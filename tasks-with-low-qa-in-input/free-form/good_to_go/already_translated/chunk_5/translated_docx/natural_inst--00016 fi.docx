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3.879</w:t>
      </w:r>
    </w:p>
    <w:p>
      <w:r>
        <w:t xml:space="preserve"> Adam Lerner on 27-vuotias Seattlessa asuva julkisen radion toimittaja, jolla on taiteilijatyttöystävä Rachael, jota hänen paras ystävänsä ja työtoverinsa Kyle paheksuu; siinä missä Kyle on räväkkä ja suorapuheinen, Adam on enemmän sisäänpäin kääntynyt ja lempeä tapaus.Selkäkipujaan koettuaan Adam kuulee lääkäriltään, että hänellä on selkärangassaan schwannooma-neurofibrosarkooma (pahanlaatuinen kasvain) ja että hänen on aloitettava solunsalpaajahoito. Hän näkee internetistä, että hänen selviytymismahdollisuutensa ovat fifty-fifty. Kun Adam paljastaa diagnoosinsa, hänen yliampuva äitinsä Diane, joka jo hoitaa Alzheimerin tautia sairastavaa miestään Richardia, haluaa muuttaa hänen luokseen ja hoitaa häntä. Adam hylkää tarjouksen, sillä Rachael on luvannut huolehtia hänestä. Rachaelille on kuitenkin "epämukavaa" mennä sairaalaan Adamin kemoterapiahoitojen aikana ja hän hakee hänet usein myöhässä, koska Adam ei aja autoa; hän myös hankkii hänelle seuraeläimeksi eläkkeelle jääneen kilpa-ajovinttikoiran nimeltä Skeletor. Koko Adamin taistelun ajan Kyle yrittää pitää Adamin mielialan korkealla, muun muassa auttamalla Adamia ajamaan päänsä ennen kemoterapiaa ja käyttämällä avoimesti Adamin sairautta naisten iskemiseen. Erään tällaisen naisen kanssa treffeillä ollessaan Kyle kuitenkin näkee Rachaelin taidegalleriassa suutelemassa toista miestä ja pakottaa hänet kertomaan totuuden Adamille; tämä osoittautuu viimeiseksi oljenkorreksi heidän jo ennestään kireässä suhteessaan, ja Adam jättää Rachaelin lopullisesti. Nyt sinkkuna hän alkaa lopulta seurata Kylen esimerkkiä, ja molemmat käyttävät hänen sairauttaan hyväkseen poimiakseen onnistuneesti kaksi naista baarista. sillä välin Adam alkaa epäilevästi käydä nuoren ja kokemattoman terapeutin, Katherine McKayn (Kendrick), tohtorikokelaan, luona, joka tekee väitöskirjansa kliinistä osaa sairaalassa. Vaikka heidän suhteensa ja istuntojensa alku on kivinen, Adam alkaa vähitellen avautua Adamille sairaudestaan ja siitä, miten se vaikuttaa häneen. Kun Kendrick antaa hänelle kyydin kotiin autollaan erään kemoterapiaistunnon jälkeen, he kehittävät yhteyden sekä istunnoissaan että niiden ulkopuolella, mikä alkaa hämärtää sekä lääkärin ja potilaan välisen suhteen että ystävyyssuhteen rajoja. Hän auttaa Adamia ymmärtämään myös äitinsä tilanteen, että vaikka hän on syöpäpotilas, läheiset tuntevat yhtä paljon stressiä katsoessaan läheisensä taistelevan tautia vastaan, mikä auttaa Adamia ottamaan askeleita hänen ja äitinsä välisen kuilun korjaamiseksi. Sytostaattihoitojen aikana Adam ystävystyy myös Alaniin (Hall) ja Mitchiin (Frewer), kahteen vanhempaan syöpäpotilaaseen, jotka myös käyvät läpi sytostaattihoitoa. Molemmat tarjoavat Adamille neuvoja ja polttavat hänen kanssaan marihuanaa.Mitchin äkillisen kuoleman jälkeen Adamin pelot omasta mahdollisesta kuolemastaan ja tuntemattomasta tulevaisuudestaan tulevat entistä selvemmiksi. Tämän jälkeen hänelle ilmoitetaan, että hänen hoitonsa ei tehoa ja että hänen on viimeisenä keinona tehtävä riskialtis leikkaus. Leikkausta edeltävänä iltana Adam riitelee Kylen kanssa ja vaatii päästä ajamaan Kylen autoa, koska Kyle on humalassa, vaikka Adamilla ei ole ajokorttia. Aiheutettuaan melkein onnettomuuden Adam murtuu ja arvostelee Kylea siitä, että tämä ei näytä ottavan hänen sairauttaan vakavasti ja käyttää sitä omiin tarkoituksiinsa. Adam soittaa Katherinelle ja kertoo toivovansa, että hänellä olisi Katherinen kaltainen tyttöystävä, mutta sanoo myös olevansa väsynyt ja haluavansa kaiken olevan ohi. Sinä yönä Adam jää Kylen luokse, ja kun hän on kylpyhuoneessa pesemässä käsiään, hän löytää heidän ensimmäiseltä matkaltaan kirjakauppaan, josta Kyle haki kaupan virkailijan, kirjan nimeltä "Facing Cancer Together" (Syöpä yhdessä kohdattavana), joka on täynnä muistiinpanoja, korostettuja kohtia ja käännettyjä sivuja, mikä todistaa Adamille, että Kyle välittää vilpittömästi Adamin taistelusta ja on auttanut häntä parhaalla tietämällään tavalla, yksinkertaisesti vain olemalla kohtelematta Adamia yhtään eri tavalla koko hänen sairautensa keston ajan.Seuraavana päivänä, kun Kyle vie Adamin sairaalaan, Adam syleilee Kylea siitä, että hän on hyvä ystävä, ja pyytää anteeksi sitä, mitä hän sanoi edellisenä iltana. Kun Adam on sanonut ehkä viimeiset jäähyväiset perheelleen, hänet leikataan. Odotusaikana Katherine menee odotushuoneeseen, jossa hän tapaa vahingossa Adamin perheen ja Kylen. Leikkauksen jälkeen lääkäri kertoo Kylelle, Dianelle ja Katherinelle, että vaikka luun hajoaminen oli pahempaa kuin he olivat luulleet, kasvain poistettiin onnistuneesti ja Adam toipuisi.Jonkin aikaa myöhemmin Adam valmistautuu treffeille Katherinen kanssa, kun Kyle rohkaisee häntä ja puhdistaa leikkauksen aiheuttaman viillon Adamin selässä. Ovikello soi ja Adam päästää Katherinen sisään. Kylen lähdettyä Katherine kysyy: "Mitä nyt?", ja Adam vain hymyilee - hän on vihdoin vapaa syövästä.</w:t>
      </w:r>
    </w:p>
    <w:p>
      <w:r>
        <w:rPr>
          <w:b/>
        </w:rPr>
        <w:t xml:space="preserve">Tulos</w:t>
      </w:r>
    </w:p>
    <w:p>
      <w:r>
        <w:t xml:space="preserve">Mitä Adam tajuaa Kylen kylpyhuoneessa?</w:t>
      </w:r>
    </w:p>
    <w:p>
      <w:r>
        <w:rPr>
          <w:b/>
        </w:rPr>
        <w:t xml:space="preserve">Tulos</w:t>
      </w:r>
    </w:p>
    <w:p>
      <w:r>
        <w:t xml:space="preserve">Mitkä ovat Adamin selviytymismahdollisuudet, jotka hän löytää verkosta?</w:t>
      </w:r>
    </w:p>
    <w:p>
      <w:r>
        <w:rPr>
          <w:b/>
        </w:rPr>
        <w:t xml:space="preserve">Tulos</w:t>
      </w:r>
    </w:p>
    <w:p>
      <w:r>
        <w:t xml:space="preserve">Mikä on sen koiran nimi, jonka Rachael saa Adamille?</w:t>
      </w:r>
    </w:p>
    <w:p>
      <w:r>
        <w:rPr>
          <w:b/>
        </w:rPr>
        <w:t xml:space="preserve">Tulos</w:t>
      </w:r>
    </w:p>
    <w:p>
      <w:r>
        <w:t xml:space="preserve">Milloin Adam ja Katherine alkavat ystävystyä?</w:t>
      </w:r>
    </w:p>
    <w:p>
      <w:r>
        <w:rPr>
          <w:b/>
        </w:rPr>
        <w:t xml:space="preserve">Tulos</w:t>
      </w:r>
    </w:p>
    <w:p>
      <w:r>
        <w:t xml:space="preserve">Mitä Adam löytää Kylen kylpyhuoneesta, joka osoittaa, että hän välittää?</w:t>
      </w:r>
    </w:p>
    <w:p>
      <w:r>
        <w:rPr>
          <w:b/>
        </w:rPr>
        <w:t xml:space="preserve">Tulos</w:t>
      </w:r>
    </w:p>
    <w:p>
      <w:r>
        <w:t xml:space="preserve">Millainen syöpä Adamilla on?</w:t>
      </w:r>
    </w:p>
    <w:p>
      <w:r>
        <w:rPr>
          <w:b/>
        </w:rPr>
        <w:t xml:space="preserve">Tulos</w:t>
      </w:r>
    </w:p>
    <w:p>
      <w:r>
        <w:t xml:space="preserve">Kuka on Adamin paras ystävä?</w:t>
      </w:r>
    </w:p>
    <w:p>
      <w:r>
        <w:rPr>
          <w:b/>
        </w:rPr>
        <w:t xml:space="preserve">Tulos</w:t>
      </w:r>
    </w:p>
    <w:p>
      <w:r>
        <w:t xml:space="preserve">Kuka saa tietää Rachaelin suhteesta ensin?</w:t>
      </w:r>
    </w:p>
    <w:p>
      <w:r>
        <w:rPr>
          <w:b/>
        </w:rPr>
        <w:t xml:space="preserve">Tulos</w:t>
      </w:r>
    </w:p>
    <w:p>
      <w:r>
        <w:t xml:space="preserve">Miksi Adam eroaa Rachaelista?</w:t>
      </w:r>
    </w:p>
    <w:p>
      <w:r>
        <w:rPr>
          <w:b/>
        </w:rPr>
        <w:t xml:space="preserve">Tulos</w:t>
      </w:r>
    </w:p>
    <w:p>
      <w:r>
        <w:t xml:space="preserve">Milloin Adam ja Rachael eroavat?</w:t>
      </w:r>
    </w:p>
    <w:p>
      <w:r>
        <w:rPr>
          <w:b/>
        </w:rPr>
        <w:t xml:space="preserve">Tulos</w:t>
      </w:r>
    </w:p>
    <w:p>
      <w:r>
        <w:t xml:space="preserve">Miten Adam pääsee lopulta eroon syövästään?</w:t>
      </w:r>
    </w:p>
    <w:p>
      <w:r>
        <w:rPr>
          <w:b/>
        </w:rPr>
        <w:t xml:space="preserve">Tulos</w:t>
      </w:r>
    </w:p>
    <w:p>
      <w:r>
        <w:t xml:space="preserve">Kuka on Adamin tyttöystävä tarinan alussa?</w:t>
      </w:r>
    </w:p>
    <w:p>
      <w:r>
        <w:rPr>
          <w:b/>
        </w:rPr>
        <w:t xml:space="preserve">Tulos</w:t>
      </w:r>
    </w:p>
    <w:p>
      <w:r>
        <w:t xml:space="preserve">Mitä tapahtuu Kylen autossa leikkausta edeltävänä iltana?</w:t>
      </w:r>
    </w:p>
    <w:p>
      <w:r>
        <w:rPr>
          <w:b/>
        </w:rPr>
        <w:t xml:space="preserve">Tulos</w:t>
      </w:r>
    </w:p>
    <w:p>
      <w:r>
        <w:t xml:space="preserve">Miten Adam tapaa Katherinen?</w:t>
      </w:r>
    </w:p>
    <w:p>
      <w:r>
        <w:rPr>
          <w:b/>
        </w:rPr>
        <w:t xml:space="preserve">Tulos</w:t>
      </w:r>
    </w:p>
    <w:p>
      <w:r>
        <w:t xml:space="preserve">Mikä on Adamin työ?</w:t>
      </w:r>
    </w:p>
    <w:p>
      <w:r>
        <w:rPr>
          <w:b/>
        </w:rPr>
        <w:t xml:space="preserve">Tulos</w:t>
      </w:r>
    </w:p>
    <w:p>
      <w:r>
        <w:t xml:space="preserve">Kuka on Katherine McKay?</w:t>
      </w:r>
    </w:p>
    <w:p>
      <w:r>
        <w:rPr>
          <w:b/>
        </w:rPr>
        <w:t xml:space="preserve">Tulos</w:t>
      </w:r>
    </w:p>
    <w:p>
      <w:r>
        <w:t xml:space="preserve">Mikä on Adam Lernerin ura?</w:t>
      </w:r>
    </w:p>
    <w:p>
      <w:r>
        <w:rPr>
          <w:b/>
        </w:rPr>
        <w:t xml:space="preserve">Tulos</w:t>
      </w:r>
    </w:p>
    <w:p>
      <w:r>
        <w:t xml:space="preserve">Kuka tarinassa kuolee?</w:t>
      </w:r>
    </w:p>
    <w:p>
      <w:r>
        <w:rPr>
          <w:b/>
        </w:rPr>
        <w:t xml:space="preserve">Tulos</w:t>
      </w:r>
    </w:p>
    <w:p>
      <w:r>
        <w:t xml:space="preserve">Miten Katherine auttaa Adamia ymmärtämään äitinsä näkökulman sairauteen?</w:t>
      </w:r>
    </w:p>
    <w:p>
      <w:r>
        <w:rPr>
          <w:b/>
        </w:rPr>
        <w:t xml:space="preserve">Tulos</w:t>
      </w:r>
    </w:p>
    <w:p>
      <w:r>
        <w:t xml:space="preserve">Missä Kyle näkee Rachaelin suutelevan miestä, joka ei ole Adam?</w:t>
      </w:r>
    </w:p>
    <w:p>
      <w:r>
        <w:rPr>
          <w:b/>
        </w:rPr>
        <w:t xml:space="preserve">Tulos</w:t>
      </w:r>
    </w:p>
    <w:p>
      <w:r>
        <w:t xml:space="preserve">Kenellä tarinassa on Alzheimerin tauti?</w:t>
      </w:r>
    </w:p>
    <w:p>
      <w:r>
        <w:rPr>
          <w:b/>
        </w:rPr>
        <w:t xml:space="preserve">Tulos</w:t>
      </w:r>
    </w:p>
    <w:p>
      <w:r>
        <w:t xml:space="preserve">Mistä Adam löytää Kylen kirjan Facing Cancer Together?</w:t>
      </w:r>
    </w:p>
    <w:p>
      <w:r>
        <w:rPr>
          <w:b/>
        </w:rPr>
        <w:t xml:space="preserve">Tulos</w:t>
      </w:r>
    </w:p>
    <w:p>
      <w:r>
        <w:t xml:space="preserve">Miten Kyle osoittaa salaa tukensa Adamille?</w:t>
      </w:r>
    </w:p>
    <w:p>
      <w:r>
        <w:rPr>
          <w:b/>
        </w:rPr>
        <w:t xml:space="preserve">Tulos</w:t>
      </w:r>
    </w:p>
    <w:p>
      <w:r>
        <w:t xml:space="preserve">Mitä Kyle löytää käydessään taidegalleriassa?</w:t>
      </w:r>
    </w:p>
    <w:p>
      <w:r>
        <w:rPr>
          <w:b/>
        </w:rPr>
        <w:t xml:space="preserve">Tulos</w:t>
      </w:r>
    </w:p>
    <w:p>
      <w:r>
        <w:t xml:space="preserve">Mitä Adam saa selville, kun hän menee lääkäriin tutkimaan selkäkipua?</w:t>
      </w:r>
    </w:p>
    <w:p>
      <w:r>
        <w:rPr>
          <w:b/>
        </w:rPr>
        <w:t xml:space="preserve">Tulos</w:t>
      </w:r>
    </w:p>
    <w:p>
      <w:r>
        <w:t xml:space="preserve">Miten Adam suhtautuu äitinsä hoivatarjoukseen?</w:t>
      </w:r>
    </w:p>
    <w:p>
      <w:r>
        <w:rPr>
          <w:b/>
        </w:rPr>
        <w:t xml:space="preserve">Tulos</w:t>
      </w:r>
    </w:p>
    <w:p>
      <w:r>
        <w:t xml:space="preserve">Mihin Kyle käyttää Adamin sairautta?</w:t>
      </w:r>
    </w:p>
    <w:p>
      <w:r>
        <w:rPr>
          <w:b/>
        </w:rPr>
        <w:t xml:space="preserve">Tulos</w:t>
      </w:r>
    </w:p>
    <w:p>
      <w:r>
        <w:t xml:space="preserve">Mikä on Rachaelin ammatti?</w:t>
      </w:r>
    </w:p>
    <w:p>
      <w:r>
        <w:rPr>
          <w:b/>
        </w:rPr>
        <w:t xml:space="preserve">Tulos</w:t>
      </w:r>
    </w:p>
    <w:p>
      <w:r>
        <w:t xml:space="preserve">Miten Rachael reagoi Adamin kemoterapiahoitoihin?</w:t>
      </w:r>
    </w:p>
    <w:p>
      <w:r>
        <w:rPr>
          <w:b/>
        </w:rPr>
        <w:t xml:space="preserve">Esimerkki 3.880</w:t>
      </w:r>
    </w:p>
    <w:p>
      <w:r>
        <w:t xml:space="preserve"> Varakas amerikkalainen mies nimeltä Longmore tutustuu maanmiehensä Euphemia de Mauvesiin, joka on kreivi Richard de Mauvesin vaimo. Longmore ja Madame de Mauves ystävystyvät, ja Longmore vierailee usein tämän luona Pariisissa. Pintapuolisesti Madame de Mauves elää onnellista elämää varakkaan ja "moitteettoman kohteliaan" aviomiehen kanssa, mutta Longmore vakuuttuu pian siitä, että hänellä on syvä suru. Vähitellen käy selväksi, että kreivi on häikäilemätön ja hajamielinen mies, joka nai vaimonsa vain tämän rahan takia. Nuorena Madame de Mauves oli ollut naiivi ja idealistinen ja uskonut, että kreivi de Mauvesin titteli takasi hienon luonteen. Kreivi oli kuitenkin osoittanut, ettei hän juurikaan arvostanut vaimoaan, ja hän oli aloittanut useita avioliiton ulkopuolisia suhteita. Jopa hänen kohteliaisuutensa "oli tuskin muuta kuin ylellistä itsekkyyttä, kuten hänen mieltymyksensä kambrisiin nenäliinoihin..... Myöhempinä vuosina hän oli hirvittävän kohtelias vaimoaan kohtaan". Madame de Mauvesin usko ihanteisiinsa tuhoutuu, mutta hän vastaa siihen stoalaisella resignaatiolla." Longmore rakastuu Madame de Mauvesiin, mutta ymmärtäen, ettei hän voi olla tämän rakastaja, ja uskoen, että tämä tarvitsee kipeästi ystävää, hän yrittää sublimoida rakkautensa ystävyydeksi. Madame de Mauves vahvistaa tätä asennetta, sillä hän suhtautuu myönteisesti hänen ystävyyteensä mutta vihamielisesti kaikkiin hänen tunteisiinsa. Sekä kreivi de Mauves että hänen sisarensa, karkea leskirouva Madame de Clairin, vihjaavat kuitenkin, että Longmoren pitäisi kosiskella Madame de Mauvesia. Kreivi toivoo, että Longmore ottaisi rakastajan, jotta hän voisi vapaasti jatkaa omaa suhdettaan.Kun jännitteet kasvavat, kreivi rikkoo avoimesti välit vaimoonsa, Madame de Clairin kehottaa Longmorea kosiskelemaan Madame de Mauvesia, ja sitten hän kertoo Madame de Mauvesille, mitä hän on kertonut Longmorelle. Longmore miettii tuskissaan, miten toimia; hänen on vaikea edes päättää, jatkaako hän päivittäisiä vierailujaan: "Hänen läsnäolonsa nyt saattaisi olla pelkkä tarpeeton kärsimyksen aiheuttaja, ja kuitenkin hänen poissaolonsa saattaisi vaikuttaa siltä, että olosuhteiden vallassa oli saada heidät häpeämään toistensa silmien kohtaamista." Lopulta hän vierailee Madame de Mauvesin luona, joka melko salamyhkäisesti pyytää häntä vahvistamaan hyvin korkean mielipiteensä hänestä tekemällä oikein: "Älä tuota minulle pettymystä. Jos et ymmärrä minua nyt, ymmärrät huomenna tai hyvin pian. Kun sanoin äsken, että minulla on sinusta erittäin hyvä käsitys, tarkoitin sitä hyvin vakavasti. Se ei ollut turha kohteliaisuus. Uskon, että anteliaisuuteenne ei voi vedota millään tavalla, joka jäisi pitkään vastaamatta. Jos näin kävisi, jos havaitsisin teidät itsekkääksi siellä, missä pidin teitä anteliaana, kapeaksi siellä, missä pidin teitä suurena, ... mauttomaksi siellä, missä pidin teitä harvinaisena, ajattelisin huonommin ihmisluonnosta. Minä kärsisin, kärsisin kovasti. Sanoisin itselleni tulevaisuuden tylsinä päivinä: "Oli yksi mies, joka olisi voinut tehdä niin ja näin, ja hänkin epäonnistui. Mutta näin ei tule tapahtumaan. Olette tehneet minuun liian hyvän vaikutuksen, jotta voisin jättää parhaani tekemättä. Jos haluat miellyttää minua ikuisesti, on olemassa keino." Pitkän pohdinnan jälkeen Longmore päättelee, että hän toivoo miehen katkaisevan yhteydenpidon vapaaehtoisesti, ei siksi, että hän olisi irtisanonut miehen, ei siksi, että olisi ollut "kohtaus", eikä lupaamalla tapaamista tulevaisuudessa, vaan yksinkertaisesti siksi, että se on kunniallinen teko. Seuraavana päivänä Longmore lähtee Amerikkaan. Viimeisessä tapaamisessa kreivin kanssa hän saa vaikutelman, että kreivi alkaa ehkä katua käytöstään; Longmore tuntee itsensä uhatuksi: "Hänestä tuntui, että tulevaisuudessa olisi paljon siedettävämpää ajatella hänen jatkuvaa turmeltuneisuuttaan kuin hänen katumustaan." Longmore on edelleen rakastunut Madame de Mauvesiin, vaikka hän ei ole ollut häneen yhteydessä. Kaksi vuotta myöhemmin hän kuulee, että kreivi on tehnyt itsemurhan. Komtti oli tosiaan katunut ja pyytänyt vaimoaan antamaan anteeksi, mutta Madame de Mauves oli pysynyt yhtä ankarasti anteeksiantamattomana kuin oli ollut ankarasti eroamassa: "[Hän] rakastui nyt hulluna häneen. Hän oli Ranskan ylpein mies, mutta hän oli polvillaan rukoillut häntä takaisin suosioon. Kaikki turhaan! Hän oli kiveä, hän oli jäätä, hän oli loukattu hyve. Ihmiset huomasivat hänessä suuren muutoksen: hän luopui seurapiireistä, lakkasi välittämästä mistään, näytti järkyttävältä. Eräänä kauniina päivänä he saivat tietää, että hän oli puhaltanut aivonsa pihalle." Euphemia on nyt vapaa, ja Longmoren ensimmäinen vaisto on mennä hänen luokseen. Hän kuitenkin lykkää lähtöä Eurooppaan päivästä toiseen useiden vuosien ajan, sillä "Totuus on, että kaiken Madame de Mauvesin muiston kiihkeän hellyyden keskellä hän on tullut tietoiseksi erikoisesta tunteesta, tunteesta, jolle pelko olisi tuskin liian voimakas nimitys."</w:t>
      </w:r>
    </w:p>
    <w:p>
      <w:r>
        <w:rPr>
          <w:b/>
        </w:rPr>
        <w:t xml:space="preserve">Tulos</w:t>
      </w:r>
    </w:p>
    <w:p>
      <w:r>
        <w:t xml:space="preserve">Miten Comte kuolee?</w:t>
      </w:r>
    </w:p>
    <w:p>
      <w:r>
        <w:rPr>
          <w:b/>
        </w:rPr>
        <w:t xml:space="preserve">Tulos</w:t>
      </w:r>
    </w:p>
    <w:p>
      <w:r>
        <w:t xml:space="preserve">Kuka teki itsemurhan?</w:t>
      </w:r>
    </w:p>
    <w:p>
      <w:r>
        <w:rPr>
          <w:b/>
        </w:rPr>
        <w:t xml:space="preserve">Tulos</w:t>
      </w:r>
    </w:p>
    <w:p>
      <w:r>
        <w:t xml:space="preserve">Kuka ei juurikaan välittänyt vaimostaan?</w:t>
      </w:r>
    </w:p>
    <w:p>
      <w:r>
        <w:rPr>
          <w:b/>
        </w:rPr>
        <w:t xml:space="preserve">Tulos</w:t>
      </w:r>
    </w:p>
    <w:p>
      <w:r>
        <w:t xml:space="preserve">Miksi komeetta rohkaisee Longmorea "kosiskelemaan" Eufemiaa?</w:t>
      </w:r>
    </w:p>
    <w:p>
      <w:r>
        <w:rPr>
          <w:b/>
        </w:rPr>
        <w:t xml:space="preserve">Tulos</w:t>
      </w:r>
    </w:p>
    <w:p>
      <w:r>
        <w:t xml:space="preserve">Miten kreivi käyttäytyy avioliitossaan Eufemian kanssa?</w:t>
      </w:r>
    </w:p>
    <w:p>
      <w:r>
        <w:rPr>
          <w:b/>
        </w:rPr>
        <w:t xml:space="preserve">Tulos</w:t>
      </w:r>
    </w:p>
    <w:p>
      <w:r>
        <w:t xml:space="preserve">Keneen Longmore rakastui?</w:t>
      </w:r>
    </w:p>
    <w:p>
      <w:r>
        <w:rPr>
          <w:b/>
        </w:rPr>
        <w:t xml:space="preserve">Tulos</w:t>
      </w:r>
    </w:p>
    <w:p>
      <w:r>
        <w:t xml:space="preserve">Missä kaupungissa Longmore vierailee Madam de Mauvesin luona?</w:t>
      </w:r>
    </w:p>
    <w:p>
      <w:r>
        <w:rPr>
          <w:b/>
        </w:rPr>
        <w:t xml:space="preserve">Tulos</w:t>
      </w:r>
    </w:p>
    <w:p>
      <w:r>
        <w:t xml:space="preserve">Mitä Longmore epäilee Madame de Mauvesista heidän ystävyytensä alettua?</w:t>
      </w:r>
    </w:p>
    <w:p>
      <w:r>
        <w:rPr>
          <w:b/>
        </w:rPr>
        <w:t xml:space="preserve">Tulos</w:t>
      </w:r>
    </w:p>
    <w:p>
      <w:r>
        <w:t xml:space="preserve">Kenen uskotaan menneen naimisiin vaimonsa kanssa tämän rahan takia?</w:t>
      </w:r>
    </w:p>
    <w:p>
      <w:r>
        <w:rPr>
          <w:b/>
        </w:rPr>
        <w:t xml:space="preserve">Tulos</w:t>
      </w:r>
    </w:p>
    <w:p>
      <w:r>
        <w:t xml:space="preserve">Miksi Longmore uskoo Comten menneen naimisiin Madam de Mauvesin kanssa?</w:t>
      </w:r>
    </w:p>
    <w:p>
      <w:r>
        <w:rPr>
          <w:b/>
        </w:rPr>
        <w:t xml:space="preserve">Tulos</w:t>
      </w:r>
    </w:p>
    <w:p>
      <w:r>
        <w:t xml:space="preserve">Kuka on Eufemian aviomies?</w:t>
      </w:r>
    </w:p>
    <w:p>
      <w:r>
        <w:rPr>
          <w:b/>
        </w:rPr>
        <w:t xml:space="preserve">Tulos</w:t>
      </w:r>
    </w:p>
    <w:p>
      <w:r>
        <w:t xml:space="preserve">Miksi Eufemia on onneton avioliitossaan?</w:t>
      </w:r>
    </w:p>
    <w:p>
      <w:r>
        <w:rPr>
          <w:b/>
        </w:rPr>
        <w:t xml:space="preserve">Tulos</w:t>
      </w:r>
    </w:p>
    <w:p>
      <w:r>
        <w:t xml:space="preserve">Miten Euphemia reagoi komeettaan anteeksipyyntöihin?</w:t>
      </w:r>
    </w:p>
    <w:p>
      <w:r>
        <w:rPr>
          <w:b/>
        </w:rPr>
        <w:t xml:space="preserve">Tulos</w:t>
      </w:r>
    </w:p>
    <w:p>
      <w:r>
        <w:t xml:space="preserve">Miksi Longmore ei kerro Eufemialle romanttisista tunteistaan tätä kohtaan?</w:t>
      </w:r>
    </w:p>
    <w:p>
      <w:r>
        <w:rPr>
          <w:b/>
        </w:rPr>
        <w:t xml:space="preserve">Tulos</w:t>
      </w:r>
    </w:p>
    <w:p>
      <w:r>
        <w:t xml:space="preserve">Mikä on Comten sisaren nimi?</w:t>
      </w:r>
    </w:p>
    <w:p>
      <w:r>
        <w:rPr>
          <w:b/>
        </w:rPr>
        <w:t xml:space="preserve">Tulos</w:t>
      </w:r>
    </w:p>
    <w:p>
      <w:r>
        <w:t xml:space="preserve">Mitä Comte pyytää Madame de Mauvesilta?</w:t>
      </w:r>
    </w:p>
    <w:p>
      <w:r>
        <w:rPr>
          <w:b/>
        </w:rPr>
        <w:t xml:space="preserve">Tulos</w:t>
      </w:r>
    </w:p>
    <w:p>
      <w:r>
        <w:t xml:space="preserve">Minne Longmore menee tapaamaan Madame de Mauvesia?</w:t>
      </w:r>
    </w:p>
    <w:p>
      <w:r>
        <w:rPr>
          <w:b/>
        </w:rPr>
        <w:t xml:space="preserve">Tulos</w:t>
      </w:r>
    </w:p>
    <w:p>
      <w:r>
        <w:t xml:space="preserve">Minne Longmore lähti?</w:t>
      </w:r>
    </w:p>
    <w:p>
      <w:r>
        <w:rPr>
          <w:b/>
        </w:rPr>
        <w:t xml:space="preserve">Tulos</w:t>
      </w:r>
    </w:p>
    <w:p>
      <w:r>
        <w:t xml:space="preserve">Kuka on kreivi de Mauvesin sisar?</w:t>
      </w:r>
    </w:p>
    <w:p>
      <w:r>
        <w:rPr>
          <w:b/>
        </w:rPr>
        <w:t xml:space="preserve">Tulos</w:t>
      </w:r>
    </w:p>
    <w:p>
      <w:r>
        <w:t xml:space="preserve">Koska hän ei voi olla Madam de Mauvesin rakastaja, mitä Longmore yrittää olla sen sijaan?</w:t>
      </w:r>
    </w:p>
    <w:p>
      <w:r>
        <w:rPr>
          <w:b/>
        </w:rPr>
        <w:t xml:space="preserve">Tulos</w:t>
      </w:r>
    </w:p>
    <w:p>
      <w:r>
        <w:t xml:space="preserve">Keneen Longmore on rakastunut?</w:t>
      </w:r>
    </w:p>
    <w:p>
      <w:r>
        <w:rPr>
          <w:b/>
        </w:rPr>
        <w:t xml:space="preserve">Tulos</w:t>
      </w:r>
    </w:p>
    <w:p>
      <w:r>
        <w:t xml:space="preserve">Missä maassa Longmore asuu?</w:t>
      </w:r>
    </w:p>
    <w:p>
      <w:r>
        <w:rPr>
          <w:b/>
        </w:rPr>
        <w:t xml:space="preserve">Tulos</w:t>
      </w:r>
    </w:p>
    <w:p>
      <w:r>
        <w:t xml:space="preserve">Kuka on kreivin sisar?</w:t>
      </w:r>
    </w:p>
    <w:p>
      <w:r>
        <w:rPr>
          <w:b/>
        </w:rPr>
        <w:t xml:space="preserve">Tulos</w:t>
      </w:r>
    </w:p>
    <w:p>
      <w:r>
        <w:t xml:space="preserve">Miksi Comte toivoo, että Madame de Mauves ottaisi rakastajan?</w:t>
      </w:r>
    </w:p>
    <w:p>
      <w:r>
        <w:rPr>
          <w:b/>
        </w:rPr>
        <w:t xml:space="preserve">Tulos</w:t>
      </w:r>
    </w:p>
    <w:p>
      <w:r>
        <w:t xml:space="preserve">Miksi Longmore uskoo, että hänen pitäisi erota Madam de Mauvesista?</w:t>
      </w:r>
    </w:p>
    <w:p>
      <w:r>
        <w:rPr>
          <w:b/>
        </w:rPr>
        <w:t xml:space="preserve">Tulos</w:t>
      </w:r>
    </w:p>
    <w:p>
      <w:r>
        <w:t xml:space="preserve">Miten kreivi reagoi siihen, että Eufemia hylkäsi hänen anteeksipyyntönsä?</w:t>
      </w:r>
    </w:p>
    <w:p>
      <w:r>
        <w:rPr>
          <w:b/>
        </w:rPr>
        <w:t xml:space="preserve">Tulos</w:t>
      </w:r>
    </w:p>
    <w:p>
      <w:r>
        <w:t xml:space="preserve">Kuka ampui hänen aivonsa ulos?</w:t>
      </w:r>
    </w:p>
    <w:p>
      <w:r>
        <w:rPr>
          <w:b/>
        </w:rPr>
        <w:t xml:space="preserve">Tulos</w:t>
      </w:r>
    </w:p>
    <w:p>
      <w:r>
        <w:t xml:space="preserve">Kenestä tuli vapaa?</w:t>
      </w:r>
    </w:p>
    <w:p>
      <w:r>
        <w:rPr>
          <w:b/>
        </w:rPr>
        <w:t xml:space="preserve">Tulos</w:t>
      </w:r>
    </w:p>
    <w:p>
      <w:r>
        <w:t xml:space="preserve">Kuka oli lapsena naiivi ja idealistinen?</w:t>
      </w:r>
    </w:p>
    <w:p>
      <w:r>
        <w:rPr>
          <w:b/>
        </w:rPr>
        <w:t xml:space="preserve">Tulos</w:t>
      </w:r>
    </w:p>
    <w:p>
      <w:r>
        <w:t xml:space="preserve">Miksi kreivi nai Eufemian?</w:t>
      </w:r>
    </w:p>
    <w:p>
      <w:r>
        <w:rPr>
          <w:b/>
        </w:rPr>
        <w:t xml:space="preserve">Esimerkki 3.881</w:t>
      </w:r>
    </w:p>
    <w:p>
      <w:r>
        <w:t xml:space="preserve"> Chicagolainen arkkitehti Sam Baldwin menettää vaimonsa Maggien syöpään. Hän ja hänen kahdeksanvuotias poikansa Jonah aloittavat uuden elämän Seattlessa, Washingtonissa, mutta Sam suree edelleen. Puolitoista vuotta myöhemmin, jouluaattona 1992, Jonah, joka haluaa isänsä löytävän uuden vaimon, soittaa radiopuheohjelmaan. Jonah suostuttelee vastahakoisen Samin menemään lähetykseen puhumaan siitä, kuinka paljon hänellä on ikävä Maggiea. Sadat naiset ympäri maata, jotka kuulevat ohjelman ja joita tarina koskettaa, kirjoittavat Samille. Yksi kuuntelijoista on Annie Reed, Baltimore Sunin toimittaja. Hän on kihloissa sympaattisen, sopivan Walterin kanssa, mutta tuntee, että heidän sydämellisestä suhteestaan puuttuu jotain, hän ei tunne "taikaa". Katsottuaan elokuvan An Affair to Remember Annie kirjoittaa impulsiivisesti kirjeen, jossa hän ehdottaa, että Sam tapaisi hänet Empire State Buildingin huipulla ystävänpäivänä. Hän ei aio postittaa kirjettä, mutta hänen ystävänsä ja päätoimittajansa Becky tekee sen hänen puolestaan ja suostuu lähettämään Annien Seattleen "tutkimaan, voisiko hän tehdä jutun noista radio-ohjelmista." Sam alkaa seurustella työkaverinsa Victorian kanssa, josta Jonah ei pidä. Baseball-fani Jonah lukee Annien kirjeen ja pitää siitä, että siinä mainitaan Baltimore Orioles, mutta hän ei saa isäänsä suostuteltua lähtemään New Yorkiin tapaamaan Annieta. Leikkikaverinsa Jessican neuvosta Jonah vastaa Annieen ja suostuu New Yorkin tapaamiseen. Kun Sam vie Victorian lentokentälle lentoa varten, hän näkee Annien poistuvan koneesta ja lumoutuu Anniesta, vaikka hänellä ei ole aavistustakaan siitä, kuka Annie on. Myöhemmin Annie seuraa salaa Samin ja Jonahin leikkivän rannalla yhdessä, mutta erehtyy luulemaan Samin siskoa tämän tyttöystäväksi. Mies tunnistaa hänet lentokentältä ja sanoo "Hei", mutta Annie ehtii vastata vain toisella "Hei" ennen kuin pakenee. Hän päättää, että hän on hölmö ja lähtee New Yorkiin tapaamaan Walteria ystävänpäivänä." Jessican avulla Jonah lentää New Yorkiin ilman Samin lupaa ja menee Empire State Buildingille etsimään Annieta. Hätääntyneenä Sam seuraa Jonahia ja löytää hänet näköalatasanteelta. Samaan aikaan Annie näkee pilvenpiirtäjän Rainbow-huoneesta, jossa hän on syömässä Walterin kanssa, ja tunnustaa tälle epäilyksensä, jolloin heidän kihlauksensa päättyy sovinnollisesti. Hän ryntää Empire State Buildingiin, mutta saa kuulla, että näköalatasanne on suljettu, ennen kuin vartija päästää hänet menemään. Hän saapuu huipulle vain hetki sen jälkeen, kun alaspäin menevän hissin ovet sulkeutuvat ja Sam ja Jonah ovat sisällä.Vaikka näköalatasanne on autio, Annie löytää repun, jonka Jonah on jättänyt sinne. Kun Annie vetää repusta Jonahin nallen, Sam ja Jonah tulevat hissistä ulos, ja he tapaavat ensimmäistä kertaa. Hissinhoitajan neuvosta Sam osoittaa, että heidän pitäisi lähteä, jolloin hänen aikeensa jäävät hetkeksi epäselviksi, ja ojentaa kätensä Annielle. "Taikuutta" vihjataan, sillä pari pitää edelleen toisiaan kädestä kiinni, kun kolmikko astuu hissiin yhdessä. Kun hissin ovi sulkeutuu, viimeinen asia, jonka näemme, on Jonahin säteilevä hymy, kun hän tajuaa, että hänen ja Jessican suunnitelma tuoda Annie ja hänen isänsä yhteen on toiminut.</w:t>
      </w:r>
    </w:p>
    <w:p>
      <w:r>
        <w:rPr>
          <w:b/>
        </w:rPr>
        <w:t xml:space="preserve">Tulos</w:t>
      </w:r>
    </w:p>
    <w:p>
      <w:r>
        <w:t xml:space="preserve">Mitä tapahtuu Samin vaimolle?</w:t>
      </w:r>
    </w:p>
    <w:p>
      <w:r>
        <w:rPr>
          <w:b/>
        </w:rPr>
        <w:t xml:space="preserve">Tulos</w:t>
      </w:r>
    </w:p>
    <w:p>
      <w:r>
        <w:t xml:space="preserve">Miksi Sam lopulta meni Empire State Buildingiin?</w:t>
      </w:r>
    </w:p>
    <w:p>
      <w:r>
        <w:rPr>
          <w:b/>
        </w:rPr>
        <w:t xml:space="preserve">Tulos</w:t>
      </w:r>
    </w:p>
    <w:p>
      <w:r>
        <w:t xml:space="preserve">Mitä Annie teki katsottuaan elokuvan An Affair to Remember?</w:t>
      </w:r>
    </w:p>
    <w:p>
      <w:r>
        <w:rPr>
          <w:b/>
        </w:rPr>
        <w:t xml:space="preserve">Tulos</w:t>
      </w:r>
    </w:p>
    <w:p>
      <w:r>
        <w:t xml:space="preserve">Mitä urheilulajia Joona harrastaa?</w:t>
      </w:r>
    </w:p>
    <w:p>
      <w:r>
        <w:rPr>
          <w:b/>
        </w:rPr>
        <w:t xml:space="preserve">Tulos</w:t>
      </w:r>
    </w:p>
    <w:p>
      <w:r>
        <w:t xml:space="preserve">Miten Samin vaimo kuolee?</w:t>
      </w:r>
    </w:p>
    <w:p>
      <w:r>
        <w:rPr>
          <w:b/>
        </w:rPr>
        <w:t xml:space="preserve">Tulos</w:t>
      </w:r>
    </w:p>
    <w:p>
      <w:r>
        <w:t xml:space="preserve">Mistä päin New Yorkia Joona etsii Annieta?</w:t>
      </w:r>
    </w:p>
    <w:p>
      <w:r>
        <w:rPr>
          <w:b/>
        </w:rPr>
        <w:t xml:space="preserve">Tulos</w:t>
      </w:r>
    </w:p>
    <w:p>
      <w:r>
        <w:t xml:space="preserve">Mikä baseball-joukkue mainitaan Annien kirjeissä?</w:t>
      </w:r>
    </w:p>
    <w:p>
      <w:r>
        <w:rPr>
          <w:b/>
        </w:rPr>
        <w:t xml:space="preserve">Tulos</w:t>
      </w:r>
    </w:p>
    <w:p>
      <w:r>
        <w:t xml:space="preserve">Mikä on Samin pojan nimi?</w:t>
      </w:r>
    </w:p>
    <w:p>
      <w:r>
        <w:rPr>
          <w:b/>
        </w:rPr>
        <w:t xml:space="preserve">Tulos</w:t>
      </w:r>
    </w:p>
    <w:p>
      <w:r>
        <w:t xml:space="preserve">Mitä Joona teki, kun tarina päättyi?</w:t>
      </w:r>
    </w:p>
    <w:p>
      <w:r>
        <w:rPr>
          <w:b/>
        </w:rPr>
        <w:t xml:space="preserve">Tulos</w:t>
      </w:r>
    </w:p>
    <w:p>
      <w:r>
        <w:t xml:space="preserve">Kenet Annie sekoitti Samin tyttöystäväksi rannalla?</w:t>
      </w:r>
    </w:p>
    <w:p>
      <w:r>
        <w:rPr>
          <w:b/>
        </w:rPr>
        <w:t xml:space="preserve">Tulos</w:t>
      </w:r>
    </w:p>
    <w:p>
      <w:r>
        <w:t xml:space="preserve">Kuinka vanha Joona on?</w:t>
      </w:r>
    </w:p>
    <w:p>
      <w:r>
        <w:rPr>
          <w:b/>
        </w:rPr>
        <w:t xml:space="preserve">Tulos</w:t>
      </w:r>
    </w:p>
    <w:p>
      <w:r>
        <w:t xml:space="preserve">Kenestä Samin tyttöystävästä Joona ei pidä?</w:t>
      </w:r>
    </w:p>
    <w:p>
      <w:r>
        <w:rPr>
          <w:b/>
        </w:rPr>
        <w:t xml:space="preserve">Tulos</w:t>
      </w:r>
    </w:p>
    <w:p>
      <w:r>
        <w:t xml:space="preserve">Missä Sam asuu?</w:t>
      </w:r>
    </w:p>
    <w:p>
      <w:r>
        <w:rPr>
          <w:b/>
        </w:rPr>
        <w:t xml:space="preserve">Tulos</w:t>
      </w:r>
    </w:p>
    <w:p>
      <w:r>
        <w:t xml:space="preserve">Milloin Joona soittaa talk radio-ohjelmaan?</w:t>
      </w:r>
    </w:p>
    <w:p>
      <w:r>
        <w:rPr>
          <w:b/>
        </w:rPr>
        <w:t xml:space="preserve">Tulos</w:t>
      </w:r>
    </w:p>
    <w:p>
      <w:r>
        <w:t xml:space="preserve">Mikä on Joonan suhde Samiin?</w:t>
      </w:r>
    </w:p>
    <w:p>
      <w:r>
        <w:rPr>
          <w:b/>
        </w:rPr>
        <w:t xml:space="preserve">Tulos</w:t>
      </w:r>
    </w:p>
    <w:p>
      <w:r>
        <w:t xml:space="preserve">Miksi Joona soitti radio-ohjelmaan?</w:t>
      </w:r>
    </w:p>
    <w:p>
      <w:r>
        <w:rPr>
          <w:b/>
        </w:rPr>
        <w:t xml:space="preserve">Tulos</w:t>
      </w:r>
    </w:p>
    <w:p>
      <w:r>
        <w:t xml:space="preserve">Kuka oikeastaan vastasi Annien kirjeeseen Samille?</w:t>
      </w:r>
    </w:p>
    <w:p>
      <w:r>
        <w:rPr>
          <w:b/>
        </w:rPr>
        <w:t xml:space="preserve">Tulos</w:t>
      </w:r>
    </w:p>
    <w:p>
      <w:r>
        <w:t xml:space="preserve">Missä lehdessä Annie työskentelee?</w:t>
      </w:r>
    </w:p>
    <w:p>
      <w:r>
        <w:rPr>
          <w:b/>
        </w:rPr>
        <w:t xml:space="preserve">Tulos</w:t>
      </w:r>
    </w:p>
    <w:p>
      <w:r>
        <w:t xml:space="preserve">Minkä esineen Annie löysi autiolta näköalatasanteelta?</w:t>
      </w:r>
    </w:p>
    <w:p>
      <w:r>
        <w:rPr>
          <w:b/>
        </w:rPr>
        <w:t xml:space="preserve">Tulos</w:t>
      </w:r>
    </w:p>
    <w:p>
      <w:r>
        <w:t xml:space="preserve">Mikä on Samin vaimon nimi?</w:t>
      </w:r>
    </w:p>
    <w:p>
      <w:r>
        <w:rPr>
          <w:b/>
        </w:rPr>
        <w:t xml:space="preserve">Tulos</w:t>
      </w:r>
    </w:p>
    <w:p>
      <w:r>
        <w:t xml:space="preserve">Mikä on Maggien suhde Sam Baldwiniin?</w:t>
      </w:r>
    </w:p>
    <w:p>
      <w:r>
        <w:rPr>
          <w:b/>
        </w:rPr>
        <w:t xml:space="preserve">Tulos</w:t>
      </w:r>
    </w:p>
    <w:p>
      <w:r>
        <w:t xml:space="preserve">Kenen kanssa Annie on kihloissa?</w:t>
      </w:r>
    </w:p>
    <w:p>
      <w:r>
        <w:rPr>
          <w:b/>
        </w:rPr>
        <w:t xml:space="preserve">Tulos</w:t>
      </w:r>
    </w:p>
    <w:p>
      <w:r>
        <w:t xml:space="preserve">Missä Annie ehdottaa Samin tapaamista ystävänpäivänä?</w:t>
      </w:r>
    </w:p>
    <w:p>
      <w:r>
        <w:rPr>
          <w:b/>
        </w:rPr>
        <w:t xml:space="preserve">Tulos</w:t>
      </w:r>
    </w:p>
    <w:p>
      <w:r>
        <w:t xml:space="preserve">Minne Sam muuttaa Maggien kuoleman jälkeen?</w:t>
      </w:r>
    </w:p>
    <w:p>
      <w:r>
        <w:rPr>
          <w:b/>
        </w:rPr>
        <w:t xml:space="preserve">Tulos</w:t>
      </w:r>
    </w:p>
    <w:p>
      <w:r>
        <w:t xml:space="preserve">Mitä Annie paljasti Walterille illallisella Sateenkaarihuoneessa?</w:t>
      </w:r>
    </w:p>
    <w:p>
      <w:r>
        <w:rPr>
          <w:b/>
        </w:rPr>
        <w:t xml:space="preserve">Tulos</w:t>
      </w:r>
    </w:p>
    <w:p>
      <w:r>
        <w:t xml:space="preserve">Mikä oli Annie Reedin ammatti?</w:t>
      </w:r>
    </w:p>
    <w:p>
      <w:r>
        <w:rPr>
          <w:b/>
        </w:rPr>
        <w:t xml:space="preserve">Tulos</w:t>
      </w:r>
    </w:p>
    <w:p>
      <w:r>
        <w:t xml:space="preserve">Miten Maggie kuolee?</w:t>
      </w:r>
    </w:p>
    <w:p>
      <w:r>
        <w:rPr>
          <w:b/>
        </w:rPr>
        <w:t xml:space="preserve">Tulos</w:t>
      </w:r>
    </w:p>
    <w:p>
      <w:r>
        <w:t xml:space="preserve">Mikä tapahtuma antoi ymmärtää, että Samin ja Annien yhteen saattamisessa oli jonkinlaista taikaa?</w:t>
      </w:r>
    </w:p>
    <w:p>
      <w:r>
        <w:rPr>
          <w:b/>
        </w:rPr>
        <w:t xml:space="preserve">Tulos</w:t>
      </w:r>
    </w:p>
    <w:p>
      <w:r>
        <w:t xml:space="preserve">Minne Sam ja Joona muuttavat?</w:t>
      </w:r>
    </w:p>
    <w:p>
      <w:r>
        <w:rPr>
          <w:b/>
        </w:rPr>
        <w:t xml:space="preserve">Tulos</w:t>
      </w:r>
    </w:p>
    <w:p>
      <w:r>
        <w:t xml:space="preserve">Mikä on Samin ammatti?</w:t>
      </w:r>
    </w:p>
    <w:p>
      <w:r>
        <w:rPr>
          <w:b/>
        </w:rPr>
        <w:t xml:space="preserve">Esimerkki 3.882</w:t>
      </w:r>
    </w:p>
    <w:p>
      <w:r>
        <w:t xml:space="preserve"> Holmes ja tohtori Watson joutuvat Cornwalliin eräänä keväänä edellisen terveyden vuoksi, mutta loma päättyy outoon tapahtumaan. Paikallinen herrasmies Mortimer Tregennis ja paikallinen kirkkoherra Roundhay tulevat Holmesin luo kertomaan, että Tregennisin kaksi veljeä ovat tulleet hulluiksi ja hänen sisarensa on kuollut. Tregennis oli käynyt heidän luonaan kylässä (Tredannick Wollas), pelannut heidän kanssaan whistiä ja lähtenyt sitten pois. Kun hän aamulla palasi, hän löysi heidät edelleen istumassa pöydän ääressä, veljekset George ja Owen nauramassa ja laulamassa ja sisar Brenda kuolleena. Taloudenhoitaja oli havainnut heidät tässä tilassa ja pyörtyi. Kirkkoherra ei ole vielä käynyt katsomassa heitä. Tregennis sanoo muistavansa, että yksi veli katsoi ikkunasta sisään, ja sitten hän itse kääntyi nähdäkseen ulkona "liikettä". Hän julistaa, että kauhistuttava tapahtuma on paholaisen tekosia. Mortimer Tregennis oli aikoinaan vieraantunut sisaruksistaan perheyrityksen myyntitulojen jakoasian vuoksi, mutta hän vakuuttaa, että kaikki on annettu anteeksi, vaikka asuu edelleen erillään sisaruksistaan. Kutsuttu lääkäri arvioi, että hän oli ollut kuollut kuusi tuntia. Hän myös lyyhistyi tuoliin hetkeksi saapumisensa jälkeen." Holmes menee kyseiseen taloon ja potkaisee ilmeisen huolimattomasti kaatamalla kastelukannun, kastellen kaikkien jalat. Taloudenhoitaja kertoo Holmesille, ettei hän kuullut yöllä mitään ja että perhe oli viime aikoina ollut erityisen onnellinen ja hyvinvoiva. Holmes huomaa takassa olevan nuotion jäänteet. Tregennis selittää, että yö oli kylmä ja kostea.</w:t>
      </w:r>
    </w:p>
    <w:p>
      <w:r>
        <w:rPr>
          <w:b/>
        </w:rPr>
        <w:t xml:space="preserve">Tulos</w:t>
      </w:r>
    </w:p>
    <w:p>
      <w:r>
        <w:t xml:space="preserve">Kuinka moni pyörtyi nähtyään Brendan ruumiin?</w:t>
      </w:r>
    </w:p>
    <w:p>
      <w:r>
        <w:rPr>
          <w:b/>
        </w:rPr>
        <w:t xml:space="preserve">Tulos</w:t>
      </w:r>
    </w:p>
    <w:p>
      <w:r>
        <w:t xml:space="preserve">Mistä kaupungista tarina alkaa?</w:t>
      </w:r>
    </w:p>
    <w:p>
      <w:r>
        <w:rPr>
          <w:b/>
        </w:rPr>
        <w:t xml:space="preserve">Tulos</w:t>
      </w:r>
    </w:p>
    <w:p>
      <w:r>
        <w:t xml:space="preserve">Missä Owenin ja Georgen veli asui?</w:t>
      </w:r>
    </w:p>
    <w:p>
      <w:r>
        <w:rPr>
          <w:b/>
        </w:rPr>
        <w:t xml:space="preserve">Tulos</w:t>
      </w:r>
    </w:p>
    <w:p>
      <w:r>
        <w:t xml:space="preserve">Mitä tapahtui lääkärille, joka kutsuttiin taloon Mortimerin veljien sekoamisen jälkeen?</w:t>
      </w:r>
    </w:p>
    <w:p>
      <w:r>
        <w:rPr>
          <w:b/>
        </w:rPr>
        <w:t xml:space="preserve">Tulos</w:t>
      </w:r>
    </w:p>
    <w:p>
      <w:r>
        <w:t xml:space="preserve">Ketä Tregennis syyttää sisarensa kuolemasta?</w:t>
      </w:r>
    </w:p>
    <w:p>
      <w:r>
        <w:rPr>
          <w:b/>
        </w:rPr>
        <w:t xml:space="preserve">Tulos</w:t>
      </w:r>
    </w:p>
    <w:p>
      <w:r>
        <w:t xml:space="preserve">Kuka kuoli tässä tarinassa?</w:t>
      </w:r>
    </w:p>
    <w:p>
      <w:r>
        <w:rPr>
          <w:b/>
        </w:rPr>
        <w:t xml:space="preserve">Tulos</w:t>
      </w:r>
    </w:p>
    <w:p>
      <w:r>
        <w:t xml:space="preserve">Mikä on herra Roundhayn ammatti?</w:t>
      </w:r>
    </w:p>
    <w:p>
      <w:r>
        <w:rPr>
          <w:b/>
        </w:rPr>
        <w:t xml:space="preserve">Tulos</w:t>
      </w:r>
    </w:p>
    <w:p>
      <w:r>
        <w:t xml:space="preserve">Kuinka kauan Mortimer Trefinnisin sisar oli ollut kuolleena, kun lääkäri tutki ruumiin?</w:t>
      </w:r>
    </w:p>
    <w:p>
      <w:r>
        <w:rPr>
          <w:b/>
        </w:rPr>
        <w:t xml:space="preserve">Tulos</w:t>
      </w:r>
    </w:p>
    <w:p>
      <w:r>
        <w:t xml:space="preserve">Kuka löysi Tregennisin sisarukset murhenäytelmän jälkeisenä aamuna?</w:t>
      </w:r>
    </w:p>
    <w:p>
      <w:r>
        <w:rPr>
          <w:b/>
        </w:rPr>
        <w:t xml:space="preserve">Tulos</w:t>
      </w:r>
    </w:p>
    <w:p>
      <w:r>
        <w:t xml:space="preserve">Miten taloudenhoitajan jalat kastuivat Holmesin vierailun aikana?</w:t>
      </w:r>
    </w:p>
    <w:p>
      <w:r>
        <w:rPr>
          <w:b/>
        </w:rPr>
        <w:t xml:space="preserve">Tulos</w:t>
      </w:r>
    </w:p>
    <w:p>
      <w:r>
        <w:t xml:space="preserve">Mitä Owen ja George tekivät Brendan kuoleman jälkeisenä aamuna?</w:t>
      </w:r>
    </w:p>
    <w:p>
      <w:r>
        <w:rPr>
          <w:b/>
        </w:rPr>
        <w:t xml:space="preserve">Tulos</w:t>
      </w:r>
    </w:p>
    <w:p>
      <w:r>
        <w:t xml:space="preserve">Kuka huomasi ensimmäisenä, että Mortimerin sisaruksissa oli jotain vialla?</w:t>
      </w:r>
    </w:p>
    <w:p>
      <w:r>
        <w:rPr>
          <w:b/>
        </w:rPr>
        <w:t xml:space="preserve">Tulos</w:t>
      </w:r>
    </w:p>
    <w:p>
      <w:r>
        <w:t xml:space="preserve">Mitä Holmes havaitsee takassa?</w:t>
      </w:r>
    </w:p>
    <w:p>
      <w:r>
        <w:rPr>
          <w:b/>
        </w:rPr>
        <w:t xml:space="preserve">Tulos</w:t>
      </w:r>
    </w:p>
    <w:p>
      <w:r>
        <w:t xml:space="preserve">Mikä on sen kylän nimi, jossa Mortimer Treginnisin sisarukset asuvat?</w:t>
      </w:r>
    </w:p>
    <w:p>
      <w:r>
        <w:rPr>
          <w:b/>
        </w:rPr>
        <w:t xml:space="preserve">Tulos</w:t>
      </w:r>
    </w:p>
    <w:p>
      <w:r>
        <w:t xml:space="preserve">Mitä taloudenhoitaja teki, kun hän huomasi Mortimer Trefinnisin sisaren kuolleen ja hänen veljiensä nauravan ja laulavan?</w:t>
      </w:r>
    </w:p>
    <w:p>
      <w:r>
        <w:rPr>
          <w:b/>
        </w:rPr>
        <w:t xml:space="preserve">Tulos</w:t>
      </w:r>
    </w:p>
    <w:p>
      <w:r>
        <w:t xml:space="preserve">Mitä Holmes potkii talossa?</w:t>
      </w:r>
    </w:p>
    <w:p>
      <w:r>
        <w:rPr>
          <w:b/>
        </w:rPr>
        <w:t xml:space="preserve">Tulos</w:t>
      </w:r>
    </w:p>
    <w:p>
      <w:r>
        <w:t xml:space="preserve">Miksi Mortimer ei ollut talossa, kun hänen siskonsa kuoli ja hänen veljensä menettivät järkensä?</w:t>
      </w:r>
    </w:p>
    <w:p>
      <w:r>
        <w:rPr>
          <w:b/>
        </w:rPr>
        <w:t xml:space="preserve">Tulos</w:t>
      </w:r>
    </w:p>
    <w:p>
      <w:r>
        <w:t xml:space="preserve">Miten Mortimer pystyi näkemään liikettä ikkunan ulkopuolella?</w:t>
      </w:r>
    </w:p>
    <w:p>
      <w:r>
        <w:rPr>
          <w:b/>
        </w:rPr>
        <w:t xml:space="preserve">Tulos</w:t>
      </w:r>
    </w:p>
    <w:p>
      <w:r>
        <w:t xml:space="preserve">Mikä on kirkkoherran nimi?</w:t>
      </w:r>
    </w:p>
    <w:p>
      <w:r>
        <w:rPr>
          <w:b/>
        </w:rPr>
        <w:t xml:space="preserve">Tulos</w:t>
      </w:r>
    </w:p>
    <w:p>
      <w:r>
        <w:t xml:space="preserve">Missä kaupungissa Tregennisin sisarukset asuvat?</w:t>
      </w:r>
    </w:p>
    <w:p>
      <w:r>
        <w:rPr>
          <w:b/>
        </w:rPr>
        <w:t xml:space="preserve">Tulos</w:t>
      </w:r>
    </w:p>
    <w:p>
      <w:r>
        <w:t xml:space="preserve">Mitä taloudenhoitaja kertoi Holmesille kuulleensa tapahtumayönä?</w:t>
      </w:r>
    </w:p>
    <w:p>
      <w:r>
        <w:rPr>
          <w:b/>
        </w:rPr>
        <w:t xml:space="preserve">Tulos</w:t>
      </w:r>
    </w:p>
    <w:p>
      <w:r>
        <w:t xml:space="preserve">Mitä leikkiä Mortimer Treginnis leikki sisarustensa kanssa?</w:t>
      </w:r>
    </w:p>
    <w:p>
      <w:r>
        <w:rPr>
          <w:b/>
        </w:rPr>
        <w:t xml:space="preserve">Tulos</w:t>
      </w:r>
    </w:p>
    <w:p>
      <w:r>
        <w:t xml:space="preserve">Mitä Mortimerin veljekset tekivät, kun heidän sisarensa makasi kuolleena?</w:t>
      </w:r>
    </w:p>
    <w:p>
      <w:r>
        <w:rPr>
          <w:b/>
        </w:rPr>
        <w:t xml:space="preserve">Tulos</w:t>
      </w:r>
    </w:p>
    <w:p>
      <w:r>
        <w:t xml:space="preserve">Miksi Mortimer Trefinnis oli aikoinaan vieraantunut sisaruksistaan?</w:t>
      </w:r>
    </w:p>
    <w:p>
      <w:r>
        <w:rPr>
          <w:b/>
        </w:rPr>
        <w:t xml:space="preserve">Tulos</w:t>
      </w:r>
    </w:p>
    <w:p>
      <w:r>
        <w:t xml:space="preserve">Mikä on Mortimer Treginnisin sisaren nimi?</w:t>
      </w:r>
    </w:p>
    <w:p>
      <w:r>
        <w:rPr>
          <w:b/>
        </w:rPr>
        <w:t xml:space="preserve">Tulos</w:t>
      </w:r>
    </w:p>
    <w:p>
      <w:r>
        <w:t xml:space="preserve">Mikä on Georgen ja Owenin suhde Mortimeriin?</w:t>
      </w:r>
    </w:p>
    <w:p>
      <w:r>
        <w:rPr>
          <w:b/>
        </w:rPr>
        <w:t xml:space="preserve">Tulos</w:t>
      </w:r>
    </w:p>
    <w:p>
      <w:r>
        <w:t xml:space="preserve">Ketä Mortimer syyttää sisarensa kuolemasta?</w:t>
      </w:r>
    </w:p>
    <w:p>
      <w:r>
        <w:rPr>
          <w:b/>
        </w:rPr>
        <w:t xml:space="preserve">Tulos</w:t>
      </w:r>
    </w:p>
    <w:p>
      <w:r>
        <w:t xml:space="preserve">Mitä tapahtui George ja Owen Tregennisille?</w:t>
      </w:r>
    </w:p>
    <w:p>
      <w:r>
        <w:rPr>
          <w:b/>
        </w:rPr>
        <w:t xml:space="preserve">Tulos</w:t>
      </w:r>
    </w:p>
    <w:p>
      <w:r>
        <w:t xml:space="preserve">Miksi Holmes ja tohtori Watson ovat Cornwallissa?</w:t>
      </w:r>
    </w:p>
    <w:p>
      <w:r>
        <w:rPr>
          <w:b/>
        </w:rPr>
        <w:t xml:space="preserve">Esimerkki 3.883</w:t>
      </w:r>
    </w:p>
    <w:p>
      <w:r>
        <w:t xml:space="preserve"> Noin seitsemänvuotias orpo Pip kohtaa jouluaattona noin vuonna 1812 kylän kirkkomaalla karanneen vangin käydessään äitinsä Georgianan, isänsä Philip Pirripin ja sisarustensa haudoilla. Vanki pelottelee Pipin varastamaan ruokaa ja viilan, jolla hän voi hioa kahleensa pois, kodista, jonka hän jakaa pahoinpitelevän isosiskonsa ja tämän ystävällisen aviomiehen, seppä Joe Gargeryn kanssa. Seuraavana päivänä sotilaat nappaavat vangin takaisin, kun hän on tappelussa toisen karanneen vangin kanssa; molemmat palautetaan vankila-aluksille. neiti Havisham, varakas vanhaan hääpukuun pukeutunut vanhapiika, joka asuu ränsistyneessä Satis-talossa, pyytää Pipin Pumblechook-setää (joka on Joen setä) etsimään pojan, jonka luona voi käydä. Pip vierailee neiti Havishamin ja hänen adoptiotyttärensä Estellan luona ja rakastuu Estellaan ensisilmäyksellä, molemmat varsin nuorina. Pip vierailee neiti Havishamin luona säännöllisesti, kunnes hänen on aika oppia ammatti; Joe on Pipin mukana viimeisellä vierailulla, jolloin neiti Havisham antaa rahat Pipin sitoutumista varten oppisopimuskäsityöläiseksi sepäksi. Pip asettuu oppimaan Joen ammattia. Kun molemmat ovat poissa talosta, rouva Joen kimppuun hyökätään raa'asti, jolloin hän ei pysty puhumaan eikä tekemään työtään. Biddy saapuu auttamaan hänen hoidossaan, ja hänestä tulee "siunaus talouteen." Neljä vuotta Pipin oppipoikana ollessaan lakimies Jaggers lähestyy häntä kylässä ja kertoo, että hänellä on odotuksia nimettömältä hyväntekijältä, jolla on välittömät varat Pipin kouluttamiseen herrasmiesmäisiin taitoihin. Hän ei saa tietää hyväntekijän nimeä, ennen kuin tämä puhuu. Pipin on lähdettävä Lontooseen asianmukaisissa vaatteissa. Hän olettaa, että Miss Havisham on hänen hyväntekijänsä. Hän käy hyvästelemässä hänet.Pip asettuu asumaan Herbert Pocketin luo Barnard's Inniin. Herbert kertoo Pipille Miss Havishamin romanttisen pettymyksen olosuhteista, siitä, että hänen sulhasensa hylkäsi hänet. Pip lähtee Hammersmithiin Herbertin isän Matthew Pocketin kasvatettavaksi. Jaggers maksaa rahat, jotka Pip tarvitsee uuden elämänsä aloittamiseen. Joe vierailee Pipin luona Barnard's Innissä, jossa Pip hieman häpeää Joeta. Joe välittää neiti Havishamilta saamansa viestin, jonka mukaan Estella tulee Satis Houseen vierailulle. Pip ja Herbert vaihtavat romanttisia salaisuuksiaan - Pip ihailee Estellaa ja Herbert on kihloissa Claran kanssa.Pip ja Herbert keräävät velkoja. Rouva Joe kuolee, ja Pip palaa kyläänsä hautajaisiin. Pipin tuloiksi vahvistetaan 500 vuodessa, kun hän tulee täysi-ikäiseksi 21-vuotiaana. Pip vie Estellan Satis Houseen. Hän ja neiti Havisham riitelevät. Estella tapaa Richmondissa järjestettävissä tanssiaisissa Bentley Drummlen, joka on raakalaismainen mies. Viikko sen jälkeen, kun hän täyttää 23 vuotta, Pip saa tietää, että hänen hyväntekijänsä on niin kauan sitten vankina toiminut Abel Magwitch, joka oli kuljetettu Uuteen Etelä-Walesiin paon jälkeen. Hänestä tuli rikas vapauduttuaan siellä. Niin kauan kuin hän on poissa Englannista, Magwitch voi elää. Mutta hän palaa tapaamaan Pipiä. Pip oli hänen motivaationsa kaikelle menestykselleen Uudessa Etelä-Walesissa. Pip on järkyttynyt ja lakkaa ottamasta häneltä rahaa. Hän ja Herbert Pocket laativat suunnitelman, jolla Magwitch saadaan laivalla pois Englannista. Magwitch kertoo Pipille menneisyydestään. Pip kertoo neiti Havishamille, että hän on niin onneton kuin neiti Havisham on koskaan voinut tarkoittaa. Hän pyytää häntä rahoittamaan Herbert Pocketia. Estella kertoo Pipille menevänsä naimisiin Bentley Drummlen kanssa.Neiti Havisham kertoo Pipille, että Jaggers toi Estellan hänelle kahden tai kolmen vuoden ikäisenä. Ennen kuin Pip lähtee tontilta, neiti Havisham sytyttää vahingossa mekkonsa tuleen. Pip pelastaa hänet ja loukkaa samalla itsensä. Lopulta hän kuolee vammoihinsa ja valittaa Estellan ja Pipin manipulointia. Jaggers kertoo Pipille, kuinka hän toi Estellan Miss Havishamin luo Mollyltä. Pip saa selville, että Estella on Mollyn ja Magwitchin tytär." Muutama päivä ennen pakoa Joen entinen kätyri Orlick ottaa Pipin kiinni ja tunnustaa menneet rikokset aikoessaan tappaa Pipin. Herbert Pocket ja Startop pelastavat Pipin ja valmistautuvat pakoon. Joella heitä vastaan tulee poliisivene, jossa on Compeyson Magwitchin tunnistamista varten. Compeyson oli toinen vanki vuosia aiemmin ja myös huijari, joka kosiskeli ja hylkäsi neiti Havishamin. Magwitch ottaa Compeysonin kiinni, ja he taistelevat joessa. Magwitch selviää hengissä ja joutuu poliisin huostaan vakavasti loukkaantuneena. Compeysonin ruumis löytyy myöhemmin.Pip käy Magwitchin luona vankilassa ja kertoo hänelle, että hänen tyttärensä Estella on elossa. Magwitch vastaa puristamalla Pipsin kämmentä ja kuolee pian sen jälkeen, mikä säästää hänet teloitukselta. Kun Herbert lähtee Kairoon, Pip sairastuu huoneessaan. Häntä uhkaa pidätys velasta; hän herää ja löytää Joen viereltään. Joe hoitaa Pipin takaisin terveeksi ja maksaa velan pois. Kun Pip alkaa kulkea omillaan, Joe livahtaa kotiin. Pip palaa kosimaan Biddyä ja huomaa, että hän ja Joe ovat juuri menneet naimisiin. Pip pyytää Joelta anteeksi, ja Joe antaa hänelle anteeksi. Koska oikeus takavarikoi Magwitchin omaisuuden rahana ja maana, Pipillä ei ole enää tuloja. Pip lupaa maksaa Joelle takaisin. Herbert pyytää Pipiä liittymään yritykseensä Kairossa; hän asuu Herbertin ja Claran kanssa samassa asunnossa ja työskentelee virkailijana, ja etenee ajan myötä. 11 vuotta myöhemmin Pip vierailee Satis Housen raunioilla ja tapaa Estellan, pahoinpitelevän Bentley Drummlen lesken. Hän pyytää Pipiä antamaan anteeksi ja vakuuttaa, että epäonni on avannut hänen sydämensä ja että hän nyt tuntee Pipiä kohtaan myötätuntoa. Kun Pip ottaa Estellan kädestä kiinni ja poistuu Satis Housen raunioilta, hän ei näe, "ettei hänestä ole enää eron varjoakaan".</w:t>
      </w:r>
    </w:p>
    <w:p>
      <w:r>
        <w:rPr>
          <w:b/>
        </w:rPr>
        <w:t xml:space="preserve">Tulos</w:t>
      </w:r>
    </w:p>
    <w:p>
      <w:r>
        <w:t xml:space="preserve">Miten Pip velkaantui ja joutui pidätetyksi?</w:t>
      </w:r>
    </w:p>
    <w:p>
      <w:r>
        <w:rPr>
          <w:b/>
        </w:rPr>
        <w:t xml:space="preserve">Tulos</w:t>
      </w:r>
    </w:p>
    <w:p>
      <w:r>
        <w:t xml:space="preserve">Miksi Estella päätti sitoutua Bentley Drummleen?</w:t>
      </w:r>
    </w:p>
    <w:p>
      <w:r>
        <w:rPr>
          <w:b/>
        </w:rPr>
        <w:t xml:space="preserve">Tulos</w:t>
      </w:r>
    </w:p>
    <w:p>
      <w:r>
        <w:t xml:space="preserve">Miksi Magwitch halusi tappaa Compeysonin?</w:t>
      </w:r>
    </w:p>
    <w:p>
      <w:r>
        <w:rPr>
          <w:b/>
        </w:rPr>
        <w:t xml:space="preserve">Tulos</w:t>
      </w:r>
    </w:p>
    <w:p>
      <w:r>
        <w:t xml:space="preserve">Minne Magwitch lähetettiin, jotta hänen kuolemaltaan vältyttäisiin?</w:t>
      </w:r>
    </w:p>
    <w:p>
      <w:r>
        <w:rPr>
          <w:b/>
        </w:rPr>
        <w:t xml:space="preserve">Tulos</w:t>
      </w:r>
    </w:p>
    <w:p>
      <w:r>
        <w:t xml:space="preserve">Mistä Pip on pidätetty?</w:t>
      </w:r>
    </w:p>
    <w:p>
      <w:r>
        <w:rPr>
          <w:b/>
        </w:rPr>
        <w:t xml:space="preserve">Tulos</w:t>
      </w:r>
    </w:p>
    <w:p>
      <w:r>
        <w:t xml:space="preserve">Kuka on Estellan oikea isä?</w:t>
      </w:r>
    </w:p>
    <w:p>
      <w:r>
        <w:rPr>
          <w:b/>
        </w:rPr>
        <w:t xml:space="preserve">Tulos</w:t>
      </w:r>
    </w:p>
    <w:p>
      <w:r>
        <w:t xml:space="preserve">Mitä Pip kertoo Magwitchille, kun Magwitch oli vankilassa?</w:t>
      </w:r>
    </w:p>
    <w:p>
      <w:r>
        <w:rPr>
          <w:b/>
        </w:rPr>
        <w:t xml:space="preserve">Tulos</w:t>
      </w:r>
    </w:p>
    <w:p>
      <w:r>
        <w:t xml:space="preserve">Miksi Pip on pidätetty?</w:t>
      </w:r>
    </w:p>
    <w:p>
      <w:r>
        <w:rPr>
          <w:b/>
        </w:rPr>
        <w:t xml:space="preserve">Tulos</w:t>
      </w:r>
    </w:p>
    <w:p>
      <w:r>
        <w:t xml:space="preserve">Mitä neiti Havishamilla on yleensä yllään?</w:t>
      </w:r>
    </w:p>
    <w:p>
      <w:r>
        <w:rPr>
          <w:b/>
        </w:rPr>
        <w:t xml:space="preserve">Tulos</w:t>
      </w:r>
    </w:p>
    <w:p>
      <w:r>
        <w:t xml:space="preserve">Kuka on Pipin hyväntekijä?</w:t>
      </w:r>
    </w:p>
    <w:p>
      <w:r>
        <w:rPr>
          <w:b/>
        </w:rPr>
        <w:t xml:space="preserve">Tulos</w:t>
      </w:r>
    </w:p>
    <w:p>
      <w:r>
        <w:t xml:space="preserve">Miksi Pip korosti, ettei hän eroa Estellasta SatisÂ´housen raunioilla vierailtuaan?</w:t>
      </w:r>
    </w:p>
    <w:p>
      <w:r>
        <w:rPr>
          <w:b/>
        </w:rPr>
        <w:t xml:space="preserve">Tulos</w:t>
      </w:r>
    </w:p>
    <w:p>
      <w:r>
        <w:t xml:space="preserve">Kuka toi Estellan neiti Havishamin luo?</w:t>
      </w:r>
    </w:p>
    <w:p>
      <w:r>
        <w:rPr>
          <w:b/>
        </w:rPr>
        <w:t xml:space="preserve">Tulos</w:t>
      </w:r>
    </w:p>
    <w:p>
      <w:r>
        <w:t xml:space="preserve">Kuka toi Estellan Miss Havishamin luo?</w:t>
      </w:r>
    </w:p>
    <w:p>
      <w:r>
        <w:rPr>
          <w:b/>
        </w:rPr>
        <w:t xml:space="preserve">Tulos</w:t>
      </w:r>
    </w:p>
    <w:p>
      <w:r>
        <w:t xml:space="preserve">Missä Miss Havisham asuu?</w:t>
      </w:r>
    </w:p>
    <w:p>
      <w:r>
        <w:rPr>
          <w:b/>
        </w:rPr>
        <w:t xml:space="preserve">Tulos</w:t>
      </w:r>
    </w:p>
    <w:p>
      <w:r>
        <w:t xml:space="preserve">Miksi Orlick halusi tappaa Pipin?</w:t>
      </w:r>
    </w:p>
    <w:p>
      <w:r>
        <w:rPr>
          <w:b/>
        </w:rPr>
        <w:t xml:space="preserve">Tulos</w:t>
      </w:r>
    </w:p>
    <w:p>
      <w:r>
        <w:t xml:space="preserve">Kuka on Pipin hyväntekijä?</w:t>
      </w:r>
    </w:p>
    <w:p>
      <w:r>
        <w:rPr>
          <w:b/>
        </w:rPr>
        <w:t xml:space="preserve">Tulos</w:t>
      </w:r>
    </w:p>
    <w:p>
      <w:r>
        <w:t xml:space="preserve">Miksi Magwithia ei teloitettu hänen palattuaan Englantiin?</w:t>
      </w:r>
    </w:p>
    <w:p>
      <w:r>
        <w:rPr>
          <w:b/>
        </w:rPr>
        <w:t xml:space="preserve">Tulos</w:t>
      </w:r>
    </w:p>
    <w:p>
      <w:r>
        <w:t xml:space="preserve">Miten tarina päättyy?</w:t>
      </w:r>
    </w:p>
    <w:p>
      <w:r>
        <w:rPr>
          <w:b/>
        </w:rPr>
        <w:t xml:space="preserve">Tulos</w:t>
      </w:r>
    </w:p>
    <w:p>
      <w:r>
        <w:t xml:space="preserve">Mitä neiti Havishamilla on yllään?</w:t>
      </w:r>
    </w:p>
    <w:p>
      <w:r>
        <w:rPr>
          <w:b/>
        </w:rPr>
        <w:t xml:space="preserve">Tulos</w:t>
      </w:r>
    </w:p>
    <w:p>
      <w:r>
        <w:t xml:space="preserve">Missä Pip näki karanneen vangin tarinan alussa?</w:t>
      </w:r>
    </w:p>
    <w:p>
      <w:r>
        <w:rPr>
          <w:b/>
        </w:rPr>
        <w:t xml:space="preserve">Tulos</w:t>
      </w:r>
    </w:p>
    <w:p>
      <w:r>
        <w:t xml:space="preserve">Mikä on Joe Gargeryn ammatti?</w:t>
      </w:r>
    </w:p>
    <w:p>
      <w:r>
        <w:rPr>
          <w:b/>
        </w:rPr>
        <w:t xml:space="preserve">Tulos</w:t>
      </w:r>
    </w:p>
    <w:p>
      <w:r>
        <w:t xml:space="preserve">Kuka on Estellan isä?</w:t>
      </w:r>
    </w:p>
    <w:p>
      <w:r>
        <w:rPr>
          <w:b/>
        </w:rPr>
        <w:t xml:space="preserve">Tulos</w:t>
      </w:r>
    </w:p>
    <w:p>
      <w:r>
        <w:t xml:space="preserve">Miksi Estella päätyi asumaan Satisin taloon?</w:t>
      </w:r>
    </w:p>
    <w:p>
      <w:r>
        <w:rPr>
          <w:b/>
        </w:rPr>
        <w:t xml:space="preserve">Tulos</w:t>
      </w:r>
    </w:p>
    <w:p>
      <w:r>
        <w:t xml:space="preserve">Minne Abel meni paettuaan?</w:t>
      </w:r>
    </w:p>
    <w:p>
      <w:r>
        <w:rPr>
          <w:b/>
        </w:rPr>
        <w:t xml:space="preserve">Tulos</w:t>
      </w:r>
    </w:p>
    <w:p>
      <w:r>
        <w:t xml:space="preserve">Missä Magwitch oli ennen paluutaan Englantiin?</w:t>
      </w:r>
    </w:p>
    <w:p>
      <w:r>
        <w:rPr>
          <w:b/>
        </w:rPr>
        <w:t xml:space="preserve">Tulos</w:t>
      </w:r>
    </w:p>
    <w:p>
      <w:r>
        <w:t xml:space="preserve">Mitä ammattia Pip opettelee?</w:t>
      </w:r>
    </w:p>
    <w:p>
      <w:r>
        <w:rPr>
          <w:b/>
        </w:rPr>
        <w:t xml:space="preserve">Tulos</w:t>
      </w:r>
    </w:p>
    <w:p>
      <w:r>
        <w:t xml:space="preserve">Mitä Pip tekee töitä Kairossa?</w:t>
      </w:r>
    </w:p>
    <w:p>
      <w:r>
        <w:rPr>
          <w:b/>
        </w:rPr>
        <w:t xml:space="preserve">Tulos</w:t>
      </w:r>
    </w:p>
    <w:p>
      <w:r>
        <w:t xml:space="preserve">Mitä Pip varastaa vangille?</w:t>
      </w:r>
    </w:p>
    <w:p>
      <w:r>
        <w:rPr>
          <w:b/>
        </w:rPr>
        <w:t xml:space="preserve">Esimerkki 3.884</w:t>
      </w:r>
    </w:p>
    <w:p>
      <w:r>
        <w:t xml:space="preserve"> Bastian Balthazar Bux on ujo ja ystävättömäksi jäänyt 12-vuotias bibliofiili, jota koulukiusaajat kiusaavat. Matkalla kouluun hän piiloutuu kiusaajilta kirjakauppaan ja keskeyttää äreän kirjakauppiaan, herra Coreanderin. Bastian kysyy eräästä näkemästään kirjasta, mutta herra Coreander ei suosittele sitä. Uteliaisuutensa herättämänä Bastian nappaa kirjan, jättää viestin, jossa hän lupaa palauttaa sen, ja piiloutuu koulun ullakolle lukemaan. Kirjassa kuvataan, että Fantasia-maailma joutuu hitaasti "Ei mitään" -nimisen voiman nielemäksi. Fantasian hallitsija, lapsellinen keisarinna, on sairastunut, ja Atreyu saa tehtäväkseen löytää parannuskeinon, sillä hän uskoo, että kun keisarinna on terve, Ei-mikälie ei ole enää uhka. Atreyulle annetaan AURYN-niminen medaljonki, joka voi opastaa ja suojella häntä tehtävässä. Kun Atreyu lähtee matkaan, Ei mikään kutsuu Gmorkin, suden kaltaisen olennon, tappamaan Atreyun.Atreyun tehtävä ohjaa hänet neuvonantaja Morlan, Muinaisen, luo Surun suolle. Vaikka AURYN suojelee Atreyua, hänen rakas hevosensa Artax katoaa suohon, ja hän jatkaa matkaa yksin. Myöhemmin Atreyu yllättyy Morlan, jättiläiskilpikonnan, äkillisestä ilmestymisestä. Bastian, joka lukee, on myös yllättynyt ja päästää huudon, jonka Atreyu ja Morla näyttävät kuulevan. Morlalla ei ole Atreyun etsimiä vastauksia, mutta hän ohjaa hänet eteläisen oraakkelin luo, joka on kymmenen tuhannen kilometrin päässä. Atreyu uupuu yrittäessään paeta suolta, mutta hänet pelastaa onnenlohikäärme Falkor (äänenä Alan Oppenheimer). Falkor vie hänet kahden menninkäisen kotiin, jotka asuvat lähellä eteläisen oraakkelin sisäänkäyntiä. Gnomit selittävät, että Atreyu joutuu kohtaamaan erilaisia koettelemuksia ennen kuin pääsee oraakkelille. Atreyu etenee oraakkeliin ja on hämmentynyt, kun eräässä toisessa koetuksessa, peilissä, joka näyttää katsojan todellisen minän, näkyy poika, jonka Bastian tunnistaa itsekseen. Bastian heittää kirjan sivuun, mutta hengähtämisen jälkeen jatkaa lukemista. Atreyu tapaa lopulta Eteläisen oraakkelin, joka kertoo hänelle, että ainoa tapa pelastaa keisarinna on löytää ihmislapsi, joka antaa hänelle uuden nimen, Fantasian rajojen ulkopuolella. atreyu ja Falkor pakenevat ennen kuin Ei mikään syö Eteläisen oraakkelin. Pakomatkalla Atreyu syöksyy Falkorin selästä Mahdollisuuksien mereen ja menettää samalla AURYNin. Hän herää hylättyjen raunioiden rannalla ja löytää sarjan maalauksia, jotka kuvaavat hänen etsintöjään. Gmork paljastaa itsensä, joka on odottanut ja selittää, että Fantasia edustaa ihmiskunnan mielikuvitusta ja että Ei mitään edustaa aikuisten apatiaa ja kyynisyyttä sitä kohtaan. Atreyu torjuu ja tappaa Gmorkin, kun Mikään alkaa kuluttaa raunioita. Falkor, joka oli onnistunut paikallistamaan AURYNin, pelastaa Atreyun ajoissa. He löytävät itsensä tyhjyydestä, jossa on jäljellä vain pieniä fragmentteja Fantasjasta, ja pelkäävät epäonnistuneensa, kun he näkevät fragmenttien joukossa keisarinnan norsunluutornin. Sisällä Atreyu pyytää anteeksi epäonnistumistaan keisarinnalta, mutta tämä vakuuttaa, että Atreyu on onnistunut tuomaan hänen luokseen ihmislapsen, joka on seurannut hänen etsintöjään. Kun Nothing alkaa kuluttaa tornia, keisarinna pyytää suoraan Bastiania huutamaan uuden nimensä. Bastian huutaa valitsemansa nimen ja menettää tajuntansa, ja kun hän herää, hän löytää itsensä mustasta pimeydestä yhdessä keisarinnan kanssa, ja vain hiekanjyvä on viimeinen pala Fantasiaa jäljellä. Keisarinna kertoo Bastianille, että hänellä on valta tuoda Fantasia takaisin mielikuvituksellaan käyttäen AURYNin voimaa. Bastian luo Fantasian uudelleen, ja kun hän lentää Falkorin selässä, hän näkee maan ja sen asukkaat palautettuna ja että Atreyu on jälleen yhdistynyt Artaxin kanssa. Kun Falkor kertoo hänelle, että hän voi toivoa mitä tahansa, Bastian vie Falkorin takaisin reaalimaailmaan jahdatakseen entisiä kiusaajia. Elokuva päättyy kertomalla, että Bastianilla oli vielä monia muita toiveita ja seikkailuja, ja lisää: "mutta se on toinen tarina".</w:t>
      </w:r>
    </w:p>
    <w:p>
      <w:r>
        <w:rPr>
          <w:b/>
        </w:rPr>
        <w:t xml:space="preserve">Tulos</w:t>
      </w:r>
    </w:p>
    <w:p>
      <w:r>
        <w:t xml:space="preserve">Mitä Gmork sanoo Fantasian edustavan?</w:t>
      </w:r>
    </w:p>
    <w:p>
      <w:r>
        <w:rPr>
          <w:b/>
        </w:rPr>
        <w:t xml:space="preserve">Tulos</w:t>
      </w:r>
    </w:p>
    <w:p>
      <w:r>
        <w:t xml:space="preserve">Kuka luo Fantasian uudelleen?</w:t>
      </w:r>
    </w:p>
    <w:p>
      <w:r>
        <w:rPr>
          <w:b/>
        </w:rPr>
        <w:t xml:space="preserve">Tulos</w:t>
      </w:r>
    </w:p>
    <w:p>
      <w:r>
        <w:t xml:space="preserve">Mitä Bastian näkee lentäessään Falkorin selässä?</w:t>
      </w:r>
    </w:p>
    <w:p>
      <w:r>
        <w:rPr>
          <w:b/>
        </w:rPr>
        <w:t xml:space="preserve">Tulos</w:t>
      </w:r>
    </w:p>
    <w:p>
      <w:r>
        <w:t xml:space="preserve">Missä Morla asuu?</w:t>
      </w:r>
    </w:p>
    <w:p>
      <w:r>
        <w:rPr>
          <w:b/>
        </w:rPr>
        <w:t xml:space="preserve">Tulos</w:t>
      </w:r>
    </w:p>
    <w:p>
      <w:r>
        <w:t xml:space="preserve">Mikä suojelee Atreyua hänen matkallaan?</w:t>
      </w:r>
    </w:p>
    <w:p>
      <w:r>
        <w:rPr>
          <w:b/>
        </w:rPr>
        <w:t xml:space="preserve">Tulos</w:t>
      </w:r>
    </w:p>
    <w:p>
      <w:r>
        <w:t xml:space="preserve">Mitä Bastian toivoo?</w:t>
      </w:r>
    </w:p>
    <w:p>
      <w:r>
        <w:rPr>
          <w:b/>
        </w:rPr>
        <w:t xml:space="preserve">Tulos</w:t>
      </w:r>
    </w:p>
    <w:p>
      <w:r>
        <w:t xml:space="preserve">Paljonko Fantasialle jää jäljelle sen jälkeen, kun Bastian huutaa keisarinnan uuden nimen?</w:t>
      </w:r>
    </w:p>
    <w:p>
      <w:r>
        <w:rPr>
          <w:b/>
        </w:rPr>
        <w:t xml:space="preserve">Tulos</w:t>
      </w:r>
    </w:p>
    <w:p>
      <w:r>
        <w:t xml:space="preserve">Miten Southerenin oraakkeli käskee Atreyua pelastamaan keisarinnan?</w:t>
      </w:r>
    </w:p>
    <w:p>
      <w:r>
        <w:rPr>
          <w:b/>
        </w:rPr>
        <w:t xml:space="preserve">Tulos</w:t>
      </w:r>
    </w:p>
    <w:p>
      <w:r>
        <w:t xml:space="preserve">Kuka saa tehtäväkseen löytää parannuskeinon lapsellisen keisarinnan sairauteen?</w:t>
      </w:r>
    </w:p>
    <w:p>
      <w:r>
        <w:rPr>
          <w:b/>
        </w:rPr>
        <w:t xml:space="preserve">Tulos</w:t>
      </w:r>
    </w:p>
    <w:p>
      <w:r>
        <w:t xml:space="preserve">Mitä Atreyu menettää Mahdollisuuksien meressä?</w:t>
      </w:r>
    </w:p>
    <w:p>
      <w:r>
        <w:rPr>
          <w:b/>
        </w:rPr>
        <w:t xml:space="preserve">Tulos</w:t>
      </w:r>
    </w:p>
    <w:p>
      <w:r>
        <w:t xml:space="preserve">Mitä Atreyu saa tehtävänsä alussa?</w:t>
      </w:r>
    </w:p>
    <w:p>
      <w:r>
        <w:rPr>
          <w:b/>
        </w:rPr>
        <w:t xml:space="preserve">Tulos</w:t>
      </w:r>
    </w:p>
    <w:p>
      <w:r>
        <w:t xml:space="preserve">Mihin Atreyu joutuu jättämään hevosensa Artaxin?</w:t>
      </w:r>
    </w:p>
    <w:p>
      <w:r>
        <w:rPr>
          <w:b/>
        </w:rPr>
        <w:t xml:space="preserve">Tulos</w:t>
      </w:r>
    </w:p>
    <w:p>
      <w:r>
        <w:t xml:space="preserve">Kuinka kauas Atreyun on matkustettava päästäkseen eteläiselle oraakkelille?</w:t>
      </w:r>
    </w:p>
    <w:p>
      <w:r>
        <w:rPr>
          <w:b/>
        </w:rPr>
        <w:t xml:space="preserve">Tulos</w:t>
      </w:r>
    </w:p>
    <w:p>
      <w:r>
        <w:t xml:space="preserve">Minkä maailman "The Nothing" on ahminut?</w:t>
      </w:r>
    </w:p>
    <w:p>
      <w:r>
        <w:rPr>
          <w:b/>
        </w:rPr>
        <w:t xml:space="preserve">Tulos</w:t>
      </w:r>
    </w:p>
    <w:p>
      <w:r>
        <w:t xml:space="preserve">Mikä on kirjassa kuvatun maan nimi?</w:t>
      </w:r>
    </w:p>
    <w:p>
      <w:r>
        <w:rPr>
          <w:b/>
        </w:rPr>
        <w:t xml:space="preserve">Tulos</w:t>
      </w:r>
    </w:p>
    <w:p>
      <w:r>
        <w:t xml:space="preserve">Mitä Fantasiasta jää jäljelle, kun Bastian herää pimeydessä keisarinnan kanssa?</w:t>
      </w:r>
    </w:p>
    <w:p>
      <w:r>
        <w:rPr>
          <w:b/>
        </w:rPr>
        <w:t xml:space="preserve">Tulos</w:t>
      </w:r>
    </w:p>
    <w:p>
      <w:r>
        <w:t xml:space="preserve">Mikä on Fantasia?</w:t>
      </w:r>
    </w:p>
    <w:p>
      <w:r>
        <w:rPr>
          <w:b/>
        </w:rPr>
        <w:t xml:space="preserve">Tulos</w:t>
      </w:r>
    </w:p>
    <w:p>
      <w:r>
        <w:t xml:space="preserve">Miksi Bastian astuu tarinan alussa kirjakauppaan?</w:t>
      </w:r>
    </w:p>
    <w:p>
      <w:r>
        <w:rPr>
          <w:b/>
        </w:rPr>
        <w:t xml:space="preserve">Tulos</w:t>
      </w:r>
    </w:p>
    <w:p>
      <w:r>
        <w:t xml:space="preserve">Mitä Atreyu näkee yltäkylläisten raunioiden rannalla?</w:t>
      </w:r>
    </w:p>
    <w:p>
      <w:r>
        <w:rPr>
          <w:b/>
        </w:rPr>
        <w:t xml:space="preserve">Tulos</w:t>
      </w:r>
    </w:p>
    <w:p>
      <w:r>
        <w:t xml:space="preserve">Mitä Bastian toivoo pelastettuaan Fantasian?</w:t>
      </w:r>
    </w:p>
    <w:p>
      <w:r>
        <w:rPr>
          <w:b/>
        </w:rPr>
        <w:t xml:space="preserve">Tulos</w:t>
      </w:r>
    </w:p>
    <w:p>
      <w:r>
        <w:t xml:space="preserve">Kun keisarinna puhuu suoraan Bastianille, mitä hän pyytää tätä tekemään?</w:t>
      </w:r>
    </w:p>
    <w:p>
      <w:r>
        <w:rPr>
          <w:b/>
        </w:rPr>
        <w:t xml:space="preserve">Tulos</w:t>
      </w:r>
    </w:p>
    <w:p>
      <w:r>
        <w:t xml:space="preserve">Miksi Bastian jätti viestin herra Coreanderille?</w:t>
      </w:r>
    </w:p>
    <w:p>
      <w:r>
        <w:rPr>
          <w:b/>
        </w:rPr>
        <w:t xml:space="preserve">Tulos</w:t>
      </w:r>
    </w:p>
    <w:p>
      <w:r>
        <w:t xml:space="preserve">Kenet Atreyu häviää Surun suossa?</w:t>
      </w:r>
    </w:p>
    <w:p>
      <w:r>
        <w:rPr>
          <w:b/>
        </w:rPr>
        <w:t xml:space="preserve">Tulos</w:t>
      </w:r>
    </w:p>
    <w:p>
      <w:r>
        <w:t xml:space="preserve">Mikä on se hiekanjyvä, joka keisarinnalla on?</w:t>
      </w:r>
    </w:p>
    <w:p>
      <w:r>
        <w:rPr>
          <w:b/>
        </w:rPr>
        <w:t xml:space="preserve">Tulos</w:t>
      </w:r>
    </w:p>
    <w:p>
      <w:r>
        <w:t xml:space="preserve">Mikä on AURYNin tarkoitus?</w:t>
      </w:r>
    </w:p>
    <w:p>
      <w:r>
        <w:rPr>
          <w:b/>
        </w:rPr>
        <w:t xml:space="preserve">Tulos</w:t>
      </w:r>
    </w:p>
    <w:p>
      <w:r>
        <w:t xml:space="preserve">Kuka tappoi Gmorkin?</w:t>
      </w:r>
    </w:p>
    <w:p>
      <w:r>
        <w:rPr>
          <w:b/>
        </w:rPr>
        <w:t xml:space="preserve">Tulos</w:t>
      </w:r>
    </w:p>
    <w:p>
      <w:r>
        <w:t xml:space="preserve">Kenen kuvan Atreyu näkee peilissä, joka paljastaa todellisen minän?</w:t>
      </w:r>
    </w:p>
    <w:p>
      <w:r>
        <w:rPr>
          <w:b/>
        </w:rPr>
        <w:t xml:space="preserve">Tulos</w:t>
      </w:r>
    </w:p>
    <w:p>
      <w:r>
        <w:t xml:space="preserve">Mikä tuhoaa Fantasian?</w:t>
      </w:r>
    </w:p>
    <w:p>
      <w:r>
        <w:rPr>
          <w:b/>
        </w:rPr>
        <w:t xml:space="preserve">Tulos</w:t>
      </w:r>
    </w:p>
    <w:p>
      <w:r>
        <w:t xml:space="preserve">Mikä on Atreyun mitalin nimi?</w:t>
      </w:r>
    </w:p>
    <w:p>
      <w:r>
        <w:rPr>
          <w:b/>
        </w:rPr>
        <w:t xml:space="preserve">Tulos</w:t>
      </w:r>
    </w:p>
    <w:p>
      <w:r>
        <w:t xml:space="preserve">Kuka pelastaa Atreyun Surun suosta, kun hän antaa periksi uupumukselle?</w:t>
      </w:r>
    </w:p>
    <w:p>
      <w:r>
        <w:rPr>
          <w:b/>
        </w:rPr>
        <w:t xml:space="preserve">Tulos</w:t>
      </w:r>
    </w:p>
    <w:p>
      <w:r>
        <w:t xml:space="preserve">Kenen kirjakauppaan Bastian hakeutuu tarinan alussa?</w:t>
      </w:r>
    </w:p>
    <w:p>
      <w:r>
        <w:rPr>
          <w:b/>
        </w:rPr>
        <w:t xml:space="preserve">Tulos</w:t>
      </w:r>
    </w:p>
    <w:p>
      <w:r>
        <w:t xml:space="preserve">Kenet Atreyu näkee peilissä, joka näyttää hänen todellisen minänsä?</w:t>
      </w:r>
    </w:p>
    <w:p>
      <w:r>
        <w:rPr>
          <w:b/>
        </w:rPr>
        <w:t xml:space="preserve">Tulos</w:t>
      </w:r>
    </w:p>
    <w:p>
      <w:r>
        <w:t xml:space="preserve">Kuka on vastuussa Nothingin levittämisestä?</w:t>
      </w:r>
    </w:p>
    <w:p>
      <w:r>
        <w:rPr>
          <w:b/>
        </w:rPr>
        <w:t xml:space="preserve">Tulos</w:t>
      </w:r>
    </w:p>
    <w:p>
      <w:r>
        <w:t xml:space="preserve">Mikä on Atreyun suora tehtävä?</w:t>
      </w:r>
    </w:p>
    <w:p>
      <w:r>
        <w:rPr>
          <w:b/>
        </w:rPr>
        <w:t xml:space="preserve">Tulos</w:t>
      </w:r>
    </w:p>
    <w:p>
      <w:r>
        <w:t xml:space="preserve">Mikä on Morla?</w:t>
      </w:r>
    </w:p>
    <w:p>
      <w:r>
        <w:rPr>
          <w:b/>
        </w:rPr>
        <w:t xml:space="preserve">Tulos</w:t>
      </w:r>
    </w:p>
    <w:p>
      <w:r>
        <w:t xml:space="preserve">Mitä Ei mitään edustaa?</w:t>
      </w:r>
    </w:p>
    <w:p>
      <w:r>
        <w:rPr>
          <w:b/>
        </w:rPr>
        <w:t xml:space="preserve">Tulos</w:t>
      </w:r>
    </w:p>
    <w:p>
      <w:r>
        <w:t xml:space="preserve">Miten Bastian voi pelastaa keisarinnan?</w:t>
      </w:r>
    </w:p>
    <w:p>
      <w:r>
        <w:rPr>
          <w:b/>
        </w:rPr>
        <w:t xml:space="preserve">Tulos</w:t>
      </w:r>
    </w:p>
    <w:p>
      <w:r>
        <w:t xml:space="preserve">Minkä tehtävän keisarinna antoi Atreyulle?</w:t>
      </w:r>
    </w:p>
    <w:p>
      <w:r>
        <w:rPr>
          <w:b/>
        </w:rPr>
        <w:t xml:space="preserve">Tulos</w:t>
      </w:r>
    </w:p>
    <w:p>
      <w:r>
        <w:t xml:space="preserve">Minkä tyyppinen olento on Falkor?</w:t>
      </w:r>
    </w:p>
    <w:p>
      <w:r>
        <w:rPr>
          <w:b/>
        </w:rPr>
        <w:t xml:space="preserve">Tulos</w:t>
      </w:r>
    </w:p>
    <w:p>
      <w:r>
        <w:t xml:space="preserve">Mitä The Nothing edustaa?</w:t>
      </w:r>
    </w:p>
    <w:p>
      <w:r>
        <w:rPr>
          <w:b/>
        </w:rPr>
        <w:t xml:space="preserve">Tulos</w:t>
      </w:r>
    </w:p>
    <w:p>
      <w:r>
        <w:t xml:space="preserve">Mikä voima ahmii Fantasian?</w:t>
      </w:r>
    </w:p>
    <w:p>
      <w:r>
        <w:rPr>
          <w:b/>
        </w:rPr>
        <w:t xml:space="preserve">Tulos</w:t>
      </w:r>
    </w:p>
    <w:p>
      <w:r>
        <w:t xml:space="preserve">Mitä Fantasia edustaa?</w:t>
      </w:r>
    </w:p>
    <w:p>
      <w:r>
        <w:rPr>
          <w:b/>
        </w:rPr>
        <w:t xml:space="preserve">Tulos</w:t>
      </w:r>
    </w:p>
    <w:p>
      <w:r>
        <w:t xml:space="preserve">Mikä eteläisen oraakkelin mukaan pelastaa keisarinnan?</w:t>
      </w:r>
    </w:p>
    <w:p>
      <w:r>
        <w:rPr>
          <w:b/>
        </w:rPr>
        <w:t xml:space="preserve">Tulos</w:t>
      </w:r>
    </w:p>
    <w:p>
      <w:r>
        <w:t xml:space="preserve">Mitä tapahtuu, kun Bastian päästää huudon?</w:t>
      </w:r>
    </w:p>
    <w:p>
      <w:r>
        <w:rPr>
          <w:b/>
        </w:rPr>
        <w:t xml:space="preserve">Tulos</w:t>
      </w:r>
    </w:p>
    <w:p>
      <w:r>
        <w:t xml:space="preserve">Mistä Morla ehdottaa, että Atreyu etsisi vastauksia, joita häneltä puuttuu?</w:t>
      </w:r>
    </w:p>
    <w:p>
      <w:r>
        <w:rPr>
          <w:b/>
        </w:rPr>
        <w:t xml:space="preserve">Tulos</w:t>
      </w:r>
    </w:p>
    <w:p>
      <w:r>
        <w:t xml:space="preserve">Mitä Bastion toivoo lopussa?</w:t>
      </w:r>
    </w:p>
    <w:p>
      <w:r>
        <w:rPr>
          <w:b/>
        </w:rPr>
        <w:t xml:space="preserve">Tulos</w:t>
      </w:r>
    </w:p>
    <w:p>
      <w:r>
        <w:t xml:space="preserve">Mistä Atreya löytää neuvonantaja Morlan?</w:t>
      </w:r>
    </w:p>
    <w:p>
      <w:r>
        <w:rPr>
          <w:b/>
        </w:rPr>
        <w:t xml:space="preserve">Tulos</w:t>
      </w:r>
    </w:p>
    <w:p>
      <w:r>
        <w:t xml:space="preserve">Kenet Bastian tuo takaisin oikeaan maailmaan taistelemaan kiusaajiaan vastaan?</w:t>
      </w:r>
    </w:p>
    <w:p>
      <w:r>
        <w:rPr>
          <w:b/>
        </w:rPr>
        <w:t xml:space="preserve">Tulos</w:t>
      </w:r>
    </w:p>
    <w:p>
      <w:r>
        <w:t xml:space="preserve">Mitä The Nothing kutsuu Atreyun pysäyttämiseksi?</w:t>
      </w:r>
    </w:p>
    <w:p>
      <w:r>
        <w:rPr>
          <w:b/>
        </w:rPr>
        <w:t xml:space="preserve">Tulos</w:t>
      </w:r>
    </w:p>
    <w:p>
      <w:r>
        <w:t xml:space="preserve">Kenet Atreyu häviää suolla?</w:t>
      </w:r>
    </w:p>
    <w:p>
      <w:r>
        <w:rPr>
          <w:b/>
        </w:rPr>
        <w:t xml:space="preserve">Esimerkki 3.885</w:t>
      </w:r>
    </w:p>
    <w:p>
      <w:r>
        <w:t xml:space="preserve"> Vuonna 1983 Los Angelesin poliisi Mason Storm tutkii mafian tapaamista laiturilla. Hän nauhoittaa hämärähahmon, joka vakuuttaa mafialle, että he voivat luottaa hänen poliittiseen tukeensa. Storm huomataan, mutta hän pakenee. Tietämättä, että korruptoituneet poliisit tarkkailevat häntä, Mason ilmoittaa ensin parilleen ja sitten ystävälleen komisario O'Malleylle, että hänellä on todisteita korruptiosta. Hänen lähtiessään ostoksille kauppa ryöstetään, ja yksi ryöstäjistä ampuu myyjän. Mason pysäyttää heidät ja lähtee kotiinsa aikomuksenaan juhlia vaimonsa Felician kanssa.Mason piilottaa videonauhan kotiinsa. Kun hän menee yläkertaan, sisään murtautuu korruptoituneista poliiseista koostuva palkkamurharyhmä, johon kuuluvat Jack Axel ja Max Quentero, jotka murhaavat Masonin vaimon ja ampuvat hänet. Masonin nuori poika Sonny piileskelee, kunnes vaara on ohi. Korruptoituneet poliisit lavastavat Masonin syylliseksi ja saavat sen näyttämään murha-itsemurhalta. Samaan aikaan salamurhaajat tappavat Stormin kumppanin. Sairaalassa Mason julistetaan ensin kuolleeksi, mutta sitten hänet löydetään elossa, vaikkakin tajuttomana. Estääkseen salamurhaajia viimeistelemästä työtään komisario O'Malley käskee lääkintämiehiä pitämään Masonin tilan salassa.Seitsemän vuotta myöhemmin Mason herää koomasta. Andy, yksi hänen hoitajistaan, soittaa puhelun, jonka korruptoituneet poliisit sieppaavat. He lähettävät Axelin viimeistelemään työn ja tappamaan hoitajat, joiden kanssa Mason on saattanut puhua. Mason tajuaa olevansa yhä vaarassa, mutta hänen lihaksensa ovat surkastuneet niin, että hän pystyy tuskin käyttämään käsiään. Hän horjuu hissille, ja kun Andy näkee kollegoidensa kuolevan, hän auttaa Masonin pakenemaan. Andy tarvitsee aikaa toipumiseen ja vie Masonin ystävänsä luokse, jossa Mason käyttää akupunktiota, moxibustionia ja muita meditaatiotekniikoita saadakseen voimansa takaisin. Harjoitellessaan Mason kuulee senaattori Vernon Trentin mainoksen ja tunnistaa äänen laiturilta. Mason ottaa yhteyttä O'Malleyyn, joka toimittaa hänelle aseita ja kertoo, että hänen poikansa on yhä elossa O'Malley adoptoi Masonin pojan ja lähetti hänet yksityiskouluun, jotta hän olisi poissa vaarasta. O'Malleyn lähdettyä senaattori Trentin miehet löytävät talon ja yrittävät tappaa Andyn ja Masonin, mutta Mason saa heidät molemmat ulos.Esittäytyen kiinteistönvälittäjäksi Mason löytää vanhasta talostaan piilotetun videonauhan. Hän tapaa O'Malleyn juna-asemalla, jonne O'Malley tuo Masonin nyt teini-ikäisen pojan. He eivät näe toisiaan, sillä kun Mason saapuu, O'Malley on jo kuollut, Max ampui hänet sen jälkeen, kun hän oli antanut nauhan Andylle turvaan ja samalla harhauttanut Sonnyn pakenemaan. Kun Mason saapuu paikalle, hän näkee poikansa juoksevan karkuun Quenteroa ja Nolania, toista Trentille työskentelevää korruptoitunutta poliisia. Mason saa miehet kiinni, taltuttaa Nolanin murtamalla tämän jalan ja heittämällä hänet roskakoriin ja tappelee Quenteron kanssa. Mason hakkaa Quenteron ja tunnistaa hänet yhdeksi niistä miehistä, jotka osallistuivat Masonin kotiin kohdistuneeseen hyökkäykseen ja hänen vaimonsa murhaan. Tämän jälkeen Mason katkaisee Quenteron kaulan, tappaa tämän ja pelastaa poikansa. Mason päättää lähteä senaattori Trentin perään tämän kotiin. senaattorin kartanossa Mason hiipii sisään ja onnistuu eliminoimaan senaattorin miehet yksi kerrallaan. Mason tappelee Axelin kanssa biljardihuoneessa ja kostaa Felician tappamalla Axelin kaulaan biljardikepin palan, mikä tappaa hänet. Seuraavaksi Mason jättää kuolettavan pilkan kapteeni Hullandille, toiselle korruptoituneelle poliisille, joka petti Stormin Trentille, ja väijyy Hullandia läpi talon ennen kuin saa korruptoituneen kapteenin nurkkaan takan läheltä. Sitten Mason kuristaa Hullandin solmionsa avulla ja tappaa hänet. Mason kohtaa lopulta senaattori Trentin ja uhkaa häntä aseella, kun poliisi ryntää kartanoon. He paljastavat kuitenkin nähneensä elokuvan ja tietävänsä, että Mason oli lavastettu, ja pidättävät sen sijaan Trentin. Tämän jälkeen Mason pääsee jälleen yhteen Andyn ja hänen poikansa kanssa ja kävelee pois, kun uutisissa näytetään kuva videonauhasta, jossa Trent tulee hetkeksi esiin varjosta ja ihmettelee, kuka häntä nauhoittaa.</w:t>
      </w:r>
    </w:p>
    <w:p>
      <w:r>
        <w:rPr>
          <w:b/>
        </w:rPr>
        <w:t xml:space="preserve">Tulos</w:t>
      </w:r>
    </w:p>
    <w:p>
      <w:r>
        <w:t xml:space="preserve">Kuka on Masonin vaimo? </w:t>
      </w:r>
    </w:p>
    <w:p>
      <w:r>
        <w:rPr>
          <w:b/>
        </w:rPr>
        <w:t xml:space="preserve">Tulos</w:t>
      </w:r>
    </w:p>
    <w:p>
      <w:r>
        <w:t xml:space="preserve">Kuka hoitaja soittaa puhelimessa ja ilmoittaa, että Mason on herännyt koomasta?</w:t>
      </w:r>
    </w:p>
    <w:p>
      <w:r>
        <w:rPr>
          <w:b/>
        </w:rPr>
        <w:t xml:space="preserve">Tulos</w:t>
      </w:r>
    </w:p>
    <w:p>
      <w:r>
        <w:t xml:space="preserve">Minne O'Malley lähetti Masonin pojan? </w:t>
      </w:r>
    </w:p>
    <w:p>
      <w:r>
        <w:rPr>
          <w:b/>
        </w:rPr>
        <w:t xml:space="preserve">Tulos</w:t>
      </w:r>
    </w:p>
    <w:p>
      <w:r>
        <w:t xml:space="preserve">Kuinka kauan Mason on koomassa sen jälkeen, kun häntä on ammuttu hänen kotonaan?</w:t>
      </w:r>
    </w:p>
    <w:p>
      <w:r>
        <w:rPr>
          <w:b/>
        </w:rPr>
        <w:t xml:space="preserve">Tulos</w:t>
      </w:r>
    </w:p>
    <w:p>
      <w:r>
        <w:t xml:space="preserve">Mitä käytetään Hullandin tappamiseen? </w:t>
      </w:r>
    </w:p>
    <w:p>
      <w:r>
        <w:rPr>
          <w:b/>
        </w:rPr>
        <w:t xml:space="preserve">Tulos</w:t>
      </w:r>
    </w:p>
    <w:p>
      <w:r>
        <w:t xml:space="preserve">Mitä videonauhalla näkyy, kun se esitetään uutisissa?</w:t>
      </w:r>
    </w:p>
    <w:p>
      <w:r>
        <w:rPr>
          <w:b/>
        </w:rPr>
        <w:t xml:space="preserve">Tulos</w:t>
      </w:r>
    </w:p>
    <w:p>
      <w:r>
        <w:t xml:space="preserve">Miten Felicia Storm kuolee?</w:t>
      </w:r>
    </w:p>
    <w:p>
      <w:r>
        <w:rPr>
          <w:b/>
        </w:rPr>
        <w:t xml:space="preserve">Tulos</w:t>
      </w:r>
    </w:p>
    <w:p>
      <w:r>
        <w:t xml:space="preserve">Kuka on laiturilla oleva hämärä hahmo?</w:t>
      </w:r>
    </w:p>
    <w:p>
      <w:r>
        <w:rPr>
          <w:b/>
        </w:rPr>
        <w:t xml:space="preserve">Tulos</w:t>
      </w:r>
    </w:p>
    <w:p>
      <w:r>
        <w:t xml:space="preserve">Miten kapteeni Hulland kuolee?</w:t>
      </w:r>
    </w:p>
    <w:p>
      <w:r>
        <w:rPr>
          <w:b/>
        </w:rPr>
        <w:t xml:space="preserve">Tulos</w:t>
      </w:r>
    </w:p>
    <w:p>
      <w:r>
        <w:t xml:space="preserve">Miten Mason saa piilotetun nauhan takaisin vanhasta talostaan?</w:t>
      </w:r>
    </w:p>
    <w:p>
      <w:r>
        <w:rPr>
          <w:b/>
        </w:rPr>
        <w:t xml:space="preserve">Tulos</w:t>
      </w:r>
    </w:p>
    <w:p>
      <w:r>
        <w:t xml:space="preserve">Missä paikassa Mason Storm nauhoittaa mafian kokouksen?</w:t>
      </w:r>
    </w:p>
    <w:p>
      <w:r>
        <w:rPr>
          <w:b/>
        </w:rPr>
        <w:t xml:space="preserve">Tulos</w:t>
      </w:r>
    </w:p>
    <w:p>
      <w:r>
        <w:t xml:space="preserve">Miten Mason Storm saa videonauhan takaisin vanhasta talostaan?</w:t>
      </w:r>
    </w:p>
    <w:p>
      <w:r>
        <w:rPr>
          <w:b/>
        </w:rPr>
        <w:t xml:space="preserve">Tulos</w:t>
      </w:r>
    </w:p>
    <w:p>
      <w:r>
        <w:t xml:space="preserve">Kuka piileskelee vaaralta, kun Masonia ja hänen vaimoaan ammutaan?</w:t>
      </w:r>
    </w:p>
    <w:p>
      <w:r>
        <w:rPr>
          <w:b/>
        </w:rPr>
        <w:t xml:space="preserve">Tulos</w:t>
      </w:r>
    </w:p>
    <w:p>
      <w:r>
        <w:t xml:space="preserve">Missä kaupungissa Mason Storm asuu?</w:t>
      </w:r>
    </w:p>
    <w:p>
      <w:r>
        <w:rPr>
          <w:b/>
        </w:rPr>
        <w:t xml:space="preserve">Tulos</w:t>
      </w:r>
    </w:p>
    <w:p>
      <w:r>
        <w:t xml:space="preserve">Mihin Mason piilottaa nauhoituksen mafian kokouksesta?</w:t>
      </w:r>
    </w:p>
    <w:p>
      <w:r>
        <w:rPr>
          <w:b/>
        </w:rPr>
        <w:t xml:space="preserve">Tulos</w:t>
      </w:r>
    </w:p>
    <w:p>
      <w:r>
        <w:t xml:space="preserve">Kuka adoptoi Masonin pojan sen jälkeen, kun Masonin uskottiin kuolleen?</w:t>
      </w:r>
    </w:p>
    <w:p>
      <w:r>
        <w:rPr>
          <w:b/>
        </w:rPr>
        <w:t xml:space="preserve">Tulos</w:t>
      </w:r>
    </w:p>
    <w:p>
      <w:r>
        <w:t xml:space="preserve">Kuinka kauan Mason Storm on koomassa?</w:t>
      </w:r>
    </w:p>
    <w:p>
      <w:r>
        <w:rPr>
          <w:b/>
        </w:rPr>
        <w:t xml:space="preserve">Tulos</w:t>
      </w:r>
    </w:p>
    <w:p>
      <w:r>
        <w:t xml:space="preserve">Kuka on Masonin hyvä ystävä poliisissa? </w:t>
      </w:r>
    </w:p>
    <w:p>
      <w:r>
        <w:rPr>
          <w:b/>
        </w:rPr>
        <w:t xml:space="preserve">Tulos</w:t>
      </w:r>
    </w:p>
    <w:p>
      <w:r>
        <w:t xml:space="preserve">Milloin Mason herää koomasta? </w:t>
      </w:r>
    </w:p>
    <w:p>
      <w:r>
        <w:rPr>
          <w:b/>
        </w:rPr>
        <w:t xml:space="preserve">Tulos</w:t>
      </w:r>
    </w:p>
    <w:p>
      <w:r>
        <w:t xml:space="preserve">Missä huoneessa senaattori Trentin kartanossa Mason Storm ja Jack Axel tappelevat?</w:t>
      </w:r>
    </w:p>
    <w:p>
      <w:r>
        <w:rPr>
          <w:b/>
        </w:rPr>
        <w:t xml:space="preserve">Tulos</w:t>
      </w:r>
    </w:p>
    <w:p>
      <w:r>
        <w:t xml:space="preserve">Mitä Masonin poika tekee hyökkäyksen aikana? </w:t>
      </w:r>
    </w:p>
    <w:p>
      <w:r>
        <w:rPr>
          <w:b/>
        </w:rPr>
        <w:t xml:space="preserve">Tulos</w:t>
      </w:r>
    </w:p>
    <w:p>
      <w:r>
        <w:t xml:space="preserve">Kuka auttaa Masonia pakenemaan sairaalasta? </w:t>
      </w:r>
    </w:p>
    <w:p>
      <w:r>
        <w:rPr>
          <w:b/>
        </w:rPr>
        <w:t xml:space="preserve">Tulos</w:t>
      </w:r>
    </w:p>
    <w:p>
      <w:r>
        <w:t xml:space="preserve">Missä Mason kohtaa senaattorin ja hänen miehensä?</w:t>
      </w:r>
    </w:p>
    <w:p>
      <w:r>
        <w:rPr>
          <w:b/>
        </w:rPr>
        <w:t xml:space="preserve">Tulos</w:t>
      </w:r>
    </w:p>
    <w:p>
      <w:r>
        <w:t xml:space="preserve">Mikä on Mason Stormin pojan nimi?</w:t>
      </w:r>
    </w:p>
    <w:p>
      <w:r>
        <w:rPr>
          <w:b/>
        </w:rPr>
        <w:t xml:space="preserve">Tulos</w:t>
      </w:r>
    </w:p>
    <w:p>
      <w:r>
        <w:t xml:space="preserve">Kenen äänen Mason tunnistaa laiturilta katsomalla mainosta? </w:t>
      </w:r>
    </w:p>
    <w:p>
      <w:r>
        <w:rPr>
          <w:b/>
        </w:rPr>
        <w:t xml:space="preserve">Tulos</w:t>
      </w:r>
    </w:p>
    <w:p>
      <w:r>
        <w:t xml:space="preserve">Kuka adoptoi Sonnyn?</w:t>
      </w:r>
    </w:p>
    <w:p>
      <w:r>
        <w:rPr>
          <w:b/>
        </w:rPr>
        <w:t xml:space="preserve">Tulos</w:t>
      </w:r>
    </w:p>
    <w:p>
      <w:r>
        <w:t xml:space="preserve">Mitä Masonin vaimolle tapahtuu, kun korruptoituneet poliisit murtautuvat sisään? </w:t>
      </w:r>
    </w:p>
    <w:p>
      <w:r>
        <w:rPr>
          <w:b/>
        </w:rPr>
        <w:t xml:space="preserve">Tulos</w:t>
      </w:r>
    </w:p>
    <w:p>
      <w:r>
        <w:t xml:space="preserve">Mikä on Mason Stormin ammatti?</w:t>
      </w:r>
    </w:p>
    <w:p>
      <w:r>
        <w:rPr>
          <w:b/>
        </w:rPr>
        <w:t xml:space="preserve">Tulos</w:t>
      </w:r>
    </w:p>
    <w:p>
      <w:r>
        <w:t xml:space="preserve">Kuka tappaa O'Malleyn? </w:t>
      </w:r>
    </w:p>
    <w:p>
      <w:r>
        <w:rPr>
          <w:b/>
        </w:rPr>
        <w:t xml:space="preserve">Tulos</w:t>
      </w:r>
    </w:p>
    <w:p>
      <w:r>
        <w:t xml:space="preserve">Kuka on Felicia?</w:t>
      </w:r>
    </w:p>
    <w:p>
      <w:r>
        <w:rPr>
          <w:b/>
        </w:rPr>
        <w:t xml:space="preserve">Esimerkki 3.886</w:t>
      </w:r>
    </w:p>
    <w:p>
      <w:r>
        <w:t xml:space="preserve"> Romaani alkaa Jackista, joka on hylätty avioton lapsi, jonka isä on määrännyt hoitajan kertomaan Jackille, että hän on "herrasmies", kun hän kasvaa aikuiseksi. Sairaanhoitaja kutsuu omaa poikaansa "kapteeni Jackiksi" erottaakseen hänet kahdesta muusta Jackista, jotka ovat hänen hoidossaan, ja antaa päähenkilölle nimen "eversti Jack"; toista hän kutsuu "majuri Jackiksi". Hoitaja kuolee eversti Jackin ollessa kymmenenvuotias, ja ulkomaailmaan heitetyt kolme nuorta poikaa kääntyvät rikollisuuden puoleen; eversti Jackista tulee taskuvarkaan Willin apulainen, ja hänet perehdytetään ammattitaitoon. Kun rikosten laajuus ja luonne muuttuvat yhä vakavammiksi, Jack alkaa ymmärtää, millaista vahinkoa hän tekee.Vaeltelevat kapteeni Jackin kanssa ympäri maata ja asettuvat joksikin aikaa Skotlantiin, minkä jälkeen molemmat liittyvät armeijaan, mutta karkaavat pian. Matkalla Newcastleen heidät huijataan nousemaan laivaan, jonka he luulivat olevan matkalla Lontooseen, mutta joka todellisuudessa on matkalla Virginiaan. Siellä heidät myydään orjiksi. Jack istuu aikansa ja tekee isäntäänsä riittävän vaikutuksen, jotta hänestä itsestäänkin tulee plantaasin omistaja. Hänestä tulee parannuksen tehnyt hahmo, joka katuu aiempaa elämäänsä. Paluumatkalla Englantiin ranskalaiset kaappaavat hänen laivansa, ja Jack joutuu maihin Bordeaux'ssa, jossa hänet vaihdetaan englantilaisten hallussa olevaan ranskalaiseen kauppiaaseen. Palattuaan takaisin Englantiin Jack alkaa kutsua itseään eversti Jacqueksi ja vaikuttaa ranskalaisiin tapoihin. Hänet houkuttelee avioliittoon onnenmetsästäjä, joka ei tiedä hänen omaisuutensa suuruutta. Vaimo osoittautuu tuhlaajaksi ja avionrikkojaksi, ja avioliitto päättyy avioeroon. Jack lähtee tyytymättömänä Ranskaan, jossa hän hankkii komppanian sotilaita ja taistelee ranskalaisten puolella aikakauden sodissa. Jouduttuaan vihollisen vangiksi Jack ajautuu avioliittoon laskelmoivan naisen kanssa, joka on jälleen avionrikkoja. Hän haavoittaa naisen rakastajaa kaksintaistelussa ja pakenee takaisin Lontooseen.Jack menee jälleen naimisiin, vaikka hänen vaimostaan tulee alkoholisti ja avionrikkoja, ja lopulta hän juo itsensä hengiltä. Hän menee uudelleen naimisiin, mutta lähtee maasta osallistuttuaan vuoden 1715 epäonnistuneeseen jakobiittikapinaan. Hän asettuu uudelleen asumaan Virginiaan, sillä hänen uusi vaimonsa Moggy on kuollut sillä välin. Siellä Jack tapaa eronneen vaimonsa, joka on joutunut toimimaan plantaasinsa taloudenhoitajana, jonka kanssa hän tekee sovinnon ja menee uudelleen naimisiin. Siirtokunta täyttyy vangituista jakobiittikapinallisista, jotka on kuljetettu sinne rangaistukseksi. Omasta turvallisuudestaan huolestuneena Jack pakenee vaimonsa kanssa sairauden varjolla Länsi-Intiaan, jossa hän lopulta kuulee, että jäljellä olevat kapinalliset on armahdettu yleisesti ja että hän on näin ollen vapaa mies. Kun Jack palaa Virginiaan vaimonsa luo, joka on jo palannut hoitamaan heidän liiketoimintaansa, espanjalaiset kaappaavat hänen laivansa, ja hänet viedään Havannaan. Vangiksi joutumisestaan huolimatta hän onnistuu hyötymään komeasti laittomista kauppaseikkailuista ja palaa pian takaisin Virginiaan. Jack alkaa käydä säännöllisesti kauppaa espanjalaisten kontaktiensa kanssa, mutta joutuu pakenemaan heidän keskuuteensa, kun viranomaiset huomaavat hänen läsnäolonsa. Teeskennellessään olevansa espanjalainen Jack elää jonkin aikaa riittävän mukavasti, ja hänellä on uusia ajatuksia katumuksesta ja uskonnosta. Romaanin lopussa Jack kertoo aikovansa matkustaa Cádiziin ja sieltä Lontooseen, jossa hänen vaimonsa palaa hänen luokseen Virginiasta.</w:t>
      </w:r>
    </w:p>
    <w:p>
      <w:r>
        <w:rPr>
          <w:b/>
        </w:rPr>
        <w:t xml:space="preserve">Tulos</w:t>
      </w:r>
    </w:p>
    <w:p>
      <w:r>
        <w:t xml:space="preserve">Minne veneen uskottiin alun perin olevan matkalla?</w:t>
      </w:r>
    </w:p>
    <w:p>
      <w:r>
        <w:rPr>
          <w:b/>
        </w:rPr>
        <w:t xml:space="preserve">Tulos</w:t>
      </w:r>
    </w:p>
    <w:p>
      <w:r>
        <w:t xml:space="preserve">Miksi jakobiittikapinallisia kuljetetaan?</w:t>
      </w:r>
    </w:p>
    <w:p>
      <w:r>
        <w:rPr>
          <w:b/>
        </w:rPr>
        <w:t xml:space="preserve">Tulos</w:t>
      </w:r>
    </w:p>
    <w:p>
      <w:r>
        <w:t xml:space="preserve">Mitä tapahtuu veneessä oleville kahdelle?</w:t>
      </w:r>
    </w:p>
    <w:p>
      <w:r>
        <w:rPr>
          <w:b/>
        </w:rPr>
        <w:t xml:space="preserve">Tulos</w:t>
      </w:r>
    </w:p>
    <w:p>
      <w:r>
        <w:t xml:space="preserve">Minkä kansallisuuden Jack esittää olevansa turvallisuuden vuoksi?</w:t>
      </w:r>
    </w:p>
    <w:p>
      <w:r>
        <w:rPr>
          <w:b/>
        </w:rPr>
        <w:t xml:space="preserve">Tulos</w:t>
      </w:r>
    </w:p>
    <w:p>
      <w:r>
        <w:t xml:space="preserve">Mikä on kapteeni Jackin äidin ammatti?</w:t>
      </w:r>
    </w:p>
    <w:p>
      <w:r>
        <w:rPr>
          <w:b/>
        </w:rPr>
        <w:t xml:space="preserve">Tulos</w:t>
      </w:r>
    </w:p>
    <w:p>
      <w:r>
        <w:t xml:space="preserve">Mikä Colenl Jackista tulee, kun hän kääntyy rikollisuuden puoleen?</w:t>
      </w:r>
    </w:p>
    <w:p>
      <w:r>
        <w:rPr>
          <w:b/>
        </w:rPr>
        <w:t xml:space="preserve">Tulos</w:t>
      </w:r>
    </w:p>
    <w:p>
      <w:r>
        <w:t xml:space="preserve">Kun he lähtevät Newcastleen, he nousevat laivaan, jonka lopullinen määränpää on missä?</w:t>
      </w:r>
    </w:p>
    <w:p>
      <w:r>
        <w:rPr>
          <w:b/>
        </w:rPr>
        <w:t xml:space="preserve">Tulos</w:t>
      </w:r>
    </w:p>
    <w:p>
      <w:r>
        <w:t xml:space="preserve">Mihin kaupunkiin eversti Jack vietiin, kun espanjalaiset kaappasivat hänen laivansa?</w:t>
      </w:r>
    </w:p>
    <w:p>
      <w:r>
        <w:rPr>
          <w:b/>
        </w:rPr>
        <w:t xml:space="preserve">Tulos</w:t>
      </w:r>
    </w:p>
    <w:p>
      <w:r>
        <w:t xml:space="preserve">Mikä oli eversti Jackin viimeisen vaimon nimi?</w:t>
      </w:r>
    </w:p>
    <w:p>
      <w:r>
        <w:rPr>
          <w:b/>
        </w:rPr>
        <w:t xml:space="preserve">Tulos</w:t>
      </w:r>
    </w:p>
    <w:p>
      <w:r>
        <w:t xml:space="preserve">Millä verukkeella Jack ja hänen vaimonsa pakenevat Länsi-Intiaan?</w:t>
      </w:r>
    </w:p>
    <w:p>
      <w:r>
        <w:rPr>
          <w:b/>
        </w:rPr>
        <w:t xml:space="preserve">Tulos</w:t>
      </w:r>
    </w:p>
    <w:p>
      <w:r>
        <w:t xml:space="preserve">Kun Jack tapaa eronneen vaimonsa asettuu uudelleen Virginiassa, mikä hän on?</w:t>
      </w:r>
    </w:p>
    <w:p>
      <w:r>
        <w:rPr>
          <w:b/>
        </w:rPr>
        <w:t xml:space="preserve">Tulos</w:t>
      </w:r>
    </w:p>
    <w:p>
      <w:r>
        <w:t xml:space="preserve">Kuinka vanha eversti Jack oli, kun hänen hoitajansa kuoli?</w:t>
      </w:r>
    </w:p>
    <w:p>
      <w:r>
        <w:rPr>
          <w:b/>
        </w:rPr>
        <w:t xml:space="preserve">Tulos</w:t>
      </w:r>
    </w:p>
    <w:p>
      <w:r>
        <w:t xml:space="preserve">Millä perusteella Jack ja hänen vaimonsa pakenevat Länsi-Intiaan?</w:t>
      </w:r>
    </w:p>
    <w:p>
      <w:r>
        <w:rPr>
          <w:b/>
        </w:rPr>
        <w:t xml:space="preserve">Tulos</w:t>
      </w:r>
    </w:p>
    <w:p>
      <w:r>
        <w:t xml:space="preserve">Mitä kolmelle pojalle tapahtuu hoitajan kuoleman jälkeen?</w:t>
      </w:r>
    </w:p>
    <w:p>
      <w:r>
        <w:rPr>
          <w:b/>
        </w:rPr>
        <w:t xml:space="preserve">Tulos</w:t>
      </w:r>
    </w:p>
    <w:p>
      <w:r>
        <w:t xml:space="preserve">Miten eversti Jackin toinen vaimo kuoli?</w:t>
      </w:r>
    </w:p>
    <w:p>
      <w:r>
        <w:rPr>
          <w:b/>
        </w:rPr>
        <w:t xml:space="preserve">Tulos</w:t>
      </w:r>
    </w:p>
    <w:p>
      <w:r>
        <w:t xml:space="preserve">Missä Jackin virginialainen vaimo liittyy hänen seuraansa?</w:t>
      </w:r>
    </w:p>
    <w:p>
      <w:r>
        <w:rPr>
          <w:b/>
        </w:rPr>
        <w:t xml:space="preserve">Tulos</w:t>
      </w:r>
    </w:p>
    <w:p>
      <w:r>
        <w:t xml:space="preserve">Minä vuonna oli jakobiittikapina?</w:t>
      </w:r>
    </w:p>
    <w:p>
      <w:r>
        <w:rPr>
          <w:b/>
        </w:rPr>
        <w:t xml:space="preserve">Tulos</w:t>
      </w:r>
    </w:p>
    <w:p>
      <w:r>
        <w:t xml:space="preserve">Mihin poikia myydään Virginiassa?</w:t>
      </w:r>
    </w:p>
    <w:p>
      <w:r>
        <w:rPr>
          <w:b/>
        </w:rPr>
        <w:t xml:space="preserve">Tulos</w:t>
      </w:r>
    </w:p>
    <w:p>
      <w:r>
        <w:t xml:space="preserve">Mitä eversti Jack ja kapteeni Jack tekevät, kun he ovat vaeltaneet ympäri maata ja asettuneet Skotlantiin?</w:t>
      </w:r>
    </w:p>
    <w:p>
      <w:r>
        <w:rPr>
          <w:b/>
        </w:rPr>
        <w:t xml:space="preserve">Tulos</w:t>
      </w:r>
    </w:p>
    <w:p>
      <w:r>
        <w:t xml:space="preserve">Kuka kaappaa aluksen paluumatkalla?</w:t>
      </w:r>
    </w:p>
    <w:p>
      <w:r>
        <w:rPr>
          <w:b/>
        </w:rPr>
        <w:t xml:space="preserve">Tulos</w:t>
      </w:r>
    </w:p>
    <w:p>
      <w:r>
        <w:t xml:space="preserve">Mitä hoitaja kertoo Jackille itsestään?</w:t>
      </w:r>
    </w:p>
    <w:p>
      <w:r>
        <w:rPr>
          <w:b/>
        </w:rPr>
        <w:t xml:space="preserve">Tulos</w:t>
      </w:r>
    </w:p>
    <w:p>
      <w:r>
        <w:t xml:space="preserve">Millä nimellä eversti Jack alkoi kutsua itseään sen jälkeen, kun hän oli joutunut ranskalaisten vangiksi?</w:t>
      </w:r>
    </w:p>
    <w:p>
      <w:r>
        <w:rPr>
          <w:b/>
        </w:rPr>
        <w:t xml:space="preserve">Tulos</w:t>
      </w:r>
    </w:p>
    <w:p>
      <w:r>
        <w:t xml:space="preserve">Minne Jack menee ensimmäisen avioliittonsa epäonnistuttua?</w:t>
      </w:r>
    </w:p>
    <w:p>
      <w:r>
        <w:rPr>
          <w:b/>
        </w:rPr>
        <w:t xml:space="preserve">Tulos</w:t>
      </w:r>
    </w:p>
    <w:p>
      <w:r>
        <w:t xml:space="preserve">Missä kapteeni Jack liittyy armeijaan? </w:t>
      </w:r>
    </w:p>
    <w:p>
      <w:r>
        <w:rPr>
          <w:b/>
        </w:rPr>
        <w:t xml:space="preserve">Tulos</w:t>
      </w:r>
    </w:p>
    <w:p>
      <w:r>
        <w:t xml:space="preserve">Millä nimellä eversti Jack muuttaa nimensä?</w:t>
      </w:r>
    </w:p>
    <w:p>
      <w:r>
        <w:rPr>
          <w:b/>
        </w:rPr>
        <w:t xml:space="preserve">Tulos</w:t>
      </w:r>
    </w:p>
    <w:p>
      <w:r>
        <w:t xml:space="preserve">Kun Jack on matkalla takaisin Virginiaan, kuka kaappaa hänen veneensä?</w:t>
      </w:r>
    </w:p>
    <w:p>
      <w:r>
        <w:rPr>
          <w:b/>
        </w:rPr>
        <w:t xml:space="preserve">Tulos</w:t>
      </w:r>
    </w:p>
    <w:p>
      <w:r>
        <w:t xml:space="preserve">Miksi eversti Jack lähti orpokodista?</w:t>
      </w:r>
    </w:p>
    <w:p>
      <w:r>
        <w:rPr>
          <w:b/>
        </w:rPr>
        <w:t xml:space="preserve">Tulos</w:t>
      </w:r>
    </w:p>
    <w:p>
      <w:r>
        <w:t xml:space="preserve">Miten Jackin kolmas avioliitto päättyy?</w:t>
      </w:r>
    </w:p>
    <w:p>
      <w:r>
        <w:rPr>
          <w:b/>
        </w:rPr>
        <w:t xml:space="preserve">Tulos</w:t>
      </w:r>
    </w:p>
    <w:p>
      <w:r>
        <w:t xml:space="preserve">Mikä on Willin ammatti?</w:t>
      </w:r>
    </w:p>
    <w:p>
      <w:r>
        <w:rPr>
          <w:b/>
        </w:rPr>
        <w:t xml:space="preserve">Esimerkki 3.887</w:t>
      </w:r>
    </w:p>
    <w:p>
      <w:r>
        <w:t xml:space="preserve"> Stephen Meyers (Ryan Gosling) on Pennsylvanian kuvernöörin ja demokraattien presidenttiehdokkaan Mike Morrisin nuorempi kampanjapäällikkö, joka kilpailee Arkansasin senaattorin Ted Pullmanin kanssa demokraattien esivaaleissa. Molemmat kampanjat yrittävät saada Pohjois-Carolinan demokraattisen senaattorin Franklin Thompsonin (Jeffrey Wright) tuen. Hänellä on hallussaan 356 puoluekokousedustajaa, mikä riittää varmistamaan kummalle tahansa ehdokkaalle ehdokkuuden. Miamin yliopistossa käydyn väittelyn jälkeen Pullmanin kampanjapäällikkö Tom Duffy (Paul Giamatti) pyytää Meyersia tapaamaan salaa. Meyers soittaa pomolleen, johtavalle kampanjapäällikölle Paul Zaralle (Philip Seymour Hoffman), joka ei vastaa. Meyers päättää tavata Duffyn, joka tarjoaa Meyersille paikkaa Pullmanin kampanjassa, mutta Meyers kieltäytyy. Zara soittaa Meyersille takaisin ja kysyy, mikä oli tärkeää, mutta Meyers sanoo, ettei siinä ollut mitään hätää. Samaan aikaan Meyers aloittaa seksisuhteen Molly Stearnsin (Evan Rachel Wood) kanssa, joka on Morrisin kampanjan viehättävä harjoittelija ja demokraattisen kansalliskomitean puheenjohtajan Jack Stearnsin tytär.Meyers myöntää vihaiselle Zaralle tavanneensa Duffyn ja Duffyn sanoneen, että hänen ehdokkaansa tarjoaa Thompsonille ulkoministerin paikkaa, mikä takaa Pullmanin voiton. Zara ja Meyers keskustelevat asiasta Morrisin kanssa ja sanovat, että heidän on tehtävä sama tarjous Thompsonille varmistaakseen tämän tuen ja valtuutettujen äänet. Morris kieltäytyy periaatteesta, sillä hän on täysin eri mieltä Thompsonista ja tämän politiikasta ja haluaa "puhtaan" kampanjan ilman tällaisia diilejä. myöhään eräänä iltana Mollyn nukkuessa Meyers saa selville, että Morris yrittää soittaa hänelle, kun hän vahingossa vastaa hänen puhelimeensa. Meyers saa selville, että Mollylla ja Morrisilla oli lyhyt seksuaalinen suhde kampanjapysäkillä Iowassa muutama viikko aiemmin, ja Molly on nyt raskaana kuvernööriltä, mikä aiheuttaa skandaalin. Molly tarvitsee 900 dollaria aborttia varten, mutta ei voi kertoa siitä isälleen, koska heidän perheensä on katolinen. Meyers auttaa Mollya rahalla, mutta varoittaa häntä kertomasta kenellekään. Meyers myös erottaa Mollyn kampanjasta, jotta ongelma poistuisi. New York Timesin toimittaja Ida Horowicz (Marisa Tomei) paljastaa Meyersille, että nimettömänä pysyttelevä lähde vuoti hänelle hänen ja Duffyn tapaamisensa. Hän tietää myös, että Morrisin kampanja on puhunut Thompsonin kanssa. Hän sanoo julkaisevansa Duffyn tapaamisen, ellei Meyers anna hänelle kaikkia yksityiskohtia Thompsonin tapaamisesta." Meyers pyytää apua Zaralta, koska uskoo, että juttu vahingoittaisi häntä, Zaraa ja kampanjaa. Zara paljastaa, että hän vuoti tapaamisen Idalle Morrisin suostumuksella pakottaakseen Meyersin eroamaan kampanjasta, ja toteaa tehneensä sen, koska Meyers oli epälojaali, koska hän tapasi Duffyn. Zara tekee selväksi, ettei hänellä ole mitään henkilökohtaista vihamielisyyttä Meyersiä kohtaan ja että hän arvostaa häntä, mutta ei voi enää luottaa häneen. Vihainen ja epätoivoinen Meyers tarjoaa sitten palveluksiaan Duffylle, joka myöntää tavanneensa Meyersin vain vaikuttaakseen vastustajansa toimintaan sillä todennäköisyydellä, että joko Meyers jättäisi Morrisin ja tulisi hänen palvelukseensa tai Meyers kertoisi asiasta Zaralle, jolloin Zara erottaisi hänet. Kummassakin tapauksessa Duffy voittaisi. Duffy pyytää anteeksi, että käytti häntä hyväkseen, ja sanoo, että hän halusi myös auttaa Meyersiä, ja neuvoo häntä lopettamaan politiikan ja kampanjan ennen kuin hänestä tulee samanlainen kyynikko kuin hänestä. Meyers tarjoutuu myymään Morrisin kokonaan, mutta Duffy kieltäytyy ajatellen, ettei Meyers voi satuttaa häntä ja että hänellä on Thompson käärittynä. Meyers vie hänet aborttiklinikalle ja jättää hänet sinne sydämettömästi ja lupaa tulla takaisin, kun se on ohi. Yksin hotellihuoneessa ja klinikalta saaduilla pillereillä varustettuna hän kuolee yliannostukseen. Meyers saapuu kuolinpaikalle ja salaa Mollyn puhelimen sängystä taskuunsa, ja Morrisin kampanjan tietämättä hän tapaa Thompsonin järjestääkseen Thompsonin valtuutetut vastineeksi paikasta Morrisin lipulla. On selvää, että Thompson pitää Morrisia Pullmanin sijasta parempana, joten Meyers on vain saanut Thompsonin sitoutumaan, jos hänelle tarjotaan paikkaa Morrisin kanssa. Meyers tapaa Morrisin pimeässä baarissa ja kertoo paljastavansa Mollyn suhteen, jos Morris ei hyväksy hänen vaatimuksiaan: erota Zara, aseta Meyers kampanjan johtoon ja tarjoa Thompsonille varapresidentin paikkaa. Morris sanoo kylmästi, ettei suhteesta ole todisteita, mutta Meyers väittää, että hänellä on Mollyn huoneesta löytynyt itsemurhaviesti. Morris taipuu, luopuu selvästi siitä, mitä henkilökohtaisesta rehellisyydestään on jäljellä, ja suostuu Meyersin vaatimuksiin. Zara suhtautuu potkuihinsa filosofisesti ja suhtautuu edelleen myönteisesti Morrisin lehdistöön. zara puhuu Meyersin kanssa Mollyn hautajaisissa ja on sovinnollinen ja kertoo Meyersille tietävänsä, että hän tietää, että Meyersilla on täytynyt olla jotain suurta Morrisin suhteen, jotta tämä sai hänet erottamaan Zaran ja palkkaamaan Morrisin. Zaralla on vaihtoehtoja, ja hän ilmoittaa ottavansa miljoonan dollarin vuosityön konsulttiyrityksessä, mikä merkitsee hänelle käytännössä eläkkeelle jäämistä politiikasta. Myöhemmin Thompsonin tuki tekee Morrisista tosiasiallisen ehdokkaan, vaikka hän häviää demokraattisen puolueen esivaalit Ohiossa. Duffy, joka laittoi Meyersin selkä seinää vasten ja joka hylkäsi Meyersin tarjouksen Morrisia vastaan, nähdään yrittämässä esittää hyvää naamaa, kun hänen ehdokkaansa on nyt ilmeisesti häviämässä.Nyt johtavana kampanjapäällikkönä toimiva Meyers on matkalla John Kingin TV-haastatteluun, kun Ida väijyy häntä ja sanoo, että hänen seuraava juttunsa kertoo siitä, miten Meyers toimitti Thompsonin ja hänen edustajansa ja sai ylennyksen. Meyers reagoi siihen siten, että turvamiehet estävät häntä tulemasta pidemmälle. Meyers istuutuu haastattelua varten juuri kun Morris lopettaa puheensa siitä, kuinka "rehellisyys ja arvokkuus" ovat tärkeitä, ja häntä pyydetään kertomaan, miten esivaalien tapahtumat etenivät.</w:t>
      </w:r>
    </w:p>
    <w:p>
      <w:r>
        <w:rPr>
          <w:b/>
        </w:rPr>
        <w:t xml:space="preserve">Tulos</w:t>
      </w:r>
    </w:p>
    <w:p>
      <w:r>
        <w:t xml:space="preserve">Morris lopetti puheensa puhumalla mistä?</w:t>
      </w:r>
    </w:p>
    <w:p>
      <w:r>
        <w:rPr>
          <w:b/>
        </w:rPr>
        <w:t xml:space="preserve">Tulos</w:t>
      </w:r>
    </w:p>
    <w:p>
      <w:r>
        <w:t xml:space="preserve">Minkä työn Zara ottaa tarinan lopussa?</w:t>
      </w:r>
    </w:p>
    <w:p>
      <w:r>
        <w:rPr>
          <w:b/>
        </w:rPr>
        <w:t xml:space="preserve">Tulos</w:t>
      </w:r>
    </w:p>
    <w:p>
      <w:r>
        <w:t xml:space="preserve">Miten Molly kuolee?</w:t>
      </w:r>
    </w:p>
    <w:p>
      <w:r>
        <w:rPr>
          <w:b/>
        </w:rPr>
        <w:t xml:space="preserve">Tulos</w:t>
      </w:r>
    </w:p>
    <w:p>
      <w:r>
        <w:t xml:space="preserve">Miksi Morris kieltäytyi yrittämästä tehdä Thompsonille tarjousta tehdä hänestä ulkoministeri?</w:t>
      </w:r>
    </w:p>
    <w:p>
      <w:r>
        <w:rPr>
          <w:b/>
        </w:rPr>
        <w:t xml:space="preserve">Tulos</w:t>
      </w:r>
    </w:p>
    <w:p>
      <w:r>
        <w:t xml:space="preserve">Mihin Molly tarvitsee 900 dollaria?</w:t>
      </w:r>
    </w:p>
    <w:p>
      <w:r>
        <w:rPr>
          <w:b/>
        </w:rPr>
        <w:t xml:space="preserve">Tulos</w:t>
      </w:r>
    </w:p>
    <w:p>
      <w:r>
        <w:t xml:space="preserve">Missä Molly kuoli yliannostukseen?</w:t>
      </w:r>
    </w:p>
    <w:p>
      <w:r>
        <w:rPr>
          <w:b/>
        </w:rPr>
        <w:t xml:space="preserve">Tulos</w:t>
      </w:r>
    </w:p>
    <w:p>
      <w:r>
        <w:t xml:space="preserve">Mitä Ida Horowicz uhkasi tehdä, jos Meyers ei antaisi hänelle salaisen kokouksen yksityiskohtia?</w:t>
      </w:r>
    </w:p>
    <w:p>
      <w:r>
        <w:rPr>
          <w:b/>
        </w:rPr>
        <w:t xml:space="preserve">Tulos</w:t>
      </w:r>
    </w:p>
    <w:p>
      <w:r>
        <w:t xml:space="preserve">Voittiinko Mike Morris Ohion esivaalit? </w:t>
      </w:r>
    </w:p>
    <w:p>
      <w:r>
        <w:rPr>
          <w:b/>
        </w:rPr>
        <w:t xml:space="preserve">Tulos</w:t>
      </w:r>
    </w:p>
    <w:p>
      <w:r>
        <w:t xml:space="preserve">Miksi Paul Zara menetti luottamuksensa Stephaniin? </w:t>
      </w:r>
    </w:p>
    <w:p>
      <w:r>
        <w:rPr>
          <w:b/>
        </w:rPr>
        <w:t xml:space="preserve">Tulos</w:t>
      </w:r>
    </w:p>
    <w:p>
      <w:r>
        <w:t xml:space="preserve">Mitä demokraattien esivaalien kaksi kampanjaa yrittävät varmistaa?</w:t>
      </w:r>
    </w:p>
    <w:p>
      <w:r>
        <w:rPr>
          <w:b/>
        </w:rPr>
        <w:t xml:space="preserve">Tulos</w:t>
      </w:r>
    </w:p>
    <w:p>
      <w:r>
        <w:t xml:space="preserve">Kuka pyysi Meyersia tapaamiseen Miamin yliopiston väittelyn jälkeen?</w:t>
      </w:r>
    </w:p>
    <w:p>
      <w:r>
        <w:rPr>
          <w:b/>
        </w:rPr>
        <w:t xml:space="preserve">Tulos</w:t>
      </w:r>
    </w:p>
    <w:p>
      <w:r>
        <w:t xml:space="preserve">Miten Mike Morrisista tuli demokraattien presidenttiehdokas, jos hän hävisi Ohion esivaalit? </w:t>
      </w:r>
    </w:p>
    <w:p>
      <w:r>
        <w:rPr>
          <w:b/>
        </w:rPr>
        <w:t xml:space="preserve">Tulos</w:t>
      </w:r>
    </w:p>
    <w:p>
      <w:r>
        <w:t xml:space="preserve">Kuka on Mollyn syntymättömän lapsen isä?</w:t>
      </w:r>
    </w:p>
    <w:p>
      <w:r>
        <w:rPr>
          <w:b/>
        </w:rPr>
        <w:t xml:space="preserve">Tulos</w:t>
      </w:r>
    </w:p>
    <w:p>
      <w:r>
        <w:t xml:space="preserve">Mikä on Mike Morrisin ja Ted Pullmanin suhde? </w:t>
      </w:r>
    </w:p>
    <w:p>
      <w:r>
        <w:rPr>
          <w:b/>
        </w:rPr>
        <w:t xml:space="preserve">Tulos</w:t>
      </w:r>
    </w:p>
    <w:p>
      <w:r>
        <w:t xml:space="preserve">Minkä kannan Tom Duffy sanoo ehdokkaansa tarjoavan senaattori Thompsonille?</w:t>
      </w:r>
    </w:p>
    <w:p>
      <w:r>
        <w:rPr>
          <w:b/>
        </w:rPr>
        <w:t xml:space="preserve">Tulos</w:t>
      </w:r>
    </w:p>
    <w:p>
      <w:r>
        <w:t xml:space="preserve">Mitä Paul Zara aikoo tehdä saatuaan potkut Morrisin kampanjasta? </w:t>
      </w:r>
    </w:p>
    <w:p>
      <w:r>
        <w:rPr>
          <w:b/>
        </w:rPr>
        <w:t xml:space="preserve">Tulos</w:t>
      </w:r>
    </w:p>
    <w:p>
      <w:r>
        <w:t xml:space="preserve">Mikä on Franklin Thompsonin virka?</w:t>
      </w:r>
    </w:p>
    <w:p>
      <w:r>
        <w:rPr>
          <w:b/>
        </w:rPr>
        <w:t xml:space="preserve">Tulos</w:t>
      </w:r>
    </w:p>
    <w:p>
      <w:r>
        <w:t xml:space="preserve">Miksi molemmat ehdokkaat haluavat senaattori Thompsonin tuen? </w:t>
      </w:r>
    </w:p>
    <w:p>
      <w:r>
        <w:rPr>
          <w:b/>
        </w:rPr>
        <w:t xml:space="preserve">Tulos</w:t>
      </w:r>
    </w:p>
    <w:p>
      <w:r>
        <w:t xml:space="preserve">Kuka voitti Ohiossa demokraattien esivaalin?</w:t>
      </w:r>
    </w:p>
    <w:p>
      <w:r>
        <w:rPr>
          <w:b/>
        </w:rPr>
        <w:t xml:space="preserve">Tulos</w:t>
      </w:r>
    </w:p>
    <w:p>
      <w:r>
        <w:t xml:space="preserve">Kuka saattoi Molly Stearnsin raskaaksi?</w:t>
      </w:r>
    </w:p>
    <w:p>
      <w:r>
        <w:rPr>
          <w:b/>
        </w:rPr>
        <w:t xml:space="preserve">Tulos</w:t>
      </w:r>
    </w:p>
    <w:p>
      <w:r>
        <w:t xml:space="preserve">Mikä oli Zaran versio "politiikasta vetäytymisestä"?</w:t>
      </w:r>
    </w:p>
    <w:p>
      <w:r>
        <w:rPr>
          <w:b/>
        </w:rPr>
        <w:t xml:space="preserve">Tulos</w:t>
      </w:r>
    </w:p>
    <w:p>
      <w:r>
        <w:t xml:space="preserve">Kuka neuvoi Meyersia lopettamaan politiikan ennen kuin hänestä tulee kyynikko?</w:t>
      </w:r>
    </w:p>
    <w:p>
      <w:r>
        <w:rPr>
          <w:b/>
        </w:rPr>
        <w:t xml:space="preserve">Tulos</w:t>
      </w:r>
    </w:p>
    <w:p>
      <w:r>
        <w:t xml:space="preserve">Miksi Molly tarvitsee 900 dollaria?</w:t>
      </w:r>
    </w:p>
    <w:p>
      <w:r>
        <w:rPr>
          <w:b/>
        </w:rPr>
        <w:t xml:space="preserve">Tulos</w:t>
      </w:r>
    </w:p>
    <w:p>
      <w:r>
        <w:t xml:space="preserve">Ketä ehdokasta senaattori Thompson tukee?</w:t>
      </w:r>
    </w:p>
    <w:p>
      <w:r>
        <w:rPr>
          <w:b/>
        </w:rPr>
        <w:t xml:space="preserve">Tulos</w:t>
      </w:r>
    </w:p>
    <w:p>
      <w:r>
        <w:t xml:space="preserve">Miksi Mike Morris suostui Stephanin vaatimuksiin? </w:t>
      </w:r>
    </w:p>
    <w:p>
      <w:r>
        <w:rPr>
          <w:b/>
        </w:rPr>
        <w:t xml:space="preserve">Tulos</w:t>
      </w:r>
    </w:p>
    <w:p>
      <w:r>
        <w:t xml:space="preserve">Mitä Tom Duffy tarjosi Stephen Meyersille heidän salaisessa tapaamisessaan?</w:t>
      </w:r>
    </w:p>
    <w:p>
      <w:r>
        <w:rPr>
          <w:b/>
        </w:rPr>
        <w:t xml:space="preserve">Tulos</w:t>
      </w:r>
    </w:p>
    <w:p>
      <w:r>
        <w:t xml:space="preserve">Mitkä olivat Stephan Meyerin vaatimukset Mike Morrisille? </w:t>
      </w:r>
    </w:p>
    <w:p>
      <w:r>
        <w:rPr>
          <w:b/>
        </w:rPr>
        <w:t xml:space="preserve">Tulos</w:t>
      </w:r>
    </w:p>
    <w:p>
      <w:r>
        <w:t xml:space="preserve">Kuka vuoti tietoja Ida Horowiczille?</w:t>
      </w:r>
    </w:p>
    <w:p>
      <w:r>
        <w:rPr>
          <w:b/>
        </w:rPr>
        <w:t xml:space="preserve">Tulos</w:t>
      </w:r>
    </w:p>
    <w:p>
      <w:r>
        <w:t xml:space="preserve">Miksi Tom Duffy halusi tavata Stephan Meyersin?</w:t>
      </w:r>
    </w:p>
    <w:p>
      <w:r>
        <w:rPr>
          <w:b/>
        </w:rPr>
        <w:t xml:space="preserve">Tulos</w:t>
      </w:r>
    </w:p>
    <w:p>
      <w:r>
        <w:t xml:space="preserve">Mitä Meyers vaati Morrisilta, jotta hänestä tulisi?</w:t>
      </w:r>
    </w:p>
    <w:p>
      <w:r>
        <w:rPr>
          <w:b/>
        </w:rPr>
        <w:t xml:space="preserve">Esimerkki 3.888</w:t>
      </w:r>
    </w:p>
    <w:p>
      <w:r>
        <w:t xml:space="preserve"> Sammy ja Terry Prescott menettivät lapsena vanhempansa auto-onnettomuudessa. Vuosia myöhemmin Sammy (Laura Linney), yksinhuoltajaäiti ja pankin luottovirkailija, asuu yhä lapsuudenkodissaan Scottsvillessä, New Yorkissa, kun taas Terry (Mark Ruffalo) on ajelehtinut ympäri maata, pärjännyt huonosti ja joutunut vaikeuksiin.Kuukausia ilman yhteydenpitoa sisarensa kanssa Terry tarvitsee epätoivoisesti rahaa, joten hän tulee tapaamaan sisartaan ja tämän poikaa Rudya (Rory Culkin), jotka ovat innoissaan jälleennäkemisestä. Sammy lainaa hänelle rahaa, jonka hän postittaa takaisin tyttöystävälleen. Kun tyttöystävä yrittää itsemurhaa, Sammy päättää jatkaa oleskeluaan siskonsa luona, mikä on siskolle tervetullutta. koulun kirjoitustehtävää varten Rudy kuvittelee poissaolevan isänsä fantastiseksi sankariksi. Sammy antaa hänelle vain epämääräisiä kuvauksia totuudesta, kun taas Terry päästää tunteitaan julki Rudy vanhemman hylkäämisestä. Sammy aloittaa uudelleen suhteen vanhan poikaystävänsä kanssa, mutta yllättyy, kun tämä kosii häntä lyhyen ajan kuluttua. Hän tarvitsee aikaa harkita asiaa.Pankissa uusi johtaja Brian (Matthew Broderick) yrittää tehdä vaikutuksen epätavallisilla vaatimuksillaan tietokoneiden värimaailmasta ja päivittäisistä tuntilistoista. Hän on erityisen ankara Sammylle ja vaatii, että Sammy järjestää jonkun muun hakemaan hänen poikansa koulubussista sen sijaan, että hän lähtisi töistä. Pienten riitojen jälkeen he päätyvät suhteeseen, vaikka Brianin vaimo on kuudennella kuulla raskaana.Terry lähentyy Rudya heidän yhteisen aikansa aikana. Silti hän koettelee Sammyn vanhempien valvonnan rajoja myöhäisillan biljardipelin aikana baarissa. Hän kääntyy pastorinsa (Kenneth Lonergan) puoleen neuvoakseen Terryä tämän elämänkatsomuksesta. Vaikka Terry vastustaa sisarensa neuvoja, hän pysyy hyvissä väleissä veljenpoikansa kanssa. Tajutessaan omat kyseenalaiset päätöksensä Sammy hylkää poikaystävänsä kosinnan ja katkaisee suhteensa Brianiin... Kalastuspäivän jälkeen Terry ja Rudy päättävät käydä Rudy vanhemman luona Auburnin kaupungissa. Menneisyytensä edessä Rudy Sr. (Josh Lucas) suuttuu, minkä seurauksena Terry pahoinpitelee hänet ja joutuu pidätetyksi.Sammy tuo veljensä ja poikansa kotiin ja pyytää Terryä muuttamaan pois, minkä hän tekee seuraavana päivänä. Hän aikoo palata Alaskaan ja pilkkaa Sammyn ehdotusta jäädä kaupunkiin ja saada elämänsä takaisin raiteilleen. Vaikka aluksi näyttää siltä, että erosta tulee jälleen uusi sydänsuru, he tekevät sovinnon ennen Terryn lähtöä ja pääsevät sopuun elämäntyylinsä kanssa.</w:t>
      </w:r>
    </w:p>
    <w:p>
      <w:r>
        <w:rPr>
          <w:b/>
        </w:rPr>
        <w:t xml:space="preserve">Tulos</w:t>
      </w:r>
    </w:p>
    <w:p>
      <w:r>
        <w:t xml:space="preserve">Missä on Prescottin lapsuudenkoti?</w:t>
      </w:r>
    </w:p>
    <w:p>
      <w:r>
        <w:rPr>
          <w:b/>
        </w:rPr>
        <w:t xml:space="preserve">Tulos</w:t>
      </w:r>
    </w:p>
    <w:p>
      <w:r>
        <w:t xml:space="preserve">Missä on Terryn ja Sammyn lapsuudenkoti?</w:t>
      </w:r>
    </w:p>
    <w:p>
      <w:r>
        <w:rPr>
          <w:b/>
        </w:rPr>
        <w:t xml:space="preserve">Tulos</w:t>
      </w:r>
    </w:p>
    <w:p>
      <w:r>
        <w:t xml:space="preserve">Kenellä oli suhde Brianin kanssa?</w:t>
      </w:r>
    </w:p>
    <w:p>
      <w:r>
        <w:rPr>
          <w:b/>
        </w:rPr>
        <w:t xml:space="preserve">Tulos</w:t>
      </w:r>
    </w:p>
    <w:p>
      <w:r>
        <w:t xml:space="preserve">Mistä Rudy kirjoittaa koulutehtäväänsä?</w:t>
      </w:r>
    </w:p>
    <w:p>
      <w:r>
        <w:rPr>
          <w:b/>
        </w:rPr>
        <w:t xml:space="preserve">Tulos</w:t>
      </w:r>
    </w:p>
    <w:p>
      <w:r>
        <w:t xml:space="preserve">Miksi Terry vierailee Sammyn ja hänen poikansa Rudyn luona?</w:t>
      </w:r>
    </w:p>
    <w:p>
      <w:r>
        <w:rPr>
          <w:b/>
        </w:rPr>
        <w:t xml:space="preserve">Tulos</w:t>
      </w:r>
    </w:p>
    <w:p>
      <w:r>
        <w:t xml:space="preserve">Mikä on Sammyn ammatti?</w:t>
      </w:r>
    </w:p>
    <w:p>
      <w:r>
        <w:rPr>
          <w:b/>
        </w:rPr>
        <w:t xml:space="preserve">Tulos</w:t>
      </w:r>
    </w:p>
    <w:p>
      <w:r>
        <w:t xml:space="preserve">Miten Sammyn ja Terryn vanhemmat kuolivat?</w:t>
      </w:r>
    </w:p>
    <w:p>
      <w:r>
        <w:rPr>
          <w:b/>
        </w:rPr>
        <w:t xml:space="preserve">Tulos</w:t>
      </w:r>
    </w:p>
    <w:p>
      <w:r>
        <w:t xml:space="preserve">Minne Terry aikoo mennä sen jälkeen, kun Sammy on potkaissut hänet ulos?</w:t>
      </w:r>
    </w:p>
    <w:p>
      <w:r>
        <w:rPr>
          <w:b/>
        </w:rPr>
        <w:t xml:space="preserve">Tulos</w:t>
      </w:r>
    </w:p>
    <w:p>
      <w:r>
        <w:t xml:space="preserve">Kenen kanssa Brianilla on suhde?</w:t>
      </w:r>
    </w:p>
    <w:p>
      <w:r>
        <w:rPr>
          <w:b/>
        </w:rPr>
        <w:t xml:space="preserve">Tulos</w:t>
      </w:r>
    </w:p>
    <w:p>
      <w:r>
        <w:t xml:space="preserve">Kuka on pankin uusi johtaja?</w:t>
      </w:r>
    </w:p>
    <w:p>
      <w:r>
        <w:rPr>
          <w:b/>
        </w:rPr>
        <w:t xml:space="preserve">Tulos</w:t>
      </w:r>
    </w:p>
    <w:p>
      <w:r>
        <w:t xml:space="preserve">Miten Prescottit menettivät vanhempansa?</w:t>
      </w:r>
    </w:p>
    <w:p>
      <w:r>
        <w:rPr>
          <w:b/>
        </w:rPr>
        <w:t xml:space="preserve">Tulos</w:t>
      </w:r>
    </w:p>
    <w:p>
      <w:r>
        <w:t xml:space="preserve">Miksi Terry kävi siskonsa luona?</w:t>
      </w:r>
    </w:p>
    <w:p>
      <w:r>
        <w:rPr>
          <w:b/>
        </w:rPr>
        <w:t xml:space="preserve">Tulos</w:t>
      </w:r>
    </w:p>
    <w:p>
      <w:r>
        <w:t xml:space="preserve">Kuka on uusi pankinjohtaja?</w:t>
      </w:r>
    </w:p>
    <w:p>
      <w:r>
        <w:rPr>
          <w:b/>
        </w:rPr>
        <w:t xml:space="preserve">Tulos</w:t>
      </w:r>
    </w:p>
    <w:p>
      <w:r>
        <w:t xml:space="preserve">Kuinka monta kuukautta raskaana Brianin vaimo on?</w:t>
      </w:r>
    </w:p>
    <w:p>
      <w:r>
        <w:rPr>
          <w:b/>
        </w:rPr>
        <w:t xml:space="preserve">Tulos</w:t>
      </w:r>
    </w:p>
    <w:p>
      <w:r>
        <w:t xml:space="preserve">Mikä puskee Sammyn vanhempainvalvonnan rajoja?</w:t>
      </w:r>
    </w:p>
    <w:p>
      <w:r>
        <w:rPr>
          <w:b/>
        </w:rPr>
        <w:t xml:space="preserve">Tulos</w:t>
      </w:r>
    </w:p>
    <w:p>
      <w:r>
        <w:t xml:space="preserve">Miksi Terry on pidätetty?</w:t>
      </w:r>
    </w:p>
    <w:p>
      <w:r>
        <w:rPr>
          <w:b/>
        </w:rPr>
        <w:t xml:space="preserve">Tulos</w:t>
      </w:r>
    </w:p>
    <w:p>
      <w:r>
        <w:t xml:space="preserve">Mikä on Sammyn pojan nimi?</w:t>
      </w:r>
    </w:p>
    <w:p>
      <w:r>
        <w:rPr>
          <w:b/>
        </w:rPr>
        <w:t xml:space="preserve">Tulos</w:t>
      </w:r>
    </w:p>
    <w:p>
      <w:r>
        <w:t xml:space="preserve">Minne Terry aikoo muuttaa Sammy'sista lähdettyään?</w:t>
      </w:r>
    </w:p>
    <w:p>
      <w:r>
        <w:rPr>
          <w:b/>
        </w:rPr>
        <w:t xml:space="preserve">Tulos</w:t>
      </w:r>
    </w:p>
    <w:p>
      <w:r>
        <w:t xml:space="preserve">Mikä tapahtuma motivoi Terryä jatkamaan oleskeluaan?</w:t>
      </w:r>
    </w:p>
    <w:p>
      <w:r>
        <w:rPr>
          <w:b/>
        </w:rPr>
        <w:t xml:space="preserve">Tulos</w:t>
      </w:r>
    </w:p>
    <w:p>
      <w:r>
        <w:t xml:space="preserve">Missä kaupungissa Rudyn isä asuu?</w:t>
      </w:r>
    </w:p>
    <w:p>
      <w:r>
        <w:rPr>
          <w:b/>
        </w:rPr>
        <w:t xml:space="preserve">Tulos</w:t>
      </w:r>
    </w:p>
    <w:p>
      <w:r>
        <w:t xml:space="preserve">Missä Sammyn lapsuudenkoti sijaitsee?</w:t>
      </w:r>
    </w:p>
    <w:p>
      <w:r>
        <w:rPr>
          <w:b/>
        </w:rPr>
        <w:t xml:space="preserve">Tulos</w:t>
      </w:r>
    </w:p>
    <w:p>
      <w:r>
        <w:t xml:space="preserve">Miksi Terry aikoo muuttaa, kun Sammy pyytää häntä lähtemään?</w:t>
      </w:r>
    </w:p>
    <w:p>
      <w:r>
        <w:rPr>
          <w:b/>
        </w:rPr>
        <w:t xml:space="preserve">Tulos</w:t>
      </w:r>
    </w:p>
    <w:p>
      <w:r>
        <w:t xml:space="preserve">Mikä saa Terryn jäämään siskonsa luokse pidemmäksi aikaa?</w:t>
      </w:r>
    </w:p>
    <w:p>
      <w:r>
        <w:rPr>
          <w:b/>
        </w:rPr>
        <w:t xml:space="preserve">Tulos</w:t>
      </w:r>
    </w:p>
    <w:p>
      <w:r>
        <w:t xml:space="preserve">Missä kaupungissa Rudy vanhempi asuu?</w:t>
      </w:r>
    </w:p>
    <w:p>
      <w:r>
        <w:rPr>
          <w:b/>
        </w:rPr>
        <w:t xml:space="preserve">Tulos</w:t>
      </w:r>
    </w:p>
    <w:p>
      <w:r>
        <w:t xml:space="preserve">Mistä Terry ja Rudy löytävät Rudy vanhemman?</w:t>
      </w:r>
    </w:p>
    <w:p>
      <w:r>
        <w:rPr>
          <w:b/>
        </w:rPr>
        <w:t xml:space="preserve">Tulos</w:t>
      </w:r>
    </w:p>
    <w:p>
      <w:r>
        <w:t xml:space="preserve">Keneltä Sammy pyytää neuvoja Terrylle?</w:t>
      </w:r>
    </w:p>
    <w:p>
      <w:r>
        <w:rPr>
          <w:b/>
        </w:rPr>
        <w:t xml:space="preserve">Tulos</w:t>
      </w:r>
    </w:p>
    <w:p>
      <w:r>
        <w:t xml:space="preserve">Miten Sammy reagoi vanhan poikaystävänsä kosintaan?</w:t>
      </w:r>
    </w:p>
    <w:p>
      <w:r>
        <w:rPr>
          <w:b/>
        </w:rPr>
        <w:t xml:space="preserve">Tulos</w:t>
      </w:r>
    </w:p>
    <w:p>
      <w:r>
        <w:t xml:space="preserve">Kenen puoleen Sammy kääntyy neuvomaan Terryä?</w:t>
      </w:r>
    </w:p>
    <w:p>
      <w:r>
        <w:rPr>
          <w:b/>
        </w:rPr>
        <w:t xml:space="preserve">Tulos</w:t>
      </w:r>
    </w:p>
    <w:p>
      <w:r>
        <w:t xml:space="preserve">Miksi Terry jatkaa oleskeluaan siskonsa luona?</w:t>
      </w:r>
    </w:p>
    <w:p>
      <w:r>
        <w:rPr>
          <w:b/>
        </w:rPr>
        <w:t xml:space="preserve">Esimerkki 3.889</w:t>
      </w:r>
    </w:p>
    <w:p>
      <w:r>
        <w:t xml:space="preserve"> The Flopsy Bunnies -kirjassa Benjamin Pupu ja Peter Rabbit ovat aikuisia, ja Benjamin on mennyt naimisiin serkkunsa Flopsyn kanssa. Pariskunta on kuuden nuoren kanin vanhempi, joita kutsutaan yleisesti nimellä Flopsy Bunnies. Benjamin ja Flopsy ovat "hyvin varomattomia ja iloisia", ja heillä on vaikeuksia ruokkia poikueensa. Toisinaan he kääntyvät Peter Kanin puoleen (joka on ryhtynyt kukkakauppiasyrittäjäksi ja pitää taimitarhaa), mutta on päiviä, jolloin Peter ei pysty säästämään kaaleja. Eräänä päivänä ne löytävät kukkivia salaatteja ja herkuttelevat niillä, ja niiden "nukuttavan" vaikutuksen alaisena ne nukahtavat roskakasaan, vaikka Benjamin laittaa säkin päänsä päälle. Herra McGregor löytää ne vahingossa kaadettaessa ruohonleikkuujätettä, laittaa ne säkkiin ja sitoo sen kiinni ja jättää säkin sivuun, kun hän hoitaa toista asiaa. Benjamin ja Flopsy eivät pysty auttamaan lapsiaan, mutta "kekseliäs" puuhiiri Thomasina Tittlemouse nakertaa reiän säkkiin, ja puput pääsevät pakoon. Heidän vanhempansa täyttävät säkin mädillä vihanneksilla, ja eläimet piiloutuvat pensaan alle tarkkailemaan herra McGregorin reaktiota. herra McGregor ei huomaa vaihtamista, vaan kantaa säkin kotiin ja laskee jatkuvasti kuutta kania. Hänen vaimonsa ottaa nahat itselleen ja aikoo vuorata niillä vanhan viittansa, mutta kun hän kurkistaa säkkiin ja huomaa mädät vihannekset, hän suuttuu ja syyttää miestään huijauksesta. Sitten myös herra Mc Gregor suuttuu ja heittää mädäntyneen vihanneksen luuytimen ikkunasta ulos, osuen nuorimpaan ikkunalaudalla istuneeseen kuuntelevaan pupuun (ja jättää Mc Gregorit riitelemään). Heidän vanhempansa päättävät, että on aika lähteä kotiin. Jouluna he lähettävät sankarilliselle pienelle metsähiirelle määrän jänisvillaa. Tutkija M. Daphne Kutzer huomauttaa, että herra McGregorin rooli on The Flopsy Bunnies -kirjassa suurempi kuin kahdessa aiemmassa jäniskirjassa, mutta hän herättää The Flopsy Bunnies -kirjassa vähemmän pelkoa kuin Peter Rabbit -kirjassa, koska hänen roolinsa pelottavana vastapuolena vähenee, kun hänestä tulee kirjan viimeisissä kohtauksissa koominen folio. Nuorille lukijoille hän on kuitenkin edelleen pelottava hahmo, koska hän on vanginnut haavoittuvien nukkuvien pupujen lisäksi myös pupuja, joiden vanhemmat eivät ole onnistuneet suojelemaan heitä riittävästi.</w:t>
      </w:r>
    </w:p>
    <w:p>
      <w:r>
        <w:rPr>
          <w:b/>
        </w:rPr>
        <w:t xml:space="preserve">Tulos</w:t>
      </w:r>
    </w:p>
    <w:p>
      <w:r>
        <w:t xml:space="preserve">Benjamin ja Flopsy ovat kuinka monen nuoren pupun vanhemmat?</w:t>
      </w:r>
    </w:p>
    <w:p>
      <w:r>
        <w:rPr>
          <w:b/>
        </w:rPr>
        <w:t xml:space="preserve">Tulos</w:t>
      </w:r>
    </w:p>
    <w:p>
      <w:r>
        <w:t xml:space="preserve">Kuka luo reiän, jonka kautta Flopsy-puput pääsevät ulos pussista?</w:t>
      </w:r>
    </w:p>
    <w:p>
      <w:r>
        <w:rPr>
          <w:b/>
        </w:rPr>
        <w:t xml:space="preserve">Tulos</w:t>
      </w:r>
    </w:p>
    <w:p>
      <w:r>
        <w:t xml:space="preserve">Kuka on Thomasina Tittlemouse?</w:t>
      </w:r>
    </w:p>
    <w:p>
      <w:r>
        <w:rPr>
          <w:b/>
        </w:rPr>
        <w:t xml:space="preserve">Tulos</w:t>
      </w:r>
    </w:p>
    <w:p>
      <w:r>
        <w:t xml:space="preserve">Miten Thomasina Tittlemouse auttaa pupuja pakenemaan?</w:t>
      </w:r>
    </w:p>
    <w:p>
      <w:r>
        <w:rPr>
          <w:b/>
        </w:rPr>
        <w:t xml:space="preserve">Tulos</w:t>
      </w:r>
    </w:p>
    <w:p>
      <w:r>
        <w:t xml:space="preserve">Mitä Benjamin ja Flopsy antavat Thomasinalle joululahjaksi?</w:t>
      </w:r>
    </w:p>
    <w:p>
      <w:r>
        <w:rPr>
          <w:b/>
        </w:rPr>
        <w:t xml:space="preserve">Tulos</w:t>
      </w:r>
    </w:p>
    <w:p>
      <w:r>
        <w:t xml:space="preserve">Mitä puput laittavat säkkiin, jotta herra McGregor luulee, että ne ovat yhä säkin sisällä?</w:t>
      </w:r>
    </w:p>
    <w:p>
      <w:r>
        <w:rPr>
          <w:b/>
        </w:rPr>
        <w:t xml:space="preserve">Tulos</w:t>
      </w:r>
    </w:p>
    <w:p>
      <w:r>
        <w:t xml:space="preserve">Kuka vapauttaa puput säkistä?</w:t>
      </w:r>
    </w:p>
    <w:p>
      <w:r>
        <w:rPr>
          <w:b/>
        </w:rPr>
        <w:t xml:space="preserve">Tulos</w:t>
      </w:r>
    </w:p>
    <w:p>
      <w:r>
        <w:t xml:space="preserve">Kenet Benjamin Pupu nai?</w:t>
      </w:r>
    </w:p>
    <w:p>
      <w:r>
        <w:rPr>
          <w:b/>
        </w:rPr>
        <w:t xml:space="preserve">Tulos</w:t>
      </w:r>
    </w:p>
    <w:p>
      <w:r>
        <w:t xml:space="preserve">Mitä Flopsy-puput lähettävät Thomasinalle joululahjaksi?</w:t>
      </w:r>
    </w:p>
    <w:p>
      <w:r>
        <w:rPr>
          <w:b/>
        </w:rPr>
        <w:t xml:space="preserve">Tulos</w:t>
      </w:r>
    </w:p>
    <w:p>
      <w:r>
        <w:t xml:space="preserve">Millä Benjamin ja Flopsy täyttävät säkin pupujen paettua?</w:t>
      </w:r>
    </w:p>
    <w:p>
      <w:r>
        <w:rPr>
          <w:b/>
        </w:rPr>
        <w:t xml:space="preserve">Tulos</w:t>
      </w:r>
    </w:p>
    <w:p>
      <w:r>
        <w:t xml:space="preserve">Mitä tapahtuu, kun herra McGregor löytää puput?</w:t>
      </w:r>
    </w:p>
    <w:p>
      <w:r>
        <w:rPr>
          <w:b/>
        </w:rPr>
        <w:t xml:space="preserve">Tulos</w:t>
      </w:r>
    </w:p>
    <w:p>
      <w:r>
        <w:t xml:space="preserve">Miksi Benjamin ja Flopsy matkustavat herra McGregorin kasvimaalle?</w:t>
      </w:r>
    </w:p>
    <w:p>
      <w:r>
        <w:rPr>
          <w:b/>
        </w:rPr>
        <w:t xml:space="preserve">Tulos</w:t>
      </w:r>
    </w:p>
    <w:p>
      <w:r>
        <w:t xml:space="preserve">Kuinka monta lasta Benjaminilla ja Flopsyllä on?</w:t>
      </w:r>
    </w:p>
    <w:p>
      <w:r>
        <w:rPr>
          <w:b/>
        </w:rPr>
        <w:t xml:space="preserve">Tulos</w:t>
      </w:r>
    </w:p>
    <w:p>
      <w:r>
        <w:t xml:space="preserve">Kuka löytää nukkuvat Flopsy-puput?</w:t>
      </w:r>
    </w:p>
    <w:p>
      <w:r>
        <w:rPr>
          <w:b/>
        </w:rPr>
        <w:t xml:space="preserve">Tulos</w:t>
      </w:r>
    </w:p>
    <w:p>
      <w:r>
        <w:t xml:space="preserve">Mitä rouva McGregor ajattelee, kun hän löytää mädät vihannekset säkistä?</w:t>
      </w:r>
    </w:p>
    <w:p>
      <w:r>
        <w:rPr>
          <w:b/>
        </w:rPr>
        <w:t xml:space="preserve">Tulos</w:t>
      </w:r>
    </w:p>
    <w:p>
      <w:r>
        <w:t xml:space="preserve">Mitä rouva McGregor luulee herra McGregorin tehneen, kun hän löysi säkistä mädäntyneitä vihanneksia pupujen sijaan?</w:t>
      </w:r>
    </w:p>
    <w:p>
      <w:r>
        <w:rPr>
          <w:b/>
        </w:rPr>
        <w:t xml:space="preserve">Tulos</w:t>
      </w:r>
    </w:p>
    <w:p>
      <w:r>
        <w:t xml:space="preserve">Miten Thomasina vapauttaa puput?</w:t>
      </w:r>
    </w:p>
    <w:p>
      <w:r>
        <w:rPr>
          <w:b/>
        </w:rPr>
        <w:t xml:space="preserve">Tulos</w:t>
      </w:r>
    </w:p>
    <w:p>
      <w:r>
        <w:t xml:space="preserve">Mitä Peter Rabbit antaa joskus Flopsy Bunniesille?</w:t>
      </w:r>
    </w:p>
    <w:p>
      <w:r>
        <w:rPr>
          <w:b/>
        </w:rPr>
        <w:t xml:space="preserve">Tulos</w:t>
      </w:r>
    </w:p>
    <w:p>
      <w:r>
        <w:t xml:space="preserve">Mitä Thomasina tekee joululahjaksi saamastaan jänisvillasta?</w:t>
      </w:r>
    </w:p>
    <w:p>
      <w:r>
        <w:rPr>
          <w:b/>
        </w:rPr>
        <w:t xml:space="preserve">Tulos</w:t>
      </w:r>
    </w:p>
    <w:p>
      <w:r>
        <w:t xml:space="preserve">Miten Benjamin ja Flopsy liittyvät toisiinsa?</w:t>
      </w:r>
    </w:p>
    <w:p>
      <w:r>
        <w:rPr>
          <w:b/>
        </w:rPr>
        <w:t xml:space="preserve">Tulos</w:t>
      </w:r>
    </w:p>
    <w:p>
      <w:r>
        <w:t xml:space="preserve">Mitä herra McGregor löytää säkistä, kun hän tulee kotiin?</w:t>
      </w:r>
    </w:p>
    <w:p>
      <w:r>
        <w:rPr>
          <w:b/>
        </w:rPr>
        <w:t xml:space="preserve">Tulos</w:t>
      </w:r>
    </w:p>
    <w:p>
      <w:r>
        <w:t xml:space="preserve">Kuinka monta lasta Banjaminilla ja Flopsyllä on yhdessä?</w:t>
      </w:r>
    </w:p>
    <w:p>
      <w:r>
        <w:rPr>
          <w:b/>
        </w:rPr>
        <w:t xml:space="preserve">Tulos</w:t>
      </w:r>
    </w:p>
    <w:p>
      <w:r>
        <w:t xml:space="preserve">Mihin herra McGregor laittoi puput, kun hän löysi ne nukkumasta?</w:t>
      </w:r>
    </w:p>
    <w:p>
      <w:r>
        <w:rPr>
          <w:b/>
        </w:rPr>
        <w:t xml:space="preserve">Tulos</w:t>
      </w:r>
    </w:p>
    <w:p>
      <w:r>
        <w:t xml:space="preserve">Mihin rouva McGregor haluaa käyttää kanien turkkia?</w:t>
      </w:r>
    </w:p>
    <w:p>
      <w:r>
        <w:rPr>
          <w:b/>
        </w:rPr>
        <w:t xml:space="preserve">Tulos</w:t>
      </w:r>
    </w:p>
    <w:p>
      <w:r>
        <w:t xml:space="preserve">Missä eläimet piileskelevät herra McGregorilta?</w:t>
      </w:r>
    </w:p>
    <w:p>
      <w:r>
        <w:rPr>
          <w:b/>
        </w:rPr>
        <w:t xml:space="preserve">Tulos</w:t>
      </w:r>
    </w:p>
    <w:p>
      <w:r>
        <w:t xml:space="preserve">Mitä Flopsy-puput tekevät, kun Pietarilla ei ole kaalia ylimääräistä?</w:t>
      </w:r>
    </w:p>
    <w:p>
      <w:r>
        <w:rPr>
          <w:b/>
        </w:rPr>
        <w:t xml:space="preserve">Tulos</w:t>
      </w:r>
    </w:p>
    <w:p>
      <w:r>
        <w:t xml:space="preserve">Missä Banjamin ja Flopsy pyytävät joskus Peter Rabbitilta apua?</w:t>
      </w:r>
    </w:p>
    <w:p>
      <w:r>
        <w:rPr>
          <w:b/>
        </w:rPr>
        <w:t xml:space="preserve">Tulos</w:t>
      </w:r>
    </w:p>
    <w:p>
      <w:r>
        <w:t xml:space="preserve">Mitä Peter Rabbit tekee työkseen?</w:t>
      </w:r>
    </w:p>
    <w:p>
      <w:r>
        <w:rPr>
          <w:b/>
        </w:rPr>
        <w:t xml:space="preserve">Esimerkki 3.890</w:t>
      </w:r>
    </w:p>
    <w:p>
      <w:r>
        <w:t xml:space="preserve"> Bartleby (Affleck) ja Loki (Damon) ovat langenneita enkeleitä, jotka on karkotettu ikuisiksi ajoiksi taivaasta Wisconsiniin niskoittelun vuoksi sen jälkeen, kun juopunut Loki (Bartlebyn rohkaisemana) irtisanoutui Kuoleman enkeliksi. Postitse saapuu lehtiartikkeli kirjekuoressa, jossa ei ole palautusosoitetta: Trendikäs kardinaali Glick (Carlin) on ilmoittanut, että hän vihkii uudelleen katedraalinsa Red Bankissa, New Jerseyssä "Kaverikristuksen" kuvaksi. Jokainen, joka astuu katedraaliin uudelleen vihkimisjuhlallisuuksien aikana, saa täydellisen armahduksen; kaikki synnin rangaistus poistetaan, mikä mahdollistaa suoran pääsyn taivaaseen. He saavat rohkaisua odottamattomasta lähteestä: Azrael (Lee), demoni, aikoinaan muusa, joka myös karkotettiin taivaasta (koska hän kieltäytyi asettumasta puolelleen Jumalan ja Luciferin välisessä taistelussa); ja Stygian Triplets (Barret Hackney, Jared Pfennigwerth ja Kitao Sakurai), kolme teini-ikäistä roistoa, jotka palvelevat Azraelia helvetissä... Bethany Sloane (Fiorentino), masentunut, hedelmöittymätön, eronnut aborttiklinikan työntekijä osallistuu jumalanpalvelukseen kirkossaan Illinoisissa. Lahjoituksia kerätään sairaalahoitoon joutuneen, koomassa olevan kodittoman miehen auttamiseksi, joka tunnetaan vain nimellä John Doe Jersey (Cort) ja jonka kolmoset hakkasivat tajuttomaksi New Jerseyssä sijaitsevan skeepallohallin ulkopuolella. Myöhemmin samana päivänä Jumalan ääni Metatron (Rickman) ilmestyy Bethanylle tulipylväässä ja julistaa, että hän on Jeesuksen Kristuksen viimeinen sukulainen. Hän selittää, että Bartlebyn ja Lokin ei voida antaa menestyä: Päästäessään uudelleen taivaaseen he kumoaisivat Jumalan sanan, mikä kumoaisi Jumalan kaikkivoipaisuuden peruskäsitteen ja tekisi tyhjäksi koko olemassaolon. Hänen on yhdessä kahden hänelle ilmestyvän profeetan kanssa pysäytettävä enkelit ja pelastettava maailmankaikkeus." Nyt Bethany on maalitauluna, ja kolmoset hyökkäävät hänen kimppuunsa, ja hänet pelastavat kaksi ennustettua profeettaa, huumeita myyvät pössyttelijät nimeltä Jay ja Silent Bob (Mewes ja Smith). Azrael kutsuu sitten Golgothan (inhottava olento, joka on tehty ihmisen ulosteesta) etsimään ja tappamaan Bethanyn, mutta Silent Bob tekee sen toimintakyvyttömäksi aerosolideodorantilla. Muita liittolaisia Bethanyn tehtävässä ovat Rufus (Rock), kolmastoista apostoli (jota ei hänen mukaansa mainita Raamatussa, koska hän on musta), ja Serendipity (Hayek), luovan inspiraation ailahtelevainen muusa, joka työskentelee nyt strippiklubilla etsien omaa inspiraatiotaan. New Jerseyhin matkustavassa junassa humalainen Bethany paljastaa tehtävänsä Bartlebylle, joka yrittää tappaa hänet; syntyy lähitaistelu, ja Hiljainen Bob heittää enkelit ulos junasta. Bartleby ja Loki tajuavat nyt suunnitelmansa mahdolliset seuraukset; ja vaikka Loki ei halua osallistua kaiken olemassaolon tuhoamiseen, Bartleby on edelleen vihainen Jumalalle karkottamisestaan ja siitä, että hän on myöntänyt ihmisille vapaan tahdon ja vaatinut enkeleiltä orjuutta, ja Lokin kauhuksi hän päättää edetä.Bethany ja hänen liittolaisensa keskustelevat tilanteesta: Kuka ylipäätään kertoi enkeleille Glickin täydellisestä anteliaisuudesta, ja miksi Jumala ei ole puuttunut asiaan? Metatron selittää, että Jumalan olinpaikka on tuntematon; hän katosi vieraillessaan New Jerseyssä ihmismuodossa pelaamassa skee ballia. Katedraalissa ryhmä yrittää turhaan taivutella kardinaali Glickiä perumaan juhlan; Jay varastaa vihaisena Glickin golfmailan. läheisessä baarissa Azrael ottaa Bethanyn ja hänen suojelijansa kiinni ja paljastaa lähettäneensä anonyymin uutisleikkeen enkeleille, että hän mieluummin ei olisi olemassa ollenkaan kuin viettäisi ikuisuuden helvetissä. Silent Bob tappaa Azraelin Glickin siunatulla golfmailalla. Serendipity käskee Bethanyn siunata baarin lavuaarin, jolloin sen sisältö muuttuu pyhäksi vedeksi, ja Jay, Rufus ja Serendipity hukuttavat Tripletit siihen. Bartleby ja Loki pääsevät katedraaliin; Bartleby tappaa kaikki juhlijat, ja kun Loki yrittää pysäyttää hänet, Bartleby repii Lokin siivet irti ja tekee hänestä kuolevaisen. Kun suojelijat estävät Bartlebyn pääsyn kirkkoon, Bartleby tappaa Lokin ja taistelee Rufuksen, Serendipityn ja Bobin kanssa, mutta paetessaan Jay ampuu hänen siipensä irti konekiväärillä.Viimeisimmän useista yrityksistään vietellä Bethany, Jay mainitsee John Doe Jerseyn. Tajutessaan, että koditon mies on Jumalan omaksuma kuolevainen muoto, Bethany ja Bob juoksevat sairaalaan. Bethany katkaisee John Doen elintoiminnot, vapauttaa Jumalan, mutta tappaa itsensä. Kun Bartleby yrittää jälleen päästä katedraaliin, Jumala ilmestyy hänen eteensä naisena (Morissette) ja tappaa hänet äänensä voimalla. Kun Bob saapuu paikalle Bethanyn elottoman ruumiin kanssa, Jumala herättää hänet henkiin ja siittää lapsen hänen kohtuunsa. Jumala, Metatron, Rufus ja Serendipity palaavat taivaaseen ja jättävät Bethanyn ja kaksi profeettaa pohtimaan tapahtunutta.</w:t>
      </w:r>
    </w:p>
    <w:p>
      <w:r>
        <w:rPr>
          <w:b/>
        </w:rPr>
        <w:t xml:space="preserve">Tulos</w:t>
      </w:r>
    </w:p>
    <w:p>
      <w:r>
        <w:t xml:space="preserve">Miksi Bartleby ja Loki haluavat mennä katedraaliin?</w:t>
      </w:r>
    </w:p>
    <w:p>
      <w:r>
        <w:rPr>
          <w:b/>
        </w:rPr>
        <w:t xml:space="preserve">Tulos</w:t>
      </w:r>
    </w:p>
    <w:p>
      <w:r>
        <w:t xml:space="preserve">Mitä tapahtuu, jos astut Glickin katedraaliin uudelleen vihkimisen aikana?</w:t>
      </w:r>
    </w:p>
    <w:p>
      <w:r>
        <w:rPr>
          <w:b/>
        </w:rPr>
        <w:t xml:space="preserve">Tulos</w:t>
      </w:r>
    </w:p>
    <w:p>
      <w:r>
        <w:t xml:space="preserve">Kuka on loukussa koomassa olevan vanhan miehen sisällä?</w:t>
      </w:r>
    </w:p>
    <w:p>
      <w:r>
        <w:rPr>
          <w:b/>
        </w:rPr>
        <w:t xml:space="preserve">Tulos</w:t>
      </w:r>
    </w:p>
    <w:p>
      <w:r>
        <w:t xml:space="preserve">Mitä Bethanylle tapahtuu hänen kuolemansa jälkeen?</w:t>
      </w:r>
    </w:p>
    <w:p>
      <w:r>
        <w:rPr>
          <w:b/>
        </w:rPr>
        <w:t xml:space="preserve">Tulos</w:t>
      </w:r>
    </w:p>
    <w:p>
      <w:r>
        <w:t xml:space="preserve">Missä Bethany Sloane työskentelee?</w:t>
      </w:r>
    </w:p>
    <w:p>
      <w:r>
        <w:rPr>
          <w:b/>
        </w:rPr>
        <w:t xml:space="preserve">Tulos</w:t>
      </w:r>
    </w:p>
    <w:p>
      <w:r>
        <w:t xml:space="preserve">Mikä on Rufus?</w:t>
      </w:r>
    </w:p>
    <w:p>
      <w:r>
        <w:rPr>
          <w:b/>
        </w:rPr>
        <w:t xml:space="preserve">Tulos</w:t>
      </w:r>
    </w:p>
    <w:p>
      <w:r>
        <w:t xml:space="preserve">Ketä Bethanyn on estettävä yrittämästä päästä takaisin taivaaseen?</w:t>
      </w:r>
    </w:p>
    <w:p>
      <w:r>
        <w:rPr>
          <w:b/>
        </w:rPr>
        <w:t xml:space="preserve">Tulos</w:t>
      </w:r>
    </w:p>
    <w:p>
      <w:r>
        <w:t xml:space="preserve">Millä Silent Bob tappaa Azraelin?</w:t>
      </w:r>
    </w:p>
    <w:p>
      <w:r>
        <w:rPr>
          <w:b/>
        </w:rPr>
        <w:t xml:space="preserve">Tulos</w:t>
      </w:r>
    </w:p>
    <w:p>
      <w:r>
        <w:t xml:space="preserve">Mikä on Betanian tehtävä Jumalalta?</w:t>
      </w:r>
    </w:p>
    <w:p>
      <w:r>
        <w:rPr>
          <w:b/>
        </w:rPr>
        <w:t xml:space="preserve">Tulos</w:t>
      </w:r>
    </w:p>
    <w:p>
      <w:r>
        <w:t xml:space="preserve">Minne Bartleby ja Loki karkotetaan?</w:t>
      </w:r>
    </w:p>
    <w:p>
      <w:r>
        <w:rPr>
          <w:b/>
        </w:rPr>
        <w:t xml:space="preserve">Tulos</w:t>
      </w:r>
    </w:p>
    <w:p>
      <w:r>
        <w:t xml:space="preserve">Miksi Betania on tärkeä?</w:t>
      </w:r>
    </w:p>
    <w:p>
      <w:r>
        <w:rPr>
          <w:b/>
        </w:rPr>
        <w:t xml:space="preserve">Tulos</w:t>
      </w:r>
    </w:p>
    <w:p>
      <w:r>
        <w:t xml:space="preserve">Miksi Bartleby ja Loki karkotetaan taivaasta?</w:t>
      </w:r>
    </w:p>
    <w:p>
      <w:r>
        <w:rPr>
          <w:b/>
        </w:rPr>
        <w:t xml:space="preserve">Tulos</w:t>
      </w:r>
    </w:p>
    <w:p>
      <w:r>
        <w:t xml:space="preserve">Missä sijaitsee kardinaali Glinkin katedraali?</w:t>
      </w:r>
    </w:p>
    <w:p>
      <w:r>
        <w:rPr>
          <w:b/>
        </w:rPr>
        <w:t xml:space="preserve">Tulos</w:t>
      </w:r>
    </w:p>
    <w:p>
      <w:r>
        <w:t xml:space="preserve">Kenelle Jumalan ääni ilmestyy sanomalla, että hän on Jeesuksen viimeinen sukulainen?</w:t>
      </w:r>
    </w:p>
    <w:p>
      <w:r>
        <w:rPr>
          <w:b/>
        </w:rPr>
        <w:t xml:space="preserve">Tulos</w:t>
      </w:r>
    </w:p>
    <w:p>
      <w:r>
        <w:t xml:space="preserve">Miksi Bartleby on vihainen Jumalalle?</w:t>
      </w:r>
    </w:p>
    <w:p>
      <w:r>
        <w:rPr>
          <w:b/>
        </w:rPr>
        <w:t xml:space="preserve">Tulos</w:t>
      </w:r>
    </w:p>
    <w:p>
      <w:r>
        <w:t xml:space="preserve">Kuka hakkasi John Doe Jerseyn niin, että hän joutui sairaalaan?</w:t>
      </w:r>
    </w:p>
    <w:p>
      <w:r>
        <w:rPr>
          <w:b/>
        </w:rPr>
        <w:t xml:space="preserve">Tulos</w:t>
      </w:r>
    </w:p>
    <w:p>
      <w:r>
        <w:t xml:space="preserve">Kenen kuvaan kardinaali Glick on omistanut katedraalinsa?</w:t>
      </w:r>
    </w:p>
    <w:p>
      <w:r>
        <w:rPr>
          <w:b/>
        </w:rPr>
        <w:t xml:space="preserve">Tulos</w:t>
      </w:r>
    </w:p>
    <w:p>
      <w:r>
        <w:t xml:space="preserve">Ketkä ovat huumekauppiaita, jotka pelastavat Bethanyn?</w:t>
      </w:r>
    </w:p>
    <w:p>
      <w:r>
        <w:rPr>
          <w:b/>
        </w:rPr>
        <w:t xml:space="preserve">Tulos</w:t>
      </w:r>
    </w:p>
    <w:p>
      <w:r>
        <w:t xml:space="preserve">Keitä ovat profeetat, jotka avustavat Betaniaa?</w:t>
      </w:r>
    </w:p>
    <w:p>
      <w:r>
        <w:rPr>
          <w:b/>
        </w:rPr>
        <w:t xml:space="preserve">Tulos</w:t>
      </w:r>
    </w:p>
    <w:p>
      <w:r>
        <w:t xml:space="preserve">Minne Bartleby ja Loki karkotetaan taivaasta?</w:t>
      </w:r>
    </w:p>
    <w:p>
      <w:r>
        <w:rPr>
          <w:b/>
        </w:rPr>
        <w:t xml:space="preserve">Tulos</w:t>
      </w:r>
    </w:p>
    <w:p>
      <w:r>
        <w:t xml:space="preserve">Kuka hakkasi John Doe Jerseyn?</w:t>
      </w:r>
    </w:p>
    <w:p>
      <w:r>
        <w:rPr>
          <w:b/>
        </w:rPr>
        <w:t xml:space="preserve">Tulos</w:t>
      </w:r>
    </w:p>
    <w:p>
      <w:r>
        <w:t xml:space="preserve">Mitä seuraa siitä, että Bartleby ja Loki palaavat taivaaseen?</w:t>
      </w:r>
    </w:p>
    <w:p>
      <w:r>
        <w:rPr>
          <w:b/>
        </w:rPr>
        <w:t xml:space="preserve">Tulos</w:t>
      </w:r>
    </w:p>
    <w:p>
      <w:r>
        <w:t xml:space="preserve">Mitä ovat Bartleby ja Loki?</w:t>
      </w:r>
    </w:p>
    <w:p>
      <w:r>
        <w:rPr>
          <w:b/>
        </w:rPr>
        <w:t xml:space="preserve">Tulos</w:t>
      </w:r>
    </w:p>
    <w:p>
      <w:r>
        <w:t xml:space="preserve">Missä on kardinaali Glickin katedraali?</w:t>
      </w:r>
    </w:p>
    <w:p>
      <w:r>
        <w:rPr>
          <w:b/>
        </w:rPr>
        <w:t xml:space="preserve">Tulos</w:t>
      </w:r>
    </w:p>
    <w:p>
      <w:r>
        <w:t xml:space="preserve">Kuka oli itse asiassa Jumala kuolevaisen muodossa?</w:t>
      </w:r>
    </w:p>
    <w:p>
      <w:r>
        <w:rPr>
          <w:b/>
        </w:rPr>
        <w:t xml:space="preserve">Tulos</w:t>
      </w:r>
    </w:p>
    <w:p>
      <w:r>
        <w:t xml:space="preserve">Missä John Doe Jersey hakattiin?</w:t>
      </w:r>
    </w:p>
    <w:p>
      <w:r>
        <w:rPr>
          <w:b/>
        </w:rPr>
        <w:t xml:space="preserve">Tulos</w:t>
      </w:r>
    </w:p>
    <w:p>
      <w:r>
        <w:t xml:space="preserve">Kenelle lahjoituksia kerätään Illinoisin kirkossa?</w:t>
      </w:r>
    </w:p>
    <w:p>
      <w:r>
        <w:rPr>
          <w:b/>
        </w:rPr>
        <w:t xml:space="preserve">Tulos</w:t>
      </w:r>
    </w:p>
    <w:p>
      <w:r>
        <w:t xml:space="preserve">Kuka oli Jeesuksen Kristuksen viimeinen sukulainen?</w:t>
      </w:r>
    </w:p>
    <w:p>
      <w:r>
        <w:rPr>
          <w:b/>
        </w:rPr>
        <w:t xml:space="preserve">Tulos</w:t>
      </w:r>
    </w:p>
    <w:p>
      <w:r>
        <w:t xml:space="preserve">Kenet Jumala saa raskaaksi?</w:t>
      </w:r>
    </w:p>
    <w:p>
      <w:r>
        <w:rPr>
          <w:b/>
        </w:rPr>
        <w:t xml:space="preserve">Esimerkki 3.891</w:t>
      </w:r>
    </w:p>
    <w:p>
      <w:r>
        <w:t xml:space="preserve"> Epäonnisella Bernie Lootzilla (William H. Macy) ei ole juuri mitään positiivista: hän asuu ankeassa paikassa - yksiössä ränsistyneessä motellissa lähellä Las Vegas Stripiä; hän ei muista, milloin viimeksi oli fyysisessä kosketuksessa naisen kanssa; hän on velkaa Shangri-La-kasinopomo Shelly Kaplow'lle (Alec Baldwin), joka vuosia aiemmin paransi hänet peliriippuvuudestaan murtamalla hänen polvilumpionsa. Kaplow oli myös maksanut Lootzin kasinovelat, ja Bernie on selvittänyt tuota suurta velkaa Shellylle useiden vuosien ajan ja velka on lähes maksettu. Lootz on kyllästynyt kasinobisnekseen ja kertoo Kaplow'lle lähtevänsä pian Las Vegasista. Hänen tuleva menestyksensä onnen "viilentäjänä" muuttuu, kun cocktail-tarjoilija Natalie Belisario (Maria Bello) näyttää kiinnostuvan hänestä, ja hänen ja hänen lähipiirinsä onni kääntyy parempaan suuntaan. Mitä Bernie ei vielä tiedä, on se, että Shelly on maksanut Natalielle, jotta tämä viettelisi hänet jäämään ja työskentelemään Shangri-Laan. Shelly ei myöskään tiedä, että Natalie on itse asiassa rakastunut Bernieen ja päinvastoin. Lisäkomplikaatioita syntyy, kun Shelly, joka on suhteellisen vanha tekijä ja joka paheksuu Vegasin disneyfiointia, vastustaa Shangri-Lan uuden omistajan neuvonantajien, kuten Ivy League -ylioppilaan ja alentuvasti ylpeilevän Larry Sokolovin (Ron Livingston), pyrkimyksiä päivittää kasinohotelli ja tuoda se 2000-luvulle. Lootz saa myös tietää, että hänen harvoin nähty aikuinen poikansa on palannut kaupunkiin ja sekaantuu vaimonsa kanssa Shangri-Lan toimintaan. Vaikka Shellyllä on yhä tiettyjen mafiakumppanien, kuten gangsteri Nicky Fingersin, tuki, uusien nuorten Ivy League -kasinon omistajien kasvava valta vähentää hänen valta-asemaansa kasinolla ja hänen todella rakastamassaan liiketoiminnassa.</w:t>
      </w:r>
    </w:p>
    <w:p>
      <w:r>
        <w:rPr>
          <w:b/>
        </w:rPr>
        <w:t xml:space="preserve">Tulos</w:t>
      </w:r>
    </w:p>
    <w:p>
      <w:r>
        <w:t xml:space="preserve">Mitä Bernie aikoo tehdä, kun hänen velkansa Shellylle on maksettu?</w:t>
      </w:r>
    </w:p>
    <w:p>
      <w:r>
        <w:rPr>
          <w:b/>
        </w:rPr>
        <w:t xml:space="preserve">Tulos</w:t>
      </w:r>
    </w:p>
    <w:p>
      <w:r>
        <w:t xml:space="preserve">Mistä Shelleylle maksettiin?</w:t>
      </w:r>
    </w:p>
    <w:p>
      <w:r>
        <w:rPr>
          <w:b/>
        </w:rPr>
        <w:t xml:space="preserve">Tulos</w:t>
      </w:r>
    </w:p>
    <w:p>
      <w:r>
        <w:t xml:space="preserve">Mitä Shelly vihaa Vegasissa?</w:t>
      </w:r>
    </w:p>
    <w:p>
      <w:r>
        <w:rPr>
          <w:b/>
        </w:rPr>
        <w:t xml:space="preserve">Tulos</w:t>
      </w:r>
    </w:p>
    <w:p>
      <w:r>
        <w:t xml:space="preserve">Mikä on konsultiksi palkatun Ivy League -ylioppilaan nimi?</w:t>
      </w:r>
    </w:p>
    <w:p>
      <w:r>
        <w:rPr>
          <w:b/>
        </w:rPr>
        <w:t xml:space="preserve">Tulos</w:t>
      </w:r>
    </w:p>
    <w:p>
      <w:r>
        <w:t xml:space="preserve">Mitä mieltä Shelly on Vegasin disneyfektoinnista?</w:t>
      </w:r>
    </w:p>
    <w:p>
      <w:r>
        <w:rPr>
          <w:b/>
        </w:rPr>
        <w:t xml:space="preserve">Tulos</w:t>
      </w:r>
    </w:p>
    <w:p>
      <w:r>
        <w:t xml:space="preserve">Miten Bernie parantui peliriippuvuudestaan?</w:t>
      </w:r>
    </w:p>
    <w:p>
      <w:r>
        <w:rPr>
          <w:b/>
        </w:rPr>
        <w:t xml:space="preserve">Tulos</w:t>
      </w:r>
    </w:p>
    <w:p>
      <w:r>
        <w:t xml:space="preserve">Mitä kasinoneuvojat yrittävät tehdä Shangri-Lassa?</w:t>
      </w:r>
    </w:p>
    <w:p>
      <w:r>
        <w:rPr>
          <w:b/>
        </w:rPr>
        <w:t xml:space="preserve">Tulos</w:t>
      </w:r>
    </w:p>
    <w:p>
      <w:r>
        <w:t xml:space="preserve">Missä kaupungissa Bernie Lootz asuu?</w:t>
      </w:r>
    </w:p>
    <w:p>
      <w:r>
        <w:rPr>
          <w:b/>
        </w:rPr>
        <w:t xml:space="preserve">Tulos</w:t>
      </w:r>
    </w:p>
    <w:p>
      <w:r>
        <w:t xml:space="preserve">Mitä Bernie muistaa viimeisimmästä fyysisestä kontaktistaan naisen kanssa?</w:t>
      </w:r>
    </w:p>
    <w:p>
      <w:r>
        <w:rPr>
          <w:b/>
        </w:rPr>
        <w:t xml:space="preserve">Tulos</w:t>
      </w:r>
    </w:p>
    <w:p>
      <w:r>
        <w:t xml:space="preserve">Mihin kaupunkiin tarina perustuu?</w:t>
      </w:r>
    </w:p>
    <w:p>
      <w:r>
        <w:rPr>
          <w:b/>
        </w:rPr>
        <w:t xml:space="preserve">Tulos</w:t>
      </w:r>
    </w:p>
    <w:p>
      <w:r>
        <w:t xml:space="preserve">Kuka maksoi Bernien pelivelat?</w:t>
      </w:r>
    </w:p>
    <w:p>
      <w:r>
        <w:rPr>
          <w:b/>
        </w:rPr>
        <w:t xml:space="preserve">Tulos</w:t>
      </w:r>
    </w:p>
    <w:p>
      <w:r>
        <w:t xml:space="preserve">Mikä on sen kasinon nimi, jolle Bernie oli velkaa?</w:t>
      </w:r>
    </w:p>
    <w:p>
      <w:r>
        <w:rPr>
          <w:b/>
        </w:rPr>
        <w:t xml:space="preserve">Tulos</w:t>
      </w:r>
    </w:p>
    <w:p>
      <w:r>
        <w:t xml:space="preserve">Miksi Bernien poika on palannut Las Vegasiin?</w:t>
      </w:r>
    </w:p>
    <w:p>
      <w:r>
        <w:rPr>
          <w:b/>
        </w:rPr>
        <w:t xml:space="preserve">Tulos</w:t>
      </w:r>
    </w:p>
    <w:p>
      <w:r>
        <w:t xml:space="preserve">Mitä työtä Natalie teki Shangri-Lassa?</w:t>
      </w:r>
    </w:p>
    <w:p>
      <w:r>
        <w:rPr>
          <w:b/>
        </w:rPr>
        <w:t xml:space="preserve">Tulos</w:t>
      </w:r>
    </w:p>
    <w:p>
      <w:r>
        <w:t xml:space="preserve">Kuka on päähenkilö?</w:t>
      </w:r>
    </w:p>
    <w:p>
      <w:r>
        <w:rPr>
          <w:b/>
        </w:rPr>
        <w:t xml:space="preserve">Tulos</w:t>
      </w:r>
    </w:p>
    <w:p>
      <w:r>
        <w:t xml:space="preserve">Mikä on Bernien tapaaman tarjoilijan nimi?</w:t>
      </w:r>
    </w:p>
    <w:p>
      <w:r>
        <w:rPr>
          <w:b/>
        </w:rPr>
        <w:t xml:space="preserve">Tulos</w:t>
      </w:r>
    </w:p>
    <w:p>
      <w:r>
        <w:t xml:space="preserve">Kuka on Shangri-La-kasinon omistaja?</w:t>
      </w:r>
    </w:p>
    <w:p>
      <w:r>
        <w:rPr>
          <w:b/>
        </w:rPr>
        <w:t xml:space="preserve">Tulos</w:t>
      </w:r>
    </w:p>
    <w:p>
      <w:r>
        <w:t xml:space="preserve">Miksi Shelly saa Natalien ja Bernien yhteen?</w:t>
      </w:r>
    </w:p>
    <w:p>
      <w:r>
        <w:rPr>
          <w:b/>
        </w:rPr>
        <w:t xml:space="preserve">Tulos</w:t>
      </w:r>
    </w:p>
    <w:p>
      <w:r>
        <w:t xml:space="preserve">Kuka on se gangsteri, joka suojelee Shellyä?</w:t>
      </w:r>
    </w:p>
    <w:p>
      <w:r>
        <w:rPr>
          <w:b/>
        </w:rPr>
        <w:t xml:space="preserve">Tulos</w:t>
      </w:r>
    </w:p>
    <w:p>
      <w:r>
        <w:t xml:space="preserve">Kuka on Larry Sokolov?</w:t>
      </w:r>
    </w:p>
    <w:p>
      <w:r>
        <w:rPr>
          <w:b/>
        </w:rPr>
        <w:t xml:space="preserve">Tulos</w:t>
      </w:r>
    </w:p>
    <w:p>
      <w:r>
        <w:t xml:space="preserve">Miten Shelly paransi Bernien pelaamisesta?</w:t>
      </w:r>
    </w:p>
    <w:p>
      <w:r>
        <w:rPr>
          <w:b/>
        </w:rPr>
        <w:t xml:space="preserve">Tulos</w:t>
      </w:r>
    </w:p>
    <w:p>
      <w:r>
        <w:t xml:space="preserve">Kuka johtaa kasinoa?</w:t>
      </w:r>
    </w:p>
    <w:p>
      <w:r>
        <w:rPr>
          <w:b/>
        </w:rPr>
        <w:t xml:space="preserve">Tulos</w:t>
      </w:r>
    </w:p>
    <w:p>
      <w:r>
        <w:t xml:space="preserve">Mistä Shelley tuntee Natalien?</w:t>
      </w:r>
    </w:p>
    <w:p>
      <w:r>
        <w:rPr>
          <w:b/>
        </w:rPr>
        <w:t xml:space="preserve">Tulos</w:t>
      </w:r>
    </w:p>
    <w:p>
      <w:r>
        <w:t xml:space="preserve">Keneen Natalie rakastuu?</w:t>
      </w:r>
    </w:p>
    <w:p>
      <w:r>
        <w:rPr>
          <w:b/>
        </w:rPr>
        <w:t xml:space="preserve">Tulos</w:t>
      </w:r>
    </w:p>
    <w:p>
      <w:r>
        <w:t xml:space="preserve">Missä Bernie Lootz asuu?</w:t>
      </w:r>
    </w:p>
    <w:p>
      <w:r>
        <w:rPr>
          <w:b/>
        </w:rPr>
        <w:t xml:space="preserve">Tulos</w:t>
      </w:r>
    </w:p>
    <w:p>
      <w:r>
        <w:t xml:space="preserve">Minkä tunnetun gangsterin kanssa Shelley oli vielä tarinan loppupuolella tekemisissä?</w:t>
      </w:r>
    </w:p>
    <w:p>
      <w:r>
        <w:rPr>
          <w:b/>
        </w:rPr>
        <w:t xml:space="preserve">Esimerkki 3.892</w:t>
      </w:r>
    </w:p>
    <w:p>
      <w:r>
        <w:t xml:space="preserve"> Spraggsit, kuvitteellisesta Apexin kaupungista kotoisin oleva keskilänsimaalainen perhe, joka on tienannut rahaa hieman hämäräperäisillä taloudellisilla liiketoimilla, saapuvat New Yorkiin kauniin, kunnianhimoisen, mutta sosiaalisesti naiivin tyttärensä Undinen kehotuksesta. Tyttö menee naimisiin Ralph Marvellin kanssa, joka kuuluu vanhaan newyorkilaiseen sukuun, joka ei enää nauti merkittävästä varallisuudesta. Ennen häitään Undine tapaa Apexista kotoisin olevan tuttavansa Elmer Moffattin, hahmon, jolla on "aito halveksunta uskonnollista hurskautta ja yhteiskunnallista kalskeutta kohtaan", kuten tutkija Elaine Showalter toteaa. Undine pyytää häntä olemaan tekemättä mitään, mikä vaarantaisi hänen ja Ralphin häät. Vaikka Ralph ihastuu Undineen, hänen taloutensa ei salli Undinen toivomaa ylellistä elämäntapaa, ja Ralph kokee, että appivanhemmat halveksivat häntä. Kun hän tulee raskaaksi, hän on lohduton, ja syntymän jälkeen hän laiminlyö poikansa Paulin. Yksin Euroopassa Undine aloittaa suhteen uusrikkaaseen Peter Van Degeniin, joka on naimisissa Ralphin serkun Claren kanssa. Sitten hän eroaa Ralphista siinä toivossa, että voisi mennä naimisiin Peterin kanssa, mutta tämä ei onnistu: Peter ei tunnu haluavan olla enää missään tekemisissä Undinen kanssa, eikä Clare suostu kuitenkaan myöntämään avioeroa. Eronneena Undine menettää korkean yhteiskunnallisen asemansa ja viettää muutaman vuoden asuen Pohjois-Dakotassa, New Yorkissa ja Pariisissa juonittelemalla, miten hän voisi nousta uudelleen yhteiskuntaluokassa ylöspäin.Pariisissa ranskalainen kreivi Raymond de Chelles rakastuu Undineen. He haluavat mennä naimisiin, mutta katolilaisena Raymond ei voi mennä naimisiin eronneen kanssa. Saadakseen tarpeeksi rahaa lahjotakseen paavin mitätöimään Undinen edellisen avioliiton Undine kiristää Ralphia. Hän saa poikansa huoltajuuden, mutta antaa pojan asua Ralphin luona (hänen oli hankalaa kasvattaa poika Euroopassa) ja vaatii, että poika lähetetään hänen luokseen. On selvää, että hän antaa pojan jäädä Ralphin luokse vain, jos tämä lähettää hänelle suuren summan rahaa. Ralphilla ei ole riittävästi omia varoja, joten hän lainaa rahaa ystäviltään ja perheeltään ja sijoittaa ne johonkin Elmer Moffattin liiketoimiin. Kauppa ei onnistu ajoissa, jotta Undine ehtisi määräaikaan, ja Moffat myös ilmoittaa Ralphille, että hän oli aikoinaan karannut Undinen kanssa ja sitten eronnut tästä salaisuudesta, jonka Undine pelkäsi New Yorkin seurapiirien saavan selville. Järkyttyneenä ja järkyttyneenä ajatuksesta menettää poikansa Ralph tekee itsemurhan. Undine pääsee leskenä naimisiin Raymondin kanssa, vaikka se ei olisi mahdollista, jos Raymond tietäisi hänen ensimmäisestä avioliitostaan Moffatin kanssa. pian Undine on tyytymätön myös Raymondiin. De Chellesit ovat aristokraatteja, joiden varallisuus on sidottu maahan, taiteeseen ja antiikkiesineisiin, joita he eivät aio myydä, eikä Undine pysty sopeutumaan ranskalaisen yläluokan yhteiskunnan vaatimattomiin tapoihin. Hän myös paheksuu sitä, että joutuu viettämään suurimman osan ajastaan maaseudulla, koska hänen miehensä ei pysty maksamaan kalliita oleskeluita, viihdettä ja ostosmatkoja Pariisissa. Lopulta hän eroaa Raymondista mennäkseen uudelleen naimisiin Elmer Moffattin kanssa, joka on jo tehnyt omaisuuden. Nyt, naimisissa karkean keskilännen liikemiehen kanssa, joka alun perin sopi hänelle parhaiten, Undinella on vihdoin kaikki, mitä hän on koskaan halunnut. Silti on selvää, että hän haluaa vielä enemmän: romaanin viimeisessä kappaleessa hän kuvittelee, millaista olisi olla suurlähettilään vaimo - asema, joka on suljettu häneltä avioerojen vuoksi.</w:t>
      </w:r>
    </w:p>
    <w:p>
      <w:r>
        <w:rPr>
          <w:b/>
        </w:rPr>
        <w:t xml:space="preserve">Tulos</w:t>
      </w:r>
    </w:p>
    <w:p>
      <w:r>
        <w:t xml:space="preserve">Mitä Raymond ei voi tehdä katolilaisena?</w:t>
      </w:r>
    </w:p>
    <w:p>
      <w:r>
        <w:rPr>
          <w:b/>
        </w:rPr>
        <w:t xml:space="preserve">Tulos</w:t>
      </w:r>
    </w:p>
    <w:p>
      <w:r>
        <w:t xml:space="preserve">Kenen kanssa Undinella on suhde?</w:t>
      </w:r>
    </w:p>
    <w:p>
      <w:r>
        <w:rPr>
          <w:b/>
        </w:rPr>
        <w:t xml:space="preserve">Tulos</w:t>
      </w:r>
    </w:p>
    <w:p>
      <w:r>
        <w:t xml:space="preserve">Miksei Raymond voi naida Undinea?</w:t>
      </w:r>
    </w:p>
    <w:p>
      <w:r>
        <w:rPr>
          <w:b/>
        </w:rPr>
        <w:t xml:space="preserve">Tulos</w:t>
      </w:r>
    </w:p>
    <w:p>
      <w:r>
        <w:t xml:space="preserve">Mitä Elmer Moffatt vihasi?</w:t>
      </w:r>
    </w:p>
    <w:p>
      <w:r>
        <w:rPr>
          <w:b/>
        </w:rPr>
        <w:t xml:space="preserve">Tulos</w:t>
      </w:r>
    </w:p>
    <w:p>
      <w:r>
        <w:t xml:space="preserve">Miksi Undine haluaa lahjoa paavin?</w:t>
      </w:r>
    </w:p>
    <w:p>
      <w:r>
        <w:rPr>
          <w:b/>
        </w:rPr>
        <w:t xml:space="preserve">Tulos</w:t>
      </w:r>
    </w:p>
    <w:p>
      <w:r>
        <w:t xml:space="preserve">Miksi Undine kiristää Ralphia?</w:t>
      </w:r>
    </w:p>
    <w:p>
      <w:r>
        <w:rPr>
          <w:b/>
        </w:rPr>
        <w:t xml:space="preserve">Tulos</w:t>
      </w:r>
    </w:p>
    <w:p>
      <w:r>
        <w:t xml:space="preserve">Kenen kanssa Undinella on suhde Paulin syntymän jälkeen?</w:t>
      </w:r>
    </w:p>
    <w:p>
      <w:r>
        <w:rPr>
          <w:b/>
        </w:rPr>
        <w:t xml:space="preserve">Tulos</w:t>
      </w:r>
    </w:p>
    <w:p>
      <w:r>
        <w:t xml:space="preserve">Kenen kanssa Undine oli salaa naimisissa?</w:t>
      </w:r>
    </w:p>
    <w:p>
      <w:r>
        <w:rPr>
          <w:b/>
        </w:rPr>
        <w:t xml:space="preserve">Tulos</w:t>
      </w:r>
    </w:p>
    <w:p>
      <w:r>
        <w:t xml:space="preserve">Mitä Ralph tekee lainaamillaan rahoilla?</w:t>
      </w:r>
    </w:p>
    <w:p>
      <w:r>
        <w:rPr>
          <w:b/>
        </w:rPr>
        <w:t xml:space="preserve">Tulos</w:t>
      </w:r>
    </w:p>
    <w:p>
      <w:r>
        <w:t xml:space="preserve">Minkä henkilön Apexista Undine tapaa juuri ennen häitään Ralfin kanssa?</w:t>
      </w:r>
    </w:p>
    <w:p>
      <w:r>
        <w:rPr>
          <w:b/>
        </w:rPr>
        <w:t xml:space="preserve">Tulos</w:t>
      </w:r>
    </w:p>
    <w:p>
      <w:r>
        <w:t xml:space="preserve">Missä muualla Undine asui New Yorkin ja Pariisin lisäksi?</w:t>
      </w:r>
    </w:p>
    <w:p>
      <w:r>
        <w:rPr>
          <w:b/>
        </w:rPr>
        <w:t xml:space="preserve">Tulos</w:t>
      </w:r>
    </w:p>
    <w:p>
      <w:r>
        <w:t xml:space="preserve">Minkä salaisuuden Elmer paljastaa Ralphille Undinesta?</w:t>
      </w:r>
    </w:p>
    <w:p>
      <w:r>
        <w:rPr>
          <w:b/>
        </w:rPr>
        <w:t xml:space="preserve">Tulos</w:t>
      </w:r>
    </w:p>
    <w:p>
      <w:r>
        <w:t xml:space="preserve">Miksi Ralph tekee itsemurhan?</w:t>
      </w:r>
    </w:p>
    <w:p>
      <w:r>
        <w:rPr>
          <w:b/>
        </w:rPr>
        <w:t xml:space="preserve">Tulos</w:t>
      </w:r>
    </w:p>
    <w:p>
      <w:r>
        <w:t xml:space="preserve">Kenet Undine nai?</w:t>
      </w:r>
    </w:p>
    <w:p>
      <w:r>
        <w:rPr>
          <w:b/>
        </w:rPr>
        <w:t xml:space="preserve">Tulos</w:t>
      </w:r>
    </w:p>
    <w:p>
      <w:r>
        <w:t xml:space="preserve">Mikä on Spraggien tyttären nimi?</w:t>
      </w:r>
    </w:p>
    <w:p>
      <w:r>
        <w:rPr>
          <w:b/>
        </w:rPr>
        <w:t xml:space="preserve">Tulos</w:t>
      </w:r>
    </w:p>
    <w:p>
      <w:r>
        <w:t xml:space="preserve">Miksi Ralph teki itsemurhan?</w:t>
      </w:r>
    </w:p>
    <w:p>
      <w:r>
        <w:rPr>
          <w:b/>
        </w:rPr>
        <w:t xml:space="preserve">Tulos</w:t>
      </w:r>
    </w:p>
    <w:p>
      <w:r>
        <w:t xml:space="preserve">Mistä Spraggit ovat kotoisin?</w:t>
      </w:r>
    </w:p>
    <w:p>
      <w:r>
        <w:rPr>
          <w:b/>
        </w:rPr>
        <w:t xml:space="preserve">Tulos</w:t>
      </w:r>
    </w:p>
    <w:p>
      <w:r>
        <w:t xml:space="preserve">Mitä Ralfin piti tehdä, jos hän halusi pitää poikansa luonaan?</w:t>
      </w:r>
    </w:p>
    <w:p>
      <w:r>
        <w:rPr>
          <w:b/>
        </w:rPr>
        <w:t xml:space="preserve">Tulos</w:t>
      </w:r>
    </w:p>
    <w:p>
      <w:r>
        <w:t xml:space="preserve">Kenet Undine nai erottuaan Raymondista?</w:t>
      </w:r>
    </w:p>
    <w:p>
      <w:r>
        <w:rPr>
          <w:b/>
        </w:rPr>
        <w:t xml:space="preserve">Tulos</w:t>
      </w:r>
    </w:p>
    <w:p>
      <w:r>
        <w:t xml:space="preserve">Miten Spraggit ovat tienanneet rahaa?</w:t>
      </w:r>
    </w:p>
    <w:p>
      <w:r>
        <w:rPr>
          <w:b/>
        </w:rPr>
        <w:t xml:space="preserve">Tulos</w:t>
      </w:r>
    </w:p>
    <w:p>
      <w:r>
        <w:t xml:space="preserve">Mihin tapoihin Undine ei voi sopeutua?</w:t>
      </w:r>
    </w:p>
    <w:p>
      <w:r>
        <w:rPr>
          <w:b/>
        </w:rPr>
        <w:t xml:space="preserve">Tulos</w:t>
      </w:r>
    </w:p>
    <w:p>
      <w:r>
        <w:t xml:space="preserve">Miksei Undine voi olla suurlähettilään vaimo?</w:t>
      </w:r>
    </w:p>
    <w:p>
      <w:r>
        <w:rPr>
          <w:b/>
        </w:rPr>
        <w:t xml:space="preserve">Tulos</w:t>
      </w:r>
    </w:p>
    <w:p>
      <w:r>
        <w:t xml:space="preserve">Undinella oli suhde kenen serkun aviomiehen kanssa?</w:t>
      </w:r>
    </w:p>
    <w:p>
      <w:r>
        <w:rPr>
          <w:b/>
        </w:rPr>
        <w:t xml:space="preserve">Tulos</w:t>
      </w:r>
    </w:p>
    <w:p>
      <w:r>
        <w:t xml:space="preserve">Kenet Undine nai New Yorkissa?</w:t>
      </w:r>
    </w:p>
    <w:p>
      <w:r>
        <w:rPr>
          <w:b/>
        </w:rPr>
        <w:t xml:space="preserve">Tulos</w:t>
      </w:r>
    </w:p>
    <w:p>
      <w:r>
        <w:t xml:space="preserve">Mikä on Undinen ja Ralfin pojan nimi?</w:t>
      </w:r>
    </w:p>
    <w:p>
      <w:r>
        <w:rPr>
          <w:b/>
        </w:rPr>
        <w:t xml:space="preserve">Tulos</w:t>
      </w:r>
    </w:p>
    <w:p>
      <w:r>
        <w:t xml:space="preserve">Miksi Undine pääsee vihdoin naimisiin Raymondin kanssa?</w:t>
      </w:r>
    </w:p>
    <w:p>
      <w:r>
        <w:rPr>
          <w:b/>
        </w:rPr>
        <w:t xml:space="preserve">Tulos</w:t>
      </w:r>
    </w:p>
    <w:p>
      <w:r>
        <w:t xml:space="preserve">Miten Ralph kuolee?</w:t>
      </w:r>
    </w:p>
    <w:p>
      <w:r>
        <w:rPr>
          <w:b/>
        </w:rPr>
        <w:t xml:space="preserve">Tulos</w:t>
      </w:r>
    </w:p>
    <w:p>
      <w:r>
        <w:t xml:space="preserve">Kenellä on Paulin huoltajuus?</w:t>
      </w:r>
    </w:p>
    <w:p>
      <w:r>
        <w:rPr>
          <w:b/>
        </w:rPr>
        <w:t xml:space="preserve">Tulos</w:t>
      </w:r>
    </w:p>
    <w:p>
      <w:r>
        <w:t xml:space="preserve">Kenen kanssa Undine meni naimisiin, mikä lopulta johti hänen tyytyväisyyteensä?</w:t>
      </w:r>
    </w:p>
    <w:p>
      <w:r>
        <w:rPr>
          <w:b/>
        </w:rPr>
        <w:t xml:space="preserve">Esimerkki 3.893</w:t>
      </w:r>
    </w:p>
    <w:p>
      <w:r>
        <w:t xml:space="preserve"> Almayer s Folly kertoo köyhästä liikemiehestä, joka haaveilee löytävänsä kätketyn kultakaivoksen ja rikastuvansa. Hän on valkoihoinen eurooppalainen, joka on naimisissa malesialaisen kanssa; heillä on yksi tytär nimeltä Nina. Hän epäonnistuu kultakaivoksen löytämisessä ja palaa kotiin surullisena. Aiemmin hän oli kuullut, että britit aikoivat valloittaa Pantaijoen, ja hän oli rakentanut suuren, ylellisen talon lähelle silloista asuinpaikkaansa toivottaakseen hyökkääjän tervetulleeksi alkuperäismaahan. Valloitusta ei kuitenkaan koskaan tapahtunut, ja talo jäi keskeneräiseksi. Jotkut ohikulkevat hollantilaiset merimiehet olivat kutsuneet taloa nimellä Almayer s Folly . Nyt Almayer lähtee jatkuvasti pitkille matkoille, mutta lopulta hän lopettaa sen ja jää kotiin toivottomien päiväunelmiensa pariin rikkauksista ja loistosta. Eräänä päivänä malaijilainen prinssi Dain Maroola tuli tapaamaan Almayeria kaupankäynnin vuoksi, ja siellä ollessaan hän rakastuu Ninaan. Rouva Almayer järjesti jatkuvasti tapaamisia Ninalle ja Dainille. Hän halusi heidän menevän naimisiin, jotta hänen tyttärensä voisi pysyä alkuasukkaana, sillä hän suhtautui erittäin epäluuloisesti valkoisiin miehiin ja heidän tapoihinsa. Dain lähti, mutta vannoi palaavansa auttamaan Almayeria kultakaivoksen löytämisessä. Kun hän palaa, hän menee suoraan malesialaisen rajan Lakamban luo ja kertoo löytäneensä kultakaivoksen ja että hollantilaiset olivat kaapanneet hänen laivansa. Rajah käskee häntä tappamaan Almayerin ennen hollantilaisten saapumista, koska häntä ei nyt tarvita kullan löytämiseen. Seuraavana aamuna joesta löydetään tunnistamaton alkuasukkaan ruumis, jolla oli nilkkakoru, joka muistutti hyvin paljon Dainia. Almayer oli järkyttynyt, koska Dain oli hänen ainoa mahdollisuutensa löytää salainen kaivos. (Ruumis oli itse asiassa hänen orjansa, joka oli kuollut kanootin kaatuessa.) Rouva Almayer ehdotti, että Dain laittaisi nilkkarannekkeensa ja sormuksensa ruumiin päälle.) Rouva Almayer suunnitteli salakuljettavansa Dainin pois hollantilaisten luota, jotta häntä ei pidätettäisi. Hän salakuljetti Ninan pois isänsä luota, joka oli juomassa hollantilaisten kanssa. Kun isä heräsi humalasta, alkuasukas orjatar kertoi hänelle, minne Nina oli karannut, ja Almayer jäljitti hänet Dainin piilopaikan luo. Nina kieltäytyi palaamasta takaisin välttääkseen kaiken valkoisen seurapiirin herjaukset. Kaiken tämän riitelyn aikana orjatyttö oli ilmoittanut hollantilaisille Dainin olinpaikan. Almayer sanoi, ettei voisi koskaan antaa Ninalle anteeksi, mutta auttaisi heitä pakenemaan viemällä heidät joen suulle, jossa kanootti pelastaisi heidät hollantilaisilta. Kun he olivat paenneet, Almayer pyyhki pois rakastajan jalanjäljet ja palasi kotiinsa. Rouva Almayer pakeni rajahin luo suojelukseen ja otti mukaansa kaikki Dainin myötäjäiset. Yksin Almayer rikkoi kaikki huonekalunsa kotitoimistossaan, kasasi ne keskelle huonetta ja poltti ne sekä koko talonsa maan tasalle. Hän vietti loppuelämänsä [His] Follyssä , jossa hän alkoi polttaa oopiumia unohtaakseen tyttärensä. Lopulta hän kuoli siellä.</w:t>
      </w:r>
    </w:p>
    <w:p>
      <w:r>
        <w:rPr>
          <w:b/>
        </w:rPr>
        <w:t xml:space="preserve">Tulos</w:t>
      </w:r>
    </w:p>
    <w:p>
      <w:r>
        <w:t xml:space="preserve">Miksi rouva Almayer halusi tyttärensä menevän naimisiin Dainin kanssa?</w:t>
      </w:r>
    </w:p>
    <w:p>
      <w:r>
        <w:rPr>
          <w:b/>
        </w:rPr>
        <w:t xml:space="preserve">Tulos</w:t>
      </w:r>
    </w:p>
    <w:p>
      <w:r>
        <w:t xml:space="preserve">Mitä Almayer teki, kun rouva Almayer vei Ninan pois?</w:t>
      </w:r>
    </w:p>
    <w:p>
      <w:r>
        <w:rPr>
          <w:b/>
        </w:rPr>
        <w:t xml:space="preserve">Tulos</w:t>
      </w:r>
    </w:p>
    <w:p>
      <w:r>
        <w:t xml:space="preserve">Mistä köyhä liikemies unelmoi?</w:t>
      </w:r>
    </w:p>
    <w:p>
      <w:r>
        <w:rPr>
          <w:b/>
        </w:rPr>
        <w:t xml:space="preserve">Tulos</w:t>
      </w:r>
    </w:p>
    <w:p>
      <w:r>
        <w:t xml:space="preserve">Miksi hollantilaiset merimiehet antoivat talolle nimen "Almayer's Folly"?</w:t>
      </w:r>
    </w:p>
    <w:p>
      <w:r>
        <w:rPr>
          <w:b/>
        </w:rPr>
        <w:t xml:space="preserve">Tulos</w:t>
      </w:r>
    </w:p>
    <w:p>
      <w:r>
        <w:t xml:space="preserve">Miten Dain sai rajahin luulemaan, että hän oli kuollut?</w:t>
      </w:r>
    </w:p>
    <w:p>
      <w:r>
        <w:rPr>
          <w:b/>
        </w:rPr>
        <w:t xml:space="preserve">Tulos</w:t>
      </w:r>
    </w:p>
    <w:p>
      <w:r>
        <w:t xml:space="preserve">Mikä on "Almayer's Folly"?</w:t>
      </w:r>
    </w:p>
    <w:p>
      <w:r>
        <w:rPr>
          <w:b/>
        </w:rPr>
        <w:t xml:space="preserve">Tulos</w:t>
      </w:r>
    </w:p>
    <w:p>
      <w:r>
        <w:t xml:space="preserve">Kuka kertoi Almayerille, missä hänen tyttärensä oli?</w:t>
      </w:r>
    </w:p>
    <w:p>
      <w:r>
        <w:rPr>
          <w:b/>
        </w:rPr>
        <w:t xml:space="preserve">Tulos</w:t>
      </w:r>
    </w:p>
    <w:p>
      <w:r>
        <w:t xml:space="preserve">Mitä Dain kertoo Lakamballe palattuaan?</w:t>
      </w:r>
    </w:p>
    <w:p>
      <w:r>
        <w:rPr>
          <w:b/>
        </w:rPr>
        <w:t xml:space="preserve">Tulos</w:t>
      </w:r>
    </w:p>
    <w:p>
      <w:r>
        <w:t xml:space="preserve">Missä Dain vannoi palaavansa auttamaan Almayeria?</w:t>
      </w:r>
    </w:p>
    <w:p>
      <w:r>
        <w:rPr>
          <w:b/>
        </w:rPr>
        <w:t xml:space="preserve">Tulos</w:t>
      </w:r>
    </w:p>
    <w:p>
      <w:r>
        <w:t xml:space="preserve">Kuka neuvoi Dainia laittamaan nilkkakorunsa ja sormuksensa kuolleen orjan päälle?</w:t>
      </w:r>
    </w:p>
    <w:p>
      <w:r>
        <w:rPr>
          <w:b/>
        </w:rPr>
        <w:t xml:space="preserve">Tulos</w:t>
      </w:r>
    </w:p>
    <w:p>
      <w:r>
        <w:t xml:space="preserve">Miksi Almayer rakensi talon?</w:t>
      </w:r>
    </w:p>
    <w:p>
      <w:r>
        <w:rPr>
          <w:b/>
        </w:rPr>
        <w:t xml:space="preserve">Tulos</w:t>
      </w:r>
    </w:p>
    <w:p>
      <w:r>
        <w:t xml:space="preserve">Kuka on Dain Maroola?</w:t>
      </w:r>
    </w:p>
    <w:p>
      <w:r>
        <w:rPr>
          <w:b/>
        </w:rPr>
        <w:t xml:space="preserve">Tulos</w:t>
      </w:r>
    </w:p>
    <w:p>
      <w:r>
        <w:t xml:space="preserve">Miten Nina, Dain ja Almayer pakenivat hollantilaisia?</w:t>
      </w:r>
    </w:p>
    <w:p>
      <w:r>
        <w:rPr>
          <w:b/>
        </w:rPr>
        <w:t xml:space="preserve">Tulos</w:t>
      </w:r>
    </w:p>
    <w:p>
      <w:r>
        <w:t xml:space="preserve">Mitä rouva Altmeyer teki Ninan lähdön jälkeen?</w:t>
      </w:r>
    </w:p>
    <w:p>
      <w:r>
        <w:rPr>
          <w:b/>
        </w:rPr>
        <w:t xml:space="preserve">Tulos</w:t>
      </w:r>
    </w:p>
    <w:p>
      <w:r>
        <w:t xml:space="preserve">Miksi Ninan äiti halusi hänen menevän naimisiin Dainin kanssa?</w:t>
      </w:r>
    </w:p>
    <w:p>
      <w:r>
        <w:rPr>
          <w:b/>
        </w:rPr>
        <w:t xml:space="preserve">Tulos</w:t>
      </w:r>
    </w:p>
    <w:p>
      <w:r>
        <w:t xml:space="preserve">Mitä Almayer teki vaimonsa lähdön jälkeen?</w:t>
      </w:r>
    </w:p>
    <w:p>
      <w:r>
        <w:rPr>
          <w:b/>
        </w:rPr>
        <w:t xml:space="preserve">Tulos</w:t>
      </w:r>
    </w:p>
    <w:p>
      <w:r>
        <w:t xml:space="preserve">Kuka oli tunnistamaton ruumis, joka kellui nilkkarannekkeen kanssa?</w:t>
      </w:r>
    </w:p>
    <w:p>
      <w:r>
        <w:rPr>
          <w:b/>
        </w:rPr>
        <w:t xml:space="preserve">Tulos</w:t>
      </w:r>
    </w:p>
    <w:p>
      <w:r>
        <w:t xml:space="preserve">Mitä Almayer aina yritti tehdä?</w:t>
      </w:r>
    </w:p>
    <w:p>
      <w:r>
        <w:rPr>
          <w:b/>
        </w:rPr>
        <w:t xml:space="preserve">Tulos</w:t>
      </w:r>
    </w:p>
    <w:p>
      <w:r>
        <w:t xml:space="preserve">Miksi Nina ei halunnut palata?</w:t>
      </w:r>
    </w:p>
    <w:p>
      <w:r>
        <w:rPr>
          <w:b/>
        </w:rPr>
        <w:t xml:space="preserve">Tulos</w:t>
      </w:r>
    </w:p>
    <w:p>
      <w:r>
        <w:t xml:space="preserve">Miksi Almayer oli niin järkyttynyt, kun ruumis löytyi joesta?</w:t>
      </w:r>
    </w:p>
    <w:p>
      <w:r>
        <w:rPr>
          <w:b/>
        </w:rPr>
        <w:t xml:space="preserve">Tulos</w:t>
      </w:r>
    </w:p>
    <w:p>
      <w:r>
        <w:t xml:space="preserve">Miksi rouva Almayer työnsi Ninan ja Dainin yhteen?</w:t>
      </w:r>
    </w:p>
    <w:p>
      <w:r>
        <w:rPr>
          <w:b/>
        </w:rPr>
        <w:t xml:space="preserve">Tulos</w:t>
      </w:r>
    </w:p>
    <w:p>
      <w:r>
        <w:t xml:space="preserve">Kun Dain kertoo rajahille, että hollantilainen on kaapannut hänen laivansa, mitä rajah kehottaa häntä tekemään?</w:t>
      </w:r>
    </w:p>
    <w:p>
      <w:r>
        <w:rPr>
          <w:b/>
        </w:rPr>
        <w:t xml:space="preserve">Tulos</w:t>
      </w:r>
    </w:p>
    <w:p>
      <w:r>
        <w:t xml:space="preserve">Miksi rouva Almayer pakeni?</w:t>
      </w:r>
    </w:p>
    <w:p>
      <w:r>
        <w:rPr>
          <w:b/>
        </w:rPr>
        <w:t xml:space="preserve">Tulos</w:t>
      </w:r>
    </w:p>
    <w:p>
      <w:r>
        <w:t xml:space="preserve">Mitä Almayer teki, kun rouva Almayer lähti ja Nina oli poissa?</w:t>
      </w:r>
    </w:p>
    <w:p>
      <w:r>
        <w:rPr>
          <w:b/>
        </w:rPr>
        <w:t xml:space="preserve">Tulos</w:t>
      </w:r>
    </w:p>
    <w:p>
      <w:r>
        <w:t xml:space="preserve">Mitä Almayerin talolle lopulta tapahtui?</w:t>
      </w:r>
    </w:p>
    <w:p>
      <w:r>
        <w:rPr>
          <w:b/>
        </w:rPr>
        <w:t xml:space="preserve">Tulos</w:t>
      </w:r>
    </w:p>
    <w:p>
      <w:r>
        <w:t xml:space="preserve">Miten Almayer yritti tarinan loppupuolella unohtaa tyttärensä?</w:t>
      </w:r>
    </w:p>
    <w:p>
      <w:r>
        <w:rPr>
          <w:b/>
        </w:rPr>
        <w:t xml:space="preserve">Tulos</w:t>
      </w:r>
    </w:p>
    <w:p>
      <w:r>
        <w:t xml:space="preserve">Vaikka sanoo, ettei anna koskaan anteeksi Ninalle, mitä hän lupaa tehdä?</w:t>
      </w:r>
    </w:p>
    <w:p>
      <w:r>
        <w:rPr>
          <w:b/>
        </w:rPr>
        <w:t xml:space="preserve">Tulos</w:t>
      </w:r>
    </w:p>
    <w:p>
      <w:r>
        <w:t xml:space="preserve">Mikä oli rajan syy Almayerin tappamiseen?</w:t>
      </w:r>
    </w:p>
    <w:p>
      <w:r>
        <w:rPr>
          <w:b/>
        </w:rPr>
        <w:t xml:space="preserve">Tulos</w:t>
      </w:r>
    </w:p>
    <w:p>
      <w:r>
        <w:t xml:space="preserve">Miksi Almayer rakensi "hulluutensa"?</w:t>
      </w:r>
    </w:p>
    <w:p>
      <w:r>
        <w:rPr>
          <w:b/>
        </w:rPr>
        <w:t xml:space="preserve">Tulos</w:t>
      </w:r>
    </w:p>
    <w:p>
      <w:r>
        <w:t xml:space="preserve">Miksi Almayerin vaimo inhosi häntä?</w:t>
      </w:r>
    </w:p>
    <w:p>
      <w:r>
        <w:rPr>
          <w:b/>
        </w:rPr>
        <w:t xml:space="preserve">Esimerkki 3.894</w:t>
      </w:r>
    </w:p>
    <w:p>
      <w:r>
        <w:t xml:space="preserve"> Lokakuun 6. päivänä 1970, kun amerikkalainen opiskelija Billy Hayes lomailee Istanbulissa Turkissa, hän kiinnittää rintaansa 2 kiloa hasislohkoja. Kun Billy yritti nousta tyttöystävänsä kanssa Yhdysvaltoihin palaavaan koneeseen, Turkin poliisi pidätti hänet, koska hän oli hälytystilassa terrori-iskujen pelossa. Hänet riisutaan, valokuvataan ja kuulustellaan. Jonkin ajan kuluttua paikalle saapuu hämäräperäinen amerikkalainen (jota ei koskaan nimetä, mutta Billy antaa hänelle lempinimen "Tex" paksun texasilaisen aksenttinsa vuoksi), joka vie Billyn poliisiasemalle ja kääntää Billyn puolesta yhdelle etsivistä. Kuulusteluissa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huopavarkauden takia. hän herää muutamaa päivää myöhemmin Sa malc larin vankilassa länsimaalaisten vankitovereidensa Jimmyn (amerikkalainen, joka on vangittuna kahden kynttilänjalan varastamisesta moskeijasta), Maxin (englantilainen heroiiniriippuvainen) ja Erichin (ruotsalainen) ympäröimänä, jotka auttavat hänet jaloilleen. Jimmy kertoo Billylle, että vankila on vaarallinen paikka heidän kaltaisilleen ulkomaalaisille, eikä kehenkään voi luottaa, ei edes pieniin lapsiin. billy tapaa isänsä, yhdysvaltalaisen edustajan ja turkkilaisen lakimiehen keskustellakseen siitä, mitä hänelle tapahtuu. Billy lähetetään oikeudenkäyntiin, jossa vihainen syyttäjä nostaa häntä vastaan syytteen huumeiden salakuljetuksesta. Johtava tuomari suhtautuu Billyyn myötämielisesti ja antaa hänelle vain neljän vuoden tuomion huumeiden hallussapidosta. Billy ja hänen isänsä ovat kauhuissaan lopputuloksesta, mutta heidän turkkilainen asianajajansa vakuuttaa, että tuomio on erittäin hyvä tulos.Jimmy yrittää rohkaista Billyä osallistumaan pakoyritykseen vankilan tunnelien kautta. Billy uskoo vapautuvansa pian ja torjuu Jimmyn, joka yrittää itse karata, mutta joutuu raa'asti pahoinpidellyksi. Vuonna 1974 Turkin korkein oikeus Ankarassa kumoaa Billyn tuomion syyttäjän valituksen jälkeen (syyttäjä halusi alun perin, että hänet tuomitaan syylliseksi salakuljetukseen eikä lievempään syytteeseen hallussapidosta), ja hänet tuomitaan 30 vuoden elinkautiseen vankeusrangaistukseen rikoksestaan. Billy osallistuu Jimmyn suunnittelemaan vankilapakoon. Billy, Jimmy ja Max yrittävät paeta vankilan alla olevien katakombien kautta, mutta vankitoveri Rifki paljastaa heidän suunnitelmansa vankilaviranomaisille. Hänen oleskelustaan tulee ankaraa ja brutaalia: kauhistuttavat fyysisen ja henkisen kidutuksen kohtaukset seuraavat toisiaan, ja ne huipentuvat siihen, että Billy saa hermoromahduksen. Hän pahoinpitelee ja melkein tappaa Rifkin. Tämän romahduksen jälkeen hänet lähetetään vankilan mielisairaiden osastolle, jossa hän vaeltaa hämmentyneenä muiden häiriintyneiden ja katatonisten vankien joukossa. Hän tapaa vankitoverinsa Ahmetin, kun hän osallistuu vankien tavanomaiseen toimintaan, jossa hän kävelee ympyrää pylvään ympärillä. Ahmet väittää olevansa filosofi Oxfordin yliopistosta ja ryhtyy keskusteluun, johon Billy ei vastaa. 1975 Billyn tyttöystävä Susan tulee tapaamaan Billyä. Hän on järkyttynyt siitä, mitä Billylle on tapahtunut, ja kertoo hänelle, että hänen on pakko paeta tai hän kuolee siellä. Susan jättää Billylle leikekirjan, jonka sisälle on piilotettu rahaa, kuten "kuva hyvästä ystävästäsi herra Franklinista pankista", ja toivoo, että Billy voi käyttää sitä apunaan pakenemisessa. Hänen vierailunsa liikuttaa Billyä voimakkaasti, ja hän tulee jälleen järkiinsä. Hän hyvästelee Maxin ja kehottaa tätä olemaan kuolematta lupaamalla palata hakemaan häntä. Hän lahjoo Hamidoun viemään hänet parantolaan, jossa ei ole vartijoita. Sen sijaan Hamidou vie Billyn parantolan ohi toiseen huoneeseen ja valmistautuu raiskaamaan hänet. Billy taistelee vastaan ja tappaa Hamidoun vahingossa työntämällä hänet takkikoukkuun. Hän tarttuu tilaisuuteen paeta pukeutumalla vartijan univormuun ja kävelemällä ulos ulko-ovesta. Epilogissa kerrotaan, että 4. lokakuuta 1975 yöllä hän ylitti onnistuneesti rajan Kreikkaan ja saapui kotiin kolme viikkoa myöhemmin.</w:t>
      </w:r>
    </w:p>
    <w:p>
      <w:r>
        <w:rPr>
          <w:b/>
        </w:rPr>
        <w:t xml:space="preserve">Tulos</w:t>
      </w:r>
    </w:p>
    <w:p>
      <w:r>
        <w:t xml:space="preserve">Kuinka pitkä on Billyn ensimmäinen vankilatuomio?</w:t>
      </w:r>
    </w:p>
    <w:p>
      <w:r>
        <w:rPr>
          <w:b/>
        </w:rPr>
        <w:t xml:space="preserve">Tulos</w:t>
      </w:r>
    </w:p>
    <w:p>
      <w:r>
        <w:t xml:space="preserve">Miten Billy lopulta pakeni vankilasta viimeisen välienselvittelynsä jälkeen Hamidoun kanssa?</w:t>
      </w:r>
    </w:p>
    <w:p>
      <w:r>
        <w:rPr>
          <w:b/>
        </w:rPr>
        <w:t xml:space="preserve">Tulos</w:t>
      </w:r>
    </w:p>
    <w:p>
      <w:r>
        <w:t xml:space="preserve">Mitä Hamidou yrittää tehdä Billylle viedessään Billyä parantolaan?</w:t>
      </w:r>
    </w:p>
    <w:p>
      <w:r>
        <w:rPr>
          <w:b/>
        </w:rPr>
        <w:t xml:space="preserve">Tulos</w:t>
      </w:r>
    </w:p>
    <w:p>
      <w:r>
        <w:t xml:space="preserve">Kuinka pitkän vankeustuomion myötätuntoinen tuomari antaa Billylle?</w:t>
      </w:r>
    </w:p>
    <w:p>
      <w:r>
        <w:rPr>
          <w:b/>
        </w:rPr>
        <w:t xml:space="preserve">Tulos</w:t>
      </w:r>
    </w:p>
    <w:p>
      <w:r>
        <w:t xml:space="preserve">Mikä on se Turkin korkeimman oikeuden antama sysäys, joka saa Billyn lopulta suostumaan auttamaan Jimmyä hänen pakosuunnitelmassaan?</w:t>
      </w:r>
    </w:p>
    <w:p>
      <w:r>
        <w:rPr>
          <w:b/>
        </w:rPr>
        <w:t xml:space="preserve">Tulos</w:t>
      </w:r>
    </w:p>
    <w:p>
      <w:r>
        <w:t xml:space="preserve">Mikä auttaa saamaan Billyn järkiinsä, kun hän asuu mielisairaan vankilan osastolla?</w:t>
      </w:r>
    </w:p>
    <w:p>
      <w:r>
        <w:rPr>
          <w:b/>
        </w:rPr>
        <w:t xml:space="preserve">Tulos</w:t>
      </w:r>
    </w:p>
    <w:p>
      <w:r>
        <w:t xml:space="preserve">Kuka vanki kertoo vartijoille Jimmyn ja Billyn pakosuunnitelmasta?</w:t>
      </w:r>
    </w:p>
    <w:p>
      <w:r>
        <w:rPr>
          <w:b/>
        </w:rPr>
        <w:t xml:space="preserve">Tulos</w:t>
      </w:r>
    </w:p>
    <w:p>
      <w:r>
        <w:t xml:space="preserve">Miksi vanginvartija Hamidou pahoinpitelee Billyä?</w:t>
      </w:r>
    </w:p>
    <w:p>
      <w:r>
        <w:rPr>
          <w:b/>
        </w:rPr>
        <w:t xml:space="preserve">Tulos</w:t>
      </w:r>
    </w:p>
    <w:p>
      <w:r>
        <w:t xml:space="preserve">Miksi Turkin poliisi oli hälytystilassa?</w:t>
      </w:r>
    </w:p>
    <w:p>
      <w:r>
        <w:rPr>
          <w:b/>
        </w:rPr>
        <w:t xml:space="preserve">Tulos</w:t>
      </w:r>
    </w:p>
    <w:p>
      <w:r>
        <w:t xml:space="preserve">Kuka kertoo vankilalle Billyn pakosuunnitelmasta?</w:t>
      </w:r>
    </w:p>
    <w:p>
      <w:r>
        <w:rPr>
          <w:b/>
        </w:rPr>
        <w:t xml:space="preserve">Tulos</w:t>
      </w:r>
    </w:p>
    <w:p>
      <w:r>
        <w:t xml:space="preserve">Mitä Susan toi Billylle auttaakseen häntä pakenemaan?</w:t>
      </w:r>
    </w:p>
    <w:p>
      <w:r>
        <w:rPr>
          <w:b/>
        </w:rPr>
        <w:t xml:space="preserve">Tulos</w:t>
      </w:r>
    </w:p>
    <w:p>
      <w:r>
        <w:t xml:space="preserve">Mikä oli sen vartijan nimi, jonka Billy tappoi vahingossa tönäisemällä häntä?</w:t>
      </w:r>
    </w:p>
    <w:p>
      <w:r>
        <w:rPr>
          <w:b/>
        </w:rPr>
        <w:t xml:space="preserve">Tulos</w:t>
      </w:r>
    </w:p>
    <w:p>
      <w:r>
        <w:t xml:space="preserve">Mitä Billy kiinnittää rintaansa lähtiessään Turkista?</w:t>
      </w:r>
    </w:p>
    <w:p>
      <w:r>
        <w:rPr>
          <w:b/>
        </w:rPr>
        <w:t xml:space="preserve">Tulos</w:t>
      </w:r>
    </w:p>
    <w:p>
      <w:r>
        <w:t xml:space="preserve">Kuka tulee Billyn avuksi, kun Turkin poliisi kuulustelee häntä hänen yritettyään nousta koneeseen?</w:t>
      </w:r>
    </w:p>
    <w:p>
      <w:r>
        <w:rPr>
          <w:b/>
        </w:rPr>
        <w:t xml:space="preserve">Tulos</w:t>
      </w:r>
    </w:p>
    <w:p>
      <w:r>
        <w:t xml:space="preserve">Mihin Jimmy yrittää kannustaa Billyä?</w:t>
      </w:r>
    </w:p>
    <w:p>
      <w:r>
        <w:rPr>
          <w:b/>
        </w:rPr>
        <w:t xml:space="preserve">Tulos</w:t>
      </w:r>
    </w:p>
    <w:p>
      <w:r>
        <w:t xml:space="preserve">Mitä on piilotettu leikekirjaan, jonka Susan antaa Billylle?</w:t>
      </w:r>
    </w:p>
    <w:p>
      <w:r>
        <w:rPr>
          <w:b/>
        </w:rPr>
        <w:t xml:space="preserve">Tulos</w:t>
      </w:r>
    </w:p>
    <w:p>
      <w:r>
        <w:t xml:space="preserve">Miten Hamidou kuolee?</w:t>
      </w:r>
    </w:p>
    <w:p>
      <w:r>
        <w:rPr>
          <w:b/>
        </w:rPr>
        <w:t xml:space="preserve">Tulos</w:t>
      </w:r>
    </w:p>
    <w:p>
      <w:r>
        <w:t xml:space="preserve">Minne viranomaiset lähettävät Billyn Rifkin kimppuun hyökättyään?</w:t>
      </w:r>
    </w:p>
    <w:p>
      <w:r>
        <w:rPr>
          <w:b/>
        </w:rPr>
        <w:t xml:space="preserve">Tulos</w:t>
      </w:r>
    </w:p>
    <w:p>
      <w:r>
        <w:t xml:space="preserve">Kuinka monta vuotta Billy lopulta tuomittiin istumaan?</w:t>
      </w:r>
    </w:p>
    <w:p>
      <w:r>
        <w:rPr>
          <w:b/>
        </w:rPr>
        <w:t xml:space="preserve">Tulos</w:t>
      </w:r>
    </w:p>
    <w:p>
      <w:r>
        <w:t xml:space="preserve">Miksi päävartija Hamidou hakkaa Billyä, kun tämä on vankilassa?</w:t>
      </w:r>
    </w:p>
    <w:p>
      <w:r>
        <w:rPr>
          <w:b/>
        </w:rPr>
        <w:t xml:space="preserve">Tulos</w:t>
      </w:r>
    </w:p>
    <w:p>
      <w:r>
        <w:t xml:space="preserve">Missä Billy Hayes lomaili tarinan alussa?</w:t>
      </w:r>
    </w:p>
    <w:p>
      <w:r>
        <w:rPr>
          <w:b/>
        </w:rPr>
        <w:t xml:space="preserve">Tulos</w:t>
      </w:r>
    </w:p>
    <w:p>
      <w:r>
        <w:t xml:space="preserve">Missä kaupungissa Billy pidätettiin?</w:t>
      </w:r>
    </w:p>
    <w:p>
      <w:r>
        <w:rPr>
          <w:b/>
        </w:rPr>
        <w:t xml:space="preserve">Tulos</w:t>
      </w:r>
    </w:p>
    <w:p>
      <w:r>
        <w:t xml:space="preserve">Mihin Billy meni ensin, kun hän oli pukenut Hamidun univormun päälleen?</w:t>
      </w:r>
    </w:p>
    <w:p>
      <w:r>
        <w:rPr>
          <w:b/>
        </w:rPr>
        <w:t xml:space="preserve">Tulos</w:t>
      </w:r>
    </w:p>
    <w:p>
      <w:r>
        <w:t xml:space="preserve">Kenet Billy hakkasi ja melkein tappoi?</w:t>
      </w:r>
    </w:p>
    <w:p>
      <w:r>
        <w:rPr>
          <w:b/>
        </w:rPr>
        <w:t xml:space="preserve">Tulos</w:t>
      </w:r>
    </w:p>
    <w:p>
      <w:r>
        <w:t xml:space="preserve">Mitä kautta Billy, Jimmy ja Max yrittivät paeta?</w:t>
      </w:r>
    </w:p>
    <w:p>
      <w:r>
        <w:rPr>
          <w:b/>
        </w:rPr>
        <w:t xml:space="preserve">Tulos</w:t>
      </w:r>
    </w:p>
    <w:p>
      <w:r>
        <w:t xml:space="preserve">Miksi Billy käski Maxia olemaan kuolematta?</w:t>
      </w:r>
    </w:p>
    <w:p>
      <w:r>
        <w:rPr>
          <w:b/>
        </w:rPr>
        <w:t xml:space="preserve">Tulos</w:t>
      </w:r>
    </w:p>
    <w:p>
      <w:r>
        <w:t xml:space="preserve">Minä vuonna Billyn tyttöystävä tuli tapaamaan häntä?</w:t>
      </w:r>
    </w:p>
    <w:p>
      <w:r>
        <w:rPr>
          <w:b/>
        </w:rPr>
        <w:t xml:space="preserve">Tulos</w:t>
      </w:r>
    </w:p>
    <w:p>
      <w:r>
        <w:t xml:space="preserve">Miksi Billy kutsuu nimeämätöntä amerikkalaista Texiksi?</w:t>
      </w:r>
    </w:p>
    <w:p>
      <w:r>
        <w:rPr>
          <w:b/>
        </w:rPr>
        <w:t xml:space="preserve">Tulos</w:t>
      </w:r>
    </w:p>
    <w:p>
      <w:r>
        <w:t xml:space="preserve">Minkä sopimuksen Billy yritti tehdä Turkin poliisin kanssa vastineeksi vapauttamisestaan?</w:t>
      </w:r>
    </w:p>
    <w:p>
      <w:r>
        <w:rPr>
          <w:b/>
        </w:rPr>
        <w:t xml:space="preserve">Tulos</w:t>
      </w:r>
    </w:p>
    <w:p>
      <w:r>
        <w:t xml:space="preserve">Kuinka pitkä on Bllyn toinen vankilatuomio?</w:t>
      </w:r>
    </w:p>
    <w:p>
      <w:r>
        <w:rPr>
          <w:b/>
        </w:rPr>
        <w:t xml:space="preserve">Esimerkki 3.895</w:t>
      </w:r>
    </w:p>
    <w:p>
      <w:r>
        <w:t xml:space="preserve"> Toukokuussa 1805 Napoleonin sotien aikana HMS Surprisen kapteeni Jack Aubrey saa käskyn ajaa takaa ranskalaista yksityisalusta Acheronia ja "upottaa, polttaa tai ottaa se [palkinnoksi]". Brittiläinen sotalaiva joutuu Acheronin väijytykseen; Surprise vaurioituu pahoin, mutta sen oma tykkituli ei läpäise vihollisaluksen runkoa. Pienempien veneiden avulla Surprisen miehistö hinaa aluksen sumupenkkaan ja pakenee takaa-ajoa. Samaan aikaan Aubrey kuulee miehistön jäseneltä, joka näki Acheronin rakentamisen, että se on raskaampi ja nopeampi kuin Surprise, ja vanhempi päällystö pitää alusta luokkansa ulkopuolisena. Aubrey huomauttaa, että tällainen alus voisi kääntää voimatasapainon Napoleonin eduksi, jos sen annettaisiin ryöstää Britannian valaanpyyntilaivasto mielensä mukaan. Hän määrää Acheronin takaa-ajoon sen sijaan, että se palaisi satamaan korjauksia varten. Acheron hyökkää jälleen Surprisen kimppuun, mutta Aubrey pääsee yöllä karkuun käyttämällä ovelaa houkutuspoijua ja laivalamppuja. Surprise seuraa yksityisalusta etelään, kiertää Kap Hornin ja suuntaa Galapagos-saarille, jossa Aubrey on varma, että Acheron saalistaa Britannian valaanpyyntilaivastoa. Laivan lääkäri Maturin on kiinnostunut saarten kasvistosta ja eläimistöstä, ja Aubrey lupaa ystävälleen usean päivän tutkimusmatkan. Kun Surprise saapuu Galapagos-saarille, he löytävät Acheronin tuhoaman valaanpyyntialuksen eloonjääneet. Kun Aubrey huomaa aluksen olevan lähellä, hän lähtee kiireesti yksityisaluksen perään. Maturin tuntee, että Aubrey pettää sanansa ja seuraa Acheronia pikemminkin ylpeydestä kuin velvollisuudesta. merivoimien upseeri, kapteeni Howard yrittää ampua albatrossin, mutta osuu vahingossa Maturiniin. Kirurgin perämies ilmoittaa Aubreylle, että luoti ja sen mukanaan vienyt kankaanpala on poistettava, mutta leikkaus on tehtävä kiinteällä maalla. Vaikka Acheron lähestyy, Aubrey kääntyy takaisin ja vie lääkärin takaisin Galapagossaarille. Maturin tekee itselleen leikkauksen peilin avulla. Luopuessaan yksityismiehen jahtaamisesta Aubrey antaa Maturinille mahdollisuuden tutkia saarta ja kerätä näytteitä ennen kuin he lähtevät kotiin. Kun lääkäri ylittää saaren etsiessään lentokyvytöntä merimetsoa, hän löytää saaren toiselle puolelle ankkuroituneen Acheronin. Hylätessään suurimman osan näytteistään Maturin varoittaa Aubreytä, ja Surprise valmistautuu taisteluun. Acheronin vahvan rungon vuoksi Surprisen on päästävä lähelle voidakseen aiheuttaa vahinkoa. Havainnoituaan yhden Maturinin yksilön naamiointikyvyn Aubrey naamioi Surprisen valaanpyyntialukseksi; hän toivoo, että ranskalaiset siirtyisivät lähelle kaapatakseen arvokkaan aluksen sen sijaan, että tuhoaisivat sen. Acheron lankeaa valeasuun ja lamautetaan. Aubrey johtaa maihinnousujoukkoja hylyn yli ja käy kiivasta lähitaistelua, ennen kuin laiva otetaan haltuun. Acheronin kapteenia etsiessään Aubrey ohjataan sairastuvalle, jossa ranskalainen lääkäri kertoo hänelle, että kapteeni on kuollut, ja tarjoaa Aubreylle komentajan miekkaa.Acheron ja Surprise korjataan; Surprise jää Galapagos-saarille, mutta vallattu Acheron viedään Valparaan. Kun Acheron purjehtii pois, Maturin mainitsee, että heidän lääkärinsä oli kuollut kuukausia sitten. Koska Aubrey huomaa, että ranskalainen kapteeni huijasi häntä esiintymällä aluksen lääkärinä, hän antaa käskyn muuttaa kurssia Acheronin pysäyttämiseksi ja sen saattamiseksi Valpara so -saattueeseen sekä käskee miehistön siirtyä taisteluasemiin. Maturinilta evätään jälleen mahdollisuus tutustua Galapagos-saaristoon, mutta Aubrey huomauttaa ironisesti, että koska hänen etsimänsä lintu on lentokyvytön, "se ei mene minnekään", ja he soittavat Luigi Boccherinin musiikkia, kun miehistö asettuu taisteluasemiin ja Yllätys kääntyy Acheronin perään.</w:t>
      </w:r>
    </w:p>
    <w:p>
      <w:r>
        <w:rPr>
          <w:b/>
        </w:rPr>
        <w:t xml:space="preserve">Tulos</w:t>
      </w:r>
    </w:p>
    <w:p>
      <w:r>
        <w:t xml:space="preserve">Minkä aluksen kapteeni Jack Aubrey sai käskyn ajaa takaa?</w:t>
      </w:r>
    </w:p>
    <w:p>
      <w:r>
        <w:rPr>
          <w:b/>
        </w:rPr>
        <w:t xml:space="preserve">Tulos</w:t>
      </w:r>
    </w:p>
    <w:p>
      <w:r>
        <w:t xml:space="preserve">Miksi sota-aluksen lääkäri halusi tutkia Galapagos-saaria?</w:t>
      </w:r>
    </w:p>
    <w:p>
      <w:r>
        <w:rPr>
          <w:b/>
        </w:rPr>
        <w:t xml:space="preserve">Tulos</w:t>
      </w:r>
    </w:p>
    <w:p>
      <w:r>
        <w:t xml:space="preserve">Kuka ampuu vahingossa tohtorin? </w:t>
      </w:r>
    </w:p>
    <w:p>
      <w:r>
        <w:rPr>
          <w:b/>
        </w:rPr>
        <w:t xml:space="preserve">Tulos</w:t>
      </w:r>
    </w:p>
    <w:p>
      <w:r>
        <w:t xml:space="preserve">Kun kapteeni Howard ampui ohi ja osui johonkin muuhun - mihin hän osui?</w:t>
      </w:r>
    </w:p>
    <w:p>
      <w:r>
        <w:rPr>
          <w:b/>
        </w:rPr>
        <w:t xml:space="preserve">Tulos</w:t>
      </w:r>
    </w:p>
    <w:p>
      <w:r>
        <w:t xml:space="preserve">Millä yllätyskapteeni huijasi ranskalaisia?</w:t>
      </w:r>
    </w:p>
    <w:p>
      <w:r>
        <w:rPr>
          <w:b/>
        </w:rPr>
        <w:t xml:space="preserve">Tulos</w:t>
      </w:r>
    </w:p>
    <w:p>
      <w:r>
        <w:t xml:space="preserve">Miksi saarille palaaminen oli vaikea valinta?</w:t>
      </w:r>
    </w:p>
    <w:p>
      <w:r>
        <w:rPr>
          <w:b/>
        </w:rPr>
        <w:t xml:space="preserve">Tulos</w:t>
      </w:r>
    </w:p>
    <w:p>
      <w:r>
        <w:t xml:space="preserve">Miten luoti poistettiin Maturinista?</w:t>
      </w:r>
    </w:p>
    <w:p>
      <w:r>
        <w:rPr>
          <w:b/>
        </w:rPr>
        <w:t xml:space="preserve">Tulos</w:t>
      </w:r>
    </w:p>
    <w:p>
      <w:r>
        <w:t xml:space="preserve">Mitä kapteeni Howard yritti ampua?</w:t>
      </w:r>
    </w:p>
    <w:p>
      <w:r>
        <w:rPr>
          <w:b/>
        </w:rPr>
        <w:t xml:space="preserve">Tulos</w:t>
      </w:r>
    </w:p>
    <w:p>
      <w:r>
        <w:t xml:space="preserve">Mitä Maturin etsi saarelta?</w:t>
      </w:r>
    </w:p>
    <w:p>
      <w:r>
        <w:rPr>
          <w:b/>
        </w:rPr>
        <w:t xml:space="preserve">Tulos</w:t>
      </w:r>
    </w:p>
    <w:p>
      <w:r>
        <w:t xml:space="preserve">Miten miehistö sai HMS Surprisen sumupenkkaan?</w:t>
      </w:r>
    </w:p>
    <w:p>
      <w:r>
        <w:rPr>
          <w:b/>
        </w:rPr>
        <w:t xml:space="preserve">Tulos</w:t>
      </w:r>
    </w:p>
    <w:p>
      <w:r>
        <w:t xml:space="preserve">Mihin kapteeni Aubrey naamioi Yllätyksen?</w:t>
      </w:r>
    </w:p>
    <w:p>
      <w:r>
        <w:rPr>
          <w:b/>
        </w:rPr>
        <w:t xml:space="preserve">Tulos</w:t>
      </w:r>
    </w:p>
    <w:p>
      <w:r>
        <w:t xml:space="preserve">Mistä Aubrey sai idean aluksen naamioimisesta?</w:t>
      </w:r>
    </w:p>
    <w:p>
      <w:r>
        <w:rPr>
          <w:b/>
        </w:rPr>
        <w:t xml:space="preserve">Tulos</w:t>
      </w:r>
    </w:p>
    <w:p>
      <w:r>
        <w:t xml:space="preserve">Minne Acheron purjehti Galapagossaarilta?</w:t>
      </w:r>
    </w:p>
    <w:p>
      <w:r>
        <w:rPr>
          <w:b/>
        </w:rPr>
        <w:t xml:space="preserve">Tulos</w:t>
      </w:r>
    </w:p>
    <w:p>
      <w:r>
        <w:t xml:space="preserve">Mihin Yllätys meni Maturinin ampumisen jälkeen?</w:t>
      </w:r>
    </w:p>
    <w:p>
      <w:r>
        <w:rPr>
          <w:b/>
        </w:rPr>
        <w:t xml:space="preserve">Tulos</w:t>
      </w:r>
    </w:p>
    <w:p>
      <w:r>
        <w:t xml:space="preserve">Miten Surprisen miehistö onnistui väistämään ranskalaisaluksen?</w:t>
      </w:r>
    </w:p>
    <w:p>
      <w:r>
        <w:rPr>
          <w:b/>
        </w:rPr>
        <w:t xml:space="preserve">Tulos</w:t>
      </w:r>
    </w:p>
    <w:p>
      <w:r>
        <w:t xml:space="preserve">Mitä Maturin löysi linnun sijasta saarelta?</w:t>
      </w:r>
    </w:p>
    <w:p>
      <w:r>
        <w:rPr>
          <w:b/>
        </w:rPr>
        <w:t xml:space="preserve">Tulos</w:t>
      </w:r>
    </w:p>
    <w:p>
      <w:r>
        <w:t xml:space="preserve">Miten lääkäri leikkaa itsensä?</w:t>
      </w:r>
    </w:p>
    <w:p>
      <w:r>
        <w:rPr>
          <w:b/>
        </w:rPr>
        <w:t xml:space="preserve">Tulos</w:t>
      </w:r>
    </w:p>
    <w:p>
      <w:r>
        <w:t xml:space="preserve">Minne HMS Surprise suuntaa Acheronin toisen väijytyksen jälkeen?</w:t>
      </w:r>
    </w:p>
    <w:p>
      <w:r>
        <w:rPr>
          <w:b/>
        </w:rPr>
        <w:t xml:space="preserve">Tulos</w:t>
      </w:r>
    </w:p>
    <w:p>
      <w:r>
        <w:t xml:space="preserve">Mitä kapteeni Aubrey käskee aluksen tehdä sen sijaan, että se palaisi kotiin korjaukseen?</w:t>
      </w:r>
    </w:p>
    <w:p>
      <w:r>
        <w:rPr>
          <w:b/>
        </w:rPr>
        <w:t xml:space="preserve">Tulos</w:t>
      </w:r>
    </w:p>
    <w:p>
      <w:r>
        <w:t xml:space="preserve">Miksi Aubrey päätti lähteä vielä kerran Acheronin perään?</w:t>
      </w:r>
    </w:p>
    <w:p>
      <w:r>
        <w:rPr>
          <w:b/>
        </w:rPr>
        <w:t xml:space="preserve">Tulos</w:t>
      </w:r>
    </w:p>
    <w:p>
      <w:r>
        <w:t xml:space="preserve">Milloin Aubreyn sota-alus on vaurioitunut?</w:t>
      </w:r>
    </w:p>
    <w:p>
      <w:r>
        <w:rPr>
          <w:b/>
        </w:rPr>
        <w:t xml:space="preserve">Tulos</w:t>
      </w:r>
    </w:p>
    <w:p>
      <w:r>
        <w:t xml:space="preserve">Kuka on HMS Surprisen kapteeni?</w:t>
      </w:r>
    </w:p>
    <w:p>
      <w:r>
        <w:rPr>
          <w:b/>
        </w:rPr>
        <w:t xml:space="preserve">Tulos</w:t>
      </w:r>
    </w:p>
    <w:p>
      <w:r>
        <w:t xml:space="preserve">Mitä Aubrey teki päästäkseen hiipimään Acheronille?</w:t>
      </w:r>
    </w:p>
    <w:p>
      <w:r>
        <w:rPr>
          <w:b/>
        </w:rPr>
        <w:t xml:space="preserve">Tulos</w:t>
      </w:r>
    </w:p>
    <w:p>
      <w:r>
        <w:t xml:space="preserve">Mikä oli kapteeni Aubreyn aluksen nimi?</w:t>
      </w:r>
    </w:p>
    <w:p>
      <w:r>
        <w:rPr>
          <w:b/>
        </w:rPr>
        <w:t xml:space="preserve">Tulos</w:t>
      </w:r>
    </w:p>
    <w:p>
      <w:r>
        <w:t xml:space="preserve">Mistä laivan lääkäri on kiinnostunut Galapagos-saarella?</w:t>
      </w:r>
    </w:p>
    <w:p>
      <w:r>
        <w:rPr>
          <w:b/>
        </w:rPr>
        <w:t xml:space="preserve">Tulos</w:t>
      </w:r>
    </w:p>
    <w:p>
      <w:r>
        <w:t xml:space="preserve">Mistä lääkäri löytää Acheronin ankkuroituna?</w:t>
      </w:r>
    </w:p>
    <w:p>
      <w:r>
        <w:rPr>
          <w:b/>
        </w:rPr>
        <w:t xml:space="preserve">Tulos</w:t>
      </w:r>
    </w:p>
    <w:p>
      <w:r>
        <w:t xml:space="preserve">Mitä tapahtui Galapagossaarilta löytyneelle valaanpyyntialukselle?</w:t>
      </w:r>
    </w:p>
    <w:p>
      <w:r>
        <w:rPr>
          <w:b/>
        </w:rPr>
        <w:t xml:space="preserve">Tulos</w:t>
      </w:r>
    </w:p>
    <w:p>
      <w:r>
        <w:t xml:space="preserve">Mistä Aubrey sai idean Surprisen naamioimisesta?</w:t>
      </w:r>
    </w:p>
    <w:p>
      <w:r>
        <w:rPr>
          <w:b/>
        </w:rPr>
        <w:t xml:space="preserve">Esimerkki 3.896</w:t>
      </w:r>
    </w:p>
    <w:p>
      <w:r>
        <w:t xml:space="preserve"> Charlie MacKenzie (Myers) on San Franciscossa asuva beat-runoilija, joka on eronnut jälleen yhdestä naisesta vainoharhaisen käsityksen perusteella. Hänen ystävänsä Tony, poliisi, huomauttaa, että Charlie yksinkertaisesti pelkää sitoutumista ja yrittää keksiä tai keksiä minkä tahansa syyn erota jostakusta... Charlie kohtaa teurastaja Harrietin, ja he löytävät nopeasti yhteisen siteen. He alkavat seurustella, ja Charlie saa tietää, että Harriet asui ennen Atlantic Cityssä, oli ollut tekemisissä venäläisen kamppailulajivalmentajan kanssa ja huutaa unissaan Ralph-nimiselle henkilölle. Yövyttyään eräänä yönä Harrietin luona Charlie tapaa Harrietin siskon Rosen, joka varoittaa Charlieta olemaan varovainen. Kun he jatkavat toistensa tapaamista, Charlie ja Harriet rakastuvat. Harriet järjestää Harrietin kanssa illallisen, jolla hän tapaa vanhempansa Stuartin ja Mayn, jotka molemmat uskovat salaliittoteorioihin ja saavat uutisensa Weekly World News -lehden uutislehdestä. Siellä ollessaan Charlie huomaa erään lehden, jossa kuvataan tarina "rouva X:stä", morsiamesta, joka tappaa miehensä häämatkoillaan kirveellä, ja joka vastaa kaikilta osin Harrietin osoittamaa maneeria.Charlie muuttuu vainoharhaiseksi ja pyytää Tonya tutkimaan Harrietia ja rouva X:n tarinaa. Tony paljastaa, että rouva X:n aviomiehet on kaikki ilmoitettu kadonneiksi vaimojensa ohella, mikä vakuuttaa, että Harriet ei todennäköisesti ole rouva X. Charlie pysyy hermostuneena, ja muutamien ongelmallisten treffien jälkeen hän päättää erota Harrietista. Myöhemmin Tony kertoo, että rouva X:n tarinan murhaaja on tunnustanut. Helpottuneena Charlie pyytää Harrietilta anteeksi lausumalla hänelle katoltaan yhden beat-runonsa. He tekevät sovinnon, ja Harriet selittää Charlien historian aiheuttamat sekaannukset, kuten sen, että Ralph oli hänen tuntemansa naisen nimi. jonkin aikaa myöhemmin Charlie kosii Harrietia, minkä tämä epäröinnin jälkeen vastahakoisesti hyväksyy, ja he järjestävät häät syrjäisessä vuoristohotellissa. Heidän lähdettyään Tony saa tietää, että tunnustanut murhaaja on itse asiassa pakonomainen valehtelija. Hän lähettää Harrietin kuvan kadonneiden aviomiesten tunnetuille työtovereille, ja kaikki ilmoittavat Harrietin olleen heidän ystäviensä vaimo. Koska puhelinyhteydet hotelliin ovat poikki, Tony vuokraa lentokoneen. Laskeuduttuaan hän pystyy soittamaan Charlielle paikalle ja varoittamaan häntä siitä, että Harriet on oikeasti rouva X, mutta hotellin puhelinlinja katkeaa ja sähköt menevät poikki. Charlie on paniikissa ja yrittää pysytellä erossa Harrietista kertomatta tälle, mitä hän tietää, mutta hotellin henkilökunta pakottaa hänet hääsviittiin heidän ensimmäiseksi yhteiseksi yöksi. Charlie jää yksin ja löytää "Rakas Jane" -kirjeen, jonka hän on muka kirjoittanut ja jossa hän selittää poissaolonsa Harrietille. Yhtäkkiä Rose ilmestyy paikalle kirves kädessään. Rose kertoo Charlielle, ettei hänen pitänyt löytää kirjettä, ja paljastaa olevansa rouva X:n murhaaja - hänen mielestään Harrietin aviomiehet vievät hänen siskonsa häneltä, ja siksi hän tappoi heidät hääyönä ja saa Harrietin uskomaan, että jokainen aviomies yksinkertaisesti jätti hänet. Charlie aloittaa kissa-hiiri-leikin pysyäkseen erossa Rosesta odottaessaan poliisin saapumista... Tony johdattaa poliisit hotelliin, mutta pidättää Harrietin, koska hän uskoo yhä Harrietin olevan murhaaja. Jahattuaan Charlieta hotellin katolle Rose heilauttaa kirvestä Charlieta kohti ja joutuu heitetyksi alas rakennuksesta, ja vain Charlie pitää hänet pystyssä putoamasta kuolemaan. Tony tulee kiinni hänen putoamisestaan, jolloin hänet pidätetään ja viedään pois. Charlie ja Harriet jatkavat sen jälkeen elämäänsä onnellisena pariskuntana.</w:t>
      </w:r>
    </w:p>
    <w:p>
      <w:r>
        <w:rPr>
          <w:b/>
        </w:rPr>
        <w:t xml:space="preserve">Tulos</w:t>
      </w:r>
    </w:p>
    <w:p>
      <w:r>
        <w:t xml:space="preserve">Millaiseksi tunnustettu murhaaja osoittautuu?</w:t>
      </w:r>
    </w:p>
    <w:p>
      <w:r>
        <w:rPr>
          <w:b/>
        </w:rPr>
        <w:t xml:space="preserve">Tulos</w:t>
      </w:r>
    </w:p>
    <w:p>
      <w:r>
        <w:t xml:space="preserve">Kuka vuokraa lentokoneen?</w:t>
      </w:r>
    </w:p>
    <w:p>
      <w:r>
        <w:rPr>
          <w:b/>
        </w:rPr>
        <w:t xml:space="preserve">Tulos</w:t>
      </w:r>
    </w:p>
    <w:p>
      <w:r>
        <w:t xml:space="preserve">Missä Charlie asui?</w:t>
      </w:r>
    </w:p>
    <w:p>
      <w:r>
        <w:rPr>
          <w:b/>
        </w:rPr>
        <w:t xml:space="preserve">Tulos</w:t>
      </w:r>
    </w:p>
    <w:p>
      <w:r>
        <w:t xml:space="preserve">Kuka huomauttaa Charlielle hänen sitoutumiskammostaan?</w:t>
      </w:r>
    </w:p>
    <w:p>
      <w:r>
        <w:rPr>
          <w:b/>
        </w:rPr>
        <w:t xml:space="preserve">Tulos</w:t>
      </w:r>
    </w:p>
    <w:p>
      <w:r>
        <w:t xml:space="preserve">Minkä nimen Harriet sanoo nukkuessaan, mikä hälyttää Charlien?</w:t>
      </w:r>
    </w:p>
    <w:p>
      <w:r>
        <w:rPr>
          <w:b/>
        </w:rPr>
        <w:t xml:space="preserve">Tulos</w:t>
      </w:r>
    </w:p>
    <w:p>
      <w:r>
        <w:t xml:space="preserve">Mihin erityiseen yöhön rouva X:n tappaja aina iskee?</w:t>
      </w:r>
    </w:p>
    <w:p>
      <w:r>
        <w:rPr>
          <w:b/>
        </w:rPr>
        <w:t xml:space="preserve">Tulos</w:t>
      </w:r>
    </w:p>
    <w:p>
      <w:r>
        <w:t xml:space="preserve">Miten Rose on sukua Harrietille?</w:t>
      </w:r>
    </w:p>
    <w:p>
      <w:r>
        <w:rPr>
          <w:b/>
        </w:rPr>
        <w:t xml:space="preserve">Tulos</w:t>
      </w:r>
    </w:p>
    <w:p>
      <w:r>
        <w:t xml:space="preserve">Mitä nimeä Harriet huutaa unissaan?</w:t>
      </w:r>
    </w:p>
    <w:p>
      <w:r>
        <w:rPr>
          <w:b/>
        </w:rPr>
        <w:t xml:space="preserve">Tulos</w:t>
      </w:r>
    </w:p>
    <w:p>
      <w:r>
        <w:t xml:space="preserve">Mikä oli ruusu näyttää olevan hitsaus?</w:t>
      </w:r>
    </w:p>
    <w:p>
      <w:r>
        <w:rPr>
          <w:b/>
        </w:rPr>
        <w:t xml:space="preserve">Tulos</w:t>
      </w:r>
    </w:p>
    <w:p>
      <w:r>
        <w:t xml:space="preserve">Kuka Rosen mielestä vie hänen sisarensa Harrietin häneltä?</w:t>
      </w:r>
    </w:p>
    <w:p>
      <w:r>
        <w:rPr>
          <w:b/>
        </w:rPr>
        <w:t xml:space="preserve">Tulos</w:t>
      </w:r>
    </w:p>
    <w:p>
      <w:r>
        <w:t xml:space="preserve">Kenen Charlie pelkää olevan rouva X:n murhaaja?</w:t>
      </w:r>
    </w:p>
    <w:p>
      <w:r>
        <w:rPr>
          <w:b/>
        </w:rPr>
        <w:t xml:space="preserve">Tulos</w:t>
      </w:r>
    </w:p>
    <w:p>
      <w:r>
        <w:t xml:space="preserve">Mikä on Harrietin ammatti?</w:t>
      </w:r>
    </w:p>
    <w:p>
      <w:r>
        <w:rPr>
          <w:b/>
        </w:rPr>
        <w:t xml:space="preserve">Tulos</w:t>
      </w:r>
    </w:p>
    <w:p>
      <w:r>
        <w:t xml:space="preserve">Millaista työtä Harriet teki?</w:t>
      </w:r>
    </w:p>
    <w:p>
      <w:r>
        <w:rPr>
          <w:b/>
        </w:rPr>
        <w:t xml:space="preserve">Tulos</w:t>
      </w:r>
    </w:p>
    <w:p>
      <w:r>
        <w:t xml:space="preserve">Missä kaupungissa Charlie ja Tony asuvat?</w:t>
      </w:r>
    </w:p>
    <w:p>
      <w:r>
        <w:rPr>
          <w:b/>
        </w:rPr>
        <w:t xml:space="preserve">Tulos</w:t>
      </w:r>
    </w:p>
    <w:p>
      <w:r>
        <w:t xml:space="preserve">Mistä Stuart ja May saavat uutisensa?</w:t>
      </w:r>
    </w:p>
    <w:p>
      <w:r>
        <w:rPr>
          <w:b/>
        </w:rPr>
        <w:t xml:space="preserve">Tulos</w:t>
      </w:r>
    </w:p>
    <w:p>
      <w:r>
        <w:t xml:space="preserve">Mitä asetta rouva X:n tappaja käyttää?</w:t>
      </w:r>
    </w:p>
    <w:p>
      <w:r>
        <w:rPr>
          <w:b/>
        </w:rPr>
        <w:t xml:space="preserve">Tulos</w:t>
      </w:r>
    </w:p>
    <w:p>
      <w:r>
        <w:t xml:space="preserve">KUKA ON MRS X?</w:t>
      </w:r>
    </w:p>
    <w:p>
      <w:r>
        <w:rPr>
          <w:b/>
        </w:rPr>
        <w:t xml:space="preserve">Tulos</w:t>
      </w:r>
    </w:p>
    <w:p>
      <w:r>
        <w:t xml:space="preserve">Kuka löysi rakkaan Janen kirjeen?</w:t>
      </w:r>
    </w:p>
    <w:p>
      <w:r>
        <w:rPr>
          <w:b/>
        </w:rPr>
        <w:t xml:space="preserve">Tulos</w:t>
      </w:r>
    </w:p>
    <w:p>
      <w:r>
        <w:t xml:space="preserve">Mikä on Charlien ammatti?</w:t>
      </w:r>
    </w:p>
    <w:p>
      <w:r>
        <w:rPr>
          <w:b/>
        </w:rPr>
        <w:t xml:space="preserve">Tulos</w:t>
      </w:r>
    </w:p>
    <w:p>
      <w:r>
        <w:t xml:space="preserve">Miksi Charlie pyysi Tonya tutkimaan Harriettia?</w:t>
      </w:r>
    </w:p>
    <w:p>
      <w:r>
        <w:rPr>
          <w:b/>
        </w:rPr>
        <w:t xml:space="preserve">Tulos</w:t>
      </w:r>
    </w:p>
    <w:p>
      <w:r>
        <w:t xml:space="preserve">Kenet Tony pidättää aluksi rouva X:n murhaajana, kun hän saapuu hotelliin?</w:t>
      </w:r>
    </w:p>
    <w:p>
      <w:r>
        <w:rPr>
          <w:b/>
        </w:rPr>
        <w:t xml:space="preserve">Tulos</w:t>
      </w:r>
    </w:p>
    <w:p>
      <w:r>
        <w:t xml:space="preserve">Kuka on todellinen rouva X:n murhaaja?</w:t>
      </w:r>
    </w:p>
    <w:p>
      <w:r>
        <w:rPr>
          <w:b/>
        </w:rPr>
        <w:t xml:space="preserve">Tulos</w:t>
      </w:r>
    </w:p>
    <w:p>
      <w:r>
        <w:t xml:space="preserve">Miten Tony pääsee hotelliin pelastamaan Charlien?</w:t>
      </w:r>
    </w:p>
    <w:p>
      <w:r>
        <w:rPr>
          <w:b/>
        </w:rPr>
        <w:t xml:space="preserve">Tulos</w:t>
      </w:r>
    </w:p>
    <w:p>
      <w:r>
        <w:t xml:space="preserve">Kuka on Harrietin sisko?</w:t>
      </w:r>
    </w:p>
    <w:p>
      <w:r>
        <w:rPr>
          <w:b/>
        </w:rPr>
        <w:t xml:space="preserve">Tulos</w:t>
      </w:r>
    </w:p>
    <w:p>
      <w:r>
        <w:t xml:space="preserve">Ketä Charlie pyytää tutkimaan rouva X:n ja Harrietin välistä yhteyttä?</w:t>
      </w:r>
    </w:p>
    <w:p>
      <w:r>
        <w:rPr>
          <w:b/>
        </w:rPr>
        <w:t xml:space="preserve">Tulos</w:t>
      </w:r>
    </w:p>
    <w:p>
      <w:r>
        <w:t xml:space="preserve">Miksi Tony johdatti poliisin hotellille?</w:t>
      </w:r>
    </w:p>
    <w:p>
      <w:r>
        <w:rPr>
          <w:b/>
        </w:rPr>
        <w:t xml:space="preserve">Tulos</w:t>
      </w:r>
    </w:p>
    <w:p>
      <w:r>
        <w:t xml:space="preserve">Missä Charlie MacKenzie asuu?</w:t>
      </w:r>
    </w:p>
    <w:p>
      <w:r>
        <w:rPr>
          <w:b/>
        </w:rPr>
        <w:t xml:space="preserve">Tulos</w:t>
      </w:r>
    </w:p>
    <w:p>
      <w:r>
        <w:t xml:space="preserve">Millaista työtä Tony tekee?</w:t>
      </w:r>
    </w:p>
    <w:p>
      <w:r>
        <w:rPr>
          <w:b/>
        </w:rPr>
        <w:t xml:space="preserve">Esimerkki 3.897</w:t>
      </w:r>
    </w:p>
    <w:p>
      <w:r>
        <w:t xml:space="preserve"> Tämän tarinan alussa tehdään varsin selväksi, että Dorothy Gale (monien aiempien Oz-kirjojen päähenkilö) puhuu vapaasti monista seikkailuistaan Ozin maassa ainoille elossa oleville sukulaisilleen, Em-tädille ja Henry-sedälle. Kumpikaan heistä ei usko sanaakaan hänen tarinoistaan, vaan pitävät häntä uneksijana, kuten hänen kuollut äitinsä oli ollut. Hän ei lannistu (toisin kuin hänen alter egonsa elokuvassa Paluu Ozin maailmaan, jota huoltajiensa epäilyt häiritsevät suuresti). Myöhemmin paljastuu, että tornado tuhosi heidän maalaistalonsa Ozin ihmeellisessä velhossa ja jätti Henry-sedän hirvittäviin velkoihin. Maksaakseen sen hän on ottanut kiinnityksen maatilalleen. Jos hän ei pysty maksamaan velkojilleen, nämä takavarikoivat tilan ja jättävät Henryn ja hänen perheensä kodittomiksi. Henry ei pelkää itsensä puolesta, mutta hän ja hänen vaimonsa Em-täti pelkäävät kovasti veljentyttärensä tulevaisuuden puolesta. Tämän kuultuaan Dorothy sopii nopeasti prinsessa Ozzan kanssa, että hän saa tuoda huoltajansa Ozin, jossa he ovat hyvin onnellisia ja ikuisesti turvassa. Taikavyöllä (joka on mustasukkaiselta Nome-kuningas Roquatilta kaapattu työkalu) Ozma kuljettaa heidät valtaistuinsaliinsa. He saavat huoneet, joissa asua, ja ylellisyyksiä, kuten laajan ja monimutkaisen vaatekaapin. He tapaavat monia Dorothyn eläinystäviä, kuten Pelkurimainen leijona ja Keltainen kana Billina.Maanalaisessa Nome-kuningaskunnassa Nome-kuningas Roquat juonittelee valloittaakseen Ozin maan ja saadakseen takaisin taikavyönsä, jonka Dorothy vei häneltä Ozin Ozmassa. Käskettyään karkottaa kenraalinsa (joka ei suostu tällaiseen hyökkäykseen) ja tappaa everstinsä (joka myös kieltäytyy) kuningas Roquat neuvottelee veteraanisotilas Guphin kanssa. Guph uskoo, että Ozin monia taikureita vastaan (joiden maine on kasvanut kertomusten myötä) Nomen armeijalla ei ole yksin mitään mahdollisuuksia. Siksi hän lähtee henkilökohtaisesti värväämään liittolaisia.Dorothy lähtee Ozin velhon ja useiden muiden ystäviensä seurassa Smaragdikaupungista puisen saharatsun vetämissä vaunuissa aikomuksenaan esitellä tädilleen ja sedälleen maata. Monia kohtaamistaan ihmisistä ei ole koskaan nähty muissa kirjoissa: Neiti Cuttenclip-nimisen kuolemattoman luomat elävät leikattuja paperinukkeja. antropomorfiset palapelit, jotka tunnetaan nimellä Fuddles. puhelias Rigmaroles. vainoharhainen Flutterbudgets. elävät keittiövälineet Utensia. antropomorfiset leivonnaiset Bunbury. sivistyneet jänikset Bunnybury. seepra, joka käy maantieteellisiä kiistoja ravun kanssa.Muita aiempien kirjojen lukijoille tutumpia hahmoja ovat Peltimies ja Variksenpelätin sekä Ozin neljä heimoa (Munchkins, Quadlings, Gillikins ja Winkies).Nome General Guph vierailee kolmessa kansassa: Whimseissä, Growleywogeissa ja Phanfasmeissa:Whimsit ovat suuria ja kookkaita, mutta niillä on suhteettoman pienet päät. Tämä saa muut lajit kutsumaan heitä tyhmiksi, mikä vie heiltä kaiken itsetunnon. Kieltääkseen tämän Whimsit käyttävät valtavia, räikeästi suunniteltuja naamioita, jotka peittävät kaikki heidän päänsä.Growleywogit ovat lihaksikkaita jättiläisiä, joilla ei ole ylimääräistä lihaa eikä armoa. Ne ovat ylimielisiä ja julmia. Sellaisina ne ovat innokkaita paitsi auttamaan Nomeja Ozin valloittamisessa myös alistamaan myös Nomeja. Jälkimmäisestä suunnitelmasta ne eivät sano mitään, vaan lähettävät Guphin matkaan." Viimeinen hänen tapaamisistaan on se, joka on salaperäisten, pirullisten Phanfasmien kanssa. Guphin mielestä Phanfasmit muistuttavat ihmisiä, mutta niillä on erilaisten lihansyöjäeläinten päät. Niiden todellinen muoto, lukumäärä, elintaso, kulttuuri ja vaikutusvallan laajuus jäävät sekä Guphille että lukijalle tuntemattomiksi, vaikka molemmat saavat vihjeitä kertomuksessa. Phanfasmit lähettävät Guphin kotiin ja kertovat, että he aikovat valloittaa Ozin muiden armeijoiden rinnalla. Heidän suunnitelmansa on tehdä niin ja kääntyä sitten petturiksi ja hallita liittolaisiaan. saatuaan tietää tästä Ozin kaikkitietävän Taikakuvan kautta Ozin ihmiset huolestuvat. huipentuma tapahtuu Smaragdikaupungissa, jossa Ozma toivoo (taikavyöllään), että tunneliin ilmestyy suuri määrä pölyä. Nome-kuningas ja hänen liittolaisensa kukistetaan sen jälkeen, kun he juovat janoisesti Unohduksen lähteestä ja unohtavat kaikki pahat suunnitelmansa. Ozma lähettää taikavyöllä Nome-kuninkaan ja hänen liittolaisensa kotiin. Estääkseen tulevan hyökkäyksen Oziin Glinda, hyvä noita, käyttää taikavoimaa, jolla Oz muuttuu näkymättömäksi ja saavuttamattomaksi kaikille muille paitsi niille, jotka ovat itse maassa.</w:t>
      </w:r>
    </w:p>
    <w:p>
      <w:r>
        <w:rPr>
          <w:b/>
        </w:rPr>
        <w:t xml:space="preserve">Tulos</w:t>
      </w:r>
    </w:p>
    <w:p>
      <w:r>
        <w:t xml:space="preserve">Mitä Glinda, hyvä noita, tekee suojellakseen Ozia tulevilta hyökkäyksiltä?</w:t>
      </w:r>
    </w:p>
    <w:p>
      <w:r>
        <w:rPr>
          <w:b/>
        </w:rPr>
        <w:t xml:space="preserve">Tulos</w:t>
      </w:r>
    </w:p>
    <w:p>
      <w:r>
        <w:t xml:space="preserve">Mitä tapahtuu sen jälkeen, kun Nome-kuningas ja hänen liittolaisensa juovat Unohduksen lähteestä?</w:t>
      </w:r>
    </w:p>
    <w:p>
      <w:r>
        <w:rPr>
          <w:b/>
        </w:rPr>
        <w:t xml:space="preserve">Tulos</w:t>
      </w:r>
    </w:p>
    <w:p>
      <w:r>
        <w:t xml:space="preserve">Minkä artefaktin Nome King haluaa saada takaisin?</w:t>
      </w:r>
    </w:p>
    <w:p>
      <w:r>
        <w:rPr>
          <w:b/>
        </w:rPr>
        <w:t xml:space="preserve">Tulos</w:t>
      </w:r>
    </w:p>
    <w:p>
      <w:r>
        <w:t xml:space="preserve">Missä kolmessa kansakunnassa Nome General Guph vierailee?</w:t>
      </w:r>
    </w:p>
    <w:p>
      <w:r>
        <w:rPr>
          <w:b/>
        </w:rPr>
        <w:t xml:space="preserve">Tulos</w:t>
      </w:r>
    </w:p>
    <w:p>
      <w:r>
        <w:t xml:space="preserve">Mitä Growleywogit aikovat tehdä valloitettuaan Ozin yhdessä nomeiden kanssa?</w:t>
      </w:r>
    </w:p>
    <w:p>
      <w:r>
        <w:rPr>
          <w:b/>
        </w:rPr>
        <w:t xml:space="preserve">Tulos</w:t>
      </w:r>
    </w:p>
    <w:p>
      <w:r>
        <w:t xml:space="preserve">Mikä saa Nome-kuninkaan unohtamaan suunnitelmansa valloittaa Oz?</w:t>
      </w:r>
    </w:p>
    <w:p>
      <w:r>
        <w:rPr>
          <w:b/>
        </w:rPr>
        <w:t xml:space="preserve">Tulos</w:t>
      </w:r>
    </w:p>
    <w:p>
      <w:r>
        <w:t xml:space="preserve">Kuka on Roquat?</w:t>
      </w:r>
    </w:p>
    <w:p>
      <w:r>
        <w:rPr>
          <w:b/>
        </w:rPr>
        <w:t xml:space="preserve">Tulos</w:t>
      </w:r>
    </w:p>
    <w:p>
      <w:r>
        <w:t xml:space="preserve">Miksi muut lajit uskovat, että Whimsit ovat tyhmiä?</w:t>
      </w:r>
    </w:p>
    <w:p>
      <w:r>
        <w:rPr>
          <w:b/>
        </w:rPr>
        <w:t xml:space="preserve">Tulos</w:t>
      </w:r>
    </w:p>
    <w:p>
      <w:r>
        <w:t xml:space="preserve">Kuka Nome-kuningaskunnasta juonittelee ottaakseen taikavyön takaisin?</w:t>
      </w:r>
    </w:p>
    <w:p>
      <w:r>
        <w:rPr>
          <w:b/>
        </w:rPr>
        <w:t xml:space="preserve">Tulos</w:t>
      </w:r>
    </w:p>
    <w:p>
      <w:r>
        <w:t xml:space="preserve">Mitä Whimsiesit käyttävät peittääkseen pienet päänsä?</w:t>
      </w:r>
    </w:p>
    <w:p>
      <w:r>
        <w:rPr>
          <w:b/>
        </w:rPr>
        <w:t xml:space="preserve">Tulos</w:t>
      </w:r>
    </w:p>
    <w:p>
      <w:r>
        <w:t xml:space="preserve">Missä tarinan huipentuma tapahtuu?</w:t>
      </w:r>
    </w:p>
    <w:p>
      <w:r>
        <w:rPr>
          <w:b/>
        </w:rPr>
        <w:t xml:space="preserve">Tulos</w:t>
      </w:r>
    </w:p>
    <w:p>
      <w:r>
        <w:t xml:space="preserve">Miksi Guph lähtee Nomen heimosta?</w:t>
      </w:r>
    </w:p>
    <w:p>
      <w:r>
        <w:rPr>
          <w:b/>
        </w:rPr>
        <w:t xml:space="preserve">Tulos</w:t>
      </w:r>
    </w:p>
    <w:p>
      <w:r>
        <w:t xml:space="preserve">Miten Ozma varmistaa, että Nome-kuningas ja liittolaiset unohtavat suunnitelmansa?</w:t>
      </w:r>
    </w:p>
    <w:p>
      <w:r>
        <w:rPr>
          <w:b/>
        </w:rPr>
        <w:t xml:space="preserve">Tulos</w:t>
      </w:r>
    </w:p>
    <w:p>
      <w:r>
        <w:t xml:space="preserve">Miksi Nome-kuningas Roquat aikoo valloittaa Ozin?</w:t>
      </w:r>
    </w:p>
    <w:p>
      <w:r>
        <w:rPr>
          <w:b/>
        </w:rPr>
        <w:t xml:space="preserve">Tulos</w:t>
      </w:r>
    </w:p>
    <w:p>
      <w:r>
        <w:t xml:space="preserve">Miksi Nome-kuningas karkotti kenraalinsa ja tappoi everstinsä?</w:t>
      </w:r>
    </w:p>
    <w:p>
      <w:r>
        <w:rPr>
          <w:b/>
        </w:rPr>
        <w:t xml:space="preserve">Tulos</w:t>
      </w:r>
    </w:p>
    <w:p>
      <w:r>
        <w:t xml:space="preserve">Millaisen järjestelyn Dorothy tekee pitääkseen perheensä turvassa?</w:t>
      </w:r>
    </w:p>
    <w:p>
      <w:r>
        <w:rPr>
          <w:b/>
        </w:rPr>
        <w:t xml:space="preserve">Tulos</w:t>
      </w:r>
    </w:p>
    <w:p>
      <w:r>
        <w:t xml:space="preserve">Miksi Dorothy vie tätinsä ja setänsä pois Smaragdikaupungista?</w:t>
      </w:r>
    </w:p>
    <w:p>
      <w:r>
        <w:rPr>
          <w:b/>
        </w:rPr>
        <w:t xml:space="preserve">Tulos</w:t>
      </w:r>
    </w:p>
    <w:p>
      <w:r>
        <w:t xml:space="preserve">Miten Glinda, hyvä noita, yrittää estää tulevan hyökkäyksen Ozin alueelle?</w:t>
      </w:r>
    </w:p>
    <w:p>
      <w:r>
        <w:rPr>
          <w:b/>
        </w:rPr>
        <w:t xml:space="preserve">Tulos</w:t>
      </w:r>
    </w:p>
    <w:p>
      <w:r>
        <w:t xml:space="preserve">Mikä tuhosi Dorothyn maalaistalon?</w:t>
      </w:r>
    </w:p>
    <w:p>
      <w:r>
        <w:rPr>
          <w:b/>
        </w:rPr>
        <w:t xml:space="preserve">Tulos</w:t>
      </w:r>
    </w:p>
    <w:p>
      <w:r>
        <w:t xml:space="preserve">Miten Glinda suojelee Ozia tulevilta hyökkäyksiltä?</w:t>
      </w:r>
    </w:p>
    <w:p>
      <w:r>
        <w:rPr>
          <w:b/>
        </w:rPr>
        <w:t xml:space="preserve">Tulos</w:t>
      </w:r>
    </w:p>
    <w:p>
      <w:r>
        <w:t xml:space="preserve">Minkä eläimen kanssa seepra riitelee?</w:t>
      </w:r>
    </w:p>
    <w:p>
      <w:r>
        <w:rPr>
          <w:b/>
        </w:rPr>
        <w:t xml:space="preserve">Tulos</w:t>
      </w:r>
    </w:p>
    <w:p>
      <w:r>
        <w:t xml:space="preserve">Kuka vetää vaunuja, jotka vievät Dorothyn ja hänen tätinsä ja setänsä ympäri Ozia?</w:t>
      </w:r>
    </w:p>
    <w:p>
      <w:r>
        <w:rPr>
          <w:b/>
        </w:rPr>
        <w:t xml:space="preserve">Tulos</w:t>
      </w:r>
    </w:p>
    <w:p>
      <w:r>
        <w:t xml:space="preserve">Mitkä olennot muistuttavat ihmisiä, joilla on lihansyöjäeläinten päät?</w:t>
      </w:r>
    </w:p>
    <w:p>
      <w:r>
        <w:rPr>
          <w:b/>
        </w:rPr>
        <w:t xml:space="preserve">Tulos</w:t>
      </w:r>
    </w:p>
    <w:p>
      <w:r>
        <w:t xml:space="preserve">Ketkä ovat Ozin neljä heimoa?</w:t>
      </w:r>
    </w:p>
    <w:p>
      <w:r>
        <w:rPr>
          <w:b/>
        </w:rPr>
        <w:t xml:space="preserve">Tulos</w:t>
      </w:r>
    </w:p>
    <w:p>
      <w:r>
        <w:t xml:space="preserve">Jos Dorothyn setä ei pysty maksamaan velkojaan velkojille, mitä tapahtuu?</w:t>
      </w:r>
    </w:p>
    <w:p>
      <w:r>
        <w:rPr>
          <w:b/>
        </w:rPr>
        <w:t xml:space="preserve">Tulos</w:t>
      </w:r>
    </w:p>
    <w:p>
      <w:r>
        <w:t xml:space="preserve">Missä Nomen valtakunta sijaitsee?</w:t>
      </w:r>
    </w:p>
    <w:p>
      <w:r>
        <w:rPr>
          <w:b/>
        </w:rPr>
        <w:t xml:space="preserve">Tulos</w:t>
      </w:r>
    </w:p>
    <w:p>
      <w:r>
        <w:t xml:space="preserve">Kuka veteraanisotilas lähtee värväämään liittolaisia Nome Kingdomille?</w:t>
      </w:r>
    </w:p>
    <w:p>
      <w:r>
        <w:rPr>
          <w:b/>
        </w:rPr>
        <w:t xml:space="preserve">Tulos</w:t>
      </w:r>
    </w:p>
    <w:p>
      <w:r>
        <w:t xml:space="preserve">Kuka riitelee ravun kanssa maantieteellisestä sijainnista?</w:t>
      </w:r>
    </w:p>
    <w:p>
      <w:r>
        <w:rPr>
          <w:b/>
        </w:rPr>
        <w:t xml:space="preserve">Tulos</w:t>
      </w:r>
    </w:p>
    <w:p>
      <w:r>
        <w:t xml:space="preserve">Ketkä ovat Dorothyn ainoat elossa olevat sukulaiset?</w:t>
      </w:r>
    </w:p>
    <w:p>
      <w:r>
        <w:rPr>
          <w:b/>
        </w:rPr>
        <w:t xml:space="preserve">Tulos</w:t>
      </w:r>
    </w:p>
    <w:p>
      <w:r>
        <w:t xml:space="preserve">Mitä Henry-setä tekee maksaakseen tornadon talolle aiheuttamat vahingot?</w:t>
      </w:r>
    </w:p>
    <w:p>
      <w:r>
        <w:rPr>
          <w:b/>
        </w:rPr>
        <w:t xml:space="preserve">Tulos</w:t>
      </w:r>
    </w:p>
    <w:p>
      <w:r>
        <w:t xml:space="preserve">Ketkä ovat Dorothy Galen ainoat elossa olevat sukulaiset?</w:t>
      </w:r>
    </w:p>
    <w:p>
      <w:r>
        <w:rPr>
          <w:b/>
        </w:rPr>
        <w:t xml:space="preserve">Tulos</w:t>
      </w:r>
    </w:p>
    <w:p>
      <w:r>
        <w:t xml:space="preserve">Ketkä ovat Dorthyn ainoat elossa olevat sukulaiset?</w:t>
      </w:r>
    </w:p>
    <w:p>
      <w:r>
        <w:rPr>
          <w:b/>
        </w:rPr>
        <w:t xml:space="preserve">Tulos</w:t>
      </w:r>
    </w:p>
    <w:p>
      <w:r>
        <w:t xml:space="preserve">Mitä Glindan viehätysvoima tekee Ozille?</w:t>
      </w:r>
    </w:p>
    <w:p>
      <w:r>
        <w:rPr>
          <w:b/>
        </w:rPr>
        <w:t xml:space="preserve">Tulos</w:t>
      </w:r>
    </w:p>
    <w:p>
      <w:r>
        <w:t xml:space="preserve">Mitä kuningas Roquat juonittelee?</w:t>
      </w:r>
    </w:p>
    <w:p>
      <w:r>
        <w:rPr>
          <w:b/>
        </w:rPr>
        <w:t xml:space="preserve">Tulos</w:t>
      </w:r>
    </w:p>
    <w:p>
      <w:r>
        <w:t xml:space="preserve">Miksi Henry-setä on velkaa?</w:t>
      </w:r>
    </w:p>
    <w:p>
      <w:r>
        <w:rPr>
          <w:b/>
        </w:rPr>
        <w:t xml:space="preserve">Tulos</w:t>
      </w:r>
    </w:p>
    <w:p>
      <w:r>
        <w:t xml:space="preserve">Keneltä Taikavyö kaapattiin?</w:t>
      </w:r>
    </w:p>
    <w:p>
      <w:r>
        <w:rPr>
          <w:b/>
        </w:rPr>
        <w:t xml:space="preserve">Tulos</w:t>
      </w:r>
    </w:p>
    <w:p>
      <w:r>
        <w:t xml:space="preserve">Mikä kansakunta päättää auttaa Nomen armeijaa?</w:t>
      </w:r>
    </w:p>
    <w:p>
      <w:r>
        <w:rPr>
          <w:b/>
        </w:rPr>
        <w:t xml:space="preserve">Tulos</w:t>
      </w:r>
    </w:p>
    <w:p>
      <w:r>
        <w:t xml:space="preserve">Mihin järjestelyyn Dorthy päätyy prinsessa Ozzan kanssa?</w:t>
      </w:r>
    </w:p>
    <w:p>
      <w:r>
        <w:rPr>
          <w:b/>
        </w:rPr>
        <w:t xml:space="preserve">Tulos</w:t>
      </w:r>
    </w:p>
    <w:p>
      <w:r>
        <w:t xml:space="preserve">Miten prinsessa Ozma kuljettaa Dorothyn holhoojat Ozin maailmaan?</w:t>
      </w:r>
    </w:p>
    <w:p>
      <w:r>
        <w:rPr>
          <w:b/>
        </w:rPr>
        <w:t xml:space="preserve">Tulos</w:t>
      </w:r>
    </w:p>
    <w:p>
      <w:r>
        <w:t xml:space="preserve">Miksi Whimseillä on suuret naamiot?</w:t>
      </w:r>
    </w:p>
    <w:p>
      <w:r>
        <w:rPr>
          <w:b/>
        </w:rPr>
        <w:t xml:space="preserve">Tulos</w:t>
      </w:r>
    </w:p>
    <w:p>
      <w:r>
        <w:t xml:space="preserve">Miten Henry-setä yrittää päästä veloistaan?</w:t>
      </w:r>
    </w:p>
    <w:p>
      <w:r>
        <w:rPr>
          <w:b/>
        </w:rPr>
        <w:t xml:space="preserve">Tulos</w:t>
      </w:r>
    </w:p>
    <w:p>
      <w:r>
        <w:t xml:space="preserve">Miksi Henry-setä kiinnitti tilan?</w:t>
      </w:r>
    </w:p>
    <w:p>
      <w:r>
        <w:rPr>
          <w:b/>
        </w:rPr>
        <w:t xml:space="preserve">Tulos</w:t>
      </w:r>
    </w:p>
    <w:p>
      <w:r>
        <w:t xml:space="preserve">Ketkä kaksi ihmistä pitävät Dorothya alussa unelmana?</w:t>
      </w:r>
    </w:p>
    <w:p>
      <w:r>
        <w:rPr>
          <w:b/>
        </w:rPr>
        <w:t xml:space="preserve">Tulos</w:t>
      </w:r>
    </w:p>
    <w:p>
      <w:r>
        <w:t xml:space="preserve">Miten Ozin kansa saa tietää Nome-kuninkaan aikeista valloittaa heidät?</w:t>
      </w:r>
    </w:p>
    <w:p>
      <w:r>
        <w:rPr>
          <w:b/>
        </w:rPr>
        <w:t xml:space="preserve">Tulos</w:t>
      </w:r>
    </w:p>
    <w:p>
      <w:r>
        <w:t xml:space="preserve">Mikä on sen lähteen nimi, josta kuningas ja hänen liittolaisensa joivat?</w:t>
      </w:r>
    </w:p>
    <w:p>
      <w:r>
        <w:rPr>
          <w:b/>
        </w:rPr>
        <w:t xml:space="preserve">Tulos</w:t>
      </w:r>
    </w:p>
    <w:p>
      <w:r>
        <w:t xml:space="preserve">Miksi Dorothy lähtee Smaragdikaupungista puisen olkihevosen vetämällä vaunulla?</w:t>
      </w:r>
    </w:p>
    <w:p>
      <w:r>
        <w:rPr>
          <w:b/>
        </w:rPr>
        <w:t xml:space="preserve">Tulos</w:t>
      </w:r>
    </w:p>
    <w:p>
      <w:r>
        <w:t xml:space="preserve">Mitä Ozma toivoo tarinan lopussa taikavyöllä?</w:t>
      </w:r>
    </w:p>
    <w:p>
      <w:r>
        <w:rPr>
          <w:b/>
        </w:rPr>
        <w:t xml:space="preserve">Tulos</w:t>
      </w:r>
    </w:p>
    <w:p>
      <w:r>
        <w:t xml:space="preserve">Millainen eläin on Billina?</w:t>
      </w:r>
    </w:p>
    <w:p>
      <w:r>
        <w:rPr>
          <w:b/>
        </w:rPr>
        <w:t xml:space="preserve">Tulos</w:t>
      </w:r>
    </w:p>
    <w:p>
      <w:r>
        <w:t xml:space="preserve">Kuinka monessa maassa kenraali Guph vierailee?</w:t>
      </w:r>
    </w:p>
    <w:p>
      <w:r>
        <w:rPr>
          <w:b/>
        </w:rPr>
        <w:t xml:space="preserve">Tulos</w:t>
      </w:r>
    </w:p>
    <w:p>
      <w:r>
        <w:t xml:space="preserve">Kenen kanssa Dorothy tekee sopimuksen pitääkseen perheensä turvassa?</w:t>
      </w:r>
    </w:p>
    <w:p>
      <w:r>
        <w:rPr>
          <w:b/>
        </w:rPr>
        <w:t xml:space="preserve">Esimerkki 3.898</w:t>
      </w:r>
    </w:p>
    <w:p>
      <w:r>
        <w:t xml:space="preserve"> Terranin järjestelmä kasvaa ja laajenee koko ajan. Mutta vanha ja korruptoitunut Centaurian imperiumi pitää Terran aisoissa, sillä se ympäröi Terranin järjestelmän eikä anna ihmisten kasvaa ulos nykyisestä imperiumistaan. Tästä syystä Terra on sodassa Proxima Centaurin kanssa ja yrittää löytää keinon irrottautua Centaurien otteesta." Sodassa Terra keksii jatkuvasti uusia aseita yrittäessään murtaa Centaurien puolustuksen, mutta myös Proxima Centauri päivittää jatkuvasti puolustustaan. Vakoilijoiden ja muiden vastaavien taktiikoiden avulla molemmat osapuolet saavat tietää toistensa edistysaskeleista, mutta varsinaisia taisteluita ei koskaan tapahdu, koska molemmilla osapuolilla on liian kiire yrittää päihittää toisensa uusilla teknologisilla saavutuksilla. Terra jopa laskee mahdollisuutensa voittaa sota Centauria vastaan ja päivittää näitä laskelmia jokaisen uuden kehityksen myötä, minkä vuoksi heidän päätöksensä sodasta perustuvat näihin laskelmiin. Lopulta Terra keksii konseptin pommille, nimeltään Icarus, jota vastaan Proxima ei voi puolustautua, koska se kulkee valonnopeutta nopeammin, ja hyödyntää massan kasautumista lähes valonnopeudella tuhoavana tekijänä, kun se hidastuu alle valonnopeuden. Sitten todennäköisyys alkaa kääntyä Terran puolelle, ja Terra valmistautuu taisteluun tämän uuden teknologian avulla. Ongelmia on kaksi: 1) Icarus ei vielä toimi, mikä estää Terraa käyttämästä sitä Proxima Centuaria vastaan, ja 2) Colen olemassaolo Terralla on "tuntematon muuttuja", joka hämmentää sodan voiton todennäköisyystietokonetta. Siksi kirjan nimi on "Muuttuva mies"." Tässä kohtaa Thomas Cole, joka tunnetaan nimellä Muuttuva mies, astuu kuvaan. Cole on mies menneisyydestä, vuodelta 1913, ajalta juuri ennen ensimmäistä maailmansotaa. Hänet tuodaan nykyhetkeen (tai tulevaisuuteen näkökulmasta riippuen) vahingossa aikakuplan kautta, jota käytettiin menneisyyden tutkimiseen. Hän pakenee viranomaisia tulevaisuudessa ja viettää sen jälkeen paljon aikaa pakenemalla heitä. Huomataan kuitenkin, että tällä miehellä on tietty nero korjata asioita ja saada asiat toimimaan. Tämä johtuu siitä, että hän tulee ajasta, jolloin ihmisillä oli luontainen nero ja kyky keksiä asioita ja ratkaista ongelmia. Tässä vaiheessa FTL-pommin (Faster Than Light) parissa työskentelevä mies tajuaa, että Muuttuva mies on ainoa henkilö, joka voi saada Ikaruksen toimimaan. Tämän seurauksena Ikaruksen parissa työskentelevä insinööri suostuttelee Muuttuvan miehen auttamaan heitä. Icarus toimii lopulta, vaikkakaan ei sillä tavalla kuin kukaan olisi halunnut. Sen sijaan, että Icarus olisi noussut ylivalonnopeudesta keskelle Centarusta (aurinko, jonka ympärille Centaurian imperiumi on rakennettu) ja räjäyttänyt sen ja sitä ympäröivän Centaurian järjestelmän olemattomiin, käy ilmi, että Cole muutti (tai korjasi) Icaruksen toimivaksi hyperajoneuvoksi. Terralle oli kuitenkin jo annettu käsky käynnistää täysimittainen hyökkäys Kentaurien imperiumia vastaan (olettaen, että suurin osa vihollisaluksista ja -planeetoista olisi tuhoutunut Icaruksen räjähdyksessä). Terran joukot kärsivät hirvittävän tappion ja menettivät monia aluksiaan, mutta koska Variable Man oli onnistuneesti kytkenyt Icaruksen langan, Terra pystyi nyt matkustamaan Kentaurien imperiumin rajojen ulkopuolelle. Terraa ei enää estetty pääsemästä heidän pieneen järjestelmäänsä, eikä sodalle ollut enää tarvetta.</w:t>
      </w:r>
    </w:p>
    <w:p>
      <w:r>
        <w:rPr>
          <w:b/>
        </w:rPr>
        <w:t xml:space="preserve">Tulos</w:t>
      </w:r>
    </w:p>
    <w:p>
      <w:r>
        <w:t xml:space="preserve">Minne terralaiset menevät tarinan lopussa?</w:t>
      </w:r>
    </w:p>
    <w:p>
      <w:r>
        <w:rPr>
          <w:b/>
        </w:rPr>
        <w:t xml:space="preserve">Tulos</w:t>
      </w:r>
    </w:p>
    <w:p>
      <w:r>
        <w:t xml:space="preserve">Miksi Thomas Colea kutsutaan muuttuvaksi mieheksi?</w:t>
      </w:r>
    </w:p>
    <w:p>
      <w:r>
        <w:rPr>
          <w:b/>
        </w:rPr>
        <w:t xml:space="preserve">Tulos</w:t>
      </w:r>
    </w:p>
    <w:p>
      <w:r>
        <w:t xml:space="preserve">Mikä on Colen lahjakkuus?</w:t>
      </w:r>
    </w:p>
    <w:p>
      <w:r>
        <w:rPr>
          <w:b/>
        </w:rPr>
        <w:t xml:space="preserve">Tulos</w:t>
      </w:r>
    </w:p>
    <w:p>
      <w:r>
        <w:t xml:space="preserve">Kuka oli vaihteleva mies?</w:t>
      </w:r>
    </w:p>
    <w:p>
      <w:r>
        <w:rPr>
          <w:b/>
        </w:rPr>
        <w:t xml:space="preserve">Tulos</w:t>
      </w:r>
    </w:p>
    <w:p>
      <w:r>
        <w:t xml:space="preserve">Kuka on "Muuttuva mies"?</w:t>
      </w:r>
    </w:p>
    <w:p>
      <w:r>
        <w:rPr>
          <w:b/>
        </w:rPr>
        <w:t xml:space="preserve">Tulos</w:t>
      </w:r>
    </w:p>
    <w:p>
      <w:r>
        <w:t xml:space="preserve">Miten Thomas Cole matkusti tulevaisuuteen?</w:t>
      </w:r>
    </w:p>
    <w:p>
      <w:r>
        <w:rPr>
          <w:b/>
        </w:rPr>
        <w:t xml:space="preserve">Tulos</w:t>
      </w:r>
    </w:p>
    <w:p>
      <w:r>
        <w:t xml:space="preserve">Miten Cole estää tulevan sodan tarpeen?</w:t>
      </w:r>
    </w:p>
    <w:p>
      <w:r>
        <w:rPr>
          <w:b/>
        </w:rPr>
        <w:t xml:space="preserve">Tulos</w:t>
      </w:r>
    </w:p>
    <w:p>
      <w:r>
        <w:t xml:space="preserve">Mistä Thomas Cole on kotoisin?</w:t>
      </w:r>
    </w:p>
    <w:p>
      <w:r>
        <w:rPr>
          <w:b/>
        </w:rPr>
        <w:t xml:space="preserve">Tulos</w:t>
      </w:r>
    </w:p>
    <w:p>
      <w:r>
        <w:t xml:space="preserve">Mihin Icarus muuttuu?</w:t>
      </w:r>
    </w:p>
    <w:p>
      <w:r>
        <w:rPr>
          <w:b/>
        </w:rPr>
        <w:t xml:space="preserve">Tulos</w:t>
      </w:r>
    </w:p>
    <w:p>
      <w:r>
        <w:t xml:space="preserve">Mikä tekee Icarus-pommista voittamattoman?</w:t>
      </w:r>
    </w:p>
    <w:p>
      <w:r>
        <w:rPr>
          <w:b/>
        </w:rPr>
        <w:t xml:space="preserve">Tulos</w:t>
      </w:r>
    </w:p>
    <w:p>
      <w:r>
        <w:t xml:space="preserve">Mikä on sen miehen nimi, joka on vuodelta 1913?</w:t>
      </w:r>
    </w:p>
    <w:p>
      <w:r>
        <w:rPr>
          <w:b/>
        </w:rPr>
        <w:t xml:space="preserve">Tulos</w:t>
      </w:r>
    </w:p>
    <w:p>
      <w:r>
        <w:t xml:space="preserve">Mistä Thomas Cole oli kotoisin?</w:t>
      </w:r>
    </w:p>
    <w:p>
      <w:r>
        <w:rPr>
          <w:b/>
        </w:rPr>
        <w:t xml:space="preserve">Tulos</w:t>
      </w:r>
    </w:p>
    <w:p>
      <w:r>
        <w:t xml:space="preserve">Kuka estää ihmisiä kasvamasta Terranin järjestelmässä?</w:t>
      </w:r>
    </w:p>
    <w:p>
      <w:r>
        <w:rPr>
          <w:b/>
        </w:rPr>
        <w:t xml:space="preserve">Tulos</w:t>
      </w:r>
    </w:p>
    <w:p>
      <w:r>
        <w:t xml:space="preserve">Miksi terranialaiset menettävät suuren määrän joukkoja?</w:t>
      </w:r>
    </w:p>
    <w:p>
      <w:r>
        <w:rPr>
          <w:b/>
        </w:rPr>
        <w:t xml:space="preserve">Tulos</w:t>
      </w:r>
    </w:p>
    <w:p>
      <w:r>
        <w:t xml:space="preserve">Minkä pommin Terran järjestelmä kehitti?</w:t>
      </w:r>
    </w:p>
    <w:p>
      <w:r>
        <w:rPr>
          <w:b/>
        </w:rPr>
        <w:t xml:space="preserve">Tulos</w:t>
      </w:r>
    </w:p>
    <w:p>
      <w:r>
        <w:t xml:space="preserve">Miksi Terra on sodassa Proxima Centaurin kanssa?</w:t>
      </w:r>
    </w:p>
    <w:p>
      <w:r>
        <w:rPr>
          <w:b/>
        </w:rPr>
        <w:t xml:space="preserve">Tulos</w:t>
      </w:r>
    </w:p>
    <w:p>
      <w:r>
        <w:t xml:space="preserve">Mikä oli Centaurin Empire?</w:t>
      </w:r>
    </w:p>
    <w:p>
      <w:r>
        <w:rPr>
          <w:b/>
        </w:rPr>
        <w:t xml:space="preserve">Tulos</w:t>
      </w:r>
    </w:p>
    <w:p>
      <w:r>
        <w:t xml:space="preserve">Mikä on sen auringon nimi, jonka ympärille Centaurian imperiumi on rakennettu?</w:t>
      </w:r>
    </w:p>
    <w:p>
      <w:r>
        <w:rPr>
          <w:b/>
        </w:rPr>
        <w:t xml:space="preserve">Tulos</w:t>
      </w:r>
    </w:p>
    <w:p>
      <w:r>
        <w:t xml:space="preserve">Miksi Proxima ei pystynyt puolustautumaan Icarusta vastaan?</w:t>
      </w:r>
    </w:p>
    <w:p>
      <w:r>
        <w:rPr>
          <w:b/>
        </w:rPr>
        <w:t xml:space="preserve">Tulos</w:t>
      </w:r>
    </w:p>
    <w:p>
      <w:r>
        <w:t xml:space="preserve">Mitä Terra pystyi tekemään sodan jälkeen?</w:t>
      </w:r>
    </w:p>
    <w:p>
      <w:r>
        <w:rPr>
          <w:b/>
        </w:rPr>
        <w:t xml:space="preserve">Tulos</w:t>
      </w:r>
    </w:p>
    <w:p>
      <w:r>
        <w:t xml:space="preserve">Mitä FTL tarkoittaa?</w:t>
      </w:r>
    </w:p>
    <w:p>
      <w:r>
        <w:rPr>
          <w:b/>
        </w:rPr>
        <w:t xml:space="preserve">Tulos</w:t>
      </w:r>
    </w:p>
    <w:p>
      <w:r>
        <w:t xml:space="preserve">Mikä oli Thomas Colen erikoisuus?</w:t>
      </w:r>
    </w:p>
    <w:p>
      <w:r>
        <w:rPr>
          <w:b/>
        </w:rPr>
        <w:t xml:space="preserve">Tulos</w:t>
      </w:r>
    </w:p>
    <w:p>
      <w:r>
        <w:t xml:space="preserve">Mikä estää kumpaakaan osapuolta taistelemasta sodan aikana?</w:t>
      </w:r>
    </w:p>
    <w:p>
      <w:r>
        <w:rPr>
          <w:b/>
        </w:rPr>
        <w:t xml:space="preserve">Tulos</w:t>
      </w:r>
    </w:p>
    <w:p>
      <w:r>
        <w:t xml:space="preserve">Mitä Cole tekee Icarus-pommille, kun häntä pyydetään saamaan se toimimaan?</w:t>
      </w:r>
    </w:p>
    <w:p>
      <w:r>
        <w:rPr>
          <w:b/>
        </w:rPr>
        <w:t xml:space="preserve">Tulos</w:t>
      </w:r>
    </w:p>
    <w:p>
      <w:r>
        <w:t xml:space="preserve">Mikä tuo Colen tulevaisuuteen?</w:t>
      </w:r>
    </w:p>
    <w:p>
      <w:r>
        <w:rPr>
          <w:b/>
        </w:rPr>
        <w:t xml:space="preserve">Tulos</w:t>
      </w:r>
    </w:p>
    <w:p>
      <w:r>
        <w:t xml:space="preserve">Mitä tapahtui Terralle, kun he lähtivät sotaan centaurialaisten kanssa?</w:t>
      </w:r>
    </w:p>
    <w:p>
      <w:r>
        <w:rPr>
          <w:b/>
        </w:rPr>
        <w:t xml:space="preserve">Tulos</w:t>
      </w:r>
    </w:p>
    <w:p>
      <w:r>
        <w:t xml:space="preserve">Miksi Terran järjestelmä oli sodassa Proxima Centaurin kanssa?</w:t>
      </w:r>
    </w:p>
    <w:p>
      <w:r>
        <w:rPr>
          <w:b/>
        </w:rPr>
        <w:t xml:space="preserve">Tulos</w:t>
      </w:r>
    </w:p>
    <w:p>
      <w:r>
        <w:t xml:space="preserve">Miten Cole tuotiin tarinan nykyhetkeen?</w:t>
      </w:r>
    </w:p>
    <w:p>
      <w:r>
        <w:rPr>
          <w:b/>
        </w:rPr>
        <w:t xml:space="preserve">Tulos</w:t>
      </w:r>
    </w:p>
    <w:p>
      <w:r>
        <w:t xml:space="preserve">Mikä on Terran kehittämän lyömättömän pommin nimi?</w:t>
      </w:r>
    </w:p>
    <w:p>
      <w:r>
        <w:rPr>
          <w:b/>
        </w:rPr>
        <w:t xml:space="preserve">Esimerkki 3.899</w:t>
      </w:r>
    </w:p>
    <w:p>
      <w:r>
        <w:t xml:space="preserve"> Solmu I, Excelsior. Kaksi ritaria keskustelee siitä, kuinka pitkän matkan he ovat kulkeneet tuona päivänä, ylämäkeen ja alamäkeen eri nopeuksilla. Vanhempi ritari selittää epäselvästi matemaattisen ongelman.Carrollin ratkaisu: Kuten useimmissa solmuissa, ratkaisu sisältää: ongelman yksinkertaistetun uudelleenmuotoilun, menetelmän ratkaisuun pääsemiseksi, ratkaisun, keskustelun lukijoiden ratkaisuista ja sitten lukijoiden arvosanat. Keskustelussaan Carroll kertoo, että eräs lukija syyttää vanhempaa ritaria totuudenvastaisuudesta (Carroll kumoaa tämän käyttämällä ritarin sävyä). Toinen lukija vastaa ongelmaan laajentamalla tarinaa (tämä lainataan). Kahden lukijan runo, jossa he vastaavat ongelmaan, on myös lainattu. solmu II, Oikeutetut asunnot. Professori Balbus, joka on saanut nimensä sankarin mukaan, jolla on "anekdootteja, joiden epämääräisyyttä yksityiskohdissa enemmän kuin kompensoi niiden sensaatiomainen loistokkuus", saa opiskelijoilta ongelman. Erään juhlan vieraiden määrä kuvataan arvoituksellisesti. Hän puolestaan luo heille matemaattisen ongelman: lukijoilta vaaditaan kaksi vastausta. ratkaisu: Matemaattinen ongelma ratkaistaan kaavion avulla. Ne, jotka käyttävät "arvailua", saavat osittaista pistemäärää. Eräs lukija ehdottaa, että sukututkimusongelma voidaan ratkaista "risteytyksillä", mihin Carroll vastaa: "Länsimeren tuuli, olet paennut hyvin niukasti!". Ole kiitollinen siitä, että olet ylipäätään mukana luokkaluettelossa!" Solmu III, Hullu Mathesis. Yliampuva täti Mad Mathesis lyö vetoa veljentyttärensä kanssa siitä, että hän osaa valita Lontoosta lähtevän junan, joka ohittaa enemmän junia kuin veljentytön juna. Veljentytär häviää, mutta luulee keksineensä ratkaisun, jolla voittaa, toisen kerran." Solmu IV, Kuollut tilinteko. Solmu I:n kaksi ritaria nykyaikaisessa hahmossa ovat osallisina kiistassa laivasta yli laidan pudonneiden matkustajien laukkujen painosta.Solmu V, Oughts and Crosses. Solmu III:n täti ja veljentytär ovat taidemuseossa. Vaihtaessaan sniput kuten ennenkin täti väistää veljentyttärensä loogisen ongelman: veljentyttären esiopettaja oli sanonut tytöilleen: "Mitä enemmän meteliä pidätte, sitä vähemmän hilloa saatte, ja päinvastoin." Veljentytär on kuitenkin samaa mieltä. Sisarentytär haluaa tietää, tarkoittaako tämä, että jos he ovat hiljaa, heillä on loputtomasti hilloa. Sen sijaan täti vastaa omalla loogisella ongelmallaan. solmu VI, Hänen radianttinsa. Kaksi matkustajaa ilmestyy Kgovjniin, maahan, johon on viitattu aiemmissa Solmuissa. Hallitsija sijoittaa heidät "parhaaseen tyrmään ja ruokkii heitä runsaasti parhaalla leivällä ja vedellä", kunnes he ratkaisevat loogisen ongelman.Ratkaisu: Ratkaisu: Esitetään kaksi ongelmaa, joista ensimmäinen ratkaistaan sanaleikillä. Paljon myöhemmin, Solmu VII:n ratkaisujen jälkeen, Carroll palaa Solmu VI:een kuvaillakseen toisen ongelman yksityiskohtaisesti ja kumotakseen (nimeltä mainittujen) lukijoiden kritiikin siitä, että heitä oli huijattu.Solmu VII, Petty Cash. Täti ja veljentytär kohtaavat "merkillisen sattuman kautta" toisia henkilöitä, jotka matkustavat samassa junassa, mutta myös samalla asemalla, samana päivänä ja samaan aikaan. Lounaslaskut menevät sekaisin, koska täti ei halua kirjoittaa ylös numeroita, jotka voisi "helposti" muistaa ulkoa.Ratkaisu: Carroll antaa ratkaisun, joka "yleispätevästi" tuottaa vastauksen, ja arvostelee sitten yksityiskohtaisesti useita muita lähestymistapoja, jotka vain "vahingossa" antavat ratkaisun.Solmu VIII, De Omnibus Rebus. Solmu VI:n matkalaiset ovat lähdössä Kgovjnista helpottuneina, kun yhdelle heistä tulee mieleen matemaattinen ongelma.Solmu IX, Käärme, jolla on kulmia. Solmu II:n hahmot sekä Balbus ja hänen kaksi oppilastaan palaavat antamaan kolme ongelmaa, jotka liittyvät löyhästi toisiinsa kertomuksen avulla.Solmu X, Chelsea Buns. Hullu Mathesis ja hänen veljentyttärensä palaavat, samoin kuin Balbus ja hänen kaksi oppilastaan.Ratkaisuhuomautus: The Change of Day -nimiseen arvoitukseen ei koskaan vastata, koska Carroll "odottaa tilastoja" ja on itse "niin täysin ymmällään".</w:t>
      </w:r>
    </w:p>
    <w:p>
      <w:r>
        <w:rPr>
          <w:b/>
        </w:rPr>
        <w:t xml:space="preserve">Tulos</w:t>
      </w:r>
    </w:p>
    <w:p>
      <w:r>
        <w:t xml:space="preserve">Mitä matemaattista ongelmaa ritarit yrittävät ratkaista?</w:t>
      </w:r>
    </w:p>
    <w:p>
      <w:r>
        <w:rPr>
          <w:b/>
        </w:rPr>
        <w:t xml:space="preserve">Tulos</w:t>
      </w:r>
    </w:p>
    <w:p>
      <w:r>
        <w:t xml:space="preserve">Kuka voittaa Solmu III:ssa kilpailun, jossa valitaan eniten junia ohittava juna?</w:t>
      </w:r>
    </w:p>
    <w:p>
      <w:r>
        <w:rPr>
          <w:b/>
        </w:rPr>
        <w:t xml:space="preserve">Tulos</w:t>
      </w:r>
    </w:p>
    <w:p>
      <w:r>
        <w:t xml:space="preserve">Mitä tapahtuu yhdelle matkustajista, kun he lähtevät Kgovnista?</w:t>
      </w:r>
    </w:p>
    <w:p>
      <w:r>
        <w:rPr>
          <w:b/>
        </w:rPr>
        <w:t xml:space="preserve">Tulos</w:t>
      </w:r>
    </w:p>
    <w:p>
      <w:r>
        <w:t xml:space="preserve">Kuka on Knot IX:ssä kahden oppilaansa kanssa?</w:t>
      </w:r>
    </w:p>
    <w:p>
      <w:r>
        <w:rPr>
          <w:b/>
        </w:rPr>
        <w:t xml:space="preserve">Tulos</w:t>
      </w:r>
    </w:p>
    <w:p>
      <w:r>
        <w:t xml:space="preserve">Miksi jotkut opiskelijat saavat vain osittaisen opintopisteen?</w:t>
      </w:r>
    </w:p>
    <w:p>
      <w:r>
        <w:rPr>
          <w:b/>
        </w:rPr>
        <w:t xml:space="preserve">Tulos</w:t>
      </w:r>
    </w:p>
    <w:p>
      <w:r>
        <w:t xml:space="preserve">Mihin maahan viitataan aiemmissa Solmuissa, joihin kaksi matkustajaa ilmestyy?</w:t>
      </w:r>
    </w:p>
    <w:p>
      <w:r>
        <w:rPr>
          <w:b/>
        </w:rPr>
        <w:t xml:space="preserve">Tulos</w:t>
      </w:r>
    </w:p>
    <w:p>
      <w:r>
        <w:t xml:space="preserve">Mitä Mad Mathesis-täti ja hänen veljentyttärensä käyvät kauppaa museossa?</w:t>
      </w:r>
    </w:p>
    <w:p>
      <w:r>
        <w:rPr>
          <w:b/>
        </w:rPr>
        <w:t xml:space="preserve">Tulos</w:t>
      </w:r>
    </w:p>
    <w:p>
      <w:r>
        <w:t xml:space="preserve">Kuka häviää vedon junista?</w:t>
      </w:r>
    </w:p>
    <w:p>
      <w:r>
        <w:rPr>
          <w:b/>
        </w:rPr>
        <w:t xml:space="preserve">Tulos</w:t>
      </w:r>
    </w:p>
    <w:p>
      <w:r>
        <w:t xml:space="preserve">Mitä ritarit keskustelevat päivästä?</w:t>
      </w:r>
    </w:p>
    <w:p>
      <w:r>
        <w:rPr>
          <w:b/>
        </w:rPr>
        <w:t xml:space="preserve">Tulos</w:t>
      </w:r>
    </w:p>
    <w:p>
      <w:r>
        <w:t xml:space="preserve">Mitä opiskelijat antavat professorille?</w:t>
      </w:r>
    </w:p>
    <w:p>
      <w:r>
        <w:rPr>
          <w:b/>
        </w:rPr>
        <w:t xml:space="preserve">Tulos</w:t>
      </w:r>
    </w:p>
    <w:p>
      <w:r>
        <w:t xml:space="preserve">Missä kaksi matkustajaa esiintyy Solmu VI:ssa?</w:t>
      </w:r>
    </w:p>
    <w:p>
      <w:r>
        <w:rPr>
          <w:b/>
        </w:rPr>
        <w:t xml:space="preserve">Tulos</w:t>
      </w:r>
    </w:p>
    <w:p>
      <w:r>
        <w:t xml:space="preserve">Mitä Mad Mathesis-täti lyö vetoa veljentyttärensä kanssa, että hän pystyy siihen?</w:t>
      </w:r>
    </w:p>
    <w:p>
      <w:r>
        <w:rPr>
          <w:b/>
        </w:rPr>
        <w:t xml:space="preserve">Tulos</w:t>
      </w:r>
    </w:p>
    <w:p>
      <w:r>
        <w:t xml:space="preserve">Mihin arvoitukseen ei koskaan vastata?</w:t>
      </w:r>
    </w:p>
    <w:p>
      <w:r>
        <w:rPr>
          <w:b/>
        </w:rPr>
        <w:t xml:space="preserve">Tulos</w:t>
      </w:r>
    </w:p>
    <w:p>
      <w:r>
        <w:t xml:space="preserve">Kuka on nimetty anekdoottien sankarin mukaan?</w:t>
      </w:r>
    </w:p>
    <w:p>
      <w:r>
        <w:rPr>
          <w:b/>
        </w:rPr>
        <w:t xml:space="preserve">Tulos</w:t>
      </w:r>
    </w:p>
    <w:p>
      <w:r>
        <w:t xml:space="preserve">Kuka kertoi Solmu V:ssä tytöilleen, että he saisivat vähemmän hilloa, mitä enemmän ääntä he pitävät?</w:t>
      </w:r>
    </w:p>
    <w:p>
      <w:r>
        <w:rPr>
          <w:b/>
        </w:rPr>
        <w:t xml:space="preserve">Tulos</w:t>
      </w:r>
    </w:p>
    <w:p>
      <w:r>
        <w:t xml:space="preserve">Kenelle annetaan osittainen kunnia Balbusin ongelmasta?</w:t>
      </w:r>
    </w:p>
    <w:p>
      <w:r>
        <w:rPr>
          <w:b/>
        </w:rPr>
        <w:t xml:space="preserve">Tulos</w:t>
      </w:r>
    </w:p>
    <w:p>
      <w:r>
        <w:t xml:space="preserve">Mitä matkustajille syötettiin tyrmässä?</w:t>
      </w:r>
    </w:p>
    <w:p>
      <w:r>
        <w:rPr>
          <w:b/>
        </w:rPr>
        <w:t xml:space="preserve">Tulos</w:t>
      </w:r>
    </w:p>
    <w:p>
      <w:r>
        <w:t xml:space="preserve">Solmussa VII Mad Mathesis ei halua kirjoittaa ylös numeroita, joilla on mikä ominaisuus?</w:t>
      </w:r>
    </w:p>
    <w:p>
      <w:r>
        <w:rPr>
          <w:b/>
        </w:rPr>
        <w:t xml:space="preserve">Tulos</w:t>
      </w:r>
    </w:p>
    <w:p>
      <w:r>
        <w:t xml:space="preserve">Kuka on saanut nimensä sankarin mukaan?</w:t>
      </w:r>
    </w:p>
    <w:p>
      <w:r>
        <w:rPr>
          <w:b/>
        </w:rPr>
        <w:t xml:space="preserve">Tulos</w:t>
      </w:r>
    </w:p>
    <w:p>
      <w:r>
        <w:t xml:space="preserve">Mitä yksi henkilö ehdottaa, miten sukututkimusongelma voidaan ratkaista?</w:t>
      </w:r>
    </w:p>
    <w:p>
      <w:r>
        <w:rPr>
          <w:b/>
        </w:rPr>
        <w:t xml:space="preserve">Tulos</w:t>
      </w:r>
    </w:p>
    <w:p>
      <w:r>
        <w:t xml:space="preserve">Minkä Knot X:n pulman ratkaisua ei ole?</w:t>
      </w:r>
    </w:p>
    <w:p>
      <w:r>
        <w:rPr>
          <w:b/>
        </w:rPr>
        <w:t xml:space="preserve">Tulos</w:t>
      </w:r>
    </w:p>
    <w:p>
      <w:r>
        <w:t xml:space="preserve">Mistä eräs lukija syyttää vanhempaa ritaria?</w:t>
      </w:r>
    </w:p>
    <w:p>
      <w:r>
        <w:rPr>
          <w:b/>
        </w:rPr>
        <w:t xml:space="preserve">Tulos</w:t>
      </w:r>
    </w:p>
    <w:p>
      <w:r>
        <w:t xml:space="preserve">Miten Carroll vastaa lukijoiden kritiikkiin?</w:t>
      </w:r>
    </w:p>
    <w:p>
      <w:r>
        <w:rPr>
          <w:b/>
        </w:rPr>
        <w:t xml:space="preserve">Tulos</w:t>
      </w:r>
    </w:p>
    <w:p>
      <w:r>
        <w:t xml:space="preserve">Minkä tyyppiselle ratkaisulle annettiin osittainen luotto Solmu II:ssa?</w:t>
      </w:r>
    </w:p>
    <w:p>
      <w:r>
        <w:rPr>
          <w:b/>
        </w:rPr>
        <w:t xml:space="preserve">Tulos</w:t>
      </w:r>
    </w:p>
    <w:p>
      <w:r>
        <w:t xml:space="preserve">Mistä on kyse Knot IV:n ritarien kiistassa?</w:t>
      </w:r>
    </w:p>
    <w:p>
      <w:r>
        <w:rPr>
          <w:b/>
        </w:rPr>
        <w:t xml:space="preserve">Tulos</w:t>
      </w:r>
    </w:p>
    <w:p>
      <w:r>
        <w:t xml:space="preserve">Mihin arvoitukseen ei koskaan vastata?</w:t>
      </w:r>
    </w:p>
    <w:p>
      <w:r>
        <w:rPr>
          <w:b/>
        </w:rPr>
        <w:t xml:space="preserve">Tulos</w:t>
      </w:r>
    </w:p>
    <w:p>
      <w:r>
        <w:t xml:space="preserve">Missä muussa Solmussa Solmun VII matkustajat esiintyivät?</w:t>
      </w:r>
    </w:p>
    <w:p>
      <w:r>
        <w:rPr>
          <w:b/>
        </w:rPr>
        <w:t xml:space="preserve">Tulos</w:t>
      </w:r>
    </w:p>
    <w:p>
      <w:r>
        <w:t xml:space="preserve">Mikä on tädin nimi?</w:t>
      </w:r>
    </w:p>
    <w:p>
      <w:r>
        <w:rPr>
          <w:b/>
        </w:rPr>
        <w:t xml:space="preserve">Tulos</w:t>
      </w:r>
    </w:p>
    <w:p>
      <w:r>
        <w:t xml:space="preserve">Kuka voittaa vedon Mad Mathesiksen ja hänen veljentyttärensä välillä?</w:t>
      </w:r>
    </w:p>
    <w:p>
      <w:r>
        <w:rPr>
          <w:b/>
        </w:rPr>
        <w:t xml:space="preserve">Esimerkki 3.900</w:t>
      </w:r>
    </w:p>
    <w:p>
      <w:r>
        <w:t xml:space="preserve"> Xechon kuumassa ja kosteassa valtamerimaailmassa Dane Thorson on juuri saanut valmiiksi osuutensa vapaakauppiaan (eli kulkurirahtilaiva) Solar Queenin valmistelemisessa aloittamaan matkansa tähtienvälisellä postireitillä. Odottaessaan alusta, jonka tilalle he lähtevät reitille, Dane, kapteeni Jellico ja lääkintämies Craig Tau saavat kutsun vierailla Xechon sisarplaneetalla Khatkalla, jonka päällikkö Kort Asaki kutsuu vierailulle. Viidakkomaailma, jonka alun perin asuttivat tuhansia vuosia sitten alkuperäisafrikkalaiset pakolaiset eräästä Maan ydinsodasta, on safarimaailma, joka on pohjimmiltaan jättimäinen metsästysalue, jonne suurriistanmetsästäjät saapuvat kokeilemaan taitojaan suuria, vaarallisia eläimiä vastaan. 3 tähtihenkilöä saavat Khatkassa selville, että Lumbrilo-niminen noitatohtori heikentää Ranger Asakin asemaa. Seremoniassa, jossa Lumbrilo on naamioitunut paikallisen leijonan versioksi, lääkintämies Tau, joka on opiskellut taikuutta monissa maailmoissa, loihtii norsun kuvan ja ansaitsee näin Lumbrilon vihamielisyyden.Vieraillessaan katsomassa Zoborua, uutta eläinsuojelualuetta, jossa ei saa tappaa ihmisiä, kolme tähtihenkilöä, metsänvartija Asaki ja lennokin lentäjä jäävät viidakkoon, kun heidän lennokkinsa putoaa. Miesten on käveltävä takaisin tukikohtaansa ja vältettävä kohtaamisia Khatkan vaarallisen eläimistön kanssa. Eräässä tällaisessa kohtaamisessa heille kerrotaan, että Lumbrilo seuraa ja paimentaa heitä.Tappavalla suolla miehet törmäävät leiriin, jossa on pieni salametsästäjäjoukko. Siellä Tau kohtaa Lumbrilon, kääntää taikuutensa takaisin häntä vastaan ja lähettää hänet huutaen viidakkoon, mikä ratkaisee metsänvartija Asakin ongelman. Kapteeni Jellico ja hänen miehensä palaavat sen jälkeen Solar Queenille, josta he toivovat tulevan mukavan rauhallinen postilenkki.</w:t>
      </w:r>
    </w:p>
    <w:p>
      <w:r>
        <w:rPr>
          <w:b/>
        </w:rPr>
        <w:t xml:space="preserve">Tulos</w:t>
      </w:r>
    </w:p>
    <w:p>
      <w:r>
        <w:t xml:space="preserve">Mikä on tähtienvälistä postireittiä varten valmistellun Free Trader -rahtialuksen (eli kulkurirahtialuksen) nimi?</w:t>
      </w:r>
    </w:p>
    <w:p>
      <w:r>
        <w:rPr>
          <w:b/>
        </w:rPr>
        <w:t xml:space="preserve">Tulos</w:t>
      </w:r>
    </w:p>
    <w:p>
      <w:r>
        <w:t xml:space="preserve">Mitä eroa on tarinan kahden planeetan välillä?</w:t>
      </w:r>
    </w:p>
    <w:p>
      <w:r>
        <w:rPr>
          <w:b/>
        </w:rPr>
        <w:t xml:space="preserve">Tulos</w:t>
      </w:r>
    </w:p>
    <w:p>
      <w:r>
        <w:t xml:space="preserve">Mikä on sen aluksen nimi, jota Xecho valmistelee tähtienvälistä lentoreittiä varten?</w:t>
      </w:r>
    </w:p>
    <w:p>
      <w:r>
        <w:rPr>
          <w:b/>
        </w:rPr>
        <w:t xml:space="preserve">Tulos</w:t>
      </w:r>
    </w:p>
    <w:p>
      <w:r>
        <w:t xml:space="preserve">Kenet päävartija Kort Asaki kutsuu vierailulle Khatkaan? </w:t>
      </w:r>
    </w:p>
    <w:p>
      <w:r>
        <w:rPr>
          <w:b/>
        </w:rPr>
        <w:t xml:space="preserve">Tulos</w:t>
      </w:r>
    </w:p>
    <w:p>
      <w:r>
        <w:t xml:space="preserve">Minkä olennon Medic Tau loihtii? </w:t>
      </w:r>
    </w:p>
    <w:p>
      <w:r>
        <w:rPr>
          <w:b/>
        </w:rPr>
        <w:t xml:space="preserve">Tulos</w:t>
      </w:r>
    </w:p>
    <w:p>
      <w:r>
        <w:t xml:space="preserve">Miten kolme tähtimiestä ja flitterilentäjä tietävät, että Lumbrilo jäljittää heitä, kun he ovat jumissa Zoborussa?</w:t>
      </w:r>
    </w:p>
    <w:p>
      <w:r>
        <w:rPr>
          <w:b/>
        </w:rPr>
        <w:t xml:space="preserve">Tulos</w:t>
      </w:r>
    </w:p>
    <w:p>
      <w:r>
        <w:t xml:space="preserve">Mihin Lumbrilo naamioituu seremonian aikana? </w:t>
      </w:r>
    </w:p>
    <w:p>
      <w:r>
        <w:rPr>
          <w:b/>
        </w:rPr>
        <w:t xml:space="preserve">Tulos</w:t>
      </w:r>
    </w:p>
    <w:p>
      <w:r>
        <w:t xml:space="preserve">Missä Medicin ja Lumbrilon välinen yhteenotto tapahtuu?</w:t>
      </w:r>
    </w:p>
    <w:p>
      <w:r>
        <w:rPr>
          <w:b/>
        </w:rPr>
        <w:t xml:space="preserve">Tulos</w:t>
      </w:r>
    </w:p>
    <w:p>
      <w:r>
        <w:t xml:space="preserve">Minkälainen ilmasto on Xecho-planeetalla?</w:t>
      </w:r>
    </w:p>
    <w:p>
      <w:r>
        <w:rPr>
          <w:b/>
        </w:rPr>
        <w:t xml:space="preserve">Tulos</w:t>
      </w:r>
    </w:p>
    <w:p>
      <w:r>
        <w:t xml:space="preserve">Mikä on noitatohtorin nimi, joka horjuttaa metsänvartija Asakia?</w:t>
      </w:r>
    </w:p>
    <w:p>
      <w:r>
        <w:rPr>
          <w:b/>
        </w:rPr>
        <w:t xml:space="preserve">Tulos</w:t>
      </w:r>
    </w:p>
    <w:p>
      <w:r>
        <w:t xml:space="preserve">Kuka heikentää Asakin asemaa? </w:t>
      </w:r>
    </w:p>
    <w:p>
      <w:r>
        <w:rPr>
          <w:b/>
        </w:rPr>
        <w:t xml:space="preserve">Tulos</w:t>
      </w:r>
    </w:p>
    <w:p>
      <w:r>
        <w:t xml:space="preserve">Millainen lääkäri Lumbrilo on?</w:t>
      </w:r>
    </w:p>
    <w:p>
      <w:r>
        <w:rPr>
          <w:b/>
        </w:rPr>
        <w:t xml:space="preserve">Tulos</w:t>
      </w:r>
    </w:p>
    <w:p>
      <w:r>
        <w:t xml:space="preserve">Miksi ihmiset matkustavat Khatkaan?</w:t>
      </w:r>
    </w:p>
    <w:p>
      <w:r>
        <w:rPr>
          <w:b/>
        </w:rPr>
        <w:t xml:space="preserve">Tulos</w:t>
      </w:r>
    </w:p>
    <w:p>
      <w:r>
        <w:t xml:space="preserve">Kuka opiskeli taikuutta? </w:t>
      </w:r>
    </w:p>
    <w:p>
      <w:r>
        <w:rPr>
          <w:b/>
        </w:rPr>
        <w:t xml:space="preserve">Tulos</w:t>
      </w:r>
    </w:p>
    <w:p>
      <w:r>
        <w:t xml:space="preserve">Mitä Medic Tau loihtii seremonian aikana?</w:t>
      </w:r>
    </w:p>
    <w:p>
      <w:r>
        <w:rPr>
          <w:b/>
        </w:rPr>
        <w:t xml:space="preserve">Tulos</w:t>
      </w:r>
    </w:p>
    <w:p>
      <w:r>
        <w:t xml:space="preserve">Mihin Lumbrilo naamioituu seremoniassa?</w:t>
      </w:r>
    </w:p>
    <w:p>
      <w:r>
        <w:rPr>
          <w:b/>
        </w:rPr>
        <w:t xml:space="preserve">Tulos</w:t>
      </w:r>
    </w:p>
    <w:p>
      <w:r>
        <w:t xml:space="preserve">Mikä on Zoboru?</w:t>
      </w:r>
    </w:p>
    <w:p>
      <w:r>
        <w:rPr>
          <w:b/>
        </w:rPr>
        <w:t xml:space="preserve">Tulos</w:t>
      </w:r>
    </w:p>
    <w:p>
      <w:r>
        <w:t xml:space="preserve">Miten Tau ratkaisee metsänvartija Asakin ongelman?</w:t>
      </w:r>
    </w:p>
    <w:p>
      <w:r>
        <w:rPr>
          <w:b/>
        </w:rPr>
        <w:t xml:space="preserve">Tulos</w:t>
      </w:r>
    </w:p>
    <w:p>
      <w:r>
        <w:t xml:space="preserve">Khatha on millainen maailma?</w:t>
      </w:r>
    </w:p>
    <w:p>
      <w:r>
        <w:rPr>
          <w:b/>
        </w:rPr>
        <w:t xml:space="preserve">Tulos</w:t>
      </w:r>
    </w:p>
    <w:p>
      <w:r>
        <w:t xml:space="preserve">Miten Tau ansaitsi Lumbrilon vihamielisyyden seremonian aikana?</w:t>
      </w:r>
    </w:p>
    <w:p>
      <w:r>
        <w:rPr>
          <w:b/>
        </w:rPr>
        <w:t xml:space="preserve">Tulos</w:t>
      </w:r>
    </w:p>
    <w:p>
      <w:r>
        <w:t xml:space="preserve">Miten Medic Tau ratkaisee metsänvartija Asakin ongelman noitatohtorin kanssa?</w:t>
      </w:r>
    </w:p>
    <w:p>
      <w:r>
        <w:rPr>
          <w:b/>
        </w:rPr>
        <w:t xml:space="preserve">Tulos</w:t>
      </w:r>
    </w:p>
    <w:p>
      <w:r>
        <w:t xml:space="preserve">Mikä on Xechon sisarplaneetan nimi?</w:t>
      </w:r>
    </w:p>
    <w:p>
      <w:r>
        <w:rPr>
          <w:b/>
        </w:rPr>
        <w:t xml:space="preserve">Tulos</w:t>
      </w:r>
    </w:p>
    <w:p>
      <w:r>
        <w:t xml:space="preserve">Minkälaisia pakolaisia asettui Khatkaan?</w:t>
      </w:r>
    </w:p>
    <w:p>
      <w:r>
        <w:rPr>
          <w:b/>
        </w:rPr>
        <w:t xml:space="preserve">Tulos</w:t>
      </w:r>
    </w:p>
    <w:p>
      <w:r>
        <w:t xml:space="preserve">Kuka on kapteeni?</w:t>
      </w:r>
    </w:p>
    <w:p>
      <w:r>
        <w:rPr>
          <w:b/>
        </w:rPr>
        <w:t xml:space="preserve">Tulos</w:t>
      </w:r>
    </w:p>
    <w:p>
      <w:r>
        <w:t xml:space="preserve">Ketä kolmen tähtimiehen, metsänvartija Asakin ja lentäjän on vältettävä flitterin onnettomuuden jälkeen? </w:t>
      </w:r>
    </w:p>
    <w:p>
      <w:r>
        <w:rPr>
          <w:b/>
        </w:rPr>
        <w:t xml:space="preserve">Tulos</w:t>
      </w:r>
    </w:p>
    <w:p>
      <w:r>
        <w:t xml:space="preserve">Kuka miehistön jäsen on opiskellut taikuutta?</w:t>
      </w:r>
    </w:p>
    <w:p>
      <w:r>
        <w:rPr>
          <w:b/>
        </w:rPr>
        <w:t xml:space="preserve">Tulos</w:t>
      </w:r>
    </w:p>
    <w:p>
      <w:r>
        <w:t xml:space="preserve">Kuka kutsuu aluksen miehistön Khathaan?</w:t>
      </w:r>
    </w:p>
    <w:p>
      <w:r>
        <w:rPr>
          <w:b/>
        </w:rPr>
        <w:t xml:space="preserve">Tulos</w:t>
      </w:r>
    </w:p>
    <w:p>
      <w:r>
        <w:t xml:space="preserve">Mihin kapteeni Jellico ja hänen miehensä palaavat yhteenoton jälkeen?</w:t>
      </w:r>
    </w:p>
    <w:p>
      <w:r>
        <w:rPr>
          <w:b/>
        </w:rPr>
        <w:t xml:space="preserve">Tulos</w:t>
      </w:r>
    </w:p>
    <w:p>
      <w:r>
        <w:t xml:space="preserve">Kuka kutsuu Dane Thorsonin Khatkaan?</w:t>
      </w:r>
    </w:p>
    <w:p>
      <w:r>
        <w:rPr>
          <w:b/>
        </w:rPr>
        <w:t xml:space="preserve">Tulos</w:t>
      </w:r>
    </w:p>
    <w:p>
      <w:r>
        <w:t xml:space="preserve">Mitkä ovat tarinan kolmen tähtimiehen nimet?</w:t>
      </w:r>
    </w:p>
    <w:p>
      <w:r>
        <w:rPr>
          <w:b/>
        </w:rPr>
        <w:t xml:space="preserve">Esimerkki 3.901</w:t>
      </w:r>
    </w:p>
    <w:p>
      <w:r>
        <w:t xml:space="preserve"> Tarina sijoittuu metsään ja alkaa sanoilla "Olipa kerran". Timmy Tiptoes on "pieni lihava ja mukava harmaa orava", joka asuu lehtien peittämässä pesässä korkean puun latvassa pienen vaimonsa Goodyn kanssa. Useiden päivien aikana he keräävät pähkinöitä pikku säkkeihinsä tulevaa talvea ja kevättä varten ja säilyttävät pähkinöitä onttoihin puun kannoihin kotinsa lähellä. Timmyllä on punainen takki, jonka hän riisuu työskennellessään, ja hänen vaimollaan on vaaleanpunainen mekko ja esiliina. Kun kannot ovat täynnä, pariskunta käyttää puun koloa, joka on joskus kuulunut tikalle. Pähkinät kolisevat "alhaalla alhaalla sisällä", ja Goody ihmettelee, miten he saavat ne koskaan takaisin. Timmy muistuttaa, että kevääseen mennessä hän on paljon hoikempi ja pystyy kulkemaan pienestä reiästä." Sivuhuomautuksena kertoja kertoo lukijalle, että pariskunnalla oli suuria määriä pähkinöitä, koska he eivät koskaan hukanneet niitä, ja huomauttaa, että useimmat oravat hukkaavat puolet pähkinöistään, koska ne eivät muista, mihin ne hautasivat ne. Hopeahäntä on metsän unohtavin orava, ja yrittäessään löytää pähkinöitään hän kaivaa esiin toisen oravan kätkön. Pähkinöitä kaivavien oravien keskuudessa syntyy kuohunta, ja epäonneksi lintuparvi lentää ohi ja laulaa: "Kuka on kaivanut pähkinäni?" ja "Vähän leipää ja ei juustoa!". Yksi lintu löytää istumapaikan puskasta, jossa Timmy työskentelee, ja jatkaa laulua pähkinöiden kaivamisesta. Muut oravat huomaavat sen, epäilevät Timmyn ryöstäneen muilta pähkinävarastojaan, ryntäävät hänen kimppuunsa, raapivat ja raapivat häntä, jahtaavat häntä puuhun ja tunkevat hänet suurella vaivalla tikankolosta sisään. Hopeahäntä ehdottaa, että he jättävät hänet sinne, kunnes hän tunnustaa.Timmy makaa "tainnutettuna ja liikkumatta" pähkinöiden päällä, jotka hän on varastoinut onttoon puuhun, kun Goody etsii häntä tuloksetta. Lopulta Timmy herää ja huomaa olevansa sammaloituneessa pikku sängyssä, jota ympäröi runsaasti ruokaa. Chippy Hackee, pieni raidallinen liito-orava, hoitaa häntä ystävällisesti ja mainitsee, että puun latvasta on satanut pähkinöitä ja että hän on myös "löytänyt muutaman haudattuna". Liito-orava houkuttelee Timmyn syömään pähkinöitä, ja Timmy kasvaa "yhä lihavammaksi!" Goody on hyvin huolissaan miehensä katoamisesta, mutta hän on palannut takaisin töihin keräämään pähkinöitä ja piilottamaan ne puun juuren alle. Rouva Hackee, Chippyn vaimo, ilmestyy juuren alta ja vaatii selitystä pähkinöiden tulvimisesta hänen kotiinsa. Lopulta molemmat naiset valittavat karanneista miehistään, mutta liito-orava tietää, missä hänen miehensä leiriytyy, koska pikkulintu on kertonut sen hänelle. Yhdessä he kiiruhtavat tikan kololle ja kuulevat miehensä laulavan syvällä puun sisällä: "Pikku-ukkoni ja minä riitelimme,Miten saamme tämän asian ratkaistua?Hoida asia niin hyvin kuin voit,Ja häivy sinä, pikku-ukkoni!" Rouva Hackee kieltäytyy menemästä puuhun, koska hänen miehensä puree, mutta Goody huutaa miehensä luokseen, ja tämä tulee kololle suukko suudelma hänelle. Hän on liian lihava mahtuakseen reiästä läpi, mutta Chippy Hackee (joka ei ole liian lihava) kieltäytyy lähtemästä ja jää alle naureskelemaan. Kaksi viikkoa myöhemmin kova tuuli puhaltaa puun latvasta, ja Timmy pääsee pakoon. Chippy Hackee jatkaa leiriytymistään puun kannossa vielä viikon ajan, mutta karhu ryntää naapurustoon (kenties pähkinöitä etsimässä?), ja Chippy päättää, että on aika kiirehtiä kotiin. Hän kärsii flunssasta päässään ja on melko epämukavasti. Timmy pitää nyt perheen pähkinöitä "lukittuna pienellä riippulukolla", ja oheisessa kuvassa Goody istuu pesän ulkopuolella hoitamassa kolmea pientä poikasta. "Ja aina kun tuo pikkulintu näkee pikkuoravat, se laulaa: 'Kuka on kaivanut pähkinäni? Kuka on kaivanut mun pähkinöitä? Mutta kukaan ei koskaan vastaa!" Chippy Hackee ja hänen vaimonsa nähdään viimeisessä kuvituksessa yrittämässä karkottaa pikkulinnun pois puunlehväsateenvarjollaan." Potterin ideaa saada orava kasvamaan niin lihavaksi, että se ei pääse puusta karkuun, jäljitteli A. A. Milne Nalle Puhissa.</w:t>
      </w:r>
    </w:p>
    <w:p>
      <w:r>
        <w:rPr>
          <w:b/>
        </w:rPr>
        <w:t xml:space="preserve">Tulos</w:t>
      </w:r>
    </w:p>
    <w:p>
      <w:r>
        <w:t xml:space="preserve">Miksi useimmat oravat menettävät pähkinänsä?</w:t>
      </w:r>
    </w:p>
    <w:p>
      <w:r>
        <w:rPr>
          <w:b/>
        </w:rPr>
        <w:t xml:space="preserve">Tulos</w:t>
      </w:r>
    </w:p>
    <w:p>
      <w:r>
        <w:t xml:space="preserve">Miten Timmy Tiptoes ja Goody Orava liittyvät toisiinsa?</w:t>
      </w:r>
    </w:p>
    <w:p>
      <w:r>
        <w:rPr>
          <w:b/>
        </w:rPr>
        <w:t xml:space="preserve">Tulos</w:t>
      </w:r>
    </w:p>
    <w:p>
      <w:r>
        <w:t xml:space="preserve">Mitä Timmy poistaa työskennellessään?</w:t>
      </w:r>
    </w:p>
    <w:p>
      <w:r>
        <w:rPr>
          <w:b/>
        </w:rPr>
        <w:t xml:space="preserve">Tulos</w:t>
      </w:r>
    </w:p>
    <w:p>
      <w:r>
        <w:t xml:space="preserve">Minkä alla Timmy ja hänen vaimonsa lymyilevät?</w:t>
      </w:r>
    </w:p>
    <w:p>
      <w:r>
        <w:rPr>
          <w:b/>
        </w:rPr>
        <w:t xml:space="preserve">Tulos</w:t>
      </w:r>
    </w:p>
    <w:p>
      <w:r>
        <w:t xml:space="preserve">Miksi Potter halusi tehdä oravasta lihavan?</w:t>
      </w:r>
    </w:p>
    <w:p>
      <w:r>
        <w:rPr>
          <w:b/>
        </w:rPr>
        <w:t xml:space="preserve">Tulos</w:t>
      </w:r>
    </w:p>
    <w:p>
      <w:r>
        <w:t xml:space="preserve">Missä Timmy ja Goody säilyttävät pähkinöitään?</w:t>
      </w:r>
    </w:p>
    <w:p>
      <w:r>
        <w:rPr>
          <w:b/>
        </w:rPr>
        <w:t xml:space="preserve">Tulos</w:t>
      </w:r>
    </w:p>
    <w:p>
      <w:r>
        <w:t xml:space="preserve">Missä on tapahtumapaikka?</w:t>
      </w:r>
    </w:p>
    <w:p>
      <w:r>
        <w:rPr>
          <w:b/>
        </w:rPr>
        <w:t xml:space="preserve">Tulos</w:t>
      </w:r>
    </w:p>
    <w:p>
      <w:r>
        <w:t xml:space="preserve">Millä Chippy Hackee ja hänen vaimonsa ajavat linnun pois?</w:t>
      </w:r>
    </w:p>
    <w:p>
      <w:r>
        <w:rPr>
          <w:b/>
        </w:rPr>
        <w:t xml:space="preserve">Tulos</w:t>
      </w:r>
    </w:p>
    <w:p>
      <w:r>
        <w:t xml:space="preserve">Kun Timmy herää, kuka pitää hänestä huolta?</w:t>
      </w:r>
    </w:p>
    <w:p>
      <w:r>
        <w:rPr>
          <w:b/>
        </w:rPr>
        <w:t xml:space="preserve">Tulos</w:t>
      </w:r>
    </w:p>
    <w:p>
      <w:r>
        <w:t xml:space="preserve">Miten Timmy säilyttää perheen pähkinöitä palattuaan kotiin Goodyn luo?</w:t>
      </w:r>
    </w:p>
    <w:p>
      <w:r>
        <w:rPr>
          <w:b/>
        </w:rPr>
        <w:t xml:space="preserve">Tulos</w:t>
      </w:r>
    </w:p>
    <w:p>
      <w:r>
        <w:t xml:space="preserve">Miten oravat valmistautuvat talveen?</w:t>
      </w:r>
    </w:p>
    <w:p>
      <w:r>
        <w:rPr>
          <w:b/>
        </w:rPr>
        <w:t xml:space="preserve">Tulos</w:t>
      </w:r>
    </w:p>
    <w:p>
      <w:r>
        <w:t xml:space="preserve">Kuka on oravista unohdettavin?</w:t>
      </w:r>
    </w:p>
    <w:p>
      <w:r>
        <w:rPr>
          <w:b/>
        </w:rPr>
        <w:t xml:space="preserve">Tulos</w:t>
      </w:r>
    </w:p>
    <w:p>
      <w:r>
        <w:t xml:space="preserve">Missä Timmy ja Goody alun perin säilyttävät pähkinöitään?</w:t>
      </w:r>
    </w:p>
    <w:p>
      <w:r>
        <w:rPr>
          <w:b/>
        </w:rPr>
        <w:t xml:space="preserve">Tulos</w:t>
      </w:r>
    </w:p>
    <w:p>
      <w:r>
        <w:t xml:space="preserve">Miksi rouva Hackee kieltäytyy astumasta puuhun?</w:t>
      </w:r>
    </w:p>
    <w:p>
      <w:r>
        <w:rPr>
          <w:b/>
        </w:rPr>
        <w:t xml:space="preserve">Tulos</w:t>
      </w:r>
    </w:p>
    <w:p>
      <w:r>
        <w:t xml:space="preserve">Kuka löytää Timmyn puusta?</w:t>
      </w:r>
    </w:p>
    <w:p>
      <w:r>
        <w:rPr>
          <w:b/>
        </w:rPr>
        <w:t xml:space="preserve">Tulos</w:t>
      </w:r>
    </w:p>
    <w:p>
      <w:r>
        <w:t xml:space="preserve">Miksi Timmy pystyy kulkemaan puun kannon reiän läpi hakemaan pähkinöitä keväällä?</w:t>
      </w:r>
    </w:p>
    <w:p>
      <w:r>
        <w:rPr>
          <w:b/>
        </w:rPr>
        <w:t xml:space="preserve">Tulos</w:t>
      </w:r>
    </w:p>
    <w:p>
      <w:r>
        <w:t xml:space="preserve">Mikä saa Chippyn päättämään, että on vihdoin aika lähteä kotiin?</w:t>
      </w:r>
    </w:p>
    <w:p>
      <w:r>
        <w:rPr>
          <w:b/>
        </w:rPr>
        <w:t xml:space="preserve">Tulos</w:t>
      </w:r>
    </w:p>
    <w:p>
      <w:r>
        <w:t xml:space="preserve">Missä Timmy ja Goody asuvat?</w:t>
      </w:r>
    </w:p>
    <w:p>
      <w:r>
        <w:rPr>
          <w:b/>
        </w:rPr>
        <w:t xml:space="preserve">Tulos</w:t>
      </w:r>
    </w:p>
    <w:p>
      <w:r>
        <w:t xml:space="preserve">Miten Timmy lopulta pakenee puusta?</w:t>
      </w:r>
    </w:p>
    <w:p>
      <w:r>
        <w:rPr>
          <w:b/>
        </w:rPr>
        <w:t xml:space="preserve">Tulos</w:t>
      </w:r>
    </w:p>
    <w:p>
      <w:r>
        <w:t xml:space="preserve">Millainen eläin on Timmy Tip Toes?</w:t>
      </w:r>
    </w:p>
    <w:p>
      <w:r>
        <w:rPr>
          <w:b/>
        </w:rPr>
        <w:t xml:space="preserve">Tulos</w:t>
      </w:r>
    </w:p>
    <w:p>
      <w:r>
        <w:t xml:space="preserve">Miksi Timmy lihoo koko ajan, kun hän on puussa?</w:t>
      </w:r>
    </w:p>
    <w:p>
      <w:r>
        <w:rPr>
          <w:b/>
        </w:rPr>
        <w:t xml:space="preserve">Tulos</w:t>
      </w:r>
    </w:p>
    <w:p>
      <w:r>
        <w:t xml:space="preserve">Kuinka monta vauvaa Goody hoitaa?</w:t>
      </w:r>
    </w:p>
    <w:p>
      <w:r>
        <w:rPr>
          <w:b/>
        </w:rPr>
        <w:t xml:space="preserve">Tulos</w:t>
      </w:r>
    </w:p>
    <w:p>
      <w:r>
        <w:t xml:space="preserve">Mikä on Timmyn vaimon nimi?</w:t>
      </w:r>
    </w:p>
    <w:p>
      <w:r>
        <w:rPr>
          <w:b/>
        </w:rPr>
        <w:t xml:space="preserve">Tulos</w:t>
      </w:r>
    </w:p>
    <w:p>
      <w:r>
        <w:t xml:space="preserve">Miksi muut oravat syyttävät Timmyä pähkinöiden varastamisesta?</w:t>
      </w:r>
    </w:p>
    <w:p>
      <w:r>
        <w:rPr>
          <w:b/>
        </w:rPr>
        <w:t xml:space="preserve">Tulos</w:t>
      </w:r>
    </w:p>
    <w:p>
      <w:r>
        <w:t xml:space="preserve">Mitä Goody-orava pelkää uudessa piilopaikassaan?</w:t>
      </w:r>
    </w:p>
    <w:p>
      <w:r>
        <w:rPr>
          <w:b/>
        </w:rPr>
        <w:t xml:space="preserve">Tulos</w:t>
      </w:r>
    </w:p>
    <w:p>
      <w:r>
        <w:t xml:space="preserve">Kuka valittaa siitä, että pähkinöitä sataa hänen kotiinsa?</w:t>
      </w:r>
    </w:p>
    <w:p>
      <w:r>
        <w:rPr>
          <w:b/>
        </w:rPr>
        <w:t xml:space="preserve">Tulos</w:t>
      </w:r>
    </w:p>
    <w:p>
      <w:r>
        <w:t xml:space="preserve">Mistä reiästä muut oravat tunkevat Timmyn läpi?</w:t>
      </w:r>
    </w:p>
    <w:p>
      <w:r>
        <w:rPr>
          <w:b/>
        </w:rPr>
        <w:t xml:space="preserve">Tulos</w:t>
      </w:r>
    </w:p>
    <w:p>
      <w:r>
        <w:t xml:space="preserve">Miksi oravat saavat vain puolet varastoimistaan pähkinöistä?</w:t>
      </w:r>
    </w:p>
    <w:p>
      <w:r>
        <w:rPr>
          <w:b/>
        </w:rPr>
        <w:t xml:space="preserve">Tulos</w:t>
      </w:r>
    </w:p>
    <w:p>
      <w:r>
        <w:t xml:space="preserve">Mihin pariskunta kätkee pähkinänsä, kun ne rinsessaa puun kannoista?</w:t>
      </w:r>
    </w:p>
    <w:p>
      <w:r>
        <w:rPr>
          <w:b/>
        </w:rPr>
        <w:t xml:space="preserve">Tulos</w:t>
      </w:r>
    </w:p>
    <w:p>
      <w:r>
        <w:t xml:space="preserve">Mihin muut oravat laittavat Timmyn rankaisemaan häntä?</w:t>
      </w:r>
    </w:p>
    <w:p>
      <w:r>
        <w:rPr>
          <w:b/>
        </w:rPr>
        <w:t xml:space="preserve">Esimerkki 3.902</w:t>
      </w:r>
    </w:p>
    <w:p>
      <w:r>
        <w:t xml:space="preserve"> Jason Voorhees (Kane Hodder) joutuu Yhdysvaltojen hallituksen vangiksi ja hänet pidetään Crystal Laken tutkimuslaitoksessa. Vuonna 2010 hallituksen tiedemies päättää asettaa Jasonin jäädytettyyn staasiin useiden epäonnistuneiden tappoyritysten jälkeen. Sotamies Samuel Johnsonin (Jeff Geddis) asentaessa peittoa Jasonin päälle tohtori Wimmer (David Cronenberg), kersantti Marcus (Markus Parilo) ja muutama sotilas toivovat voivansa tutkia tarkemmin Jasonin nopeaa solujen uusiutumista ja yrittävät viedä Jasonin. He vetävät hänen ruumiinsa peittävän peiton pois, mutta löytävät sen sijaan Johnsonin kuolleena. Jason vapautuu siteistään ja tappaa sotilaat ja Wimmerin. Rowan (Lexa Doig) houkuttelee Jasonin kryokapseliin ja aktivoi sen. Jason rikkoo kapselin machetellaan ja iskee Rowania vatsaan, jolloin kryoneste valuu suljettuun huoneeseen ja jäädyttää heidät molemmat.Yli 445 vuotta myöhemmin, vuonna 2455, Maa on saastunut liikaa elinkelvottomaksi, ja ihmiset ovat muuttaneet uudelle planeetalle, Maa 2:lle. Kolme opiskelijaa, Tsunaron (Chuck Campbell), Janessa (Melyssa Ade) ja Azrael (Dov Tiefenbach), ovat professori Braithwaite Lowen (Jonathan Potts) johtamalla opintoretkellä, ja hänen mukanaan on Android-robotti KM-14 (Lisa Ryder). He menevät Crystal Laken laitokseen ja löytävät yhä jäätyneet Jasonin ja Rowanin, jotka he tuovat avaruusalukseensa, Apacheen. Aluksella ovat myös Lowen jäljellä olevat oppilaat Kinsa (Melody Johnson), Waylander (Derwin Jordan) ja Stoney (Yani Gellman). He herättävät Rowanin henkiin, kun Jason julistetaan kuolleeksi ja jätetään ruumishuoneelle. Lowen harjoittelija Adrienne Thomas (Kristi Angus) saa käskyn leikellä Jasonin ruumiin. Lowe, joka on pahasti velkaantunut, soittaa rahoittajalleen Dieter Perezille (Robert A. Silverman) Solariksesta, joka toteaa, että Jasonin ruumis voisi olla huomattavan arvokas keräilijälle. sillä välin kun Stoney harrastaa seksiä Kinsan kanssa, Jason herää henkiin ja hyökkää Adriennen kimppuun, sitten jäädyttää tämän kasvot nestemäisellä typellä ennen kuin murskaa hänen päänsä palasiksi tiskipöydälle. Jason ottaa macheten muotoisen kirurgisen työkalun ja tekee tiensä aluksen läpi. Hän puukottaa Stoneyta rintaan ja raahaa tämän kuolemaan Kinsan kauhuksi. Kersantti Brodski (Peter Mensah) johtaa ryhmän sotilaita Jasonin kimppuun. Samaan aikaan Jason hyökkää ja tappaa Dallasin lyömällä tämän kallon seinään murrettuaan Azraelin selän. Sitten hän yrittää hyökätä Crutchin kimppuun, mutta Brodski ja hänen sotilaansa pelastavat hänet. Jason katoaa, ja kun Brodski jakaa ryhmänsä, Jason tappaa heidät yksi kerrallaan.Lowe käskee pilotti Loun (Boyd Banks) telakoitua Solarikseen. Kun hän keskustelee Solariksen insinöörin kanssa, Jason hakkaa hänet kappaleiksi. Ilman lentäjää alus syöksyy läheisen avaruusaseman läpi, tuhoaa sen ja tappaa Dieter Perezin ja kaikki muut Solariksella olleet. Törmäys vaurioittaa yhtä Grendelin ponttooniosista. Jason murtautuu laboratorioon, hakee machetensa takaisin ja mestaa Lowen. aluksen ollessa pahasti vaurioitunut jäljellä olevat eloonjääneet suuntaavat Grendelin sukkulalle, kun taas Tsunaron suuntaa KM-14:n kanssa muualle. Löydettyään Loun jäännökset Crutch (Philip Williams) ja Waylander valmistelevat sukkulaa. Rowan löytää Brodskin, mutta hän on liian raskas kannettavaksi, joten hän lähtee hakemaan apua. Waylander lähtee auttamaan häntä, kun Crutch valmistelee sukkulaa. Jason tappaa Crutchin sähköiskulla. Sukkulassa Kinsa saa paniikkikohtauksen ja laukaisee sukkulan irrottamatta polttoaineletkua, jolloin se törmää aluksen runkoon ja räjähtää, mikä tappaa hänet. Brodski hyökkää Jasonin kimppuun, mutta saa yliotteen. Tsunaron ilmestyy uudelleen päivitetyn KM-14:n kanssa, jolla on joukko aseita ja uusia taistelutaitoja. Hän taistelee Jasonia vastaan ja näennäisesti tappaa hänet tyrmäämällä hänet naniiteilla varustettuun lääkintäasemaan ja räjäyttämällä hänen oikean kätensä, vasemman jalkansa, oikean rintakehänsä ja lopulta osan hänen päästään. Selviytyjät lähettävät hätäkutsun ja saavat vastauksen partiosukkulalta. selviytyjät laittavat räjähdyspanokset irrottamaan jäljelle jääneen ponttonin pääajo-osasta. Heidän työskennellessään Jason herää vahingossa henkiin vaurioituneella lääkintäasemalla, ja hänet rakennetaan uudelleen entistäkin tehokkaammaksi kyborgiksi nimeltä Uber Jason. Jason voittaa KM-14:n helposti lyömällä tämän pään irti. Kun Tsunaron poimii hänen yhä toimivan päänsä, Jason hyökkää heidän kimppuunsa, mutta Waylander pysäyttää hänet ja uhraa itsensä laukaisemalla räjähteet muiden paetessa. Jason selviää ja hänet lennätetään takaisin sukkulaan. Hän lyö reiän aluksen rungon läpi, jolloin Janessa kuolee. Telakointioven sähkökatkos pakottaa Brodskin lähtemään EVA:lle korjaamaan sitä.Sillä välin Crystal Lakesta luodaan holografinen hologrammi, jonka tarkoituksena on harhauttaa Jasonia, mutta hän näkee huijauksen läpi juuri kun ovi saadaan korjattua. Brodski kohtaa Jasonin, jotta muut voivat paeta. Kun he lähtevät, ponttoni räjähtää, ja Jason syöksyy kovaa vauhtia kohti eloonjääneitä; Brodski kuitenkin nappaa Jasonin kesken lennon ja ohjaa heidät molemmat Maapallo Kakkosen ilmakehään, jossa he tuhoutuvat. Tsunaron vakuuttaa KM-14:lle rakentavansa tälle uuden ruumiin.Planeetalla kaksi teini-ikäistä näkee järven rannalla sen, mitä he luulevat putoavaksi tähdeksi, kun Jasonin hiiltynyt naamari vajoaa järven pohjalle.</w:t>
      </w:r>
    </w:p>
    <w:p>
      <w:r>
        <w:rPr>
          <w:b/>
        </w:rPr>
        <w:t xml:space="preserve">Tulos</w:t>
      </w:r>
    </w:p>
    <w:p>
      <w:r>
        <w:t xml:space="preserve">Kenen kimppuun Jason hyökkää palattuaan henkiin?</w:t>
      </w:r>
    </w:p>
    <w:p>
      <w:r>
        <w:rPr>
          <w:b/>
        </w:rPr>
        <w:t xml:space="preserve">Tulos</w:t>
      </w:r>
    </w:p>
    <w:p>
      <w:r>
        <w:t xml:space="preserve">Mitä viranomaiset tekevät vangittuaan Jasonin?</w:t>
      </w:r>
    </w:p>
    <w:p>
      <w:r>
        <w:rPr>
          <w:b/>
        </w:rPr>
        <w:t xml:space="preserve">Tulos</w:t>
      </w:r>
    </w:p>
    <w:p>
      <w:r>
        <w:t xml:space="preserve">Minä vuonna maapallosta tuli niin saastunut, että ihmiset muuttivat toiselle planeetalle?</w:t>
      </w:r>
    </w:p>
    <w:p>
      <w:r>
        <w:rPr>
          <w:b/>
        </w:rPr>
        <w:t xml:space="preserve">Tulos</w:t>
      </w:r>
    </w:p>
    <w:p>
      <w:r>
        <w:t xml:space="preserve">Kuka kärsii paniikkikohtauksesta?</w:t>
      </w:r>
    </w:p>
    <w:p>
      <w:r>
        <w:rPr>
          <w:b/>
        </w:rPr>
        <w:t xml:space="preserve">Tulos</w:t>
      </w:r>
    </w:p>
    <w:p>
      <w:r>
        <w:t xml:space="preserve">Miten Jason palaa takaisin sen jälkeen, kun hänet on alun perin tapettu?</w:t>
      </w:r>
    </w:p>
    <w:p>
      <w:r>
        <w:rPr>
          <w:b/>
        </w:rPr>
        <w:t xml:space="preserve">Tulos</w:t>
      </w:r>
    </w:p>
    <w:p>
      <w:r>
        <w:t xml:space="preserve">Miksi alus syöksyi avaruusaseman läpi?</w:t>
      </w:r>
    </w:p>
    <w:p>
      <w:r>
        <w:rPr>
          <w:b/>
        </w:rPr>
        <w:t xml:space="preserve">Tulos</w:t>
      </w:r>
    </w:p>
    <w:p>
      <w:r>
        <w:t xml:space="preserve">Mikä osa KM-14:n kehosta putoaa pois? </w:t>
      </w:r>
    </w:p>
    <w:p>
      <w:r>
        <w:rPr>
          <w:b/>
        </w:rPr>
        <w:t xml:space="preserve">Tulos</w:t>
      </w:r>
    </w:p>
    <w:p>
      <w:r>
        <w:t xml:space="preserve">Kuka telakoituu apassin kanssa?</w:t>
      </w:r>
    </w:p>
    <w:p>
      <w:r>
        <w:rPr>
          <w:b/>
        </w:rPr>
        <w:t xml:space="preserve">Tulos</w:t>
      </w:r>
    </w:p>
    <w:p>
      <w:r>
        <w:t xml:space="preserve">Mitä asetta Jason käyttää?</w:t>
      </w:r>
    </w:p>
    <w:p>
      <w:r>
        <w:rPr>
          <w:b/>
        </w:rPr>
        <w:t xml:space="preserve">Tulos</w:t>
      </w:r>
    </w:p>
    <w:p>
      <w:r>
        <w:t xml:space="preserve">Kuka saa kasvonsa jäädytettyä nestemäisellä typellä? </w:t>
      </w:r>
    </w:p>
    <w:p>
      <w:r>
        <w:rPr>
          <w:b/>
        </w:rPr>
        <w:t xml:space="preserve">Tulos</w:t>
      </w:r>
    </w:p>
    <w:p>
      <w:r>
        <w:t xml:space="preserve">Kuka laittoi peiton Jasonin päälle?</w:t>
      </w:r>
    </w:p>
    <w:p>
      <w:r>
        <w:rPr>
          <w:b/>
        </w:rPr>
        <w:t xml:space="preserve">Tulos</w:t>
      </w:r>
    </w:p>
    <w:p>
      <w:r>
        <w:t xml:space="preserve">Mitä tapahtuu sen jälkeen, kun Kinsa laukaisee sukkulan?</w:t>
      </w:r>
    </w:p>
    <w:p>
      <w:r>
        <w:rPr>
          <w:b/>
        </w:rPr>
        <w:t xml:space="preserve">Tulos</w:t>
      </w:r>
    </w:p>
    <w:p>
      <w:r>
        <w:t xml:space="preserve">Miten Jason tapetaan tarinan lopussa? </w:t>
      </w:r>
    </w:p>
    <w:p>
      <w:r>
        <w:rPr>
          <w:b/>
        </w:rPr>
        <w:t xml:space="preserve">Tulos</w:t>
      </w:r>
    </w:p>
    <w:p>
      <w:r>
        <w:t xml:space="preserve">Miten Jason tappaa Crutchin?</w:t>
      </w:r>
    </w:p>
    <w:p>
      <w:r>
        <w:rPr>
          <w:b/>
        </w:rPr>
        <w:t xml:space="preserve">Tulos</w:t>
      </w:r>
    </w:p>
    <w:p>
      <w:r>
        <w:t xml:space="preserve">Missä Jasonia pidetään vuonna 2010? </w:t>
      </w:r>
    </w:p>
    <w:p>
      <w:r>
        <w:rPr>
          <w:b/>
        </w:rPr>
        <w:t xml:space="preserve">Tulos</w:t>
      </w:r>
    </w:p>
    <w:p>
      <w:r>
        <w:t xml:space="preserve">Kuka sanoo, että Jasonin ruumis olisi keräilijälle arvokas? </w:t>
      </w:r>
    </w:p>
    <w:p>
      <w:r>
        <w:rPr>
          <w:b/>
        </w:rPr>
        <w:t xml:space="preserve">Tulos</w:t>
      </w:r>
    </w:p>
    <w:p>
      <w:r>
        <w:t xml:space="preserve">Mitä tutkimusryhmä tekee Jasonin ja muiden kanssa?</w:t>
      </w:r>
    </w:p>
    <w:p>
      <w:r>
        <w:rPr>
          <w:b/>
        </w:rPr>
        <w:t xml:space="preserve">Tulos</w:t>
      </w:r>
    </w:p>
    <w:p>
      <w:r>
        <w:t xml:space="preserve">Mitä Jason tekee Adriennen kanssa?</w:t>
      </w:r>
    </w:p>
    <w:p>
      <w:r>
        <w:rPr>
          <w:b/>
        </w:rPr>
        <w:t xml:space="preserve">Tulos</w:t>
      </w:r>
    </w:p>
    <w:p>
      <w:r>
        <w:t xml:space="preserve">Kuinka kauan Jason on kryogeenisessä staasissa?</w:t>
      </w:r>
    </w:p>
    <w:p>
      <w:r>
        <w:rPr>
          <w:b/>
        </w:rPr>
        <w:t xml:space="preserve">Tulos</w:t>
      </w:r>
    </w:p>
    <w:p>
      <w:r>
        <w:t xml:space="preserve">Missä Jasonia pidettiin sen jälkeen, kun Yhdysvaltain hallitus oli ottanut hänet kiinni?</w:t>
      </w:r>
    </w:p>
    <w:p>
      <w:r>
        <w:rPr>
          <w:b/>
        </w:rPr>
        <w:t xml:space="preserve">Tulos</w:t>
      </w:r>
    </w:p>
    <w:p>
      <w:r>
        <w:t xml:space="preserve">Millä Jason katkaisee Lowen pään?</w:t>
      </w:r>
    </w:p>
    <w:p>
      <w:r>
        <w:rPr>
          <w:b/>
        </w:rPr>
        <w:t xml:space="preserve">Tulos</w:t>
      </w:r>
    </w:p>
    <w:p>
      <w:r>
        <w:t xml:space="preserve">Mihin vuoteen tämä tarina sijoittuu? </w:t>
      </w:r>
    </w:p>
    <w:p>
      <w:r>
        <w:rPr>
          <w:b/>
        </w:rPr>
        <w:t xml:space="preserve">Tulos</w:t>
      </w:r>
    </w:p>
    <w:p>
      <w:r>
        <w:t xml:space="preserve">Kuka on tämän tarinan antagonisti? </w:t>
      </w:r>
    </w:p>
    <w:p>
      <w:r>
        <w:rPr>
          <w:b/>
        </w:rPr>
        <w:t xml:space="preserve">Tulos</w:t>
      </w:r>
    </w:p>
    <w:p>
      <w:r>
        <w:t xml:space="preserve">Kuka herätetään vahingossa henkiin?</w:t>
      </w:r>
    </w:p>
    <w:p>
      <w:r>
        <w:rPr>
          <w:b/>
        </w:rPr>
        <w:t xml:space="preserve">Tulos</w:t>
      </w:r>
    </w:p>
    <w:p>
      <w:r>
        <w:t xml:space="preserve">Kuka professori johti opiskelijoita opintoretkelle?</w:t>
      </w:r>
    </w:p>
    <w:p>
      <w:r>
        <w:rPr>
          <w:b/>
        </w:rPr>
        <w:t xml:space="preserve">Tulos</w:t>
      </w:r>
    </w:p>
    <w:p>
      <w:r>
        <w:t xml:space="preserve">Mitä tapahtuu, kun sotilaat hakevat Jasonin ruumiin?</w:t>
      </w:r>
    </w:p>
    <w:p>
      <w:r>
        <w:rPr>
          <w:b/>
        </w:rPr>
        <w:t xml:space="preserve">Tulos</w:t>
      </w:r>
    </w:p>
    <w:p>
      <w:r>
        <w:t xml:space="preserve">Miten Pilotti Lou tapetaan? </w:t>
      </w:r>
    </w:p>
    <w:p>
      <w:r>
        <w:rPr>
          <w:b/>
        </w:rPr>
        <w:t xml:space="preserve">Tulos</w:t>
      </w:r>
    </w:p>
    <w:p>
      <w:r>
        <w:t xml:space="preserve">Kuka tappaa Jasonin? </w:t>
      </w:r>
    </w:p>
    <w:p>
      <w:r>
        <w:rPr>
          <w:b/>
        </w:rPr>
        <w:t xml:space="preserve">Tulos</w:t>
      </w:r>
    </w:p>
    <w:p>
      <w:r>
        <w:t xml:space="preserve">Mitä sotilaat haluavat Jasonilta?</w:t>
      </w:r>
    </w:p>
    <w:p>
      <w:r>
        <w:rPr>
          <w:b/>
        </w:rPr>
        <w:t xml:space="preserve">Tulos</w:t>
      </w:r>
    </w:p>
    <w:p>
      <w:r>
        <w:t xml:space="preserve">Kuka asettaa peiton kuolleen Jasonin päälle? </w:t>
      </w:r>
    </w:p>
    <w:p>
      <w:r>
        <w:rPr>
          <w:b/>
        </w:rPr>
        <w:t xml:space="preserve">Esimerkki 3.903</w:t>
      </w:r>
    </w:p>
    <w:p>
      <w:r>
        <w:t xml:space="preserve"> Edvardiaanisen Englannin pikkukaupunkiin sijoittuva Regiment of Women kertoo kahden yksityisen (ja elitistisen) tyttökoulun opettajan välisestä suhteesta. Toinen heistä, Clare Hartill, on kolmekymppinen ja johtaa koulua lähes nimellisesti, sillä ikääntyvä ja sairaalloinen rehtori on riippuvainen hänestä aina, kun on tehtävä koulua tai sen oppilaita koskevia päätöksiä. Useimmat tytöt ovat omistautuneet Hartillille ja kärsivät mielellään hänen tiukan mutta karismaattisen hallintonsa ja hänen antamiensa lukuisien kotitehtävien alaisuudessa, lähinnä todistaakseen Hartillille ja itselleen, että he ovat akateemisesti edistyneempiä kuin hän on heille kertonut. Hartill asuu yksin lähellä koulua pienessä, vanhanaikaisessa asunnossa, joka on täynnä kirjoja mutta jossa ei ole kaasua eikä sähköä. Toinen opettaja on Alwynne Durand, viehättävä yhdeksäntoista-vuotias nainen, jolla ei ole minkäänlaista muodollista koulutusta ja joka asuu Elsbeth Lovedayn, hänen naimattoman tätinsä ja huoltajansa, luona. Kun Durand aloittaa opettamisen koulussa, hän on heti oppilaidensa suosiossa, mutta herättää myös Hartillin huomion, ei vain siksi, että nuori emäntä on yhtä innostunut opettamisesta kuin hän itse, vaan myös siksi, että Hartill etsii aina seuraa. Naisista tulee läheisiä ystäviä, ja Durand viettää yhä enemmän vapaa-aikaansa Hartillin asunnossa, eikä toisinaan palaa tätinsä luokse päiviin. Pariskunta myös matkustaa yhdessä ulkomaille kesälomien aikana. Vaikka Loveday ja Hartill eivät juuri koskaan tapaa, heidän välilleen kehittyy kummallinen vastakkainasettelu, jossa kumpikin nainen taistelee saadakseen viettää enemmän aikaa Alwynne Durandin kanssa ja ollakseen Alwynnen elämässä hallitseva henkilö. kouluvuoden aikana eräs Hartillin suojateista, onneton neljätoistavuotias Louise, joka on tuottanut Hartillille pettymyksen reputtamalla tärkeässä kokeessa, tekee itsemurhan hyppäämällä koulurakennuksen yläkerran ikkunasta. Itsemurha salataan onnistuneesti, se julistetaan tapaturmaiseksi kuolemaksi ja unohdetaan nopeasti. Hartill jättää kuitenkin tarkoituksella mainitsematta, että Louisen kuolema, joka tapahtui koulun näytelmäiltana, johtui ilmeisesti hänen ankarasta kritiikistään Louisen erinomaista suoritusta kohtaan näytelmässä. Seuraavien kuukausien aikana Hartill onnistuu jopa siirtämään syyllisyyden taakan Durandin harteille, kun hän vakuuttaa nuorelle opettajattarelle, että tämän olisi pitänyt havaita Louisen itsemurhataipumukset antaessaan hänelle lisätunteja.Hartillin yhä oudommaksi ja loukkaavammaksi käyvä käytös ja naiivin sisarentyttären kasvava riippuvuus vanhemmasta ystävästään saavat Elsbeth Lovedayn toimimaan. Kun Alwynne Durand sairastuu flunssaan, Loveday vaatii, ettei Alwynne Durand palaa kouluun lukukauden loppuun ja että hän sen sijaan toipuu sairaudestaan maalla. Alwynne suostuu, joskin aluksi vastahakoisesti, viettämään aikaa kaukaisten sukulaistensa kanssa, joita hän ei ole koskaan aiemmin tavannut. Idyllinen kevätmaisema, johon hän törmää lähdettyään kaupungista, itse asiassa rauhoittaa hänen hermojaan, ja Alwynne ihastuu yhä enemmän maalaiselämään ja ihmisiin, joita hän tapaa uudessa ympäristössään.Elsbeth Lovedayn suunnitelma sisältää kuitenkin muutakin kuin vain sisarentyttärensä toipumisen. Tädin suunnitelmien mukaisesti Alwynne Durand löytää itselleen uskotun miehen ja salaisen ihailijan kolmekymppisestä Roger Lumsdenista, hyväsydämisestä, älykkäästä ja komeasta miehestä, jolla on oma puutarha-alan yritys. Alwynne on täysin kokematon miesten suhteen lukuun ottamatta sitä, mitä hän on lukenut romaaneista, eikä hän tunnista tunteitaan Lumsdenia kohtaan rakkaudeksi, ja hän odottaa yhä innolla jälleennäkemistään Hartillin kanssa. Kun hän lopulta palaa kotikaupunkiinsa, Lumsden seuraa häntä, kosii häntä ja luonnollisesti saa kielteisen vastauksen. Vasta kun Hartill, joka on liian varma näennäisesti erottamattomasta siteestään Alwynneen, jatkaa tämän huonoa kohtelua, Alwynne havahtuu todellisuuteen. Hän lähettää Hartillille sähkeen, jossa kertoo menevänsä junalla maalle naimisiin.</w:t>
      </w:r>
    </w:p>
    <w:p>
      <w:r>
        <w:rPr>
          <w:b/>
        </w:rPr>
        <w:t xml:space="preserve">Tulos</w:t>
      </w:r>
    </w:p>
    <w:p>
      <w:r>
        <w:t xml:space="preserve">Miksi Hartill haluaa heti olla yhteydessä Durandiin?</w:t>
      </w:r>
    </w:p>
    <w:p>
      <w:r>
        <w:rPr>
          <w:b/>
        </w:rPr>
        <w:t xml:space="preserve">Tulos</w:t>
      </w:r>
    </w:p>
    <w:p>
      <w:r>
        <w:t xml:space="preserve">Miksi Louise tekee itsemurhan?</w:t>
      </w:r>
    </w:p>
    <w:p>
      <w:r>
        <w:rPr>
          <w:b/>
        </w:rPr>
        <w:t xml:space="preserve">Tulos</w:t>
      </w:r>
    </w:p>
    <w:p>
      <w:r>
        <w:t xml:space="preserve">Mikä on itsemurhan tehneen pojan nimi?</w:t>
      </w:r>
    </w:p>
    <w:p>
      <w:r>
        <w:rPr>
          <w:b/>
        </w:rPr>
        <w:t xml:space="preserve">Tulos</w:t>
      </w:r>
    </w:p>
    <w:p>
      <w:r>
        <w:t xml:space="preserve">Miten Durand ja Loveday liittyvät toisiinsa?</w:t>
      </w:r>
    </w:p>
    <w:p>
      <w:r>
        <w:rPr>
          <w:b/>
        </w:rPr>
        <w:t xml:space="preserve">Tulos</w:t>
      </w:r>
    </w:p>
    <w:p>
      <w:r>
        <w:t xml:space="preserve">Mitä Hartill tekee Durandille?</w:t>
      </w:r>
    </w:p>
    <w:p>
      <w:r>
        <w:rPr>
          <w:b/>
        </w:rPr>
        <w:t xml:space="preserve">Tulos</w:t>
      </w:r>
    </w:p>
    <w:p>
      <w:r>
        <w:t xml:space="preserve">Minkä juonen Loveday keksii?</w:t>
      </w:r>
    </w:p>
    <w:p>
      <w:r>
        <w:rPr>
          <w:b/>
        </w:rPr>
        <w:t xml:space="preserve">Tulos</w:t>
      </w:r>
    </w:p>
    <w:p>
      <w:r>
        <w:t xml:space="preserve">Kenelle Alwynne lähettää sähkeen, jossa hän ilmoittaa aikovansa mennä naimisiin?</w:t>
      </w:r>
    </w:p>
    <w:p>
      <w:r>
        <w:rPr>
          <w:b/>
        </w:rPr>
        <w:t xml:space="preserve">Tulos</w:t>
      </w:r>
    </w:p>
    <w:p>
      <w:r>
        <w:t xml:space="preserve">Kuka lähettää Hartillille sähkeen?</w:t>
      </w:r>
    </w:p>
    <w:p>
      <w:r>
        <w:rPr>
          <w:b/>
        </w:rPr>
        <w:t xml:space="preserve">Tulos</w:t>
      </w:r>
    </w:p>
    <w:p>
      <w:r>
        <w:t xml:space="preserve">Mitä tapahtuu, kun Roger kosii Alwynnea?</w:t>
      </w:r>
    </w:p>
    <w:p>
      <w:r>
        <w:rPr>
          <w:b/>
        </w:rPr>
        <w:t xml:space="preserve">Tulos</w:t>
      </w:r>
    </w:p>
    <w:p>
      <w:r>
        <w:t xml:space="preserve">Miten Louise kuolee?</w:t>
      </w:r>
    </w:p>
    <w:p>
      <w:r>
        <w:rPr>
          <w:b/>
        </w:rPr>
        <w:t xml:space="preserve">Tulos</w:t>
      </w:r>
    </w:p>
    <w:p>
      <w:r>
        <w:t xml:space="preserve">Mitkä kaksi naista eivät pidä toisistaan, koska heillä on läheiset suhteet Durandiin?</w:t>
      </w:r>
    </w:p>
    <w:p>
      <w:r>
        <w:rPr>
          <w:b/>
        </w:rPr>
        <w:t xml:space="preserve">Tulos</w:t>
      </w:r>
    </w:p>
    <w:p>
      <w:r>
        <w:t xml:space="preserve">Kuka suostuttelee Durandin matkustamaan maahan?</w:t>
      </w:r>
    </w:p>
    <w:p>
      <w:r>
        <w:rPr>
          <w:b/>
        </w:rPr>
        <w:t xml:space="preserve">Tulos</w:t>
      </w:r>
    </w:p>
    <w:p>
      <w:r>
        <w:t xml:space="preserve">Miten Hartill syyttää Durandia Louisen kuolemasta?</w:t>
      </w:r>
    </w:p>
    <w:p>
      <w:r>
        <w:rPr>
          <w:b/>
        </w:rPr>
        <w:t xml:space="preserve">Tulos</w:t>
      </w:r>
    </w:p>
    <w:p>
      <w:r>
        <w:t xml:space="preserve">Mikä on Alwynne Durandin tädin nimi?</w:t>
      </w:r>
    </w:p>
    <w:p>
      <w:r>
        <w:rPr>
          <w:b/>
        </w:rPr>
        <w:t xml:space="preserve">Tulos</w:t>
      </w:r>
    </w:p>
    <w:p>
      <w:r>
        <w:t xml:space="preserve">Kuka reputti tärkeän kokeen?</w:t>
      </w:r>
    </w:p>
    <w:p>
      <w:r>
        <w:rPr>
          <w:b/>
        </w:rPr>
        <w:t xml:space="preserve">Tulos</w:t>
      </w:r>
    </w:p>
    <w:p>
      <w:r>
        <w:t xml:space="preserve">Missä tarina tapahtuu?</w:t>
      </w:r>
    </w:p>
    <w:p>
      <w:r>
        <w:rPr>
          <w:b/>
        </w:rPr>
        <w:t xml:space="preserve">Tulos</w:t>
      </w:r>
    </w:p>
    <w:p>
      <w:r>
        <w:t xml:space="preserve">Kun Alwynne sairastuu flunssaan, mitä Elsbeth vaatii häntä tekemään?</w:t>
      </w:r>
    </w:p>
    <w:p>
      <w:r>
        <w:rPr>
          <w:b/>
        </w:rPr>
        <w:t xml:space="preserve">Tulos</w:t>
      </w:r>
    </w:p>
    <w:p>
      <w:r>
        <w:t xml:space="preserve">Missä opettajat työskentelevät?</w:t>
      </w:r>
    </w:p>
    <w:p>
      <w:r>
        <w:rPr>
          <w:b/>
        </w:rPr>
        <w:t xml:space="preserve">Tulos</w:t>
      </w:r>
    </w:p>
    <w:p>
      <w:r>
        <w:t xml:space="preserve">Millaisen yrityksen Roger Lumsden omistaa?</w:t>
      </w:r>
    </w:p>
    <w:p>
      <w:r>
        <w:rPr>
          <w:b/>
        </w:rPr>
        <w:t xml:space="preserve">Tulos</w:t>
      </w:r>
    </w:p>
    <w:p>
      <w:r>
        <w:t xml:space="preserve">Mitä tapahtuu, kun Roger kosii?</w:t>
      </w:r>
    </w:p>
    <w:p>
      <w:r>
        <w:rPr>
          <w:b/>
        </w:rPr>
        <w:t xml:space="preserve">Tulos</w:t>
      </w:r>
    </w:p>
    <w:p>
      <w:r>
        <w:t xml:space="preserve">Kuka johtaa koulua?</w:t>
      </w:r>
    </w:p>
    <w:p>
      <w:r>
        <w:rPr>
          <w:b/>
        </w:rPr>
        <w:t xml:space="preserve">Tulos</w:t>
      </w:r>
    </w:p>
    <w:p>
      <w:r>
        <w:t xml:space="preserve">Kenen kanssa Alwynne asuu?</w:t>
      </w:r>
    </w:p>
    <w:p>
      <w:r>
        <w:rPr>
          <w:b/>
        </w:rPr>
        <w:t xml:space="preserve">Tulos</w:t>
      </w:r>
    </w:p>
    <w:p>
      <w:r>
        <w:t xml:space="preserve">Kuka ystävystyy Alwynnen kanssa sen jälkeen, kun hän alkaa opettaa koulussa?</w:t>
      </w:r>
    </w:p>
    <w:p>
      <w:r>
        <w:rPr>
          <w:b/>
        </w:rPr>
        <w:t xml:space="preserve">Tulos</w:t>
      </w:r>
    </w:p>
    <w:p>
      <w:r>
        <w:t xml:space="preserve">Kenen kanssa Clare Hartill asuu?</w:t>
      </w:r>
    </w:p>
    <w:p>
      <w:r>
        <w:rPr>
          <w:b/>
        </w:rPr>
        <w:t xml:space="preserve">Tulos</w:t>
      </w:r>
    </w:p>
    <w:p>
      <w:r>
        <w:t xml:space="preserve">Mitkä ovat kahden opettajan nimet?</w:t>
      </w:r>
    </w:p>
    <w:p>
      <w:r>
        <w:rPr>
          <w:b/>
        </w:rPr>
        <w:t xml:space="preserve">Tulos</w:t>
      </w:r>
    </w:p>
    <w:p>
      <w:r>
        <w:t xml:space="preserve">Kenen kanssa Alwynne ystävystyy läheisesti?</w:t>
      </w:r>
    </w:p>
    <w:p>
      <w:r>
        <w:rPr>
          <w:b/>
        </w:rPr>
        <w:t xml:space="preserve">Tulos</w:t>
      </w:r>
    </w:p>
    <w:p>
      <w:r>
        <w:t xml:space="preserve">Millaista yritystä Roger pyörittää?</w:t>
      </w:r>
    </w:p>
    <w:p>
      <w:r>
        <w:rPr>
          <w:b/>
        </w:rPr>
        <w:t xml:space="preserve">Tulos</w:t>
      </w:r>
    </w:p>
    <w:p>
      <w:r>
        <w:t xml:space="preserve">Miksi Alwynne pitää vapaata?</w:t>
      </w:r>
    </w:p>
    <w:p>
      <w:r>
        <w:rPr>
          <w:b/>
        </w:rPr>
        <w:t xml:space="preserve">Tulos</w:t>
      </w:r>
    </w:p>
    <w:p>
      <w:r>
        <w:t xml:space="preserve">Kuka on Alwynnen salainen ihailija?</w:t>
      </w:r>
    </w:p>
    <w:p>
      <w:r>
        <w:rPr>
          <w:b/>
        </w:rPr>
        <w:t xml:space="preserve">Tulos</w:t>
      </w:r>
    </w:p>
    <w:p>
      <w:r>
        <w:t xml:space="preserve">Mitä Hartill ja Durand tekevät kesälomalla?</w:t>
      </w:r>
    </w:p>
    <w:p>
      <w:r>
        <w:rPr>
          <w:b/>
        </w:rPr>
        <w:t xml:space="preserve">Esimerkki 3.904</w:t>
      </w:r>
    </w:p>
    <w:p>
      <w:r>
        <w:t xml:space="preserve"> Varakas nuori englantilainen herrasmies Louis Trevelyan vierailee kuvitteellisilla Mandariinisaarilla, jotka ovat kaukana Britannian hallussa, ja ihastuu Emily Rowleyyn, kuvernööri Sir Marmaduke Rowleyn vanhimpaan tyttäreen. Rowleyt saattavat Trevelyanin Lontooseen, jossa hän menee naimisiin Emilyn kanssa. Kun muu perhe lähtee kotiin, Emilyn sisko Nora jää sinne Trevelyanin suojelukseen. avioliitto on aluksi onnellinen, ja pari saa poikavauvan. Sitten näennäisen pieni asia horjuttaa heidän avioliittoaan. Eversti Osborne, Sir Marmaduken vanha ystävä, vierailee Emilyn luona aivan liian usein hänen miehensä makuun. Vaikka mitään sopimatonta ei tapahdu, Trevelyan käskee vaimoaan välttelemään miestä jatkossa. Emily paheksuu miehen luottamuksen puutetta eikä yritä peitellä sitä. Heidän suhteensa huononee niin pahasti, että he eroavat toisistaan.Sillä välin Nora houkuttelee kaksi ihailijaa, varakkaan Charles Glascockin, lordi Peterborough'n vanhimman pojan ja perillisen, ja Hugh Stanburyn, Trevelyanin läheisen ystävän heidän Oxfordin yliopisto-ajoiltaan. Stanbury hankkii epävarmaa toimeentuloa kirjoittamalla sanomalehtiartikkeleita. Glascock kosii Noraa, mutta vaikka Stanbury ei ole antanut mitään merkkejä tunteistaan Noraa kohtaan, Nora hylkää tulevan aatelismiehen, ei kuitenkaan ilman suuria ponnistuksia ja ystäviensä kauhistukseksi.Toinen sivujuoni liittyy Jemima Stanburyyn, Hugh'n oikukkaaseen ja pelottavaan vanhapiikatätiin. Hän oli nuoruudessaan kihloissa johtavan pankkiirin vanhimman pojan kanssa. He olivat riidelleet ja eronneet, mutta kun mies kuoli, hän oli jättänyt kaiken Jemmanille, joka oli tehnyt hänestä hyvin varakkaan. Koska hän oli tietoinen Hugh'n sukuhaaran köyhyydestä, hän oli anteliaasti maksanut Hugh'n koulutuksen ja auttanut häntä pääsemään alkuun elämässä. Kun Hugh kuitenkin päätti työskennellä hänen mielestään radikaalissa julkaisussa, vakaumuksellinen konservatiivi peruutti tukensa. Sitten hän tarjoutui ottamaan yhden Hughin siskoista kumppanikseen. Pitkän keskustelun jälkeen tehtävään lähetetään arka ja vaatimaton Dorothy Stanbury, ja Trevelyan järjestää Emilyn ja Noran asumaan Hugh'n äidin ja tämän toisen tyttären, Priscillan, luokse. Emily kuitenkin vastaanottaa itsepintaisesti eversti Osbornen vierailun vastoin kaikkia päinvastaisia neuvoja. Trevelyan saa tietää asiasta ja suuttuu entisestään.Sillä välin Stanbury-täti yrittää edistää veljentyttärensä Dorothyn ja suosikkipappinsa Gibsonin avioliittoa. Tämä herättää paljon mielipahaa Arabellassa ja Camilla Frenchissä, kahdessa sisaressa, jotka olivat pitäneet miestä jommankumman heistä tulevana aviomiehenä (tosin siitä, kumpi heistä oli vielä paljon keskustelua). Tämä suunnitelma kuitenkin kariutuu: Stanbury-täti oli aina aikonut testamentata omaisuutensa Burgess-suvulle eikä Stanburyn sukulaisille. Hän oli valinnut perillisekseen Brooke Burgessin, entisen kihlattunsa veljenpojan. Kun hän vierailee hänen luonaan ensimmäistä kertaa aikuisena, hänen lämmin ja eloisa persoonallisuutensa hurmaa kaikki, erityisesti Dorothy. Kun Gibson lopulta kosii Dorothya, Dorothy ei voi olla vertaamatta häntä epäsuotuisasti Brookeen ja kieltäytyy. Dorothyn täti on aluksi pahoillaan Dorothyn itsepäisyydestä. Lopulta hän kuitenkin sysää syyllisyyden papin niskoille, mikä johtaa vakavaan välirikkoon heidän välillään. riita entisen suojelijansa kanssa saa Gibsonin niin hajamieliseksi, että hän huomaa kihlautuneensa dominoivan Camilla Frenchin kanssa. Jonkin ajan kuluttua hän katuu valintaansa. Lopulta hän kokee Camillan ylivoimaisen persoonallisuuden sietämättömäksi ja irrottautuu suostumalla naimisiin sen sijaan lempeämmän Arabellan kanssa. Camilla ajautuu tuhlaileviin uhkailuihin, ja lopulta hänet lähetetään häitä edeltävänä aikana asumaan ankaran setänsä luokse.Sitten Stanbury-täti sairastuu vakavasti, minkä seurauksena Dorothy ja Brooke viettävät paljon aikaa toistensa seurassa. Brooke käyttää tilaisuutta hyväkseen ja kosii pahaa-aavistamatonta Dorothya. Dorothy ei kuitenkaan suostu, sillä hän pelkää, että hänen tätinsä luopuu Brooken perinnöstä. Sen sijaan vanha nainen syyttää veljentytärtään. He riitelevät, ja Dorothy palaa äitinsä luokse. Stanbury-täti kaipaa Dorothya kovasti ja ilmoittaa toivottavansa hänet tervetulleeksi takaisin, vaikka vastustaakin edelleen kiivaasti avioliittoa Brooken kanssa. Dorothy palaa ja yrittää jopa purkaa kihlauksensa, mutta Brooke ei suostu siihen. Lopulta Stanbury-tädin rakkaus veljentytärtään kohtaan on hänen halujaan vahvempi, ja hän antaa siunauksensa heidän häilleen. sillä välin Trevelyan lähtee Englantiin paetakseen tuntemaansa häpeää. Tavoittamattoman vaelluksensa aikana hän tapaa herra Glascockin, joka on matkalla Italiaan isänsä luo. He kohtaavat kaksi viehättävää nuorta amerikkalaisnaista, Caroline ja Olivia Spalding. Glascockin isä on niin huonossa kunnossa, että pojan on pakko jäädä maahan odottamaan hänen todennäköistä kuolemaansa. Odotellessaan hän kosiskelee Carolinen kättä ja voittaa sen avioliittoon, vaikka Caroline suhtautuu epäilevästi vastaanottoonsa englantilaisessa seurapiirissä.Trevelyan saa tiedon, että eversti Osborne on jälleen kerran uskaltanut vierailla Emilyn luona. Vaikka Osborne ei ollut saanut lupaa tavata Emilyä, Trevelyan ei usko sitä ja antaa pojan viedä hänet äidiltään petoksen avulla; hän vie poikansa takaisin Italiaan, jossa tämä vajoaa yhä syvemmälle hulluuteen. Lopulta hänen vaimonsa ja ystävänsä jäljittävät hänet. Emily suostuttelee miehen ensin antamaan pojan hänelle ja sitten palaamaan hänen kanssaan Englantiin; mies kuitenkin kuolee pian heidän paluunsa jälkeen. Kuolinhetkellään Emily pyytää Louisia suutelemaan hänen kättään osoittaakseen, ettei hän usko hänen tehneen mitään väärää. Se, tekeekö hän niin, jää epäselväksi, mutta Emily uskoo, että "kuolevan miehen tuomio oli annettu hänen hyväkseen".</w:t>
      </w:r>
    </w:p>
    <w:p>
      <w:r>
        <w:rPr>
          <w:b/>
        </w:rPr>
        <w:t xml:space="preserve">Tulos</w:t>
      </w:r>
    </w:p>
    <w:p>
      <w:r>
        <w:t xml:space="preserve">Mitä Hugh Stanbury tekee työkseen?</w:t>
      </w:r>
    </w:p>
    <w:p>
      <w:r>
        <w:rPr>
          <w:b/>
        </w:rPr>
        <w:t xml:space="preserve">Tulos</w:t>
      </w:r>
    </w:p>
    <w:p>
      <w:r>
        <w:t xml:space="preserve">Miten Hughin koulutus maksettiin tarinan mukaan?</w:t>
      </w:r>
    </w:p>
    <w:p>
      <w:r>
        <w:rPr>
          <w:b/>
        </w:rPr>
        <w:t xml:space="preserve">Tulos</w:t>
      </w:r>
    </w:p>
    <w:p>
      <w:r>
        <w:t xml:space="preserve">Miksi Brookin ehdotusta ei hyväksytty heti?</w:t>
      </w:r>
    </w:p>
    <w:p>
      <w:r>
        <w:rPr>
          <w:b/>
        </w:rPr>
        <w:t xml:space="preserve">Tulos</w:t>
      </w:r>
    </w:p>
    <w:p>
      <w:r>
        <w:t xml:space="preserve">Kuka on Nora?</w:t>
      </w:r>
    </w:p>
    <w:p>
      <w:r>
        <w:rPr>
          <w:b/>
        </w:rPr>
        <w:t xml:space="preserve">Tulos</w:t>
      </w:r>
    </w:p>
    <w:p>
      <w:r>
        <w:t xml:space="preserve">Minne Louis meni poikansa kanssa otettuaan hänet Emilyn luota?</w:t>
      </w:r>
    </w:p>
    <w:p>
      <w:r>
        <w:rPr>
          <w:b/>
        </w:rPr>
        <w:t xml:space="preserve">Tulos</w:t>
      </w:r>
    </w:p>
    <w:p>
      <w:r>
        <w:t xml:space="preserve">Kenelle pariskunnalle Stanbury-täti lopulta antaa avioliittoon siunauksen?</w:t>
      </w:r>
    </w:p>
    <w:p>
      <w:r>
        <w:rPr>
          <w:b/>
        </w:rPr>
        <w:t xml:space="preserve">Tulos</w:t>
      </w:r>
    </w:p>
    <w:p>
      <w:r>
        <w:t xml:space="preserve">Kuka on se, joka suututtaa Louisin ja aiheutti riitoja hänen ja Emilyn välille vielä heidän avioliittonsa jälkeenkin?</w:t>
      </w:r>
    </w:p>
    <w:p>
      <w:r>
        <w:rPr>
          <w:b/>
        </w:rPr>
        <w:t xml:space="preserve">Tulos</w:t>
      </w:r>
    </w:p>
    <w:p>
      <w:r>
        <w:t xml:space="preserve">Kuka maksoi Hughin koulutuksen?</w:t>
      </w:r>
    </w:p>
    <w:p>
      <w:r>
        <w:rPr>
          <w:b/>
        </w:rPr>
        <w:t xml:space="preserve">Tulos</w:t>
      </w:r>
    </w:p>
    <w:p>
      <w:r>
        <w:t xml:space="preserve">Minne Louis juoksi lapsensa kanssa ja vaipui syvään hulluuteen?</w:t>
      </w:r>
    </w:p>
    <w:p>
      <w:r>
        <w:rPr>
          <w:b/>
        </w:rPr>
        <w:t xml:space="preserve">Tulos</w:t>
      </w:r>
    </w:p>
    <w:p>
      <w:r>
        <w:t xml:space="preserve">Ketä naista herra Gibson kosi sen jälkeen, kun Dorothy oli hylännyt hänet?</w:t>
      </w:r>
    </w:p>
    <w:p>
      <w:r>
        <w:rPr>
          <w:b/>
        </w:rPr>
        <w:t xml:space="preserve">Tulos</w:t>
      </w:r>
    </w:p>
    <w:p>
      <w:r>
        <w:t xml:space="preserve">Kenen kosinnan Nora hylkää?</w:t>
      </w:r>
    </w:p>
    <w:p>
      <w:r>
        <w:rPr>
          <w:b/>
        </w:rPr>
        <w:t xml:space="preserve">Tulos</w:t>
      </w:r>
    </w:p>
    <w:p>
      <w:r>
        <w:t xml:space="preserve">Keitä miehiä Emilyn sisko viehätti?</w:t>
      </w:r>
    </w:p>
    <w:p>
      <w:r>
        <w:rPr>
          <w:b/>
        </w:rPr>
        <w:t xml:space="preserve">Tulos</w:t>
      </w:r>
    </w:p>
    <w:p>
      <w:r>
        <w:t xml:space="preserve">Ketä päähenkilöä seuraat tässä tarinassa?</w:t>
      </w:r>
    </w:p>
    <w:p>
      <w:r>
        <w:rPr>
          <w:b/>
        </w:rPr>
        <w:t xml:space="preserve">Tulos</w:t>
      </w:r>
    </w:p>
    <w:p>
      <w:r>
        <w:t xml:space="preserve">Mikä on Emilyn siskon nimi?</w:t>
      </w:r>
    </w:p>
    <w:p>
      <w:r>
        <w:rPr>
          <w:b/>
        </w:rPr>
        <w:t xml:space="preserve">Tulos</w:t>
      </w:r>
    </w:p>
    <w:p>
      <w:r>
        <w:t xml:space="preserve">Mikä suututtaa Louisia Emilyssä?</w:t>
      </w:r>
    </w:p>
    <w:p>
      <w:r>
        <w:rPr>
          <w:b/>
        </w:rPr>
        <w:t xml:space="preserve">Tulos</w:t>
      </w:r>
    </w:p>
    <w:p>
      <w:r>
        <w:t xml:space="preserve">Mistä Louis ja Hugh tuntevat toisensa?</w:t>
      </w:r>
    </w:p>
    <w:p>
      <w:r>
        <w:rPr>
          <w:b/>
        </w:rPr>
        <w:t xml:space="preserve">Tulos</w:t>
      </w:r>
    </w:p>
    <w:p>
      <w:r>
        <w:t xml:space="preserve">Kenet Louis Trevelyan nai?</w:t>
      </w:r>
    </w:p>
    <w:p>
      <w:r>
        <w:rPr>
          <w:b/>
        </w:rPr>
        <w:t xml:space="preserve">Tulos</w:t>
      </w:r>
    </w:p>
    <w:p>
      <w:r>
        <w:t xml:space="preserve">Kenet Charles Glascock nai?</w:t>
      </w:r>
    </w:p>
    <w:p>
      <w:r>
        <w:rPr>
          <w:b/>
        </w:rPr>
        <w:t xml:space="preserve">Tulos</w:t>
      </w:r>
    </w:p>
    <w:p>
      <w:r>
        <w:t xml:space="preserve">Milloin Jemima lopetti veljenpoikansa taloudellisen tukemisen?</w:t>
      </w:r>
    </w:p>
    <w:p>
      <w:r>
        <w:rPr>
          <w:b/>
        </w:rPr>
        <w:t xml:space="preserve">Tulos</w:t>
      </w:r>
    </w:p>
    <w:p>
      <w:r>
        <w:t xml:space="preserve">Mikä aiheuttaa jännitteitä Trevelyanien avioliitossa?</w:t>
      </w:r>
    </w:p>
    <w:p>
      <w:r>
        <w:rPr>
          <w:b/>
        </w:rPr>
        <w:t xml:space="preserve">Tulos</w:t>
      </w:r>
    </w:p>
    <w:p>
      <w:r>
        <w:t xml:space="preserve">Kenelle Jemima aikoi jättää rahansa kuolemansa jälkeen?</w:t>
      </w:r>
    </w:p>
    <w:p>
      <w:r>
        <w:rPr>
          <w:b/>
        </w:rPr>
        <w:t xml:space="preserve">Tulos</w:t>
      </w:r>
    </w:p>
    <w:p>
      <w:r>
        <w:t xml:space="preserve">Kuinka monta lasta Louisilla ja Emilylla oli, ja mitkä olivat sukupuolet?</w:t>
      </w:r>
    </w:p>
    <w:p>
      <w:r>
        <w:rPr>
          <w:b/>
        </w:rPr>
        <w:t xml:space="preserve">Tulos</w:t>
      </w:r>
    </w:p>
    <w:p>
      <w:r>
        <w:t xml:space="preserve">Mitä ammattia Emilyn isä on?</w:t>
      </w:r>
    </w:p>
    <w:p>
      <w:r>
        <w:rPr>
          <w:b/>
        </w:rPr>
        <w:t xml:space="preserve">Tulos</w:t>
      </w:r>
    </w:p>
    <w:p>
      <w:r>
        <w:t xml:space="preserve">Mikä on Stanbury-tädin etunimi?</w:t>
      </w:r>
    </w:p>
    <w:p>
      <w:r>
        <w:rPr>
          <w:b/>
        </w:rPr>
        <w:t xml:space="preserve">Tulos</w:t>
      </w:r>
    </w:p>
    <w:p>
      <w:r>
        <w:t xml:space="preserve">Missä Louis tapasi Emilyn?</w:t>
      </w:r>
    </w:p>
    <w:p>
      <w:r>
        <w:rPr>
          <w:b/>
        </w:rPr>
        <w:t xml:space="preserve">Tulos</w:t>
      </w:r>
    </w:p>
    <w:p>
      <w:r>
        <w:t xml:space="preserve">Kuka on Mandariinisaarten kuvernööri?</w:t>
      </w:r>
    </w:p>
    <w:p>
      <w:r>
        <w:rPr>
          <w:b/>
        </w:rPr>
        <w:t xml:space="preserve">Tulos</w:t>
      </w:r>
    </w:p>
    <w:p>
      <w:r>
        <w:t xml:space="preserve">Mitä Emily pyytää Louisilta ennen kuolemaansa?</w:t>
      </w:r>
    </w:p>
    <w:p>
      <w:r>
        <w:rPr>
          <w:b/>
        </w:rPr>
        <w:t xml:space="preserve">Tulos</w:t>
      </w:r>
    </w:p>
    <w:p>
      <w:r>
        <w:t xml:space="preserve">Miksi Louisin ja Emilyn avioliitto hajoaa?</w:t>
      </w:r>
    </w:p>
    <w:p>
      <w:r>
        <w:rPr>
          <w:b/>
        </w:rPr>
        <w:t xml:space="preserve">Tulos</w:t>
      </w:r>
    </w:p>
    <w:p>
      <w:r>
        <w:t xml:space="preserve">Miksi Dorothy lähti tätinsä talosta?</w:t>
      </w:r>
    </w:p>
    <w:p>
      <w:r>
        <w:rPr>
          <w:b/>
        </w:rPr>
        <w:t xml:space="preserve">Esimerkki 3.905</w:t>
      </w:r>
    </w:p>
    <w:p>
      <w:r>
        <w:t xml:space="preserve"> Kirjan päähenkilö on teräväsilmäinen tohtori Peter Blood, fiktiivinen irlantilainen lääkäri, joka oli tehnyt monipuolisen uran sotilaana ja merimiehenä (muun muassa kapteenina hollantilaisen amiraali De Ruyterin alaisuudessa) ennen kuin hän asettui lääkäriksi Bridgwaterin kaupunkiin Somersetissä.Kirja alkaa, kun hän hoitaa geraniumejaan, kun kaupunki valmistautuu taistelemaan Monmouthin herttuan puolesta. Hän ei halua osallistua kapinaan, mutta kun hän hoitaa joitakin Sedgemoorin taistelussa haavoittuneita kapinallisia, Peter pidätetään. Bloody Assizesin aikana pahamaineinen tuomari Jeffreys tuomitsee hänet maanpetoksesta sillä perusteella, että "jos joku kapinoi kuningasta vastaan ja joku toinen henkilö, joka ei todellisuudessa kapinoi, ottaa hänet tietoisesti vastaan, suojelee, lohduttaa tai tukee häntä, hän on yhtä lailla maanpetturi kuin aseistautunutkin"."Maanpetoksesta tuomitaan kuolemaan hirttämällä, mutta kuningas Jaakko II on puhtaasti taloudellisista syistä muuttanut Bloodin ja muiden tuomittujen kapinallisten tuomion siten, että heidät kuljetetaan Karibialle, jossa heidät on määrä myydä orjiksi. Saavuttuaan Barbadosin saarelle eversti Bishop ostaa Bloodin, aluksi everstin sokeriviljelmille, mutta myöhemmin Bishop vuokraa hänet, kun Bloodin lääkäritaidot osoittautuvat paikallisiin lääkäreihin verrattuna paremmiksi. Orjuuden aikana Blood tutustuu ja jopa ystävystyy Arabella Bishopin, eversti Bishopin veljentyttären, kanssa, ja hänestä tulee sympaattinen kuultuaan Bloodin historian.Kun espanjalaiset hyökkäävät Bridgetownin kaupunkiin ja tekevät siellä ryöstöretken, Blood pakenee muiden vanki-orjien kanssa (muun muassa entinen laivanisäntä Jeremy Pitt, yksisilmäinen jättiläinen Edward Wolverstone, entinen herrasmies Nathaniel Hagthorpe, entinen kuninkaallisen laivaston aliupseeri Nicholas Dyke ja entinen kuninkaallisen laivaston tykkimestari Ned Ogle), kaappaa espanjalaisten laivan ja purjehtii pois, jolloin hänestä tulee Karibianmeren menestyksekkäimpiä merirosvoja, jota espanjalaiset vihaavat ja pelkäävät ja joka aina säästelee englantilaisia aluksia. Eversti Bishop, jota Bloodin pako ja Blood itse nöyryyttävät, omistautuu Bloodin vangitsemiselle siinä toivossa, että hänet voitaisiin hirttää.Kunniakkaan vallankumouksen jälkeen Blood armahdetaan. Palkkioksi siitä, että hän pelasti Jamaikan siirtokunnan ranskalaishyökkäykseltä, hänet nimitetään sen kuvernööriksi eversti Bishopin tilalle, joka oli hylännyt virkansa jahdatessaan Bloodia, ja romaani päättyy vihjaukseen, että Blood ei ainoastaan nai eversti Bishopin veljentytärtä Arabellaa vaan myös päästää Bishopin helpolla.</w:t>
      </w:r>
    </w:p>
    <w:p>
      <w:r>
        <w:rPr>
          <w:b/>
        </w:rPr>
        <w:t xml:space="preserve">Tulos</w:t>
      </w:r>
    </w:p>
    <w:p>
      <w:r>
        <w:t xml:space="preserve">Miksi veri pidätettiin?</w:t>
      </w:r>
    </w:p>
    <w:p>
      <w:r>
        <w:rPr>
          <w:b/>
        </w:rPr>
        <w:t xml:space="preserve">Tulos</w:t>
      </w:r>
    </w:p>
    <w:p>
      <w:r>
        <w:t xml:space="preserve">Mikä on päähenkilön ammatti?</w:t>
      </w:r>
    </w:p>
    <w:p>
      <w:r>
        <w:rPr>
          <w:b/>
        </w:rPr>
        <w:t xml:space="preserve">Tulos</w:t>
      </w:r>
    </w:p>
    <w:p>
      <w:r>
        <w:t xml:space="preserve">Mitä eversti Bishop palkkaa tohtori Bloodin aluksi tekemään?</w:t>
      </w:r>
    </w:p>
    <w:p>
      <w:r>
        <w:rPr>
          <w:b/>
        </w:rPr>
        <w:t xml:space="preserve">Tulos</w:t>
      </w:r>
    </w:p>
    <w:p>
      <w:r>
        <w:t xml:space="preserve">Miten eversti Bishop reagoi tohtori Bloodin pakoon?</w:t>
      </w:r>
    </w:p>
    <w:p>
      <w:r>
        <w:rPr>
          <w:b/>
        </w:rPr>
        <w:t xml:space="preserve">Tulos</w:t>
      </w:r>
    </w:p>
    <w:p>
      <w:r>
        <w:t xml:space="preserve">Miksi Bloodia ei hirtetä hänen maanpetoksestaan?</w:t>
      </w:r>
    </w:p>
    <w:p>
      <w:r>
        <w:rPr>
          <w:b/>
        </w:rPr>
        <w:t xml:space="preserve">Tulos</w:t>
      </w:r>
    </w:p>
    <w:p>
      <w:r>
        <w:t xml:space="preserve">Kuka on Arabella Bishop?</w:t>
      </w:r>
    </w:p>
    <w:p>
      <w:r>
        <w:rPr>
          <w:b/>
        </w:rPr>
        <w:t xml:space="preserve">Tulos</w:t>
      </w:r>
    </w:p>
    <w:p>
      <w:r>
        <w:t xml:space="preserve">Mistä rikoksesta päähenkilö on tuomittu?</w:t>
      </w:r>
    </w:p>
    <w:p>
      <w:r>
        <w:rPr>
          <w:b/>
        </w:rPr>
        <w:t xml:space="preserve">Tulos</w:t>
      </w:r>
    </w:p>
    <w:p>
      <w:r>
        <w:t xml:space="preserve">Miten espanjalaiset suhtautuvat tohtori Bloodiin, kun hänestä tulee merirosvo?</w:t>
      </w:r>
    </w:p>
    <w:p>
      <w:r>
        <w:rPr>
          <w:b/>
        </w:rPr>
        <w:t xml:space="preserve">Tulos</w:t>
      </w:r>
    </w:p>
    <w:p>
      <w:r>
        <w:t xml:space="preserve">Kenen aluksen päähenkilö ottaa haltuunsa?</w:t>
      </w:r>
    </w:p>
    <w:p>
      <w:r>
        <w:rPr>
          <w:b/>
        </w:rPr>
        <w:t xml:space="preserve">Tulos</w:t>
      </w:r>
    </w:p>
    <w:p>
      <w:r>
        <w:t xml:space="preserve">Missä Barbados sijaitsee?</w:t>
      </w:r>
    </w:p>
    <w:p>
      <w:r>
        <w:rPr>
          <w:b/>
        </w:rPr>
        <w:t xml:space="preserve">Tulos</w:t>
      </w:r>
    </w:p>
    <w:p>
      <w:r>
        <w:t xml:space="preserve">Miksi kuningas Jaakko II myi Peter Bloodin orjaksi?</w:t>
      </w:r>
    </w:p>
    <w:p>
      <w:r>
        <w:rPr>
          <w:b/>
        </w:rPr>
        <w:t xml:space="preserve">Tulos</w:t>
      </w:r>
    </w:p>
    <w:p>
      <w:r>
        <w:t xml:space="preserve">Miksi veri tuomitaan?</w:t>
      </w:r>
    </w:p>
    <w:p>
      <w:r>
        <w:rPr>
          <w:b/>
        </w:rPr>
        <w:t xml:space="preserve">Tulos</w:t>
      </w:r>
    </w:p>
    <w:p>
      <w:r>
        <w:t xml:space="preserve">Kenet Peter Blood aikoo naida?</w:t>
      </w:r>
    </w:p>
    <w:p>
      <w:r>
        <w:rPr>
          <w:b/>
        </w:rPr>
        <w:t xml:space="preserve">Tulos</w:t>
      </w:r>
    </w:p>
    <w:p>
      <w:r>
        <w:t xml:space="preserve">Mihin eversti Bishop tarvitsee orjia?</w:t>
      </w:r>
    </w:p>
    <w:p>
      <w:r>
        <w:rPr>
          <w:b/>
        </w:rPr>
        <w:t xml:space="preserve">Tulos</w:t>
      </w:r>
    </w:p>
    <w:p>
      <w:r>
        <w:t xml:space="preserve">Kenen puolesta kaupunki valmistautuu taistelemaan tarinan alussa?</w:t>
      </w:r>
    </w:p>
    <w:p>
      <w:r>
        <w:rPr>
          <w:b/>
        </w:rPr>
        <w:t xml:space="preserve">Tulos</w:t>
      </w:r>
    </w:p>
    <w:p>
      <w:r>
        <w:t xml:space="preserve">Mistä syytteistä tohtori Blood tuomitaan?</w:t>
      </w:r>
    </w:p>
    <w:p>
      <w:r>
        <w:rPr>
          <w:b/>
        </w:rPr>
        <w:t xml:space="preserve">Tulos</w:t>
      </w:r>
    </w:p>
    <w:p>
      <w:r>
        <w:t xml:space="preserve">Minkä palkkion tohtori Blood saa Jamaikan siirtomaan pelastamisesta?</w:t>
      </w:r>
    </w:p>
    <w:p>
      <w:r>
        <w:rPr>
          <w:b/>
        </w:rPr>
        <w:t xml:space="preserve">Tulos</w:t>
      </w:r>
    </w:p>
    <w:p>
      <w:r>
        <w:t xml:space="preserve">Mihin eversti Bishop palkkaa Peter Bloodin?</w:t>
      </w:r>
    </w:p>
    <w:p>
      <w:r>
        <w:rPr>
          <w:b/>
        </w:rPr>
        <w:t xml:space="preserve">Tulos</w:t>
      </w:r>
    </w:p>
    <w:p>
      <w:r>
        <w:t xml:space="preserve">Miksi eversti Bishopia ei ylennetty Jamacian kuvernööriksi?</w:t>
      </w:r>
    </w:p>
    <w:p>
      <w:r>
        <w:rPr>
          <w:b/>
        </w:rPr>
        <w:t xml:space="preserve">Tulos</w:t>
      </w:r>
    </w:p>
    <w:p>
      <w:r>
        <w:t xml:space="preserve">Minkä kansallisuuden Peter Blood on?</w:t>
      </w:r>
    </w:p>
    <w:p>
      <w:r>
        <w:rPr>
          <w:b/>
        </w:rPr>
        <w:t xml:space="preserve">Tulos</w:t>
      </w:r>
    </w:p>
    <w:p>
      <w:r>
        <w:t xml:space="preserve">Mitä Blood lopulta tekee Barbadoksella?</w:t>
      </w:r>
    </w:p>
    <w:p>
      <w:r>
        <w:rPr>
          <w:b/>
        </w:rPr>
        <w:t xml:space="preserve">Tulos</w:t>
      </w:r>
    </w:p>
    <w:p>
      <w:r>
        <w:t xml:space="preserve">Miten Peter Blood pakenee Bridgetownista?</w:t>
      </w:r>
    </w:p>
    <w:p>
      <w:r>
        <w:rPr>
          <w:b/>
        </w:rPr>
        <w:t xml:space="preserve">Tulos</w:t>
      </w:r>
    </w:p>
    <w:p>
      <w:r>
        <w:t xml:space="preserve">Missä kaupungissa hahmo työskentelee ja asuu?</w:t>
      </w:r>
    </w:p>
    <w:p>
      <w:r>
        <w:rPr>
          <w:b/>
        </w:rPr>
        <w:t xml:space="preserve">Tulos</w:t>
      </w:r>
    </w:p>
    <w:p>
      <w:r>
        <w:t xml:space="preserve">Mitä Peter Blood tekee paettuaan?</w:t>
      </w:r>
    </w:p>
    <w:p>
      <w:r>
        <w:rPr>
          <w:b/>
        </w:rPr>
        <w:t xml:space="preserve">Tulos</w:t>
      </w:r>
    </w:p>
    <w:p>
      <w:r>
        <w:t xml:space="preserve">Mikä on tuomio päähenkilön rikoksesta?</w:t>
      </w:r>
    </w:p>
    <w:p>
      <w:r>
        <w:rPr>
          <w:b/>
        </w:rPr>
        <w:t xml:space="preserve">Tulos</w:t>
      </w:r>
    </w:p>
    <w:p>
      <w:r>
        <w:t xml:space="preserve">Miksi tohtori Peter Blood pidätetään Sedgemoorin taistelun aikana?</w:t>
      </w:r>
    </w:p>
    <w:p>
      <w:r>
        <w:rPr>
          <w:b/>
        </w:rPr>
        <w:t xml:space="preserve">Tulos</w:t>
      </w:r>
    </w:p>
    <w:p>
      <w:r>
        <w:t xml:space="preserve">Kuka on se pahamaineinen tuomari, joka tuomitsee päähenkilön?</w:t>
      </w:r>
    </w:p>
    <w:p>
      <w:r>
        <w:rPr>
          <w:b/>
        </w:rPr>
        <w:t xml:space="preserve">Tulos</w:t>
      </w:r>
    </w:p>
    <w:p>
      <w:r>
        <w:t xml:space="preserve">Miksi Peter pidätettiin?</w:t>
      </w:r>
    </w:p>
    <w:p>
      <w:r>
        <w:rPr>
          <w:b/>
        </w:rPr>
        <w:t xml:space="preserve">Tulos</w:t>
      </w:r>
    </w:p>
    <w:p>
      <w:r>
        <w:t xml:space="preserve">Milloin Blood armahdetaan?</w:t>
      </w:r>
    </w:p>
    <w:p>
      <w:r>
        <w:rPr>
          <w:b/>
        </w:rPr>
        <w:t xml:space="preserve">Tulos</w:t>
      </w:r>
    </w:p>
    <w:p>
      <w:r>
        <w:t xml:space="preserve">Kenen kanssa päähenkilö ystävystyy orjana ollessaan?</w:t>
      </w:r>
    </w:p>
    <w:p>
      <w:r>
        <w:rPr>
          <w:b/>
        </w:rPr>
        <w:t xml:space="preserve">Tulos</w:t>
      </w:r>
    </w:p>
    <w:p>
      <w:r>
        <w:t xml:space="preserve">Kuka on Arabella eversti Bishopille?</w:t>
      </w:r>
    </w:p>
    <w:p>
      <w:r>
        <w:rPr>
          <w:b/>
        </w:rPr>
        <w:t xml:space="preserve">Tulos</w:t>
      </w:r>
    </w:p>
    <w:p>
      <w:r>
        <w:t xml:space="preserve">Mitä tohtori Blood tavoittelee pakomatkansa jälkeen?</w:t>
      </w:r>
    </w:p>
    <w:p>
      <w:r>
        <w:rPr>
          <w:b/>
        </w:rPr>
        <w:t xml:space="preserve">Tulos</w:t>
      </w:r>
    </w:p>
    <w:p>
      <w:r>
        <w:t xml:space="preserve">Miksi eversti Bishop jättää asemansa kuvernöörinä?</w:t>
      </w:r>
    </w:p>
    <w:p>
      <w:r>
        <w:rPr>
          <w:b/>
        </w:rPr>
        <w:t xml:space="preserve">Tulos</w:t>
      </w:r>
    </w:p>
    <w:p>
      <w:r>
        <w:t xml:space="preserve">Miten tohtori Blood pääsee pakoon ratsian aikana?</w:t>
      </w:r>
    </w:p>
    <w:p>
      <w:r>
        <w:rPr>
          <w:b/>
        </w:rPr>
        <w:t xml:space="preserve">Tulos</w:t>
      </w:r>
    </w:p>
    <w:p>
      <w:r>
        <w:t xml:space="preserve">Kenet eversti Bishop omistautuu vangitsemaan?</w:t>
      </w:r>
    </w:p>
    <w:p>
      <w:r>
        <w:rPr>
          <w:b/>
        </w:rPr>
        <w:t xml:space="preserve">Tulos</w:t>
      </w:r>
    </w:p>
    <w:p>
      <w:r>
        <w:t xml:space="preserve">Miksi Arabella Bishop tulee lähelle Bloodia?</w:t>
      </w:r>
    </w:p>
    <w:p>
      <w:r>
        <w:rPr>
          <w:b/>
        </w:rPr>
        <w:t xml:space="preserve">Tulos</w:t>
      </w:r>
    </w:p>
    <w:p>
      <w:r>
        <w:t xml:space="preserve">Kuinka monta uraa Bloodilla on ollut?</w:t>
      </w:r>
    </w:p>
    <w:p>
      <w:r>
        <w:rPr>
          <w:b/>
        </w:rPr>
        <w:t xml:space="preserve">Tulos</w:t>
      </w:r>
    </w:p>
    <w:p>
      <w:r>
        <w:t xml:space="preserve">Kuka purjehtii pois Bloodin kanssa?</w:t>
      </w:r>
    </w:p>
    <w:p>
      <w:r>
        <w:rPr>
          <w:b/>
        </w:rPr>
        <w:t xml:space="preserve">Tulos</w:t>
      </w:r>
    </w:p>
    <w:p>
      <w:r>
        <w:t xml:space="preserve">Mitä kansallisuutta päähenkilö on? </w:t>
      </w:r>
    </w:p>
    <w:p>
      <w:r>
        <w:rPr>
          <w:b/>
        </w:rPr>
        <w:t xml:space="preserve">Esimerkki 3.906</w:t>
      </w:r>
    </w:p>
    <w:p>
      <w:r>
        <w:t xml:space="preserve"> Doug Madsen (Tim Allen), Woody Stevens (John Travolta), Bobby Davis (Martin Lawrence) ja Dudley Frank (William H. Macy) ovat neljä keski-ikäistä lähiömiestä, jotka asuvat Cincinnatin lähiössä ja ovat turhautuneita arjen tahtiin ja seikkailujen puutteeseen. Doug on hammaslääkäri, jolla on vaikeuksia suhtautua poikaansa Billyyn (Dominic Janes), Dudley on yksinelävä kömpelö tietokoneohjelmoija, joka ei uskalla puhua naisille. Bobby on nirso putkimies, jonka vaimo on pakottanut hänet palaamaan töihin pidettyään vuoden vapaata kirjoittaakseen epäonnistuneesti kirjaa, ja Woody on rikas asianajaja, joka on naimisissa supermallin kanssa. Viikonloppuisin he löytävät pakopaikan arjesta ajamalla yhdessä moottoripyörillä ja esiintymällä "Wild Hogs" -nimisenä prätkäjenginä.Eräänä päivänä, kun Woody saa tietää, että hänen vaimonsa on eroamassa hänestä ja jättämässä hänet konkurssiin, hän lähtee kavereidensa kanssa moottoripyörillä road tripille Kaliforniaan. Kohtaamisen jälkeen he päätyvät paikalliseen baariin, jossa he tapaavat paljon suuremman Del Fuegos -nimisen motoristijengin, jota johtaa Jack Blade (Ray Liotta). Jack kutsuu Wild Hogsia "posereiksi" ja antaa jenginsä viedä Dudleyn pyörän sen jälkeen, kun he ovat tehneet valekaupan, jossa Dudleyn pyörä vaihdetaan uuteen pyörään, joka on itse asiassa vanha ja ränsistynyt, ja pakottavat miehet lähtemään Dudleyn kanssa Woodyn pyörään kiinnitetyssä sivuvaunussa.Woody palaa Del Fuegosin baariin ja hakee Dudleyn pyörän, katkaisee samalla heidän pyöriensä polttoainevarastot ja keksii muille Wild Hogsille tarinan siitä, miten hän "neuvotteli" heidän kanssaan pyörän palauttamisesta. Kun Del Fuegot kuulevat Wild Hogien ajavan takaisin baarin ohi, he yrittävät ajaa heitä takaa, mutta pyörät pysähtyvät. Jack pudottaa vahingossa sytytetyn savukkeensa maahan, mikä sytyttää pyöristä vuotavan polttoaineen ja saa baarin räjähtämään. Woody, joka on nähnyt räjähdyksen kaukaa, suostuttelee muut jatkamaan matkaa. Lopulta Wild Hogsilta loppuu bensa ja he päätyvät Madridiin, New Mexicoon, jossa he törmäävät ruokalaan ja ottavat vettä ja olutta maksamatta ensin oluesta. Tämän seurauksena kaupunkilaiset luulevat heitä ensin Del Fuegoiksi. Kun Wild Hogit selittävät tekonsa, he saavat tietää, että Del Fuegot ovat terrorisoineet kaupunkia usein, kun taas paikalliset poliisit eivät pysty tekemään mitään kaupungin suojelemiseksi. Vaikka Woody on yhä hermostunut Del Fuegoista, muut vakuuttavat hänet jäämään kaupunkiin yöksi. Kaupungissa ollessaan Dudley rakastuu kuppilan omistajaan Maggieen (Marisa Tomei), ja samalla kun he ovat etsimässä Wild Hogsia, Jackin lähimmät motoristit Red ja Murdock havaitsevat ryhmän ja ilmoittavat Jackille heidän sijaintinsa. Jack käskee kaksikkoa olemaan vahingoittamatta Wild Hogsia ennen kuin hän pääsee paikalle. Bobby huomaa Redin ja Murdockin ennen kuin hän kohtaa kaksikon, roiskii olutta ja suihkuttaa ketsuppia ja sinappia heidän vaatteilleen, ennen kuin hän lopulta lyö Del Fuegon jäseniä kahdesti, jolloin he eivät pysty enää taistelemaan vastaan. Kaupungin asukkaat pitävät Wild Hogsia sankareina ja juhlivat kaupunkilaisten kanssa pitkälle yöhön.Seuraavana päivänä Woody vakuuttaa muille, että heidän on lähdettävä, mutta heidän lähtönsä on pilalla, kun Del Fuegot saapuvat. Jack uhkaa hyökätä kaupunkiin, elleivät Wild Hogit maksa baarille aiheutuneita vahinkoja. Woody myöntää Wild Hogsille, mitä hän todella teki saadakseen Dudleyn pyörän takaisin sekä matkan todellisen syyn, mikä järkyttää muita. Jack ja muut Del Fuegot ottavat Maggien kuppilan haltuunsa, mutta kun hän uhkaa polttaa sen, Dudley ottaa heidät vastaan ja hänet otetaan kiinni ja sidotaan köydestä puuta vasten. Muut yrittävät pelastaa Dudleyn, mutta epäonnistuvat. Sitten he päättävät taistella Del Fuegon jengiä vastaan ja antavat Jackin, Redin, Murdockin ja erään taistelulajeissa koulutetun jäsenen taistella ryhmää vastaan 4 vastaan 4 -taistelussa, mutta Wild Hogit lyödään toistuvasti. Kaupunkilaiset lyöttäytyvät yhteen taistellakseen Del Fuegoja vastaan, mutta juuri kun Jack uhkaa ottaa loputkin kaupungista vastaan Damien Blade (Peter Fonda), Jackin isä ja Del Fuegojen perustaja, saapuu paikalle ja lopettaa taistelun. Blade luennoi Jackille siitä, että hän antoi neljän "posersin" pidättää kokonaisen prätkäjengin, kysyi ääneen, kumpi osapuoli oli "posers", ja sanoi, että baari oli pelkkä vakuutushuijaus ja siksi hän oli iloinen, että Wild Hogs tuhosi sen. Blade kehottaa Del Fuegoja lähtemään kaupungista ja ajamaan avoimella tiellä, kunnes he muistavat, mitä ratsastaminen oikeastaan on, ja mainitsee lähtiessään, että Jack on "äitinsä näköinen." Dougin ja Bobbyn vaimot saapuvat paikalle, ja Doug tekee sovinnon poikansa kanssa. Bobbyn vaimo käskee Bobbyn palata hänen kanssaan, mutta Bobby kieltäytyy ja suostuttelee Bobbyn lopettamaan ratsastuksen. Wild Hogs lähtee ja saapuu Kaliforniaan. Jälkiteksteissä paljastuu, että Wild Hogs kutsui Extreme Makeover: Home Editionin antamaan Del Fuegoille uuden baarin ja katsomaan tapahtumaa televisiosta.</w:t>
      </w:r>
    </w:p>
    <w:p>
      <w:r>
        <w:rPr>
          <w:b/>
        </w:rPr>
        <w:t xml:space="preserve">Tulos</w:t>
      </w:r>
    </w:p>
    <w:p>
      <w:r>
        <w:t xml:space="preserve">Millä nimellä Jack kutsuu villisikoja heidän ensikohtaamisensa jälkeen?</w:t>
      </w:r>
    </w:p>
    <w:p>
      <w:r>
        <w:rPr>
          <w:b/>
        </w:rPr>
        <w:t xml:space="preserve">Tulos</w:t>
      </w:r>
    </w:p>
    <w:p>
      <w:r>
        <w:t xml:space="preserve">Kenen vaimo jättää heidät?</w:t>
      </w:r>
    </w:p>
    <w:p>
      <w:r>
        <w:rPr>
          <w:b/>
        </w:rPr>
        <w:t xml:space="preserve">Tulos</w:t>
      </w:r>
    </w:p>
    <w:p>
      <w:r>
        <w:t xml:space="preserve">Kuka ilmoittaa Jackille, että villisikoja on New Mexicossa?</w:t>
      </w:r>
    </w:p>
    <w:p>
      <w:r>
        <w:rPr>
          <w:b/>
        </w:rPr>
        <w:t xml:space="preserve">Tulos</w:t>
      </w:r>
    </w:p>
    <w:p>
      <w:r>
        <w:t xml:space="preserve">Millaisen yrityksen Maggie omisti?</w:t>
      </w:r>
    </w:p>
    <w:p>
      <w:r>
        <w:rPr>
          <w:b/>
        </w:rPr>
        <w:t xml:space="preserve">Tulos</w:t>
      </w:r>
    </w:p>
    <w:p>
      <w:r>
        <w:t xml:space="preserve">Mikä aiheuttaa Woodyn konkurssin?</w:t>
      </w:r>
    </w:p>
    <w:p>
      <w:r>
        <w:rPr>
          <w:b/>
        </w:rPr>
        <w:t xml:space="preserve">Tulos</w:t>
      </w:r>
    </w:p>
    <w:p>
      <w:r>
        <w:t xml:space="preserve">Miksi Blade ei välittänyt siitä, että baari poltettiin?</w:t>
      </w:r>
    </w:p>
    <w:p>
      <w:r>
        <w:rPr>
          <w:b/>
        </w:rPr>
        <w:t xml:space="preserve">Tulos</w:t>
      </w:r>
    </w:p>
    <w:p>
      <w:r>
        <w:t xml:space="preserve">Mikä on Bobbyn ammatti?</w:t>
      </w:r>
    </w:p>
    <w:p>
      <w:r>
        <w:rPr>
          <w:b/>
        </w:rPr>
        <w:t xml:space="preserve">Tulos</w:t>
      </w:r>
    </w:p>
    <w:p>
      <w:r>
        <w:t xml:space="preserve">Kuka rakastui road tripillä?</w:t>
      </w:r>
    </w:p>
    <w:p>
      <w:r>
        <w:rPr>
          <w:b/>
        </w:rPr>
        <w:t xml:space="preserve">Tulos</w:t>
      </w:r>
    </w:p>
    <w:p>
      <w:r>
        <w:t xml:space="preserve">Miten Woody esti Del Fuegoja jahtaamasta häntä?</w:t>
      </w:r>
    </w:p>
    <w:p>
      <w:r>
        <w:rPr>
          <w:b/>
        </w:rPr>
        <w:t xml:space="preserve">Tulos</w:t>
      </w:r>
    </w:p>
    <w:p>
      <w:r>
        <w:t xml:space="preserve">Miksi Del fuegot kuuntelivat Damien Bladea?</w:t>
      </w:r>
    </w:p>
    <w:p>
      <w:r>
        <w:rPr>
          <w:b/>
        </w:rPr>
        <w:t xml:space="preserve">Tulos</w:t>
      </w:r>
    </w:p>
    <w:p>
      <w:r>
        <w:t xml:space="preserve">Mikä oli sen kaupungin nimi, johon Wild Hogs päätyi bensan loppumisen jälkeen?</w:t>
      </w:r>
    </w:p>
    <w:p>
      <w:r>
        <w:rPr>
          <w:b/>
        </w:rPr>
        <w:t xml:space="preserve">Tulos</w:t>
      </w:r>
    </w:p>
    <w:p>
      <w:r>
        <w:t xml:space="preserve">Kuka käskee Del Fuegoja lähtemään kaupungista?</w:t>
      </w:r>
    </w:p>
    <w:p>
      <w:r>
        <w:rPr>
          <w:b/>
        </w:rPr>
        <w:t xml:space="preserve">Tulos</w:t>
      </w:r>
    </w:p>
    <w:p>
      <w:r>
        <w:t xml:space="preserve">Miksi Dudley päätyi Woodyn pyörän sivuvaunuun?</w:t>
      </w:r>
    </w:p>
    <w:p>
      <w:r>
        <w:rPr>
          <w:b/>
        </w:rPr>
        <w:t xml:space="preserve">Tulos</w:t>
      </w:r>
    </w:p>
    <w:p>
      <w:r>
        <w:t xml:space="preserve">Minne Woody suostuttelee ystävänsä ratsastamaan?</w:t>
      </w:r>
    </w:p>
    <w:p>
      <w:r>
        <w:rPr>
          <w:b/>
        </w:rPr>
        <w:t xml:space="preserve">Tulos</w:t>
      </w:r>
    </w:p>
    <w:p>
      <w:r>
        <w:t xml:space="preserve">Mitä Woody tekee työkseen?</w:t>
      </w:r>
    </w:p>
    <w:p>
      <w:r>
        <w:rPr>
          <w:b/>
        </w:rPr>
        <w:t xml:space="preserve">Tulos</w:t>
      </w:r>
    </w:p>
    <w:p>
      <w:r>
        <w:t xml:space="preserve">Mikä on Dougin ammatti?</w:t>
      </w:r>
    </w:p>
    <w:p>
      <w:r>
        <w:rPr>
          <w:b/>
        </w:rPr>
        <w:t xml:space="preserve">Tulos</w:t>
      </w:r>
    </w:p>
    <w:p>
      <w:r>
        <w:t xml:space="preserve">Miten Jack ja Damien olivat sukua toisilleen?</w:t>
      </w:r>
    </w:p>
    <w:p>
      <w:r>
        <w:rPr>
          <w:b/>
        </w:rPr>
        <w:t xml:space="preserve">Tulos</w:t>
      </w:r>
    </w:p>
    <w:p>
      <w:r>
        <w:t xml:space="preserve">Mikä on päähenkilöille ongelmia aiheuttavan prätkäjengin nimi?</w:t>
      </w:r>
    </w:p>
    <w:p>
      <w:r>
        <w:rPr>
          <w:b/>
        </w:rPr>
        <w:t xml:space="preserve">Tulos</w:t>
      </w:r>
    </w:p>
    <w:p>
      <w:r>
        <w:t xml:space="preserve">Mihin Dudley on sidottu Jackin kohtaamisen jälkeen?</w:t>
      </w:r>
    </w:p>
    <w:p>
      <w:r>
        <w:rPr>
          <w:b/>
        </w:rPr>
        <w:t xml:space="preserve">Tulos</w:t>
      </w:r>
    </w:p>
    <w:p>
      <w:r>
        <w:t xml:space="preserve">Kuka hahmo sidotaan puuhun?</w:t>
      </w:r>
    </w:p>
    <w:p>
      <w:r>
        <w:rPr>
          <w:b/>
        </w:rPr>
        <w:t xml:space="preserve">Tulos</w:t>
      </w:r>
    </w:p>
    <w:p>
      <w:r>
        <w:t xml:space="preserve">Mistä osavaltiosta villisika on peräisin?</w:t>
      </w:r>
    </w:p>
    <w:p>
      <w:r>
        <w:rPr>
          <w:b/>
        </w:rPr>
        <w:t xml:space="preserve">Tulos</w:t>
      </w:r>
    </w:p>
    <w:p>
      <w:r>
        <w:t xml:space="preserve">Missä osavaltiossa Villien sikojen seikkailu päättyy?</w:t>
      </w:r>
    </w:p>
    <w:p>
      <w:r>
        <w:rPr>
          <w:b/>
        </w:rPr>
        <w:t xml:space="preserve">Tulos</w:t>
      </w:r>
    </w:p>
    <w:p>
      <w:r>
        <w:t xml:space="preserve">Keneen Dudley rakastuu?</w:t>
      </w:r>
    </w:p>
    <w:p>
      <w:r>
        <w:rPr>
          <w:b/>
        </w:rPr>
        <w:t xml:space="preserve">Tulos</w:t>
      </w:r>
    </w:p>
    <w:p>
      <w:r>
        <w:t xml:space="preserve">Kuka on Del Fuegojen perustaja?</w:t>
      </w:r>
    </w:p>
    <w:p>
      <w:r>
        <w:rPr>
          <w:b/>
        </w:rPr>
        <w:t xml:space="preserve">Tulos</w:t>
      </w:r>
    </w:p>
    <w:p>
      <w:r>
        <w:t xml:space="preserve">Kenestä Blade sanoo Jackin ottavan mallia?</w:t>
      </w:r>
    </w:p>
    <w:p>
      <w:r>
        <w:rPr>
          <w:b/>
        </w:rPr>
        <w:t xml:space="preserve">Tulos</w:t>
      </w:r>
    </w:p>
    <w:p>
      <w:r>
        <w:t xml:space="preserve">Mistä villipossut asuivat ja mistä ne aloittivat matkansa?</w:t>
      </w:r>
    </w:p>
    <w:p>
      <w:r>
        <w:rPr>
          <w:b/>
        </w:rPr>
        <w:t xml:space="preserve">Tulos</w:t>
      </w:r>
    </w:p>
    <w:p>
      <w:r>
        <w:t xml:space="preserve">Kuka hahmo leikkaa Del Fuegon pyörien polttoaineletkut?</w:t>
      </w:r>
    </w:p>
    <w:p>
      <w:r>
        <w:rPr>
          <w:b/>
        </w:rPr>
        <w:t xml:space="preserve">Tulos</w:t>
      </w:r>
    </w:p>
    <w:p>
      <w:r>
        <w:t xml:space="preserve">Mitä Dudley tekee työkseen?</w:t>
      </w:r>
    </w:p>
    <w:p>
      <w:r>
        <w:rPr>
          <w:b/>
        </w:rPr>
        <w:t xml:space="preserve">Tulos</w:t>
      </w:r>
    </w:p>
    <w:p>
      <w:r>
        <w:t xml:space="preserve">Miksi Red ja Murdiock eivät tapelleet Bobbyn kanssa sen jälkeen, kun Bobby heitti olutta, sinappia ja ketsuppia heidän vaatteilleen?</w:t>
      </w:r>
    </w:p>
    <w:p>
      <w:r>
        <w:rPr>
          <w:b/>
        </w:rPr>
        <w:t xml:space="preserve">Tulos</w:t>
      </w:r>
    </w:p>
    <w:p>
      <w:r>
        <w:t xml:space="preserve">Mikä aiheutti Del Fuegosin baarin räjähdyksen?</w:t>
      </w:r>
    </w:p>
    <w:p>
      <w:r>
        <w:rPr>
          <w:b/>
        </w:rPr>
        <w:t xml:space="preserve">Esimerkki 3.907</w:t>
      </w:r>
    </w:p>
    <w:p>
      <w:r>
        <w:t xml:space="preserve"> Scott Roper (Eddie Murphy) on San Franciscon paras panttivankineuvottelija. Hänen tyttöystävänsä Veronica "Ronnie" Tate (Carmen Ejogo) on sanomalehtitoimittaja.Kuunnellessaan hevoskilpailuja autostereoista Scott saa kutsun keskustaan, jossa Earl-niminen mies (Donal Logue) pitää 17 panttivankia pankissa. Scott pelastaa panttivangit ampumalla Earlia, vaikka Earlin haava ei olekaan kuolemaan johtava.Scott saa sitten parikseen tarkka-ampujan Kevin McCallin (Michael Rapaport). Samana iltana Scott vie ystävänsä, luutnantti Sam Baffertin (Art Evans) tapaamaan miestä nimeltä Michael Korda (Michael Wincott).Scott odottaa alakerrassa, kun Sam on Kordan asunnossa. Sam kysyy Kordalta varastetuilla koruilla kauppaa käyvästä miehestä, koska Sam epäilee, että osa kauppiaan koruista on peräisin Kordalta, joka on ammattimainen koruvaras. Samin vierailu Kordan luona päättyy siihen, että Korda puukottaa Samin väkivaltaisesti kuoliaaksi hississä. Kun Scott kuulee rakennuksessa olevan naisen huutavan Samin ruumiin nähdessään, Scott ryntää hissille ja näkee Samin ruumiin.Scott haluaa saada Kordan maksamaan Samin murhasta, mutta ylikomisario Frank Solis (Denis Arndt) kieltäytyy antamasta Scottin hoitaa juttua, joten Scott päättää hoitaa jutun yksin.Scott ja Kevin kutsutaan myöhemmin keskustan koruliikkeeseen, jossa pidetään panttivankeja. Kun Scott näkee, että Korda on panttivanginottaja, Korda nappaa panttivangin ja lähtee kuorma-autolla. Scott ja Kevin lähtevät ylikomisario Solisin autolla Kordan perään. Korda romuttaa kuorma-auton ja nousee köysiradalle, ampuu kuljettajan, kun tämä haastaa Kordan, köysirata kiihtyy karkaamisvauhtiin Scottin ja Kevinin jahdatessa köysirataa. Lähellä ollessaan Scott hyppää köysiradan kyytiin ja jättää Kevinin ajamaan Solisin autoa. Scott ja Kevin onnistuvat pysäyttämään köysiradan, ja he jahtaavat Kordaa parkkihalliin, jossa Korda yrittää ajaa Scottin päälle autolla. Scott ja Kevin onnistuvat silti pidättämään Kordan. vierailulla vankilassa serkkunsa Clarence Tealin (Paul Ben-Victor) kanssa Korda käskee Tealia tappamaan Ronnien kostoksi Scottille. Teal ilmestyy Ronnien asunnolle ja hyökkää Ronnien kimppuun. Scott saapuu paikalle juuri ajoissa ja jahtaa Tealia palotikkaita pitkin, ja veitsitappelun jälkeen Teal jää auton alle ja kuolee. Vihainen Scott vierailee Kordan luona vankilassa ja varoittaa häntä pysymään erossa Ronniesta ja näyttää hänelle Tealin ruumiinavauskuvan, mikä raivostuttaa Kordaa.Seuraavana aamuna Korda pakenee vankilasta. Pian sen jälkeen hän kidnappaa Ronnien ja houkuttelee Scottin ja McCallin yhteenottoon hylätyllä telakalla. Korda uhkaa tappaa Ronnien mestaamalla hänet leikkauskoneeseen, johon hänet on kiinnitetty, jos Scott ei noudata hänen ohjeitaan. Kaiken tämän tapahtuessa McCall on rakennuksen katolla ulkona tarkka-ampujakiväärinsä kanssa ja tarkkailee tapahtumia. Jakson aikana Korda valmistautuu ajamaan Scottin päälle urheiluautollaan. Kun hän kuitenkin ryntää kohti Scottia, McCall ampuu Kordaa kohti, jolloin Korda ei osu Scottin kohdalle ja törmää varastorakennuksen etuosan läpi. Scott lähtee sitten vapauttamaan Ronnieta leikkauskoneesta. Kordan ja McCallin välisen tulitaistelun jälkeen McCallia ammutaan kerran vatsaan, mutta hän selviää hengissä. Scott ajaa tämän jälkeen Kordaa takaa Scottin autolla, ja pitkällisen taistelun jälkeen Scott hyppää pois tieltä, kun Korda törmää räjähdetynnyripinoon ja kuolee valtavassa räjähdyksessä.Elokuva päättyy, kun Scott ja Ronnie rentoutuvat lomallaan Tahitin rantalomakohteessa.</w:t>
      </w:r>
    </w:p>
    <w:p>
      <w:r>
        <w:rPr>
          <w:b/>
        </w:rPr>
        <w:t xml:space="preserve">Tulos</w:t>
      </w:r>
    </w:p>
    <w:p>
      <w:r>
        <w:t xml:space="preserve">Kuka on Korda?</w:t>
      </w:r>
    </w:p>
    <w:p>
      <w:r>
        <w:rPr>
          <w:b/>
        </w:rPr>
        <w:t xml:space="preserve">Tulos</w:t>
      </w:r>
    </w:p>
    <w:p>
      <w:r>
        <w:t xml:space="preserve">Miten Teal kuolee?</w:t>
      </w:r>
    </w:p>
    <w:p>
      <w:r>
        <w:rPr>
          <w:b/>
        </w:rPr>
        <w:t xml:space="preserve">Tulos</w:t>
      </w:r>
    </w:p>
    <w:p>
      <w:r>
        <w:t xml:space="preserve">Kuka kieltäytyy antamasta Scottin hoitaa Kordan tapausta?</w:t>
      </w:r>
    </w:p>
    <w:p>
      <w:r>
        <w:rPr>
          <w:b/>
        </w:rPr>
        <w:t xml:space="preserve">Tulos</w:t>
      </w:r>
    </w:p>
    <w:p>
      <w:r>
        <w:t xml:space="preserve">Mitä Michael Korda tekee työkseen?</w:t>
      </w:r>
    </w:p>
    <w:p>
      <w:r>
        <w:rPr>
          <w:b/>
        </w:rPr>
        <w:t xml:space="preserve">Tulos</w:t>
      </w:r>
    </w:p>
    <w:p>
      <w:r>
        <w:t xml:space="preserve">Mitä Scott näyttää Kordalle varoituksena pysyä erossa Ronniesta?</w:t>
      </w:r>
    </w:p>
    <w:p>
      <w:r>
        <w:rPr>
          <w:b/>
        </w:rPr>
        <w:t xml:space="preserve">Tulos</w:t>
      </w:r>
    </w:p>
    <w:p>
      <w:r>
        <w:t xml:space="preserve">Minne Korda vie Ronnien kidnappauksen jälkeen?</w:t>
      </w:r>
    </w:p>
    <w:p>
      <w:r>
        <w:rPr>
          <w:b/>
        </w:rPr>
        <w:t xml:space="preserve">Tulos</w:t>
      </w:r>
    </w:p>
    <w:p>
      <w:r>
        <w:t xml:space="preserve">Mihin Korda törmää tarinan lopussa?</w:t>
      </w:r>
    </w:p>
    <w:p>
      <w:r>
        <w:rPr>
          <w:b/>
        </w:rPr>
        <w:t xml:space="preserve">Tulos</w:t>
      </w:r>
    </w:p>
    <w:p>
      <w:r>
        <w:t xml:space="preserve">Kuka on Veronica "Ronnie" Tate?</w:t>
      </w:r>
    </w:p>
    <w:p>
      <w:r>
        <w:rPr>
          <w:b/>
        </w:rPr>
        <w:t xml:space="preserve">Tulos</w:t>
      </w:r>
    </w:p>
    <w:p>
      <w:r>
        <w:t xml:space="preserve">Kuka on Scott Roper?</w:t>
      </w:r>
    </w:p>
    <w:p>
      <w:r>
        <w:rPr>
          <w:b/>
        </w:rPr>
        <w:t xml:space="preserve">Tulos</w:t>
      </w:r>
    </w:p>
    <w:p>
      <w:r>
        <w:t xml:space="preserve">Miten Teal tapetaan?</w:t>
      </w:r>
    </w:p>
    <w:p>
      <w:r>
        <w:rPr>
          <w:b/>
        </w:rPr>
        <w:t xml:space="preserve">Tulos</w:t>
      </w:r>
    </w:p>
    <w:p>
      <w:r>
        <w:t xml:space="preserve">Miksi Korda käskee Tealin tappaa Ronnien?</w:t>
      </w:r>
    </w:p>
    <w:p>
      <w:r>
        <w:rPr>
          <w:b/>
        </w:rPr>
        <w:t xml:space="preserve">Tulos</w:t>
      </w:r>
    </w:p>
    <w:p>
      <w:r>
        <w:t xml:space="preserve">Missä kaupungissa nämä tapahtumat järjestetään?</w:t>
      </w:r>
    </w:p>
    <w:p>
      <w:r>
        <w:rPr>
          <w:b/>
        </w:rPr>
        <w:t xml:space="preserve">Tulos</w:t>
      </w:r>
    </w:p>
    <w:p>
      <w:r>
        <w:t xml:space="preserve">Miten Scott pelastaa panttivangit, joita Earl pitää pankissa?</w:t>
      </w:r>
    </w:p>
    <w:p>
      <w:r>
        <w:rPr>
          <w:b/>
        </w:rPr>
        <w:t xml:space="preserve">Tulos</w:t>
      </w:r>
    </w:p>
    <w:p>
      <w:r>
        <w:t xml:space="preserve">Kuka hahmo on ammattimainen jalokivivaras?</w:t>
      </w:r>
    </w:p>
    <w:p>
      <w:r>
        <w:rPr>
          <w:b/>
        </w:rPr>
        <w:t xml:space="preserve">Tulos</w:t>
      </w:r>
    </w:p>
    <w:p>
      <w:r>
        <w:t xml:space="preserve">Mikä on Scott Roperin ammatti?</w:t>
      </w:r>
    </w:p>
    <w:p>
      <w:r>
        <w:rPr>
          <w:b/>
        </w:rPr>
        <w:t xml:space="preserve">Tulos</w:t>
      </w:r>
    </w:p>
    <w:p>
      <w:r>
        <w:t xml:space="preserve">Missä tarina tapahtuu?</w:t>
      </w:r>
    </w:p>
    <w:p>
      <w:r>
        <w:rPr>
          <w:b/>
        </w:rPr>
        <w:t xml:space="preserve">Tulos</w:t>
      </w:r>
    </w:p>
    <w:p>
      <w:r>
        <w:t xml:space="preserve">Minkä mekaanisen esineen Scott ja Kevin pystyvät pysäyttämään?</w:t>
      </w:r>
    </w:p>
    <w:p>
      <w:r>
        <w:rPr>
          <w:b/>
        </w:rPr>
        <w:t xml:space="preserve">Tulos</w:t>
      </w:r>
    </w:p>
    <w:p>
      <w:r>
        <w:t xml:space="preserve">Kuka kieltäytyy päästämästä Scottia Kordan perään?</w:t>
      </w:r>
    </w:p>
    <w:p>
      <w:r>
        <w:rPr>
          <w:b/>
        </w:rPr>
        <w:t xml:space="preserve">Tulos</w:t>
      </w:r>
    </w:p>
    <w:p>
      <w:r>
        <w:t xml:space="preserve">Mikä varoittaa Scottia Samin kuolemasta?</w:t>
      </w:r>
    </w:p>
    <w:p>
      <w:r>
        <w:rPr>
          <w:b/>
        </w:rPr>
        <w:t xml:space="preserve">Tulos</w:t>
      </w:r>
    </w:p>
    <w:p>
      <w:r>
        <w:t xml:space="preserve">Kenet Korda käskee tappamaan Scottin tyttöystävän?</w:t>
      </w:r>
    </w:p>
    <w:p>
      <w:r>
        <w:rPr>
          <w:b/>
        </w:rPr>
        <w:t xml:space="preserve">Tulos</w:t>
      </w:r>
    </w:p>
    <w:p>
      <w:r>
        <w:t xml:space="preserve">Kuka ampuu Kordan hylätyllä telakalla?</w:t>
      </w:r>
    </w:p>
    <w:p>
      <w:r>
        <w:rPr>
          <w:b/>
        </w:rPr>
        <w:t xml:space="preserve">Tulos</w:t>
      </w:r>
    </w:p>
    <w:p>
      <w:r>
        <w:t xml:space="preserve">Missä Scott ja Ronnie vierailevat rentouttavan lomansa aikana?</w:t>
      </w:r>
    </w:p>
    <w:p>
      <w:r>
        <w:rPr>
          <w:b/>
        </w:rPr>
        <w:t xml:space="preserve">Tulos</w:t>
      </w:r>
    </w:p>
    <w:p>
      <w:r>
        <w:t xml:space="preserve">Kenen autolla Scott ja Kevin ajavat Kordaa takaa?</w:t>
      </w:r>
    </w:p>
    <w:p>
      <w:r>
        <w:rPr>
          <w:b/>
        </w:rPr>
        <w:t xml:space="preserve">Tulos</w:t>
      </w:r>
    </w:p>
    <w:p>
      <w:r>
        <w:t xml:space="preserve">Kuka on Veronica "Ronnie" Taten poikaystävä?</w:t>
      </w:r>
    </w:p>
    <w:p>
      <w:r>
        <w:rPr>
          <w:b/>
        </w:rPr>
        <w:t xml:space="preserve">Tulos</w:t>
      </w:r>
    </w:p>
    <w:p>
      <w:r>
        <w:t xml:space="preserve">Miten Scott pelastaa panttivangit Earlilta?</w:t>
      </w:r>
    </w:p>
    <w:p>
      <w:r>
        <w:rPr>
          <w:b/>
        </w:rPr>
        <w:t xml:space="preserve">Tulos</w:t>
      </w:r>
    </w:p>
    <w:p>
      <w:r>
        <w:t xml:space="preserve">Mitä Korda tekee Samille hississä?</w:t>
      </w:r>
    </w:p>
    <w:p>
      <w:r>
        <w:rPr>
          <w:b/>
        </w:rPr>
        <w:t xml:space="preserve">Tulos</w:t>
      </w:r>
    </w:p>
    <w:p>
      <w:r>
        <w:t xml:space="preserve">Mikä lopulta tappaa Kordan sen jälkeen, kun hän on törmännyt autollaan tynnyreihin?</w:t>
      </w:r>
    </w:p>
    <w:p>
      <w:r>
        <w:rPr>
          <w:b/>
        </w:rPr>
        <w:t xml:space="preserve">Tulos</w:t>
      </w:r>
    </w:p>
    <w:p>
      <w:r>
        <w:t xml:space="preserve">Kuka on Scottin kumppani, joka hänelle on määrätty?</w:t>
      </w:r>
    </w:p>
    <w:p>
      <w:r>
        <w:rPr>
          <w:b/>
        </w:rPr>
        <w:t xml:space="preserve">Tulos</w:t>
      </w:r>
    </w:p>
    <w:p>
      <w:r>
        <w:t xml:space="preserve">Kenet Scott ampuu pelastaakseen panttivangit?</w:t>
      </w:r>
    </w:p>
    <w:p>
      <w:r>
        <w:rPr>
          <w:b/>
        </w:rPr>
        <w:t xml:space="preserve">Tulos</w:t>
      </w:r>
    </w:p>
    <w:p>
      <w:r>
        <w:t xml:space="preserve">Kuinka monta panttivankia pankissa on?</w:t>
      </w:r>
    </w:p>
    <w:p>
      <w:r>
        <w:rPr>
          <w:b/>
        </w:rPr>
        <w:t xml:space="preserve">Esimerkki 3.908</w:t>
      </w:r>
    </w:p>
    <w:p>
      <w:r>
        <w:t xml:space="preserve"> Guy ja Mary Burckhardt heräävät 15. kesäkuuta Tylertonissa sijaitsevassa talossaan, sillä molemmat ovat nähneet kauheita painajaisia, mutta he eivät muista uniensa tapahtumia. Guy hylkää unen ja menee tavalliseen tapaansa töihin keskustan toimistoon Contro Chemicalsille, joka toimii pitkälle automatisoidussa ja robottihenkilöstöllä varustetussa petrokemiantehtaassa. Mutta jokin ei ole oikein; häntä ympäröivät kaikkialla kovaääniset ja kaikkialle ulottuvat mainosjinglet kaikesta savukkeista pakastimiin. kollega nimeltä Swanson yrittää puhua hänelle, mutta ei ilmeisesti saa Burckhardtilta toivottua reaktiota ja lähtee. Burckhardt lähtee kotiin, mutta seuraavana aamuna herätessään hän näkee saman painajaisen ja päivämäärä on edelleen 15. kesäkuuta. Hän tietää, mitä tapahtuu, kun hän pääsee toimistoon ja että Swanson yrittää jälleen puhua hänelle. Näin todella tapahtuu.Samana iltana Burckhardt huomaa, että hänen kellarinsa on näennäisesti purettu ja "rakennettu uudelleen" tavalla, jota hän ei tunnista. Seuraavana aamuna on taas 15. kesäkuuta, vaikka hän tietää, ettei se voi olla totta. Hän mainitsee tämän, kun Swanson yrittää jälleen puhua hänelle. Swanson hoputtaa hänet pois kemiantehtaan tyhjiin halleihin. Hän piiloutuu pitkän tunnelin päässä olevaan huoneeseen ja selittää teoriansa, jonka mukaan niitä kaikkia on peukaloitu ja että tunkeutuja on vallannut kaupungin tuntemattomista syistä. mutta kumpikaan niistä ei pidä paikkaansa. Kävi ilmi, että kemiantehdas räjähti. Kaikki Tylertonin asukkaat kuolivat räjähdykseen tai kemikaalihöyryihin. Dorchin, häikäilemätön mainosjohtaja, otti haltuunsa koko rauniot ja rakensi ne uudelleen pienoiskoossa. Ihmiset rakennettiin uudelleen minikokoisiksi roboteiksi, ja heitä käytetään vangittuina koehenkilöinä, joilla testataan painostavia mainoskampanjoita.</w:t>
      </w:r>
    </w:p>
    <w:p>
      <w:r>
        <w:rPr>
          <w:b/>
        </w:rPr>
        <w:t xml:space="preserve">Tulos</w:t>
      </w:r>
    </w:p>
    <w:p>
      <w:r>
        <w:t xml:space="preserve">Voitko kuvailla Guy ja Mary Burckhardtin unta 15. kesäkuuta?</w:t>
      </w:r>
    </w:p>
    <w:p>
      <w:r>
        <w:rPr>
          <w:b/>
        </w:rPr>
        <w:t xml:space="preserve">Tulos</w:t>
      </w:r>
    </w:p>
    <w:p>
      <w:r>
        <w:t xml:space="preserve">Kuka työskenteli Contro Chemicalsissa?</w:t>
      </w:r>
    </w:p>
    <w:p>
      <w:r>
        <w:rPr>
          <w:b/>
        </w:rPr>
        <w:t xml:space="preserve">Tulos</w:t>
      </w:r>
    </w:p>
    <w:p>
      <w:r>
        <w:t xml:space="preserve">Miten Tylertonin asukkaat kuolivat?</w:t>
      </w:r>
    </w:p>
    <w:p>
      <w:r>
        <w:rPr>
          <w:b/>
        </w:rPr>
        <w:t xml:space="preserve">Tulos</w:t>
      </w:r>
    </w:p>
    <w:p>
      <w:r>
        <w:t xml:space="preserve">Mitä tapahtuu, kun Guy menee nukkumaan pahoja unia seuraavana yönä?</w:t>
      </w:r>
    </w:p>
    <w:p>
      <w:r>
        <w:rPr>
          <w:b/>
        </w:rPr>
        <w:t xml:space="preserve">Tulos</w:t>
      </w:r>
    </w:p>
    <w:p>
      <w:r>
        <w:t xml:space="preserve">Kuka otti Tylertonin rauniot haltuunsa kemiantehtaan räjähdyksen jälkeen?</w:t>
      </w:r>
    </w:p>
    <w:p>
      <w:r>
        <w:rPr>
          <w:b/>
        </w:rPr>
        <w:t xml:space="preserve">Tulos</w:t>
      </w:r>
    </w:p>
    <w:p>
      <w:r>
        <w:t xml:space="preserve">Mikä on kuukausi ja päivä, jolloin tämä tarina alkaa?</w:t>
      </w:r>
    </w:p>
    <w:p>
      <w:r>
        <w:rPr>
          <w:b/>
        </w:rPr>
        <w:t xml:space="preserve">Tulos</w:t>
      </w:r>
    </w:p>
    <w:p>
      <w:r>
        <w:t xml:space="preserve">Pahan unen toisena päivänä mitä Swanson jakaa Guyn kanssa?</w:t>
      </w:r>
    </w:p>
    <w:p>
      <w:r>
        <w:rPr>
          <w:b/>
        </w:rPr>
        <w:t xml:space="preserve">Tulos</w:t>
      </w:r>
    </w:p>
    <w:p>
      <w:r>
        <w:t xml:space="preserve">Mitä tapahtuu Guyn kellarissa unien jälkeisenä iltana?</w:t>
      </w:r>
    </w:p>
    <w:p>
      <w:r>
        <w:rPr>
          <w:b/>
        </w:rPr>
        <w:t xml:space="preserve">Tulos</w:t>
      </w:r>
    </w:p>
    <w:p>
      <w:r>
        <w:t xml:space="preserve">Kenestä tuli Dorchinin vankeja, jotka testaavat painostavia mainoskampanjoita?</w:t>
      </w:r>
    </w:p>
    <w:p>
      <w:r>
        <w:rPr>
          <w:b/>
        </w:rPr>
        <w:t xml:space="preserve">Tulos</w:t>
      </w:r>
    </w:p>
    <w:p>
      <w:r>
        <w:t xml:space="preserve">Mikä on Swansonin teoria siitä, mitä tapahtuu?</w:t>
      </w:r>
    </w:p>
    <w:p>
      <w:r>
        <w:rPr>
          <w:b/>
        </w:rPr>
        <w:t xml:space="preserve">Tulos</w:t>
      </w:r>
    </w:p>
    <w:p>
      <w:r>
        <w:t xml:space="preserve">Yrittääkö kukaan olla vuorovaikutuksessa Guyn kanssa, kun hän elää päiväänsä, ja jos yrittää, niin kuka?</w:t>
      </w:r>
    </w:p>
    <w:p>
      <w:r>
        <w:rPr>
          <w:b/>
        </w:rPr>
        <w:t xml:space="preserve">Tulos</w:t>
      </w:r>
    </w:p>
    <w:p>
      <w:r>
        <w:t xml:space="preserve">Mikä on tämän tarinan toisen päivän kuukausi ja päivä?</w:t>
      </w:r>
    </w:p>
    <w:p>
      <w:r>
        <w:rPr>
          <w:b/>
        </w:rPr>
        <w:t xml:space="preserve">Tulos</w:t>
      </w:r>
    </w:p>
    <w:p>
      <w:r>
        <w:t xml:space="preserve">Mikä on Swansonin teoria siitä, mistä on kyse?</w:t>
      </w:r>
    </w:p>
    <w:p>
      <w:r>
        <w:rPr>
          <w:b/>
        </w:rPr>
        <w:t xml:space="preserve">Tulos</w:t>
      </w:r>
    </w:p>
    <w:p>
      <w:r>
        <w:t xml:space="preserve">Mitä kemiantehtaalla todella tapahtui?</w:t>
      </w:r>
    </w:p>
    <w:p>
      <w:r>
        <w:rPr>
          <w:b/>
        </w:rPr>
        <w:t xml:space="preserve">Tulos</w:t>
      </w:r>
    </w:p>
    <w:p>
      <w:r>
        <w:t xml:space="preserve">Kuka on Swanson Guy Burckhardtille?</w:t>
      </w:r>
    </w:p>
    <w:p>
      <w:r>
        <w:rPr>
          <w:b/>
        </w:rPr>
        <w:t xml:space="preserve">Tulos</w:t>
      </w:r>
    </w:p>
    <w:p>
      <w:r>
        <w:t xml:space="preserve">Mitä Contro Chemicals tekee?</w:t>
      </w:r>
    </w:p>
    <w:p>
      <w:r>
        <w:rPr>
          <w:b/>
        </w:rPr>
        <w:t xml:space="preserve">Tulos</w:t>
      </w:r>
    </w:p>
    <w:p>
      <w:r>
        <w:t xml:space="preserve">Kuka on tämän tarinan pahis?</w:t>
      </w:r>
    </w:p>
    <w:p>
      <w:r>
        <w:rPr>
          <w:b/>
        </w:rPr>
        <w:t xml:space="preserve">Tulos</w:t>
      </w:r>
    </w:p>
    <w:p>
      <w:r>
        <w:t xml:space="preserve">Mitä Tylertonin asukkaille todella tapahtui?</w:t>
      </w:r>
    </w:p>
    <w:p>
      <w:r>
        <w:rPr>
          <w:b/>
        </w:rPr>
        <w:t xml:space="preserve">Tulos</w:t>
      </w:r>
    </w:p>
    <w:p>
      <w:r>
        <w:t xml:space="preserve">Millä alalla Guy työskentelee?</w:t>
      </w:r>
    </w:p>
    <w:p>
      <w:r>
        <w:rPr>
          <w:b/>
        </w:rPr>
        <w:t xml:space="preserve">Tulos</w:t>
      </w:r>
    </w:p>
    <w:p>
      <w:r>
        <w:t xml:space="preserve">Mikä päivämäärä toistaa itseään?</w:t>
      </w:r>
    </w:p>
    <w:p>
      <w:r>
        <w:rPr>
          <w:b/>
        </w:rPr>
        <w:t xml:space="preserve">Tulos</w:t>
      </w:r>
    </w:p>
    <w:p>
      <w:r>
        <w:t xml:space="preserve">Missä kaupungissa tämä tarina tapahtuu?</w:t>
      </w:r>
    </w:p>
    <w:p>
      <w:r>
        <w:rPr>
          <w:b/>
        </w:rPr>
        <w:t xml:space="preserve">Tulos</w:t>
      </w:r>
    </w:p>
    <w:p>
      <w:r>
        <w:t xml:space="preserve">Mikä sai Guyn ajattelemaan, että jokin oli vialla, kun hän oli matkalla töihin?</w:t>
      </w:r>
    </w:p>
    <w:p>
      <w:r>
        <w:rPr>
          <w:b/>
        </w:rPr>
        <w:t xml:space="preserve">Tulos</w:t>
      </w:r>
    </w:p>
    <w:p>
      <w:r>
        <w:t xml:space="preserve">Miksi Burckhardt käyttää aikaa Swansonin kuuntelemiseen kolmantena päivänä?</w:t>
      </w:r>
    </w:p>
    <w:p>
      <w:r>
        <w:rPr>
          <w:b/>
        </w:rPr>
        <w:t xml:space="preserve">Tulos</w:t>
      </w:r>
    </w:p>
    <w:p>
      <w:r>
        <w:t xml:space="preserve">Mitä tapahtuu Guylle, kun hän palaa töihin painajaisten jälkeen?</w:t>
      </w:r>
    </w:p>
    <w:p>
      <w:r>
        <w:rPr>
          <w:b/>
        </w:rPr>
        <w:t xml:space="preserve">Tulos</w:t>
      </w:r>
    </w:p>
    <w:p>
      <w:r>
        <w:t xml:space="preserve">Mitä kahta asiaa Dorchin on tehnyt kuolleille ihmisille?</w:t>
      </w:r>
    </w:p>
    <w:p>
      <w:r>
        <w:rPr>
          <w:b/>
        </w:rPr>
        <w:t xml:space="preserve">Tulos</w:t>
      </w:r>
    </w:p>
    <w:p>
      <w:r>
        <w:t xml:space="preserve">Mitä Guylle tapahtuu hänen nukkuessaan 15. kesäkuuta?</w:t>
      </w:r>
    </w:p>
    <w:p>
      <w:r>
        <w:rPr>
          <w:b/>
        </w:rPr>
        <w:t xml:space="preserve">Tulos</w:t>
      </w:r>
    </w:p>
    <w:p>
      <w:r>
        <w:t xml:space="preserve">Mikä tuntuu oudolta töissä ensimmäisenä päivänä?</w:t>
      </w:r>
    </w:p>
    <w:p>
      <w:r>
        <w:rPr>
          <w:b/>
        </w:rPr>
        <w:t xml:space="preserve">Tulos</w:t>
      </w:r>
    </w:p>
    <w:p>
      <w:r>
        <w:t xml:space="preserve">Mitä mainosjohtaja Dorchin teki tehtaalla?</w:t>
      </w:r>
    </w:p>
    <w:p>
      <w:r>
        <w:rPr>
          <w:b/>
        </w:rPr>
        <w:t xml:space="preserve">Tulos</w:t>
      </w:r>
    </w:p>
    <w:p>
      <w:r>
        <w:t xml:space="preserve">Kuka muu Guyn läheinen myöntää näkevänsä outoja painajaisia?</w:t>
      </w:r>
    </w:p>
    <w:p>
      <w:r>
        <w:rPr>
          <w:b/>
        </w:rPr>
        <w:t xml:space="preserve">Esimerkki 3.909</w:t>
      </w:r>
    </w:p>
    <w:p>
      <w:r>
        <w:t xml:space="preserve"> Sijoittuu Ewedowniin, kuvitteelliseen kylään Dorsetissa, Englannissa. Tamara Drewe, nuori ja viehättävä toimittaja, palaa kotiinsa aikomuksenaan myydä perimänsä, jo edesmenneen äitinsä talo, jossa hän kasvoi. Paikalliset hämmästelevät hänen ulkonäkönsä kohentumista sen jälkeen, kun hän oli tehnyt nenäleikkauksen poissa ollessaan. Andy on ollut kiinnostunut tytöstä jo silloin, kun tämä oli tyttö, ja kun hän näkee hänet nyt, on selvää, että hän tuntee vetoa häneen. laakson toisella puolella on naapurin talo, jonne kirjailijat vetäytyvät työstämään tarinoitaan. Omistaja Nicholas on tuottelias rikosromaanien kirjoittaja ja sarjamurhaaja, ja hänen vaimonsa Beth tarjoaa ruokaa, majoitusta ja kannustusta suojelijoilleen. Eräässä vaiheessa Nicholas aloittaa suhteen Tamaran kanssa sen jälkeen, kun tämä on lopettanut rokkibändin rumpali Benin kanssa. Tamara on pyytänyt Andya korjaamaan taloa, jotta hän voi myydä sen, ja hän saa tietää suhteista, samoin kuin kaksi paikallista teini-ikäistä koulutyttöä (Jody ja Casey), jotka aiheuttavat kaaosta lapsenomaisen mustasukkaisuutensa vuoksi Tamaraa kohtaan. Jody on ihastunut Beniin, ja kun tämä lähtee Ewedownista Tamaran suhteen jälkeen, Tamara käyttää vippaskonstejaan houkutellakseen miehen takaisin. Lopulta hänen petoksensa paljastuu ja hän saa kovan annoksen todellisuutta. Oudossa käänteessä Nicholas kuolee hieman vahingossa lehmien ryntäillessä. Bethin ystävä (Glen), Thomas Hardyn tutkija, joka oli ihastunut Bethiin siellä viettämiensä kuukausien aikana, paljastaa rakastavansa Bethiä, vaikka tuntee syyllisyyttä Nicholasin kuolemasta, ja Beth saa hänet helposti suostuteltua jäämään hänen kanssaan retriittiin. Tähän mennessä Andyn ja Tamaran todellinen rakkaus tuo heidät yhteen. Tamara päättää sittenkin jäädä Ewedowniin.</w:t>
      </w:r>
    </w:p>
    <w:p>
      <w:r>
        <w:rPr>
          <w:b/>
        </w:rPr>
        <w:t xml:space="preserve">Tulos</w:t>
      </w:r>
    </w:p>
    <w:p>
      <w:r>
        <w:t xml:space="preserve">Miten Tamara Drewe ansaitsee elantonsa?</w:t>
      </w:r>
    </w:p>
    <w:p>
      <w:r>
        <w:rPr>
          <w:b/>
        </w:rPr>
        <w:t xml:space="preserve">Tulos</w:t>
      </w:r>
    </w:p>
    <w:p>
      <w:r>
        <w:t xml:space="preserve">Missä kylässä tarina tapahtuu?</w:t>
      </w:r>
    </w:p>
    <w:p>
      <w:r>
        <w:rPr>
          <w:b/>
        </w:rPr>
        <w:t xml:space="preserve">Tulos</w:t>
      </w:r>
    </w:p>
    <w:p>
      <w:r>
        <w:t xml:space="preserve">Mikä on Nicholasin ammatti?</w:t>
      </w:r>
    </w:p>
    <w:p>
      <w:r>
        <w:rPr>
          <w:b/>
        </w:rPr>
        <w:t xml:space="preserve">Tulos</w:t>
      </w:r>
    </w:p>
    <w:p>
      <w:r>
        <w:t xml:space="preserve">Kuka mies on ihastunut Tamaraan?</w:t>
      </w:r>
    </w:p>
    <w:p>
      <w:r>
        <w:rPr>
          <w:b/>
        </w:rPr>
        <w:t xml:space="preserve">Tulos</w:t>
      </w:r>
    </w:p>
    <w:p>
      <w:r>
        <w:t xml:space="preserve">Kuka tunnustaa rakkautensa Bethille hänen miehensä Nicholasin kuoltua?</w:t>
      </w:r>
    </w:p>
    <w:p>
      <w:r>
        <w:rPr>
          <w:b/>
        </w:rPr>
        <w:t xml:space="preserve">Tulos</w:t>
      </w:r>
    </w:p>
    <w:p>
      <w:r>
        <w:t xml:space="preserve">Minkälainen tutkija Glen on?</w:t>
      </w:r>
    </w:p>
    <w:p>
      <w:r>
        <w:rPr>
          <w:b/>
        </w:rPr>
        <w:t xml:space="preserve">Tulos</w:t>
      </w:r>
    </w:p>
    <w:p>
      <w:r>
        <w:t xml:space="preserve">Kuka on poika, joka oli lapsuudessaan ihastunut Tamaraan?</w:t>
      </w:r>
    </w:p>
    <w:p>
      <w:r>
        <w:rPr>
          <w:b/>
        </w:rPr>
        <w:t xml:space="preserve">Tulos</w:t>
      </w:r>
    </w:p>
    <w:p>
      <w:r>
        <w:t xml:space="preserve">Miksi Tamara palaa Dorsetiin, Englantiin?</w:t>
      </w:r>
    </w:p>
    <w:p>
      <w:r>
        <w:rPr>
          <w:b/>
        </w:rPr>
        <w:t xml:space="preserve">Tulos</w:t>
      </w:r>
    </w:p>
    <w:p>
      <w:r>
        <w:t xml:space="preserve">Minkälaista työtä Tamara on tehnyt kasvoilleen?</w:t>
      </w:r>
    </w:p>
    <w:p>
      <w:r>
        <w:rPr>
          <w:b/>
        </w:rPr>
        <w:t xml:space="preserve">Tulos</w:t>
      </w:r>
    </w:p>
    <w:p>
      <w:r>
        <w:t xml:space="preserve">Mikä tappaa Nicholasin?</w:t>
      </w:r>
    </w:p>
    <w:p>
      <w:r>
        <w:rPr>
          <w:b/>
        </w:rPr>
        <w:t xml:space="preserve">Tulos</w:t>
      </w:r>
    </w:p>
    <w:p>
      <w:r>
        <w:t xml:space="preserve">Missä maassa Ewedown sijaitsee?</w:t>
      </w:r>
    </w:p>
    <w:p>
      <w:r>
        <w:rPr>
          <w:b/>
        </w:rPr>
        <w:t xml:space="preserve">Tulos</w:t>
      </w:r>
    </w:p>
    <w:p>
      <w:r>
        <w:t xml:space="preserve">Mitä kauneusleikkauksia Tamara on tehnyt?</w:t>
      </w:r>
    </w:p>
    <w:p>
      <w:r>
        <w:rPr>
          <w:b/>
        </w:rPr>
        <w:t xml:space="preserve">Tulos</w:t>
      </w:r>
    </w:p>
    <w:p>
      <w:r>
        <w:t xml:space="preserve">Kenen kanssa Tamara aloittaa suhteen?</w:t>
      </w:r>
    </w:p>
    <w:p>
      <w:r>
        <w:rPr>
          <w:b/>
        </w:rPr>
        <w:t xml:space="preserve">Tulos</w:t>
      </w:r>
    </w:p>
    <w:p>
      <w:r>
        <w:t xml:space="preserve">Mitä Andy saa selville Tamarasta työskennellessään Tamaralle?</w:t>
      </w:r>
    </w:p>
    <w:p>
      <w:r>
        <w:rPr>
          <w:b/>
        </w:rPr>
        <w:t xml:space="preserve">Tulos</w:t>
      </w:r>
    </w:p>
    <w:p>
      <w:r>
        <w:t xml:space="preserve">Mitä Nicholas tekee työkseen?</w:t>
      </w:r>
    </w:p>
    <w:p>
      <w:r>
        <w:rPr>
          <w:b/>
        </w:rPr>
        <w:t xml:space="preserve">Tulos</w:t>
      </w:r>
    </w:p>
    <w:p>
      <w:r>
        <w:t xml:space="preserve">Miten Nicholas kuolee?</w:t>
      </w:r>
    </w:p>
    <w:p>
      <w:r>
        <w:rPr>
          <w:b/>
        </w:rPr>
        <w:t xml:space="preserve">Tulos</w:t>
      </w:r>
    </w:p>
    <w:p>
      <w:r>
        <w:t xml:space="preserve">Mitä Tamara peri edesmenneeltä äidiltään?</w:t>
      </w:r>
    </w:p>
    <w:p>
      <w:r>
        <w:rPr>
          <w:b/>
        </w:rPr>
        <w:t xml:space="preserve">Tulos</w:t>
      </w:r>
    </w:p>
    <w:p>
      <w:r>
        <w:t xml:space="preserve">Mikä on Tamaran ammatti?</w:t>
      </w:r>
    </w:p>
    <w:p>
      <w:r>
        <w:rPr>
          <w:b/>
        </w:rPr>
        <w:t xml:space="preserve">Tulos</w:t>
      </w:r>
    </w:p>
    <w:p>
      <w:r>
        <w:t xml:space="preserve">Mikä tuo Andyn ja Tamaran yhteen?</w:t>
      </w:r>
    </w:p>
    <w:p>
      <w:r>
        <w:rPr>
          <w:b/>
        </w:rPr>
        <w:t xml:space="preserve">Tulos</w:t>
      </w:r>
    </w:p>
    <w:p>
      <w:r>
        <w:t xml:space="preserve">Kenen kanssa Jody haluaa olla?</w:t>
      </w:r>
    </w:p>
    <w:p>
      <w:r>
        <w:rPr>
          <w:b/>
        </w:rPr>
        <w:t xml:space="preserve">Tulos</w:t>
      </w:r>
    </w:p>
    <w:p>
      <w:r>
        <w:t xml:space="preserve">Mitä Tamara aikoo tehdä palattuaan kotiin?</w:t>
      </w:r>
    </w:p>
    <w:p>
      <w:r>
        <w:rPr>
          <w:b/>
        </w:rPr>
        <w:t xml:space="preserve">Tulos</w:t>
      </w:r>
    </w:p>
    <w:p>
      <w:r>
        <w:t xml:space="preserve">Kuka on Tamaran edellinen poikaystävä?</w:t>
      </w:r>
    </w:p>
    <w:p>
      <w:r>
        <w:rPr>
          <w:b/>
        </w:rPr>
        <w:t xml:space="preserve">Tulos</w:t>
      </w:r>
    </w:p>
    <w:p>
      <w:r>
        <w:t xml:space="preserve">Kenellä on pakkomielle Beniin?</w:t>
      </w:r>
    </w:p>
    <w:p>
      <w:r>
        <w:rPr>
          <w:b/>
        </w:rPr>
        <w:t xml:space="preserve">Tulos</w:t>
      </w:r>
    </w:p>
    <w:p>
      <w:r>
        <w:t xml:space="preserve">Mikä on Tamara Drewen ammatti?</w:t>
      </w:r>
    </w:p>
    <w:p>
      <w:r>
        <w:rPr>
          <w:b/>
        </w:rPr>
        <w:t xml:space="preserve">Tulos</w:t>
      </w:r>
    </w:p>
    <w:p>
      <w:r>
        <w:t xml:space="preserve">Mikä on Benin ammatti?</w:t>
      </w:r>
    </w:p>
    <w:p>
      <w:r>
        <w:rPr>
          <w:b/>
        </w:rPr>
        <w:t xml:space="preserve">Tulos</w:t>
      </w:r>
    </w:p>
    <w:p>
      <w:r>
        <w:t xml:space="preserve">Kenen kanssa Tamara lopulta löytää todellisen rakkauden? </w:t>
      </w:r>
    </w:p>
    <w:p>
      <w:r>
        <w:rPr>
          <w:b/>
        </w:rPr>
        <w:t xml:space="preserve">Tulos</w:t>
      </w:r>
    </w:p>
    <w:p>
      <w:r>
        <w:t xml:space="preserve">Mihin vaivaan Tamara sairastui ollessaan poissa kotikaupungistaan?</w:t>
      </w:r>
    </w:p>
    <w:p>
      <w:r>
        <w:rPr>
          <w:b/>
        </w:rPr>
        <w:t xml:space="preserve">Tulos</w:t>
      </w:r>
    </w:p>
    <w:p>
      <w:r>
        <w:t xml:space="preserve">Mikä on Bethin rooli osaomistajana retriitissä, jonne kirjailijat menevät kirjoittamaan? </w:t>
      </w:r>
    </w:p>
    <w:p>
      <w:r>
        <w:rPr>
          <w:b/>
        </w:rPr>
        <w:t xml:space="preserve">Tulos</w:t>
      </w:r>
    </w:p>
    <w:p>
      <w:r>
        <w:t xml:space="preserve">Kenen kanssa Tamaralla alkaa olla suhde?</w:t>
      </w:r>
    </w:p>
    <w:p>
      <w:r>
        <w:rPr>
          <w:b/>
        </w:rPr>
        <w:t xml:space="preserve">Esimerkki 3.910</w:t>
      </w:r>
    </w:p>
    <w:p>
      <w:r>
        <w:t xml:space="preserve"> Tukholmassa, Ruotsissa, Millennium-lehden toinen omistaja, toimittaja Mikael Blomkvist (Daniel Craig) on hävinnyt liikemies Hans-Erik Wennerstr m:n (Ulf Friberg) häntä vastaan nostaman kunnianloukkausjutun. Lisbeth Salander (Rooney Mara), nerokas mutta ongelmallinen tutkija ja hakkeri, laatii Blomkvistista laajan taustatutkimuksen liikemagnaatti Henrik Vangerille (Christopher Plummer), jolla on hänelle erityistehtävä. Lupausta vastaan Blomkvist suostuu tutkimaan Henrikin isoveljentytön Harrietin 40 vuotta sitten tapahtunutta katoamista ja oletettua murhaa, jos hän saa Wennerstr m:ää koskevia raskauttavia tietoja. Muutettuaan Vangerin perheen tiluksille Blomkvist löytää muistikirjan, joka sisältää nimi- ja numeroluettelon, jota kukaan ei ole pystynyt tulkitsemaan.Salander, joka on valtion edunvalvonnassa diagnosoidun mielenterveysongelman vuoksi, saa uuden edunvalvojan, asianajaja Nils Bjurmanin (Yorick van Wageningen), kun hänen edellinen edunvalvojansa Holger Palmgren saa aivohalvauksen. Bjurman väärinkäyttää valtaansa kiristääkseen Salanderilta seksuaalisia palveluksia ja raiskaa hänet väkivaltaisesti, eikä hän tajua, että Salanderin laukkuun on piilotettu videokamera. Seuraavassa tapaamisessa Bjurman tainnuttaa Bjurmanin tainnutusaseella, raiskaa hänet dildolla ja merkitsee Bjurmanin raiskaajaksi tatuoinnilla rintaansa ja vatsaansa. Uhkaamalla videotallenteen paljastamisella hän kiristää Blomkvistia kirjoittamaan loistavan edistymisraportin ja myöntämään hänelle täyden määräysvallan rahoihinsa.Blomkvistin tytär Pernilla (Josefin Asplund) vierailee Blomkvistin luona ja huomaa, että muistikirjan numerot ovat Raamatun viittauksia. Blomkvist kertoo Vangerin asianajajalle Dirch Frodelle (Steven Berkoff) tarvitsevansa apua tutkimuksissaan, ja Frode suosittelee Salanderia sen työn perusteella, jonka tämä on tehnyt Blomkvistin itsensä tutkimiseksi. Blomkvist palkkaa Salanderin tutkimaan muistikirjan sisältöä. Salander löytää yhteyden nuorten naisten murhien sarjaan vuosina 1947-1967, ja naiset ovat joko juutalaisia tai heillä on raamatullisia nimiä; monet Vangerit ovat tunnettuja antisemitistejä. Tutkimusten aikana Salander ja Blomkvist rakastuvat. Henrikin avoimesti kansallissosialistinen veli Harald tunnistaa Martinin (Stellan Skarsg rd), Harrietin veljen ja Vanger-imperiumin operatiivisen johtajan, ja Blomkvist merkitsee Martinin mahdolliseksi epäillyksi. Salanderin tutkimukset paljastavat todisteita siitä, että Martin ja hänen edesmennyt isänsä Gottfried tekivät murhat.Blomkvist murtautuu Martinin taloon etsimään lisää johtolankoja, mutta Martin saa hänet kiinni ja valmistautuu tappamaan hänet. Kiduttaessaan Blomkvistia Martin kehuskelee tappaneensa naisia vuosikymmeniä, mutta kieltää Harrietin murhan. Salander saapuu paikalle, nujertaa Martinin ja pelastaa Blomkvistin. Kun Salander hoitaa Blomkvistia, Martin pakenee. Salander ajaa moottoripyörällään takaa Martinin maasturia. Hän menettää autonsa hallinnan jäisellä tiellä ja kuolee, kun se syttyy tuleen. Salander hoitaa Blomkvistia ja kertoo hänelle, että hän yritti tappaa isänsä 12-vuotiaana. Blomkvist päättelee, että Harriet on yhä elossa ja että hänen serkkunsa Anita (Joely Richardson) todennäköisesti tietää, missä hän on. Hän ja Salander tarkkailevat Anitaa ja odottavat, että tämä ottaa yhteyttä Harrietiin. Kun mitään ei tapahdu, Blomkvist kohtaa hänet ja päättelee, että Anitana esiintyvä nainen on Harriet itse. Hän kertoo, että hänen isänsä ja veljensä olivat käyttäneet häntä seksuaalisesti hyväkseen vuosien ajan ja että Martin näki hänen tappaneen heidän isänsä itsepuolustukseksi. Hänen serkkunsa Anita salakuljetti hänet pois saarelta ja antoi hänen elää henkilöllisyydellään. Vihdoin hän vapautuu veljestään, palaa Ruotsiin ja tapaa Henrikin kyynelehtien.Henrik antaa Blomkvistille lupauksensa mukaisesti Wennerstr m:ää koskevat tiedot, mutta ne osoittautuvat arvottomiksi. Salander murtautuu Wennerstr m:n tietokoneelle ja esittää Blomkvistille todisteita Wennerstr m:n rikoksista. Blomkvist julkaisee artikkelin, joka tuhoaa Wennerstr m:n, joka pakenee maasta. Salander murtautuu Wennerstr m:n pankkitileille ja siirtää valepuvussa Sveitsiin matkustaessaan kaksi miljardia euroa eri tileille. Wennerström löydetään murhattuna. Salander paljastaa entiselle holhoojalleen Holger Palmgrenille olevansa rakastunut Blomkvistiin. Matkalla antamaan Blomkvistille joululahjan Salander näkee tämän pitkäaikaisen rakastettunsa ja liikekumppaninsa Erika Bergerin (Robin Wright) kanssa. Sydämensä murtuneena hän hylkää lahjan ja ratsastaa pois.</w:t>
      </w:r>
    </w:p>
    <w:p>
      <w:r>
        <w:rPr>
          <w:b/>
        </w:rPr>
        <w:t xml:space="preserve">Tulos</w:t>
      </w:r>
    </w:p>
    <w:p>
      <w:r>
        <w:t xml:space="preserve">Kuka on Pernilla?</w:t>
      </w:r>
    </w:p>
    <w:p>
      <w:r>
        <w:rPr>
          <w:b/>
        </w:rPr>
        <w:t xml:space="preserve">Tulos</w:t>
      </w:r>
    </w:p>
    <w:p>
      <w:r>
        <w:t xml:space="preserve">Kuka on Holger Palmgren?</w:t>
      </w:r>
    </w:p>
    <w:p>
      <w:r>
        <w:rPr>
          <w:b/>
        </w:rPr>
        <w:t xml:space="preserve">Tulos</w:t>
      </w:r>
    </w:p>
    <w:p>
      <w:r>
        <w:t xml:space="preserve">Kuka on Nils Bjurman?</w:t>
      </w:r>
    </w:p>
    <w:p>
      <w:r>
        <w:rPr>
          <w:b/>
        </w:rPr>
        <w:t xml:space="preserve">Tulos</w:t>
      </w:r>
    </w:p>
    <w:p>
      <w:r>
        <w:t xml:space="preserve">Mitä Blomkvistin löytämässä muistikirjassa olevat numerot tarkoittavat?</w:t>
      </w:r>
    </w:p>
    <w:p>
      <w:r>
        <w:rPr>
          <w:b/>
        </w:rPr>
        <w:t xml:space="preserve">Tulos</w:t>
      </w:r>
    </w:p>
    <w:p>
      <w:r>
        <w:t xml:space="preserve">Miksi Salander on valtion edunvalvonnassa?</w:t>
      </w:r>
    </w:p>
    <w:p>
      <w:r>
        <w:rPr>
          <w:b/>
        </w:rPr>
        <w:t xml:space="preserve">Tulos</w:t>
      </w:r>
    </w:p>
    <w:p>
      <w:r>
        <w:t xml:space="preserve">Miten Martin kuolee?</w:t>
      </w:r>
    </w:p>
    <w:p>
      <w:r>
        <w:rPr>
          <w:b/>
        </w:rPr>
        <w:t xml:space="preserve">Tulos</w:t>
      </w:r>
    </w:p>
    <w:p>
      <w:r>
        <w:t xml:space="preserve">Mitä Salander saa selville Blomkvistin löytämistä muistikirjoista?</w:t>
      </w:r>
    </w:p>
    <w:p>
      <w:r>
        <w:rPr>
          <w:b/>
        </w:rPr>
        <w:t xml:space="preserve">Tulos</w:t>
      </w:r>
    </w:p>
    <w:p>
      <w:r>
        <w:t xml:space="preserve">Keneksi Anita osoittautuu?</w:t>
      </w:r>
    </w:p>
    <w:p>
      <w:r>
        <w:rPr>
          <w:b/>
        </w:rPr>
        <w:t xml:space="preserve">Tulos</w:t>
      </w:r>
    </w:p>
    <w:p>
      <w:r>
        <w:t xml:space="preserve">Mitä Salander tekee Bjurmanille sen jälkeen, kun tämä oli jo raiskannut hänet?</w:t>
      </w:r>
    </w:p>
    <w:p>
      <w:r>
        <w:rPr>
          <w:b/>
        </w:rPr>
        <w:t xml:space="preserve">Tulos</w:t>
      </w:r>
    </w:p>
    <w:p>
      <w:r>
        <w:t xml:space="preserve">Kuka pelastaa Bromkvistin, kun Martin hyökkää hänen kimppuunsa?</w:t>
      </w:r>
    </w:p>
    <w:p>
      <w:r>
        <w:rPr>
          <w:b/>
        </w:rPr>
        <w:t xml:space="preserve">Tulos</w:t>
      </w:r>
    </w:p>
    <w:p>
      <w:r>
        <w:t xml:space="preserve">Mitä Bjurman tekee Salanderille?</w:t>
      </w:r>
    </w:p>
    <w:p>
      <w:r>
        <w:rPr>
          <w:b/>
        </w:rPr>
        <w:t xml:space="preserve">Tulos</w:t>
      </w:r>
    </w:p>
    <w:p>
      <w:r>
        <w:t xml:space="preserve">Miksi Blomkvist päättää auttaa Vangeria tutkimaan Harrietin murhaa?</w:t>
      </w:r>
    </w:p>
    <w:p>
      <w:r>
        <w:rPr>
          <w:b/>
        </w:rPr>
        <w:t xml:space="preserve">Tulos</w:t>
      </w:r>
    </w:p>
    <w:p>
      <w:r>
        <w:t xml:space="preserve">Miksi Salanderille määrätään uusi holhooja?</w:t>
      </w:r>
    </w:p>
    <w:p>
      <w:r>
        <w:rPr>
          <w:b/>
        </w:rPr>
        <w:t xml:space="preserve">Tulos</w:t>
      </w:r>
    </w:p>
    <w:p>
      <w:r>
        <w:t xml:space="preserve">Kuka saa selville tiedon murhista?</w:t>
      </w:r>
    </w:p>
    <w:p>
      <w:r>
        <w:rPr>
          <w:b/>
        </w:rPr>
        <w:t xml:space="preserve">Tulos</w:t>
      </w:r>
    </w:p>
    <w:p>
      <w:r>
        <w:t xml:space="preserve">Kenen kanssa Blomkvist päätyy yhteen?</w:t>
      </w:r>
    </w:p>
    <w:p>
      <w:r>
        <w:rPr>
          <w:b/>
        </w:rPr>
        <w:t xml:space="preserve">Tulos</w:t>
      </w:r>
    </w:p>
    <w:p>
      <w:r>
        <w:t xml:space="preserve">Minkä lehden Mikael Blomkvist omistaa? </w:t>
      </w:r>
    </w:p>
    <w:p>
      <w:r>
        <w:rPr>
          <w:b/>
        </w:rPr>
        <w:t xml:space="preserve">Tulos</w:t>
      </w:r>
    </w:p>
    <w:p>
      <w:r>
        <w:t xml:space="preserve">Mikä on Harrietin suhde Henrick Vangeriin?</w:t>
      </w:r>
    </w:p>
    <w:p>
      <w:r>
        <w:rPr>
          <w:b/>
        </w:rPr>
        <w:t xml:space="preserve">Tulos</w:t>
      </w:r>
    </w:p>
    <w:p>
      <w:r>
        <w:t xml:space="preserve">Kenet Salander löytää murhaajiksi?</w:t>
      </w:r>
    </w:p>
    <w:p>
      <w:r>
        <w:rPr>
          <w:b/>
        </w:rPr>
        <w:t xml:space="preserve">Tulos</w:t>
      </w:r>
    </w:p>
    <w:p>
      <w:r>
        <w:t xml:space="preserve">Mitä Bromkvist saa selville Harrietin kuolemasta?</w:t>
      </w:r>
    </w:p>
    <w:p>
      <w:r>
        <w:rPr>
          <w:b/>
        </w:rPr>
        <w:t xml:space="preserve">Tulos</w:t>
      </w:r>
    </w:p>
    <w:p>
      <w:r>
        <w:t xml:space="preserve">Mitä Henrick Vanger haluaa Mikael Bomkvistin tekevän?</w:t>
      </w:r>
    </w:p>
    <w:p>
      <w:r>
        <w:rPr>
          <w:b/>
        </w:rPr>
        <w:t xml:space="preserve">Tulos</w:t>
      </w:r>
    </w:p>
    <w:p>
      <w:r>
        <w:t xml:space="preserve">Mitä Mikael Bromkvist haluaa Henrick Vangerilta?</w:t>
      </w:r>
    </w:p>
    <w:p>
      <w:r>
        <w:rPr>
          <w:b/>
        </w:rPr>
        <w:t xml:space="preserve">Tulos</w:t>
      </w:r>
    </w:p>
    <w:p>
      <w:r>
        <w:t xml:space="preserve">Kuka antaa Bromkvistille todisteita Hans-Erik Wennerströmin rikoksista?</w:t>
      </w:r>
    </w:p>
    <w:p>
      <w:r>
        <w:rPr>
          <w:b/>
        </w:rPr>
        <w:t xml:space="preserve">Tulos</w:t>
      </w:r>
    </w:p>
    <w:p>
      <w:r>
        <w:t xml:space="preserve">Miksi Salander kiristää Bjurmania?</w:t>
      </w:r>
    </w:p>
    <w:p>
      <w:r>
        <w:rPr>
          <w:b/>
        </w:rPr>
        <w:t xml:space="preserve">Tulos</w:t>
      </w:r>
    </w:p>
    <w:p>
      <w:r>
        <w:t xml:space="preserve">Mitä tapahtuu, kun Blomkvist murtautuu Martinin taloon?</w:t>
      </w:r>
    </w:p>
    <w:p>
      <w:r>
        <w:rPr>
          <w:b/>
        </w:rPr>
        <w:t xml:space="preserve">Tulos</w:t>
      </w:r>
    </w:p>
    <w:p>
      <w:r>
        <w:t xml:space="preserve">Kuka on Harriet?</w:t>
      </w:r>
    </w:p>
    <w:p>
      <w:r>
        <w:rPr>
          <w:b/>
        </w:rPr>
        <w:t xml:space="preserve">Tulos</w:t>
      </w:r>
    </w:p>
    <w:p>
      <w:r>
        <w:t xml:space="preserve">Kuka on Anita?</w:t>
      </w:r>
    </w:p>
    <w:p>
      <w:r>
        <w:rPr>
          <w:b/>
        </w:rPr>
        <w:t xml:space="preserve">Tulos</w:t>
      </w:r>
    </w:p>
    <w:p>
      <w:r>
        <w:t xml:space="preserve">Miksi Bromkvist haluaa raskauttavia tietoja Hans-Erik Wennerströmistä?</w:t>
      </w:r>
    </w:p>
    <w:p>
      <w:r>
        <w:rPr>
          <w:b/>
        </w:rPr>
        <w:t xml:space="preserve">Tulos</w:t>
      </w:r>
    </w:p>
    <w:p>
      <w:r>
        <w:t xml:space="preserve">Kuka Anita on?</w:t>
      </w:r>
    </w:p>
    <w:p>
      <w:r>
        <w:rPr>
          <w:b/>
        </w:rPr>
        <w:t xml:space="preserve">Esimerkki 3.911</w:t>
      </w:r>
    </w:p>
    <w:p>
      <w:r>
        <w:t xml:space="preserve"> Näytelmä on jaettu kahdeksaan kohtaukseen. Kohtaus 1 sijoittuu risteilyaluksen palomiesten eteiseen, jossa he nukkuvat. Heidän telineensä muistuttavat häkin kaltereita. He ovat purjehtimassa New Yorkista, jossa Jenkki ja muut palomiehet puhuvat ja laulavat humalassa. Yank näytetään olevan heidän johtajansa. Muita esiintyviä hahmoja ovat Long, sosialisti, ja Paddy, erityisen humalainen irlantilainen. 2. kohtaus tapahtuu kannella, jossa Mildred Douglas (rikas tyttö) ja hänen tätinsä keskustelevat. He riitelevät melkein jatkuvasti. 3. kohtaus sijoittuu ahtaalle. Jenkki ja muut palomiehet ovat ylpeitä työstään. Kun Mildred tulee käymään polttolaitoksella, Mildred kuulee Jankin kiroilevan. Kun mies kääntyy ja Mildred näkee miehen, hän järkyttyy niin, että haukkuu Jenkkiä likaiseksi pedoksi ja pyörtyy.Kohtaus 4 tapahtuu myös laivalla. Jenkki on hyvin masentunut, ja muut miehet yrittävät ymmärtää, miksi. 5. kohtauksessa Jenkki ja Long menevät New Yorkin 5th Avenuelle. Jenkki kiistelee Longin kanssa siitä, miten yläluokkaa vastaan olisi parasta hyökätä. Long lähtee peläten pidätystä, ja Jenkki pidätetään hyökättyään erään herrasmiehen kimppuun.Kohtaus 6 tapahtuu Blackwellin saaren vankilassa. Yank kertoo vangeille tarinansa, ja yksi vangeista antaa hänelle artikkelin Industrial Workers of the Worldista. Kohtaus 7 tapahtuu IWW:n toimistolla, jonne Yank menee kuukauden vankilassa ollessaan. Aluksi he ovat tyytyväisiä, koska liitossa ei ole paljon laivapalomiehiä, mutta hänet heitetään ulos, kun hän sanoo haluavansa räjäyttää asioita, ja häntä pidetään vakoojana. 8. kohtaus tapahtuu eläintarhassa, jossa Yank murskataan sen jälkeen, kun hän on yrittänyt puhua apinalle ja vapauttaa sen häkistään.</w:t>
      </w:r>
    </w:p>
    <w:p>
      <w:r>
        <w:rPr>
          <w:b/>
        </w:rPr>
        <w:t xml:space="preserve">Tulos</w:t>
      </w:r>
    </w:p>
    <w:p>
      <w:r>
        <w:t xml:space="preserve">Mikä murskaa Jenkit eläintarhassa?</w:t>
      </w:r>
    </w:p>
    <w:p>
      <w:r>
        <w:rPr>
          <w:b/>
        </w:rPr>
        <w:t xml:space="preserve">Tulos</w:t>
      </w:r>
    </w:p>
    <w:p>
      <w:r>
        <w:t xml:space="preserve">Missä vankila sijaitsee?</w:t>
      </w:r>
    </w:p>
    <w:p>
      <w:r>
        <w:rPr>
          <w:b/>
        </w:rPr>
        <w:t xml:space="preserve">Tulos</w:t>
      </w:r>
    </w:p>
    <w:p>
      <w:r>
        <w:t xml:space="preserve">Miksi Longia ei pidätetty Jenkkien kanssa?</w:t>
      </w:r>
    </w:p>
    <w:p>
      <w:r>
        <w:rPr>
          <w:b/>
        </w:rPr>
        <w:t xml:space="preserve">Tulos</w:t>
      </w:r>
    </w:p>
    <w:p>
      <w:r>
        <w:t xml:space="preserve">Mikä on Paddyn kansalaisuus?</w:t>
      </w:r>
    </w:p>
    <w:p>
      <w:r>
        <w:rPr>
          <w:b/>
        </w:rPr>
        <w:t xml:space="preserve">Tulos</w:t>
      </w:r>
    </w:p>
    <w:p>
      <w:r>
        <w:t xml:space="preserve">Mitä tapahtui Jenkille eläintarhassa, kun hän yritti puhua apinalle?</w:t>
      </w:r>
    </w:p>
    <w:p>
      <w:r>
        <w:rPr>
          <w:b/>
        </w:rPr>
        <w:t xml:space="preserve">Tulos</w:t>
      </w:r>
    </w:p>
    <w:p>
      <w:r>
        <w:t xml:space="preserve">Mitä miesten telineet muistuttavat?</w:t>
      </w:r>
    </w:p>
    <w:p>
      <w:r>
        <w:rPr>
          <w:b/>
        </w:rPr>
        <w:t xml:space="preserve">Tulos</w:t>
      </w:r>
    </w:p>
    <w:p>
      <w:r>
        <w:t xml:space="preserve">Minne Jenkki ja Long menevät New Yorkissa?</w:t>
      </w:r>
    </w:p>
    <w:p>
      <w:r>
        <w:rPr>
          <w:b/>
        </w:rPr>
        <w:t xml:space="preserve">Tulos</w:t>
      </w:r>
    </w:p>
    <w:p>
      <w:r>
        <w:t xml:space="preserve">Mistä laiva myydään?</w:t>
      </w:r>
    </w:p>
    <w:p>
      <w:r>
        <w:rPr>
          <w:b/>
        </w:rPr>
        <w:t xml:space="preserve">Tulos</w:t>
      </w:r>
    </w:p>
    <w:p>
      <w:r>
        <w:t xml:space="preserve">Mitä Mildred kuulee Jenkkien tekevän?</w:t>
      </w:r>
    </w:p>
    <w:p>
      <w:r>
        <w:rPr>
          <w:b/>
        </w:rPr>
        <w:t xml:space="preserve">Tulos</w:t>
      </w:r>
    </w:p>
    <w:p>
      <w:r>
        <w:t xml:space="preserve">Missä ajoneuvossa on palomiehen keulakuva?</w:t>
      </w:r>
    </w:p>
    <w:p>
      <w:r>
        <w:rPr>
          <w:b/>
        </w:rPr>
        <w:t xml:space="preserve">Tulos</w:t>
      </w:r>
    </w:p>
    <w:p>
      <w:r>
        <w:t xml:space="preserve">Mitä telineet muistuttavat?</w:t>
      </w:r>
    </w:p>
    <w:p>
      <w:r>
        <w:rPr>
          <w:b/>
        </w:rPr>
        <w:t xml:space="preserve">Tulos</w:t>
      </w:r>
    </w:p>
    <w:p>
      <w:r>
        <w:t xml:space="preserve">Missä vankila on?</w:t>
      </w:r>
    </w:p>
    <w:p>
      <w:r>
        <w:rPr>
          <w:b/>
        </w:rPr>
        <w:t xml:space="preserve">Tulos</w:t>
      </w:r>
    </w:p>
    <w:p>
      <w:r>
        <w:t xml:space="preserve">Missä palomiehet nukkuvat laivalla?</w:t>
      </w:r>
    </w:p>
    <w:p>
      <w:r>
        <w:rPr>
          <w:b/>
        </w:rPr>
        <w:t xml:space="preserve">Tulos</w:t>
      </w:r>
    </w:p>
    <w:p>
      <w:r>
        <w:t xml:space="preserve">Mitä IWW tarkoittaa?</w:t>
      </w:r>
    </w:p>
    <w:p>
      <w:r>
        <w:rPr>
          <w:b/>
        </w:rPr>
        <w:t xml:space="preserve">Tulos</w:t>
      </w:r>
    </w:p>
    <w:p>
      <w:r>
        <w:t xml:space="preserve">Mihin New Yorkissa Jenkki ja Long menevät hyökkäämään yläluokan kimppuun?</w:t>
      </w:r>
    </w:p>
    <w:p>
      <w:r>
        <w:rPr>
          <w:b/>
        </w:rPr>
        <w:t xml:space="preserve">Tulos</w:t>
      </w:r>
    </w:p>
    <w:p>
      <w:r>
        <w:t xml:space="preserve">Missä päin laivaa Mildred vierailee?</w:t>
      </w:r>
    </w:p>
    <w:p>
      <w:r>
        <w:rPr>
          <w:b/>
        </w:rPr>
        <w:t xml:space="preserve">Tulos</w:t>
      </w:r>
    </w:p>
    <w:p>
      <w:r>
        <w:t xml:space="preserve">Mikä on Jenkkien ammatti?</w:t>
      </w:r>
    </w:p>
    <w:p>
      <w:r>
        <w:rPr>
          <w:b/>
        </w:rPr>
        <w:t xml:space="preserve">Tulos</w:t>
      </w:r>
    </w:p>
    <w:p>
      <w:r>
        <w:t xml:space="preserve">Millaista alusta Jenkki työstää?</w:t>
      </w:r>
    </w:p>
    <w:p>
      <w:r>
        <w:rPr>
          <w:b/>
        </w:rPr>
        <w:t xml:space="preserve">Tulos</w:t>
      </w:r>
    </w:p>
    <w:p>
      <w:r>
        <w:t xml:space="preserve">Kuka on päähenkilö/päähenkilö?</w:t>
      </w:r>
    </w:p>
    <w:p>
      <w:r>
        <w:rPr>
          <w:b/>
        </w:rPr>
        <w:t xml:space="preserve">Tulos</w:t>
      </w:r>
    </w:p>
    <w:p>
      <w:r>
        <w:t xml:space="preserve">Mitä muistuttavat telineet, joissa palomiehet nukkuvat laivalla?</w:t>
      </w:r>
    </w:p>
    <w:p>
      <w:r>
        <w:rPr>
          <w:b/>
        </w:rPr>
        <w:t xml:space="preserve">Tulos</w:t>
      </w:r>
    </w:p>
    <w:p>
      <w:r>
        <w:t xml:space="preserve">Kuka on laivalla Mildred Douglasin kanssa?</w:t>
      </w:r>
    </w:p>
    <w:p>
      <w:r>
        <w:rPr>
          <w:b/>
        </w:rPr>
        <w:t xml:space="preserve">Tulos</w:t>
      </w:r>
    </w:p>
    <w:p>
      <w:r>
        <w:t xml:space="preserve">Miksi Jenkki on pidätetty?</w:t>
      </w:r>
    </w:p>
    <w:p>
      <w:r>
        <w:rPr>
          <w:b/>
        </w:rPr>
        <w:t xml:space="preserve">Tulos</w:t>
      </w:r>
    </w:p>
    <w:p>
      <w:r>
        <w:t xml:space="preserve">Mikä on Longin poliittinen suuntaus?</w:t>
      </w:r>
    </w:p>
    <w:p>
      <w:r>
        <w:rPr>
          <w:b/>
        </w:rPr>
        <w:t xml:space="preserve">Tulos</w:t>
      </w:r>
    </w:p>
    <w:p>
      <w:r>
        <w:t xml:space="preserve">Mitä se on, mitä Jenkki haluaa tehdä, että hänet heitetään ulos IWW:stä?</w:t>
      </w:r>
    </w:p>
    <w:p>
      <w:r>
        <w:rPr>
          <w:b/>
        </w:rPr>
        <w:t xml:space="preserve">Tulos</w:t>
      </w:r>
    </w:p>
    <w:p>
      <w:r>
        <w:t xml:space="preserve">Mitkä ovat Longin poliittiset näkemykset?</w:t>
      </w:r>
    </w:p>
    <w:p>
      <w:r>
        <w:rPr>
          <w:b/>
        </w:rPr>
        <w:t xml:space="preserve">Tulos</w:t>
      </w:r>
    </w:p>
    <w:p>
      <w:r>
        <w:t xml:space="preserve">Millä kadulla NY:ssä Jenkki ja Long kulkevat?</w:t>
      </w:r>
    </w:p>
    <w:p>
      <w:r>
        <w:rPr>
          <w:b/>
        </w:rPr>
        <w:t xml:space="preserve">Esimerkki 3.912</w:t>
      </w:r>
    </w:p>
    <w:p>
      <w:r>
        <w:t xml:space="preserve"> Suurin osa tapahtumista sijoittuu Martha's Vineyardille Massachusettsissa, jossa Lang on piileskellyt amerikkalaisen miljardöörikustantajansa loma-asunnossa saadakseen muistelmansa valmiiksi määräajassa. Muut kohtaukset sijoittuvat Notting Hilliin, New Yorkiin ja Whitehalliin.Langin entinen avustaja Mike McAra on kamppaillut entisen poliitikon muistelmien haamukirjoituksesta. Mutta romaanin alkaessa McAra hukkuu, kun hän ilmeisesti putoaa Woods Holen lautalta. Hänen tilalleen palkataan The Ghostin fiktiivinen kertoja, jonka nimeä ei koskaan paljasteta. Hänen tyttöystävänsä jättää hänet, koska hän on halukas ottamaan työn vastaan: "Hän tunsi itsensä henkilökohtaisesti petetyksi; hän oli ennen puolueen jäsen." Pian hän epäilee rikosta ja törmää Langin Cambridgen menneisyyteen haudattuihin todisteisiin mahdollisesta motiivista. Löydettyään mahdollisen tappavan salaisuuden sijaiskirjoittaja alkaa pelätä oman turvallisuutensa puolesta. sillä välin Langia, kuten hänen tosielämän vastinettaan, hänen vihollisensa ovat syyttäneet sotarikoksista. Vuodettu muistio on paljastanut, että hän hyväksyi salaa Yhdistyneen kuningaskunnan kansalaisten vangitsemisen ja poikkeuksellisen luovuttamisen Guantanamoon kuulusteltaviksi ja kidutettaviksi. Richard Rycart, Langin pettynyt ja luopioinen entinen ulkoministeri (joka perustuu löyhästi Robin Cookiin), joka ennen virassaan ja sen alkuaikoina esitti kovasti toivettaan "eettisestä" ulkopolitiikasta, on nyt YK:ssa, ja hänellä on mahdollisuus aiheuttaa vakavaa vahinkoa entiselle pomolleen. Toisin kuin Blair, Langia uhkaa siis välittömästi syytteen nostaminen kansainvälisessä rikostuomioistuimessa. Kertoja kamppailee sovittaakseen yhteen yhtäältä velvollisuutensa viedä loppuun haamutyö ja siihen liittyvä runsas palkkio ja toisaalta kiireellisen tarpeen paljastaa Langin todelliset uskollisuudet, kuten hän näkee. Toiminta kiihtyy, kun hän ottaa yhteyttä Rycartiin. Kertoja joutuu yhä suurempaan vaaraan: romanttiseen, poliittiseen ja fyysiseen.</w:t>
      </w:r>
    </w:p>
    <w:p>
      <w:r>
        <w:rPr>
          <w:b/>
        </w:rPr>
        <w:t xml:space="preserve">Tulos</w:t>
      </w:r>
    </w:p>
    <w:p>
      <w:r>
        <w:t xml:space="preserve">Mihin tilaan muut kohtaukset sijoittuivat?</w:t>
      </w:r>
    </w:p>
    <w:p>
      <w:r>
        <w:rPr>
          <w:b/>
        </w:rPr>
        <w:t xml:space="preserve">Tulos</w:t>
      </w:r>
    </w:p>
    <w:p>
      <w:r>
        <w:t xml:space="preserve">Kuka putoaa Woods Holen lautalta?</w:t>
      </w:r>
    </w:p>
    <w:p>
      <w:r>
        <w:rPr>
          <w:b/>
        </w:rPr>
        <w:t xml:space="preserve">Tulos</w:t>
      </w:r>
    </w:p>
    <w:p>
      <w:r>
        <w:t xml:space="preserve">Millainen moraalinen luonne Richard Rycartilla on?</w:t>
      </w:r>
    </w:p>
    <w:p>
      <w:r>
        <w:rPr>
          <w:b/>
        </w:rPr>
        <w:t xml:space="preserve">Tulos</w:t>
      </w:r>
    </w:p>
    <w:p>
      <w:r>
        <w:t xml:space="preserve">Mitä tietoja vuotaneessa muistiossa on?</w:t>
      </w:r>
    </w:p>
    <w:p>
      <w:r>
        <w:rPr>
          <w:b/>
        </w:rPr>
        <w:t xml:space="preserve">Tulos</w:t>
      </w:r>
    </w:p>
    <w:p>
      <w:r>
        <w:t xml:space="preserve">Kuka syytti Langia sotarikoksesta?</w:t>
      </w:r>
    </w:p>
    <w:p>
      <w:r>
        <w:rPr>
          <w:b/>
        </w:rPr>
        <w:t xml:space="preserve">Tulos</w:t>
      </w:r>
    </w:p>
    <w:p>
      <w:r>
        <w:t xml:space="preserve">Kuka oli Langin entinen avustaja?</w:t>
      </w:r>
    </w:p>
    <w:p>
      <w:r>
        <w:rPr>
          <w:b/>
        </w:rPr>
        <w:t xml:space="preserve">Tulos</w:t>
      </w:r>
    </w:p>
    <w:p>
      <w:r>
        <w:t xml:space="preserve">Mistä poliittiset vihollisensa syyttävät Langia?</w:t>
      </w:r>
    </w:p>
    <w:p>
      <w:r>
        <w:rPr>
          <w:b/>
        </w:rPr>
        <w:t xml:space="preserve">Tulos</w:t>
      </w:r>
    </w:p>
    <w:p>
      <w:r>
        <w:t xml:space="preserve">Mitä kansallisuutta Langin kustantaja on?</w:t>
      </w:r>
    </w:p>
    <w:p>
      <w:r>
        <w:rPr>
          <w:b/>
        </w:rPr>
        <w:t xml:space="preserve">Tulos</w:t>
      </w:r>
    </w:p>
    <w:p>
      <w:r>
        <w:t xml:space="preserve">Millaisessa kodissa Lang oli?</w:t>
      </w:r>
    </w:p>
    <w:p>
      <w:r>
        <w:rPr>
          <w:b/>
        </w:rPr>
        <w:t xml:space="preserve">Tulos</w:t>
      </w:r>
    </w:p>
    <w:p>
      <w:r>
        <w:t xml:space="preserve">Mitä Langin entinen avustaja kamppaili?</w:t>
      </w:r>
    </w:p>
    <w:p>
      <w:r>
        <w:rPr>
          <w:b/>
        </w:rPr>
        <w:t xml:space="preserve">Tulos</w:t>
      </w:r>
    </w:p>
    <w:p>
      <w:r>
        <w:t xml:space="preserve">Miksi The Ghostin tyttöystävä jätti hänet?</w:t>
      </w:r>
    </w:p>
    <w:p>
      <w:r>
        <w:rPr>
          <w:b/>
        </w:rPr>
        <w:t xml:space="preserve">Tulos</w:t>
      </w:r>
    </w:p>
    <w:p>
      <w:r>
        <w:t xml:space="preserve">Mitkä tuomitsevat todisteet vaaransivat Langin poliittisen maineen?</w:t>
      </w:r>
    </w:p>
    <w:p>
      <w:r>
        <w:rPr>
          <w:b/>
        </w:rPr>
        <w:t xml:space="preserve">Tulos</w:t>
      </w:r>
    </w:p>
    <w:p>
      <w:r>
        <w:t xml:space="preserve">Kuka palkattiin Mc Aran tilalle?</w:t>
      </w:r>
    </w:p>
    <w:p>
      <w:r>
        <w:rPr>
          <w:b/>
        </w:rPr>
        <w:t xml:space="preserve">Tulos</w:t>
      </w:r>
    </w:p>
    <w:p>
      <w:r>
        <w:t xml:space="preserve">Mistä Langin viholliset syyttävät häntä?</w:t>
      </w:r>
    </w:p>
    <w:p>
      <w:r>
        <w:rPr>
          <w:b/>
        </w:rPr>
        <w:t xml:space="preserve">Tulos</w:t>
      </w:r>
    </w:p>
    <w:p>
      <w:r>
        <w:t xml:space="preserve">Miten Langin tyttöystävä suhtautui häneen?</w:t>
      </w:r>
    </w:p>
    <w:p>
      <w:r>
        <w:rPr>
          <w:b/>
        </w:rPr>
        <w:t xml:space="preserve">Tulos</w:t>
      </w:r>
    </w:p>
    <w:p>
      <w:r>
        <w:t xml:space="preserve">Mitä kertoja tuntee velvollisuudekseen paljastaa?</w:t>
      </w:r>
    </w:p>
    <w:p>
      <w:r>
        <w:rPr>
          <w:b/>
        </w:rPr>
        <w:t xml:space="preserve">Tulos</w:t>
      </w:r>
    </w:p>
    <w:p>
      <w:r>
        <w:t xml:space="preserve">Kuka voi nostaa syytteen Langia vastaan?</w:t>
      </w:r>
    </w:p>
    <w:p>
      <w:r>
        <w:rPr>
          <w:b/>
        </w:rPr>
        <w:t xml:space="preserve">Tulos</w:t>
      </w:r>
    </w:p>
    <w:p>
      <w:r>
        <w:t xml:space="preserve">Miten Mc Ara hukkui?</w:t>
      </w:r>
    </w:p>
    <w:p>
      <w:r>
        <w:rPr>
          <w:b/>
        </w:rPr>
        <w:t xml:space="preserve">Tulos</w:t>
      </w:r>
    </w:p>
    <w:p>
      <w:r>
        <w:t xml:space="preserve">Mikä oli Richard Rycartin entinen asema?</w:t>
      </w:r>
    </w:p>
    <w:p>
      <w:r>
        <w:rPr>
          <w:b/>
        </w:rPr>
        <w:t xml:space="preserve">Tulos</w:t>
      </w:r>
    </w:p>
    <w:p>
      <w:r>
        <w:t xml:space="preserve">Mitä Lang pian epäili?</w:t>
      </w:r>
    </w:p>
    <w:p>
      <w:r>
        <w:rPr>
          <w:b/>
        </w:rPr>
        <w:t xml:space="preserve">Tulos</w:t>
      </w:r>
    </w:p>
    <w:p>
      <w:r>
        <w:t xml:space="preserve">Kuka on Richard Rycart?</w:t>
      </w:r>
    </w:p>
    <w:p>
      <w:r>
        <w:rPr>
          <w:b/>
        </w:rPr>
        <w:t xml:space="preserve">Tulos</w:t>
      </w:r>
    </w:p>
    <w:p>
      <w:r>
        <w:t xml:space="preserve">Miten Lang tunsi McAran?</w:t>
      </w:r>
    </w:p>
    <w:p>
      <w:r>
        <w:rPr>
          <w:b/>
        </w:rPr>
        <w:t xml:space="preserve">Tulos</w:t>
      </w:r>
    </w:p>
    <w:p>
      <w:r>
        <w:t xml:space="preserve">Missä suurin osa toiminnasta tapahtui?</w:t>
      </w:r>
    </w:p>
    <w:p>
      <w:r>
        <w:rPr>
          <w:b/>
        </w:rPr>
        <w:t xml:space="preserve">Tulos</w:t>
      </w:r>
    </w:p>
    <w:p>
      <w:r>
        <w:t xml:space="preserve">Missä suurin osa tarinasta tapahtuu?</w:t>
      </w:r>
    </w:p>
    <w:p>
      <w:r>
        <w:rPr>
          <w:b/>
        </w:rPr>
        <w:t xml:space="preserve">Tulos</w:t>
      </w:r>
    </w:p>
    <w:p>
      <w:r>
        <w:t xml:space="preserve">Kuka oli Langin entinen avustaja?</w:t>
      </w:r>
    </w:p>
    <w:p>
      <w:r>
        <w:rPr>
          <w:b/>
        </w:rPr>
        <w:t xml:space="preserve">Tulos</w:t>
      </w:r>
    </w:p>
    <w:p>
      <w:r>
        <w:t xml:space="preserve">Mitä Langin entiselle avustajalle tapahtui?</w:t>
      </w:r>
    </w:p>
    <w:p>
      <w:r>
        <w:rPr>
          <w:b/>
        </w:rPr>
        <w:t xml:space="preserve">Tulos</w:t>
      </w:r>
    </w:p>
    <w:p>
      <w:r>
        <w:t xml:space="preserve">Minne Lang meni kirjoittamaan?</w:t>
      </w:r>
    </w:p>
    <w:p>
      <w:r>
        <w:rPr>
          <w:b/>
        </w:rPr>
        <w:t xml:space="preserve">Tulos</w:t>
      </w:r>
    </w:p>
    <w:p>
      <w:r>
        <w:t xml:space="preserve">Miksi kertojan tyttöystävä jättää hänet? </w:t>
      </w:r>
    </w:p>
    <w:p>
      <w:r>
        <w:rPr>
          <w:b/>
        </w:rPr>
        <w:t xml:space="preserve">Tulos</w:t>
      </w:r>
    </w:p>
    <w:p>
      <w:r>
        <w:t xml:space="preserve">Miksi kertoja alkaa pelätä turvallisuutensa puolesta?</w:t>
      </w:r>
    </w:p>
    <w:p>
      <w:r>
        <w:rPr>
          <w:b/>
        </w:rPr>
        <w:t xml:space="preserve">Esimerkki 3.913</w:t>
      </w:r>
    </w:p>
    <w:p>
      <w:r>
        <w:t xml:space="preserve"> "The Kid" on Minneapolisissa toimivan The Revolution -yhtyeensä lahjakas mutta ongelmallinen keulahahmo. Paetakseen vaikeaa kotielämäänsä, jossa hänen isänsä on sanallisesti ja fyysisesti väkivaltainen ja äitinsä henkisesti väkivaltainen, Kid viettää päivänsä harjoitellen ja yönsä esiintyen First Avenue -yökerhossa. First Avenuen kolme talon bändipaikkaa ovat The Revolution, räikeä Morris Day ja hänen yhtyeensä The Time sekä Dez Dickerson ja hänen yhtyeensä The Modernaires. Morris, joka on tietoinen siitä, että The Revolutionin kitaristi Wendy ja kosketinsoittaja Lisa ovat turhautuneita Kidin haluttomuuteen soittaa heidän sävellyksiään, lobbaa yökerhon omistajaa Billy Sparksia korvaamaan Revolutionin tyttöryhmällä, jota Morris on jo perustamassa. Hän ottaa ryhmänsä vetäjäksi Kidin tyttöystävän Apollonian, joka on pyrkivä laulaja ja juuri saapunut Minneapolisiin, ja yrittää vakuuttaa tälle, ettei Kid auta häntä, koska hän on liian keskittynyt itseensä. Tyttö liittyy lopulta Morrisin ryhmään, jonka Morris nimeää Apollonia 6:ksi. Kun hän paljastaa kumppanuutensa Kidille, Kid raivostuu ja läimäyttää häntä, kuten hänen isänsä oli lyönyt häntä aiemmin. klubilla Kid vastaa bändin sisäisiin riitoihin, paineisiin saada lisää yleisöä ja jännittyneeseen yksityiselämäänsä epämiellyttävän henkilökohtaisella "Darling Nikkillä". Hänen esityksensä nöyryyttää julkisesti Apolloniaa, joka juoksee itkien pois, ja suututtaa sekä Morrisin että Billyn, mikä pahentaa hänen tilannettaan. Billy kohtaa Kidin, moittii häntä yksityiselämänsä tuomisesta lavalle ja varoittaa, että hän tuhlaa musiikillista lahjakkuuttaan, kuten hänen isänsä teki. Apollonia 6:n debyytti on menestys, ja Billy varoittaa Kidiä, että hänen First Avenuen paikkansa on vaarassa. Kid kaappaa Apollonian humalaiselta Morrisilta, ja he riitelevät; Apollonia jättää hänet sitten. Kotiin palattuaan hän löytää talon riekaleina, eikä hänen äitiään löydy mistään. Kun hän sytyttää kellarin valot, hänen isänsä, joka oli lymyillyt kellarissa ladatun käsiaseen kanssa, ampuu itseään päähän. Piinaavan yön jälkeen Kid repii kellarin hajalle päästääkseen vihansa valloilleen ja löytää sieltä suuren laatikon isänsä sävellyksiä. Seuraavana aamuna Kid poimii kasettinauhan, jolla on yksi Wendyn ja Lisan sävellyksistä, rytmikappale nimeltä "Slow Groove", ja alkaa säveltää.Sinä iltana First Avenuella Revolutionin pukuhuoneessa on kaikki rauhallista, kunnes Morris piipahtaa pistäytymässä pilkkaamassa Kidiä tämän perhe-elämästä. Lavalle noustuaan Kid ilmoittaa soittavansa "bändin tyttöjen kirjoittaman kappaleen", joka on omistettu hänen isälleen ja paljastuu "Purple Rainiksi". Tunteikkaan kappaleen päättyessä Kid ryntää lavalta ulos klubin takaovesta aikoen ajaa pois moottoripyörällään. Ennen kuin hän ehtii nousta moottoripyöräänsä, hän kuitenkin huomaa, että yleisö on innoissaan hänen uudesta kappaleestaan. Kid palaa klubille ja saa vastaansa muusikkotovereidensa hyväksynnän ja kyynelsilmäisen Apollonian syleilyn. Kid palaa lavalle kahdeksi encoreksi Revolutionin kanssa yleisön (jopa Morrisin) hurjan hyväksynnän saattelemana; päällekkäisissä kohtauksissa Kid vierailee isänsä ja äitinsä luona sairaalassa ja lajittelee isänsä sävellyksiä kellarissa Apollonian säestämänä. Kaikkien kappaleiden montaasi soi, kun lopputekstit pyörivät.</w:t>
      </w:r>
    </w:p>
    <w:p>
      <w:r>
        <w:rPr>
          <w:b/>
        </w:rPr>
        <w:t xml:space="preserve">Tulos</w:t>
      </w:r>
    </w:p>
    <w:p>
      <w:r>
        <w:t xml:space="preserve">Mikä oli sen kasettinauhan nimi, joka innoitti Kidin säveltämään musiikkia?</w:t>
      </w:r>
    </w:p>
    <w:p>
      <w:r>
        <w:rPr>
          <w:b/>
        </w:rPr>
        <w:t xml:space="preserve">Tulos</w:t>
      </w:r>
    </w:p>
    <w:p>
      <w:r>
        <w:t xml:space="preserve">Kuka antoi ryhmälle nimen Apollonia 6?</w:t>
      </w:r>
    </w:p>
    <w:p>
      <w:r>
        <w:rPr>
          <w:b/>
        </w:rPr>
        <w:t xml:space="preserve">Tulos</w:t>
      </w:r>
    </w:p>
    <w:p>
      <w:r>
        <w:t xml:space="preserve">Mitä Kid löysi kellarista löytyneestä suuresta laatikosta?</w:t>
      </w:r>
    </w:p>
    <w:p>
      <w:r>
        <w:rPr>
          <w:b/>
        </w:rPr>
        <w:t xml:space="preserve">Tulos</w:t>
      </w:r>
    </w:p>
    <w:p>
      <w:r>
        <w:t xml:space="preserve">Kuka on Apolonia The Kidille? </w:t>
      </w:r>
    </w:p>
    <w:p>
      <w:r>
        <w:rPr>
          <w:b/>
        </w:rPr>
        <w:t xml:space="preserve">Tulos</w:t>
      </w:r>
    </w:p>
    <w:p>
      <w:r>
        <w:t xml:space="preserve">Mitkä kaksi asiaa vaikuttivat The Kidin nimikkokappaleen Purple Rainin syntyyn?</w:t>
      </w:r>
    </w:p>
    <w:p>
      <w:r>
        <w:rPr>
          <w:b/>
        </w:rPr>
        <w:t xml:space="preserve">Tulos</w:t>
      </w:r>
    </w:p>
    <w:p>
      <w:r>
        <w:t xml:space="preserve">Kuka johti ryhmää The Modernaires?</w:t>
      </w:r>
    </w:p>
    <w:p>
      <w:r>
        <w:rPr>
          <w:b/>
        </w:rPr>
        <w:t xml:space="preserve">Tulos</w:t>
      </w:r>
    </w:p>
    <w:p>
      <w:r>
        <w:t xml:space="preserve">Minkä kappaleen The Kid esittää vastauksena bändinsä ongelmiin?</w:t>
      </w:r>
    </w:p>
    <w:p>
      <w:r>
        <w:rPr>
          <w:b/>
        </w:rPr>
        <w:t xml:space="preserve">Tulos</w:t>
      </w:r>
    </w:p>
    <w:p>
      <w:r>
        <w:t xml:space="preserve">Kenen vanhemmat ovat sanallisesti, fyysisesti ja henkisesti väkivaltaisia?</w:t>
      </w:r>
    </w:p>
    <w:p>
      <w:r>
        <w:rPr>
          <w:b/>
        </w:rPr>
        <w:t xml:space="preserve">Tulos</w:t>
      </w:r>
    </w:p>
    <w:p>
      <w:r>
        <w:t xml:space="preserve">Miten The Kid aikoo paeta yökerhosta Purple Rainin esityksen jälkeen?</w:t>
      </w:r>
    </w:p>
    <w:p>
      <w:r>
        <w:rPr>
          <w:b/>
        </w:rPr>
        <w:t xml:space="preserve">Tulos</w:t>
      </w:r>
    </w:p>
    <w:p>
      <w:r>
        <w:t xml:space="preserve">Kuka on The Kidin tyttöystävä?</w:t>
      </w:r>
    </w:p>
    <w:p>
      <w:r>
        <w:rPr>
          <w:b/>
        </w:rPr>
        <w:t xml:space="preserve">Tulos</w:t>
      </w:r>
    </w:p>
    <w:p>
      <w:r>
        <w:t xml:space="preserve">Kuka oli Kidin tyttöystävä?</w:t>
      </w:r>
    </w:p>
    <w:p>
      <w:r>
        <w:rPr>
          <w:b/>
        </w:rPr>
        <w:t xml:space="preserve">Tulos</w:t>
      </w:r>
    </w:p>
    <w:p>
      <w:r>
        <w:t xml:space="preserve">Mikä laulu nöyryyttää Apolloniaa julkisesti?</w:t>
      </w:r>
    </w:p>
    <w:p>
      <w:r>
        <w:rPr>
          <w:b/>
        </w:rPr>
        <w:t xml:space="preserve">Tulos</w:t>
      </w:r>
    </w:p>
    <w:p>
      <w:r>
        <w:t xml:space="preserve">Mikä on The Kidin bändin nimi?</w:t>
      </w:r>
    </w:p>
    <w:p>
      <w:r>
        <w:rPr>
          <w:b/>
        </w:rPr>
        <w:t xml:space="preserve">Tulos</w:t>
      </w:r>
    </w:p>
    <w:p>
      <w:r>
        <w:t xml:space="preserve">Mikä ajaa Apollonian pois The Kidistä?</w:t>
      </w:r>
    </w:p>
    <w:p>
      <w:r>
        <w:rPr>
          <w:b/>
        </w:rPr>
        <w:t xml:space="preserve">Tulos</w:t>
      </w:r>
    </w:p>
    <w:p>
      <w:r>
        <w:t xml:space="preserve">Millainen oli Apolonia 6:n ensimmäinen keikka First Avenue Night ClubClubilla? </w:t>
      </w:r>
    </w:p>
    <w:p>
      <w:r>
        <w:rPr>
          <w:b/>
        </w:rPr>
        <w:t xml:space="preserve">Tulos</w:t>
      </w:r>
    </w:p>
    <w:p>
      <w:r>
        <w:t xml:space="preserve">Mikä on pojan tyttöystävän nimi?</w:t>
      </w:r>
    </w:p>
    <w:p>
      <w:r>
        <w:rPr>
          <w:b/>
        </w:rPr>
        <w:t xml:space="preserve">Tulos</w:t>
      </w:r>
    </w:p>
    <w:p>
      <w:r>
        <w:t xml:space="preserve">Mikä on Wendyn ja Lisan säveltämän kappaleen nimi?</w:t>
      </w:r>
    </w:p>
    <w:p>
      <w:r>
        <w:rPr>
          <w:b/>
        </w:rPr>
        <w:t xml:space="preserve">Tulos</w:t>
      </w:r>
    </w:p>
    <w:p>
      <w:r>
        <w:t xml:space="preserve">Mitä Kid löytää kellaristaan?</w:t>
      </w:r>
    </w:p>
    <w:p>
      <w:r>
        <w:rPr>
          <w:b/>
        </w:rPr>
        <w:t xml:space="preserve">Tulos</w:t>
      </w:r>
    </w:p>
    <w:p>
      <w:r>
        <w:t xml:space="preserve">Minkä kappaleen The Kid esitti klubilla omistamalla sen isälleen?</w:t>
      </w:r>
    </w:p>
    <w:p>
      <w:r>
        <w:rPr>
          <w:b/>
        </w:rPr>
        <w:t xml:space="preserve">Tulos</w:t>
      </w:r>
    </w:p>
    <w:p>
      <w:r>
        <w:t xml:space="preserve">Kun Kid menee kotinsa kellariin, mitä hän löytää?</w:t>
      </w:r>
    </w:p>
    <w:p>
      <w:r>
        <w:rPr>
          <w:b/>
        </w:rPr>
        <w:t xml:space="preserve">Tulos</w:t>
      </w:r>
    </w:p>
    <w:p>
      <w:r>
        <w:t xml:space="preserve">Kuka on Billy Sparks? </w:t>
      </w:r>
    </w:p>
    <w:p>
      <w:r>
        <w:rPr>
          <w:b/>
        </w:rPr>
        <w:t xml:space="preserve">Tulos</w:t>
      </w:r>
    </w:p>
    <w:p>
      <w:r>
        <w:t xml:space="preserve">Miten yleisö reagoi uuteen kappaleeseen, Purple Rainiin?</w:t>
      </w:r>
    </w:p>
    <w:p>
      <w:r>
        <w:rPr>
          <w:b/>
        </w:rPr>
        <w:t xml:space="preserve">Tulos</w:t>
      </w:r>
    </w:p>
    <w:p>
      <w:r>
        <w:t xml:space="preserve">Miten The Kid käyttäytyy kuin isänsä kohti Apolloniaa?</w:t>
      </w:r>
    </w:p>
    <w:p>
      <w:r>
        <w:rPr>
          <w:b/>
        </w:rPr>
        <w:t xml:space="preserve">Tulos</w:t>
      </w:r>
    </w:p>
    <w:p>
      <w:r>
        <w:t xml:space="preserve">Kuka on First Avenuen yökerhon omistaja?</w:t>
      </w:r>
    </w:p>
    <w:p>
      <w:r>
        <w:rPr>
          <w:b/>
        </w:rPr>
        <w:t xml:space="preserve">Tulos</w:t>
      </w:r>
    </w:p>
    <w:p>
      <w:r>
        <w:t xml:space="preserve">Mikä on tämän elokuvan nimi?</w:t>
      </w:r>
    </w:p>
    <w:p>
      <w:r>
        <w:rPr>
          <w:b/>
        </w:rPr>
        <w:t xml:space="preserve">Tulos</w:t>
      </w:r>
    </w:p>
    <w:p>
      <w:r>
        <w:t xml:space="preserve">Mikä on The Kidin Minneapolisissa toimivan bändin nimi? </w:t>
      </w:r>
    </w:p>
    <w:p>
      <w:r>
        <w:rPr>
          <w:b/>
        </w:rPr>
        <w:t xml:space="preserve">Tulos</w:t>
      </w:r>
    </w:p>
    <w:p>
      <w:r>
        <w:t xml:space="preserve">Miten Kid löysi talon palattuaan klubilta kotiin? </w:t>
      </w:r>
    </w:p>
    <w:p>
      <w:r>
        <w:rPr>
          <w:b/>
        </w:rPr>
        <w:t xml:space="preserve">Tulos</w:t>
      </w:r>
    </w:p>
    <w:p>
      <w:r>
        <w:t xml:space="preserve">Kuka johti ryhmää The Time?</w:t>
      </w:r>
    </w:p>
    <w:p>
      <w:r>
        <w:rPr>
          <w:b/>
        </w:rPr>
        <w:t xml:space="preserve">Tulos</w:t>
      </w:r>
    </w:p>
    <w:p>
      <w:r>
        <w:t xml:space="preserve">Mistä tiedämme, että Kidin isä ei kuollut?</w:t>
      </w:r>
    </w:p>
    <w:p>
      <w:r>
        <w:rPr>
          <w:b/>
        </w:rPr>
        <w:t xml:space="preserve">Tulos</w:t>
      </w:r>
    </w:p>
    <w:p>
      <w:r>
        <w:t xml:space="preserve">Kuka johti ryhmää The Revolution?</w:t>
      </w:r>
    </w:p>
    <w:p>
      <w:r>
        <w:rPr>
          <w:b/>
        </w:rPr>
        <w:t xml:space="preserve">Tulos</w:t>
      </w:r>
    </w:p>
    <w:p>
      <w:r>
        <w:t xml:space="preserve">Missä heidän kodissaan pojan isä ampui itsensä?</w:t>
      </w:r>
    </w:p>
    <w:p>
      <w:r>
        <w:rPr>
          <w:b/>
        </w:rPr>
        <w:t xml:space="preserve">Tulos</w:t>
      </w:r>
    </w:p>
    <w:p>
      <w:r>
        <w:t xml:space="preserve">Mihin yhtyeeseen Dez Dickerson kuului?</w:t>
      </w:r>
    </w:p>
    <w:p>
      <w:r>
        <w:rPr>
          <w:b/>
        </w:rPr>
        <w:t xml:space="preserve">Tulos</w:t>
      </w:r>
    </w:p>
    <w:p>
      <w:r>
        <w:t xml:space="preserve">Missä "The Kid" harjoittelee ja esiintyy?</w:t>
      </w:r>
    </w:p>
    <w:p>
      <w:r>
        <w:rPr>
          <w:b/>
        </w:rPr>
        <w:t xml:space="preserve">Tulos</w:t>
      </w:r>
    </w:p>
    <w:p>
      <w:r>
        <w:t xml:space="preserve">Mitkä kolme bändiä esiintyvät First Avenue -yökerhossa?</w:t>
      </w:r>
    </w:p>
    <w:p>
      <w:r>
        <w:rPr>
          <w:b/>
        </w:rPr>
        <w:t xml:space="preserve">Tulos</w:t>
      </w:r>
    </w:p>
    <w:p>
      <w:r>
        <w:t xml:space="preserve">Mikä on sen kappaleen nimi, jonka Kid omisti isälleen?</w:t>
      </w:r>
    </w:p>
    <w:p>
      <w:r>
        <w:rPr>
          <w:b/>
        </w:rPr>
        <w:t xml:space="preserve">Tulos</w:t>
      </w:r>
    </w:p>
    <w:p>
      <w:r>
        <w:t xml:space="preserve">Kenen "The Kid" sanoo kirjoittaneen Purple Rainin?</w:t>
      </w:r>
    </w:p>
    <w:p>
      <w:r>
        <w:rPr>
          <w:b/>
        </w:rPr>
        <w:t xml:space="preserve">Tulos</w:t>
      </w:r>
    </w:p>
    <w:p>
      <w:r>
        <w:t xml:space="preserve">Kuka on "The Kidin" tyttöystävä?</w:t>
      </w:r>
    </w:p>
    <w:p>
      <w:r>
        <w:rPr>
          <w:b/>
        </w:rPr>
        <w:t xml:space="preserve">Tulos</w:t>
      </w:r>
    </w:p>
    <w:p>
      <w:r>
        <w:t xml:space="preserve">Mikä oli sen yökerhon nimi, jossa The Kid aloitti?</w:t>
      </w:r>
    </w:p>
    <w:p>
      <w:r>
        <w:rPr>
          <w:b/>
        </w:rPr>
        <w:t xml:space="preserve">Tulos</w:t>
      </w:r>
    </w:p>
    <w:p>
      <w:r>
        <w:t xml:space="preserve">Kuka ampuu itseään päähän?</w:t>
      </w:r>
    </w:p>
    <w:p>
      <w:r>
        <w:rPr>
          <w:b/>
        </w:rPr>
        <w:t xml:space="preserve">Tulos</w:t>
      </w:r>
    </w:p>
    <w:p>
      <w:r>
        <w:t xml:space="preserve">Millä kulkuneuvolla The Kid aikoi ajaa pois yökerhosta Purple Rain -esityksen jälkeen?</w:t>
      </w:r>
    </w:p>
    <w:p>
      <w:r>
        <w:rPr>
          <w:b/>
        </w:rPr>
        <w:t xml:space="preserve">Tulos</w:t>
      </w:r>
    </w:p>
    <w:p>
      <w:r>
        <w:t xml:space="preserve">Missä "The Kid" harjoittelee välttääkseen väkivaltaisia vanhempiaan?</w:t>
      </w:r>
    </w:p>
    <w:p>
      <w:r>
        <w:rPr>
          <w:b/>
        </w:rPr>
        <w:t xml:space="preserve">Tulos</w:t>
      </w:r>
    </w:p>
    <w:p>
      <w:r>
        <w:t xml:space="preserve">Kuka on Revolution-yhtyeen lahjakas mutta ongelmallinen keulahahmo?</w:t>
      </w:r>
    </w:p>
    <w:p>
      <w:r>
        <w:rPr>
          <w:b/>
        </w:rPr>
        <w:t xml:space="preserve">Tulos</w:t>
      </w:r>
    </w:p>
    <w:p>
      <w:r>
        <w:t xml:space="preserve">Mikä on sen kappaleen nimi, jonka Kid päättää soittaa isänsä muistoksi, kun hän palaa klubille? </w:t>
      </w:r>
    </w:p>
    <w:p>
      <w:r>
        <w:rPr>
          <w:b/>
        </w:rPr>
        <w:t xml:space="preserve">Tulos</w:t>
      </w:r>
    </w:p>
    <w:p>
      <w:r>
        <w:t xml:space="preserve">Missä The Kid vierailee äitinsä ja isänsä luona esiintymisensä jälkeen?</w:t>
      </w:r>
    </w:p>
    <w:p>
      <w:r>
        <w:rPr>
          <w:b/>
        </w:rPr>
        <w:t xml:space="preserve">Tulos</w:t>
      </w:r>
    </w:p>
    <w:p>
      <w:r>
        <w:t xml:space="preserve">Mitä Kid tekee purkaakseen vihaansa? </w:t>
      </w:r>
    </w:p>
    <w:p>
      <w:r>
        <w:rPr>
          <w:b/>
        </w:rPr>
        <w:t xml:space="preserve">Tulos</w:t>
      </w:r>
    </w:p>
    <w:p>
      <w:r>
        <w:t xml:space="preserve">Missä The Kid esiintyi öisin?</w:t>
      </w:r>
    </w:p>
    <w:p>
      <w:r>
        <w:rPr>
          <w:b/>
        </w:rPr>
        <w:t xml:space="preserve">Tulos</w:t>
      </w:r>
    </w:p>
    <w:p>
      <w:r>
        <w:t xml:space="preserve">Mitä The Kidin isä tekee, kun The Kid löytää hänet ladatun käsiaseen kanssa talon kellarista? </w:t>
      </w:r>
    </w:p>
    <w:p>
      <w:r>
        <w:rPr>
          <w:b/>
        </w:rPr>
        <w:t xml:space="preserve">Tulos</w:t>
      </w:r>
    </w:p>
    <w:p>
      <w:r>
        <w:t xml:space="preserve">Miksi The Revolution turhautui?</w:t>
      </w:r>
    </w:p>
    <w:p>
      <w:r>
        <w:rPr>
          <w:b/>
        </w:rPr>
        <w:t xml:space="preserve">Tulos</w:t>
      </w:r>
    </w:p>
    <w:p>
      <w:r>
        <w:t xml:space="preserve">Mitkä kolme bändiä varattiin alun perin First Avenue -yökerhoon?</w:t>
      </w:r>
    </w:p>
    <w:p>
      <w:r>
        <w:rPr>
          <w:b/>
        </w:rPr>
        <w:t xml:space="preserve">Esimerkki 3.914</w:t>
      </w:r>
    </w:p>
    <w:p>
      <w:r>
        <w:t xml:space="preserve"> Croydonissa asuva neiti Susan Cushing saa postissa paketin, joka sisältää kaksi irti leikattua ihmiskorvaa, jotka on pakattu karkeaan suolaan. Scotland Yardin komisario Lestrade epäilee, että kyseessä on kolmen lääketieteen opiskelijan pilailu, jotka neiti Cushing joutui häätämään kuriton käytöksensä vuoksi. Paketti on lähetetty Belfastista, josta yksi entisistä sisäoppilaista on kotoisin. Tutkittuaan paketin itse Holmes on vakuuttunut siitä, että se on todiste vakavasta rikoksesta. Hän päättelee, että lääketieteen opiskelija, jolla on pääsy leikkelylaboratorioon, käyttäisi todennäköisesti jotain muuta kuin pelkkää suolaa ihmisjäännösten säilömiseen ja pystyisi tekemään tarkemman leikkauksen kuin karkeasti hakatut korvat antavat ymmärtää. Paketin osoite, joka on kirjoitettu karkeasti ja jossa on oikeinkirjoituskorjaus, viittaa Holmesille siihen, että lähettäjällä ei ole koulutusta eikä hän tunne Croydonia. Solmu narussa viittaa Holmesille siihen, että he etsivät jotakuta, jolla on purjehduskokemusta." Holmes pitää ratkaisua niin yksinkertaisena, että hän pyytää Lestradea olemaan mainitsematta hänen nimeään sen yhteydessä. Muutama yksinkertainen kysymys neiti Cushingille, muutama havainto, sähke Liverpooliin ja vierailu neiti Cushingin sisaren Sarahin luona (lääkäri ei päästänyt Holmesia sisään, koska hänellä oli "aivokuume") saavat Holmesin vakuuttuneeksi siitä, että korvat kuuluvat neiti Cushingin toiselle sisarelle Marylle ja tämän avioliiton ulkopuoliselle rakastajalle ja että heidät on murhattu. Holmes on vakuuttunut siitä, että Maryn vieraantunut aviomies Jim Browner on murhaaja ja että Browner oli lähettänyt korvat sisältäneen pahvilaatikon Cushingien taloon Croydoniin (osoittaen sen vain "S. Cushingille") tietämättä, että Sarah ei enää asunut siellä. Browner, joka on humalassa epämiellyttävä mies, oli tarkoittanut kauhistuttaa Sarahia (eikä Susania), koska hän viime kädessä syytti Sarahia niiden ongelmien aiheuttamisesta, jotka huipentuivat hänen vaimonsa ja tämän rakastajan murhaan." Browner on todellakin merimies, ja Belfast oli ensimmäinen satama, jossa hänellä oli tilaisuus lähettää paketti. Lestrade, joka toimii Holmesin tietojen perusteella, odottaa pidättääkseen hänet, kun hänen laivansa saapuu Lontooseen. Hän tunnustaa kaiken. Hänet esitetään huomattavan sympaattisena, yksinkertaisena miehenä, jota syyllisyys teostaan piinaa niin paljon, että hän toivottaisi hirtettäväksi. Tarinan varsinainen roisto moraalisesti, joskaan ei juridisesti, on Sarah Cushing, joka rakastui ja yritti itse vietellä Brownerin. Kun Browner sitten torjui hänen lähentelynsä, hän pyrki tuhoamaan hänen avioliittonsa sisarensa Maryn kanssa myrkyttämällä tämän mielen omalle aviomiehelleen ja esittelemällä ja tyrkyttämällä tälle uuden rakastajan, johon tämä helposti tarttui, varsinkin kun otetaan huomioon hänen miehensä taipumus juopotella (ja joka oli melko tyly päihtyneenä). Lopulta aviomiehen kyvyttömyys hyväksyä pettämistä ja pelkkä mustasukkaisuus suhteen paljastumisesta saa hänet tekemään sen, mitä Sherlock pitää "intohimorikoksena".</w:t>
      </w:r>
    </w:p>
    <w:p>
      <w:r>
        <w:rPr>
          <w:b/>
        </w:rPr>
        <w:t xml:space="preserve">Tulos</w:t>
      </w:r>
    </w:p>
    <w:p>
      <w:r>
        <w:t xml:space="preserve">Mikä oli neiti Susan Cushingin saaman järkyttävän paketin sisältö?</w:t>
      </w:r>
    </w:p>
    <w:p>
      <w:r>
        <w:rPr>
          <w:b/>
        </w:rPr>
        <w:t xml:space="preserve">Tulos</w:t>
      </w:r>
    </w:p>
    <w:p>
      <w:r>
        <w:t xml:space="preserve">Ketä Holmes pitää aluksi murhaajana?</w:t>
      </w:r>
    </w:p>
    <w:p>
      <w:r>
        <w:rPr>
          <w:b/>
        </w:rPr>
        <w:t xml:space="preserve">Tulos</w:t>
      </w:r>
    </w:p>
    <w:p>
      <w:r>
        <w:t xml:space="preserve">Ketä pidetään tarinan todellisena roistona?</w:t>
      </w:r>
    </w:p>
    <w:p>
      <w:r>
        <w:rPr>
          <w:b/>
        </w:rPr>
        <w:t xml:space="preserve">Tulos</w:t>
      </w:r>
    </w:p>
    <w:p>
      <w:r>
        <w:t xml:space="preserve">Miksi Holmes luulee, että joku, jolla on kokemusta purjehduksesta, lähetti korvat?</w:t>
      </w:r>
    </w:p>
    <w:p>
      <w:r>
        <w:rPr>
          <w:b/>
        </w:rPr>
        <w:t xml:space="preserve">Tulos</w:t>
      </w:r>
    </w:p>
    <w:p>
      <w:r>
        <w:t xml:space="preserve">Kuka oli Brownerin vaimo?</w:t>
      </w:r>
    </w:p>
    <w:p>
      <w:r>
        <w:rPr>
          <w:b/>
        </w:rPr>
        <w:t xml:space="preserve">Tulos</w:t>
      </w:r>
    </w:p>
    <w:p>
      <w:r>
        <w:t xml:space="preserve">Kuka on tarinan todellinen pahis?</w:t>
      </w:r>
    </w:p>
    <w:p>
      <w:r>
        <w:rPr>
          <w:b/>
        </w:rPr>
        <w:t xml:space="preserve">Tulos</w:t>
      </w:r>
    </w:p>
    <w:p>
      <w:r>
        <w:t xml:space="preserve">Miksi Scotland Yardin komisario Lestgrade epäilee, että neiti Cushingin entiset täysihoitajat ovat syyllisiä paketin lähettämiseen?</w:t>
      </w:r>
    </w:p>
    <w:p>
      <w:r>
        <w:rPr>
          <w:b/>
        </w:rPr>
        <w:t xml:space="preserve">Tulos</w:t>
      </w:r>
    </w:p>
    <w:p>
      <w:r>
        <w:t xml:space="preserve">Mikä todiste saa Holmesin uskomaan, että epäilty on merimies?</w:t>
      </w:r>
    </w:p>
    <w:p>
      <w:r>
        <w:rPr>
          <w:b/>
        </w:rPr>
        <w:t xml:space="preserve">Tulos</w:t>
      </w:r>
    </w:p>
    <w:p>
      <w:r>
        <w:t xml:space="preserve">Miksi Holmes luulee, etteivät lääketieteen opiskelijat lähettäneet korvia?</w:t>
      </w:r>
    </w:p>
    <w:p>
      <w:r>
        <w:rPr>
          <w:b/>
        </w:rPr>
        <w:t xml:space="preserve">Tulos</w:t>
      </w:r>
    </w:p>
    <w:p>
      <w:r>
        <w:t xml:space="preserve">Minkä syyn Holmes ilmoitti, miksi hän ei voinut tavata Sarah Cushingia?</w:t>
      </w:r>
    </w:p>
    <w:p>
      <w:r>
        <w:rPr>
          <w:b/>
        </w:rPr>
        <w:t xml:space="preserve">Tulos</w:t>
      </w:r>
    </w:p>
    <w:p>
      <w:r>
        <w:t xml:space="preserve">Kuka sai paketin?</w:t>
      </w:r>
    </w:p>
    <w:p>
      <w:r>
        <w:rPr>
          <w:b/>
        </w:rPr>
        <w:t xml:space="preserve">Tulos</w:t>
      </w:r>
    </w:p>
    <w:p>
      <w:r>
        <w:t xml:space="preserve">Miten Jim Browner vastaa komisario Lestgradin kuulusteluihin?</w:t>
      </w:r>
    </w:p>
    <w:p>
      <w:r>
        <w:rPr>
          <w:b/>
        </w:rPr>
        <w:t xml:space="preserve">Tulos</w:t>
      </w:r>
    </w:p>
    <w:p>
      <w:r>
        <w:t xml:space="preserve">Kenelle paketti oli tarkoitettu?</w:t>
      </w:r>
    </w:p>
    <w:p>
      <w:r>
        <w:rPr>
          <w:b/>
        </w:rPr>
        <w:t xml:space="preserve">Tulos</w:t>
      </w:r>
    </w:p>
    <w:p>
      <w:r>
        <w:t xml:space="preserve">Kuka Holmes uskoo murhaajan olevan?</w:t>
      </w:r>
    </w:p>
    <w:p>
      <w:r>
        <w:rPr>
          <w:b/>
        </w:rPr>
        <w:t xml:space="preserve">Tulos</w:t>
      </w:r>
    </w:p>
    <w:p>
      <w:r>
        <w:t xml:space="preserve">Mikä on Holmesin lempinimi rikokselle?</w:t>
      </w:r>
    </w:p>
    <w:p>
      <w:r>
        <w:rPr>
          <w:b/>
        </w:rPr>
        <w:t xml:space="preserve">Tulos</w:t>
      </w:r>
    </w:p>
    <w:p>
      <w:r>
        <w:t xml:space="preserve">Mistä paketti lähetettiin?</w:t>
      </w:r>
    </w:p>
    <w:p>
      <w:r>
        <w:rPr>
          <w:b/>
        </w:rPr>
        <w:t xml:space="preserve">Tulos</w:t>
      </w:r>
    </w:p>
    <w:p>
      <w:r>
        <w:t xml:space="preserve">Miksi paketti oli tarkoitettu Sarah Cushingille?</w:t>
      </w:r>
    </w:p>
    <w:p>
      <w:r>
        <w:rPr>
          <w:b/>
        </w:rPr>
        <w:t xml:space="preserve">Tulos</w:t>
      </w:r>
    </w:p>
    <w:p>
      <w:r>
        <w:t xml:space="preserve">Kenen korvien Holmes uskoo olevan paketissa?</w:t>
      </w:r>
    </w:p>
    <w:p>
      <w:r>
        <w:rPr>
          <w:b/>
        </w:rPr>
        <w:t xml:space="preserve">Tulos</w:t>
      </w:r>
    </w:p>
    <w:p>
      <w:r>
        <w:t xml:space="preserve">Mikä on Brownerin ammatti?</w:t>
      </w:r>
    </w:p>
    <w:p>
      <w:r>
        <w:rPr>
          <w:b/>
        </w:rPr>
        <w:t xml:space="preserve">Tulos</w:t>
      </w:r>
    </w:p>
    <w:p>
      <w:r>
        <w:t xml:space="preserve">Miksi Sarah lähti tuhoamaan Brownerin avioliittoa?</w:t>
      </w:r>
    </w:p>
    <w:p>
      <w:r>
        <w:rPr>
          <w:b/>
        </w:rPr>
        <w:t xml:space="preserve">Tulos</w:t>
      </w:r>
    </w:p>
    <w:p>
      <w:r>
        <w:t xml:space="preserve">Mitä neiti Cushing saa paketissa?</w:t>
      </w:r>
    </w:p>
    <w:p>
      <w:r>
        <w:rPr>
          <w:b/>
        </w:rPr>
        <w:t xml:space="preserve">Tulos</w:t>
      </w:r>
    </w:p>
    <w:p>
      <w:r>
        <w:t xml:space="preserve">Kenelle Holmes uskoo paketin olleen tarkoitettu?</w:t>
      </w:r>
    </w:p>
    <w:p>
      <w:r>
        <w:rPr>
          <w:b/>
        </w:rPr>
        <w:t xml:space="preserve">Tulos</w:t>
      </w:r>
    </w:p>
    <w:p>
      <w:r>
        <w:t xml:space="preserve">Mistä satamasta Browner lähetti paketin?</w:t>
      </w:r>
    </w:p>
    <w:p>
      <w:r>
        <w:rPr>
          <w:b/>
        </w:rPr>
        <w:t xml:space="preserve">Tulos</w:t>
      </w:r>
    </w:p>
    <w:p>
      <w:r>
        <w:t xml:space="preserve">Mitä lähetetyssä paketissa oli?</w:t>
      </w:r>
    </w:p>
    <w:p>
      <w:r>
        <w:rPr>
          <w:b/>
        </w:rPr>
        <w:t xml:space="preserve">Tulos</w:t>
      </w:r>
    </w:p>
    <w:p>
      <w:r>
        <w:t xml:space="preserve">Kuinka monta sisarta neiti Cushingilla on?</w:t>
      </w:r>
    </w:p>
    <w:p>
      <w:r>
        <w:rPr>
          <w:b/>
        </w:rPr>
        <w:t xml:space="preserve">Tulos</w:t>
      </w:r>
    </w:p>
    <w:p>
      <w:r>
        <w:t xml:space="preserve">Miksi Holmes uskoo, että paketti on todiste muustakin kuin pilasta?</w:t>
      </w:r>
    </w:p>
    <w:p>
      <w:r>
        <w:rPr>
          <w:b/>
        </w:rPr>
        <w:t xml:space="preserve">Tulos</w:t>
      </w:r>
    </w:p>
    <w:p>
      <w:r>
        <w:t xml:space="preserve">Mistä Susan Cushing on kotoisin?</w:t>
      </w:r>
    </w:p>
    <w:p>
      <w:r>
        <w:rPr>
          <w:b/>
        </w:rPr>
        <w:t xml:space="preserve">Tulos</w:t>
      </w:r>
    </w:p>
    <w:p>
      <w:r>
        <w:t xml:space="preserve">Miksi neiti Cushing sai paketin?</w:t>
      </w:r>
    </w:p>
    <w:p>
      <w:r>
        <w:rPr>
          <w:b/>
        </w:rPr>
        <w:t xml:space="preserve">Tulos</w:t>
      </w:r>
    </w:p>
    <w:p>
      <w:r>
        <w:t xml:space="preserve">Kuka on tarkastaja?</w:t>
      </w:r>
    </w:p>
    <w:p>
      <w:r>
        <w:rPr>
          <w:b/>
        </w:rPr>
        <w:t xml:space="preserve">Tulos</w:t>
      </w:r>
    </w:p>
    <w:p>
      <w:r>
        <w:t xml:space="preserve">Kenen tarkastajan mielestä paketti on lähetetty?</w:t>
      </w:r>
    </w:p>
    <w:p>
      <w:r>
        <w:rPr>
          <w:b/>
        </w:rPr>
        <w:t xml:space="preserve">Esimerkki 3.915</w:t>
      </w:r>
    </w:p>
    <w:p>
      <w:r>
        <w:t xml:space="preserve"> Tarina seuraa nimeämätöntä päähenkilöä ja hänen järjetöntä vihaansa John Claverhousea, miestä, jolla on "kuun kasvot", kohtaan. Päähenkilö toteaa selvästi, että hänen vihansa häntä kohtaan on järjetöntä: "Miksi emme pidä hänestä? Ah, emme tiedä miksi; tiedämme vain, ettemme pidä. Olemme vain alkaneet pitää hänestä, siinä kaikki. Niin minäkin John Claverhousea kohtaan." Päähenkilöstä tulee pakkomielle Claverhouseen, hän vihaa hänen kasvojaan, hänen nauruaan, koko hänen elämäänsä. Päähenkilö havaitsee, että Claverhouse harjoittaa laitonta kalastusta dynamiitilla, ja hautoo suunnitelman Claverhousen tappamiseksi. päähenkilö opettaa koiralleen Bellonalle yhden ja ainoan asian, noutamisen, painottaen veden noutamista ja kepin viemistä takaisin heittäjälle riippumatta siitä, missä he olivat. Claverhouse saa Bellonan käyttöönsä ennen tulevaa taimenen kalastusmatkaa. Päähenkilö tarkkailee etäältä riemuiten, kun Claverhouse sytyttää dynamiittitikun ja heittää sen veteen. Bellona, joka on koulutettu noutamaan, hakee räjähteen. Claverhouse juoksee turhaan koiraa karkuun, kunnes "juuri kun Claverhouse oli saavuttanut koiran, Claverhouse täydessä vauhdissa ja Claverhouse hyppäsi nenä hänen polvellaan, tapahtui äkillinen välähdys, savunpuuska, hirvittävä räjähdys, ja siinä, missä mies ja koira olivat hetkeä aiemmin olleet, ei näkynyt muuta kuin iso reikä maassa." Kuolema todetaan onnettomuudeksi laittoman kalastuksen aikana. Päähenkilö on ylpeä siitä, että hän tappaa Claverhousen ilman sotkua tai raakuutta ja elää rauhassa.</w:t>
      </w:r>
    </w:p>
    <w:p>
      <w:r>
        <w:rPr>
          <w:b/>
        </w:rPr>
        <w:t xml:space="preserve">Tulos</w:t>
      </w:r>
    </w:p>
    <w:p>
      <w:r>
        <w:t xml:space="preserve">Mikä on päähenkilön nimi?</w:t>
      </w:r>
    </w:p>
    <w:p>
      <w:r>
        <w:rPr>
          <w:b/>
        </w:rPr>
        <w:t xml:space="preserve">Tulos</w:t>
      </w:r>
    </w:p>
    <w:p>
      <w:r>
        <w:t xml:space="preserve">Mitä saamme selville John Claverhousen kalastusmenetelmästä?</w:t>
      </w:r>
    </w:p>
    <w:p>
      <w:r>
        <w:rPr>
          <w:b/>
        </w:rPr>
        <w:t xml:space="preserve">Tulos</w:t>
      </w:r>
    </w:p>
    <w:p>
      <w:r>
        <w:t xml:space="preserve">Mikä on sen koiran nimi, jota päähenkilö opettaa?</w:t>
      </w:r>
    </w:p>
    <w:p>
      <w:r>
        <w:rPr>
          <w:b/>
        </w:rPr>
        <w:t xml:space="preserve">Tulos</w:t>
      </w:r>
    </w:p>
    <w:p>
      <w:r>
        <w:t xml:space="preserve">Mitä tunteita päähenkilö tuntee, kun hän tajuaa, että Claverhouse on kuollut?</w:t>
      </w:r>
    </w:p>
    <w:p>
      <w:r>
        <w:rPr>
          <w:b/>
        </w:rPr>
        <w:t xml:space="preserve">Tulos</w:t>
      </w:r>
    </w:p>
    <w:p>
      <w:r>
        <w:t xml:space="preserve">Miksi päähenkilöä ei pidetä murhana Claverhousen kuolemassa?</w:t>
      </w:r>
    </w:p>
    <w:p>
      <w:r>
        <w:rPr>
          <w:b/>
        </w:rPr>
        <w:t xml:space="preserve">Tulos</w:t>
      </w:r>
    </w:p>
    <w:p>
      <w:r>
        <w:t xml:space="preserve">Minkä muotoiset kasvot Johnilla on? </w:t>
      </w:r>
    </w:p>
    <w:p>
      <w:r>
        <w:rPr>
          <w:b/>
        </w:rPr>
        <w:t xml:space="preserve">Tulos</w:t>
      </w:r>
    </w:p>
    <w:p>
      <w:r>
        <w:t xml:space="preserve">Mitä Bellona noutaa kalastusmatkan aikana?</w:t>
      </w:r>
    </w:p>
    <w:p>
      <w:r>
        <w:rPr>
          <w:b/>
        </w:rPr>
        <w:t xml:space="preserve">Tulos</w:t>
      </w:r>
    </w:p>
    <w:p>
      <w:r>
        <w:t xml:space="preserve">Mikä on yksi koiralle opetettu temppu?</w:t>
      </w:r>
    </w:p>
    <w:p>
      <w:r>
        <w:rPr>
          <w:b/>
        </w:rPr>
        <w:t xml:space="preserve">Tulos</w:t>
      </w:r>
    </w:p>
    <w:p>
      <w:r>
        <w:t xml:space="preserve">Miten päähenkilö kuvaa omaa vihaansa Claverhousea kohtaan?</w:t>
      </w:r>
    </w:p>
    <w:p>
      <w:r>
        <w:rPr>
          <w:b/>
        </w:rPr>
        <w:t xml:space="preserve">Tulos</w:t>
      </w:r>
    </w:p>
    <w:p>
      <w:r>
        <w:t xml:space="preserve">Mikä on päähenkilön koiran nimi?</w:t>
      </w:r>
    </w:p>
    <w:p>
      <w:r>
        <w:rPr>
          <w:b/>
        </w:rPr>
        <w:t xml:space="preserve">Tulos</w:t>
      </w:r>
    </w:p>
    <w:p>
      <w:r>
        <w:t xml:space="preserve">Mistä päähenkilö näkee Johnin sytyttävän dynamiitin? </w:t>
      </w:r>
    </w:p>
    <w:p>
      <w:r>
        <w:rPr>
          <w:b/>
        </w:rPr>
        <w:t xml:space="preserve">Tulos</w:t>
      </w:r>
    </w:p>
    <w:p>
      <w:r>
        <w:t xml:space="preserve">Mitä jää jäljelle, kun Bellona saa dynamiitin ja palaa John Claverhousen luo?</w:t>
      </w:r>
    </w:p>
    <w:p>
      <w:r>
        <w:rPr>
          <w:b/>
        </w:rPr>
        <w:t xml:space="preserve">Tulos</w:t>
      </w:r>
    </w:p>
    <w:p>
      <w:r>
        <w:t xml:space="preserve">Mikä on päähenkilön nimi?</w:t>
      </w:r>
    </w:p>
    <w:p>
      <w:r>
        <w:rPr>
          <w:b/>
        </w:rPr>
        <w:t xml:space="preserve">Tulos</w:t>
      </w:r>
    </w:p>
    <w:p>
      <w:r>
        <w:t xml:space="preserve">Miten Claverhouse tapaa Bellonan?</w:t>
      </w:r>
    </w:p>
    <w:p>
      <w:r>
        <w:rPr>
          <w:b/>
        </w:rPr>
        <w:t xml:space="preserve">Tulos</w:t>
      </w:r>
    </w:p>
    <w:p>
      <w:r>
        <w:t xml:space="preserve">Mitä maahan jäi räjähdyksen jälkeen?</w:t>
      </w:r>
    </w:p>
    <w:p>
      <w:r>
        <w:rPr>
          <w:b/>
        </w:rPr>
        <w:t xml:space="preserve">Tulos</w:t>
      </w:r>
    </w:p>
    <w:p>
      <w:r>
        <w:t xml:space="preserve">Mitä kolmea asiaa päähenkilö vihaa John Claverhousessa? </w:t>
      </w:r>
    </w:p>
    <w:p>
      <w:r>
        <w:rPr>
          <w:b/>
        </w:rPr>
        <w:t xml:space="preserve">Tulos</w:t>
      </w:r>
    </w:p>
    <w:p>
      <w:r>
        <w:t xml:space="preserve">Miksi päähenkilö ei pidä Claverhousesta?</w:t>
      </w:r>
    </w:p>
    <w:p>
      <w:r>
        <w:rPr>
          <w:b/>
        </w:rPr>
        <w:t xml:space="preserve">Tulos</w:t>
      </w:r>
    </w:p>
    <w:p>
      <w:r>
        <w:t xml:space="preserve">Mikä on sen miehen nimi, jolla on "kuukasvo"?</w:t>
      </w:r>
    </w:p>
    <w:p>
      <w:r>
        <w:rPr>
          <w:b/>
        </w:rPr>
        <w:t xml:space="preserve">Tulos</w:t>
      </w:r>
    </w:p>
    <w:p>
      <w:r>
        <w:t xml:space="preserve">Milloin Claverhousen kohtalo on sinetöity?</w:t>
      </w:r>
    </w:p>
    <w:p>
      <w:r>
        <w:rPr>
          <w:b/>
        </w:rPr>
        <w:t xml:space="preserve">Tulos</w:t>
      </w:r>
    </w:p>
    <w:p>
      <w:r>
        <w:t xml:space="preserve">Mikä on sen koiran nimi, josta tulee Claverhousen tappaja?</w:t>
      </w:r>
    </w:p>
    <w:p>
      <w:r>
        <w:rPr>
          <w:b/>
        </w:rPr>
        <w:t xml:space="preserve">Tulos</w:t>
      </w:r>
    </w:p>
    <w:p>
      <w:r>
        <w:t xml:space="preserve">Milloin dynamiitti räjähtää?</w:t>
      </w:r>
    </w:p>
    <w:p>
      <w:r>
        <w:rPr>
          <w:b/>
        </w:rPr>
        <w:t xml:space="preserve">Tulos</w:t>
      </w:r>
    </w:p>
    <w:p>
      <w:r>
        <w:t xml:space="preserve">Mitä päähenkilö opettaa koiralle?</w:t>
      </w:r>
    </w:p>
    <w:p>
      <w:r>
        <w:rPr>
          <w:b/>
        </w:rPr>
        <w:t xml:space="preserve">Tulos</w:t>
      </w:r>
    </w:p>
    <w:p>
      <w:r>
        <w:t xml:space="preserve">Miksi päähenkilö oli tyytyväinen Killing Claverhouseen?</w:t>
      </w:r>
    </w:p>
    <w:p>
      <w:r>
        <w:rPr>
          <w:b/>
        </w:rPr>
        <w:t xml:space="preserve">Tulos</w:t>
      </w:r>
    </w:p>
    <w:p>
      <w:r>
        <w:t xml:space="preserve">Miksi päähenkilö vihaa John Claverhousea? </w:t>
      </w:r>
    </w:p>
    <w:p>
      <w:r>
        <w:rPr>
          <w:b/>
        </w:rPr>
        <w:t xml:space="preserve">Tulos</w:t>
      </w:r>
    </w:p>
    <w:p>
      <w:r>
        <w:t xml:space="preserve">Mitä Claverhouse käyttää laittomaan kalastukseen?</w:t>
      </w:r>
    </w:p>
    <w:p>
      <w:r>
        <w:rPr>
          <w:b/>
        </w:rPr>
        <w:t xml:space="preserve">Tulos</w:t>
      </w:r>
    </w:p>
    <w:p>
      <w:r>
        <w:t xml:space="preserve">Miksi Claverhousen kalastustapaa pidetään laittomana?</w:t>
      </w:r>
    </w:p>
    <w:p>
      <w:r>
        <w:rPr>
          <w:b/>
        </w:rPr>
        <w:t xml:space="preserve">Tulos</w:t>
      </w:r>
    </w:p>
    <w:p>
      <w:r>
        <w:t xml:space="preserve">Mitä John Claverhouse tekee dynamiitilla? </w:t>
      </w:r>
    </w:p>
    <w:p>
      <w:r>
        <w:rPr>
          <w:b/>
        </w:rPr>
        <w:t xml:space="preserve">Esimerkki 3.916</w:t>
      </w:r>
    </w:p>
    <w:p>
      <w:r>
        <w:t xml:space="preserve"> Ann Bishop Mullany asuu Baton Rougessa. Hän on onneton avioliitto Johnin, menestyvän asianajajan, kanssa, eikä ole koskaan kokenut orgasmia. Hän käy terapiassa. Graham Dalton on Johnin vanha opiskelukaveri. Hän on nyt näennäisesti kulkuri, joka yhdeksän vuoden jälkeen palaa asumaan Baton Rougeen. Graham saapuu tapaamaan Annia, jolla ei ole aavistustakaan siitä, että John on kutsunut Grahamin asumaan heidän luokseen, kunnes hän löytää asunnon. Kun John saapuu kotiin, Grahamin käytös muuttuu huomattavasti varovaisemmaksi, mikä johtuu suurelta osin siitä, että John paheksuu avoimesti Grahamin boheemia persoonaa. He keskustelevat myös siitä, että Grahamin opiskelijatyttöystävä Elizabeth asuu myös Baton Rougessa, ja John makaa Annin siskon Cynthian kanssa, joka on vapaamielinen baarimikko. Hän järkeistää sen syyttämällä Annin frigiditeettiä. Hän lähtee usein kesken päivän asianajotoimistostaan tapaamaan Cynthiaa ja käskee sihteeriä siirtämään asiakkaita, vaikka nämä ovat jo aulassa odottamassa häntä. Ann tekee improvisoidun vierailun Grahamin asuntoon, jossa hän huomaa pino videonauhoja television ympärillä. Kun Graham kysyy asiaa, hän selittää haastattelevansa naisia heidän seksuaalisista kokemuksistaan ja fantasioistaan videonauhalle. Ann poistuu järkyttyneenä ja hämmentyneenä miehen asunnosta.Päivän kuluessa Cynthia ilmestyy Grahamin asunnolle ja esittäytyy. Cynthia painostaa Grahamia selittämään, mikä "säikäytti" Annin edellisenä päivänä. Graham selittää videonauhat ja myöntää Cynthialle seksuaalisen toimintahäiriönsä: hän on impotentti toisen ihmisen läsnä ollessa ja saa tyydytystä katsomalla näitä videoita yksityisesti. Graham ehdottaa Cynthialle, että hän tekisi videon, ja vakuuttaa, ettei kukaan muu saa nähdä nauhoja. Nainen uskoo miestä ja suostuu. Cynthia raportoi asiasta Annille, joka on kauhuissaan. Cynthia kertoo asiasta myös Johnille, joka reagoi myös hyvin kielteisesti (joskin enemmän kuin hieman omistushaluisesti). Ann ja erityisesti John tuomitsevat molemmat reaktionvaraisesti Grahamin, joka reagoi eräässä keskustelussa ehkä elokuvan ratkaisevalla repliikillä: "Katson sinua, Johnia ja Cynthiaa ja tunnen itseni... suhteellisen terveeksi". Kun Ann löytää makuuhuoneestaan Cynthian helmikorvakorun (hän tietää sen kuuluvan siskolleen, koska tämä oli maininnut sen kadonneen) imuroidessaan, hän raivostuu. Hän suuntaa Grahamin asunnolle tarkoituksenaan tehdä videonauha. Graham vastustaa sitä ja sanoo, ettei hän tekisi sitä normaalissa mielentilassa. Ann vaatii sitä, ja Graham antaa periksi.Sen jälkeen Ann vaatii avioeroa Johnista. Sitä seuranneessa riidassa John saa selville, että Ann on käynyt Grahamin luona ja että hän on tehnyt videon. Hän menee Grahamin kotiin, lyö tätä ja lukitsee hänet ulos talosta ja katsoo sitten Annin nauhan. Siinä Ann sanoo, ettei ole koskaan tuntenut minkäänlaista "tyydytystä" seksistä. Kun Graham kysyy, ajatteleeko Ann koskaan harrastaa seksiä muiden miesten kanssa, Ann myöntää ajatelleensa Grahamia. Myöhemmin Ann kääntää kameran Grahamiin, joka vastustelee, mutta Ann jatkaa itsepintaisesti. Graham tunnustaa, että Elizabeth vainoaa häntä ja että hänen motiivinaan palata Baton Rougeen on yrittää saada asia päätökseen. Hän selittää olleensa patologinen valehtelija, mikä tuhosi muuten antoisan suhteen Elizabethiin. Hän selittää, että hän on sittemmin nähnyt paljon vaivaa pitääkseen ihmiset etäällä ja välttääkseen ihmissuhteita. Ann alkaa kosketella ja suudella Grahamia; Graham sammuttaa kameran; annetaan ymmärtää, että he harrastavat seksiä. kurinalainen John liittyy Grahamin seuraan etupihalla ja tunnustaa ilmeisen mielellään harrastaneensa seksiä Elizabethin kanssa, kun tämä ja Graham olivat pari. Mutta hän myös auttaa Grahamia näkemään Elizabethin realistisemmin. "Hän ei ollut mikään pyhimys. Hän oli hyvä sängyssä ja osasi pitää salaisuuden. Muuta en voi sanoa hänestä." ja lähtee sitten. Tämä saa Grahamin raivostumaan, ja hän raivostuu ja tuhoaa kaikki nauhat sekä kameransa.Lopulta John kutsutaan pomonsa toimistoon, jossa annetaan ymmärtää, että hän on saamassa potkut, koska hän on usein perunut tapaamisia tärkeiden asiakkaidensa kanssa voidakseen harrastaa seksiä Cynthian kanssa. Seuraavassa kohtauksessa Ann ja Cynthia tekevät sovinnon baarissa, jota Cynthia hoitaa, ennen kuin Ann palaa kotiin ja liittyy Grahamin seuraan kuistille, sillä he näyttävät olevan pari.</w:t>
      </w:r>
    </w:p>
    <w:p>
      <w:r>
        <w:rPr>
          <w:b/>
        </w:rPr>
        <w:t xml:space="preserve">Tulos</w:t>
      </w:r>
    </w:p>
    <w:p>
      <w:r>
        <w:t xml:space="preserve">Mitä Annille ja Cynthialle tapahtuu tarinan lopussa?</w:t>
      </w:r>
    </w:p>
    <w:p>
      <w:r>
        <w:rPr>
          <w:b/>
        </w:rPr>
        <w:t xml:space="preserve">Tulos</w:t>
      </w:r>
    </w:p>
    <w:p>
      <w:r>
        <w:t xml:space="preserve">Miksi John kutsuttiin pomonsa toimistoon?</w:t>
      </w:r>
    </w:p>
    <w:p>
      <w:r>
        <w:rPr>
          <w:b/>
        </w:rPr>
        <w:t xml:space="preserve">Tulos</w:t>
      </w:r>
    </w:p>
    <w:p>
      <w:r>
        <w:t xml:space="preserve">Miksi John menee Grahamin taloon?</w:t>
      </w:r>
    </w:p>
    <w:p>
      <w:r>
        <w:rPr>
          <w:b/>
        </w:rPr>
        <w:t xml:space="preserve">Tulos</w:t>
      </w:r>
    </w:p>
    <w:p>
      <w:r>
        <w:t xml:space="preserve">Miten John järkeistää sen, että hän makaa Cynthian kanssa?</w:t>
      </w:r>
    </w:p>
    <w:p>
      <w:r>
        <w:rPr>
          <w:b/>
        </w:rPr>
        <w:t xml:space="preserve">Tulos</w:t>
      </w:r>
    </w:p>
    <w:p>
      <w:r>
        <w:t xml:space="preserve">Mitä Ann tekee kostoksi saatuaan tietää miehensä suhteesta?</w:t>
      </w:r>
    </w:p>
    <w:p>
      <w:r>
        <w:rPr>
          <w:b/>
        </w:rPr>
        <w:t xml:space="preserve">Tulos</w:t>
      </w:r>
    </w:p>
    <w:p>
      <w:r>
        <w:t xml:space="preserve">Mitä Grahamilla on videonauhoillaan?</w:t>
      </w:r>
    </w:p>
    <w:p>
      <w:r>
        <w:rPr>
          <w:b/>
        </w:rPr>
        <w:t xml:space="preserve">Tulos</w:t>
      </w:r>
    </w:p>
    <w:p>
      <w:r>
        <w:t xml:space="preserve">Miksi John antaa sihteerinsä siirtää asiakkaidensa vastaanottoaikoja?</w:t>
      </w:r>
    </w:p>
    <w:p>
      <w:r>
        <w:rPr>
          <w:b/>
        </w:rPr>
        <w:t xml:space="preserve">Tulos</w:t>
      </w:r>
    </w:p>
    <w:p>
      <w:r>
        <w:t xml:space="preserve">Kenen kanssa John kertoo Grahamille maineensa saadakseen Grahamin suuttumaan?</w:t>
      </w:r>
    </w:p>
    <w:p>
      <w:r>
        <w:rPr>
          <w:b/>
        </w:rPr>
        <w:t xml:space="preserve">Tulos</w:t>
      </w:r>
    </w:p>
    <w:p>
      <w:r>
        <w:t xml:space="preserve">Miksi John saa potkut työstään?</w:t>
      </w:r>
    </w:p>
    <w:p>
      <w:r>
        <w:rPr>
          <w:b/>
        </w:rPr>
        <w:t xml:space="preserve">Tulos</w:t>
      </w:r>
    </w:p>
    <w:p>
      <w:r>
        <w:t xml:space="preserve">Ketä Graham videokuvaa?</w:t>
      </w:r>
    </w:p>
    <w:p>
      <w:r>
        <w:rPr>
          <w:b/>
        </w:rPr>
        <w:t xml:space="preserve">Tulos</w:t>
      </w:r>
    </w:p>
    <w:p>
      <w:r>
        <w:t xml:space="preserve">Missä Cynthia tapaa Grahamin?</w:t>
      </w:r>
    </w:p>
    <w:p>
      <w:r>
        <w:rPr>
          <w:b/>
        </w:rPr>
        <w:t xml:space="preserve">Tulos</w:t>
      </w:r>
    </w:p>
    <w:p>
      <w:r>
        <w:t xml:space="preserve">Mitä Ann ei ole koskaan kokenut?</w:t>
      </w:r>
    </w:p>
    <w:p>
      <w:r>
        <w:rPr>
          <w:b/>
        </w:rPr>
        <w:t xml:space="preserve">Tulos</w:t>
      </w:r>
    </w:p>
    <w:p>
      <w:r>
        <w:t xml:space="preserve">Kuka vainoaa Grahamia?</w:t>
      </w:r>
    </w:p>
    <w:p>
      <w:r>
        <w:rPr>
          <w:b/>
        </w:rPr>
        <w:t xml:space="preserve">Tulos</w:t>
      </w:r>
    </w:p>
    <w:p>
      <w:r>
        <w:t xml:space="preserve">Kuka yllättää Annin, kun hän tulee kotiin?</w:t>
      </w:r>
    </w:p>
    <w:p>
      <w:r>
        <w:rPr>
          <w:b/>
        </w:rPr>
        <w:t xml:space="preserve">Tulos</w:t>
      </w:r>
    </w:p>
    <w:p>
      <w:r>
        <w:t xml:space="preserve">Kenen kanssa Annin miehellä on suhde?</w:t>
      </w:r>
    </w:p>
    <w:p>
      <w:r>
        <w:rPr>
          <w:b/>
        </w:rPr>
        <w:t xml:space="preserve">Tulos</w:t>
      </w:r>
    </w:p>
    <w:p>
      <w:r>
        <w:t xml:space="preserve">Mitä Ann tunnustaa tekemällään nauhalla?</w:t>
      </w:r>
    </w:p>
    <w:p>
      <w:r>
        <w:rPr>
          <w:b/>
        </w:rPr>
        <w:t xml:space="preserve">Tulos</w:t>
      </w:r>
    </w:p>
    <w:p>
      <w:r>
        <w:t xml:space="preserve">Mitä Graham myöntää Cynthialle?</w:t>
      </w:r>
    </w:p>
    <w:p>
      <w:r>
        <w:rPr>
          <w:b/>
        </w:rPr>
        <w:t xml:space="preserve">Tulos</w:t>
      </w:r>
    </w:p>
    <w:p>
      <w:r>
        <w:t xml:space="preserve">Mitä Ann löytää improvisoidulla vierailullaan Grahamin asunnossa?</w:t>
      </w:r>
    </w:p>
    <w:p>
      <w:r>
        <w:rPr>
          <w:b/>
        </w:rPr>
        <w:t xml:space="preserve">Tulos</w:t>
      </w:r>
    </w:p>
    <w:p>
      <w:r>
        <w:t xml:space="preserve">Miksi Graham tulee kaupunkiin?</w:t>
      </w:r>
    </w:p>
    <w:p>
      <w:r>
        <w:rPr>
          <w:b/>
        </w:rPr>
        <w:t xml:space="preserve">Tulos</w:t>
      </w:r>
    </w:p>
    <w:p>
      <w:r>
        <w:t xml:space="preserve">Missä kaupungissa tarina tapahtuu?</w:t>
      </w:r>
    </w:p>
    <w:p>
      <w:r>
        <w:rPr>
          <w:b/>
        </w:rPr>
        <w:t xml:space="preserve">Tulos</w:t>
      </w:r>
    </w:p>
    <w:p>
      <w:r>
        <w:t xml:space="preserve">Millainen persoona Grahamilla on?</w:t>
      </w:r>
    </w:p>
    <w:p>
      <w:r>
        <w:rPr>
          <w:b/>
        </w:rPr>
        <w:t xml:space="preserve">Tulos</w:t>
      </w:r>
    </w:p>
    <w:p>
      <w:r>
        <w:t xml:space="preserve">Minkä salaisuuden John paljastaa Grahamille?</w:t>
      </w:r>
    </w:p>
    <w:p>
      <w:r>
        <w:rPr>
          <w:b/>
        </w:rPr>
        <w:t xml:space="preserve">Tulos</w:t>
      </w:r>
    </w:p>
    <w:p>
      <w:r>
        <w:t xml:space="preserve">Mikä pariskunta on vielä yhdessä tarinan lopussa?</w:t>
      </w:r>
    </w:p>
    <w:p>
      <w:r>
        <w:rPr>
          <w:b/>
        </w:rPr>
        <w:t xml:space="preserve">Tulos</w:t>
      </w:r>
    </w:p>
    <w:p>
      <w:r>
        <w:t xml:space="preserve">Mikä saa Annin ja Johnin raivostumaan Grahamille?</w:t>
      </w:r>
    </w:p>
    <w:p>
      <w:r>
        <w:rPr>
          <w:b/>
        </w:rPr>
        <w:t xml:space="preserve">Tulos</w:t>
      </w:r>
    </w:p>
    <w:p>
      <w:r>
        <w:t xml:space="preserve">Kuka on Cynthia?</w:t>
      </w:r>
    </w:p>
    <w:p>
      <w:r>
        <w:rPr>
          <w:b/>
        </w:rPr>
        <w:t xml:space="preserve">Tulos</w:t>
      </w:r>
    </w:p>
    <w:p>
      <w:r>
        <w:t xml:space="preserve">Mitä John syyttää siitä, että hänellä on suhde?</w:t>
      </w:r>
    </w:p>
    <w:p>
      <w:r>
        <w:rPr>
          <w:b/>
        </w:rPr>
        <w:t xml:space="preserve">Tulos</w:t>
      </w:r>
    </w:p>
    <w:p>
      <w:r>
        <w:t xml:space="preserve">Miten Ann saa selville, että hänen miehellään on suhde?</w:t>
      </w:r>
    </w:p>
    <w:p>
      <w:r>
        <w:rPr>
          <w:b/>
        </w:rPr>
        <w:t xml:space="preserve">Tulos</w:t>
      </w:r>
    </w:p>
    <w:p>
      <w:r>
        <w:t xml:space="preserve">Kuka on Graham Dalton?</w:t>
      </w:r>
    </w:p>
    <w:p>
      <w:r>
        <w:rPr>
          <w:b/>
        </w:rPr>
        <w:t xml:space="preserve">Tulos</w:t>
      </w:r>
    </w:p>
    <w:p>
      <w:r>
        <w:t xml:space="preserve">Mikä on syy siihen, että Ann on onneton avioliitossa?</w:t>
      </w:r>
    </w:p>
    <w:p>
      <w:r>
        <w:rPr>
          <w:b/>
        </w:rPr>
        <w:t xml:space="preserve">Tulos</w:t>
      </w:r>
    </w:p>
    <w:p>
      <w:r>
        <w:t xml:space="preserve">Mitä Ann löysi makuuhuoneestaan?</w:t>
      </w:r>
    </w:p>
    <w:p>
      <w:r>
        <w:rPr>
          <w:b/>
        </w:rPr>
        <w:t xml:space="preserve">Esimerkki 3.917</w:t>
      </w:r>
    </w:p>
    <w:p>
      <w:r>
        <w:t xml:space="preserve"> Siveyspoliisin etsivät Frank Divinci (James Belushi) ja Jake Rodriguez (Tupac Shakur) ampuvat huumekauppias Lionel Huddin (Kool Moe Dee), kun nämä kaksi osallistuvat laittomaan huumekauppaan; tarkoituksena on saada takaisin Huddin heiltä ostama kokaiini. Kun Divinci ja Rodriguez saavat selville, että Hudd oli itse asiassa DEA:n peiteagentti, koska Huddin kumppani Richard Simms (Gary Cole) piipahtaa heidän piirissään pyytämässä apua murhaajien jäljittämisessä, he yrittävät lavastaa murhan kenenkään muun syylliseksi. Asiaa ei auta se, että Rodriguezilla on maksamattomia pelivelkoja, ja että koronkiskuri, joka tunnetaan vain nimellä "Mr. Cutlass Supreme" (Tiny Lister), on hänen kimpussaan. Pidätettyään lukuisia rikollisia tuloksetta (koska he eivät voi mitenkään yhdistää Huddin murhaa kehenkään heistä) Divinci ja Rodriguez pidättävät kodittoman juopon nimeltä Joe Doe (Dennis Quaid). Joen ollessa yhä päihtyneenä etsivät vakuuttavat hänet siitä, että hän ampui Huddin. He jopa pakottavat hänet allekirjoittamaan tunnustuksen. Divinci ja Rodriguez vakuuttavat paikallisen stripparin Cynthia Webbin (Lela Rochon), joka on myös Divincin rakastajatar ja joka oli "syötti" heidän ansassaan Huddia vastaan, "tunnistamaan" Joen poliisikuvassa. ensimmäisessä oikeudenkäynnissään Joe julistetaan henkisesti sopimattomaksi oikeudenkäyntiin (hän ei muista edes omaa sukunimeään). Oikeudenkäyntiä lykätään vastaavasti. Joe uskoo todella tappaneensa Huddin ja ilmoittaa asianajajalleen, että hän ansaitsee olla vankilassa, ja on valmis hyväksymään syytesopimuksen. Samaan aikaan käy ilmi, että Magnum, jonka Rodruiguez varasti poliisin todistusaineistohuoneesta tappaakseen Huddin, kuuluu Clyde David Dunnerille, Divincin ja Rodruiguezin pidättämälle murhaajalle ja tuhopolttajalle, jonka juttua käsitellään parhaillaan. Täyttääkseen tyhjiön Divinci hankkii toisen aseen tilalle, mutta oikeudenkäynnin aikana Dunner tunnustaa, että tämä ei ole hänen aseensa, ja juttu hylätään todisteiden puutteessa." Joen toiseen kuulusteluun osallistuu korkean profiilin asianajaja Arthur Baylor (James Earl Jones). Baylor paljastaa, että hänen asiakkaansa nimi on itse asiassa William Dane McCall, ja että hän on itse asiassa erään korkea-arvoisen perheen taloudellisen imperiumin kadonnut ja kuolleeksi oletettu kanssaperijä sekä kirurgi, joka ennen kävi auttamassa köyhiä. Baylor pyytää tuomioistuimelta viikon lykkäystä, jotta hän voi valmistella puolustuksensa asianmukaisesti. Oikeus suostuu. Tämän jälkeen Cynthia kutsutaan todistamaan oikeudessa. Hermostuneena ja peloissaan hän katoaa. Divinci pelkää, että Cynthia pettää hänet, ja palkkaa Mannyn (Terrence C. Carson) etsimään häntä; kun Mannyn yritykset epäonnistuvat, Divinci ja Rodriguez pahoinpitelevät hänet. Cynthia löydetään lopulta ja tuodaan oikeuteen The People vs. William Dane McCall -oikeudenkäynnissä. Hän antaa harjoitellun todistajanlausuntonsa "Joeta" vastaan, jolloin William ilmoittaa Baylorille, että hän asui kujalla Cynthian asunnon vieressä. Baylor kuulustelee Cynthiaa ja huomauttaa hänen todistuksessaan olevista ristiriidoista, kunnes hän lopulta tunnustaa tunteneensa "Joen". Se, että hän tuntee vastaajan nimellä "Joe" eikä nimellä "William Dane McCall", osoittaa, että hän tunsi vastaajan aiemmin, mikä osoittaa hänen todistuksensa "Joen" olevan Huddin tappaja väärä. Hänet pidätetään väärästä valasta, kun Williamin tapauksen tuomio on edelleen vireillä. Divinci palkkaa Mannyn saamaan Cynthian ulos vankilasta. Hän aikoo tappaa hänet ennen kuin tämä voi todistaa. matkalla "hiljentämään" hänet Rodriguez kertoo Divincille, mitä mieltä hän on lukuisista murhista, joita he ovat tehneet. Divinci epäilee yhtäkkiä, että hänen työparinsa on nauhoittanut heidän keskustelunsa; näin todellakin käy, kun Divinci väkisin tutkii Rodriguezin. Rodriguez ilmoittaa Divincille, että hän on jo tunnustanut DEA:lle, mitä he ovat tehneet. Koska Divinci ei halua tappaa Rodriguezia tässä ja nyt, hän luopuu heidän ystävyydestään ja ajaa pois yöhön. Rodriguez palaa kotiinsa ja löytää vedonvälittäjänsä ja herra Cutlass Supreme -miehen odottamassa häntä. Edellisistä tapahtumista raivostuneena hän hyökkää heidän kimppuunsa, mutta hänet ammutaan kuoliaaksi. Baylor tuo Cynthian oikeuteen, ja Baylor tekee hänen kanssaan sopimuksen, jonka mukaan hän todistaa Divinciä vastaan ja saa siten luopua väärästä valasta.Neljä kuukautta myöhemmin Frankista on tullut karkuri. Tietäen, että Cynthia ilmiantoi hänet, hän murtautuu tämän kotiin. Hän vie Cynthian rahat, ampuu ja haavoittaa häntä pahasti. Cynthia kiidätetään paikallisen sairaalan ensiapuun, jossa lääkäri William Dane McCall valmistautuu leikkaamaan hänet pelastaakseen hänen henkensä.Divinci pakottaa Mannyn auttamaan häntä salakuljettamaan hänet pois maasta. Manny vuokraa Frankille ylellisen auton ja kuljettajan. Divincin epäonneksi kuljettaja osoittautuu Clyde David Dunneriksi... joka valmistaa saman revolverin, jolla Hudd tapettiin. Hän ampuu Frankia päähän ja hylkää auton ja ruumiin autiolle kujalle.</w:t>
      </w:r>
    </w:p>
    <w:p>
      <w:r>
        <w:rPr>
          <w:b/>
        </w:rPr>
        <w:t xml:space="preserve">Tulos</w:t>
      </w:r>
    </w:p>
    <w:p>
      <w:r>
        <w:t xml:space="preserve">Kuka pelastaa Cynthian hengen, kun Divinci ampuu häntä?</w:t>
      </w:r>
    </w:p>
    <w:p>
      <w:r>
        <w:rPr>
          <w:b/>
        </w:rPr>
        <w:t xml:space="preserve">Tulos</w:t>
      </w:r>
    </w:p>
    <w:p>
      <w:r>
        <w:t xml:space="preserve">Kun etsivät saavat selville, että he ovat murhanneet DEA:n agentin, mitä he aikovat tehdä?</w:t>
      </w:r>
    </w:p>
    <w:p>
      <w:r>
        <w:rPr>
          <w:b/>
        </w:rPr>
        <w:t xml:space="preserve">Tulos</w:t>
      </w:r>
    </w:p>
    <w:p>
      <w:r>
        <w:t xml:space="preserve">Mille organisaatiolle Hudd työskenteli tarinan mukaan?</w:t>
      </w:r>
    </w:p>
    <w:p>
      <w:r>
        <w:rPr>
          <w:b/>
        </w:rPr>
        <w:t xml:space="preserve">Tulos</w:t>
      </w:r>
    </w:p>
    <w:p>
      <w:r>
        <w:t xml:space="preserve">Missä Frankin entinen rakastajatar oli, kun hänet ammuttiin?</w:t>
      </w:r>
    </w:p>
    <w:p>
      <w:r>
        <w:rPr>
          <w:b/>
        </w:rPr>
        <w:t xml:space="preserve">Tulos</w:t>
      </w:r>
    </w:p>
    <w:p>
      <w:r>
        <w:t xml:space="preserve">Milloin Divincista tuli karkuri?</w:t>
      </w:r>
    </w:p>
    <w:p>
      <w:r>
        <w:rPr>
          <w:b/>
        </w:rPr>
        <w:t xml:space="preserve">Tulos</w:t>
      </w:r>
    </w:p>
    <w:p>
      <w:r>
        <w:t xml:space="preserve">Mitä saamme tietää Joe Doen todellisesta henkilöllisyydestä?</w:t>
      </w:r>
    </w:p>
    <w:p>
      <w:r>
        <w:rPr>
          <w:b/>
        </w:rPr>
        <w:t xml:space="preserve">Tulos</w:t>
      </w:r>
    </w:p>
    <w:p>
      <w:r>
        <w:t xml:space="preserve">Miksi Davinci ja Rodriguez tappavat Lionel Huddin?</w:t>
      </w:r>
    </w:p>
    <w:p>
      <w:r>
        <w:rPr>
          <w:b/>
        </w:rPr>
        <w:t xml:space="preserve">Tulos</w:t>
      </w:r>
    </w:p>
    <w:p>
      <w:r>
        <w:t xml:space="preserve">Miksi Dunnerin syytteestä luovuttiin?</w:t>
      </w:r>
    </w:p>
    <w:p>
      <w:r>
        <w:rPr>
          <w:b/>
        </w:rPr>
        <w:t xml:space="preserve">Tulos</w:t>
      </w:r>
    </w:p>
    <w:p>
      <w:r>
        <w:t xml:space="preserve">Mikä osa Cynthian todistuksesta paljasti, että hän valehteli?</w:t>
      </w:r>
    </w:p>
    <w:p>
      <w:r>
        <w:rPr>
          <w:b/>
        </w:rPr>
        <w:t xml:space="preserve">Tulos</w:t>
      </w:r>
    </w:p>
    <w:p>
      <w:r>
        <w:t xml:space="preserve">Kenet etsivät lavastavat syylliseksi murhaan?</w:t>
      </w:r>
    </w:p>
    <w:p>
      <w:r>
        <w:rPr>
          <w:b/>
        </w:rPr>
        <w:t xml:space="preserve">Tulos</w:t>
      </w:r>
    </w:p>
    <w:p>
      <w:r>
        <w:t xml:space="preserve">Miksi Doe ei voi joutua oikeuteen murhasta?</w:t>
      </w:r>
    </w:p>
    <w:p>
      <w:r>
        <w:rPr>
          <w:b/>
        </w:rPr>
        <w:t xml:space="preserve">Tulos</w:t>
      </w:r>
    </w:p>
    <w:p>
      <w:r>
        <w:t xml:space="preserve">Miksi on niin helppoa vakuuttaa Joelle, että hän tappoi Huddin?</w:t>
      </w:r>
    </w:p>
    <w:p>
      <w:r>
        <w:rPr>
          <w:b/>
        </w:rPr>
        <w:t xml:space="preserve">Tulos</w:t>
      </w:r>
    </w:p>
    <w:p>
      <w:r>
        <w:t xml:space="preserve">Miksi etsivä Divinci palkkaa Mannyn auttamaan Cynthiaa ulos vankilasta?</w:t>
      </w:r>
    </w:p>
    <w:p>
      <w:r>
        <w:rPr>
          <w:b/>
        </w:rPr>
        <w:t xml:space="preserve">Tulos</w:t>
      </w:r>
    </w:p>
    <w:p>
      <w:r>
        <w:t xml:space="preserve">Minkä järkyttävän uutisen Rodriguez ja Davinci saavat selville, kun Richard Simms tulee piiriin?</w:t>
      </w:r>
    </w:p>
    <w:p>
      <w:r>
        <w:rPr>
          <w:b/>
        </w:rPr>
        <w:t xml:space="preserve">Tulos</w:t>
      </w:r>
    </w:p>
    <w:p>
      <w:r>
        <w:t xml:space="preserve">Miksi Joe Doe uskoo tappaneensa Lionel Huddin?</w:t>
      </w:r>
    </w:p>
    <w:p>
      <w:r>
        <w:rPr>
          <w:b/>
        </w:rPr>
        <w:t xml:space="preserve">Tulos</w:t>
      </w:r>
    </w:p>
    <w:p>
      <w:r>
        <w:t xml:space="preserve">Miten Dunner pääsee vankilasta?</w:t>
      </w:r>
    </w:p>
    <w:p>
      <w:r>
        <w:rPr>
          <w:b/>
        </w:rPr>
        <w:t xml:space="preserve">Tulos</w:t>
      </w:r>
    </w:p>
    <w:p>
      <w:r>
        <w:t xml:space="preserve">Mikä ongelma on Huddin tappamiseen käytetyssä aseessa?</w:t>
      </w:r>
    </w:p>
    <w:p>
      <w:r>
        <w:rPr>
          <w:b/>
        </w:rPr>
        <w:t xml:space="preserve">Tulos</w:t>
      </w:r>
    </w:p>
    <w:p>
      <w:r>
        <w:t xml:space="preserve">Mitä Rodriguez ja Divinci oppivat Lionel Huddista murhan jälkeen?</w:t>
      </w:r>
    </w:p>
    <w:p>
      <w:r>
        <w:rPr>
          <w:b/>
        </w:rPr>
        <w:t xml:space="preserve">Tulos</w:t>
      </w:r>
    </w:p>
    <w:p>
      <w:r>
        <w:t xml:space="preserve">Mitkä ovat kahden rikosetsivän nimet?</w:t>
      </w:r>
    </w:p>
    <w:p>
      <w:r>
        <w:rPr>
          <w:b/>
        </w:rPr>
        <w:t xml:space="preserve">Tulos</w:t>
      </w:r>
    </w:p>
    <w:p>
      <w:r>
        <w:t xml:space="preserve">Kuka on "Mr. Cutlass Supreme"?</w:t>
      </w:r>
    </w:p>
    <w:p>
      <w:r>
        <w:rPr>
          <w:b/>
        </w:rPr>
        <w:t xml:space="preserve">Tulos</w:t>
      </w:r>
    </w:p>
    <w:p>
      <w:r>
        <w:t xml:space="preserve">Mistä Rodriguez saa aseen, jolla Hudd tapettiin?</w:t>
      </w:r>
    </w:p>
    <w:p>
      <w:r>
        <w:rPr>
          <w:b/>
        </w:rPr>
        <w:t xml:space="preserve">Tulos</w:t>
      </w:r>
    </w:p>
    <w:p>
      <w:r>
        <w:t xml:space="preserve">Mikä on ironista aseessa, jota käytettiin etsivä Divincin tappamiseen?</w:t>
      </w:r>
    </w:p>
    <w:p>
      <w:r>
        <w:rPr>
          <w:b/>
        </w:rPr>
        <w:t xml:space="preserve">Tulos</w:t>
      </w:r>
    </w:p>
    <w:p>
      <w:r>
        <w:t xml:space="preserve">Miksi Hudd tapettiin?</w:t>
      </w:r>
    </w:p>
    <w:p>
      <w:r>
        <w:rPr>
          <w:b/>
        </w:rPr>
        <w:t xml:space="preserve">Tulos</w:t>
      </w:r>
    </w:p>
    <w:p>
      <w:r>
        <w:t xml:space="preserve">Kenelle Jake on velkaa rahaa?</w:t>
      </w:r>
    </w:p>
    <w:p>
      <w:r>
        <w:rPr>
          <w:b/>
        </w:rPr>
        <w:t xml:space="preserve">Tulos</w:t>
      </w:r>
    </w:p>
    <w:p>
      <w:r>
        <w:t xml:space="preserve">Keneksi Joe Doe osoittautuu?</w:t>
      </w:r>
    </w:p>
    <w:p>
      <w:r>
        <w:rPr>
          <w:b/>
        </w:rPr>
        <w:t xml:space="preserve">Tulos</w:t>
      </w:r>
    </w:p>
    <w:p>
      <w:r>
        <w:t xml:space="preserve">Mitä tapahtui etsivä Rodriguezille sen jälkeen, kun hän oli antanut todistajanlausunnon DEA:lle?</w:t>
      </w:r>
    </w:p>
    <w:p>
      <w:r>
        <w:rPr>
          <w:b/>
        </w:rPr>
        <w:t xml:space="preserve">Tulos</w:t>
      </w:r>
    </w:p>
    <w:p>
      <w:r>
        <w:t xml:space="preserve">Kuka on Cynthia Webb?</w:t>
      </w:r>
    </w:p>
    <w:p>
      <w:r>
        <w:rPr>
          <w:b/>
        </w:rPr>
        <w:t xml:space="preserve">Tulos</w:t>
      </w:r>
    </w:p>
    <w:p>
      <w:r>
        <w:t xml:space="preserve">Miksi poliisit Rodriguez ja Divinci murhaavat huumekauppias Lionel Huddin?</w:t>
      </w:r>
    </w:p>
    <w:p>
      <w:r>
        <w:rPr>
          <w:b/>
        </w:rPr>
        <w:t xml:space="preserve">Tulos</w:t>
      </w:r>
    </w:p>
    <w:p>
      <w:r>
        <w:t xml:space="preserve">Kenet Jaken kumppani lähettää Cynthian perään?</w:t>
      </w:r>
    </w:p>
    <w:p>
      <w:r>
        <w:rPr>
          <w:b/>
        </w:rPr>
        <w:t xml:space="preserve">Tulos</w:t>
      </w:r>
    </w:p>
    <w:p>
      <w:r>
        <w:t xml:space="preserve">Mikä on Joe Doen oikea nimi?</w:t>
      </w:r>
    </w:p>
    <w:p>
      <w:r>
        <w:rPr>
          <w:b/>
        </w:rPr>
        <w:t xml:space="preserve">Esimerkki 3.918</w:t>
      </w:r>
    </w:p>
    <w:p>
      <w:r>
        <w:t xml:space="preserve"> Julianne Potter (Julia Roberts), 27-vuotias newyorkilainen ravintolakriitikko, saa puhelun elinikäiseltä ystävältään Michael O'Nealilta (Dermot Mulroney). Opiskeluaikana he tekivät sopimuksen, että jos kumpikaan heistä ei olisi naimisissa täytettyään 28 vuotta, he menisivät naimisiin keskenään. Kolme viikkoa ennen hänen 28-vuotissyntymäpäiväänsä Michael kertoo hänelle, että neljän päivän kuluttua hän menee naimisiin Kimmy Wallacen (Cameron Diaz) kanssa, joka on 20-vuotias Chicagon yliopiston opiskelija varakkaasta perheestä.Julianne on pettynyt siihen, että Michael menee naimisiin jonkun niin väärän ihmisen kanssa, jonka hän on tuntenut niin lyhyen aikaa. Julianne tajuaa olevansa rakastunut Michaeliin ja lähtee Chicagoon aikomuksenaan sabotoida Michaelin häät. Pian saapumisensa jälkeen hän tapaa Kimmyn, joka pyytää häntä morsiusneidoksi. Tämä käynnistää sivujuonen, jossa Juliannen on teeskenneltävä velvollisuudentuntoista morsiusneitoa samalla kun hän salaa juonittelee keinoja estää häiden järjestäminen. Hän ryhtyy pikkumaiseen sabotaasiin esimerkiksi viemällä Kimmyn ja Michaelin karaokebaariin huomattuaan, että Kimmy on surkea laulaja, ja myöhemmin hän pyytää homoystäväänsä ja päätoimittaja George Downesia (Rupert Everett) teeskentelemään, että he ovat kihloissa, toivoen saavansa Michaelin mustasukkaiseksi. kun tämä taktiikka epäonnistuu, George suostuttelee Juliannen tekemään itsestäänselvyyden: kertomaan Michaelille, että hän on rakastunut häneen. Eräänä aamuna Michael saa Juliannen kahden kesken ja kertoo hänelle, että se on viimeinen kerta, kun he saavat olla kahden. Hän ilmaisee epäilyksensä Kimmyn naimisiinmenoa kohtaan ja selittää, että hänellä ja Kimmyllä ei ole samanlaista erityistä laulua kuin hänellä ja Juliannella. Michael antaa Juliannelle hienovaraisesti kutsun kertoa, että hän on rakastunut häneen, mutta Julianne antaa hetken "mennä ohi". Michael alkaa laulaa heidän lauluaan, kun hän tarttuu Julianneen ja pitelee häntä, kun he tanssivat viimeisen kerran. Juliannen luvaton Kimmyn isän tietokoneen käyttö väärentääkseen sähköpostiviestin Michaelin työnantajalle aiheuttaa lisää ongelmia Michaelille ja Kimmylle, niin että he ovat vähällä perua häät.Seuraavana aamuna, hääpäivänä, Julianne yrittää sabotoida tilannetta entisestään; kun Michael ja Kimmy eivät puhu toisilleen, he kommunikoivat Juliannen kautta, tajuamatta, että Julianne yrittää manipuloida heidät lopulliseen eroon. Tästä huolimatta Michael ja Kimmy päättävät, että he rakastavat toisiaan ja haluavat sittenkin mennä naimisiin. Julianne ja Michael lähtevät sitten kävelylle, ja Julianne tunnustaa vihdoin rakkautensa Michaelille. Hän pyytää Juliannea naimisiin ja suutelee häntä intohimoisesti. Kimmy näkee tämän ja juoksee karkuun, mutta Michael lähtee hänen peräänsä, ja Julianne lähtee perään, mutta tajuaa lopulta, että Michael rakastaa Kimmyä. Julianne löytää Michaelin Chicagon Union Stationilta, jossa tämä etsii Kimmyä, ja tunnustaa hänelle kaiken. Vaikka Michael on vihainen Juliannen petoksesta, hän antaa Juliannelle anteeksi, ja he lähtevät yhdessä etsimään Kimmyä. Julianne etsii Kimmyn Comiskey Parkin vessasta (Kimmyn perheellä on stadionilla oma katsomo). Kimmy, joka on oikeutetusti raivoissaan Juliannelle, kohtaa Juliannen. Tätä muut naiset katsovat, asettuvat heti Kimmyn puolelle ja ovat inhottavia Juliannen likaisesta taktiikasta. Julianne kuitenkin pyytää anteeksi ja selittää Kimmylle, että hän suuteli yllättäen Michaelia, mutta tämä ei suudellut häntä takaisin, koska oli rakastunut Kimmyyn. Julianne julistaa, että Kimmy on voittanut ja että hän hyväksyy Michaelin päätöksen. Kimmy ja Julianne tekevät sovinnon keskenään. häiden jälkeen vastaanotolla Julianne kertoo Michaelille, että hän ja Kimmy voivat käyttää heidän erikoislauluaan, kunnes he löytävät oman kappaleensa, ja toimii näin periaatteessa kuin todellinen paras ystävä. Julianne toivottaa heille kaikkea hyvää, ja hän ja Michael hyvästelevät yhdessä, ja kumpikin heistä jatkaa vihdoin elämäänsä. Myöhemmin Julianne yllättyy, kun George ilmestyy hääjuhlaan. Elokuva päättyy siihen, kun he tanssivat onnellisina yhdessä tanssilattialla.</w:t>
      </w:r>
    </w:p>
    <w:p>
      <w:r>
        <w:rPr>
          <w:b/>
        </w:rPr>
        <w:t xml:space="preserve">Tulos</w:t>
      </w:r>
    </w:p>
    <w:p>
      <w:r>
        <w:t xml:space="preserve">Mitä Julianne ilmoittaa Kimmystä?</w:t>
      </w:r>
    </w:p>
    <w:p>
      <w:r>
        <w:rPr>
          <w:b/>
        </w:rPr>
        <w:t xml:space="preserve">Tulos</w:t>
      </w:r>
    </w:p>
    <w:p>
      <w:r>
        <w:t xml:space="preserve">Mihin Michael ja Julianne tanssivat?</w:t>
      </w:r>
    </w:p>
    <w:p>
      <w:r>
        <w:rPr>
          <w:b/>
        </w:rPr>
        <w:t xml:space="preserve">Tulos</w:t>
      </w:r>
    </w:p>
    <w:p>
      <w:r>
        <w:t xml:space="preserve">Minkä sopimuksen O'Neal ja Potter tekivät ?</w:t>
      </w:r>
    </w:p>
    <w:p>
      <w:r>
        <w:rPr>
          <w:b/>
        </w:rPr>
        <w:t xml:space="preserve">Tulos</w:t>
      </w:r>
    </w:p>
    <w:p>
      <w:r>
        <w:t xml:space="preserve">Kenelle Julianne väärentää sähköpostin?</w:t>
      </w:r>
    </w:p>
    <w:p>
      <w:r>
        <w:rPr>
          <w:b/>
        </w:rPr>
        <w:t xml:space="preserve">Tulos</w:t>
      </w:r>
    </w:p>
    <w:p>
      <w:r>
        <w:t xml:space="preserve">Kenen kautta Michaela ja Kimmy kommunikoivat?</w:t>
      </w:r>
    </w:p>
    <w:p>
      <w:r>
        <w:rPr>
          <w:b/>
        </w:rPr>
        <w:t xml:space="preserve">Tulos</w:t>
      </w:r>
    </w:p>
    <w:p>
      <w:r>
        <w:t xml:space="preserve">Mitä Michael tekee Juliannen suudeltua häntä?</w:t>
      </w:r>
    </w:p>
    <w:p>
      <w:r>
        <w:rPr>
          <w:b/>
        </w:rPr>
        <w:t xml:space="preserve">Tulos</w:t>
      </w:r>
    </w:p>
    <w:p>
      <w:r>
        <w:t xml:space="preserve">Kuinka vanha Kimmy on?</w:t>
      </w:r>
    </w:p>
    <w:p>
      <w:r>
        <w:rPr>
          <w:b/>
        </w:rPr>
        <w:t xml:space="preserve">Tulos</w:t>
      </w:r>
    </w:p>
    <w:p>
      <w:r>
        <w:t xml:space="preserve">Mitä Julianne pyytää Georgea tekemään?</w:t>
      </w:r>
    </w:p>
    <w:p>
      <w:r>
        <w:rPr>
          <w:b/>
        </w:rPr>
        <w:t xml:space="preserve">Tulos</w:t>
      </w:r>
    </w:p>
    <w:p>
      <w:r>
        <w:t xml:space="preserve">Miksi Julianne sanoo, ettei Michael suudellut häntä takaisin?</w:t>
      </w:r>
    </w:p>
    <w:p>
      <w:r>
        <w:rPr>
          <w:b/>
        </w:rPr>
        <w:t xml:space="preserve">Tulos</w:t>
      </w:r>
    </w:p>
    <w:p>
      <w:r>
        <w:t xml:space="preserve">Kenelle Julianne väärentää sähköpostin?</w:t>
      </w:r>
    </w:p>
    <w:p>
      <w:r>
        <w:rPr>
          <w:b/>
        </w:rPr>
        <w:t xml:space="preserve">Tulos</w:t>
      </w:r>
    </w:p>
    <w:p>
      <w:r>
        <w:t xml:space="preserve">Kuka lopulta menee naimisiin?</w:t>
      </w:r>
    </w:p>
    <w:p>
      <w:r>
        <w:rPr>
          <w:b/>
        </w:rPr>
        <w:t xml:space="preserve">Tulos</w:t>
      </w:r>
    </w:p>
    <w:p>
      <w:r>
        <w:t xml:space="preserve">Mistä he löytävät Kimmyn?</w:t>
      </w:r>
    </w:p>
    <w:p>
      <w:r>
        <w:rPr>
          <w:b/>
        </w:rPr>
        <w:t xml:space="preserve">Tulos</w:t>
      </w:r>
    </w:p>
    <w:p>
      <w:r>
        <w:t xml:space="preserve">Mitä Kimmy näkee, mikä saa hänet pakenemaan?</w:t>
      </w:r>
    </w:p>
    <w:p>
      <w:r>
        <w:rPr>
          <w:b/>
        </w:rPr>
        <w:t xml:space="preserve">Tulos</w:t>
      </w:r>
    </w:p>
    <w:p>
      <w:r>
        <w:t xml:space="preserve">Ketä Julianne pyytää esittämään sulhastaan?</w:t>
      </w:r>
    </w:p>
    <w:p>
      <w:r>
        <w:rPr>
          <w:b/>
        </w:rPr>
        <w:t xml:space="preserve">Tulos</w:t>
      </w:r>
    </w:p>
    <w:p>
      <w:r>
        <w:t xml:space="preserve">Miksi Julianne menee Chicagoon?</w:t>
      </w:r>
    </w:p>
    <w:p>
      <w:r>
        <w:rPr>
          <w:b/>
        </w:rPr>
        <w:t xml:space="preserve">Tulos</w:t>
      </w:r>
    </w:p>
    <w:p>
      <w:r>
        <w:t xml:space="preserve">Kuka yllättää Juliannen?</w:t>
      </w:r>
    </w:p>
    <w:p>
      <w:r>
        <w:rPr>
          <w:b/>
        </w:rPr>
        <w:t xml:space="preserve">Tulos</w:t>
      </w:r>
    </w:p>
    <w:p>
      <w:r>
        <w:t xml:space="preserve">Mitä Juliannen pitää salaa tehdä morsiusneitona?</w:t>
      </w:r>
    </w:p>
    <w:p>
      <w:r>
        <w:rPr>
          <w:b/>
        </w:rPr>
        <w:t xml:space="preserve">Tulos</w:t>
      </w:r>
    </w:p>
    <w:p>
      <w:r>
        <w:t xml:space="preserve">Mitä Georgen mielestä Juliannen pitäisi tehdä?</w:t>
      </w:r>
    </w:p>
    <w:p>
      <w:r>
        <w:rPr>
          <w:b/>
        </w:rPr>
        <w:t xml:space="preserve">Tulos</w:t>
      </w:r>
    </w:p>
    <w:p>
      <w:r>
        <w:t xml:space="preserve">Mikä on Juliannen ammatti?</w:t>
      </w:r>
    </w:p>
    <w:p>
      <w:r>
        <w:rPr>
          <w:b/>
        </w:rPr>
        <w:t xml:space="preserve">Tulos</w:t>
      </w:r>
    </w:p>
    <w:p>
      <w:r>
        <w:t xml:space="preserve">Kuka ilmestyy lopussa tanssimaan Juliannen kanssa?</w:t>
      </w:r>
    </w:p>
    <w:p>
      <w:r>
        <w:rPr>
          <w:b/>
        </w:rPr>
        <w:t xml:space="preserve">Tulos</w:t>
      </w:r>
    </w:p>
    <w:p>
      <w:r>
        <w:t xml:space="preserve">Miksi Julianne vei Michaelin ja Kimmyn karaokebaariin?</w:t>
      </w:r>
    </w:p>
    <w:p>
      <w:r>
        <w:rPr>
          <w:b/>
        </w:rPr>
        <w:t xml:space="preserve">Tulos</w:t>
      </w:r>
    </w:p>
    <w:p>
      <w:r>
        <w:t xml:space="preserve">Minne Kimmy pakeni piiloon?</w:t>
      </w:r>
    </w:p>
    <w:p>
      <w:r>
        <w:rPr>
          <w:b/>
        </w:rPr>
        <w:t xml:space="preserve">Tulos</w:t>
      </w:r>
    </w:p>
    <w:p>
      <w:r>
        <w:t xml:space="preserve">Missä yliopistossa Kimmy opiskelee?</w:t>
      </w:r>
    </w:p>
    <w:p>
      <w:r>
        <w:rPr>
          <w:b/>
        </w:rPr>
        <w:t xml:space="preserve">Tulos</w:t>
      </w:r>
    </w:p>
    <w:p>
      <w:r>
        <w:t xml:space="preserve">Kenet Michael nai?</w:t>
      </w:r>
    </w:p>
    <w:p>
      <w:r>
        <w:rPr>
          <w:b/>
        </w:rPr>
        <w:t xml:space="preserve">Tulos</w:t>
      </w:r>
    </w:p>
    <w:p>
      <w:r>
        <w:t xml:space="preserve">Miksi Julianne menee Chicagoon?</w:t>
      </w:r>
    </w:p>
    <w:p>
      <w:r>
        <w:rPr>
          <w:b/>
        </w:rPr>
        <w:t xml:space="preserve">Tulos</w:t>
      </w:r>
    </w:p>
    <w:p>
      <w:r>
        <w:t xml:space="preserve">Milloin on määräaika ennen kuin Julianne ja Michael sanoivat toisilleen menevänsä naimisiin, jos he olisivat vielä sinkkuja?</w:t>
      </w:r>
    </w:p>
    <w:p>
      <w:r>
        <w:rPr>
          <w:b/>
        </w:rPr>
        <w:t xml:space="preserve">Tulos</w:t>
      </w:r>
    </w:p>
    <w:p>
      <w:r>
        <w:t xml:space="preserve">Kuinka vanha Julianne on?</w:t>
      </w:r>
    </w:p>
    <w:p>
      <w:r>
        <w:rPr>
          <w:b/>
        </w:rPr>
        <w:t xml:space="preserve">Tulos</w:t>
      </w:r>
    </w:p>
    <w:p>
      <w:r>
        <w:t xml:space="preserve">Mitä Julianne todistaa?</w:t>
      </w:r>
    </w:p>
    <w:p>
      <w:r>
        <w:rPr>
          <w:b/>
        </w:rPr>
        <w:t xml:space="preserve">Tulos</w:t>
      </w:r>
    </w:p>
    <w:p>
      <w:r>
        <w:t xml:space="preserve">Miten Julianne tajusi, että Michael oli todella rakastunut Kimmyyn?</w:t>
      </w:r>
    </w:p>
    <w:p>
      <w:r>
        <w:rPr>
          <w:b/>
        </w:rPr>
        <w:t xml:space="preserve">Esimerkki 3.919</w:t>
      </w:r>
    </w:p>
    <w:p>
      <w:r>
        <w:t xml:space="preserve"> Tarina ei välttämättä ole lineaarinen, ja siinä on useita ajallisia katkoksia. Tummahiuksinen nainen (Harring) pakenee omaa murhaansa selviytymällä auto-onnettomuudesta Mulholland Drivella. Loukkaantuneena ja shokissa hän laskeutuu Los Angelesiin ja hiipii asuntoon, josta vanhempi, punatukkainen nainen on juuri vapautunut. Samaan asuntoon saapuu pyrkivä näyttelijä Betty Elms (Watts), joka löytää tummatukkaisen naisen hämmentyneenä, eikä tiedä omaa nimeään. Tummahiuksinen nainen omaksuu nimen "Rita" nähtyään Rita Hayworthin tähdittämän elokuvan Gilda (1946) julisteen. Auttaakseen Ritaa muistamaan henkilöllisyytensä Betty kurkistaa Ritan käsilaukkuun, josta hän löytää suuren rahasumman ja epätavallisen sinisen avaimen. 2. Kohtauksessa, joka näyttää olevan eri kertomuksesta ja joka sijoittuu Winkies-nimiseen kuppilaan, mies (Patrick Fischler) kertoo kumppanilleen (Michael Cooke) painajaisesta, jossa hän näki unta, että kuppilan takana oli kauhea hahmo. Kun he tutkivat asiaa, hahmo ilmestyy paikalle, jolloin painajaisen nähnyt mies romahtaa pelästyneenä. Kun pääkertomus jatkuu, Hollywood-ohjaaja Adam Kesher (Justin Theroux) saa elokuvansa haltuunsa ilmeiset mafiosot, jotka vaativat, että hän valitsee elokuvansa pääosaan tuntemattoman näyttelijättären nimeltä Camilla Rhodes (Melissa George). Vastustettuaan sitä hän palaa kotiinsa ja huomaa vaimonsa olevan suhteessa, minkä jälkeen hänet heitetään ulos talostaan. Myöhemmin hän saa tietää, että hänen pankkinsa on sulkenut hänen luottonsa ja hän on rahaton. Hän suostuu tapaamaan salaperäisen Cowboy-nimisen hahmon, joka kehottaa häntä oman etunsa vuoksi ottamaan Camilla Rhodesin rooliin. Myöhemmin kömpelö palkkamurhaaja (Mark Pellegrino) yrittää varastaa puhelinnumeroita sisältävän kirjan ja jättää kolme ihmistä kuolemaan. yrittäessään saada selville lisää Ritan onnettomuudesta Betty ja Rita menevät Winkiesiin, jossa heitä palvelee Diane-niminen tarjoilija, minkä vuoksi Rita muistaa nimen "Diane Selwyn". He löytävät Diane Selwynin puhelinluettelosta ja soittavat hänelle, mutta hän ei vastaa. Betty menee koe-esiintymiseen, jossa hänen suoritustaan kehutaan. Casting-agentti vie hänet Adamin ohjaaman The Sylvia North Story -elokuvan kuvauspaikalle, jossa Camilla Rhodes pitää koe-esiintymisen ja Adam julistaa: "Tämä on se tyttö". Betty hymyilee ujosti, kun hän katsoo Adamia silmiin, mutta hän pakenee ennen kuin ehtii tavata Adamin ja sanoo olevansa myöhässä ystävänsä tapaamisesta.Betty ja Rita menevät Diane Selwynin asunnolle ja murtautuvat sisään, kun kukaan ei avaa ovea. Makuuhuoneesta he löytävät naisen ruumiin, joka on ollut kuolleena jo useita päiviä. Kauhuissaan he palaavat asuntoonsa, jossa Rita naamioituu vaalealla peruukilla. Naiset harrastavat seksiä samana yönä ja heräävät kahdelta yöllä, jolloin Rita vaatii heitä menemään aavemaiseen teatteriin nimeltä Club Silencio. Lavalla mies selittää useilla kielillä, että kaikki on illuusiota; nainen alkaa laulaa ja romahtaa sitten, vaikka hänen laulunsa jatkuu. Betty löytää laukustaan sinisen laatikon, joka vastaa Ritan avainta. Palattuaan asuntoon Rita hakee avaimen ja huomaa Bettyn kadonneen. Rita avaa laatikon lukon, ja se putoaa lattialle jysähdellen. vanhempi punatukkainen nainen tutkii ääntä, mutta siellä ei ole mitään. Cowboy ilmestyy Diane Selwynin makuuhuoneen oviaukkoon ja sanoo: "Hei, kaunis tyttö. Aika herätä." Tässä vaiheessa kaikki kerronnan elementit näyttävät muuttuvan. Diane Selwyn (jota Watts näyttelee) herää sängystään. Hän näyttää aivan Bettyn näköiseltä, mutta hänet kuvataan epäonnistuneena näyttelijättärenä, joka on ajautunut syvään masennukseen, koska hänen rakkautensa Camilla Rhodesiin (jota nyt esittää Harring) on jäänyt vaille vastakaikua. Camillan kutsusta Diane osallistuu juhliin Adamin talossa Mulholland Drivella. Hänen limusiininsa pysähtyy ennen kuin he ehtivät talolle, ja Camilla saattaa hänet oikotietä pitkin. Adam näyttää olevan rakastunut Camillaan. Illallisella Diane kertoo tulleensa Hollywoodiin tätinsä kuoltua ja tavanneensa Camillan The Sylvia North Story -elokuvan koe-esiintymisessä. Toinen nainen (jota esittää George) suutelee Camillaa, ja he kääntyvät ja hymyilevät Dianelle. Adam ja Camilla valmistautuvat tekemään tärkeän ilmoituksen ja hajoavat nauruun ja suutelevat Dianen katsoessa itkien.Diane tapaa palkkamurhaajan Winkiesissä, jossa hän antaa hänelle Camillan valokuvan ja suuren summan rahaa, ja heitä palvelee tarjoilija nimeltä Betty. Palkkamurhaaja kertoo Dianelle, että kun työ on tehty, hän löytää sinisen avaimen. Diane kysyy, mitä avaimella voi avata, mutta palkkamurhaaja vain nauraa. Diane katsoo ylös ja näkee painajaisen nähneen miehen seisovan tiskillä. Takaisin asunnossaan, avain edessään pöydällä, Dianea terrorisoivat aistiharhat. Hän juoksee huutaen sänkyynsä, jossa hän ampuu itsensä. Klubilla oleva nainen kuiskaa "Silencio".</w:t>
      </w:r>
    </w:p>
    <w:p>
      <w:r>
        <w:rPr>
          <w:b/>
        </w:rPr>
        <w:t xml:space="preserve">Tulos</w:t>
      </w:r>
    </w:p>
    <w:p>
      <w:r>
        <w:t xml:space="preserve">Miksi Diane menee Mulholland Driven juhliin?</w:t>
      </w:r>
    </w:p>
    <w:p>
      <w:r>
        <w:rPr>
          <w:b/>
        </w:rPr>
        <w:t xml:space="preserve">Tulos</w:t>
      </w:r>
    </w:p>
    <w:p>
      <w:r>
        <w:t xml:space="preserve">Kuka löytää sinisen laatikon, joka sopii Ritan käsilaukun avaimeen?</w:t>
      </w:r>
    </w:p>
    <w:p>
      <w:r>
        <w:rPr>
          <w:b/>
        </w:rPr>
        <w:t xml:space="preserve">Tulos</w:t>
      </w:r>
    </w:p>
    <w:p>
      <w:r>
        <w:t xml:space="preserve">Mikä on sen teatterin nimi, jossa Rita ja Betty vierailevat?</w:t>
      </w:r>
    </w:p>
    <w:p>
      <w:r>
        <w:rPr>
          <w:b/>
        </w:rPr>
        <w:t xml:space="preserve">Tulos</w:t>
      </w:r>
    </w:p>
    <w:p>
      <w:r>
        <w:t xml:space="preserve">Kuka kärsii hallusinaatioista ja tappaa itsensä?</w:t>
      </w:r>
    </w:p>
    <w:p>
      <w:r>
        <w:rPr>
          <w:b/>
        </w:rPr>
        <w:t xml:space="preserve">Tulos</w:t>
      </w:r>
    </w:p>
    <w:p>
      <w:r>
        <w:t xml:space="preserve">Miksi Diane väitti tulleensa Hollywoodiin?</w:t>
      </w:r>
    </w:p>
    <w:p>
      <w:r>
        <w:rPr>
          <w:b/>
        </w:rPr>
        <w:t xml:space="preserve">Tulos</w:t>
      </w:r>
    </w:p>
    <w:p>
      <w:r>
        <w:t xml:space="preserve">Kuka ilmestyy Dianen ovelle ja sanoo: "Aika herätä"?</w:t>
      </w:r>
    </w:p>
    <w:p>
      <w:r>
        <w:rPr>
          <w:b/>
        </w:rPr>
        <w:t xml:space="preserve">Tulos</w:t>
      </w:r>
    </w:p>
    <w:p>
      <w:r>
        <w:t xml:space="preserve">Mistä Rita sai inspiraation nimeensä?</w:t>
      </w:r>
    </w:p>
    <w:p>
      <w:r>
        <w:rPr>
          <w:b/>
        </w:rPr>
        <w:t xml:space="preserve">Tulos</w:t>
      </w:r>
    </w:p>
    <w:p>
      <w:r>
        <w:t xml:space="preserve">Missä kuppilassa suuri osa tarinasta tapahtuu?</w:t>
      </w:r>
    </w:p>
    <w:p>
      <w:r>
        <w:rPr>
          <w:b/>
        </w:rPr>
        <w:t xml:space="preserve">Tulos</w:t>
      </w:r>
    </w:p>
    <w:p>
      <w:r>
        <w:t xml:space="preserve">Mistä Diane tietää, että palkkamurhaaja on tappanut Camillan?</w:t>
      </w:r>
    </w:p>
    <w:p>
      <w:r>
        <w:rPr>
          <w:b/>
        </w:rPr>
        <w:t xml:space="preserve">Tulos</w:t>
      </w:r>
    </w:p>
    <w:p>
      <w:r>
        <w:t xml:space="preserve">Kuka asuu Mulholland Drivella?</w:t>
      </w:r>
    </w:p>
    <w:p>
      <w:r>
        <w:rPr>
          <w:b/>
        </w:rPr>
        <w:t xml:space="preserve">Tulos</w:t>
      </w:r>
    </w:p>
    <w:p>
      <w:r>
        <w:t xml:space="preserve">Mitä Camilla koe-esiintyy?</w:t>
      </w:r>
    </w:p>
    <w:p>
      <w:r>
        <w:rPr>
          <w:b/>
        </w:rPr>
        <w:t xml:space="preserve">Tulos</w:t>
      </w:r>
    </w:p>
    <w:p>
      <w:r>
        <w:t xml:space="preserve">Miksi "Rita" ottaa käyttöön juuri tämän tekaistun nimen?</w:t>
      </w:r>
    </w:p>
    <w:p>
      <w:r>
        <w:rPr>
          <w:b/>
        </w:rPr>
        <w:t xml:space="preserve">Tulos</w:t>
      </w:r>
    </w:p>
    <w:p>
      <w:r>
        <w:t xml:space="preserve">Mitä Betty löytää Ritan käsilaukusta?</w:t>
      </w:r>
    </w:p>
    <w:p>
      <w:r>
        <w:rPr>
          <w:b/>
        </w:rPr>
        <w:t xml:space="preserve">Tulos</w:t>
      </w:r>
    </w:p>
    <w:p>
      <w:r>
        <w:t xml:space="preserve">Miksi "Rita" on unohtanut oman nimensä?</w:t>
      </w:r>
    </w:p>
    <w:p>
      <w:r>
        <w:rPr>
          <w:b/>
        </w:rPr>
        <w:t xml:space="preserve">Tulos</w:t>
      </w:r>
    </w:p>
    <w:p>
      <w:r>
        <w:t xml:space="preserve">Kuka haluaa, että Adam valitsee Camilla Rhodesin?</w:t>
      </w:r>
    </w:p>
    <w:p>
      <w:r>
        <w:rPr>
          <w:b/>
        </w:rPr>
        <w:t xml:space="preserve">Tulos</w:t>
      </w:r>
    </w:p>
    <w:p>
      <w:r>
        <w:t xml:space="preserve">Miten Diane kuoli?</w:t>
      </w:r>
    </w:p>
    <w:p>
      <w:r>
        <w:rPr>
          <w:b/>
        </w:rPr>
        <w:t xml:space="preserve">Tulos</w:t>
      </w:r>
    </w:p>
    <w:p>
      <w:r>
        <w:t xml:space="preserve">Miksi nainen valitsi nimeksi Ritan?</w:t>
      </w:r>
    </w:p>
    <w:p>
      <w:r>
        <w:rPr>
          <w:b/>
        </w:rPr>
        <w:t xml:space="preserve">Tulos</w:t>
      </w:r>
    </w:p>
    <w:p>
      <w:r>
        <w:t xml:space="preserve">Mihin paikkaan Rita halusi mennä?</w:t>
      </w:r>
    </w:p>
    <w:p>
      <w:r>
        <w:rPr>
          <w:b/>
        </w:rPr>
        <w:t xml:space="preserve">Tulos</w:t>
      </w:r>
    </w:p>
    <w:p>
      <w:r>
        <w:t xml:space="preserve">Miksi Adam Kesher valitsee tuntemattoman Camilla Rhodesin Sylvia Northiksi?</w:t>
      </w:r>
    </w:p>
    <w:p>
      <w:r>
        <w:rPr>
          <w:b/>
        </w:rPr>
        <w:t xml:space="preserve">Tulos</w:t>
      </w:r>
    </w:p>
    <w:p>
      <w:r>
        <w:t xml:space="preserve">Mitä Club Silencion lavalla oleva mies selittää useilla eri kielillä?</w:t>
      </w:r>
    </w:p>
    <w:p>
      <w:r>
        <w:rPr>
          <w:b/>
        </w:rPr>
        <w:t xml:space="preserve">Tulos</w:t>
      </w:r>
    </w:p>
    <w:p>
      <w:r>
        <w:t xml:space="preserve">Miksi Diane on järkyttynyt nähdessään Camillan suutelevan muita ihmisiä?</w:t>
      </w:r>
    </w:p>
    <w:p>
      <w:r>
        <w:rPr>
          <w:b/>
        </w:rPr>
        <w:t xml:space="preserve">Tulos</w:t>
      </w:r>
    </w:p>
    <w:p>
      <w:r>
        <w:t xml:space="preserve">Miksi Diane osallistuu juhliin?</w:t>
      </w:r>
    </w:p>
    <w:p>
      <w:r>
        <w:rPr>
          <w:b/>
        </w:rPr>
        <w:t xml:space="preserve">Tulos</w:t>
      </w:r>
    </w:p>
    <w:p>
      <w:r>
        <w:t xml:space="preserve">Miten Diane tapasi Camillan?</w:t>
      </w:r>
    </w:p>
    <w:p>
      <w:r>
        <w:rPr>
          <w:b/>
        </w:rPr>
        <w:t xml:space="preserve">Tulos</w:t>
      </w:r>
    </w:p>
    <w:p>
      <w:r>
        <w:t xml:space="preserve">Kenet mafiosot vaativat Adamille pääroolia?</w:t>
      </w:r>
    </w:p>
    <w:p>
      <w:r>
        <w:rPr>
          <w:b/>
        </w:rPr>
        <w:t xml:space="preserve">Tulos</w:t>
      </w:r>
    </w:p>
    <w:p>
      <w:r>
        <w:t xml:space="preserve">Mitä Betty löytää tarinan alussa Ritan käsilaukusta?</w:t>
      </w:r>
    </w:p>
    <w:p>
      <w:r>
        <w:rPr>
          <w:b/>
        </w:rPr>
        <w:t xml:space="preserve">Tulos</w:t>
      </w:r>
    </w:p>
    <w:p>
      <w:r>
        <w:t xml:space="preserve">Mitä palkkamurhaaja tekee, kun Diane kysyy, mitä sininen avain avaa?</w:t>
      </w:r>
    </w:p>
    <w:p>
      <w:r>
        <w:rPr>
          <w:b/>
        </w:rPr>
        <w:t xml:space="preserve">Tulos</w:t>
      </w:r>
    </w:p>
    <w:p>
      <w:r>
        <w:t xml:space="preserve">Mitä "Rita" ja Betty löytävät Diane Selwynin asunnosta?</w:t>
      </w:r>
    </w:p>
    <w:p>
      <w:r>
        <w:rPr>
          <w:b/>
        </w:rPr>
        <w:t xml:space="preserve">Tulos</w:t>
      </w:r>
    </w:p>
    <w:p>
      <w:r>
        <w:t xml:space="preserve">Mitä palkkamurhaaja antaa Dianelle?</w:t>
      </w:r>
    </w:p>
    <w:p>
      <w:r>
        <w:rPr>
          <w:b/>
        </w:rPr>
        <w:t xml:space="preserve">Tulos</w:t>
      </w:r>
    </w:p>
    <w:p>
      <w:r>
        <w:t xml:space="preserve">Mitä tapahtui ennen kuin Aatami heitettiin ulos talostaan?</w:t>
      </w:r>
    </w:p>
    <w:p>
      <w:r>
        <w:rPr>
          <w:b/>
        </w:rPr>
        <w:t xml:space="preserve">Tulos</w:t>
      </w:r>
    </w:p>
    <w:p>
      <w:r>
        <w:t xml:space="preserve">Missä tilassa Diane on, kun Rita ja Betty löytävät hänet?</w:t>
      </w:r>
    </w:p>
    <w:p>
      <w:r>
        <w:rPr>
          <w:b/>
        </w:rPr>
        <w:t xml:space="preserve">Esimerkki 3.920</w:t>
      </w:r>
    </w:p>
    <w:p>
      <w:r>
        <w:t xml:space="preserve"> Kaksikymmenvuotiaana nuori Alleyne, Edricin poika, jättää katolisen luostarin, jossa hänet on kasvatettu älykkääksi, taitavaksi ja pidetyksi, vaikkakin suojelluksi ja naiiviksi, ja lähtee isänsä testamentin ehtojen mukaisesti katsomaan maailmaa. Samana päivänä apotti karkottaa John of Hordlen maallisen käytöksen: suuren ruokahalun, kiusoittelun ja flirttailun vuoksi. Pied Merlinin majatalossa he ystävystyvät veteraanijousimies Sam Aylwardin kanssa, joka on palannut Ranskasta Englantiin värväämään palkkasotureita Valkoiseen komppaniaan. Aylward on tuonut mukanaan pyynnön, että Christchurchin sir Nigel Loring ottaisi komppanian komennon. Aylward ja John jatkavat matkaa Christchurchiin, kun taas Alleyne poikkeaa tapaamaan vanhempaa veljeään, Minsteadin socmania eli maanomistajaa, jonka hurja maine on kasvanut pahuuteen. veljekset tapaavat ensimmäisen kerran sitten Alleynen pikkulapsena olon, ja Alleyne huomaa, että hänen veljensä on yhä raivoissaan siitä, että heidän isänsä antoi kolme kätköä maata (80 120 eekkeriä) luostarille pojan elatukseksi. Sokkomies uhkaa ihastuttavaa neitoa, Maudea, joka pakenee Alleynen avulla, ja he pakenevat jalkaisin löytääkseen hänen hevosensa. Maude tekee luostarissa kasvatettuun nuoreen mieheen suuren vaikutuksen. Kun hän kuulee, että Alleyne aikoo palata ystäviensä seuraan lähestyäkseen Sir Nigel Loringia, Maude nauraa. Alleyne tapaa jälleen Aylwardin ja Hordle Johnin, ja kolme ystävää tapaavat Sir Nigelin ja tämän pelottavan vaimon Maryn. Alleyne otetaan Sir Nigelin kruununvartijaksi ja hänen tyttärensä kotiopettajaksi, jonka Alleyne huomaa olevan sama Maude, jonka hän pelasti pahalta veljeltään. Kun miehet lopulta lähtevät Ranskaan, nuori pari tunnustaa rakkautensa, mutta vain toisilleen. Matkalla Gascognelle sankarimme tuhoavat merirosvoja, minkä jälkeen he ilmoittautuvat Walesin prinssin hoviin Bordeaux'ssa. pelottavien ja hauskojen seikkailujen jälkeen urheat taistelijat johdattavat Valkoisen komppanian prinssin luo. Espanjalaiset ja ranskalaiset hyökkäävät heidän kimppuunsa kapeassa rotkossa, jossa mahtavat soturit tuhoutuvat lähes kaikki ja komppanian on hajotettava. Pahoin haavoittuneet John ja Alleyne selviävät hengissä, mutta Sir Nigel ja Aylward ovat kateissa ja oletettavasti kuolleet. Englantilaiset voittavat N jeran taistelun ja täyttävät tehtävänsä. Prinssi lyö Alleynen ritariksi hänen sairaalavuoteellaan, ja koska entinen socman on kuollut, Sir Alleyne Edricsonista tulee Minsteadin uusi socman. Hän palaa voittajana Johnin kanssa, joka on hänen kersanttinsa, siepatakseen Mauden nunnaluostarin ovista ja nai hänet. Matkalla takaisin pelastamaan ystävänsä kaikki palaavat yhteen ja elävät onnellisina elämänsä loppuun asti.</w:t>
      </w:r>
    </w:p>
    <w:p>
      <w:r>
        <w:rPr>
          <w:b/>
        </w:rPr>
        <w:t xml:space="preserve">Tulos</w:t>
      </w:r>
    </w:p>
    <w:p>
      <w:r>
        <w:t xml:space="preserve">Mitä prinssi tekee Alleynelle, kun tämä on sairaalassa?</w:t>
      </w:r>
    </w:p>
    <w:p>
      <w:r>
        <w:rPr>
          <w:b/>
        </w:rPr>
        <w:t xml:space="preserve">Tulos</w:t>
      </w:r>
    </w:p>
    <w:p>
      <w:r>
        <w:t xml:space="preserve">Miksi John of Hordle on karkotettu?</w:t>
      </w:r>
    </w:p>
    <w:p>
      <w:r>
        <w:rPr>
          <w:b/>
        </w:rPr>
        <w:t xml:space="preserve">Tulos</w:t>
      </w:r>
    </w:p>
    <w:p>
      <w:r>
        <w:t xml:space="preserve">Kuka auttaa Maudea pakenemaan sen jälkeen, kun nokkamies on uhkaillut häntä?</w:t>
      </w:r>
    </w:p>
    <w:p>
      <w:r>
        <w:rPr>
          <w:b/>
        </w:rPr>
        <w:t xml:space="preserve">Tulos</w:t>
      </w:r>
    </w:p>
    <w:p>
      <w:r>
        <w:t xml:space="preserve">Kenelle Sam rekrytoi?</w:t>
      </w:r>
    </w:p>
    <w:p>
      <w:r>
        <w:rPr>
          <w:b/>
        </w:rPr>
        <w:t xml:space="preserve">Tulos</w:t>
      </w:r>
    </w:p>
    <w:p>
      <w:r>
        <w:t xml:space="preserve">Kuka on Mary Sir Nigelille?</w:t>
      </w:r>
    </w:p>
    <w:p>
      <w:r>
        <w:rPr>
          <w:b/>
        </w:rPr>
        <w:t xml:space="preserve">Tulos</w:t>
      </w:r>
    </w:p>
    <w:p>
      <w:r>
        <w:t xml:space="preserve">Milloin Alleyne ja hänen veljensä tapasivat viimeksi?</w:t>
      </w:r>
    </w:p>
    <w:p>
      <w:r>
        <w:rPr>
          <w:b/>
        </w:rPr>
        <w:t xml:space="preserve">Tulos</w:t>
      </w:r>
    </w:p>
    <w:p>
      <w:r>
        <w:t xml:space="preserve">Paljonko on 3 kätköä maata?</w:t>
      </w:r>
    </w:p>
    <w:p>
      <w:r>
        <w:rPr>
          <w:b/>
        </w:rPr>
        <w:t xml:space="preserve">Tulos</w:t>
      </w:r>
    </w:p>
    <w:p>
      <w:r>
        <w:t xml:space="preserve">Kenet apotti karkottaa?</w:t>
      </w:r>
    </w:p>
    <w:p>
      <w:r>
        <w:rPr>
          <w:b/>
        </w:rPr>
        <w:t xml:space="preserve">Tulos</w:t>
      </w:r>
    </w:p>
    <w:p>
      <w:r>
        <w:t xml:space="preserve">Mitä Alleyne tekee, kun hän palaa voittajana ja löytää Mauden nunnaluostarista?</w:t>
      </w:r>
    </w:p>
    <w:p>
      <w:r>
        <w:rPr>
          <w:b/>
        </w:rPr>
        <w:t xml:space="preserve">Tulos</w:t>
      </w:r>
    </w:p>
    <w:p>
      <w:r>
        <w:t xml:space="preserve">Kuinka vanha Alleyne on, kun hän lähtee luostarista?</w:t>
      </w:r>
    </w:p>
    <w:p>
      <w:r>
        <w:rPr>
          <w:b/>
        </w:rPr>
        <w:t xml:space="preserve">Tulos</w:t>
      </w:r>
    </w:p>
    <w:p>
      <w:r>
        <w:t xml:space="preserve">Mikä on sen majatalon nimi, jossa Alleyne ja John tapaavat Samin?</w:t>
      </w:r>
    </w:p>
    <w:p>
      <w:r>
        <w:rPr>
          <w:b/>
        </w:rPr>
        <w:t xml:space="preserve">Tulos</w:t>
      </w:r>
    </w:p>
    <w:p>
      <w:r>
        <w:t xml:space="preserve">Mitä Maude ja Alleyne löytävät, kun he pakenevat sokraattorilta?</w:t>
      </w:r>
    </w:p>
    <w:p>
      <w:r>
        <w:rPr>
          <w:b/>
        </w:rPr>
        <w:t xml:space="preserve">Tulos</w:t>
      </w:r>
    </w:p>
    <w:p>
      <w:r>
        <w:t xml:space="preserve">Kenen poika Alleyne on?</w:t>
      </w:r>
    </w:p>
    <w:p>
      <w:r>
        <w:rPr>
          <w:b/>
        </w:rPr>
        <w:t xml:space="preserve">Tulos</w:t>
      </w:r>
    </w:p>
    <w:p>
      <w:r>
        <w:t xml:space="preserve">Mitä Mauden isä palkkaa Alleynen tekemään hänen puolestaan?</w:t>
      </w:r>
    </w:p>
    <w:p>
      <w:r>
        <w:rPr>
          <w:b/>
        </w:rPr>
        <w:t xml:space="preserve">Tulos</w:t>
      </w:r>
    </w:p>
    <w:p>
      <w:r>
        <w:t xml:space="preserve">Minne Alleyne lähtee, kun hän täyttää 21 vuotta?</w:t>
      </w:r>
    </w:p>
    <w:p>
      <w:r>
        <w:rPr>
          <w:b/>
        </w:rPr>
        <w:t xml:space="preserve">Tulos</w:t>
      </w:r>
    </w:p>
    <w:p>
      <w:r>
        <w:t xml:space="preserve">Miksi Sam Alyward palaa Englannista Ranskaan?</w:t>
      </w:r>
    </w:p>
    <w:p>
      <w:r>
        <w:rPr>
          <w:b/>
        </w:rPr>
        <w:t xml:space="preserve">Tulos</w:t>
      </w:r>
    </w:p>
    <w:p>
      <w:r>
        <w:t xml:space="preserve">Ketä sossumies uhkaa?</w:t>
      </w:r>
    </w:p>
    <w:p>
      <w:r>
        <w:rPr>
          <w:b/>
        </w:rPr>
        <w:t xml:space="preserve">Tulos</w:t>
      </w:r>
    </w:p>
    <w:p>
      <w:r>
        <w:t xml:space="preserve">Keitä sankarit kohtaavat ja kukistavat matkalla Gascognelle?</w:t>
      </w:r>
    </w:p>
    <w:p>
      <w:r>
        <w:rPr>
          <w:b/>
        </w:rPr>
        <w:t xml:space="preserve">Tulos</w:t>
      </w:r>
    </w:p>
    <w:p>
      <w:r>
        <w:t xml:space="preserve">Kenet John ja Alleyne tapaavat majatalossa?</w:t>
      </w:r>
    </w:p>
    <w:p>
      <w:r>
        <w:rPr>
          <w:b/>
        </w:rPr>
        <w:t xml:space="preserve">Tulos</w:t>
      </w:r>
    </w:p>
    <w:p>
      <w:r>
        <w:t xml:space="preserve">Missä Alleyne ja John ystävystyvät Sam Aylwardin kanssa?</w:t>
      </w:r>
    </w:p>
    <w:p>
      <w:r>
        <w:rPr>
          <w:b/>
        </w:rPr>
        <w:t xml:space="preserve">Tulos</w:t>
      </w:r>
    </w:p>
    <w:p>
      <w:r>
        <w:t xml:space="preserve">Mistä paikasta Alleyne päättää poiketa etsimään veljeään? </w:t>
      </w:r>
    </w:p>
    <w:p>
      <w:r>
        <w:rPr>
          <w:b/>
        </w:rPr>
        <w:t xml:space="preserve">Tulos</w:t>
      </w:r>
    </w:p>
    <w:p>
      <w:r>
        <w:t xml:space="preserve">Milloin Maude ja Alleyne tunnustavat rakkautensa toisiinsa?</w:t>
      </w:r>
    </w:p>
    <w:p>
      <w:r>
        <w:rPr>
          <w:b/>
        </w:rPr>
        <w:t xml:space="preserve">Tulos</w:t>
      </w:r>
    </w:p>
    <w:p>
      <w:r>
        <w:t xml:space="preserve">Mitä Alleyne tekee isänsä testamentin mukaisesti?</w:t>
      </w:r>
    </w:p>
    <w:p>
      <w:r>
        <w:rPr>
          <w:b/>
        </w:rPr>
        <w:t xml:space="preserve">Tulos</w:t>
      </w:r>
    </w:p>
    <w:p>
      <w:r>
        <w:t xml:space="preserve">Mihin kristilliseen uskontokuntaan apinalaitos kuuluu?</w:t>
      </w:r>
    </w:p>
    <w:p>
      <w:r>
        <w:rPr>
          <w:b/>
        </w:rPr>
        <w:t xml:space="preserve">Tulos</w:t>
      </w:r>
    </w:p>
    <w:p>
      <w:r>
        <w:t xml:space="preserve">Kun Alleyne lähtee kiertotietä Alywardin ja Johnin luota, kenen luo hän menee?</w:t>
      </w:r>
    </w:p>
    <w:p>
      <w:r>
        <w:rPr>
          <w:b/>
        </w:rPr>
        <w:t xml:space="preserve">Tulos</w:t>
      </w:r>
    </w:p>
    <w:p>
      <w:r>
        <w:t xml:space="preserve">Kuka on Alleynen isä?</w:t>
      </w:r>
    </w:p>
    <w:p>
      <w:r>
        <w:rPr>
          <w:b/>
        </w:rPr>
        <w:t xml:space="preserve">Tulos</w:t>
      </w:r>
    </w:p>
    <w:p>
      <w:r>
        <w:t xml:space="preserve">Kenen hahmon, Aylwardin lisäksi, oletetaan kuolleen?</w:t>
      </w:r>
    </w:p>
    <w:p>
      <w:r>
        <w:rPr>
          <w:b/>
        </w:rPr>
        <w:t xml:space="preserve">Tulos</w:t>
      </w:r>
    </w:p>
    <w:p>
      <w:r>
        <w:t xml:space="preserve">Miksi Johannes on karkotettu?</w:t>
      </w:r>
    </w:p>
    <w:p>
      <w:r>
        <w:rPr>
          <w:b/>
        </w:rPr>
        <w:t xml:space="preserve">Tulos</w:t>
      </w:r>
    </w:p>
    <w:p>
      <w:r>
        <w:t xml:space="preserve">Mikä on Samin ammatti?</w:t>
      </w:r>
    </w:p>
    <w:p>
      <w:r>
        <w:rPr>
          <w:b/>
        </w:rPr>
        <w:t xml:space="preserve">Esimerkki 3.921</w:t>
      </w:r>
    </w:p>
    <w:p>
      <w:r>
        <w:t xml:space="preserve"> Vallankaappauksen aattona tapahtuvan liikuttavan avauksen jälkeen, jossa idealistinen nuori kyläpari liittyy keskellä yötä tasavaltalaisiin miliiseihin, Zola viettää muutaman seuraavan luvun palaten ajassa taaksepäin vallankumousta edeltävään Provenceen ja luo perustan koko Rougon-Macquart-syklille sitoutumalla siihen, mistä tulisi hänen elämäntyönsä seuraavat kaksikymmentäkaksi vuotta. Kuvitteellinen Plassansin kaupunki (joka perustuu löyhästi todelliseen Aix-en-Provencen kaupunkiin, jossa Zola varttui) luodaan romaanin tapahtumapaikaksi, ja sitä kuvataan yksityiskohtaisesti, minkä jälkeen tutustutaan eksentriseen sankarittareen Adelaide Fouqueen, joka myöhemmin tunnetaan nimellä "Tante Dide" ja josta tulee sekä Rougonin että Macquartin perheiden yhteinen esi-isä. Hänen laillinen poikansa, joka syntyi lyhyestä avioliitosta hänen edesmenneen miehensä, Diden mailla työskennelleen Rougon-nimisen työläisen kanssa, joutuu kasvamaan kahden aviottoman lapsen, pojan ja tytön, rinnalla, jotka ovat peräisin Diden myöhemmästä romanssista salakuljettaja, salametsästäjä ja alkoholisti Macquartin kanssa, samalla kun ikääntyvä Dide vajoaa yhä enemmän mielisairauden ja seniilin dementian rajamailla. Tästä lähtökohdasta seuraavat yhdeksäntoista romaania saavat kaikki keskeiset päähenkilönsä ja jossain määrin myös teemansa. kerronta jatkuu kaksoiskertomuksena, jossa seurataan perheen molempia "haaroja". Näemme Pierre Rougonin (laillisen pojan) pyrkimykset tehdä perinnöttömäksi Macquartin sisaruspuolikkaat, hänen avioliittonsa Felicit Puechin kanssa, joka on paikallisen kauppiaan ahnaasti kunnianhimoinen tytär, ja heidän jatkuvan epäonnistumisensa tavoitellun omaisuuden, maineen ja tunnettuuden saavuttamisessa ahneudesta ja suhteellisen mukavasta elämäntyylistä huolimatta. Lähestyessään vanhuutta Rougonin pariskunta myöntää lopulta tappionsa ja tyytyy murskaantuneena alemman keskiluokan kohtaloonsa, kunnes heidän vanhin poikansa Eug ne ilmoittaa Pariisista, että hänellä on uutisia, jotka saattavat kiinnostaa heitä. Eug ne on tullut yhdeksi tulevan keisari Napoleon III:n läheisimmistä liittolaisista ja ilmoittaa vanhemmilleen, että vallankaappaus on lähellä. Koska Rougonit ovat saaneet sisäpiirin tietoa siitä, kumman puolen taakse tuleva vallankumous on suunnattava, he tekevät useita näennäisen rohkeita tekoja osoittaakseen lojaalia ja vakaata tukeaan Napoleon III:lle ja saavuttavat näin kaupungin vaikutusvaltaisimpien ihmisten ihailun, lähinnä kuninkaallisten, jotka itse pelkäävät osoittavansa liikaa sitoutumista peläten, että he tukevat "väärää hevosta" ja menettävät asemansa ja omaisuutensa.Tämän jälkeen siirrytään Macquart-suvun puolelle, jonka työväenluokan synkkä selviytymiskamppailu asetetaan terävästi vastakkain Rougonien näennäisen vähäpätöisen pyrkimyksen kanssa lisätä varallisuutta ja vaikutusvaltaa hienostoseurapiireissä. Juopuneen kelvottoman ja hullun naisen jälkeläisiä, Zola käytännössä ennustaa Macquartien elämän raadollisuuteen ja kurjuuteen. Zolan perinnöllisyysteoriat, jotka hän esitti tämän romaanin alkuperäisessä esipuheessa, olivat hänen koko filosofiansa kulmakivi ja yksi tärkeimmistä syistä siihen, että hän ryhtyi alun perin toteuttamaan Rougon-Macquart-hanketta niiden havainnollistamiseksi. Nykyään teoriat ovat pitkälti epäuskottavia, mutta ne ovat suurelta osin "läsnä mutta näkymättömiä" useimmissa Rougon-Macquart-sarjan romaaneissa, joten näistä kirjoista voi nauttia ilman Zolan hieman epäilyttävien tieteellisten ajatusten varjostavaa vaikutusta. La Fortune des Rougonin alkuperäisen tarinan luonteen vuoksi teoriat ovat paljon enemmän esillä, ja ne voivat sen vuoksi vaikuttaa hieman raskaalta. Macquartin ja Diden tyttären jälkeläiset Mouret't, kolmas sukuhaaran suku, esitellään sitten, ennen kuin romaanin painopiste palautetaan "nykyhetkeen", vallankaappausyönä, varsin loistavasti kerrotun rakkaustarinan kautta. Idealistinen mutta naivi Silv re Mouret rakastuu hullun lailla viattomaan Miette Chantegreiliin, ja pitkän seurustelun jälkeen he päättävät liittyä tasavaltalaisiin taistellakseen vallankaappausta vastaan. Romaanin loppuosa jatkuu siitä, mihin alkuluku jäi, ja siitä lähtien se on periaatteessa kaksoiskertomus, jossa kerrotaan vanhasta Rougon-pariskunnasta ja heidän yhä machiavellimaisemmista juonittelustaan, jolla he pyrkivät saamaan omaisuuden ja kunnioituksen aseman Plassansissa, rinnakkain Silv re ja Mietten jatkuvan rakkaustarinan kanssa ja tuhoon tuomitun tasavaltalaismiliisin katastrofaalisen yrityksen ottaa kaupunki takaisin. Lopulta Rougonit käyttävät velipuoltaan Antoine Macquartia hyväkseen ja auttavat tahattomasti murskaamaan tasavaltalaisten uhan, ja he saavuttavat elämänsä kunnianhimon, omaisuuden ja suosion. Silv re ja Miette, jotka sitoutuivat niin täydellisesti tuhoon tuomittuun aatteeseen, eivät voi saada tällaista onnellista loppua, ja Zola jättää viisaasti heidän tarinansa synkkään umpikujaan.</w:t>
      </w:r>
    </w:p>
    <w:p>
      <w:r>
        <w:rPr>
          <w:b/>
        </w:rPr>
        <w:t xml:space="preserve">Tulos</w:t>
      </w:r>
    </w:p>
    <w:p>
      <w:r>
        <w:t xml:space="preserve">Mitä tapahtuu Silverelle ja Mietteelle?</w:t>
      </w:r>
    </w:p>
    <w:p>
      <w:r>
        <w:rPr>
          <w:b/>
        </w:rPr>
        <w:t xml:space="preserve">Tulos</w:t>
      </w:r>
    </w:p>
    <w:p>
      <w:r>
        <w:t xml:space="preserve">Mitä tapahtuu, mikä antaa Rougoneille uutta toivoa lisääntyneestä vallasta ja menestyksestä myöhemmin elämässään?</w:t>
      </w:r>
    </w:p>
    <w:p>
      <w:r>
        <w:rPr>
          <w:b/>
        </w:rPr>
        <w:t xml:space="preserve">Tulos</w:t>
      </w:r>
    </w:p>
    <w:p>
      <w:r>
        <w:t xml:space="preserve">Miksi suvussa on kaksi haaraa?</w:t>
      </w:r>
    </w:p>
    <w:p>
      <w:r>
        <w:rPr>
          <w:b/>
        </w:rPr>
        <w:t xml:space="preserve">Tulos</w:t>
      </w:r>
    </w:p>
    <w:p>
      <w:r>
        <w:t xml:space="preserve">Mikä on Silveren suhde Mietteen?</w:t>
      </w:r>
    </w:p>
    <w:p>
      <w:r>
        <w:rPr>
          <w:b/>
        </w:rPr>
        <w:t xml:space="preserve">Tulos</w:t>
      </w:r>
    </w:p>
    <w:p>
      <w:r>
        <w:t xml:space="preserve">Keneen Silvere Mouret rakastuu?</w:t>
      </w:r>
    </w:p>
    <w:p>
      <w:r>
        <w:rPr>
          <w:b/>
        </w:rPr>
        <w:t xml:space="preserve">Tulos</w:t>
      </w:r>
    </w:p>
    <w:p>
      <w:r>
        <w:t xml:space="preserve">Minkä poliittisen ryhmän puolella Miette ja Silvere ovat?</w:t>
      </w:r>
    </w:p>
    <w:p>
      <w:r>
        <w:rPr>
          <w:b/>
        </w:rPr>
        <w:t xml:space="preserve">Tulos</w:t>
      </w:r>
    </w:p>
    <w:p>
      <w:r>
        <w:t xml:space="preserve">Kenen läheinen liittolainen Eugene on?</w:t>
      </w:r>
    </w:p>
    <w:p>
      <w:r>
        <w:rPr>
          <w:b/>
        </w:rPr>
        <w:t xml:space="preserve">Tulos</w:t>
      </w:r>
    </w:p>
    <w:p>
      <w:r>
        <w:t xml:space="preserve">Ketä Rougonit päättävät tukea lähestyvässä vallankaappauksessa?</w:t>
      </w:r>
    </w:p>
    <w:p>
      <w:r>
        <w:rPr>
          <w:b/>
        </w:rPr>
        <w:t xml:space="preserve">Tulos</w:t>
      </w:r>
    </w:p>
    <w:p>
      <w:r>
        <w:t xml:space="preserve">Kuka on Adelaiden aviottomien lasten isä?</w:t>
      </w:r>
    </w:p>
    <w:p>
      <w:r>
        <w:rPr>
          <w:b/>
        </w:rPr>
        <w:t xml:space="preserve">Tulos</w:t>
      </w:r>
    </w:p>
    <w:p>
      <w:r>
        <w:t xml:space="preserve">Kenen kanssa Eugeniesta on tullut läheinen liittolainen?</w:t>
      </w:r>
    </w:p>
    <w:p>
      <w:r>
        <w:rPr>
          <w:b/>
        </w:rPr>
        <w:t xml:space="preserve">Tulos</w:t>
      </w:r>
    </w:p>
    <w:p>
      <w:r>
        <w:t xml:space="preserve">Mikä on Felicite Puechin suhde Pierre Rouganiin?</w:t>
      </w:r>
    </w:p>
    <w:p>
      <w:r>
        <w:rPr>
          <w:b/>
        </w:rPr>
        <w:t xml:space="preserve">Tulos</w:t>
      </w:r>
    </w:p>
    <w:p>
      <w:r>
        <w:t xml:space="preserve">Ketä Rougonit käyttävät hyväkseen auttaakseen heitä murskaamaan republikaanien uhan?</w:t>
      </w:r>
    </w:p>
    <w:p>
      <w:r>
        <w:rPr>
          <w:b/>
        </w:rPr>
        <w:t xml:space="preserve">Tulos</w:t>
      </w:r>
    </w:p>
    <w:p>
      <w:r>
        <w:t xml:space="preserve">Kuka on Adelaiden laillisen pojan isä?</w:t>
      </w:r>
    </w:p>
    <w:p>
      <w:r>
        <w:rPr>
          <w:b/>
        </w:rPr>
        <w:t xml:space="preserve">Tulos</w:t>
      </w:r>
    </w:p>
    <w:p>
      <w:r>
        <w:t xml:space="preserve">Millaisissa taloudellisissa oloissa Pierren aviottomat sisarukset elävät?</w:t>
      </w:r>
    </w:p>
    <w:p>
      <w:r>
        <w:rPr>
          <w:b/>
        </w:rPr>
        <w:t xml:space="preserve">Tulos</w:t>
      </w:r>
    </w:p>
    <w:p>
      <w:r>
        <w:t xml:space="preserve">Kumpi sukuhaaroista menestyy lopulta?</w:t>
      </w:r>
    </w:p>
    <w:p>
      <w:r>
        <w:rPr>
          <w:b/>
        </w:rPr>
        <w:t xml:space="preserve">Tulos</w:t>
      </w:r>
    </w:p>
    <w:p>
      <w:r>
        <w:t xml:space="preserve">Mistä kaupungista Eugene raportoi?</w:t>
      </w:r>
    </w:p>
    <w:p>
      <w:r>
        <w:rPr>
          <w:b/>
        </w:rPr>
        <w:t xml:space="preserve">Tulos</w:t>
      </w:r>
    </w:p>
    <w:p>
      <w:r>
        <w:t xml:space="preserve">Kenen kanssa rougalaiset liittoutuvat murskatakseen republikaanisen miliisin?</w:t>
      </w:r>
    </w:p>
    <w:p>
      <w:r>
        <w:rPr>
          <w:b/>
        </w:rPr>
        <w:t xml:space="preserve">Tulos</w:t>
      </w:r>
    </w:p>
    <w:p>
      <w:r>
        <w:t xml:space="preserve">Miten suvun kolmatta sukuhaaraa, Mouretsia, kuvataan?</w:t>
      </w:r>
    </w:p>
    <w:p>
      <w:r>
        <w:rPr>
          <w:b/>
        </w:rPr>
        <w:t xml:space="preserve">Tulos</w:t>
      </w:r>
    </w:p>
    <w:p>
      <w:r>
        <w:t xml:space="preserve">Mitä Zola yrittää väittää yhteiskunnallisesti Macquartien ja Roganien rinnakkaisilla tarinoilla?</w:t>
      </w:r>
    </w:p>
    <w:p>
      <w:r>
        <w:rPr>
          <w:b/>
        </w:rPr>
        <w:t xml:space="preserve">Tulos</w:t>
      </w:r>
    </w:p>
    <w:p>
      <w:r>
        <w:t xml:space="preserve">Kenet Pierre Rougon yrittää tehdä perinnöttömäksi?</w:t>
      </w:r>
    </w:p>
    <w:p>
      <w:r>
        <w:rPr>
          <w:b/>
        </w:rPr>
        <w:t xml:space="preserve">Tulos</w:t>
      </w:r>
    </w:p>
    <w:p>
      <w:r>
        <w:t xml:space="preserve">Vertaile ja aseta vastakkain Rougonien ja Macquartien elämäntavat?</w:t>
      </w:r>
    </w:p>
    <w:p>
      <w:r>
        <w:rPr>
          <w:b/>
        </w:rPr>
        <w:t xml:space="preserve">Tulos</w:t>
      </w:r>
    </w:p>
    <w:p>
      <w:r>
        <w:t xml:space="preserve">Kuinka monta romaania Zola kirjoitti näistä hahmoista?</w:t>
      </w:r>
    </w:p>
    <w:p>
      <w:r>
        <w:rPr>
          <w:b/>
        </w:rPr>
        <w:t xml:space="preserve">Tulos</w:t>
      </w:r>
    </w:p>
    <w:p>
      <w:r>
        <w:t xml:space="preserve">Mihin yhteiskuntatieteelliseen teoriaan Zola perustaa romaaninsa, ja onko se yhä uskottava?</w:t>
      </w:r>
    </w:p>
    <w:p>
      <w:r>
        <w:rPr>
          <w:b/>
        </w:rPr>
        <w:t xml:space="preserve">Tulos</w:t>
      </w:r>
    </w:p>
    <w:p>
      <w:r>
        <w:t xml:space="preserve">Mikä on Eugenien suhde Pierreen ja Feliciteen?</w:t>
      </w:r>
    </w:p>
    <w:p>
      <w:r>
        <w:rPr>
          <w:b/>
        </w:rPr>
        <w:t xml:space="preserve">Tulos</w:t>
      </w:r>
    </w:p>
    <w:p>
      <w:r>
        <w:t xml:space="preserve">Mihin fiktiivinen Plassonsin kaupunki perustuu?</w:t>
      </w:r>
    </w:p>
    <w:p>
      <w:r>
        <w:rPr>
          <w:b/>
        </w:rPr>
        <w:t xml:space="preserve">Tulos</w:t>
      </w:r>
    </w:p>
    <w:p>
      <w:r>
        <w:t xml:space="preserve">Mitä Eugene kertoo vanhemmilleen?</w:t>
      </w:r>
    </w:p>
    <w:p>
      <w:r>
        <w:rPr>
          <w:b/>
        </w:rPr>
        <w:t xml:space="preserve">Tulos</w:t>
      </w:r>
    </w:p>
    <w:p>
      <w:r>
        <w:t xml:space="preserve">Miksi rojalistit pelkäävät osoittaa liikaa sitoutumista?</w:t>
      </w:r>
    </w:p>
    <w:p>
      <w:r>
        <w:rPr>
          <w:b/>
        </w:rPr>
        <w:t xml:space="preserve">Tulos</w:t>
      </w:r>
    </w:p>
    <w:p>
      <w:r>
        <w:t xml:space="preserve">Kuka on Tante Dide?</w:t>
      </w:r>
    </w:p>
    <w:p>
      <w:r>
        <w:rPr>
          <w:b/>
        </w:rPr>
        <w:t xml:space="preserve">Tulos</w:t>
      </w:r>
    </w:p>
    <w:p>
      <w:r>
        <w:t xml:space="preserve">Kenen kanssa Pierre Rougon on naimisissa?</w:t>
      </w:r>
    </w:p>
    <w:p>
      <w:r>
        <w:rPr>
          <w:b/>
        </w:rPr>
        <w:t xml:space="preserve">Esimerkki 3.922</w:t>
      </w:r>
    </w:p>
    <w:p>
      <w:r>
        <w:t xml:space="preserve"> Entinen Las Vegasin showtyttö Rachel Phelps (Margaret Whitton) on perinyt Cleveland Indiansin baseball-joukkueen edesmenneeltä mieheltään. Phelps on saanut tuottoisan sopimuksen joukkueen siirtämisestä Miamiin, ja hän pyrkii laukaisemaan joukkueen ja Clevelandin välisessä sopimuksessa olevan pakolausekkeen, jos kauden kävijämäärät laskevat alle vähimmäistason. Tätä varten hän antaa potkut suurimmalle osalle nykyisistä pelaajista ja antaa uuden toimitusjohtajansa Charlie Donovanin hankkia uusia pelaajia ikääntyvien veteraanien ja kokemattomien tulokkaiden joukosta toivoen saavansa aikaan kaikkien aikojen huonoimman joukkueen, joka varmasti aiheuttaisi kävijämäärien laskun. Phelps palkkaa joukkueen johtoon Toledo Mud Hensin entisen valmentajan Lou Brownin. Tucsonissa pidettävien kevätharjoitusten aikana Brown ja veteraani-sieppari Jake Taylor huomaavat, että uudessa joukkueessa on useita ihmissuhdeongelmia sekä heidän omia kamppailujaan pelin kanssa, kuten Indiansin ainoan pitkäaikaisen sopimuksen tehneen pelaajan Roger Dornin primadonnamainen luonne ja veteraanisyöttäjä Eddie Harrisin heikko käsivarsi, jonka on pakko lääkitä syöttöjään pysyäkseen kilpailukykyisenä. Kauden alkaessa joukkue ei pysty voittamaan näitä ongelmia ja aloittaa tappioputken. Heidän tulokas syöttäjänsä Ricky Vaughnilla on uskomattoman nopea pallo, mutta hänellä on huono hallinta, minkä vuoksi häntä kutsutaan "Wild Thingiksi". Sattumalta Brown kuitenkin huomaa, että Vaughnilla on näköongelmia, ja kun hänelle asennetaan silmälasit, hänen syöttönsä paranee huomattavasti, ja hän auttaa Indiansia voittojen sarjaan. Muu joukkue kokoontuu tämän taakse, jättää henkilökohtaiset ongelmat syrjään ja yhdistää voimansa, jotta Indians nousee divisioonan sarjataulukossa korkeammalle. Phelps yrittää masentaa joukkuetta ottamalla heiltä pois ylellisyyksiä, kuten yksityiskoneen, mutta joukkue pysyy silti vahvana, ja näyttää siltä, että sillä on mahdollisuus voittaa divisioona. Samaan aikaan Taylor saa selville, että hänen entinen tyttöystävänsä Lynn asuu Clevelandissa, ja yrittää saada tämän palaamaan hänen luokseen, vaikka hän on saanut tietää, että Lynn on mennyt kihloihin uuden sulhasen kanssa.Kun Phelpsin alkuperäinen suunnitelma epäonnistuu, hän päättää, että hän mitätöi sopimuksen tarkoituksella taloudellisista seuraamuksista huolimatta ja siirtää joukkueen Miamiin siitä huolimatta. Donovan välittää tämän Brownille, joka ilmoittaa joukkueelle, että vaikka joukkue menestyisi kuinka hyvin, se saa kauden jälkeen potkut. Taylor saa muut olemaan samaa mieltä siitä, että heidän pitäisi tehdä parhaansa ja voittaa divisioona. Kannustaakseen joukkuetta Brown käyttää peitettyä pahvista seisomakuvaa Phelpsistä hänen showgirl-ajoiltaan, ja hän irrottaa kannesta palan jokaisesta voitetusta pelistä. Joukkue onnistuu voittamaan divisioonan New York Yankeesin kanssa, mikä johtaa yhden ottelun mittaisiin pudotuspeleihin, joissa ratkaistaan mestaruus. Clevelandissa pelattavassa pudotuspelissä Yankees menee aikaisin johtoon, mutta Pedro Cerrano pystyy voittamaan kyvyttömyytensä lyödä kaarevaa lyöntiä ja lyö kunnarin tasoittaakseen pelin. Yhdeksännen vuoroparin alkuun, kun pesät ovat täynnä ja Yankeesin voimahyökkääjä Clu Haywood on mailalla, Brown antaa Vaughnin syöttää helpotusta huolimatta aiemmista yhteenotoista, joita Vaughnilla on ollut Haywoodin kanssa. Vaughn onnistuu lyömään Haywoodin ulos, jolloin Indians pääsee lyömään. Kun peli on tasan ja Indiansilla on kaksi ulosajoa, nopea Willie "Mays" Hayes pääsee singlellä pesälle ja varastaa sitten toisen pesän. Taylor nousee ylös, ja Brownille antamansa merkin jälkeen hän heittää lyönnin keskikentälle. Yankeesin ollessa valmistautunut pitkään peliin, Taylor tekee sen sijaan syötön, jolloin Hayes pääsee turvallisesti kotiin ja voittaa pelin. Joukkue ja yleisö puhkeavat hurraahuutoihin, kun Phelps tajuaa, ettei hän todennäköisesti pysty siirtämään joukkuetta tämän jälkeen. Kun joukkue juhlii, Taylor näkee katsomossa Lynnin, jolla ei enää ole kihlasormusta. He ryntäävät halaamaan toisiaan kaupungin juhliessa voittoa.</w:t>
      </w:r>
    </w:p>
    <w:p>
      <w:r>
        <w:rPr>
          <w:b/>
        </w:rPr>
        <w:t xml:space="preserve">Tulos</w:t>
      </w:r>
    </w:p>
    <w:p>
      <w:r>
        <w:t xml:space="preserve">Miten Rickyn syöttötyöskentely parani?</w:t>
      </w:r>
    </w:p>
    <w:p>
      <w:r>
        <w:rPr>
          <w:b/>
        </w:rPr>
        <w:t xml:space="preserve">Tulos</w:t>
      </w:r>
    </w:p>
    <w:p>
      <w:r>
        <w:t xml:space="preserve">Kenellä pelaajalla oli pisin historia Indiansin kanssa?</w:t>
      </w:r>
    </w:p>
    <w:p>
      <w:r>
        <w:rPr>
          <w:b/>
        </w:rPr>
        <w:t xml:space="preserve">Tulos</w:t>
      </w:r>
    </w:p>
    <w:p>
      <w:r>
        <w:t xml:space="preserve">Minkä joukkueen Rachel perii kuolleelta isältään?</w:t>
      </w:r>
    </w:p>
    <w:p>
      <w:r>
        <w:rPr>
          <w:b/>
        </w:rPr>
        <w:t xml:space="preserve">Tulos</w:t>
      </w:r>
    </w:p>
    <w:p>
      <w:r>
        <w:t xml:space="preserve">Milloin huomattiin, että joukkuetoverit eivät tulleet toimeen keskenään?</w:t>
      </w:r>
    </w:p>
    <w:p>
      <w:r>
        <w:rPr>
          <w:b/>
        </w:rPr>
        <w:t xml:space="preserve">Tulos</w:t>
      </w:r>
    </w:p>
    <w:p>
      <w:r>
        <w:t xml:space="preserve">Miten Rachelista tuli baseball-joukkueen omistaja?</w:t>
      </w:r>
    </w:p>
    <w:p>
      <w:r>
        <w:rPr>
          <w:b/>
        </w:rPr>
        <w:t xml:space="preserve">Tulos</w:t>
      </w:r>
    </w:p>
    <w:p>
      <w:r>
        <w:t xml:space="preserve">Kenet Cleveland kohtaa pudotuspeleissä?</w:t>
      </w:r>
    </w:p>
    <w:p>
      <w:r>
        <w:rPr>
          <w:b/>
        </w:rPr>
        <w:t xml:space="preserve">Tulos</w:t>
      </w:r>
    </w:p>
    <w:p>
      <w:r>
        <w:t xml:space="preserve">Millä kannustimella Brown kannusti joukkuetta voittamaan?</w:t>
      </w:r>
    </w:p>
    <w:p>
      <w:r>
        <w:rPr>
          <w:b/>
        </w:rPr>
        <w:t xml:space="preserve">Tulos</w:t>
      </w:r>
    </w:p>
    <w:p>
      <w:r>
        <w:t xml:space="preserve">Mitä Taylor tekee voittaakseen pelin Indiansille?</w:t>
      </w:r>
    </w:p>
    <w:p>
      <w:r>
        <w:rPr>
          <w:b/>
        </w:rPr>
        <w:t xml:space="preserve">Tulos</w:t>
      </w:r>
    </w:p>
    <w:p>
      <w:r>
        <w:t xml:space="preserve">Mistä Taylor ilmoittaa, että hän aikoo lyödä palloa Yankeesia vastaan?</w:t>
      </w:r>
    </w:p>
    <w:p>
      <w:r>
        <w:rPr>
          <w:b/>
        </w:rPr>
        <w:t xml:space="preserve">Tulos</w:t>
      </w:r>
    </w:p>
    <w:p>
      <w:r>
        <w:t xml:space="preserve">Mitä Rachel tekee demoralisoidakseen joukkueen?</w:t>
      </w:r>
    </w:p>
    <w:p>
      <w:r>
        <w:rPr>
          <w:b/>
        </w:rPr>
        <w:t xml:space="preserve">Tulos</w:t>
      </w:r>
    </w:p>
    <w:p>
      <w:r>
        <w:t xml:space="preserve">Mikä on tulokas syöttäjä Ricky Vaughnin lempinimi?</w:t>
      </w:r>
    </w:p>
    <w:p>
      <w:r>
        <w:rPr>
          <w:b/>
        </w:rPr>
        <w:t xml:space="preserve">Tulos</w:t>
      </w:r>
    </w:p>
    <w:p>
      <w:r>
        <w:t xml:space="preserve">Mitä joukkueelle tapahtuu, jos tarpeeksi moni ei tule katsomaan pelejä?</w:t>
      </w:r>
    </w:p>
    <w:p>
      <w:r>
        <w:rPr>
          <w:b/>
        </w:rPr>
        <w:t xml:space="preserve">Tulos</w:t>
      </w:r>
    </w:p>
    <w:p>
      <w:r>
        <w:t xml:space="preserve">Mihin Phelps haluaa lähettää Indians-joukkueen, koska se tekee tuottoisen sopimuksen?</w:t>
      </w:r>
    </w:p>
    <w:p>
      <w:r>
        <w:rPr>
          <w:b/>
        </w:rPr>
        <w:t xml:space="preserve">Tulos</w:t>
      </w:r>
    </w:p>
    <w:p>
      <w:r>
        <w:t xml:space="preserve">Miten Vaughn paranee syöttäjänä?</w:t>
      </w:r>
    </w:p>
    <w:p>
      <w:r>
        <w:rPr>
          <w:b/>
        </w:rPr>
        <w:t xml:space="preserve">Tulos</w:t>
      </w:r>
    </w:p>
    <w:p>
      <w:r>
        <w:t xml:space="preserve">Minkä joukkueen kanssa Cleveland Indians on tasapisteissä divisioonassa?</w:t>
      </w:r>
    </w:p>
    <w:p>
      <w:r>
        <w:rPr>
          <w:b/>
        </w:rPr>
        <w:t xml:space="preserve">Tulos</w:t>
      </w:r>
    </w:p>
    <w:p>
      <w:r>
        <w:t xml:space="preserve">Miten Brown houkuttelee joukkueen voittamaan?</w:t>
      </w:r>
    </w:p>
    <w:p>
      <w:r>
        <w:rPr>
          <w:b/>
        </w:rPr>
        <w:t xml:space="preserve">Tulos</w:t>
      </w:r>
    </w:p>
    <w:p>
      <w:r>
        <w:t xml:space="preserve">Kuinka monta suunnitelmaa Rachelilla oli siirtää joukkue Miamiin?</w:t>
      </w:r>
    </w:p>
    <w:p>
      <w:r>
        <w:rPr>
          <w:b/>
        </w:rPr>
        <w:t xml:space="preserve">Tulos</w:t>
      </w:r>
    </w:p>
    <w:p>
      <w:r>
        <w:t xml:space="preserve">Kuka teki Indiansin viimeisen playoff-juoksun?</w:t>
      </w:r>
    </w:p>
    <w:p>
      <w:r>
        <w:rPr>
          <w:b/>
        </w:rPr>
        <w:t xml:space="preserve">Tulos</w:t>
      </w:r>
    </w:p>
    <w:p>
      <w:r>
        <w:t xml:space="preserve">Mikä on Rachel Phelpsin entinen ammatti?</w:t>
      </w:r>
    </w:p>
    <w:p>
      <w:r>
        <w:rPr>
          <w:b/>
        </w:rPr>
        <w:t xml:space="preserve">Tulos</w:t>
      </w:r>
    </w:p>
    <w:p>
      <w:r>
        <w:t xml:space="preserve">Miksi Rachel haluaa laukaista pakolausekkeen?</w:t>
      </w:r>
    </w:p>
    <w:p>
      <w:r>
        <w:rPr>
          <w:b/>
        </w:rPr>
        <w:t xml:space="preserve">Tulos</w:t>
      </w:r>
    </w:p>
    <w:p>
      <w:r>
        <w:t xml:space="preserve">Kuka on Indiansin uusi manageri?</w:t>
      </w:r>
    </w:p>
    <w:p>
      <w:r>
        <w:rPr>
          <w:b/>
        </w:rPr>
        <w:t xml:space="preserve">Tulos</w:t>
      </w:r>
    </w:p>
    <w:p>
      <w:r>
        <w:t xml:space="preserve">Kenen peli päättyi tasan?</w:t>
      </w:r>
    </w:p>
    <w:p>
      <w:r>
        <w:rPr>
          <w:b/>
        </w:rPr>
        <w:t xml:space="preserve">Tulos</w:t>
      </w:r>
    </w:p>
    <w:p>
      <w:r>
        <w:t xml:space="preserve">Kenet Vaughn lyö ulos Yankeesin kanssa pelatussa pudotuspeliottelussa yhdeksännessä vuoroparissa?</w:t>
      </w:r>
    </w:p>
    <w:p>
      <w:r>
        <w:rPr>
          <w:b/>
        </w:rPr>
        <w:t xml:space="preserve">Tulos</w:t>
      </w:r>
    </w:p>
    <w:p>
      <w:r>
        <w:t xml:space="preserve">Mikä on Ricky Vaughnin lempinimi?</w:t>
      </w:r>
    </w:p>
    <w:p>
      <w:r>
        <w:rPr>
          <w:b/>
        </w:rPr>
        <w:t xml:space="preserve">Tulos</w:t>
      </w:r>
    </w:p>
    <w:p>
      <w:r>
        <w:t xml:space="preserve">Kuka on joukkueen primadonna?</w:t>
      </w:r>
    </w:p>
    <w:p>
      <w:r>
        <w:rPr>
          <w:b/>
        </w:rPr>
        <w:t xml:space="preserve">Tulos</w:t>
      </w:r>
    </w:p>
    <w:p>
      <w:r>
        <w:t xml:space="preserve">Rachel saa tuottoisan sopimuksen joukkueen siirtämisestä mihin kaupunkiin?</w:t>
      </w:r>
    </w:p>
    <w:p>
      <w:r>
        <w:rPr>
          <w:b/>
        </w:rPr>
        <w:t xml:space="preserve">Tulos</w:t>
      </w:r>
    </w:p>
    <w:p>
      <w:r>
        <w:t xml:space="preserve">Lou Brown oli minkä entisen joukkueen valmentaja?</w:t>
      </w:r>
    </w:p>
    <w:p>
      <w:r>
        <w:rPr>
          <w:b/>
        </w:rPr>
        <w:t xml:space="preserve">Tulos</w:t>
      </w:r>
    </w:p>
    <w:p>
      <w:r>
        <w:t xml:space="preserve">Minkä baseball-joukkueen Rachel Phelps perii kuolleelta mieheltään?</w:t>
      </w:r>
    </w:p>
    <w:p>
      <w:r>
        <w:rPr>
          <w:b/>
        </w:rPr>
        <w:t xml:space="preserve">Tulos</w:t>
      </w:r>
    </w:p>
    <w:p>
      <w:r>
        <w:t xml:space="preserve">Missä pidetään Indiansin kevätharjoitukset?</w:t>
      </w:r>
    </w:p>
    <w:p>
      <w:r>
        <w:rPr>
          <w:b/>
        </w:rPr>
        <w:t xml:space="preserve">Esimerkki 3.923</w:t>
      </w:r>
    </w:p>
    <w:p>
      <w:r>
        <w:t xml:space="preserve"> Craigin ja naapuruston kiusaajan Deebon tappelun jälkeen huhu leviää, että Deebo vapautuu pian vankilasta ja tulee etsimään Craigia. Tämän seurauksena Craigin isä Willie päättää antaa Craigin asua setänsä Elroyn ja serkkunsa Day-Dayn luona Rancho Cucamongassa.Aluksi elämä sedän ja serkun luona vaikuttaa ihanteelliselta, mutta pian syntyy ongelmia. Vaikka hänen perheensä on voittanut lotossa, Day-Day ilmoittaa Craigille, ettei hänen perheensä ole enää rikas. Kun heidän voitoistaan on vähennetty verot, heille on jäänyt vain talo ja Day-Dayn BMW. Tämän vuoksi Day-Daylla on yhä työpaikka Pinky'sissä, paikallisessa levykaupassa." Day-Dayn raskaana oleva ex-tyttöystävä D'Wana on vihainen heidän erostaan. Hän vandalisoi miehen autoa, suihkuttaa pippurisumutetta ja uhkaa palata takaisin siskonsa Baby D:n kanssa.Naapurissa asuu chicano-roistojen perhe, Jokerin veljekset, ja Day-Day ja Craig saavat tietää heidän huumekaupoista rouva Ho-Kymiltä. Craig huomaa heidän siskonsa Karlan, mutta Day-Day varoittaa häntä pysymään erossa hänestä, koska heidän ja Jokerin veljesten välillä on jännitteitä. Postinkantaja antaa Craigille ilmoituksen talon huutokaupasta ja hän menee levykauppaan ilmoittamaan siitä Day-Daylle. kun Craig saapuu levykauppaan, hän näkee Day-Dayn ahdistelevan asiakasta hänen tuomansa CD:n kauheudesta. Craig kyllästyy heti asiakkaaseen ja heittää hänet ulos ja kertoo Day-Daylle kirjeestä, jonka he saivat postissa. Kun Day-Day alkaa sekoilla, Roach vastaa D'wanan ja Baby D:n puhelinsoittoon, jossa uhataan tulla kauppaan ja hälyttää hänet. Day-Day juoksee sen jälkeen ovelle ja lukitsee sen. kun D'wana ja Baby D pääsevät ovelle ja huomaavat sen olevan lukossa, he paukuttavat ovea vaatien sisäänpääsyä. Kun Craig päästää heidät sisään, D'wana kysyy heti Day-Dayta, ja kun häneltä evätään pääsy, hän teeskentelee etsivänsä CD-levyä. D'wana huomaa Day-Dayn, joka sanoi, että hänen piti mennä vessaan, ja Baby D ja D'wana ajavat hänet ulos takaovesta. Myöhemmin kaverit pääsevät takaisin kauppaan rentoutumaan ja puhumaan siitä, mitä viime aikoina on tapahtunut. Kavereiden ollessa sisällä levykaupassa D'wana ja Baby D ovat edelleen ulkona ahdistelemassa Day-Dayta heittämällä tiilen hänen BMW:nsä tuulilasiin. pian tämän tilanteen jälkeen levykaupan omistaja Pinky palaa ja luulee Craigia varkaaksi, joka yrittää ryöstää hänen liikkeensä. Tappelun jälkeen Pinky antaa Craigille potkut sekä Day-Daylle että Roachille.Day-Day on aiemmin saanut maksamattomia veroja koskevan huomautuksen ja on äärimmäisen vihainen Craigille, joka sai hänet erotetuksi. Kun he miettivät ratkaisua ja Roach yrittää lähteä, hän liukastuu rullalautallaan, jonka päälle Jokeri-veljekset ajavat tahallaan. He näkevät, kun vanhin Jokeri-veli ottaa takakontista epäilyttävän hydraulipumpun. He päättävät selvittää, mitä pumpun sisällä on, ja Roach harhauttaa Chicoa brownieen piilotetulla kroonikolla. Craig ja Day-Day onnistuvat murtautumaan Jokereiden taloon, ja Craig huomaa hydraulipumpun sisältävän suuren määrän huumerahoja ja varastaa osan niistä. Tämän jälkeen Craig menee Karlan makuuhuoneeseen, mikä tekee vaikutuksen Karlaan, ja hän kertoo Craigille koko tarinan. Naapurustossa oli rauhallista, kunnes hänen veljensä pääsivät vankilasta ottamalla talon haltuunsa ja ovat suoranainen syy hänen vanhempiensa henkiseen romahdukseen. Karla ja hänen vanhempansa yrittivät välttää veljiään säästämällä rahaa ja muuttamalla pois, toivoen, että se estäisi heitä jäämästä vankilaan. Karla mainitsee kuitenkin, että se vain rohkaisi Jokeria ja heidän veljiään seuraamaan heitä kaikkialle. Tämän kuultuaan Craig rohkaistuu palauttamaan rauhan Rancho Cucamongaan ja auttamaan Karlaa laittamaan veljensä takaisin vankilaan. day-Day ja Roach hermostuvat Craigin pitkittyneestä poissaolosta ja yrittävät löytää hänet. He koputtavat oveen, ja heitä tervehtivät kolme veljestä, jotka ovat aseistautuneet käsiaseilla ja automaattikivääreillä ja ottavat heidät panttivangeiksi huomattuaan, että heidän rahansa on varastettu. Kun Craig tajuaa, ettei Day-Day ole palannut kotiin, hän, Willie, joka saapuu paikalle saatuaan "viestin", että Craig oli pulassa, ja Elroy suunnittelevat pelastusoperaatiota. Willie ja Elroy ottavat kiinni Jokerin pikkuveljet, Lil' Jokerin ja Baby Jokerin. tämän jälkeen Craigin ja Jokerin välillä syntyy tappelu, kun taas Day-Day ja Roach vapautetaan Elroyn toimesta. Tappelun jälkeen, jossa Jokeri tähtää automaattikiväärillä Craigia, Day-Dayta ja Roachia, hänet tyrmätään takaapäin Deebon toimesta, joka yhdessä Tyronen kanssa oli hiipinyt Willien autoon nähtyään Willien ravintolan vessassa ja huijattuaan häntä luulemaan, että Craig oli pulassa. Tyrone ottaa tajuttomalta Jokerilta Jokerin kiväärin ja antaa sen Deebolle, jotta tämä voi kostaa Craigille. Valitettavasti Chico, Jokerin koira, hyökkää Deebon ja Tyronen kimppuun. Poliisi saapuu pian tämän jälkeen ja pidättää Deebon, Tyronen ja Jokerin veljekset. Tämä antaa Craigille tilaisuuden häipyä hydraulipumpun ja käteisen kanssa, mikä ei jää Jokereilta huomaamatta, kun hänet ja hänen veljensä sekä Deebo ja Tyrone viedään pois.Craig, Day-Day ja Elroy jakavat rahat, ja Elroy ilmaisee kiitollisuutensa Craigille, kun Craig ja Willie lähtevät takaisin South Centraliin. Craigin lähtiessä hän näkee D'wanan ajavan Day-Dayn BMW:n eteen ja näkee Baby D:n nousevan ulos ja heittävän tiilen takalasin läpi, ja molemmat lähtevät nauraen karkuun.</w:t>
      </w:r>
    </w:p>
    <w:p>
      <w:r>
        <w:rPr>
          <w:b/>
        </w:rPr>
        <w:t xml:space="preserve">Tulos</w:t>
      </w:r>
    </w:p>
    <w:p>
      <w:r>
        <w:t xml:space="preserve">Mitkä ovat Jokerin nuorempien veljien nimet?</w:t>
      </w:r>
    </w:p>
    <w:p>
      <w:r>
        <w:rPr>
          <w:b/>
        </w:rPr>
        <w:t xml:space="preserve">Tulos</w:t>
      </w:r>
    </w:p>
    <w:p>
      <w:r>
        <w:t xml:space="preserve">Miksi Craigin serkku työskentelee levy-yhtiössä?</w:t>
      </w:r>
    </w:p>
    <w:p>
      <w:r>
        <w:rPr>
          <w:b/>
        </w:rPr>
        <w:t xml:space="preserve">Tulos</w:t>
      </w:r>
    </w:p>
    <w:p>
      <w:r>
        <w:t xml:space="preserve">Ketä Pinky ampuu?</w:t>
      </w:r>
    </w:p>
    <w:p>
      <w:r>
        <w:rPr>
          <w:b/>
        </w:rPr>
        <w:t xml:space="preserve">Tulos</w:t>
      </w:r>
    </w:p>
    <w:p>
      <w:r>
        <w:t xml:space="preserve">Miten Craig haluaa auttaa Karlaa? </w:t>
      </w:r>
    </w:p>
    <w:p>
      <w:r>
        <w:rPr>
          <w:b/>
        </w:rPr>
        <w:t xml:space="preserve">Tulos</w:t>
      </w:r>
    </w:p>
    <w:p>
      <w:r>
        <w:t xml:space="preserve">Miksi Day-Dayn naapurit saivat hermoromahduksen?</w:t>
      </w:r>
    </w:p>
    <w:p>
      <w:r>
        <w:rPr>
          <w:b/>
        </w:rPr>
        <w:t xml:space="preserve">Tulos</w:t>
      </w:r>
    </w:p>
    <w:p>
      <w:r>
        <w:t xml:space="preserve">Mitä hydraulipumpussa on?</w:t>
      </w:r>
    </w:p>
    <w:p>
      <w:r>
        <w:rPr>
          <w:b/>
        </w:rPr>
        <w:t xml:space="preserve">Tulos</w:t>
      </w:r>
    </w:p>
    <w:p>
      <w:r>
        <w:t xml:space="preserve">Kuinka monta veljeä Karlalla on?</w:t>
      </w:r>
    </w:p>
    <w:p>
      <w:r>
        <w:rPr>
          <w:b/>
        </w:rPr>
        <w:t xml:space="preserve">Tulos</w:t>
      </w:r>
    </w:p>
    <w:p>
      <w:r>
        <w:t xml:space="preserve">Kuka oli Roachin pomo?</w:t>
      </w:r>
    </w:p>
    <w:p>
      <w:r>
        <w:rPr>
          <w:b/>
        </w:rPr>
        <w:t xml:space="preserve">Tulos</w:t>
      </w:r>
    </w:p>
    <w:p>
      <w:r>
        <w:t xml:space="preserve">Missä levykaupassa Day-Day työskentelee?</w:t>
      </w:r>
    </w:p>
    <w:p>
      <w:r>
        <w:rPr>
          <w:b/>
        </w:rPr>
        <w:t xml:space="preserve">Tulos</w:t>
      </w:r>
    </w:p>
    <w:p>
      <w:r>
        <w:t xml:space="preserve">Mitä Craig tekee hydraulipumpusta saaduilla rahoilla?</w:t>
      </w:r>
    </w:p>
    <w:p>
      <w:r>
        <w:rPr>
          <w:b/>
        </w:rPr>
        <w:t xml:space="preserve">Tulos</w:t>
      </w:r>
    </w:p>
    <w:p>
      <w:r>
        <w:t xml:space="preserve">Miten BMW vaurioitui?</w:t>
      </w:r>
    </w:p>
    <w:p>
      <w:r>
        <w:rPr>
          <w:b/>
        </w:rPr>
        <w:t xml:space="preserve">Tulos</w:t>
      </w:r>
    </w:p>
    <w:p>
      <w:r>
        <w:t xml:space="preserve">Miksi Craigin isä lähettää hänet setänsä luokse?</w:t>
      </w:r>
    </w:p>
    <w:p>
      <w:r>
        <w:rPr>
          <w:b/>
        </w:rPr>
        <w:t xml:space="preserve">Tulos</w:t>
      </w:r>
    </w:p>
    <w:p>
      <w:r>
        <w:t xml:space="preserve">Miten Craig asuu chicagolaisen roistoperheen naapurissa?</w:t>
      </w:r>
    </w:p>
    <w:p>
      <w:r>
        <w:rPr>
          <w:b/>
        </w:rPr>
        <w:t xml:space="preserve">Tulos</w:t>
      </w:r>
    </w:p>
    <w:p>
      <w:r>
        <w:t xml:space="preserve">Kuka häpäisi Day-Dayn auton?</w:t>
      </w:r>
    </w:p>
    <w:p>
      <w:r>
        <w:rPr>
          <w:b/>
        </w:rPr>
        <w:t xml:space="preserve">Tulos</w:t>
      </w:r>
    </w:p>
    <w:p>
      <w:r>
        <w:t xml:space="preserve">Miksi Day-Day pyytää Craigia pysymään erossa Karlasta?</w:t>
      </w:r>
    </w:p>
    <w:p>
      <w:r>
        <w:rPr>
          <w:b/>
        </w:rPr>
        <w:t xml:space="preserve">Tulos</w:t>
      </w:r>
    </w:p>
    <w:p>
      <w:r>
        <w:t xml:space="preserve">Kuinka monta tappelua Craigilla oli tarinassa?</w:t>
      </w:r>
    </w:p>
    <w:p>
      <w:r>
        <w:rPr>
          <w:b/>
        </w:rPr>
        <w:t xml:space="preserve">Tulos</w:t>
      </w:r>
    </w:p>
    <w:p>
      <w:r>
        <w:t xml:space="preserve">Kenet poliisi pidättää?</w:t>
      </w:r>
    </w:p>
    <w:p>
      <w:r>
        <w:rPr>
          <w:b/>
        </w:rPr>
        <w:t xml:space="preserve">Tulos</w:t>
      </w:r>
    </w:p>
    <w:p>
      <w:r>
        <w:t xml:space="preserve">Keitä ovat naapurissa asuvat huumekauppiaita?</w:t>
      </w:r>
    </w:p>
    <w:p>
      <w:r>
        <w:rPr>
          <w:b/>
        </w:rPr>
        <w:t xml:space="preserve">Tulos</w:t>
      </w:r>
    </w:p>
    <w:p>
      <w:r>
        <w:t xml:space="preserve">Kenelle Tyrone antoi Jokerin aseen?</w:t>
      </w:r>
    </w:p>
    <w:p>
      <w:r>
        <w:rPr>
          <w:b/>
        </w:rPr>
        <w:t xml:space="preserve">Tulos</w:t>
      </w:r>
    </w:p>
    <w:p>
      <w:r>
        <w:t xml:space="preserve">Kuka on naapuruston kiusaaja?</w:t>
      </w:r>
    </w:p>
    <w:p>
      <w:r>
        <w:rPr>
          <w:b/>
        </w:rPr>
        <w:t xml:space="preserve">Tulos</w:t>
      </w:r>
    </w:p>
    <w:p>
      <w:r>
        <w:t xml:space="preserve">Kuka ajaa Roachin rullalautan päälle?</w:t>
      </w:r>
    </w:p>
    <w:p>
      <w:r>
        <w:rPr>
          <w:b/>
        </w:rPr>
        <w:t xml:space="preserve">Tulos</w:t>
      </w:r>
    </w:p>
    <w:p>
      <w:r>
        <w:t xml:space="preserve">Kuka tyrmää Jokerit?</w:t>
      </w:r>
    </w:p>
    <w:p>
      <w:r>
        <w:rPr>
          <w:b/>
        </w:rPr>
        <w:t xml:space="preserve">Tulos</w:t>
      </w:r>
    </w:p>
    <w:p>
      <w:r>
        <w:t xml:space="preserve">Mitä Roachille ja Day-Daylle tapahtuu, kun Pinky palaa kauppaan?</w:t>
      </w:r>
    </w:p>
    <w:p>
      <w:r>
        <w:rPr>
          <w:b/>
        </w:rPr>
        <w:t xml:space="preserve">Tulos</w:t>
      </w:r>
    </w:p>
    <w:p>
      <w:r>
        <w:t xml:space="preserve">Miksi Craig menee levykauppaan puhumaan Day-Dayn kanssa?</w:t>
      </w:r>
    </w:p>
    <w:p>
      <w:r>
        <w:rPr>
          <w:b/>
        </w:rPr>
        <w:t xml:space="preserve">Tulos</w:t>
      </w:r>
    </w:p>
    <w:p>
      <w:r>
        <w:t xml:space="preserve">Miksi Craig meni levykauppaan?</w:t>
      </w:r>
    </w:p>
    <w:p>
      <w:r>
        <w:rPr>
          <w:b/>
        </w:rPr>
        <w:t xml:space="preserve">Esimerkki 3.924</w:t>
      </w:r>
    </w:p>
    <w:p>
      <w:r>
        <w:t xml:space="preserve"> Yhdysvaltain presidentti jää kiinni alaikäisen "Firefly-tytön" lähentelystä alle kaksi viikkoa ennen vaalipäivää. Conrad Brean (De Niro), huippuluokan spin doctor, otetaan mukaan viemään yleisön huomio pois skandaalista. Hän päättää rakentaa harhautussodan Albanian kanssa ja toivoo, että media keskittyy sen sijaan tähän. Brean ottaa yhteyttä Hollywood-tuottaja Stanley Motssiin (Hoffman) sodan luomiseksi, johon liittyy tunnussoitto ja väärennettyä filmimateriaalia valokuvauksellisesta orvosta (Dunst) Albaniassa.Kun CIA saa tietää juonesta, se lähettää agentti Youngin (Macy) kohtaamaan Breanin, joka vakuuttaa hänelle, että petoksen paljastaminen on hänen etujensa vastaista. CIA ilmoittaa, että sota on päättynyt, mutta pitää muuten huijauksen yllä, ja media alkaa kääntyä takaisin presidentin hyväksikäyttöskandaaliin. Motss päättää keksiä vihollislinjojen taakse jääneen sankarin ja saa Pentagonilta idean innoittamana, että hänet "heitettiin pois kuin vanha kenkä", käyttöönsä Schumann-nimisen sotilaan (Harrelson), jonka ympärille hän rakentaa lisäkertomuksen, johon kuuluu muun muassa t-paitoja, isänmaallisia lisälauluja ja tekopatrioottisia isänmaallisuuden mielenosoituksia. Suunnitelman jokaisessa vaiheessa Motss sivuuttaa jatkuvasti takaiskut "ei mitään" ja vertaa niitä aiempiin elokuvantekoon liittyviin katastrofeihin, jotka hän on estänyt.Kun ryhmä lähtee noutamaan Schumannia, he huomaavat, että hän on itse asiassa rikollisesti mielisairas armeijan vankilatuomittu, ennen kuin heidän lentokoneensa putoaa matkalla Andrewsin lentotukikohtaan. Joukkue selviää hengissä, ja maanviljelijä pelastaa heidät, mutta Schumann yrittää raiskata maanviljelijän tyttären, ja maanviljelijä tappaa hänet. Sen jälkeen Motss järjestää taidokkaat sotilashautajaiset väittäen, että Schumann kuoli pelastuksen aikana saamiinsa haavoihin.Katsellessaan poliittista keskusteluohjelmaa Motss turhautuu siihen, että tiedotusvälineet luottavat presidentin voittoon pikemminkin väsyneeseen kampanjalausekkeeseen "Älä vaihda hevosta kesken virran" kuin Motssin kovaan työhön. Vaikka Motss on aiemmin väittänyt saaneensa inspiraation haasteesta, hän ilmoittaa haluavansa kunnian ja paljastavansa osallisuutensa, vaikka Brean varoittaa, että hän "pelaa hengellään". Motss ei suostu perääntymään, joten Brean tapattaa hänet vastentahtoisesti ja saa sen näyttämään siltä, että hän sai sydänkohtauksen. Presidentti valitaan menestyksekkäästi uudelleen, ja uutislähetys Albaniassa sattuneesta väkivaltaisesta välikohtauksesta näytetään, mutta on epäselvää, onko kyseessä tositapahtuma vai vain fiktiivisen sodan jatkumo.</w:t>
      </w:r>
    </w:p>
    <w:p>
      <w:r>
        <w:rPr>
          <w:b/>
        </w:rPr>
        <w:t xml:space="preserve">Tulos</w:t>
      </w:r>
    </w:p>
    <w:p>
      <w:r>
        <w:t xml:space="preserve">Miten CIA päättää käsitellä tilannetta? </w:t>
      </w:r>
    </w:p>
    <w:p>
      <w:r>
        <w:rPr>
          <w:b/>
        </w:rPr>
        <w:t xml:space="preserve">Tulos</w:t>
      </w:r>
    </w:p>
    <w:p>
      <w:r>
        <w:t xml:space="preserve">Kuka oli Young?</w:t>
      </w:r>
    </w:p>
    <w:p>
      <w:r>
        <w:rPr>
          <w:b/>
        </w:rPr>
        <w:t xml:space="preserve">Tulos</w:t>
      </w:r>
    </w:p>
    <w:p>
      <w:r>
        <w:t xml:space="preserve">Mistä Brean palkkaa Stanley Motssin? </w:t>
      </w:r>
    </w:p>
    <w:p>
      <w:r>
        <w:rPr>
          <w:b/>
        </w:rPr>
        <w:t xml:space="preserve">Tulos</w:t>
      </w:r>
    </w:p>
    <w:p>
      <w:r>
        <w:t xml:space="preserve">Kuka luo kuvitteellisen sodan Albaniassa?</w:t>
      </w:r>
    </w:p>
    <w:p>
      <w:r>
        <w:rPr>
          <w:b/>
        </w:rPr>
        <w:t xml:space="preserve">Tulos</w:t>
      </w:r>
    </w:p>
    <w:p>
      <w:r>
        <w:t xml:space="preserve">Kuka oli tappanut Motssin?</w:t>
      </w:r>
    </w:p>
    <w:p>
      <w:r>
        <w:rPr>
          <w:b/>
        </w:rPr>
        <w:t xml:space="preserve">Tulos</w:t>
      </w:r>
    </w:p>
    <w:p>
      <w:r>
        <w:t xml:space="preserve">Skandaalista tuli uutinen kuinka lähellä vaalipäivää? </w:t>
      </w:r>
    </w:p>
    <w:p>
      <w:r>
        <w:rPr>
          <w:b/>
        </w:rPr>
        <w:t xml:space="preserve">Tulos</w:t>
      </w:r>
    </w:p>
    <w:p>
      <w:r>
        <w:t xml:space="preserve">Miksi maanviljelijä tappoi Schumannin?</w:t>
      </w:r>
    </w:p>
    <w:p>
      <w:r>
        <w:rPr>
          <w:b/>
        </w:rPr>
        <w:t xml:space="preserve">Tulos</w:t>
      </w:r>
    </w:p>
    <w:p>
      <w:r>
        <w:t xml:space="preserve">Kun media kyllästyy valesotatarinaan, mihin heidän huomionsa kääntyy? </w:t>
      </w:r>
    </w:p>
    <w:p>
      <w:r>
        <w:rPr>
          <w:b/>
        </w:rPr>
        <w:t xml:space="preserve">Tulos</w:t>
      </w:r>
    </w:p>
    <w:p>
      <w:r>
        <w:t xml:space="preserve">Mitä Stanley Motss teki?</w:t>
      </w:r>
    </w:p>
    <w:p>
      <w:r>
        <w:rPr>
          <w:b/>
        </w:rPr>
        <w:t xml:space="preserve">Tulos</w:t>
      </w:r>
    </w:p>
    <w:p>
      <w:r>
        <w:t xml:space="preserve">Mikä virasto lähettää agentti Youngin kohtaamaan Breanen?</w:t>
      </w:r>
    </w:p>
    <w:p>
      <w:r>
        <w:rPr>
          <w:b/>
        </w:rPr>
        <w:t xml:space="preserve">Tulos</w:t>
      </w:r>
    </w:p>
    <w:p>
      <w:r>
        <w:t xml:space="preserve">Miten Motss yrittää kääntää tarinan positiiviseksi ja estää katastrofin? </w:t>
      </w:r>
    </w:p>
    <w:p>
      <w:r>
        <w:rPr>
          <w:b/>
        </w:rPr>
        <w:t xml:space="preserve">Tulos</w:t>
      </w:r>
    </w:p>
    <w:p>
      <w:r>
        <w:t xml:space="preserve">Miksi Schumannia kuljettava lentokone ei saavu Andrewsin lentotukikohtaan?</w:t>
      </w:r>
    </w:p>
    <w:p>
      <w:r>
        <w:rPr>
          <w:b/>
        </w:rPr>
        <w:t xml:space="preserve">Tulos</w:t>
      </w:r>
    </w:p>
    <w:p>
      <w:r>
        <w:t xml:space="preserve">Miksi maanviljelijä tappaa Schumannin?</w:t>
      </w:r>
    </w:p>
    <w:p>
      <w:r>
        <w:rPr>
          <w:b/>
        </w:rPr>
        <w:t xml:space="preserve">Tulos</w:t>
      </w:r>
    </w:p>
    <w:p>
      <w:r>
        <w:t xml:space="preserve">Kuka lähettää agentti Youngin kohtaamaan Breanin petoksesta? </w:t>
      </w:r>
    </w:p>
    <w:p>
      <w:r>
        <w:rPr>
          <w:b/>
        </w:rPr>
        <w:t xml:space="preserve">Tulos</w:t>
      </w:r>
    </w:p>
    <w:p>
      <w:r>
        <w:t xml:space="preserve">Kuka jää kiinni seksiskandaalista?</w:t>
      </w:r>
    </w:p>
    <w:p>
      <w:r>
        <w:rPr>
          <w:b/>
        </w:rPr>
        <w:t xml:space="preserve">Tulos</w:t>
      </w:r>
    </w:p>
    <w:p>
      <w:r>
        <w:t xml:space="preserve">Millaiseksi väärennetyssä kuvamateriaalissa oleva orpo on kuvattu?</w:t>
      </w:r>
    </w:p>
    <w:p>
      <w:r>
        <w:rPr>
          <w:b/>
        </w:rPr>
        <w:t xml:space="preserve">Tulos</w:t>
      </w:r>
    </w:p>
    <w:p>
      <w:r>
        <w:t xml:space="preserve">Miksi Brean tapattaa Motssin?</w:t>
      </w:r>
    </w:p>
    <w:p>
      <w:r>
        <w:rPr>
          <w:b/>
        </w:rPr>
        <w:t xml:space="preserve">Tulos</w:t>
      </w:r>
    </w:p>
    <w:p>
      <w:r>
        <w:t xml:space="preserve">Kuka ilmoitti Albanian sodan päättyneen?</w:t>
      </w:r>
    </w:p>
    <w:p>
      <w:r>
        <w:rPr>
          <w:b/>
        </w:rPr>
        <w:t xml:space="preserve">Tulos</w:t>
      </w:r>
    </w:p>
    <w:p>
      <w:r>
        <w:t xml:space="preserve">Miten Motss reagoi suunnitelmansa ilmeisiin takaiskuihin?</w:t>
      </w:r>
    </w:p>
    <w:p>
      <w:r>
        <w:rPr>
          <w:b/>
        </w:rPr>
        <w:t xml:space="preserve">Tulos</w:t>
      </w:r>
    </w:p>
    <w:p>
      <w:r>
        <w:t xml:space="preserve">Kuvitteellinen sota on mikä maa? </w:t>
      </w:r>
    </w:p>
    <w:p>
      <w:r>
        <w:rPr>
          <w:b/>
        </w:rPr>
        <w:t xml:space="preserve">Tulos</w:t>
      </w:r>
    </w:p>
    <w:p>
      <w:r>
        <w:t xml:space="preserve">Kuka palkkasi Stanley Motssin?</w:t>
      </w:r>
    </w:p>
    <w:p>
      <w:r>
        <w:rPr>
          <w:b/>
        </w:rPr>
        <w:t xml:space="preserve">Tulos</w:t>
      </w:r>
    </w:p>
    <w:p>
      <w:r>
        <w:t xml:space="preserve">Kuka kertoi Motssille Schumannista?</w:t>
      </w:r>
    </w:p>
    <w:p>
      <w:r>
        <w:rPr>
          <w:b/>
        </w:rPr>
        <w:t xml:space="preserve">Tulos</w:t>
      </w:r>
    </w:p>
    <w:p>
      <w:r>
        <w:t xml:space="preserve">Millaiset hautajaiset Schumannilla oli?</w:t>
      </w:r>
    </w:p>
    <w:p>
      <w:r>
        <w:rPr>
          <w:b/>
        </w:rPr>
        <w:t xml:space="preserve">Tulos</w:t>
      </w:r>
    </w:p>
    <w:p>
      <w:r>
        <w:t xml:space="preserve">Millaisena taktiikkana tätä kuvitteellista sotaa käytetään?</w:t>
      </w:r>
    </w:p>
    <w:p>
      <w:r>
        <w:rPr>
          <w:b/>
        </w:rPr>
        <w:t xml:space="preserve">Tulos</w:t>
      </w:r>
    </w:p>
    <w:p>
      <w:r>
        <w:t xml:space="preserve">Miksi Conrad Bean palkattiin?</w:t>
      </w:r>
    </w:p>
    <w:p>
      <w:r>
        <w:rPr>
          <w:b/>
        </w:rPr>
        <w:t xml:space="preserve">Tulos</w:t>
      </w:r>
    </w:p>
    <w:p>
      <w:r>
        <w:t xml:space="preserve">Miten Motss selittää Schumannin kuoleman?</w:t>
      </w:r>
    </w:p>
    <w:p>
      <w:r>
        <w:rPr>
          <w:b/>
        </w:rPr>
        <w:t xml:space="preserve">Tulos</w:t>
      </w:r>
    </w:p>
    <w:p>
      <w:r>
        <w:t xml:space="preserve">Mikä on Conrad Breanen ammatti, miehen, joka on palkattu viemään yleisön huomio pois skandaalista?</w:t>
      </w:r>
    </w:p>
    <w:p>
      <w:r>
        <w:rPr>
          <w:b/>
        </w:rPr>
        <w:t xml:space="preserve">Tulos</w:t>
      </w:r>
    </w:p>
    <w:p>
      <w:r>
        <w:t xml:space="preserve">Kuka on oikea Schumann?</w:t>
      </w:r>
    </w:p>
    <w:p>
      <w:r>
        <w:rPr>
          <w:b/>
        </w:rPr>
        <w:t xml:space="preserve">Esimerkki 3.925</w:t>
      </w:r>
    </w:p>
    <w:p>
      <w:r>
        <w:t xml:space="preserve"> Näytelmä sijoittuu fiktiiviseen versioon Sisilian kuningaskunnasta, jota hallitsee nimeltä mainitsematon kuningas. Tämän kuninkaan isä ja edeltäjä, Etelä-Italian (Napolin kuningaskunnan) hallitsija, oli valloittanut Sisilian saaren ja syrjäyttänyt paikallisen kuningashuoneen; tämän talon perillinen ja Sisilian laillinen kuningas on kuitenkin Philaster, joka asuu aatelismiehenä kuninkaallisessa hovissa. Kuningas pelkää häntä, mutta ei voi tappaa häntä, koska kansa on hänelle intohimoisesti uskollinen. Kuninkaalla on kuitenkin suunnitelma: koska hänellä ei ole omaa poikaa, hän naittaa tyttärensä Arethusan espanjalaiselle Pharamond-nimiselle prinssille ja tekee espanjalaisesta perijänsä.Arethusa on kuitenkin rakastunut Philasteriin ja halveksii espanjalaista. Philaster vastaa prinsessan kiintymykseen vastavuoroisesti ja lähettää palvelijansa Bellarion palvelemaan häntä ja toimimaan heidän välittäjänä. Arethusa onnistuu tekemään tyhjäksi isänsä suunnitelman paljastamalla Pharamondin suhteen Megran, hovin irtolaisen naisen kanssa, mutta espanjalainen haluaa kostaa levittämällä tietoja, joiden mukaan Arethusalla on suhde Bellarion kanssa. Intohimoinen Philaster pettyy panettelusta ja hyväksyy sen totena. Metsästyksen aikana Philaster kohtaa Arethusan, ja ylivilkas päähenkilö puukottaa prinsessaa (tapaus, josta näytelmä saa alaotsikkonsa). Ohikulkeva maanmies keskeyttää Philasterin; he tappelevat, ja molemmat miehet haavoittuvat. Philaster ryömii pois, ja hovin aateliset löytävät Arethusan. Arethusan ja Philasterin haavat eivät ole kohtalokkaita; molemmat toipuvat. Philaster löydetään, pidätetään ja tuomitaan kuolemaan. Kuningas antaa Philasterin Arethusan huostaan; tämä menee nopeasti naimisiin Philasterin kanssa, minkä vuoksi kuningas määrää myös Philasterin kuolemaan. Teloitukset epäonnistuvat, kun kapinalliset kansalaiset ottavat Pharamondin kiinni ja pitävät häntä panttivankina. Pharamondin Arethusaa vastaan esittämän syytöksen valheellisuus paljastuu, kun Bellario paljastuu naamioituneeksi naiseksi (hän on hovimiehen tytär Eufrasia, joka on ihastunut Philasteriin). Pharamond vetäytyy Espanjaan. Koska Sisilian laillinen hallitsija on nyt kuninkaan poika eikä vaihtoehtoa ole, Philaster palautetaan kruunuunsa.Näytelmää luodessaan Beaumont ja Fletcher saivat vaikutteita Sir Philip Sidneyn teoksista, erityisesti Arkadiasta. Näytelmällä on sukulaisuussuhteita useisiin samanaikaisiin teoksiin, kuten The Faithful Shepherdess ja Cymbeline.</w:t>
      </w:r>
    </w:p>
    <w:p>
      <w:r>
        <w:rPr>
          <w:b/>
        </w:rPr>
        <w:t xml:space="preserve">Tulos</w:t>
      </w:r>
    </w:p>
    <w:p>
      <w:r>
        <w:t xml:space="preserve">Missä maassa tämä tarina tapahtui?</w:t>
      </w:r>
    </w:p>
    <w:p>
      <w:r>
        <w:rPr>
          <w:b/>
        </w:rPr>
        <w:t xml:space="preserve">Tulos</w:t>
      </w:r>
    </w:p>
    <w:p>
      <w:r>
        <w:t xml:space="preserve">Kuka on kuninkaan tytär?</w:t>
      </w:r>
    </w:p>
    <w:p>
      <w:r>
        <w:rPr>
          <w:b/>
        </w:rPr>
        <w:t xml:space="preserve">Tulos</w:t>
      </w:r>
    </w:p>
    <w:p>
      <w:r>
        <w:t xml:space="preserve">Kenen kanssa Arethusa sovittiin naimisiin?</w:t>
      </w:r>
    </w:p>
    <w:p>
      <w:r>
        <w:rPr>
          <w:b/>
        </w:rPr>
        <w:t xml:space="preserve">Tulos</w:t>
      </w:r>
    </w:p>
    <w:p>
      <w:r>
        <w:t xml:space="preserve">Mistä Pharamond on kotoisin?</w:t>
      </w:r>
    </w:p>
    <w:p>
      <w:r>
        <w:rPr>
          <w:b/>
        </w:rPr>
        <w:t xml:space="preserve">Tulos</w:t>
      </w:r>
    </w:p>
    <w:p>
      <w:r>
        <w:t xml:space="preserve">Ketä Arethusa rakastaa?</w:t>
      </w:r>
    </w:p>
    <w:p>
      <w:r>
        <w:rPr>
          <w:b/>
        </w:rPr>
        <w:t xml:space="preserve">Tulos</w:t>
      </w:r>
    </w:p>
    <w:p>
      <w:r>
        <w:t xml:space="preserve">Vaikka maassa liikkui paljon huhuja, kenellä kahdella ihmisellä todella oli suhde?</w:t>
      </w:r>
    </w:p>
    <w:p>
      <w:r>
        <w:rPr>
          <w:b/>
        </w:rPr>
        <w:t xml:space="preserve">Tulos</w:t>
      </w:r>
    </w:p>
    <w:p>
      <w:r>
        <w:t xml:space="preserve">Mitä Philaster tekee, kun hän kohtaa Arethusan, joka on pettänyt häntä?</w:t>
      </w:r>
    </w:p>
    <w:p>
      <w:r>
        <w:rPr>
          <w:b/>
        </w:rPr>
        <w:t xml:space="preserve">Tulos</w:t>
      </w:r>
    </w:p>
    <w:p>
      <w:r>
        <w:t xml:space="preserve">Mikä Bellarion salaisuus paljastuu tarinan loppupuolella?</w:t>
      </w:r>
    </w:p>
    <w:p>
      <w:r>
        <w:rPr>
          <w:b/>
        </w:rPr>
        <w:t xml:space="preserve">Tulos</w:t>
      </w:r>
    </w:p>
    <w:p>
      <w:r>
        <w:t xml:space="preserve">Keneen Arethusa on todella rakastunut?</w:t>
      </w:r>
    </w:p>
    <w:p>
      <w:r>
        <w:rPr>
          <w:b/>
        </w:rPr>
        <w:t xml:space="preserve">Tulos</w:t>
      </w:r>
    </w:p>
    <w:p>
      <w:r>
        <w:t xml:space="preserve">Kuka on Sisilian laillinen kuningas?</w:t>
      </w:r>
    </w:p>
    <w:p>
      <w:r>
        <w:rPr>
          <w:b/>
        </w:rPr>
        <w:t xml:space="preserve">Tulos</w:t>
      </w:r>
    </w:p>
    <w:p>
      <w:r>
        <w:t xml:space="preserve">Kuka on Sisilian oikea kuningas tässä tarinassa?</w:t>
      </w:r>
    </w:p>
    <w:p>
      <w:r>
        <w:rPr>
          <w:b/>
        </w:rPr>
        <w:t xml:space="preserve">Tulos</w:t>
      </w:r>
    </w:p>
    <w:p>
      <w:r>
        <w:t xml:space="preserve">Kuka on Philasterin palvelija, jonka hän lähettää palvelemaan Arethusaa?</w:t>
      </w:r>
    </w:p>
    <w:p>
      <w:r>
        <w:rPr>
          <w:b/>
        </w:rPr>
        <w:t xml:space="preserve">Tulos</w:t>
      </w:r>
    </w:p>
    <w:p>
      <w:r>
        <w:t xml:space="preserve">Kuka on tarinan päähenkilö?</w:t>
      </w:r>
    </w:p>
    <w:p>
      <w:r>
        <w:rPr>
          <w:b/>
        </w:rPr>
        <w:t xml:space="preserve">Tulos</w:t>
      </w:r>
    </w:p>
    <w:p>
      <w:r>
        <w:t xml:space="preserve">Kuka on tarinan lopussa kuningas?</w:t>
      </w:r>
    </w:p>
    <w:p>
      <w:r>
        <w:rPr>
          <w:b/>
        </w:rPr>
        <w:t xml:space="preserve">Tulos</w:t>
      </w:r>
    </w:p>
    <w:p>
      <w:r>
        <w:t xml:space="preserve">Kuka on tarinan lopussa kuningas?</w:t>
      </w:r>
    </w:p>
    <w:p>
      <w:r>
        <w:rPr>
          <w:b/>
        </w:rPr>
        <w:t xml:space="preserve">Tulos</w:t>
      </w:r>
    </w:p>
    <w:p>
      <w:r>
        <w:t xml:space="preserve">Kenen kanssa Pharamond sanoo Arethusalla olleen suhde?</w:t>
      </w:r>
    </w:p>
    <w:p>
      <w:r>
        <w:rPr>
          <w:b/>
        </w:rPr>
        <w:t xml:space="preserve">Tulos</w:t>
      </w:r>
    </w:p>
    <w:p>
      <w:r>
        <w:t xml:space="preserve">Pharamondilla on suhde kenen kanssa?</w:t>
      </w:r>
    </w:p>
    <w:p>
      <w:r>
        <w:rPr>
          <w:b/>
        </w:rPr>
        <w:t xml:space="preserve">Tulos</w:t>
      </w:r>
    </w:p>
    <w:p>
      <w:r>
        <w:t xml:space="preserve">Miksi kuningas määrää Arethusan kuolemaan?</w:t>
      </w:r>
    </w:p>
    <w:p>
      <w:r>
        <w:rPr>
          <w:b/>
        </w:rPr>
        <w:t xml:space="preserve">Tulos</w:t>
      </w:r>
    </w:p>
    <w:p>
      <w:r>
        <w:t xml:space="preserve">Kenet kuningas haluaa tyttärensä menevän naimisiin?</w:t>
      </w:r>
    </w:p>
    <w:p>
      <w:r>
        <w:rPr>
          <w:b/>
        </w:rPr>
        <w:t xml:space="preserve">Tulos</w:t>
      </w:r>
    </w:p>
    <w:p>
      <w:r>
        <w:t xml:space="preserve">Mitä Philaster tekee Arethusalle mustasukkaisuuden raivossaan?</w:t>
      </w:r>
    </w:p>
    <w:p>
      <w:r>
        <w:rPr>
          <w:b/>
        </w:rPr>
        <w:t xml:space="preserve">Tulos</w:t>
      </w:r>
    </w:p>
    <w:p>
      <w:r>
        <w:t xml:space="preserve">Kenet Arethusa nai?</w:t>
      </w:r>
    </w:p>
    <w:p>
      <w:r>
        <w:rPr>
          <w:b/>
        </w:rPr>
        <w:t xml:space="preserve">Tulos</w:t>
      </w:r>
    </w:p>
    <w:p>
      <w:r>
        <w:t xml:space="preserve">Miksi Philaster ei ole kuningas tarinan alussa?</w:t>
      </w:r>
    </w:p>
    <w:p>
      <w:r>
        <w:rPr>
          <w:b/>
        </w:rPr>
        <w:t xml:space="preserve">Tulos</w:t>
      </w:r>
    </w:p>
    <w:p>
      <w:r>
        <w:t xml:space="preserve">Miten Arethusaa vastaan esitetyt syytökset paljastuvat?</w:t>
      </w:r>
    </w:p>
    <w:p>
      <w:r>
        <w:rPr>
          <w:b/>
        </w:rPr>
        <w:t xml:space="preserve">Tulos</w:t>
      </w:r>
    </w:p>
    <w:p>
      <w:r>
        <w:t xml:space="preserve">Miksi kuningas pelkää tarinan alussa tappaa Philasterin?</w:t>
      </w:r>
    </w:p>
    <w:p>
      <w:r>
        <w:rPr>
          <w:b/>
        </w:rPr>
        <w:t xml:space="preserve">Tulos</w:t>
      </w:r>
    </w:p>
    <w:p>
      <w:r>
        <w:t xml:space="preserve">Kenen kanssa Pharamondilla oli suhde?</w:t>
      </w:r>
    </w:p>
    <w:p>
      <w:r>
        <w:rPr>
          <w:b/>
        </w:rPr>
        <w:t xml:space="preserve">Tulos</w:t>
      </w:r>
    </w:p>
    <w:p>
      <w:r>
        <w:t xml:space="preserve">Ketä Philaster puukottaa?</w:t>
      </w:r>
    </w:p>
    <w:p>
      <w:r>
        <w:rPr>
          <w:b/>
        </w:rPr>
        <w:t xml:space="preserve">Tulos</w:t>
      </w:r>
    </w:p>
    <w:p>
      <w:r>
        <w:t xml:space="preserve">Kenen kanssa kuningas haluaa Arethusan menevän naimisiin?</w:t>
      </w:r>
    </w:p>
    <w:p>
      <w:r>
        <w:rPr>
          <w:b/>
        </w:rPr>
        <w:t xml:space="preserve">Tulos</w:t>
      </w:r>
    </w:p>
    <w:p>
      <w:r>
        <w:t xml:space="preserve">Mihin valtakuntaan tämä tarina sijoittuu?</w:t>
      </w:r>
    </w:p>
    <w:p>
      <w:r>
        <w:rPr>
          <w:b/>
        </w:rPr>
        <w:t xml:space="preserve">Tulos</w:t>
      </w:r>
    </w:p>
    <w:p>
      <w:r>
        <w:t xml:space="preserve">Millä toimenpiteellä Philasterin ja Arethusan teloitukset pysäytetään?</w:t>
      </w:r>
    </w:p>
    <w:p>
      <w:r>
        <w:rPr>
          <w:b/>
        </w:rPr>
        <w:t xml:space="preserve">Esimerkki 3.926</w:t>
      </w:r>
    </w:p>
    <w:p>
      <w:r>
        <w:t xml:space="preserve"> Romaani alkaa, kun Sherlock Holmes saa salaperäisen salakirjoitetun viestin professori Moriartyn agentilta, joka käyttää salanimeä Fred Porlock. Holmes päättelee salakirjoitukseen käytetyn kirjan olevan kuukausittainen almanakka; hän käyttää kuitenkin aluksi viimeisintä julkaisua, mikä johtaa hänet tulkitsemaan Porlockin viestin lausunnoksi, jonka mukaan "Maharata-hallitus on sikaharjaksia". Kun Holmes huomaa virheensä ja käyttää edellisen kuukauden almanakkaa, hän onnistuu tulkitsemaan viestin varoitukseksi siitä, että "erästä Douglasia", Birlstonen kartanossa asuvaa maalaisherraa, vastaan on suunnitteilla "jonkinlaista pahuutta". Samaan aikaan komisario Macdonald saapuu Baker Streetille ja kertoo, että herra Douglas on todellakin murhattu. Holmes kertoo MacDonaldille Porlockin varoituksesta, joka viittaa professori Moriartyn osallisuuteen. MacDonald ei kuitenkaan täysin usko, että koulutettu ja arvostettu Moriarty on rikollinen." Holmes, Watson ja MacDonald matkustavat Birlstoneen, Sussexiin, jossa he tutkivat vanhaa kartanoa, jossa on vallihauta ja jossa Douglas ammuttiin. He tapaavat Cecil Barkerin, joka oli Douglasin vakiovieras. He löytävät myös sahatun haulikon ja todisteita, jotka viittaavat siihen, että sillä ammuttiin lähietäisyydeltä, jolloin pää räjähti kappaleiksi. Holmes tutkii Barkerin väitteitä siitä, että hän oli huoneessaan, kun Douglas ammuttiin. Lisäksi he löytävät ikkunalaudalta verijäljen, joka viittaa siihen, että joku meni sisään ja pakeni vallihaudan kautta. Ruumiin vierestä löydetään kortti, jossa on nimikirjaimet "V.V. 341", ja Douglasin käsivarresta vanha leimamerkki. Lisäksi Douglasin vihkisormus näyttää otetun hänen kädestään. poliisi arvelee, että murhaajan on täytynyt paeta vallihaudan kautta, mutta jos näin on, kysymys on siitä, että hänen vaatteensa olivat märät, kun hän käveli kaupungin läpi. Holmes perustaa tapahtumien aikajanan haastattelujen avulla: Cecil Barker kuuli laukauksen, ryntäsi työhuoneeseen ja nähdessään Douglasin murhattuna soitti palvelijoille. Rouva Douglas ja palvelijat riensivät paikalle. Herra Barker suostutteli rouva Douglasin palaamaan huoneeseensa. Holmes panee merkille, että rouva Douglas ei ilmeisesti tuntenut mitään miehensä ruumiin johdosta.Barker sanoo uskovansa, että salaseura ajoi Douglasia takaa ja että Douglas vetäytyi Englannin maaseudulle peläten henkensä puolesta. Herra Douglas meni naimisiin saavuttuaan Englantiin viisi vuotta aiemmin. Hänen ensimmäinen vaimonsa oli kuollut lavantautiin. Douglas tapasi Cecil Barkerin ja työskenteli hänen kanssaan Amerikassa ennen kuin lähti Eurooppaan. Jokin episodi Douglasin elämässä Amerikassa aiheutti pelon hänen henkensä puolesta, ja rouva Douglas sanoi miehensä maininneen jotain, jota kutsutaan "Pelon laaksoksi"." Tutkailemalla Cecil Barkerin tossuja Holmes päättelee, että Barkerin kenkä teki jäljen ikkunaan antaakseen vaikutelman, että joku poistui sitä kautta. Majapaikassaan Holmes kertoo Watsonille, että Cecil Barker ja rouva Douglas varmasti valehtelevat: kun haulikolla ammutaan lähietäisyydeltä, ääni vaimenee. Lisäksi Holmes saa tietää, että taloudenhoitaja kuuli oven paiskautumisen puoli tuntia ennen hälytystä, minkä Holmes uskoo itse asiassa olleen murhalaukaus. White Mason, Sussexin etsivä, ja MacDonald jäljittävät talon alueelta löytyneen polkupyörän vierastalossa asuvan amerikkalaisen luo. Amerikkalainen vaikuttaa murhaajalta, mutta miehestä ei ole jälkeäkään. holmes pyytää MacDonaldia kirjoittamaan Cecil Barkerille ja kertomaan, että poliisi aikoo tutkia vallihaudan seuraavana päivänä. Sinä yönä Holmes, Watson, MacDonald ja White väijyvät Birlstonen kartanon ulkopuolella ja näkevät Cecil Barkerin kalastavan jotain vallihaudasta. Neljä miestä ryntäävät Cecilin kimppuun ja huomaavat, että vallihaudasta löytynyt nippu sisältää kadonneen amerikkalaisen vaatteita, jotka liittyvät polkupyörään. Barker kieltäytyy selittämästä tilannetta. Sillä hetkellä herra Douglas ilmestyy paikalle elävänä ja terveenä. Hän ojentaa Watsonille kirjallisen kertomuksen nimeltä "Pelon laakso", jossa selitetään, miksi hän pelkäsi henkensä puolesta: Douglas selittää, että hän oli nähnyt vihollisensa Ted Baldwinin alueella ja odotti hyökkäystä. Kun Baldwin yritti ampua häntä työhuoneessaan, Douglas tarttui aseeseen ja ampui Baldwinia kasvoihin. Cecilin avulla Douglas puki miehen omiin vaatteisiinsa vihkisormusta lukuun ottamatta huijatakseen salaseuraa, johon hän ja Baldwin olivat kuuluneet, sillä molemmissa käsivarsissa oli seuran merkki. Cecil ja rouva Douglas olivat suojelleet talossa piileskelevää Douglasia. Watsonin haastattelussa Douglas kertoo, että hänen oikea nimensä oli Birdy Edwards, joka toimi Pinkertonin etsivänä Chicagossa. Edwards soluttautui toimiston puolesta Vermissa Valleyssa (eli Pelon laaksossa) vaaralliseen jengiin ja saattoi heidät oikeuden eteen. Sen jälkeen rikolliset yrittivät tappaa hänet, kun hänet oli vapautettu vankilasta. ajettu Douglas oli paennut Englantiin, jossa hän tapasi ja meni naimisiin toisen vaimonsa kanssa. Holmes kehottaa Douglasia lähtemään Englannista ja varoittaa, että uusi uhka leijuu nyt hänen yllään. Douglas noudattaa tätä neuvoa, mutta pian sen jälkeen Holmes saa tietää, että Douglas katosi yli laidan Afrikkaan matkalla olleella aluksella. Holmes uskoo, että Moriarty oli vastuussa Douglasin hengen lopettamisesta. Holmes haluaa kaataa Moriartyn, mutta varoittaa Watsonia ja Barkeria, että se vie aikaa.</w:t>
      </w:r>
    </w:p>
    <w:p>
      <w:r>
        <w:rPr>
          <w:b/>
        </w:rPr>
        <w:t xml:space="preserve">Tulos</w:t>
      </w:r>
    </w:p>
    <w:p>
      <w:r>
        <w:t xml:space="preserve">Kenen kahden ihmisen Holmes uskoo valehtelevan murhasta?</w:t>
      </w:r>
    </w:p>
    <w:p>
      <w:r>
        <w:rPr>
          <w:b/>
        </w:rPr>
        <w:t xml:space="preserve">Tulos</w:t>
      </w:r>
    </w:p>
    <w:p>
      <w:r>
        <w:t xml:space="preserve">Minkä viestin Holmes tulkitsee?</w:t>
      </w:r>
    </w:p>
    <w:p>
      <w:r>
        <w:rPr>
          <w:b/>
        </w:rPr>
        <w:t xml:space="preserve">Tulos</w:t>
      </w:r>
    </w:p>
    <w:p>
      <w:r>
        <w:t xml:space="preserve">Mitä Douglas antaa Watsonille?</w:t>
      </w:r>
    </w:p>
    <w:p>
      <w:r>
        <w:rPr>
          <w:b/>
        </w:rPr>
        <w:t xml:space="preserve">Tulos</w:t>
      </w:r>
    </w:p>
    <w:p>
      <w:r>
        <w:t xml:space="preserve">Mikä on tämän tarinan nimi?</w:t>
      </w:r>
    </w:p>
    <w:p>
      <w:r>
        <w:rPr>
          <w:b/>
        </w:rPr>
        <w:t xml:space="preserve">Tulos</w:t>
      </w:r>
    </w:p>
    <w:p>
      <w:r>
        <w:t xml:space="preserve">Mitä käytettiin viestin salaamiseen?</w:t>
      </w:r>
    </w:p>
    <w:p>
      <w:r>
        <w:rPr>
          <w:b/>
        </w:rPr>
        <w:t xml:space="preserve">Tulos</w:t>
      </w:r>
    </w:p>
    <w:p>
      <w:r>
        <w:t xml:space="preserve">Mitä vallihaudasta löytyneessä nipussa on?</w:t>
      </w:r>
    </w:p>
    <w:p>
      <w:r>
        <w:rPr>
          <w:b/>
        </w:rPr>
        <w:t xml:space="preserve">Tulos</w:t>
      </w:r>
    </w:p>
    <w:p>
      <w:r>
        <w:t xml:space="preserve">Miten Douglas kuolee?</w:t>
      </w:r>
    </w:p>
    <w:p>
      <w:r>
        <w:rPr>
          <w:b/>
        </w:rPr>
        <w:t xml:space="preserve">Tulos</w:t>
      </w:r>
    </w:p>
    <w:p>
      <w:r>
        <w:t xml:space="preserve">Missä kartano on?</w:t>
      </w:r>
    </w:p>
    <w:p>
      <w:r>
        <w:rPr>
          <w:b/>
        </w:rPr>
        <w:t xml:space="preserve">Tulos</w:t>
      </w:r>
    </w:p>
    <w:p>
      <w:r>
        <w:t xml:space="preserve">Kenen Barker uskoo ajaneen Douglasin takaa?</w:t>
      </w:r>
    </w:p>
    <w:p>
      <w:r>
        <w:rPr>
          <w:b/>
        </w:rPr>
        <w:t xml:space="preserve">Tulos</w:t>
      </w:r>
    </w:p>
    <w:p>
      <w:r>
        <w:t xml:space="preserve">Mikä on herra Douglasin oikea nimi?</w:t>
      </w:r>
    </w:p>
    <w:p>
      <w:r>
        <w:rPr>
          <w:b/>
        </w:rPr>
        <w:t xml:space="preserve">Tulos</w:t>
      </w:r>
    </w:p>
    <w:p>
      <w:r>
        <w:t xml:space="preserve">Kuka kuuli oven paiskautumisen äänen?</w:t>
      </w:r>
    </w:p>
    <w:p>
      <w:r>
        <w:rPr>
          <w:b/>
        </w:rPr>
        <w:t xml:space="preserve">Tulos</w:t>
      </w:r>
    </w:p>
    <w:p>
      <w:r>
        <w:t xml:space="preserve">Kenen Holmes uskoo olevan vastuussa Douglasin katoamisesta?</w:t>
      </w:r>
    </w:p>
    <w:p>
      <w:r>
        <w:rPr>
          <w:b/>
        </w:rPr>
        <w:t xml:space="preserve">Tulos</w:t>
      </w:r>
    </w:p>
    <w:p>
      <w:r>
        <w:t xml:space="preserve">Minne Douglas oli matkalla, kun hän putosi yli laidan aluksella?</w:t>
      </w:r>
    </w:p>
    <w:p>
      <w:r>
        <w:rPr>
          <w:b/>
        </w:rPr>
        <w:t xml:space="preserve">Tulos</w:t>
      </w:r>
    </w:p>
    <w:p>
      <w:r>
        <w:t xml:space="preserve">Mitä uutisia komisario MacDonald kertoi saapuessaan Baker Streetille?</w:t>
      </w:r>
    </w:p>
    <w:p>
      <w:r>
        <w:rPr>
          <w:b/>
        </w:rPr>
        <w:t xml:space="preserve">Tulos</w:t>
      </w:r>
    </w:p>
    <w:p>
      <w:r>
        <w:t xml:space="preserve">Mitkä nimikirjaimet olivat Douglasin ruumiin luota löytyneessä kortissa?</w:t>
      </w:r>
    </w:p>
    <w:p>
      <w:r>
        <w:rPr>
          <w:b/>
        </w:rPr>
        <w:t xml:space="preserve">Tulos</w:t>
      </w:r>
    </w:p>
    <w:p>
      <w:r>
        <w:t xml:space="preserve">Mitä Holmes pyytää MacDonaldia kertomaan Barkerille?</w:t>
      </w:r>
    </w:p>
    <w:p>
      <w:r>
        <w:rPr>
          <w:b/>
        </w:rPr>
        <w:t xml:space="preserve">Tulos</w:t>
      </w:r>
    </w:p>
    <w:p>
      <w:r>
        <w:t xml:space="preserve">Mikä oli Douglasin oikea nimi?</w:t>
      </w:r>
    </w:p>
    <w:p>
      <w:r>
        <w:rPr>
          <w:b/>
        </w:rPr>
        <w:t xml:space="preserve">Tulos</w:t>
      </w:r>
    </w:p>
    <w:p>
      <w:r>
        <w:t xml:space="preserve">Mitä näyttää otetun Douglasin kädestä?</w:t>
      </w:r>
    </w:p>
    <w:p>
      <w:r>
        <w:rPr>
          <w:b/>
        </w:rPr>
        <w:t xml:space="preserve">Tulos</w:t>
      </w:r>
    </w:p>
    <w:p>
      <w:r>
        <w:t xml:space="preserve">Miten murhaajan on poliisin mukaan täytynyt paeta?</w:t>
      </w:r>
    </w:p>
    <w:p>
      <w:r>
        <w:rPr>
          <w:b/>
        </w:rPr>
        <w:t xml:space="preserve">Tulos</w:t>
      </w:r>
    </w:p>
    <w:p>
      <w:r>
        <w:t xml:space="preserve">Kuka on Douglasin vihollinen?</w:t>
      </w:r>
    </w:p>
    <w:p>
      <w:r>
        <w:rPr>
          <w:b/>
        </w:rPr>
        <w:t xml:space="preserve">Tulos</w:t>
      </w:r>
    </w:p>
    <w:p>
      <w:r>
        <w:t xml:space="preserve">Kuka oli Pinkertonin etsivä?</w:t>
      </w:r>
    </w:p>
    <w:p>
      <w:r>
        <w:rPr>
          <w:b/>
        </w:rPr>
        <w:t xml:space="preserve">Tulos</w:t>
      </w:r>
    </w:p>
    <w:p>
      <w:r>
        <w:t xml:space="preserve">Minne Holmen Watson ja Macdonald matkustavat?</w:t>
      </w:r>
    </w:p>
    <w:p>
      <w:r>
        <w:rPr>
          <w:b/>
        </w:rPr>
        <w:t xml:space="preserve">Tulos</w:t>
      </w:r>
    </w:p>
    <w:p>
      <w:r>
        <w:t xml:space="preserve">Miten Holmes päättelee, että Barkerin kenkä teki merkin?</w:t>
      </w:r>
    </w:p>
    <w:p>
      <w:r>
        <w:rPr>
          <w:b/>
        </w:rPr>
        <w:t xml:space="preserve">Tulos</w:t>
      </w:r>
    </w:p>
    <w:p>
      <w:r>
        <w:t xml:space="preserve">Minkä aseen Holmes löytää kartanosta?</w:t>
      </w:r>
    </w:p>
    <w:p>
      <w:r>
        <w:rPr>
          <w:b/>
        </w:rPr>
        <w:t xml:space="preserve">Tulos</w:t>
      </w:r>
    </w:p>
    <w:p>
      <w:r>
        <w:t xml:space="preserve">Kenet Douglas ampui oman henkensä pelossa?</w:t>
      </w:r>
    </w:p>
    <w:p>
      <w:r>
        <w:rPr>
          <w:b/>
        </w:rPr>
        <w:t xml:space="preserve">Tulos</w:t>
      </w:r>
    </w:p>
    <w:p>
      <w:r>
        <w:t xml:space="preserve">Mitä Douglasin ruumiista puuttui?</w:t>
      </w:r>
    </w:p>
    <w:p>
      <w:r>
        <w:rPr>
          <w:b/>
        </w:rPr>
        <w:t xml:space="preserve">Tulos</w:t>
      </w:r>
    </w:p>
    <w:p>
      <w:r>
        <w:t xml:space="preserve">Kuinka monta vaimoa Douglasilla oli?</w:t>
      </w:r>
    </w:p>
    <w:p>
      <w:r>
        <w:rPr>
          <w:b/>
        </w:rPr>
        <w:t xml:space="preserve">Esimerkki 3.927</w:t>
      </w:r>
    </w:p>
    <w:p>
      <w:r>
        <w:t xml:space="preserve"> NSA:n tehtävä kerätä tietoja Anarchy 99:stä, entisistä venäläisistä sotilaista koostuvasta palkkasotilasryhmästä, menee pieleen, kun agentin henkilöllisyys paljastuu. Anarchy 99:llä on "Hiljainen yö" -niminen biokemiallinen ase, joka on ollut kateissa Neuvostoliiton hajoamisen jälkeen, ja NSA:n agentti Augustus Gibbons uskoo, että ainoa keino päästä lähelle on värvätä agentti, jolla ei olisi siteitä Yhdysvaltain hallitukseen. Hän valitsee Xander Cagen, joka tunnetaan myös nimellä X, extreme-urheilun ammattilainen ja oman televisio-ohjelmansa juontaja, jonka FBI otti hiljattain kiinni siitä, että hän oli varastanut ja tuhonnut Kalifornian tunnetun senaattorin auton protestina. Gibbons panee Cagen kahdelle koetukselle pysäyttämällä lavastetun ruokaravintolaryöstön ja pakenemalla huumekartellin plantaasilta Kolumbiassa ja tarjoaa Cagelle tehtävää. Cage suostuu vastahakoisesti, kun Gibbons tarjoaa, että hänen rikosrekisterinsä pyyhitään pois.Cage matkustaa Prahaan ja tapaa NSA:n tukiryhmän, johon kuuluu myös tšekkiläinen agentti Milan Sova. Anarchy 99:n juhlia tähystellessään Cage paljastaa tarkoituksella Sovan peitetarinan, minkä ansiosta hän saa Anarchy 99:n johtajan Yorgin luottamuksen. Yorgin veljen Koljan kautta, joka on Cagen ohjelman fani, Cage saa ratkaisevan tärkeää tietoa Anarchy 99:n jäsenten sotilaallisesta taustasta. Cage osallistuu Yorgin kutsusta autokauppaan tämän kanssa, kun Sova ilmestyy paikalle ja aloittaa tulitaistelun. Cage ampuu Sovaa väärennetyllä veriroiskeammuksella, jotta tämä näyttäisi kuolleelta, mikä saa Yorgin hyväksymään Cagen täysin Anarchy 99:n jäseneksi. Cage palaa Yorgin kanssa heidän päämajaansa, kaupungin ulkopuolella sijaitsevaan linnaan, jossa hän tapaa Yorgin tyttöystävän Yelenan. Cage löytää Yelenan yrittämässä murtautua Yorgin kassakaappiin ja kertoo tälle olevansa amerikkalainen agentti. Yelena saa puhelun Yorgille työskentelevältä tarkka-ampujalta Kirilliltä, joka paljastaa, että he tietävät Cagen todellisen henkilöllisyyden ennen kuin hän alkaa ampua heitä. Cage auttaa Jelenaa pakenemaan, mutta NSA-ryhmä sieppaa hänet. Agentti Gibbons kehottaa Cagea palaamaan kotiin, koska hänen peitetarinansa on paljastunut, mutta Cage kieltäytyy, koska hän pelkää Yelenan turvallisuuden puolesta sekä Yorgin että erikoisjoukkojen suunnitellun hyökkäyksen takia. Cage saa tietää, että Sova tahallaan paljasti hänen peitetarinansa.Cage hiipii takaisin linnaan ja kuulee Yorgin suunnitelmat varustaa Ahab-niminen vedessä syntynyt lennokki "Hiljaisella yöllä" vapauttamaan biokemikaalin keskelle jokaista suurkaupunkia, alkaen Prahasta. Yorgi testaa asetta tiedemiehillään ja tappaa heidät. Cage pelastaa Yelenan Yorgilta ja tappaa Koljan. Turvatalossa Jelena kertoo olevansa FSB:n agentti, joka työskenteli peitetehtävissä päästäkseen Yorgin lähelle kaksi vuotta sitten, mutta kuusi kuukautta operaation alkamisen jälkeen hänen yhteyshenkilönsä hylkäsivät hänet. Cage juoksee läheiselle valvonta-asemalle, jota Anarchy 99 käyttää linnaa turvatakseen, ja tuhoaa sen käynnistämällä lumivyöryn, mutta joutuu Yorgin joukkojen vangiksi.Cage viedään takaisin Yorgin luo, joka paljastaa, että hän on vanginnut Jelenan uudelleen ja on tiennyt tämän todellisesta henkilöllisyydestä koko ajan. Kun erikoisjoukkojen hyökkäys alkaa, Cage ja Jelena käyttävät tilaisuutta hyväkseen ja pakenevat tappaen Kirillin ja Yorgin, jotka jo laukaisivat Ahabin kohti Prahan keskustaa. Cage hälyttää Gibbonsin, joka antaa Tšekin armeijan valmistautua tuhoamaan Ahabin ilmaiskuilla, joiden valitettavana sivuvaikutuksena osa biokemiallisesta aineesta vapautuu. Cage harppuunoi Ahabin autosta ja saa lennokin uppoamaan veden alle. Cage pelastetaan ja Gibbons lupaa Jelenalle Yhdysvaltain kansalaisuuden. Cage ja Yelena rentoutuvat Bora Boralla, kun Gibbons soittaa ja kertoo, että heillä on toinen tehtävä. Cage ei välitä hänestä ja lähtee Yelenan mukaan.</w:t>
      </w:r>
    </w:p>
    <w:p>
      <w:r>
        <w:rPr>
          <w:b/>
        </w:rPr>
        <w:t xml:space="preserve">Tulos</w:t>
      </w:r>
    </w:p>
    <w:p>
      <w:r>
        <w:t xml:space="preserve">Milloin X suostuu hyväksymään tehtävän?</w:t>
      </w:r>
    </w:p>
    <w:p>
      <w:r>
        <w:rPr>
          <w:b/>
        </w:rPr>
        <w:t xml:space="preserve">Tulos</w:t>
      </w:r>
    </w:p>
    <w:p>
      <w:r>
        <w:t xml:space="preserve">Mikä oli Yorgin suunnitelma, joka liittyi Hiljaiseen yöhön?</w:t>
      </w:r>
    </w:p>
    <w:p>
      <w:r>
        <w:rPr>
          <w:b/>
        </w:rPr>
        <w:t xml:space="preserve">Tulos</w:t>
      </w:r>
    </w:p>
    <w:p>
      <w:r>
        <w:t xml:space="preserve">Miksi Cage suostuu tehtävään?</w:t>
      </w:r>
    </w:p>
    <w:p>
      <w:r>
        <w:rPr>
          <w:b/>
        </w:rPr>
        <w:t xml:space="preserve">Tulos</w:t>
      </w:r>
    </w:p>
    <w:p>
      <w:r>
        <w:t xml:space="preserve">Milloin "Hiljainen yö" katosi ensimmäisen kerran?</w:t>
      </w:r>
    </w:p>
    <w:p>
      <w:r>
        <w:rPr>
          <w:b/>
        </w:rPr>
        <w:t xml:space="preserve">Tulos</w:t>
      </w:r>
    </w:p>
    <w:p>
      <w:r>
        <w:t xml:space="preserve">Miksi Cage suostui auttamaan tehtävässä?</w:t>
      </w:r>
    </w:p>
    <w:p>
      <w:r>
        <w:rPr>
          <w:b/>
        </w:rPr>
        <w:t xml:space="preserve">Tulos</w:t>
      </w:r>
    </w:p>
    <w:p>
      <w:r>
        <w:t xml:space="preserve">Keneltä Cage saa kriittistä tietoa Anarchy 99:n sotilaallisesta taustasta?</w:t>
      </w:r>
    </w:p>
    <w:p>
      <w:r>
        <w:rPr>
          <w:b/>
        </w:rPr>
        <w:t xml:space="preserve">Tulos</w:t>
      </w:r>
    </w:p>
    <w:p>
      <w:r>
        <w:t xml:space="preserve">Millä peitenimellä Xander Cage tunnetaan?</w:t>
      </w:r>
    </w:p>
    <w:p>
      <w:r>
        <w:rPr>
          <w:b/>
        </w:rPr>
        <w:t xml:space="preserve">Tulos</w:t>
      </w:r>
    </w:p>
    <w:p>
      <w:r>
        <w:t xml:space="preserve">Missä virastossa Jelena työskenteli tarinan mukaan?</w:t>
      </w:r>
    </w:p>
    <w:p>
      <w:r>
        <w:rPr>
          <w:b/>
        </w:rPr>
        <w:t xml:space="preserve">Tulos</w:t>
      </w:r>
    </w:p>
    <w:p>
      <w:r>
        <w:t xml:space="preserve">Kuka Anarchy 99:n jäsen katsoo X:n televisio-ohjelmaa?</w:t>
      </w:r>
    </w:p>
    <w:p>
      <w:r>
        <w:rPr>
          <w:b/>
        </w:rPr>
        <w:t xml:space="preserve">Tulos</w:t>
      </w:r>
    </w:p>
    <w:p>
      <w:r>
        <w:t xml:space="preserve">Kuka oli Cagen kanssa, kun Kirill yritti tappaa hänet?</w:t>
      </w:r>
    </w:p>
    <w:p>
      <w:r>
        <w:rPr>
          <w:b/>
        </w:rPr>
        <w:t xml:space="preserve">Tulos</w:t>
      </w:r>
    </w:p>
    <w:p>
      <w:r>
        <w:t xml:space="preserve">Miten Cage tuhoaa valvonta-aseman, jota Anarchy 99 käytti linnan turvaamiseen?</w:t>
      </w:r>
    </w:p>
    <w:p>
      <w:r>
        <w:rPr>
          <w:b/>
        </w:rPr>
        <w:t xml:space="preserve">Tulos</w:t>
      </w:r>
    </w:p>
    <w:p>
      <w:r>
        <w:t xml:space="preserve">Mitä Gibbons lupaa Jelenalle sen jälkeen, kun Cage on pelastettu?</w:t>
      </w:r>
    </w:p>
    <w:p>
      <w:r>
        <w:rPr>
          <w:b/>
        </w:rPr>
        <w:t xml:space="preserve">Tulos</w:t>
      </w:r>
    </w:p>
    <w:p>
      <w:r>
        <w:t xml:space="preserve">Mikä virasto pidätti Cagen?</w:t>
      </w:r>
    </w:p>
    <w:p>
      <w:r>
        <w:rPr>
          <w:b/>
        </w:rPr>
        <w:t xml:space="preserve">Tulos</w:t>
      </w:r>
    </w:p>
    <w:p>
      <w:r>
        <w:t xml:space="preserve">Mikä on Anarchy 99:n johtajan nimi?</w:t>
      </w:r>
    </w:p>
    <w:p>
      <w:r>
        <w:rPr>
          <w:b/>
        </w:rPr>
        <w:t xml:space="preserve">Tulos</w:t>
      </w:r>
    </w:p>
    <w:p>
      <w:r>
        <w:t xml:space="preserve">Miksi Cage kieltäytyy palaamasta kotiin sen jälkeen, kun hänen peitetarinansa on paljastunut?</w:t>
      </w:r>
    </w:p>
    <w:p>
      <w:r>
        <w:rPr>
          <w:b/>
        </w:rPr>
        <w:t xml:space="preserve">Tulos</w:t>
      </w:r>
    </w:p>
    <w:p>
      <w:r>
        <w:t xml:space="preserve">Mikä on Anarchy 99:n biokemiallisen aseen nimi?</w:t>
      </w:r>
    </w:p>
    <w:p>
      <w:r>
        <w:rPr>
          <w:b/>
        </w:rPr>
        <w:t xml:space="preserve">Tulos</w:t>
      </w:r>
    </w:p>
    <w:p>
      <w:r>
        <w:t xml:space="preserve">Mitkä olivat ne kaksi testiä, jotka agentti Gibbons pakotti Cagen suorittamaan?</w:t>
      </w:r>
    </w:p>
    <w:p>
      <w:r>
        <w:rPr>
          <w:b/>
        </w:rPr>
        <w:t xml:space="preserve">Tulos</w:t>
      </w:r>
    </w:p>
    <w:p>
      <w:r>
        <w:t xml:space="preserve">Millä Yorgi aikoi varustaa Ahabin?</w:t>
      </w:r>
    </w:p>
    <w:p>
      <w:r>
        <w:rPr>
          <w:b/>
        </w:rPr>
        <w:t xml:space="preserve">Tulos</w:t>
      </w:r>
    </w:p>
    <w:p>
      <w:r>
        <w:t xml:space="preserve">Kun Cage ja Jelena pakenevat erikoisjoukkojen hyökkäyksen aikana, kenet he tappavat?</w:t>
      </w:r>
    </w:p>
    <w:p>
      <w:r>
        <w:rPr>
          <w:b/>
        </w:rPr>
        <w:t xml:space="preserve">Tulos</w:t>
      </w:r>
    </w:p>
    <w:p>
      <w:r>
        <w:t xml:space="preserve">Miten Cage sai Anarchy 99:n johtajan luottamuksen, kun hän saapui paikalle?</w:t>
      </w:r>
    </w:p>
    <w:p>
      <w:r>
        <w:rPr>
          <w:b/>
        </w:rPr>
        <w:t xml:space="preserve">Tulos</w:t>
      </w:r>
    </w:p>
    <w:p>
      <w:r>
        <w:t xml:space="preserve">Mistä Anarchy 99:n sotilaat ovat tarinan mukaan kotoisin?</w:t>
      </w:r>
    </w:p>
    <w:p>
      <w:r>
        <w:rPr>
          <w:b/>
        </w:rPr>
        <w:t xml:space="preserve">Tulos</w:t>
      </w:r>
    </w:p>
    <w:p>
      <w:r>
        <w:t xml:space="preserve">Miten Cage pysäyttää lennokin?</w:t>
      </w:r>
    </w:p>
    <w:p>
      <w:r>
        <w:rPr>
          <w:b/>
        </w:rPr>
        <w:t xml:space="preserve">Tulos</w:t>
      </w:r>
    </w:p>
    <w:p>
      <w:r>
        <w:t xml:space="preserve">Miten Cage sai aluksi Yorgin luottamuksen?</w:t>
      </w:r>
    </w:p>
    <w:p>
      <w:r>
        <w:rPr>
          <w:b/>
        </w:rPr>
        <w:t xml:space="preserve">Tulos</w:t>
      </w:r>
    </w:p>
    <w:p>
      <w:r>
        <w:t xml:space="preserve">Missä Xander tapaa Milanin?</w:t>
      </w:r>
    </w:p>
    <w:p>
      <w:r>
        <w:rPr>
          <w:b/>
        </w:rPr>
        <w:t xml:space="preserve">Tulos</w:t>
      </w:r>
    </w:p>
    <w:p>
      <w:r>
        <w:t xml:space="preserve">Mikä on biokemiallisen aseen nimi?</w:t>
      </w:r>
    </w:p>
    <w:p>
      <w:r>
        <w:rPr>
          <w:b/>
        </w:rPr>
        <w:t xml:space="preserve">Tulos</w:t>
      </w:r>
    </w:p>
    <w:p>
      <w:r>
        <w:t xml:space="preserve">Mitä Jelena kertoo Cagelle itsestään turvatalossa?</w:t>
      </w:r>
    </w:p>
    <w:p>
      <w:r>
        <w:rPr>
          <w:b/>
        </w:rPr>
        <w:t xml:space="preserve">Tulos</w:t>
      </w:r>
    </w:p>
    <w:p>
      <w:r>
        <w:t xml:space="preserve">Missä Cage ja Jelena ovat, kun Gibbons soittaa toisen tehtävän kanssa?</w:t>
      </w:r>
    </w:p>
    <w:p>
      <w:r>
        <w:rPr>
          <w:b/>
        </w:rPr>
        <w:t xml:space="preserve">Tulos</w:t>
      </w:r>
    </w:p>
    <w:p>
      <w:r>
        <w:t xml:space="preserve">Kenet NSA-agentti Gibbons valitsi avukseen?</w:t>
      </w:r>
    </w:p>
    <w:p>
      <w:r>
        <w:rPr>
          <w:b/>
        </w:rPr>
        <w:t xml:space="preserve">Esimerkki 3.928</w:t>
      </w:r>
    </w:p>
    <w:p>
      <w:r>
        <w:t xml:space="preserve"> Näytelmä sijoittuu Amerikan länteen. Blanco Posnet, paikallinen juoppo ja nuhjuinen, joutuu oikeuden eteen syytettynä sheriffin hevosen varastamisesta. Hänet löydetään kävelemässä kaupungin ulkopuolella sijaitsevaa tietä pitkin lähdettyään veljensä talosta varhain aamuyön tunteina. Samana yönä hevonen oli kadonnut hänen veljensä tallista. Syyttäjät olettavat, että hän on myynyt tai kätkenyt hevosen. Blanco sanoo, etteivät he voi tuomita häntä ilman todisteita siitä, että hänellä on koskaan ollut hevonen. Hän sanoo myös, että hän oli velkaa äidilleen kuuluneita koruja, jotka oli testamentattu hänelle, mutta hänen veljensä oli kieltäytynyt luovuttamasta niitä. Vaikka hän olisi ottanut hevosen, hän teki sen maksuksi velasta, jonka veli oli hänelle velkaa. Valitettavasti hän ei tiennyt, että hevonen oli vain hänen veljensä tallissa, vaan kuului sheriffille. Hänen veljensä, parannettu juoppo, joka on nyt kirkon diakoni, luennoi Blancolle moraalista ja arvostelukyvystä, mutta Blanco naureskelee veljensä käsitykselle Jumalasta.Paikallinen prostituoitu Feemy kutsutaan todistajaksi. Hän sanoo nähneensä Blancon ratsastavan pois hevosen selässä. Blanco sanoo, että hänen sanaansa ei voi luottaa, sillä hän on huonomaineinen nainen ja myöntää olleensa tuolloin humalassa; joka tapauksessa Feemy on vihainen hänelle, koska - toisin kuin valamiehistön jäsenet, jotka hän voi nimetä - Feemy ei ollut kiinnostunut hänen palveluistaan. Valamiehistö on tyrmistynyt ja vahvasti taipuvainen tuomitsemaan Blancon. Tässä vaiheessa saapuu uutinen, että hevonen on löydetty. Nainen oli käyttänyt sitä viedäkseen sairaan lapsensa lähimpään lääkäriin. Nainen tuodaan oikeuteen. Hän kertoo saaneensa hevosen mieheltä, joka aikoi ohittaa hänet sillä tiellä, kun hän kantoi kuolevaa lastaan. Hän oli pyytänyt miestä antamaan hänelle luvan ottaa hevosen. Tuomari pyytää häntä nimeämään miehen, mutta hän kiistää ehdottomasti, että Blanco olisi ollut se mies, joka antoi hänelle hevosen. Hän sanoo, että mies, joka antoi hevosen hänelle, teki sen ilmeisesti tietäen, että jalkaisin hän jäisi todennäköisesti kiinni ja hänet voitaisiin hirttää. Kaikille on selvää, että Blanco antoi hänelle hevosen, mutta hän ei pysty nimeämään miestä, jos se merkitsisi hänen tuomitsemistaan ja väistämätöntä hirttämistä. Feemy astuu jälleen todistajanaitioon ja sanoo valehdelleensa Blancon näkemisestä. Hän ei koskaan nähnyt Blancoa hevosen selässä. Blanco vapautetaan. Hän tarjoutuu naimisiin Feemyn kanssa kiitokseksi siitä, mitä tämä teki, mutta Feemy torjuu hänet. Blanco sanoo ostavansa juomat kaikille saluunassa ja tarjoutuu kättelemään Feemyä. Feemy hyväksyy tarjouksen.</w:t>
      </w:r>
    </w:p>
    <w:p>
      <w:r>
        <w:rPr>
          <w:b/>
        </w:rPr>
        <w:t xml:space="preserve">Tulos</w:t>
      </w:r>
    </w:p>
    <w:p>
      <w:r>
        <w:t xml:space="preserve">Mitä Blancon veli tekee nyt oltuaan aiemmin juoppo?</w:t>
      </w:r>
    </w:p>
    <w:p>
      <w:r>
        <w:rPr>
          <w:b/>
        </w:rPr>
        <w:t xml:space="preserve">Tulos</w:t>
      </w:r>
    </w:p>
    <w:p>
      <w:r>
        <w:t xml:space="preserve">Mitä Feemy sanoi, kun Blanco kosi häntä?</w:t>
      </w:r>
    </w:p>
    <w:p>
      <w:r>
        <w:rPr>
          <w:b/>
        </w:rPr>
        <w:t xml:space="preserve">Tulos</w:t>
      </w:r>
    </w:p>
    <w:p>
      <w:r>
        <w:t xml:space="preserve">Kuka oli Feemy?</w:t>
      </w:r>
    </w:p>
    <w:p>
      <w:r>
        <w:rPr>
          <w:b/>
        </w:rPr>
        <w:t xml:space="preserve">Tulos</w:t>
      </w:r>
    </w:p>
    <w:p>
      <w:r>
        <w:t xml:space="preserve">Mistä rikoksesta Blanco Posnetia syytetään?</w:t>
      </w:r>
    </w:p>
    <w:p>
      <w:r>
        <w:rPr>
          <w:b/>
        </w:rPr>
        <w:t xml:space="preserve">Tulos</w:t>
      </w:r>
    </w:p>
    <w:p>
      <w:r>
        <w:t xml:space="preserve">Mistä Blancon veli yritti keskustella hänen kanssaan?</w:t>
      </w:r>
    </w:p>
    <w:p>
      <w:r>
        <w:rPr>
          <w:b/>
        </w:rPr>
        <w:t xml:space="preserve">Tulos</w:t>
      </w:r>
    </w:p>
    <w:p>
      <w:r>
        <w:t xml:space="preserve">Missä näytelmä järjestetään?</w:t>
      </w:r>
    </w:p>
    <w:p>
      <w:r>
        <w:rPr>
          <w:b/>
        </w:rPr>
        <w:t xml:space="preserve">Tulos</w:t>
      </w:r>
    </w:p>
    <w:p>
      <w:r>
        <w:t xml:space="preserve">Mikä oli sen prostituoidun nimi, joka kutsuttiin todistajaksi?</w:t>
      </w:r>
    </w:p>
    <w:p>
      <w:r>
        <w:rPr>
          <w:b/>
        </w:rPr>
        <w:t xml:space="preserve">Tulos</w:t>
      </w:r>
    </w:p>
    <w:p>
      <w:r>
        <w:t xml:space="preserve">Mitä hevosen omistanut nainen teki tullessaan oikeuteen?</w:t>
      </w:r>
    </w:p>
    <w:p>
      <w:r>
        <w:rPr>
          <w:b/>
        </w:rPr>
        <w:t xml:space="preserve">Tulos</w:t>
      </w:r>
    </w:p>
    <w:p>
      <w:r>
        <w:t xml:space="preserve">Mihin tarkoitukseen nainen käytti hevosta?</w:t>
      </w:r>
    </w:p>
    <w:p>
      <w:r>
        <w:rPr>
          <w:b/>
        </w:rPr>
        <w:t xml:space="preserve">Tulos</w:t>
      </w:r>
    </w:p>
    <w:p>
      <w:r>
        <w:t xml:space="preserve">Mikä olisi ollut rangaistus, jos Blanco olisi todettu syylliseksi varkauteen?</w:t>
      </w:r>
    </w:p>
    <w:p>
      <w:r>
        <w:rPr>
          <w:b/>
        </w:rPr>
        <w:t xml:space="preserve">Tulos</w:t>
      </w:r>
    </w:p>
    <w:p>
      <w:r>
        <w:t xml:space="preserve">Mihin aikaan päivästä Blancon nähtiin kävelevän kaupungin ulkopuolella sijaitsevaa tietä pitkin?</w:t>
      </w:r>
    </w:p>
    <w:p>
      <w:r>
        <w:rPr>
          <w:b/>
        </w:rPr>
        <w:t xml:space="preserve">Tulos</w:t>
      </w:r>
    </w:p>
    <w:p>
      <w:r>
        <w:t xml:space="preserve">Miksi Blancoa syytettiin hevosen varastamisesta?</w:t>
      </w:r>
    </w:p>
    <w:p>
      <w:r>
        <w:rPr>
          <w:b/>
        </w:rPr>
        <w:t xml:space="preserve">Tulos</w:t>
      </w:r>
    </w:p>
    <w:p>
      <w:r>
        <w:t xml:space="preserve">Miksi Blanco väitti, ettei häntä voida tuomita?</w:t>
      </w:r>
    </w:p>
    <w:p>
      <w:r>
        <w:rPr>
          <w:b/>
        </w:rPr>
        <w:t xml:space="preserve">Tulos</w:t>
      </w:r>
    </w:p>
    <w:p>
      <w:r>
        <w:t xml:space="preserve">Miksi Blanco sanoi, että Feemyn todistusta ei pitäisi ottaa huomioon?</w:t>
      </w:r>
    </w:p>
    <w:p>
      <w:r>
        <w:rPr>
          <w:b/>
        </w:rPr>
        <w:t xml:space="preserve">Tulos</w:t>
      </w:r>
    </w:p>
    <w:p>
      <w:r>
        <w:t xml:space="preserve">Miksi nainen peitti Blancon?</w:t>
      </w:r>
    </w:p>
    <w:p>
      <w:r>
        <w:rPr>
          <w:b/>
        </w:rPr>
        <w:t xml:space="preserve">Tulos</w:t>
      </w:r>
    </w:p>
    <w:p>
      <w:r>
        <w:t xml:space="preserve">Miksi Blanco vapautettiin vankilasta?</w:t>
      </w:r>
    </w:p>
    <w:p>
      <w:r>
        <w:rPr>
          <w:b/>
        </w:rPr>
        <w:t xml:space="preserve">Tulos</w:t>
      </w:r>
    </w:p>
    <w:p>
      <w:r>
        <w:t xml:space="preserve">Mikä on Feemyn toimeentulo?</w:t>
      </w:r>
    </w:p>
    <w:p>
      <w:r>
        <w:rPr>
          <w:b/>
        </w:rPr>
        <w:t xml:space="preserve">Tulos</w:t>
      </w:r>
    </w:p>
    <w:p>
      <w:r>
        <w:t xml:space="preserve">Mihin eräs nainen käytti hevosta?</w:t>
      </w:r>
    </w:p>
    <w:p>
      <w:r>
        <w:rPr>
          <w:b/>
        </w:rPr>
        <w:t xml:space="preserve">Tulos</w:t>
      </w:r>
    </w:p>
    <w:p>
      <w:r>
        <w:t xml:space="preserve">Kuka omisti hevosen?</w:t>
      </w:r>
    </w:p>
    <w:p>
      <w:r>
        <w:rPr>
          <w:b/>
        </w:rPr>
        <w:t xml:space="preserve">Tulos</w:t>
      </w:r>
    </w:p>
    <w:p>
      <w:r>
        <w:t xml:space="preserve">Kenellä oli hevonen?</w:t>
      </w:r>
    </w:p>
    <w:p>
      <w:r>
        <w:rPr>
          <w:b/>
        </w:rPr>
        <w:t xml:space="preserve">Tulos</w:t>
      </w:r>
    </w:p>
    <w:p>
      <w:r>
        <w:t xml:space="preserve">Feemy hylkäsi avioliiton, mutta mitä hän suostui tekemään?</w:t>
      </w:r>
    </w:p>
    <w:p>
      <w:r>
        <w:rPr>
          <w:b/>
        </w:rPr>
        <w:t xml:space="preserve">Tulos</w:t>
      </w:r>
    </w:p>
    <w:p>
      <w:r>
        <w:t xml:space="preserve">Kun Feemy hylkäsi Blancon avioliiton, mitä hän teki sen sijaan?</w:t>
      </w:r>
    </w:p>
    <w:p>
      <w:r>
        <w:rPr>
          <w:b/>
        </w:rPr>
        <w:t xml:space="preserve">Tulos</w:t>
      </w:r>
    </w:p>
    <w:p>
      <w:r>
        <w:t xml:space="preserve">Mitä Blanco ei tiennyt hevosesta?</w:t>
      </w:r>
    </w:p>
    <w:p>
      <w:r>
        <w:rPr>
          <w:b/>
        </w:rPr>
        <w:t xml:space="preserve">Tulos</w:t>
      </w:r>
    </w:p>
    <w:p>
      <w:r>
        <w:t xml:space="preserve">Miksi Feemy kantaa kaunaa Blancoa kohtaan?</w:t>
      </w:r>
    </w:p>
    <w:p>
      <w:r>
        <w:rPr>
          <w:b/>
        </w:rPr>
        <w:t xml:space="preserve">Tulos</w:t>
      </w:r>
    </w:p>
    <w:p>
      <w:r>
        <w:t xml:space="preserve">Miksi Blanco Posnet tuotiin oikeuteen?</w:t>
      </w:r>
    </w:p>
    <w:p>
      <w:r>
        <w:rPr>
          <w:b/>
        </w:rPr>
        <w:t xml:space="preserve">Tulos</w:t>
      </w:r>
    </w:p>
    <w:p>
      <w:r>
        <w:t xml:space="preserve">Kuka oli kirkon diakoni?</w:t>
      </w:r>
    </w:p>
    <w:p>
      <w:r>
        <w:rPr>
          <w:b/>
        </w:rPr>
        <w:t xml:space="preserve">Tulos</w:t>
      </w:r>
    </w:p>
    <w:p>
      <w:r>
        <w:t xml:space="preserve">Mitä Blanco teki vastapalvelukseksi Feemylle?</w:t>
      </w:r>
    </w:p>
    <w:p>
      <w:r>
        <w:rPr>
          <w:b/>
        </w:rPr>
        <w:t xml:space="preserve">Tulos</w:t>
      </w:r>
    </w:p>
    <w:p>
      <w:r>
        <w:t xml:space="preserve">Blanco Posnet on kuvattu seuraavasti?</w:t>
      </w:r>
    </w:p>
    <w:p>
      <w:r>
        <w:rPr>
          <w:b/>
        </w:rPr>
        <w:t xml:space="preserve">Tulos</w:t>
      </w:r>
    </w:p>
    <w:p>
      <w:r>
        <w:t xml:space="preserve">Kuka sanoi nähneensä Blancon ratsastavan pois hevosen selässä?</w:t>
      </w:r>
    </w:p>
    <w:p>
      <w:r>
        <w:rPr>
          <w:b/>
        </w:rPr>
        <w:t xml:space="preserve">Tulos</w:t>
      </w:r>
    </w:p>
    <w:p>
      <w:r>
        <w:t xml:space="preserve">Missä hevonen oli tallissa?</w:t>
      </w:r>
    </w:p>
    <w:p>
      <w:r>
        <w:rPr>
          <w:b/>
        </w:rPr>
        <w:t xml:space="preserve">Esimerkki 3.929</w:t>
      </w:r>
    </w:p>
    <w:p>
      <w:r>
        <w:t xml:space="preserve"> Romaanin ensimmäisessä kolmanneksessa tutustutaan pitkään hahmojen historiaan. Balzac tekee tämän selväksi 150 sivun jälkeen: "Ici se termine, en quelque sorte, l'introduction de cette histoire." "Ici se termine, en quelque sorte, l'introduction de cette histoire." ("Tähän päättyy se, mikä on tavallaan tämän tarinan johdanto.") Romaanin alussa Adeline Hulot'ta, menestyvän paroni Hector Hulot'n vaimoa, painostaa suhteeseen varakas parfyymintekijä C lestin Crevel. Hänen halunsa juontaa osittain juurensa aiemmasta kilpailusta, jossa aviorikollinen paroni Hulot oli voittanut Crevelin suosiman laulajatar Jos pha Mirahin käden. Hulot'n tytär Hortense on alkanut etsiä aviomiestä; heidän poikansa Victorin on naimisissa Crevelin tyttären Celestinen kanssa. Rouva Hulot vastustaa Crevelin lähentelyä, ja hän kääntää huomionsa muualle.Rouva Hulotin serkku Bette (myös Lisbeth) kantaa syvää mutta piilevää kaunaa sukulaistensa menestystä kohtaan. Bette on maalaisnainen, jolla ei ole serkkunsa kauneutta, ja hän on torjunut useita keskiluokkaisten kosijoiden avioehdotuksia. 42-vuotiaana hän on yhä naimaton. Eräänä päivänä hän törmää nuoreen menestymättömään puolalaiseen kuvanveistäjään Wenceslas Steinbockiin, joka yrittää itsemurhaa hänen omansa yläkerran pienessä asunnossa. Kun hän ravitsee miehen takaisin terveeksi, hän alkaa tuntea äidillistä kiintymystä tätä kohtaan. Hän ystävystyy myös Marneffe-nimisen sotaministeriön virkailijan vaimon Val rien kanssa; nämä kaksi naista muodostavat keskinäisen kiintymyssuhteen ja suojelun siteen. paroni Hulot hylkää Jos pha:n, joka selittää suoraan, että hän on valinnut toisen miehen tämän suuremman omaisuuden vuoksi. Hulot'n epätoivo lievittyy nopeasti, kun hän tapaa Val rie Marneffen ja rakastuu häneen. Hulot antaa tälle lahjoja ja perustaa pian ylellisen talon Marneffelle ja herra Marneffelle, jonka kanssa hän työskentelee sotaministeriössä. Nämä velat, joita lisäävät rahat, jotka hän lainasi tuhlatakseen Jos pha:lle, uhkaavat Hulot'n perheen taloudellista turvallisuutta. Paniikissa hän suostuttelee setänsä Johann Fischerin kavaltamaan hiljaa varoja sotaministeriön tukikohdasta Algerissa. Hulot'n ahdinko hellittää hetkeksi ja Betten onni murtuu, kun "esittelyn" lopussa Hortense Hulot menee naimisiin Wenceslas Steinbockin kanssa.Steinbockin seuran menettämisestä murtunut Bette vannoo kostoa Hulot'n perheelle. Hän työskentelee kulissien takana Val rien kanssa saadakseen paroni Hulot'lta lisää rahaa. Val rie viettelee myös Crevelin ja seuraa ilolla, kun he kilpailevat hänen huomiostaan. Betten avulla Val rie kääntyy Steinbockin puoleen ja houkuttelee tämän makuuhuoneeseensa. Kun Hortense saa tietää miehen uskottomuudesta, hän jättää Steinbockin ja palaa poikansa kanssa äitinsä Adelinen luo. Val rie julistaa rakkauttaan myös brasilialaiselle paronille nimeltä Henri Mont s de Mont janos ja vannoo jatkuvasti omistautumista jokaiselle viidestä miehestä. paroni Hulot'n veli, joka tunnetaan nimellä "le mar chal" ("marsalkka"), palkkaa Betten taloudenhoitajakseen, ja heihin syntyy lievä kiintymys. Hän saa tietää veljensä uskottomuuksista (ja niiden aiheuttamista vaikeuksista Adelinelle, joka ei suostu jättämään miestään) ja lupaa naida Betten, jos tämä kertoo yksityiskohdat. Bette suostuu innokkaasti ja ilahtuu siitä, että hän saa vihdoin kadehdittavan avioliiton. Tutkiessaan veljensä käyttäytymistä marsalkka saa kuitenkin selville paroni Hulot'n juonen Algerissa. Häpeä musertaa hänet, ja hänen terveytensä heikkenee. Betten viimeinen toivo paremmasta tulevaisuudesta kuolee hänen mukanaan.Kun Val rie tulee raskaaksi, hän kertoo jokaiselle rakastajastaan (ja miehelleen), että tämä on isä. Hän synnyttää kuitenkin kuolleena syntyneen lapsen, ja hänen miehensä kuolee pian sen jälkeen. Hulot ja Crevel ovat haltioissaan kuullessaan tämän uutisen, sillä kumpikin uskoo, että miehestä tulee hänen ainoa rakkautensa, kun virallinen suruaika on ohi. Val rie valitsee Crevelin tämän mukavan omaisuuden vuoksi, ja he menevät nopeasti naimisiin. Tämä uutinen raivostuttaa paroni Montia, ja hän suunnittelee juonen myrkyttääkseen nuoripari. Crevel ja Val rie kuolevat hitaasti, sillä heidän ruumiinsa on syönyt eksoottinen brasilialainen myrkky.Victorin Hulot'n luona vierailee myöhemmin Wissembourgin prinssi, joka tuo hänelle uutisia taloudellisesta onnesta. Marsalkka oli ennen kuolemaansa sopinut paronin velkojen takaisinmaksusta sekä Adelinen työllistämisestä katoliseen hyväntekeväisyysjärjestöön. Paroni Hulot on kadonnut, ja Adeline viettää vapaa-aikansa etsimällä häntä ilkivallan taloista. Lopulta hän löytää miehen asumasta viisitoistavuotiaan kurtisaanin kanssa ja rukoilee häntä palaamaan perheensä luokse. Hulot suostuu, mutta noustessaan vaunuihin Hulot kysyy: "mais pourrai-je emmener la petite?" ("Mutta voinko ottaa tytön?") Hulot'n koti yhdistyy joksikin aikaa, ja Betten raivo heidän näennäisestä onnestaan nopeuttaa hänen kuolemaansa. Eräänä hautajaisten jälkeisenä iltana Adeline kuulee, kuinka Hulot viettelee Agathe-nimistä keittiöapulaista. Kuolinvuoteellaan Adeline antaa miehelleen ensimmäisen nuhteensa: "[D]ans un moment, tu seras libre, et tu pourras faire une baronne Hulot." ("Hetken kuluttua olet vapaa, ja voit tehdä toisen paronitar Hulot'n.") Pian vaimonsa hautaamisen jälkeen Hulot nai Agathen.</w:t>
      </w:r>
    </w:p>
    <w:p>
      <w:r>
        <w:rPr>
          <w:b/>
        </w:rPr>
        <w:t xml:space="preserve">Tulos</w:t>
      </w:r>
    </w:p>
    <w:p>
      <w:r>
        <w:t xml:space="preserve">Miksi Valerie vannoo kostoa Huloteille?</w:t>
      </w:r>
    </w:p>
    <w:p>
      <w:r>
        <w:rPr>
          <w:b/>
        </w:rPr>
        <w:t xml:space="preserve">Tulos</w:t>
      </w:r>
    </w:p>
    <w:p>
      <w:r>
        <w:t xml:space="preserve">Kuka nai Hortense Hulot'n?</w:t>
      </w:r>
    </w:p>
    <w:p>
      <w:r>
        <w:rPr>
          <w:b/>
        </w:rPr>
        <w:t xml:space="preserve">Tulos</w:t>
      </w:r>
    </w:p>
    <w:p>
      <w:r>
        <w:t xml:space="preserve">Kuinka vanha Bette on ja onko hän naimisissa?</w:t>
      </w:r>
    </w:p>
    <w:p>
      <w:r>
        <w:rPr>
          <w:b/>
        </w:rPr>
        <w:t xml:space="preserve">Tulos</w:t>
      </w:r>
    </w:p>
    <w:p>
      <w:r>
        <w:t xml:space="preserve">Kuka painostaa Adelienea suhteeseen?</w:t>
      </w:r>
    </w:p>
    <w:p>
      <w:r>
        <w:rPr>
          <w:b/>
        </w:rPr>
        <w:t xml:space="preserve">Tulos</w:t>
      </w:r>
    </w:p>
    <w:p>
      <w:r>
        <w:t xml:space="preserve">Mikä on Agathan työtehtävä?</w:t>
      </w:r>
    </w:p>
    <w:p>
      <w:r>
        <w:rPr>
          <w:b/>
        </w:rPr>
        <w:t xml:space="preserve">Tulos</w:t>
      </w:r>
    </w:p>
    <w:p>
      <w:r>
        <w:t xml:space="preserve">Millä muulla nimellä Bette tunnetaan?</w:t>
      </w:r>
    </w:p>
    <w:p>
      <w:r>
        <w:rPr>
          <w:b/>
        </w:rPr>
        <w:t xml:space="preserve">Tulos</w:t>
      </w:r>
    </w:p>
    <w:p>
      <w:r>
        <w:t xml:space="preserve">Millä nimellä paroni Hulot'n veli tunnetaan?</w:t>
      </w:r>
    </w:p>
    <w:p>
      <w:r>
        <w:rPr>
          <w:b/>
        </w:rPr>
        <w:t xml:space="preserve">Tulos</w:t>
      </w:r>
    </w:p>
    <w:p>
      <w:r>
        <w:t xml:space="preserve">Mistä Wenceslas Steinbock on kotoisin?</w:t>
      </w:r>
    </w:p>
    <w:p>
      <w:r>
        <w:rPr>
          <w:b/>
        </w:rPr>
        <w:t xml:space="preserve">Tulos</w:t>
      </w:r>
    </w:p>
    <w:p>
      <w:r>
        <w:t xml:space="preserve">Kenet paroni Hulot nai Adelinen kuoleman jälkeen?</w:t>
      </w:r>
    </w:p>
    <w:p>
      <w:r>
        <w:rPr>
          <w:b/>
        </w:rPr>
        <w:t xml:space="preserve">Tulos</w:t>
      </w:r>
    </w:p>
    <w:p>
      <w:r>
        <w:t xml:space="preserve">Miten Bette tapaa Steinbockin?</w:t>
      </w:r>
    </w:p>
    <w:p>
      <w:r>
        <w:rPr>
          <w:b/>
        </w:rPr>
        <w:t xml:space="preserve">Tulos</w:t>
      </w:r>
    </w:p>
    <w:p>
      <w:r>
        <w:t xml:space="preserve">Kenet paroni Hulot myrkyttää?</w:t>
      </w:r>
    </w:p>
    <w:p>
      <w:r>
        <w:rPr>
          <w:b/>
        </w:rPr>
        <w:t xml:space="preserve">Tulos</w:t>
      </w:r>
    </w:p>
    <w:p>
      <w:r>
        <w:t xml:space="preserve">Mikä murskaa Betten onnen esittelyn lopussa?</w:t>
      </w:r>
    </w:p>
    <w:p>
      <w:r>
        <w:rPr>
          <w:b/>
        </w:rPr>
        <w:t xml:space="preserve">Tulos</w:t>
      </w:r>
    </w:p>
    <w:p>
      <w:r>
        <w:t xml:space="preserve">Kuka lupaa mennä naimisiin Betten kanssa?</w:t>
      </w:r>
    </w:p>
    <w:p>
      <w:r>
        <w:rPr>
          <w:b/>
        </w:rPr>
        <w:t xml:space="preserve">Tulos</w:t>
      </w:r>
    </w:p>
    <w:p>
      <w:r>
        <w:t xml:space="preserve">Kuinka monta romaania tässä sarjassa on, ja mistä sarjasta tämä on?</w:t>
      </w:r>
    </w:p>
    <w:p>
      <w:r>
        <w:rPr>
          <w:b/>
        </w:rPr>
        <w:t xml:space="preserve">Tulos</w:t>
      </w:r>
    </w:p>
    <w:p>
      <w:r>
        <w:t xml:space="preserve">Kuka on Valerie?</w:t>
      </w:r>
    </w:p>
    <w:p>
      <w:r>
        <w:rPr>
          <w:b/>
        </w:rPr>
        <w:t xml:space="preserve">Tulos</w:t>
      </w:r>
    </w:p>
    <w:p>
      <w:r>
        <w:t xml:space="preserve">Kenen kanssa Victorin on naimisissa?</w:t>
      </w:r>
    </w:p>
    <w:p>
      <w:r>
        <w:rPr>
          <w:b/>
        </w:rPr>
        <w:t xml:space="preserve">Tulos</w:t>
      </w:r>
    </w:p>
    <w:p>
      <w:r>
        <w:t xml:space="preserve">Mistä Johann Fischer kavaltaa varoja?</w:t>
      </w:r>
    </w:p>
    <w:p>
      <w:r>
        <w:rPr>
          <w:b/>
        </w:rPr>
        <w:t xml:space="preserve">Tulos</w:t>
      </w:r>
    </w:p>
    <w:p>
      <w:r>
        <w:t xml:space="preserve">Kenelle paroni Hulot perustaa talon?</w:t>
      </w:r>
    </w:p>
    <w:p>
      <w:r>
        <w:rPr>
          <w:b/>
        </w:rPr>
        <w:t xml:space="preserve">Tulos</w:t>
      </w:r>
    </w:p>
    <w:p>
      <w:r>
        <w:t xml:space="preserve">Kenet Hulot nai vaimonsa kuoleman jälkeen?</w:t>
      </w:r>
    </w:p>
    <w:p>
      <w:r>
        <w:rPr>
          <w:b/>
        </w:rPr>
        <w:t xml:space="preserve">Tulos</w:t>
      </w:r>
    </w:p>
    <w:p>
      <w:r>
        <w:t xml:space="preserve">Minkä sopimuksen sheriffi tekee Betten kanssa?</w:t>
      </w:r>
    </w:p>
    <w:p>
      <w:r>
        <w:rPr>
          <w:b/>
        </w:rPr>
        <w:t xml:space="preserve">Tulos</w:t>
      </w:r>
    </w:p>
    <w:p>
      <w:r>
        <w:t xml:space="preserve">Mikä on Adeline Hulot'n aviomiehen nimi?</w:t>
      </w:r>
    </w:p>
    <w:p>
      <w:r>
        <w:rPr>
          <w:b/>
        </w:rPr>
        <w:t xml:space="preserve">Tulos</w:t>
      </w:r>
    </w:p>
    <w:p>
      <w:r>
        <w:t xml:space="preserve">Kenelle Valerie kertoo olevansa raskaana?</w:t>
      </w:r>
    </w:p>
    <w:p>
      <w:r>
        <w:rPr>
          <w:b/>
        </w:rPr>
        <w:t xml:space="preserve">Tulos</w:t>
      </w:r>
    </w:p>
    <w:p>
      <w:r>
        <w:t xml:space="preserve">Miten Crevel ja Valerie kuolevat?</w:t>
      </w:r>
    </w:p>
    <w:p>
      <w:r>
        <w:rPr>
          <w:b/>
        </w:rPr>
        <w:t xml:space="preserve">Tulos</w:t>
      </w:r>
    </w:p>
    <w:p>
      <w:r>
        <w:t xml:space="preserve">Mikä on Adelinen serkun nimi?</w:t>
      </w:r>
    </w:p>
    <w:p>
      <w:r>
        <w:rPr>
          <w:b/>
        </w:rPr>
        <w:t xml:space="preserve">Tulos</w:t>
      </w:r>
    </w:p>
    <w:p>
      <w:r>
        <w:t xml:space="preserve">Kuka myrkyttää Valerien ja Crevelin?</w:t>
      </w:r>
    </w:p>
    <w:p>
      <w:r>
        <w:rPr>
          <w:b/>
        </w:rPr>
        <w:t xml:space="preserve">Tulos</w:t>
      </w:r>
    </w:p>
    <w:p>
      <w:r>
        <w:t xml:space="preserve">Miten Valerien raskaus päättyy?</w:t>
      </w:r>
    </w:p>
    <w:p>
      <w:r>
        <w:rPr>
          <w:b/>
        </w:rPr>
        <w:t xml:space="preserve">Tulos</w:t>
      </w:r>
    </w:p>
    <w:p>
      <w:r>
        <w:t xml:space="preserve">Miksi Crevel ei pidä paroni Hulot'sta?</w:t>
      </w:r>
    </w:p>
    <w:p>
      <w:r>
        <w:rPr>
          <w:b/>
        </w:rPr>
        <w:t xml:space="preserve">Tulos</w:t>
      </w:r>
    </w:p>
    <w:p>
      <w:r>
        <w:t xml:space="preserve">Mikä saa paroni Hulotin velkaantumaan?</w:t>
      </w:r>
    </w:p>
    <w:p>
      <w:r>
        <w:rPr>
          <w:b/>
        </w:rPr>
        <w:t xml:space="preserve">Tulos</w:t>
      </w:r>
    </w:p>
    <w:p>
      <w:r>
        <w:t xml:space="preserve">Kuka suostuttelee Johann Fischerin kavaltamaan rahaa ja miksi?</w:t>
      </w:r>
    </w:p>
    <w:p>
      <w:r>
        <w:rPr>
          <w:b/>
        </w:rPr>
        <w:t xml:space="preserve">Esimerkki 3.930</w:t>
      </w:r>
    </w:p>
    <w:p>
      <w:r>
        <w:t xml:space="preserve"> Hemmotteleva perijätär Ellen "Ellie" Andrews on karannut lentäjä ja onnenonkijakuningas Westleyn kanssa vastoin hänen erittäin varakkaan isänsä Alexanderin toiveita. Alexander haluaa, että avioliitto mitätöidään, koska hän tietää, että Westley on oikeasti kiinnostunut vain tytön rahoista. Westley hyppää laivasta Floridassa ja pakenee bussilla New Yorkiin päästäkseen tapaamaan uutta puolisoaan, kun hän tapaa bussimatkustajansa Peter Warnen, joka on juuri työttömäksi jäänyt sanomalehtitoimittaja. Pian Warne tunnistaa hänet ja antaa hänelle vaihtoehdon: jos hän antaa hänelle yksinoikeudella jutun, Warne auttaa häntä palaamaan yhteen Westleyn kanssa. Jos ei, hän kertoo tytön isälle, missä tämä on. Ellie suostuu ensimmäiseen vaihtoehtoon. Kun he kokevat useita seikkailuja yhdessä, Ellie menettää alun perin halveksuntansa Warnea kohtaan ja alkaa rakastua. Kun he joutuvat liftaamaan, Peter ei kiinnitä huomiota, kunnes Ellie näyttää muodokasta jalkaansa seuraavalle kuskille Dankerille. Kun he pysähtyvät matkalla, Danker yrittää varastaa heidän matkatavaransa, mutta Peter ottaa hänen autonsa haltuunsa. Matkan loppupuolella Ellie tunnustaa rakkautensa Peterille. Kun sen motellin omistajat, jossa he yöpyvät, huomaavat, että Peterin auto on kadonnut, he karkottavat Ellien. Ellie uskoo Peterin hylänneen hänet ja soittaa isälleen, joka suostuu antamaan hänen mennä naimisiin Westleyn kanssa. Sillä välin Peter on saanut päätoimittajaltaan rahaa naiakseen Ellien, mutta kaipaa tätä matkalla. Vaikka Ellie ei halua olla Westleyn kanssa, hän uskoo Peterin pettäneen hänet palkkion vuoksi ja suostuu toisiin, virallisiin häihin Westleyn kanssa.Hääpäivänään Ellie lopulta paljastaa koko tarinan. Kun Peter tulee Ellien kotiin, herra Andrews tarjoaa hänelle palkkion, mutta Peter vaatii saada vain kulukorvauksen: vaivaiset 39,60 dollaria. Kun Ellien isä vaatii häneltä selitystä hänen oudolle käytökselleen, Peter myöntää rakastavansa Ellietä ja ryntää ulos. Westley saapuu häihinsä autogyrolla, mutta hääseremoniassa herra Andrews paljastaa Ellielle Peterin kieltäytymisen palkkiorahoista, lähettää hänet Peterin luo ja maksaa Westleylle.</w:t>
      </w:r>
    </w:p>
    <w:p>
      <w:r>
        <w:rPr>
          <w:b/>
        </w:rPr>
        <w:t xml:space="preserve">Tulos</w:t>
      </w:r>
    </w:p>
    <w:p>
      <w:r>
        <w:t xml:space="preserve">Kuka on Peter Warne?</w:t>
      </w:r>
    </w:p>
    <w:p>
      <w:r>
        <w:rPr>
          <w:b/>
        </w:rPr>
        <w:t xml:space="preserve">Tulos</w:t>
      </w:r>
    </w:p>
    <w:p>
      <w:r>
        <w:t xml:space="preserve">Mikä on Peter Warnen ammatti?</w:t>
      </w:r>
    </w:p>
    <w:p>
      <w:r>
        <w:rPr>
          <w:b/>
        </w:rPr>
        <w:t xml:space="preserve">Tulos</w:t>
      </w:r>
    </w:p>
    <w:p>
      <w:r>
        <w:t xml:space="preserve">Mitä Danker yrittää tehdä sen jälkeen, kun he ovat pysähtyneet matkalla määränpäähänsä?</w:t>
      </w:r>
    </w:p>
    <w:p>
      <w:r>
        <w:rPr>
          <w:b/>
        </w:rPr>
        <w:t xml:space="preserve">Tulos</w:t>
      </w:r>
    </w:p>
    <w:p>
      <w:r>
        <w:t xml:space="preserve">Millaisella ajoneuvolla Westley saapuu häihin?</w:t>
      </w:r>
    </w:p>
    <w:p>
      <w:r>
        <w:rPr>
          <w:b/>
        </w:rPr>
        <w:t xml:space="preserve">Tulos</w:t>
      </w:r>
    </w:p>
    <w:p>
      <w:r>
        <w:t xml:space="preserve">Miksi Alexander haluaa, että hänen tyttärensä avioliitto Westleyn kanssa mitätöidään?</w:t>
      </w:r>
    </w:p>
    <w:p>
      <w:r>
        <w:rPr>
          <w:b/>
        </w:rPr>
        <w:t xml:space="preserve">Tulos</w:t>
      </w:r>
    </w:p>
    <w:p>
      <w:r>
        <w:t xml:space="preserve">Mitä Peter myöntää, kun herra Andrews kysyy häneltä hänen oudosta käytöksestään?</w:t>
      </w:r>
    </w:p>
    <w:p>
      <w:r>
        <w:rPr>
          <w:b/>
        </w:rPr>
        <w:t xml:space="preserve">Tulos</w:t>
      </w:r>
    </w:p>
    <w:p>
      <w:r>
        <w:t xml:space="preserve">Missä Peter ja Ellie tapaavat?</w:t>
      </w:r>
    </w:p>
    <w:p>
      <w:r>
        <w:rPr>
          <w:b/>
        </w:rPr>
        <w:t xml:space="preserve">Tulos</w:t>
      </w:r>
    </w:p>
    <w:p>
      <w:r>
        <w:t xml:space="preserve">Minne Peterin ja Ellien bussi oli matkalla?</w:t>
      </w:r>
    </w:p>
    <w:p>
      <w:r>
        <w:rPr>
          <w:b/>
        </w:rPr>
        <w:t xml:space="preserve">Tulos</w:t>
      </w:r>
    </w:p>
    <w:p>
      <w:r>
        <w:t xml:space="preserve">Miksi motellin omistajat karkottavat Ellien?</w:t>
      </w:r>
    </w:p>
    <w:p>
      <w:r>
        <w:rPr>
          <w:b/>
        </w:rPr>
        <w:t xml:space="preserve">Tulos</w:t>
      </w:r>
    </w:p>
    <w:p>
      <w:r>
        <w:t xml:space="preserve">Mitä Peter haluaa vastineeksi siitä, että hän auttaa Elleniä palaamaan yhteen Westleyn kanssa?</w:t>
      </w:r>
    </w:p>
    <w:p>
      <w:r>
        <w:rPr>
          <w:b/>
        </w:rPr>
        <w:t xml:space="preserve">Tulos</w:t>
      </w:r>
    </w:p>
    <w:p>
      <w:r>
        <w:t xml:space="preserve">Kuka on tarinan päähenkilö?</w:t>
      </w:r>
    </w:p>
    <w:p>
      <w:r>
        <w:rPr>
          <w:b/>
        </w:rPr>
        <w:t xml:space="preserve">Tulos</w:t>
      </w:r>
    </w:p>
    <w:p>
      <w:r>
        <w:t xml:space="preserve">Miksi Peter kieltäytyy maksamasta herra Andrewsin palkkiorahoja?</w:t>
      </w:r>
    </w:p>
    <w:p>
      <w:r>
        <w:rPr>
          <w:b/>
        </w:rPr>
        <w:t xml:space="preserve">Tulos</w:t>
      </w:r>
    </w:p>
    <w:p>
      <w:r>
        <w:t xml:space="preserve">Mistä Peter saa rahat Ellien naimiseen?</w:t>
      </w:r>
    </w:p>
    <w:p>
      <w:r>
        <w:rPr>
          <w:b/>
        </w:rPr>
        <w:t xml:space="preserve">Tulos</w:t>
      </w:r>
    </w:p>
    <w:p>
      <w:r>
        <w:t xml:space="preserve">Mitä herra Andrews paljastaa hääseremoniassa?</w:t>
      </w:r>
    </w:p>
    <w:p>
      <w:r>
        <w:rPr>
          <w:b/>
        </w:rPr>
        <w:t xml:space="preserve">Tulos</w:t>
      </w:r>
    </w:p>
    <w:p>
      <w:r>
        <w:t xml:space="preserve">Miksi Ellien isä haluaa, että avioliitto mitätöidään?</w:t>
      </w:r>
    </w:p>
    <w:p>
      <w:r>
        <w:rPr>
          <w:b/>
        </w:rPr>
        <w:t xml:space="preserve">Tulos</w:t>
      </w:r>
    </w:p>
    <w:p>
      <w:r>
        <w:t xml:space="preserve">Miksi Ellie uskoo, että Pietari petti hänet?</w:t>
      </w:r>
    </w:p>
    <w:p>
      <w:r>
        <w:rPr>
          <w:b/>
        </w:rPr>
        <w:t xml:space="preserve">Tulos</w:t>
      </w:r>
    </w:p>
    <w:p>
      <w:r>
        <w:t xml:space="preserve">Miksi motellin omistajat heittivät Ellien ulos?</w:t>
      </w:r>
    </w:p>
    <w:p>
      <w:r>
        <w:rPr>
          <w:b/>
        </w:rPr>
        <w:t xml:space="preserve">Tulos</w:t>
      </w:r>
    </w:p>
    <w:p>
      <w:r>
        <w:t xml:space="preserve">Mitä herra Andrews tekee Westleylle sen jälkeen, kun hän on paljastanut, että Peter kieltäytyi palkkiosta?</w:t>
      </w:r>
    </w:p>
    <w:p>
      <w:r>
        <w:rPr>
          <w:b/>
        </w:rPr>
        <w:t xml:space="preserve">Tulos</w:t>
      </w:r>
    </w:p>
    <w:p>
      <w:r>
        <w:t xml:space="preserve">Miten Westley saapuu häihin?</w:t>
      </w:r>
    </w:p>
    <w:p>
      <w:r>
        <w:rPr>
          <w:b/>
        </w:rPr>
        <w:t xml:space="preserve">Tulos</w:t>
      </w:r>
    </w:p>
    <w:p>
      <w:r>
        <w:t xml:space="preserve">Miten Ellen saa kuljettajan pysähtymään, jotta hän voi liftata?</w:t>
      </w:r>
    </w:p>
    <w:p>
      <w:r>
        <w:rPr>
          <w:b/>
        </w:rPr>
        <w:t xml:space="preserve">Tulos</w:t>
      </w:r>
    </w:p>
    <w:p>
      <w:r>
        <w:t xml:space="preserve">Kenen kanssa Ellie lopulta päätyy yhteen?</w:t>
      </w:r>
    </w:p>
    <w:p>
      <w:r>
        <w:rPr>
          <w:b/>
        </w:rPr>
        <w:t xml:space="preserve">Tulos</w:t>
      </w:r>
    </w:p>
    <w:p>
      <w:r>
        <w:t xml:space="preserve">Minkä vaihtoehdon Ellie ottaa sanomalehden toimittajalta?</w:t>
      </w:r>
    </w:p>
    <w:p>
      <w:r>
        <w:rPr>
          <w:b/>
        </w:rPr>
        <w:t xml:space="preserve">Tulos</w:t>
      </w:r>
    </w:p>
    <w:p>
      <w:r>
        <w:t xml:space="preserve">Miksi Peter auttaa aluksi Ellietä?</w:t>
      </w:r>
    </w:p>
    <w:p>
      <w:r>
        <w:rPr>
          <w:b/>
        </w:rPr>
        <w:t xml:space="preserve">Tulos</w:t>
      </w:r>
    </w:p>
    <w:p>
      <w:r>
        <w:t xml:space="preserve">Paljonko ovat ne kulut, joita Pietari pyytää maksettavaksi?</w:t>
      </w:r>
    </w:p>
    <w:p>
      <w:r>
        <w:rPr>
          <w:b/>
        </w:rPr>
        <w:t xml:space="preserve">Tulos</w:t>
      </w:r>
    </w:p>
    <w:p>
      <w:r>
        <w:t xml:space="preserve">Kenen kanssa Ellie on karannut?</w:t>
      </w:r>
    </w:p>
    <w:p>
      <w:r>
        <w:rPr>
          <w:b/>
        </w:rPr>
        <w:t xml:space="preserve">Tulos</w:t>
      </w:r>
    </w:p>
    <w:p>
      <w:r>
        <w:t xml:space="preserve">Mitä herra Andrews tarjoaa Peterille, kun tämä tulee hänen kotiinsa?</w:t>
      </w:r>
    </w:p>
    <w:p>
      <w:r>
        <w:rPr>
          <w:b/>
        </w:rPr>
        <w:t xml:space="preserve">Tulos</w:t>
      </w:r>
    </w:p>
    <w:p>
      <w:r>
        <w:t xml:space="preserve">Missä kaupungissa Westley asuu?</w:t>
      </w:r>
    </w:p>
    <w:p>
      <w:r>
        <w:rPr>
          <w:b/>
        </w:rPr>
        <w:t xml:space="preserve">Tulos</w:t>
      </w:r>
    </w:p>
    <w:p>
      <w:r>
        <w:t xml:space="preserve">Miksi herra Andrews paheksuu Ellien ja Westleyn karkaamista?</w:t>
      </w:r>
    </w:p>
    <w:p>
      <w:r>
        <w:rPr>
          <w:b/>
        </w:rPr>
        <w:t xml:space="preserve">Tulos</w:t>
      </w:r>
    </w:p>
    <w:p>
      <w:r>
        <w:t xml:space="preserve">Miksi Ellie päättää mennä naimisiin Westleyn kanssa virallisemmassa seremoniassa?</w:t>
      </w:r>
    </w:p>
    <w:p>
      <w:r>
        <w:rPr>
          <w:b/>
        </w:rPr>
        <w:t xml:space="preserve">Esimerkki 3.931</w:t>
      </w:r>
    </w:p>
    <w:p>
      <w:r>
        <w:t xml:space="preserve"> Kirja alkaa juuri siitä, mihin Kidnapped päättyy, 25. elokuuta 1751 kello 14.00 British Linen Companyn edustalla Edinburghissa, Skotlannissa.Kirjan ensimmäisessä osassa kerrotaan sankarin, David Balfourin, yrityksistä saada oikeutta James Stewartille (James of the Glens), joka on pidätetty ja jota syytetään osallisuudesta Appinin murhaan. David antaa lausunnon asianajajalle ja lähtee tapaamaan Skotlannin lordiasiamiestä William Grant of Prestongrangea painostaakseen Jamesin syyttömyyttä. Hänen yrityksensä kuitenkin epäonnistuvat, sillä Alan Breckin kanssa tapaamisen jälkeen hänet kidnapataan jälleen kerran ja tällä kertaa hänet vangitaan Bass Rockilla, Firth of Forthissa sijaitsevalla saarella, kunnes oikeudenkäynti on päättynyt ja James tuomitaan kuolemaan. David tapaa myös Catriona MacGregor Drummondin, James MacGregor Drummondin, joka tunnetaan nimellä James More (joka oli Rob Royn vanhin poika), tyttären, joka on myös vangittuna, ja rakastuu häneen, jonka pakenemista hän suunnittelee. David saa myös jonkin verran opetusta kohteliaan yhteiskunnan tavoista ja moraalista Barbara Grantilta, Prestongrangen tyttäreltä.Toisessa osassa David ja Catriona matkustavat Hollantiin, jossa David opiskelee lakia Leydenin yliopistossa. David ottaa Catrionan suojelukseensa (hänellä ei ole rahaa), kunnes hänen isänsä löytää heidät. James More saapuu lopulta paikalle, ja hän osoittautuu melkoiseksi pettymykseksi, sillä hän juo paljon ja osoittaa, ettei hänellä ole minkäänlaista häpeää elää Davidin avokätisyydellä. Samaan aikaan David saa tietää setänsä Ebenezerin kuolemasta ja siten tietää, että hän on saanut täyden, huomattavan perintönsä. David ja Catriona, jotka ovat tässä vaiheessa nopeasti ystävystyneet, aloittavat väärinkäsitysten sarjan, joka lopulta ajaa hänet ja James Moren pois, vaikka David lähettää Jamesille maksun vastineeksi uutisista Catrionan hyvinvoinnista. James ja Catriona löytävät tiensä Pohjois-Ranskassa sijaitsevaan Dunkerqueen. Sillä välin Alan Breck liittyy Davidin seuraan Leydenissä, ja hän moittii Davidia siitä, ettei hän ymmärrä naisia. "Näin on miehen ja naisen laita, Davie. Naisväellä ei ole minkäänlaista järkeä. Joko he tykkäävät miehestä, ja silloin kaikki menee hyvin, tai sitten he vain inhoavat häntä, ja silloin voi olla turha henkeä haukkua, mutta ei voi tehdä mitään. On vain kaksi joukkoa niitä, jotka myisivät takkinsa puolestasi, ja niitä, jotka eivät ikinä katsele sitä tietä, jolla olet. Siinä kaikki, mitä naisista on, ja sinä näytät olevan niin komea, ettet osaa erottaa kumpaa on kumpaa." Näin yllytettynä ja James Moren kutsusta David ja Alan matkustavat Dunkerqueen Jamesin ja Catrionan luokse. He tapaavat eräänä iltana syrjäisessä majatalossa, ja seuraavana päivänä he saavat tietää, että James on pettänyt Alanin (joka on tuomittu väärin perustein Appinin murhasta) rannan läheisyyteen ankkuroituneen brittiläisen sota-aluksen käsiin. Britit yrittävät vangita Alanin, joka pakenee Davidin ja Catrionan kanssa, jotka ovat nyt sopineet ja häpeissään James Moren häpeästä. He pakenevat Pariisiin, jossa David ja Catriona menevät naimisiin. James More kuolee sairauteen, ja David ja Catriona palaavat Skotlantiin perustamaan perheen.</w:t>
      </w:r>
    </w:p>
    <w:p>
      <w:r>
        <w:rPr>
          <w:b/>
        </w:rPr>
        <w:t xml:space="preserve">Tulos</w:t>
      </w:r>
    </w:p>
    <w:p>
      <w:r>
        <w:t xml:space="preserve">Mitä David teki Leydenin yliopistossa?</w:t>
      </w:r>
    </w:p>
    <w:p>
      <w:r>
        <w:rPr>
          <w:b/>
        </w:rPr>
        <w:t xml:space="preserve">Tulos</w:t>
      </w:r>
    </w:p>
    <w:p>
      <w:r>
        <w:t xml:space="preserve">Minne David ja Catriona matkustavat?</w:t>
      </w:r>
    </w:p>
    <w:p>
      <w:r>
        <w:rPr>
          <w:b/>
        </w:rPr>
        <w:t xml:space="preserve">Tulos</w:t>
      </w:r>
    </w:p>
    <w:p>
      <w:r>
        <w:t xml:space="preserve">Mikä on sen naisen nimi, johon Daavid rakastuu?</w:t>
      </w:r>
    </w:p>
    <w:p>
      <w:r>
        <w:rPr>
          <w:b/>
        </w:rPr>
        <w:t xml:space="preserve">Tulos</w:t>
      </w:r>
    </w:p>
    <w:p>
      <w:r>
        <w:t xml:space="preserve">Kuka pakeni Alanin kanssa Pariisiin?</w:t>
      </w:r>
    </w:p>
    <w:p>
      <w:r>
        <w:rPr>
          <w:b/>
        </w:rPr>
        <w:t xml:space="preserve">Tulos</w:t>
      </w:r>
    </w:p>
    <w:p>
      <w:r>
        <w:t xml:space="preserve">Miten Jame More kuolee?</w:t>
      </w:r>
    </w:p>
    <w:p>
      <w:r>
        <w:rPr>
          <w:b/>
        </w:rPr>
        <w:t xml:space="preserve">Tulos</w:t>
      </w:r>
    </w:p>
    <w:p>
      <w:r>
        <w:t xml:space="preserve">Minne David ja Alan menevät?</w:t>
      </w:r>
    </w:p>
    <w:p>
      <w:r>
        <w:rPr>
          <w:b/>
        </w:rPr>
        <w:t xml:space="preserve">Tulos</w:t>
      </w:r>
    </w:p>
    <w:p>
      <w:r>
        <w:t xml:space="preserve">Miksi Daavidin yritykset epäonnistuvat?</w:t>
      </w:r>
    </w:p>
    <w:p>
      <w:r>
        <w:rPr>
          <w:b/>
        </w:rPr>
        <w:t xml:space="preserve">Tulos</w:t>
      </w:r>
    </w:p>
    <w:p>
      <w:r>
        <w:t xml:space="preserve">Kenen perinnön Daavid sai?</w:t>
      </w:r>
    </w:p>
    <w:p>
      <w:r>
        <w:rPr>
          <w:b/>
        </w:rPr>
        <w:t xml:space="preserve">Tulos</w:t>
      </w:r>
    </w:p>
    <w:p>
      <w:r>
        <w:t xml:space="preserve">Miten James More kuoli?</w:t>
      </w:r>
    </w:p>
    <w:p>
      <w:r>
        <w:rPr>
          <w:b/>
        </w:rPr>
        <w:t xml:space="preserve">Tulos</w:t>
      </w:r>
    </w:p>
    <w:p>
      <w:r>
        <w:t xml:space="preserve">Miten James More kuolee?</w:t>
      </w:r>
    </w:p>
    <w:p>
      <w:r>
        <w:rPr>
          <w:b/>
        </w:rPr>
        <w:t xml:space="preserve">Tulos</w:t>
      </w:r>
    </w:p>
    <w:p>
      <w:r>
        <w:t xml:space="preserve">Miksi David menee William Grantin luo?</w:t>
      </w:r>
    </w:p>
    <w:p>
      <w:r>
        <w:rPr>
          <w:b/>
        </w:rPr>
        <w:t xml:space="preserve">Tulos</w:t>
      </w:r>
    </w:p>
    <w:p>
      <w:r>
        <w:t xml:space="preserve">Keneen David rakastuu?</w:t>
      </w:r>
    </w:p>
    <w:p>
      <w:r>
        <w:rPr>
          <w:b/>
        </w:rPr>
        <w:t xml:space="preserve">Tulos</w:t>
      </w:r>
    </w:p>
    <w:p>
      <w:r>
        <w:t xml:space="preserve">Kuka moittii Daavidia siitä, ettei hän ymmärrä naisia?</w:t>
      </w:r>
    </w:p>
    <w:p>
      <w:r>
        <w:rPr>
          <w:b/>
        </w:rPr>
        <w:t xml:space="preserve">Tulos</w:t>
      </w:r>
    </w:p>
    <w:p>
      <w:r>
        <w:t xml:space="preserve">Missä tarina tapahtuu alussa?</w:t>
      </w:r>
    </w:p>
    <w:p>
      <w:r>
        <w:rPr>
          <w:b/>
        </w:rPr>
        <w:t xml:space="preserve">Tulos</w:t>
      </w:r>
    </w:p>
    <w:p>
      <w:r>
        <w:t xml:space="preserve">Mikä on sen koulun nimi, jossa David opiskelee?</w:t>
      </w:r>
    </w:p>
    <w:p>
      <w:r>
        <w:rPr>
          <w:b/>
        </w:rPr>
        <w:t xml:space="preserve">Tulos</w:t>
      </w:r>
    </w:p>
    <w:p>
      <w:r>
        <w:t xml:space="preserve">Missä David ja Alan kävivät James Moren ja Catrionan luona?</w:t>
      </w:r>
    </w:p>
    <w:p>
      <w:r>
        <w:rPr>
          <w:b/>
        </w:rPr>
        <w:t xml:space="preserve">Tulos</w:t>
      </w:r>
    </w:p>
    <w:p>
      <w:r>
        <w:t xml:space="preserve">Kuka haluaa saada oikeutta James Stewartille?</w:t>
      </w:r>
    </w:p>
    <w:p>
      <w:r>
        <w:rPr>
          <w:b/>
        </w:rPr>
        <w:t xml:space="preserve">Tulos</w:t>
      </w:r>
    </w:p>
    <w:p>
      <w:r>
        <w:t xml:space="preserve">Millä saarella Bass Rock on?</w:t>
      </w:r>
    </w:p>
    <w:p>
      <w:r>
        <w:rPr>
          <w:b/>
        </w:rPr>
        <w:t xml:space="preserve">Tulos</w:t>
      </w:r>
    </w:p>
    <w:p>
      <w:r>
        <w:t xml:space="preserve">Kuka petti Alanin ja syytti häntä valheellisesti?</w:t>
      </w:r>
    </w:p>
    <w:p>
      <w:r>
        <w:rPr>
          <w:b/>
        </w:rPr>
        <w:t xml:space="preserve">Tulos</w:t>
      </w:r>
    </w:p>
    <w:p>
      <w:r>
        <w:t xml:space="preserve">Miten David pysyi ajan tasalla Catrionan hyvinvoinnista, kun he olivat erossa?</w:t>
      </w:r>
    </w:p>
    <w:p>
      <w:r>
        <w:rPr>
          <w:b/>
        </w:rPr>
        <w:t xml:space="preserve">Tulos</w:t>
      </w:r>
    </w:p>
    <w:p>
      <w:r>
        <w:t xml:space="preserve">Mitä David opiskelee Hollannissa?</w:t>
      </w:r>
    </w:p>
    <w:p>
      <w:r>
        <w:rPr>
          <w:b/>
        </w:rPr>
        <w:t xml:space="preserve">Tulos</w:t>
      </w:r>
    </w:p>
    <w:p>
      <w:r>
        <w:t xml:space="preserve">Mistä Alan moittii Davidia?</w:t>
      </w:r>
    </w:p>
    <w:p>
      <w:r>
        <w:rPr>
          <w:b/>
        </w:rPr>
        <w:t xml:space="preserve">Tulos</w:t>
      </w:r>
    </w:p>
    <w:p>
      <w:r>
        <w:t xml:space="preserve">Missä David rakastui Catrionaan?</w:t>
      </w:r>
    </w:p>
    <w:p>
      <w:r>
        <w:rPr>
          <w:b/>
        </w:rPr>
        <w:t xml:space="preserve">Tulos</w:t>
      </w:r>
    </w:p>
    <w:p>
      <w:r>
        <w:t xml:space="preserve">Mistä James Stewart pidätettiin?</w:t>
      </w:r>
    </w:p>
    <w:p>
      <w:r>
        <w:rPr>
          <w:b/>
        </w:rPr>
        <w:t xml:space="preserve">Tulos</w:t>
      </w:r>
    </w:p>
    <w:p>
      <w:r>
        <w:t xml:space="preserve">Kuinka kauan David oli vangittuna Bass Rockissa?</w:t>
      </w:r>
    </w:p>
    <w:p>
      <w:r>
        <w:rPr>
          <w:b/>
        </w:rPr>
        <w:t xml:space="preserve">Tulos</w:t>
      </w:r>
    </w:p>
    <w:p>
      <w:r>
        <w:t xml:space="preserve">Minne Alan, David ja Catriona pakenevat?</w:t>
      </w:r>
    </w:p>
    <w:p>
      <w:r>
        <w:rPr>
          <w:b/>
        </w:rPr>
        <w:t xml:space="preserve">Tulos</w:t>
      </w:r>
    </w:p>
    <w:p>
      <w:r>
        <w:t xml:space="preserve">Miten Daavid saa suuren perinnön?</w:t>
      </w:r>
    </w:p>
    <w:p>
      <w:r>
        <w:rPr>
          <w:b/>
        </w:rPr>
        <w:t xml:space="preserve">Tulos</w:t>
      </w:r>
    </w:p>
    <w:p>
      <w:r>
        <w:t xml:space="preserve">Miksi Alan Breck arvosteli Davidia?</w:t>
      </w:r>
    </w:p>
    <w:p>
      <w:r>
        <w:rPr>
          <w:b/>
        </w:rPr>
        <w:t xml:space="preserve">Tulos</w:t>
      </w:r>
    </w:p>
    <w:p>
      <w:r>
        <w:t xml:space="preserve">Missä David ja Catriona päätyvät asumaan?</w:t>
      </w:r>
    </w:p>
    <w:p>
      <w:r>
        <w:rPr>
          <w:b/>
        </w:rPr>
        <w:t xml:space="preserve">Tulos</w:t>
      </w:r>
    </w:p>
    <w:p>
      <w:r>
        <w:t xml:space="preserve">Mikä on William Grantin titteli?</w:t>
      </w:r>
    </w:p>
    <w:p>
      <w:r>
        <w:rPr>
          <w:b/>
        </w:rPr>
        <w:t xml:space="preserve">Esimerkki 3.932</w:t>
      </w:r>
    </w:p>
    <w:p>
      <w:r>
        <w:t xml:space="preserve"> Vuoden 1958 versio: Vuosisadan lopulla pikkurikollinen Ross Murdock saa valita, haluaako hän kohdata uuden lääketieteellisen toimenpiteen nimeltä Kuntoutus vai lähteekö vapaaehtoisesti mukaan hallituksen salaiseen projektiin. Toivoen mahdollisuutta paeta, Ross liittyy vapaaehtoisesti Operaatio Retrogradiin, ja majuri John Kelgarries vie hänet jään alle rakennettuun tukikohtaan lähelle pohjoisnapaa. Hänet koulutetaan yhdessä arkeologi Gordon Ashen kanssa jäljittelemään pronssikauden Euroopan Beaker-kulttuurin kauppiasta. 2000 eaa. tienoilla Etelä-Britanniaan lähetetyt Ross ja Ashe (Rossa ja Assha) huomaavat, että heidän etuvartioasemaansa on pommitettu ja että se on tuhoutunut paikallisen myrskyjumalan Lurghan vihan vuoksi, kuten kaksi alkuasukasta kertoo. Kun Ross, Ashe ja McNeil, pommikoneen ainoa eloonjäänyt, saavat selville suunnan, josta pommikone tuli, ja muut vihjeet, jotka viittaavat neuvostotukikohdan yleiseen alueeseen, he lähtevät kyseiselle alueelle.Jossain Itämeren tuntumassa Ross, Ashe ja McNeil ryhtyvät rakentamaan beaker-kauppapaikkaa ja kuulevat paikallisilta, että kaakkoon on aaveiden asuttama maa, jonne ei kukaan järkevä ihminen menisi. Ross joutuu erilleen Ashesta ja McNeilistä yöllisessä hyökkäyksessä, ja hänen on lähdettävä tabualueelle yksin löytääkseen heidät. Kaukana aavemaasta hän löytää neuvostotukikohdan ja joutuu punaisten vangiksi. pakomatkalla Ross astuu tukikohdan siirtolevylle ja hänet siirretään neuvostotukikohtaan, joka sijaitsee vielä kauempana ajassa taaksepäin. Punaiset nappaavat hänet takaisin ja vievät hänet tukikohdan ulkopuolelle ja jättävät hänet jäätikölle jäätymään kuoliaaksi. Hän kiipeää ulos railosta, johon hänet työnnettiin, ja seuraa neuvostotukikohdasta poispäin johtavaa polkua, ja päätyy jättimäiselle pallolle, joka on puoliksi hautautunut jäähän. Puolikuolleena saamastaan pahoinpitelystä hän astuu pallon sisään ja putoaa sitten paneelin läpi läpinäkyvän punaisen geelin täyttämään ammeeseen.Kun Ross palaa tajuihinsa, hän huomaa, että kaikki hänen haavansa ovat parantuneet, hänellä ei ole enää nälkä eikä jano ja hänen Beakerman-vaatteensa ovat poissa. Mekanismi tarjoaa hänelle ihonmyötäistä pukua, joka on tehty väriltään värisevästä tummansinisestä kankaasta ja joka peittää kaiken paitsi pään ja kädet. Hän tutkii selvästi jonkinlaista alusta ja joutuu punaisten vangiksi, mutta ei ennen kuin hän aktivoi aluksen viestintäjärjestelmän ja kohtaa vihamielisen näköisen humanoidin, jolla on suuri kalju pää.Punaisten kuulustelu keskeytyy räjähdyksiin, jotka ravistelevat tukikohtaa. Ross saa jälleen yhteyden Asheen ja McNeiliin, ja kolme miestä pakenee aikasiirtimeen, jossa he pysähtyvät vain varastamaan nauhoja. Takaisin Neuvostoliiton pronssiaikaisessa tukikohdassa miehet lähtevät aikamatkustajarakennuksesta ja pakenevat kylästä juuri, kun muukalaiskaljupäät hyökkäävät. Miehet suuntaavat sitten joelle, joka vie heidät Itämerelle, josta heidän sukellusveneensä hakee heidät. Ross joutuu jälleen eroon Ashesta ja McNeilistä, kun hän putoaa heidän hätäisesti rakennetulta ja hallitsemattomalta lautaltaan. Hän saa selville, että kaljupäät jahtaavat häntä, kun barbaariheimon soturit ottavat hänet kiinni. Hän pakenee jälleen ja jatkaa matkaansa jokea pitkin, ja hän saavuttaa meren ja leirin, jossa Ashe ja/tai McNeil asuvat, vain tunteja sen jälkeen, kun sukellusvene oli vienyt heidät pois. Kaksi kaljupäätä yrittää vangita hänet telepaattisella hypnoosilla, mutta he pakenevat, kun Kelgarries ja hänen miehensä saapuvat. Jättämällä muukalaispuvun rannalle, jotta kaljupäät eivät voi jäljittää amerikkalaisia tukikohtaansa, miehet vievät Rossin sukellusveneeseen ja kotiin. Siellä Ashe kertoo hänelle, että hänen varastamansa nauhat osoittavat, että Maahan on hylätty muukalaisten avaruusaluksia, joista ainakin kolme on Amerikassa. Operaatio Retrogradesta on tulossa paljon mielenkiintoisempi, ja Ross haluaa yhä olla mukana toiminnassa. 2000-versio: Norton muutti vuoden 1958 versiota tekemällä kolme muutosta tekstiin;1. Hän nosti tarinan 2000-luvun viimeisen neljänneksen sijasta 2000-luvun ensimmäiselle neljännekselle, mikä siirtää toimintaa tulevaisuuteen kokonaisen sukupolven verran.2. Punaisista on tullut venäläisiä, ja Suur-Venäjä on korvannut Neuvostoliiton.3. Avaruusmatkailu ei ole edennyt ensimmäisiä kuuhun laskeutumisia pidemmälle sen sijaan, että se olisi edennyt ensimmäisiä satelliittia kiertoradalle lähettämisyrityksiä pidemmälle. Sen sijaan, että avaruusmatkailua pilkattaisiin mahdottomana, sitä pilkataan julkisesti toteutumattomana.</w:t>
      </w:r>
    </w:p>
    <w:p>
      <w:r>
        <w:rPr>
          <w:b/>
        </w:rPr>
        <w:t xml:space="preserve">Tulos</w:t>
      </w:r>
    </w:p>
    <w:p>
      <w:r>
        <w:t xml:space="preserve">Mitä Ross saa selville sen jälkeen, kun punaiset ovat tuominneet hänet kuolemaan?</w:t>
      </w:r>
    </w:p>
    <w:p>
      <w:r>
        <w:rPr>
          <w:b/>
        </w:rPr>
        <w:t xml:space="preserve">Tulos</w:t>
      </w:r>
    </w:p>
    <w:p>
      <w:r>
        <w:t xml:space="preserve">Mitä Ross, Ashe ja McNeil varastavat poistuessaan Redsin tukikohdasta?</w:t>
      </w:r>
    </w:p>
    <w:p>
      <w:r>
        <w:rPr>
          <w:b/>
        </w:rPr>
        <w:t xml:space="preserve">Tulos</w:t>
      </w:r>
    </w:p>
    <w:p>
      <w:r>
        <w:t xml:space="preserve">Mitä rannalle on jätetty, jotta kaljupäät eivät pysty jäljittämään amerikkalaisia heidän tukikohtaansa?</w:t>
      </w:r>
    </w:p>
    <w:p>
      <w:r>
        <w:rPr>
          <w:b/>
        </w:rPr>
        <w:t xml:space="preserve">Tulos</w:t>
      </w:r>
    </w:p>
    <w:p>
      <w:r>
        <w:t xml:space="preserve">Mikä keskeyttää punaisten kuulustelun Rossin tukikohdassa?</w:t>
      </w:r>
    </w:p>
    <w:p>
      <w:r>
        <w:rPr>
          <w:b/>
        </w:rPr>
        <w:t xml:space="preserve">Tulos</w:t>
      </w:r>
    </w:p>
    <w:p>
      <w:r>
        <w:t xml:space="preserve">Mitä Ross, Ashe ja Mcneil rakensivat?</w:t>
      </w:r>
    </w:p>
    <w:p>
      <w:r>
        <w:rPr>
          <w:b/>
        </w:rPr>
        <w:t xml:space="preserve">Tulos</w:t>
      </w:r>
    </w:p>
    <w:p>
      <w:r>
        <w:t xml:space="preserve">Mitä Ross, Ashe ja McNeil varastavat, kun he pakenevat aikamatkalle jälleenyhdistymisen jälkeen?</w:t>
      </w:r>
    </w:p>
    <w:p>
      <w:r>
        <w:rPr>
          <w:b/>
        </w:rPr>
        <w:t xml:space="preserve">Tulos</w:t>
      </w:r>
    </w:p>
    <w:p>
      <w:r>
        <w:t xml:space="preserve">Missä on tukikohta, jonne majuri John Kelgarries vie Ross Murdockin sen jälkeen, kun hän on liittynyt Operaatio Retrogradiin?</w:t>
      </w:r>
    </w:p>
    <w:p>
      <w:r>
        <w:rPr>
          <w:b/>
        </w:rPr>
        <w:t xml:space="preserve">Tulos</w:t>
      </w:r>
    </w:p>
    <w:p>
      <w:r>
        <w:t xml:space="preserve">Kuka jahtaa Rossia, kun hän joutuu jälleen eroon Ashesta ja McNeilistä?</w:t>
      </w:r>
    </w:p>
    <w:p>
      <w:r>
        <w:rPr>
          <w:b/>
        </w:rPr>
        <w:t xml:space="preserve">Tulos</w:t>
      </w:r>
    </w:p>
    <w:p>
      <w:r>
        <w:t xml:space="preserve">Mitä Rossin varastamilta nauhoilta löytyy?</w:t>
      </w:r>
    </w:p>
    <w:p>
      <w:r>
        <w:rPr>
          <w:b/>
        </w:rPr>
        <w:t xml:space="preserve">Tulos</w:t>
      </w:r>
    </w:p>
    <w:p>
      <w:r>
        <w:t xml:space="preserve">Mitä Ross löytää kaukaa aavemaasta, ennen kuin hänet vangitaan?</w:t>
      </w:r>
    </w:p>
    <w:p>
      <w:r>
        <w:rPr>
          <w:b/>
        </w:rPr>
        <w:t xml:space="preserve">Tulos</w:t>
      </w:r>
    </w:p>
    <w:p>
      <w:r>
        <w:t xml:space="preserve">Mitä Rossille tapahtuu, kun hän pakenee neuvostotukikohdasta?</w:t>
      </w:r>
    </w:p>
    <w:p>
      <w:r>
        <w:rPr>
          <w:b/>
        </w:rPr>
        <w:t xml:space="preserve">Tulos</w:t>
      </w:r>
    </w:p>
    <w:p>
      <w:r>
        <w:t xml:space="preserve">Minkä meren lähellä Ross, Ashe ja Mcneil olivat rakentaessaan kauppapaikkaa?</w:t>
      </w:r>
    </w:p>
    <w:p>
      <w:r>
        <w:rPr>
          <w:b/>
        </w:rPr>
        <w:t xml:space="preserve">Tulos</w:t>
      </w:r>
    </w:p>
    <w:p>
      <w:r>
        <w:t xml:space="preserve">Mitä Ross aktivoi jonkinlaista alusta tutkiessaan, ennen kuin punaiset nappaavat hänet takaisin?</w:t>
      </w:r>
    </w:p>
    <w:p>
      <w:r>
        <w:rPr>
          <w:b/>
        </w:rPr>
        <w:t xml:space="preserve">Tulos</w:t>
      </w:r>
    </w:p>
    <w:p>
      <w:r>
        <w:t xml:space="preserve">Kuka yrittää vangita Rossin telepaattisella hypnoosilla?</w:t>
      </w:r>
    </w:p>
    <w:p>
      <w:r>
        <w:rPr>
          <w:b/>
        </w:rPr>
        <w:t xml:space="preserve">Tulos</w:t>
      </w:r>
    </w:p>
    <w:p>
      <w:r>
        <w:t xml:space="preserve">Mitä tapahtuu, kun Ross astuu sisään maapalloon, jonka hän löysi puoliksi jäähän hautautuneena?</w:t>
      </w:r>
    </w:p>
    <w:p>
      <w:r>
        <w:rPr>
          <w:b/>
        </w:rPr>
        <w:t xml:space="preserve">Tulos</w:t>
      </w:r>
    </w:p>
    <w:p>
      <w:r>
        <w:t xml:space="preserve">Mitä Ross, Ashe ja McNeil oppivat alkuasukkailta, jotka sijaitsevat heidän beaker-kauppapaikastaan kaakkoon?</w:t>
      </w:r>
    </w:p>
    <w:p>
      <w:r>
        <w:rPr>
          <w:b/>
        </w:rPr>
        <w:t xml:space="preserve">Tulos</w:t>
      </w:r>
    </w:p>
    <w:p>
      <w:r>
        <w:t xml:space="preserve">Mitä Ross valitsee?</w:t>
      </w:r>
    </w:p>
    <w:p>
      <w:r>
        <w:rPr>
          <w:b/>
        </w:rPr>
        <w:t xml:space="preserve">Tulos</w:t>
      </w:r>
    </w:p>
    <w:p>
      <w:r>
        <w:t xml:space="preserve">Mitä Ross, hän ja McNeil löytävät Beaker Trading Postista?</w:t>
      </w:r>
    </w:p>
    <w:p>
      <w:r>
        <w:rPr>
          <w:b/>
        </w:rPr>
        <w:t xml:space="preserve">Tulos</w:t>
      </w:r>
    </w:p>
    <w:p>
      <w:r>
        <w:t xml:space="preserve">Milloin Ross tajuaa, että kaljupäät ovat hänen perässään?</w:t>
      </w:r>
    </w:p>
    <w:p>
      <w:r>
        <w:rPr>
          <w:b/>
        </w:rPr>
        <w:t xml:space="preserve">Tulos</w:t>
      </w:r>
    </w:p>
    <w:p>
      <w:r>
        <w:t xml:space="preserve">Mihin Ross astuu, kun hän yrittää paeta punaisia vangitsemisensa jälkeen?</w:t>
      </w:r>
    </w:p>
    <w:p>
      <w:r>
        <w:rPr>
          <w:b/>
        </w:rPr>
        <w:t xml:space="preserve">Tulos</w:t>
      </w:r>
    </w:p>
    <w:p>
      <w:r>
        <w:t xml:space="preserve">Millä alueella varastetut nauhat osoittavat muukalaisalusten sijaitsevan?</w:t>
      </w:r>
    </w:p>
    <w:p>
      <w:r>
        <w:rPr>
          <w:b/>
        </w:rPr>
        <w:t xml:space="preserve">Tulos</w:t>
      </w:r>
    </w:p>
    <w:p>
      <w:r>
        <w:t xml:space="preserve">Minne Ross siirretään sen jälkeen, kun hän astuu siirtimen lautaselle?</w:t>
      </w:r>
    </w:p>
    <w:p>
      <w:r>
        <w:rPr>
          <w:b/>
        </w:rPr>
        <w:t xml:space="preserve">Tulos</w:t>
      </w:r>
    </w:p>
    <w:p>
      <w:r>
        <w:t xml:space="preserve">Minne Ross lähetetään osana Operaatio Retrogradia?</w:t>
      </w:r>
    </w:p>
    <w:p>
      <w:r>
        <w:rPr>
          <w:b/>
        </w:rPr>
        <w:t xml:space="preserve">Tulos</w:t>
      </w:r>
    </w:p>
    <w:p>
      <w:r>
        <w:t xml:space="preserve">Mitä varastetut nauhat kertovat avaruusaluksista?</w:t>
      </w:r>
    </w:p>
    <w:p>
      <w:r>
        <w:rPr>
          <w:b/>
        </w:rPr>
        <w:t xml:space="preserve">Tulos</w:t>
      </w:r>
    </w:p>
    <w:p>
      <w:r>
        <w:t xml:space="preserve">Kuka vangitsee Rossin aavemaassa?</w:t>
      </w:r>
    </w:p>
    <w:p>
      <w:r>
        <w:rPr>
          <w:b/>
        </w:rPr>
        <w:t xml:space="preserve">Tulos</w:t>
      </w:r>
    </w:p>
    <w:p>
      <w:r>
        <w:t xml:space="preserve">Kuka oli ainoa selviytyjä Rossin ja Ashen eteläisessä Britanniassa sijaitsevan etuvartioaseman pommituksessa?</w:t>
      </w:r>
    </w:p>
    <w:p>
      <w:r>
        <w:rPr>
          <w:b/>
        </w:rPr>
        <w:t xml:space="preserve">Tulos</w:t>
      </w:r>
    </w:p>
    <w:p>
      <w:r>
        <w:t xml:space="preserve">Mikä on Ross Murdockin valinta, kun hänet vangitaan?</w:t>
      </w:r>
    </w:p>
    <w:p>
      <w:r>
        <w:rPr>
          <w:b/>
        </w:rPr>
        <w:t xml:space="preserve">Tulos</w:t>
      </w:r>
    </w:p>
    <w:p>
      <w:r>
        <w:t xml:space="preserve">Mitä Ross, Ashe ja Mcneil varastivat paetessaan aikasiirtimeen?</w:t>
      </w:r>
    </w:p>
    <w:p>
      <w:r>
        <w:rPr>
          <w:b/>
        </w:rPr>
        <w:t xml:space="preserve">Tulos</w:t>
      </w:r>
    </w:p>
    <w:p>
      <w:r>
        <w:t xml:space="preserve">Mitä on kadonnut sen jälkeen, kun Ross on tullut tajuihinsa pudottuaan läpinäkyvän punaisen geelin ammeeseen?</w:t>
      </w:r>
    </w:p>
    <w:p>
      <w:r>
        <w:rPr>
          <w:b/>
        </w:rPr>
        <w:t xml:space="preserve">Esimerkki 3.933</w:t>
      </w:r>
    </w:p>
    <w:p>
      <w:r>
        <w:t xml:space="preserve"> Old Friends and New Fancies sijoittuu samaan aikaan kuin Austenin omat romaanit, ja sen rakenne on samankaltainen, ja siinä keskitytään erilaisten sosiaalisten ja taloudellisten jännitteiden erossa pitämien rakastavaisparien väliseen parinhakuun. Siinä on jonkinlainen postmoderni vivahde, sillä siinä sekoitetaan yhteen hahmoja kaikista kuudesta Austenin pääromaanista ja luodaan valtavan laaja ystävien, sukulaisten ja tuttavien verkosto. Esimerkiksi Elizabeth (Bennet) Darcy (kirjasta "Ylpeys ja ennakkoluulo"), Elinor (Dashwood) Ferrars (kirjasta "Järki ja herkkyys") ja Anne (Elliot) Wentworth (kirjasta "Vakuuttaminen") ovat kaikki ystäviä. Huolimatta siitä, että Brinton tarjoaa täydellisen henkilöluettelon (lajiteltuna lähdekirjojensa mukaan), monet lukijat valittavat henkilöhahmojen pysymisestä selvillä, sillä monet hahmoista mainitaan vain ohimennen. Suurin osa hahmoista on tunnistettavasti samoja, vaikka useat heistä ovatkin parantuneet, muun muassa Kitty Bennet ja Tom Bertram, kun taas George Knightley on hieman happamampi ja Mary Crawford paljon vähemmän eloisa kuin Austenin kuvauksissa. Suurin yksittäinen muutos Austenin omiin kirjoihin verrattuna on se, että Marianne Dashwoodin aviomies, eversti Brandon, on kuollut ennen kirjan alkua. Vaikka kirjatakki julistaa, että Brinton sekoittaa mukaan "kirjailijan keksimiä uusia hahmoja", yksikään uusista hahmoista ei ole kovin merkittävä. Koska monet keskeisistä hahmoista ovat peräisin kirjasta Ylpeys ja ennakkoluulo, jotkut kriitikot pitävät Vanhoja ystäviä ja uusia mielikuvia ensisijaisesti kyseisen kirjan jatko-osana. Mansfield Park on päähenkilöiden osalta seuraavaksi parhaiten edustettuna romaanina: Old Friends and New Fanciesin päähenkilöt ovat kolme nuorta naista, jotka kaikki ovat alussa naimattomia: Georgiana Darcy ja Kitty Bennet (Ylpeys ja ennakkoluulo) sekä Mary Crawford (Mansfield Park). Romaani alkaa noin puoli vuotta Elizabeth Bennetin ja Fitzwilliam Darcyn avioliiton solmimisen jälkeen; Darcyn sisko Georgiana ja serkku eversti Fitzwilliam ovat menneet kihloihin, mutta eivät ole kovin onnellisia yhdessä, ja he eroavat pian. Eversti Fitzwilliam lähtee Darcyjen kanssa käymään Lady Catherine de Bourghin luona Bathissa, jossa hän tapaa Mary Crawfordin ja rakastuu häneen. Robert ja Lucy (Steele) Ferrars ovat vaalineet Lady Catherinea, ja Lucy toivoo eversti Fitzwilliamin menevän naimisiin hänen sisarensa Annen kanssa. Ferrarit käyttävät tilaisuutta hyväkseen ja herjaavat Maryn Lady Catherinelle, minkä seurauksena hänet karkotetaan Lady Catherinen piiristä. Yksinäinen ja uhmakas Mary alkaa viettää aikaa ihailevan Sir Walter Elliottin kanssa, ja huhu kertoo, että he ovat menossa naimisiin. Kun eversti Fitzwilliam kuulee tämän ja tuntee, että hänen suhteellinen köyhyytensä ja arvonimen puutteensa tekevät hänestä huonon kumppanin Marylle, hän poistuu paikalta ja lähtee joksikin aikaa Irlantiin. He pääsevät sovintoon vasta sen jälkeen, kun eversti Fitzwilliam loukkaantuu vakavasti pudotessaan hevosensa selästä metsästysretkellä. sillä välin Kitty Bennet on lähtenyt Lontooseen Emma (Woodhouse) Knightleyn suojelijaksi. Vaikka hän ei ole yhtä lennokas kuin aiemmin, hän rakastuu hulluna William Priceen, Knightleyn ystävään ja merivoimien upseeriin, joka on Mansfield Parkin Fanny (Price) Bertramin nuorempi veli. Georgiana vierailee Kittyn luona Lontoossa, jossa hänet esitellään Williamille Knightleyjen järjestämissä tanssiaisissa. Myöhemmin Kitty asuu Elizabethin ja Georgianan luona Pemberleyssä, ja he yrittävät tuloksetta hillitä Kittyn odotuksia saada kosinta Williamilta. Darcyt järjestävät tanssiaiset, joissa William ei kosi Kittyä vaan julistaa rakkauttaan Georgianalle. Georgiana, joka ottaa huomioon Kittyn tunteet ja on hämmentynyt omista tunteistaan, torjuu aluksi Williamin, mutta lopulta he menevät kihloihin, kun taas raitistunut Kitty ryhtyy seurustelemaan papin James Morlandin kanssa, jonka Darcy on asettanut paikalliseen seurakuntaan. Jälkimmäiseen loppuratkaisuun Austen itse vihjasi kirjeissään, joissa hän mainitsee voivansa kuvitella Kittyn naimisiin Derbyshiren papin kanssa. Melkeinpä jälkikäteen Brinton yhdistää myös Tom Bertramin ja Isabella Thorpen, ja näin saadaan päätökseen sarja, jossa kaikki Brintonin avioliittoon tarkoitetut hahmot kihlautuvat jonkun toisen Jane Austenin romaanin hahmon kanssa.</w:t>
      </w:r>
    </w:p>
    <w:p>
      <w:r>
        <w:rPr>
          <w:b/>
        </w:rPr>
        <w:t xml:space="preserve">Tulos</w:t>
      </w:r>
    </w:p>
    <w:p>
      <w:r>
        <w:t xml:space="preserve">Kuka on Fanny Bertramin nuorempi veli?</w:t>
      </w:r>
    </w:p>
    <w:p>
      <w:r>
        <w:rPr>
          <w:b/>
        </w:rPr>
        <w:t xml:space="preserve">Tulos</w:t>
      </w:r>
    </w:p>
    <w:p>
      <w:r>
        <w:t xml:space="preserve">Kenelle Ferrat herjaavat Mariaa?</w:t>
      </w:r>
    </w:p>
    <w:p>
      <w:r>
        <w:rPr>
          <w:b/>
        </w:rPr>
        <w:t xml:space="preserve">Tulos</w:t>
      </w:r>
    </w:p>
    <w:p>
      <w:r>
        <w:t xml:space="preserve">Mikä on huhu Mariasta ja Sir Walter Elliottista?</w:t>
      </w:r>
    </w:p>
    <w:p>
      <w:r>
        <w:rPr>
          <w:b/>
        </w:rPr>
        <w:t xml:space="preserve">Tulos</w:t>
      </w:r>
    </w:p>
    <w:p>
      <w:r>
        <w:t xml:space="preserve">Keneen eversti Fitzwilliam rakastuu Bathissa?</w:t>
      </w:r>
    </w:p>
    <w:p>
      <w:r>
        <w:rPr>
          <w:b/>
        </w:rPr>
        <w:t xml:space="preserve">Tulos</w:t>
      </w:r>
    </w:p>
    <w:p>
      <w:r>
        <w:t xml:space="preserve">Kuka on Marianne Dashwoodin aviomies?</w:t>
      </w:r>
    </w:p>
    <w:p>
      <w:r>
        <w:rPr>
          <w:b/>
        </w:rPr>
        <w:t xml:space="preserve">Tulos</w:t>
      </w:r>
    </w:p>
    <w:p>
      <w:r>
        <w:t xml:space="preserve">Kuka menee Elizabethin ja Georgianan luokse?</w:t>
      </w:r>
    </w:p>
    <w:p>
      <w:r>
        <w:rPr>
          <w:b/>
        </w:rPr>
        <w:t xml:space="preserve">Tulos</w:t>
      </w:r>
    </w:p>
    <w:p>
      <w:r>
        <w:t xml:space="preserve">Kenen kanssa Kitty päätyy naimisiin?</w:t>
      </w:r>
    </w:p>
    <w:p>
      <w:r>
        <w:rPr>
          <w:b/>
        </w:rPr>
        <w:t xml:space="preserve">Tulos</w:t>
      </w:r>
    </w:p>
    <w:p>
      <w:r>
        <w:t xml:space="preserve">Miten eversti loukkaantuu metsästyksessä?</w:t>
      </w:r>
    </w:p>
    <w:p>
      <w:r>
        <w:rPr>
          <w:b/>
        </w:rPr>
        <w:t xml:space="preserve">Tulos</w:t>
      </w:r>
    </w:p>
    <w:p>
      <w:r>
        <w:t xml:space="preserve">Kuka karkotettiin Lady Katariinan piiristä?</w:t>
      </w:r>
    </w:p>
    <w:p>
      <w:r>
        <w:rPr>
          <w:b/>
        </w:rPr>
        <w:t xml:space="preserve">Tulos</w:t>
      </w:r>
    </w:p>
    <w:p>
      <w:r>
        <w:t xml:space="preserve">Missä Fitzwilliam vieraili Lady Catherine de Bourghin luona?</w:t>
      </w:r>
    </w:p>
    <w:p>
      <w:r>
        <w:rPr>
          <w:b/>
        </w:rPr>
        <w:t xml:space="preserve">Tulos</w:t>
      </w:r>
    </w:p>
    <w:p>
      <w:r>
        <w:t xml:space="preserve">Minne eversti Fitzwilliam menee tapaamaan Lady Catharinea?</w:t>
      </w:r>
    </w:p>
    <w:p>
      <w:r>
        <w:rPr>
          <w:b/>
        </w:rPr>
        <w:t xml:space="preserve">Tulos</w:t>
      </w:r>
    </w:p>
    <w:p>
      <w:r>
        <w:t xml:space="preserve">Kenen kanssa Kitty päätyy yhteen?</w:t>
      </w:r>
    </w:p>
    <w:p>
      <w:r>
        <w:rPr>
          <w:b/>
        </w:rPr>
        <w:t xml:space="preserve">Tulos</w:t>
      </w:r>
    </w:p>
    <w:p>
      <w:r>
        <w:t xml:space="preserve">Missä Georgiana tapaa Williamin?</w:t>
      </w:r>
    </w:p>
    <w:p>
      <w:r>
        <w:rPr>
          <w:b/>
        </w:rPr>
        <w:t xml:space="preserve">Tulos</w:t>
      </w:r>
    </w:p>
    <w:p>
      <w:r>
        <w:t xml:space="preserve">Kenen kanssa eversti Fitzwilliam on kihloissa? </w:t>
      </w:r>
    </w:p>
    <w:p>
      <w:r>
        <w:rPr>
          <w:b/>
        </w:rPr>
        <w:t xml:space="preserve">Tulos</w:t>
      </w:r>
    </w:p>
    <w:p>
      <w:r>
        <w:t xml:space="preserve">Kuka on naimisissa Fitzwilliam Darcyn kanssa?</w:t>
      </w:r>
    </w:p>
    <w:p>
      <w:r>
        <w:rPr>
          <w:b/>
        </w:rPr>
        <w:t xml:space="preserve">Tulos</w:t>
      </w:r>
    </w:p>
    <w:p>
      <w:r>
        <w:t xml:space="preserve">Kuka on merivoimien upseeri?</w:t>
      </w:r>
    </w:p>
    <w:p>
      <w:r>
        <w:rPr>
          <w:b/>
        </w:rPr>
        <w:t xml:space="preserve">Tulos</w:t>
      </w:r>
    </w:p>
    <w:p>
      <w:r>
        <w:t xml:space="preserve">Kuka on Emman suojatti?</w:t>
      </w:r>
    </w:p>
    <w:p>
      <w:r>
        <w:rPr>
          <w:b/>
        </w:rPr>
        <w:t xml:space="preserve">Tulos</w:t>
      </w:r>
    </w:p>
    <w:p>
      <w:r>
        <w:t xml:space="preserve">Kenet Elizabeth Bennet nai?</w:t>
      </w:r>
    </w:p>
    <w:p>
      <w:r>
        <w:rPr>
          <w:b/>
        </w:rPr>
        <w:t xml:space="preserve">Tulos</w:t>
      </w:r>
    </w:p>
    <w:p>
      <w:r>
        <w:t xml:space="preserve">Miksi Robert ja Lucy puhuvat pahaa Mariasta?</w:t>
      </w:r>
    </w:p>
    <w:p>
      <w:r>
        <w:rPr>
          <w:b/>
        </w:rPr>
        <w:t xml:space="preserve">Tulos</w:t>
      </w:r>
    </w:p>
    <w:p>
      <w:r>
        <w:t xml:space="preserve">Minne eversti menee tajuttuaan, etteivät hän ja Mary toimi yhdessä?</w:t>
      </w:r>
    </w:p>
    <w:p>
      <w:r>
        <w:rPr>
          <w:b/>
        </w:rPr>
        <w:t xml:space="preserve">Tulos</w:t>
      </w:r>
    </w:p>
    <w:p>
      <w:r>
        <w:t xml:space="preserve">Missä Kitty tapaa Williamin?</w:t>
      </w:r>
    </w:p>
    <w:p>
      <w:r>
        <w:rPr>
          <w:b/>
        </w:rPr>
        <w:t xml:space="preserve">Tulos</w:t>
      </w:r>
    </w:p>
    <w:p>
      <w:r>
        <w:t xml:space="preserve">Kenen kanssa Georgiana oli kihloissa?</w:t>
      </w:r>
    </w:p>
    <w:p>
      <w:r>
        <w:rPr>
          <w:b/>
        </w:rPr>
        <w:t xml:space="preserve">Tulos</w:t>
      </w:r>
    </w:p>
    <w:p>
      <w:r>
        <w:t xml:space="preserve">Miten Fitzwilliam loukkasi itsensä?</w:t>
      </w:r>
    </w:p>
    <w:p>
      <w:r>
        <w:rPr>
          <w:b/>
        </w:rPr>
        <w:t xml:space="preserve">Tulos</w:t>
      </w:r>
    </w:p>
    <w:p>
      <w:r>
        <w:t xml:space="preserve">Kenen kanssa Tom Bertram päätyy yhteen?</w:t>
      </w:r>
    </w:p>
    <w:p>
      <w:r>
        <w:rPr>
          <w:b/>
        </w:rPr>
        <w:t xml:space="preserve">Tulos</w:t>
      </w:r>
    </w:p>
    <w:p>
      <w:r>
        <w:t xml:space="preserve">Kenen kanssa eversti Fitzwilliam purkaa kihlauksen?</w:t>
      </w:r>
    </w:p>
    <w:p>
      <w:r>
        <w:rPr>
          <w:b/>
        </w:rPr>
        <w:t xml:space="preserve">Tulos</w:t>
      </w:r>
    </w:p>
    <w:p>
      <w:r>
        <w:t xml:space="preserve">Kenelle William ilmaisee rakkautensa tanssiaisissa?</w:t>
      </w:r>
    </w:p>
    <w:p>
      <w:r>
        <w:rPr>
          <w:b/>
        </w:rPr>
        <w:t xml:space="preserve">Tulos</w:t>
      </w:r>
    </w:p>
    <w:p>
      <w:r>
        <w:t xml:space="preserve">Kenen Lucy toivoo menevän naimisiin Annen kanssa?</w:t>
      </w:r>
    </w:p>
    <w:p>
      <w:r>
        <w:rPr>
          <w:b/>
        </w:rPr>
        <w:t xml:space="preserve">Tulos</w:t>
      </w:r>
    </w:p>
    <w:p>
      <w:r>
        <w:t xml:space="preserve">Kuka on Emma Knightlyn suojatti?</w:t>
      </w:r>
    </w:p>
    <w:p>
      <w:r>
        <w:rPr>
          <w:b/>
        </w:rPr>
        <w:t xml:space="preserve">Tulos</w:t>
      </w:r>
    </w:p>
    <w:p>
      <w:r>
        <w:t xml:space="preserve">Miten eversti Fitzwilliam loukkaa itsensä?</w:t>
      </w:r>
    </w:p>
    <w:p>
      <w:r>
        <w:rPr>
          <w:b/>
        </w:rPr>
        <w:t xml:space="preserve">Esimerkki 3.934</w:t>
      </w:r>
    </w:p>
    <w:p>
      <w:r>
        <w:t xml:space="preserve"> Corky (Gina Gershon), entinen vanki, joka on juuri suorittanut viiden vuoden vankilatuomion, saapuu kerrostaloon aloittaakseen työt maalarina ja putkimiehenä. Matkalla asuntoon hän kohtaa naapurissa asuvan pariskunnan, Violetin (Jennifer Tilly) ja Caesarin (Joe Pantoliano). Caesarin lähdettyä ulos Violet flirttailee Corkyn kanssa ja pyytää häntä auttamaan pesualtaaseen pudonneen korvakorun palauttamisessa. Kun Corky on ottanut korvakorun, Violet myöntää hukanneensa sen tarkoituksella päästäkseen lähemmäs Corkya ja alkaa vietellä häntä. Caesarin saapuminen keskeyttää heidät, ja Corky palaa töihin. Kun hän lähtee töihin, Violet seuraa häntä autolleen. He menevät Corkyn asunnolle ja harrastavat seksiä. Seuraavana aamuna Violet kertoo Corkylle, että Caesar on mafian rahanpesijä ja että he ovat olleet yhdessä viisi vuotta, ja myöhemmin Violet kuulee, kun Caesar ja hänen mafiatoverinsa pahoinpitelevät ja kiduttavat Shellyä (Barry Kivel), miestä, joka on nylkenyt rahaa yrityksestä. Väkivallasta ja julmuudesta järkyttynyt Violet hakee lohtua Corkysta. Hän kertoo Corkylle haluavansa luoda itselleen uuden elämän, mutta tarvitsee tämän apua. Tietäen, että Caesar löytää Shellyn viemät lähes kaksi miljoonaa dollaria ja laskee ne heidän asunnossaan, naiset hautovat suunnitelman rahojen varastamiseksi. Corky, joka on jo valmiiksi epäluuloinen Violetin aikeista, ei ole varma, voisiko häneen luottaa. mafiapomo Gino Marzzonen (Richard C. Sarafian) poika Johnnie (Christopher Meloni) ampuu Shellyn, ja Caesar palaa asunnolle mukanaan pussi täynnä verisiä rahoja. Vihaisena Johnniemelle siitä, että hän tappoi Shellyn raivokohtauksessa ja roiskutti verta kaikkialle, Caesar ryhtyy pesemään, silittämään ja ripustamaan rahat kuivumaan.Violet selittää Corkylle, että Caesar ja Johnnie vihaavat toisiaan ja että Gino ja Johnnie tulevat hakemaan rahat Caesarilta. Suunnitelma on seuraava: Kun Caesar on lopettanut rahojen laskemisen, Violet hakee hänelle juotavaa, joka rentouttaa häntä ennen suihkua. Corky odottaa naapurissa, kunnes kuulee Caesarin käynnistävän suihkun. Kun hän tekee sen, Violet pudottaa Ginolle tarkoitetun viskipullon ja kertoo Caesarille, että hän aikoo ostaa lisää. Poistuessaan asunnosta hän päästää sisään Corkyn, joka varastaa rahat salkusta ja lähtee. Sitten Violet palaa viskin kanssa ja kertoo Caesarille, että hän näki juuri Johnnien lähtevän, mutta että Gino ei ollut hänen kanssaan. Caesar on epäluuloinen, tarkistaa salkun, huomaa rahojen kadonneen ja olettaa, että Johnnie on vienyt ne. Corky ja Violet uskovat, että Caesarin on pakko häipyä kaupungista, koska Gino olettaa, että Caesar on ryöstänyt hänet eikä hänen poikaansa. kaikki menee suunnitelmien mukaan, kunnes Caesar huomaa, että rahat ovat kadonneet. Hän tajuaa, että jos hän pakenee, Gino luulee, että hän otti rahat. Hän päättää, että hänen on saatava rahat takaisin Johnnielta. Paniikissa Violet uhkaa lähteä. Caesar vetää aseensa esiin ja pakottaa Violetin jäämään, sillä hän luulee, että Violet ja Johnnie ovat ehkä varastaneet rahat ja lavastaneet hänet syylliseksi.Corky odottaa naapurissa rahojen kanssa, kun Gino ja Johnnie saapuvat. Katsottuaan, kuinka Johnnie flirttailee Violetin kanssa ja pilkkaa tätä, Caesar vetää aseen esiin ja kertoo Ginolle, että hänen poikansa varasti rahat. Vihaisessa paniikissa hän tappaa sekä Ginon että Johnnien ja Ginon henkivartijan Royn. Hän kertoo Violetille, että heidän on löydettävä rahat, hävitettävä ruumiit ja teeskenneltävä, etteivät Gino ja Johnnie ole koskaan saapuneet paikalle, jotteivät heidän mafiaystävänsä löytäisi rahoja tai miehiä kadonneiksi. Koska rahat eivät löydy Johnnien asunnosta, Caesar soittaa mafiaystävälleen Mickeylle (John P. Ryan) ja kertoo, että Gino ei ole vielä saapunut paikalle.Kun Caesar saa selville, että Corky ja Violet varastivat rahat, hän sitoo heidät, suukapuloi heidät, uhkaa kiduttaa heitä ja vaatii saada tietää, missä rahat ovat. Kun Mickey saapuu katsomaan, mitä on tekeillä, Caesar tekee paniikissa sopimuksen Violetin kanssa, jotta tämä auttaisi häntä viivyttelemään. Kun hän valmistautuu tappamaan Mickeyn, Violet soittaa lankapuhelimeen Johnnien kännykästä ja saa Caesarin nopeasti vakuuttuneeksi siitä, että hän on puhelimessa Ginon kanssa, joka soittaa sairaalasta selittääkseen, että hän ja Johnnie olivat auto-onnettomuudessa. Mickey on vakuuttunut ja lähtee sairaalaan. Corky kertoo Caesarille, minne hän on piilottanut rahat, ja hän menee naapuriin etsimään niitä. Violet pakenee ja soittaa Mickeylle ja kertoo, että Caesar varasti rahat ja pakotti hänet vaikenemaan. Sillä välin Corky yrittää estää Caesaria viemästä rahoja, mutta Caesar hakkaa hänet maahan. Juuri kun Corky aikoo tappaa hänet, Violet saapuu paikalle ja uhkaa Caesaria aseella ja kertoo, että Mickey on tulossa ja että hänen pitäisi paeta, kun vielä voi. Caesar sanoo Violetille tietävänsä, ettei Violet ammu häntä, johon Violet vastaa: "Caesar, et tiedä paskaakaan", ennen kuin tappaa hänet. myöhemmin Mickey, joka uskoo Violetin tarinan, kertoo Violetille löytävänsä Caesarin, eikä poliisia tarvitse ottaa mukaan. Mickey haluaa Violetin tyttöystäväkseen, mutta Violet sanoo, että hän tarvitsee puhtaan eron, jonka hän tekee ajamalla pois käsi kädessä Corkyn kanssa.</w:t>
      </w:r>
    </w:p>
    <w:p>
      <w:r>
        <w:rPr>
          <w:b/>
        </w:rPr>
        <w:t xml:space="preserve">Tulos</w:t>
      </w:r>
    </w:p>
    <w:p>
      <w:r>
        <w:t xml:space="preserve">Miksi Shleey hakattiin?</w:t>
      </w:r>
    </w:p>
    <w:p>
      <w:r>
        <w:rPr>
          <w:b/>
        </w:rPr>
        <w:t xml:space="preserve">Tulos</w:t>
      </w:r>
    </w:p>
    <w:p>
      <w:r>
        <w:t xml:space="preserve">Kuinka kauan Corky oli vankilassa?</w:t>
      </w:r>
    </w:p>
    <w:p>
      <w:r>
        <w:rPr>
          <w:b/>
        </w:rPr>
        <w:t xml:space="preserve">Tulos</w:t>
      </w:r>
    </w:p>
    <w:p>
      <w:r>
        <w:t xml:space="preserve">Kuka tappaa Shellyn?</w:t>
      </w:r>
    </w:p>
    <w:p>
      <w:r>
        <w:rPr>
          <w:b/>
        </w:rPr>
        <w:t xml:space="preserve">Tulos</w:t>
      </w:r>
    </w:p>
    <w:p>
      <w:r>
        <w:t xml:space="preserve">Kun Ceaser on laskenut rahat, mitä Violet tekee ennen suihkua?</w:t>
      </w:r>
    </w:p>
    <w:p>
      <w:r>
        <w:rPr>
          <w:b/>
        </w:rPr>
        <w:t xml:space="preserve">Tulos</w:t>
      </w:r>
    </w:p>
    <w:p>
      <w:r>
        <w:t xml:space="preserve">Mitä Caesar tekee mafialle?</w:t>
      </w:r>
    </w:p>
    <w:p>
      <w:r>
        <w:rPr>
          <w:b/>
        </w:rPr>
        <w:t xml:space="preserve">Tulos</w:t>
      </w:r>
    </w:p>
    <w:p>
      <w:r>
        <w:t xml:space="preserve">Kenet Caesar tappaa?</w:t>
      </w:r>
    </w:p>
    <w:p>
      <w:r>
        <w:rPr>
          <w:b/>
        </w:rPr>
        <w:t xml:space="preserve">Tulos</w:t>
      </w:r>
    </w:p>
    <w:p>
      <w:r>
        <w:t xml:space="preserve">Kuka tappaa Caesarin?</w:t>
      </w:r>
    </w:p>
    <w:p>
      <w:r>
        <w:rPr>
          <w:b/>
        </w:rPr>
        <w:t xml:space="preserve">Tulos</w:t>
      </w:r>
    </w:p>
    <w:p>
      <w:r>
        <w:t xml:space="preserve">Millaista alkoholia violetti tiputtaa maahan?</w:t>
      </w:r>
    </w:p>
    <w:p>
      <w:r>
        <w:rPr>
          <w:b/>
        </w:rPr>
        <w:t xml:space="preserve">Tulos</w:t>
      </w:r>
    </w:p>
    <w:p>
      <w:r>
        <w:t xml:space="preserve">Kuka on Johnnien isä?</w:t>
      </w:r>
    </w:p>
    <w:p>
      <w:r>
        <w:rPr>
          <w:b/>
        </w:rPr>
        <w:t xml:space="preserve">Tulos</w:t>
      </w:r>
    </w:p>
    <w:p>
      <w:r>
        <w:t xml:space="preserve">Kuinka kauan Corky oli vankilassa?</w:t>
      </w:r>
    </w:p>
    <w:p>
      <w:r>
        <w:rPr>
          <w:b/>
        </w:rPr>
        <w:t xml:space="preserve">Tulos</w:t>
      </w:r>
    </w:p>
    <w:p>
      <w:r>
        <w:t xml:space="preserve">Kuinka kauan Corky oli vankilassa?</w:t>
      </w:r>
    </w:p>
    <w:p>
      <w:r>
        <w:rPr>
          <w:b/>
        </w:rPr>
        <w:t xml:space="preserve">Tulos</w:t>
      </w:r>
    </w:p>
    <w:p>
      <w:r>
        <w:t xml:space="preserve">Miksi Corky ja Violet on sidottu?</w:t>
      </w:r>
    </w:p>
    <w:p>
      <w:r>
        <w:rPr>
          <w:b/>
        </w:rPr>
        <w:t xml:space="preserve">Tulos</w:t>
      </w:r>
    </w:p>
    <w:p>
      <w:r>
        <w:t xml:space="preserve">Kuka varasti Caesarin rahat?</w:t>
      </w:r>
    </w:p>
    <w:p>
      <w:r>
        <w:rPr>
          <w:b/>
        </w:rPr>
        <w:t xml:space="preserve">Tulos</w:t>
      </w:r>
    </w:p>
    <w:p>
      <w:r>
        <w:t xml:space="preserve">Miksi Caesar oli vihainen Johnniemelle?</w:t>
      </w:r>
    </w:p>
    <w:p>
      <w:r>
        <w:rPr>
          <w:b/>
        </w:rPr>
        <w:t xml:space="preserve">Tulos</w:t>
      </w:r>
    </w:p>
    <w:p>
      <w:r>
        <w:t xml:space="preserve">Kenen kanssa Violet ajaa pois?</w:t>
      </w:r>
    </w:p>
    <w:p>
      <w:r>
        <w:rPr>
          <w:b/>
        </w:rPr>
        <w:t xml:space="preserve">Tulos</w:t>
      </w:r>
    </w:p>
    <w:p>
      <w:r>
        <w:t xml:space="preserve">Mitä Ceaser tekee rahoilla sen jälkeen, kun Johnnie on tappanut Shellyn?</w:t>
      </w:r>
    </w:p>
    <w:p>
      <w:r>
        <w:rPr>
          <w:b/>
        </w:rPr>
        <w:t xml:space="preserve">Tulos</w:t>
      </w:r>
    </w:p>
    <w:p>
      <w:r>
        <w:t xml:space="preserve">Miksi poliisi ei lopulta ole mukana?</w:t>
      </w:r>
    </w:p>
    <w:p>
      <w:r>
        <w:rPr>
          <w:b/>
        </w:rPr>
        <w:t xml:space="preserve">Tulos</w:t>
      </w:r>
    </w:p>
    <w:p>
      <w:r>
        <w:t xml:space="preserve">Kuinka paljon rahaa Shelly otti?</w:t>
      </w:r>
    </w:p>
    <w:p>
      <w:r>
        <w:rPr>
          <w:b/>
        </w:rPr>
        <w:t xml:space="preserve">Tulos</w:t>
      </w:r>
    </w:p>
    <w:p>
      <w:r>
        <w:t xml:space="preserve">Suunnitelman mukaan kuka Ceaserin mielestä vei rahat?</w:t>
      </w:r>
    </w:p>
    <w:p>
      <w:r>
        <w:rPr>
          <w:b/>
        </w:rPr>
        <w:t xml:space="preserve">Tulos</w:t>
      </w:r>
    </w:p>
    <w:p>
      <w:r>
        <w:t xml:space="preserve">Kenet Ceaser sitoo?</w:t>
      </w:r>
    </w:p>
    <w:p>
      <w:r>
        <w:rPr>
          <w:b/>
        </w:rPr>
        <w:t xml:space="preserve">Tulos</w:t>
      </w:r>
    </w:p>
    <w:p>
      <w:r>
        <w:t xml:space="preserve">Ketä Violet ampuu?</w:t>
      </w:r>
    </w:p>
    <w:p>
      <w:r>
        <w:rPr>
          <w:b/>
        </w:rPr>
        <w:t xml:space="preserve">Tulos</w:t>
      </w:r>
    </w:p>
    <w:p>
      <w:r>
        <w:t xml:space="preserve">Kenelle Violet soittaa paettuaan?</w:t>
      </w:r>
    </w:p>
    <w:p>
      <w:r>
        <w:rPr>
          <w:b/>
        </w:rPr>
        <w:t xml:space="preserve">Tulos</w:t>
      </w:r>
    </w:p>
    <w:p>
      <w:r>
        <w:t xml:space="preserve">Missä Violetin mukaan hänen korvakorunsa on?</w:t>
      </w:r>
    </w:p>
    <w:p>
      <w:r>
        <w:rPr>
          <w:b/>
        </w:rPr>
        <w:t xml:space="preserve">Tulos</w:t>
      </w:r>
    </w:p>
    <w:p>
      <w:r>
        <w:t xml:space="preserve">Miksi Caesar osoitti Violetia aseella?</w:t>
      </w:r>
    </w:p>
    <w:p>
      <w:r>
        <w:rPr>
          <w:b/>
        </w:rPr>
        <w:t xml:space="preserve">Tulos</w:t>
      </w:r>
    </w:p>
    <w:p>
      <w:r>
        <w:t xml:space="preserve">Kuinka kauan Caesar ja Violet olivat yhdessä?</w:t>
      </w:r>
    </w:p>
    <w:p>
      <w:r>
        <w:rPr>
          <w:b/>
        </w:rPr>
        <w:t xml:space="preserve">Tulos</w:t>
      </w:r>
    </w:p>
    <w:p>
      <w:r>
        <w:t xml:space="preserve">Miksi Caesar pesee, kuivaa ja silittää rahat?</w:t>
      </w:r>
    </w:p>
    <w:p>
      <w:r>
        <w:rPr>
          <w:b/>
        </w:rPr>
        <w:t xml:space="preserve">Esimerkki 3.935</w:t>
      </w:r>
    </w:p>
    <w:p>
      <w:r>
        <w:t xml:space="preserve"> Eräässä hollantilaisessa kylässä kaksi amerikkalaista vaudevilliania, Con ja Kid, jotka ovat matkustelleet Euroopassa mutta joita kutkuttaa palata New Yorkiin, jäävät pennittömiksi pieneen majataloon. Kun maalarit ja heidän mallinsa laulavat köyhän taiteilijan vaivoista, mallit yrittävät vakuuttaa maalarit lopettamaan työnsä ja pitämään hauskaa ("Myllyn laidalla"). Kuullessaan mallien valittavan Tina huomauttaa, että tytöillä on sentään poikaystäviä. Tämän lausahduksen innoittamana Flora paljastaa, että hän kaipaa maalarinsa sanovan rakastavansa häntä ja menevänsä jonain päivänä hänen kanssaan naimisiin ("Loved But Me"). Con ja Kid yrittävät livahtaa ulos majatalosta maksamatta laskuaan, mutta heidät huomataan ja he joutuvat vankilaan. Majatalon isäntä kuitenkin säälii heitä ja järjestää heille töitä majatalossa, jotta he voisivat maksaa velkansa pois." Burgomasterin tytär Gretchen rakastaa kapteeni Doris van Dammia. Hänen isänsä haluaa kuitenkin, että hän menee naimisiin Zeelandin kuvernöörin kanssa. Con ja Kid suostuvat auttamaan Gretcheniä ja kapteenia karkaamaan. Willem kertoo linnamestarille tästä juonesta, ja tämä lukitsee Gretchenin tuulimyllyyn. Amerikkalaiset yrittävät pelastaa Gretchenin, mutta Burgomaster on jo tehnyt kaikki järjestelyt tyttärensä ja kuvernöörin avioliittoa varten. Tinan kanssa juonittelevat amerikkalaiset auttavat lopulta Gretchenin pakenemaan, ja sitten he ilmestyvät hääjuhliin (joista morsian puuttuu) Sherlock Holmesiksi ja Watsoniksi naamioituneina "auttamaan" Burgomasteria löytämään tyttärensä. Bertha korvaa Gretchenin morsiamena, menee naimisiin kuvernöörin (lapsuudenystävänsä) kanssa ja hänen henkilöllisyytensä paljastuu. Onneksi käy ilmi, että kapteeni Van Damm on suuren omaisuuden perijä. Isien vastarinta laantuu, ja rakastavaiset yhdistyvät. Amerikkalaiset palaavat kotiin New Yorkiin ("New York").</w:t>
      </w:r>
    </w:p>
    <w:p>
      <w:r>
        <w:rPr>
          <w:b/>
        </w:rPr>
        <w:t xml:space="preserve">Tulos</w:t>
      </w:r>
    </w:p>
    <w:p>
      <w:r>
        <w:t xml:space="preserve">Mitä majatalon isäntä järjestää Conille ja Kidille, jotta he voivat maksaa laskunsa?</w:t>
      </w:r>
    </w:p>
    <w:p>
      <w:r>
        <w:rPr>
          <w:b/>
        </w:rPr>
        <w:t xml:space="preserve">Tulos</w:t>
      </w:r>
    </w:p>
    <w:p>
      <w:r>
        <w:t xml:space="preserve">Kuka korvaa Gretchenin kuvernöörin morsiamena?</w:t>
      </w:r>
    </w:p>
    <w:p>
      <w:r>
        <w:rPr>
          <w:b/>
        </w:rPr>
        <w:t xml:space="preserve">Tulos</w:t>
      </w:r>
    </w:p>
    <w:p>
      <w:r>
        <w:t xml:space="preserve">Miksi Con ja Kid livahtivat ulos majatalosta?</w:t>
      </w:r>
    </w:p>
    <w:p>
      <w:r>
        <w:rPr>
          <w:b/>
        </w:rPr>
        <w:t xml:space="preserve">Tulos</w:t>
      </w:r>
    </w:p>
    <w:p>
      <w:r>
        <w:t xml:space="preserve">Keitä Con ja Kid teeskentelevät olevansa hääjuhlien aikana?</w:t>
      </w:r>
    </w:p>
    <w:p>
      <w:r>
        <w:rPr>
          <w:b/>
        </w:rPr>
        <w:t xml:space="preserve">Tulos</w:t>
      </w:r>
    </w:p>
    <w:p>
      <w:r>
        <w:t xml:space="preserve">Kenet Gretchenin isä haluaa Gretchenin menevän naimisiin?</w:t>
      </w:r>
    </w:p>
    <w:p>
      <w:r>
        <w:rPr>
          <w:b/>
        </w:rPr>
        <w:t xml:space="preserve">Tulos</w:t>
      </w:r>
    </w:p>
    <w:p>
      <w:r>
        <w:t xml:space="preserve">Mihin kaupunkiin Con ja Kid haluavat palata? </w:t>
      </w:r>
    </w:p>
    <w:p>
      <w:r>
        <w:rPr>
          <w:b/>
        </w:rPr>
        <w:t xml:space="preserve">Tulos</w:t>
      </w:r>
    </w:p>
    <w:p>
      <w:r>
        <w:t xml:space="preserve">Miksi linnapäällikkö lopulta hyväksyi kapteenin tyttärelleen?</w:t>
      </w:r>
    </w:p>
    <w:p>
      <w:r>
        <w:rPr>
          <w:b/>
        </w:rPr>
        <w:t xml:space="preserve">Tulos</w:t>
      </w:r>
    </w:p>
    <w:p>
      <w:r>
        <w:t xml:space="preserve">Kenet kuvernööri huijataan naimisiin?</w:t>
      </w:r>
    </w:p>
    <w:p>
      <w:r>
        <w:rPr>
          <w:b/>
        </w:rPr>
        <w:t xml:space="preserve">Tulos</w:t>
      </w:r>
    </w:p>
    <w:p>
      <w:r>
        <w:t xml:space="preserve">Missä kaupungissa Con ja Kid asuvat Yhdysvalloissa?</w:t>
      </w:r>
    </w:p>
    <w:p>
      <w:r>
        <w:rPr>
          <w:b/>
        </w:rPr>
        <w:t xml:space="preserve">Tulos</w:t>
      </w:r>
    </w:p>
    <w:p>
      <w:r>
        <w:t xml:space="preserve">Kuka on Burgomasterin tytär?</w:t>
      </w:r>
    </w:p>
    <w:p>
      <w:r>
        <w:rPr>
          <w:b/>
        </w:rPr>
        <w:t xml:space="preserve">Tulos</w:t>
      </w:r>
    </w:p>
    <w:p>
      <w:r>
        <w:t xml:space="preserve">Kenen kanssa Burgomaster haluaa tyttärensä Gretchenin menevän naimisiin? </w:t>
      </w:r>
    </w:p>
    <w:p>
      <w:r>
        <w:rPr>
          <w:b/>
        </w:rPr>
        <w:t xml:space="preserve">Tulos</w:t>
      </w:r>
    </w:p>
    <w:p>
      <w:r>
        <w:t xml:space="preserve">Kenen kanssa linnapäällikkö haluaa tyttärensä menevän naimisiin?</w:t>
      </w:r>
    </w:p>
    <w:p>
      <w:r>
        <w:rPr>
          <w:b/>
        </w:rPr>
        <w:t xml:space="preserve">Tulos</w:t>
      </w:r>
    </w:p>
    <w:p>
      <w:r>
        <w:t xml:space="preserve">Gretchen rakastaa kapteeni Doris van Dammia. Kuka auttoi häntä tässä suunnitelmassa, jotta hän voisi olla rakastamansa miehen kanssa?</w:t>
      </w:r>
    </w:p>
    <w:p>
      <w:r>
        <w:rPr>
          <w:b/>
        </w:rPr>
        <w:t xml:space="preserve">Tulos</w:t>
      </w:r>
    </w:p>
    <w:p>
      <w:r>
        <w:t xml:space="preserve">Kenet Gretchen todella haluaa naimisiin?</w:t>
      </w:r>
    </w:p>
    <w:p>
      <w:r>
        <w:rPr>
          <w:b/>
        </w:rPr>
        <w:t xml:space="preserve">Tulos</w:t>
      </w:r>
    </w:p>
    <w:p>
      <w:r>
        <w:t xml:space="preserve">Miksi Con ja Kid lähetetään vankilaan?</w:t>
      </w:r>
    </w:p>
    <w:p>
      <w:r>
        <w:rPr>
          <w:b/>
        </w:rPr>
        <w:t xml:space="preserve">Tulos</w:t>
      </w:r>
    </w:p>
    <w:p>
      <w:r>
        <w:t xml:space="preserve">Keneksi Con ja Kid pukeutuvat Gretchenin ja kuvernöörin häissä?</w:t>
      </w:r>
    </w:p>
    <w:p>
      <w:r>
        <w:rPr>
          <w:b/>
        </w:rPr>
        <w:t xml:space="preserve">Tulos</w:t>
      </w:r>
    </w:p>
    <w:p>
      <w:r>
        <w:t xml:space="preserve">Missä tarina tapahtuu?</w:t>
      </w:r>
    </w:p>
    <w:p>
      <w:r>
        <w:rPr>
          <w:b/>
        </w:rPr>
        <w:t xml:space="preserve">Tulos</w:t>
      </w:r>
    </w:p>
    <w:p>
      <w:r>
        <w:t xml:space="preserve">Kuka korvaa Gretchenin häiden aikana kuvernöörin morsiameksi?</w:t>
      </w:r>
    </w:p>
    <w:p>
      <w:r>
        <w:rPr>
          <w:b/>
        </w:rPr>
        <w:t xml:space="preserve">Tulos</w:t>
      </w:r>
    </w:p>
    <w:p>
      <w:r>
        <w:t xml:space="preserve">Mikä on Conin ja Kidin ammatti?</w:t>
      </w:r>
    </w:p>
    <w:p>
      <w:r>
        <w:rPr>
          <w:b/>
        </w:rPr>
        <w:t xml:space="preserve">Tulos</w:t>
      </w:r>
    </w:p>
    <w:p>
      <w:r>
        <w:t xml:space="preserve">Kuka on Gretchen?</w:t>
      </w:r>
    </w:p>
    <w:p>
      <w:r>
        <w:rPr>
          <w:b/>
        </w:rPr>
        <w:t xml:space="preserve">Tulos</w:t>
      </w:r>
    </w:p>
    <w:p>
      <w:r>
        <w:t xml:space="preserve">Kuka kertoo Burgomasterille Gretchenin ja kapteeni Doris van Dammin karkumatkasta?</w:t>
      </w:r>
    </w:p>
    <w:p>
      <w:r>
        <w:rPr>
          <w:b/>
        </w:rPr>
        <w:t xml:space="preserve">Tulos</w:t>
      </w:r>
    </w:p>
    <w:p>
      <w:r>
        <w:t xml:space="preserve">Minkä kansalaisia Con ja Kid ovat?</w:t>
      </w:r>
    </w:p>
    <w:p>
      <w:r>
        <w:rPr>
          <w:b/>
        </w:rPr>
        <w:t xml:space="preserve">Tulos</w:t>
      </w:r>
    </w:p>
    <w:p>
      <w:r>
        <w:t xml:space="preserve">Minkälaiseen rakennukseen Burgomaster lukitsee tyttärensä? </w:t>
      </w:r>
    </w:p>
    <w:p>
      <w:r>
        <w:rPr>
          <w:b/>
        </w:rPr>
        <w:t xml:space="preserve">Tulos</w:t>
      </w:r>
    </w:p>
    <w:p>
      <w:r>
        <w:t xml:space="preserve">Mikä oli seurausta siitä, että he pakenivat laskua?</w:t>
      </w:r>
    </w:p>
    <w:p>
      <w:r>
        <w:rPr>
          <w:b/>
        </w:rPr>
        <w:t xml:space="preserve">Tulos</w:t>
      </w:r>
    </w:p>
    <w:p>
      <w:r>
        <w:t xml:space="preserve">Miksi Gretchen on lukittu tuulimyllyyn?</w:t>
      </w:r>
    </w:p>
    <w:p>
      <w:r>
        <w:rPr>
          <w:b/>
        </w:rPr>
        <w:t xml:space="preserve">Tulos</w:t>
      </w:r>
    </w:p>
    <w:p>
      <w:r>
        <w:t xml:space="preserve">Kun Gretchenin isä sai tietää suunnitelmasta karata kapteenin kanssa, hänet lukittiin mihin paikkaan?</w:t>
      </w:r>
    </w:p>
    <w:p>
      <w:r>
        <w:rPr>
          <w:b/>
        </w:rPr>
        <w:t xml:space="preserve">Tulos</w:t>
      </w:r>
    </w:p>
    <w:p>
      <w:r>
        <w:t xml:space="preserve">Kuka lopulta auttaa Gretcheniä pakenemaan?</w:t>
      </w:r>
    </w:p>
    <w:p>
      <w:r>
        <w:rPr>
          <w:b/>
        </w:rPr>
        <w:t xml:space="preserve">Tulos</w:t>
      </w:r>
    </w:p>
    <w:p>
      <w:r>
        <w:t xml:space="preserve">Miksi Gretchenin isä lopulta hyväksyy Gretchenin avioliiton kapteenin kanssa?</w:t>
      </w:r>
    </w:p>
    <w:p>
      <w:r>
        <w:rPr>
          <w:b/>
        </w:rPr>
        <w:t xml:space="preserve">Tulos</w:t>
      </w:r>
    </w:p>
    <w:p>
      <w:r>
        <w:t xml:space="preserve">Kun majatalon isäntä pelasti heidät vankeudelta, miten majatalon isäntä antoi Conin ja Kidin maksaa velkansa?</w:t>
      </w:r>
    </w:p>
    <w:p>
      <w:r>
        <w:rPr>
          <w:b/>
        </w:rPr>
        <w:t xml:space="preserve">Esimerkki 3.936</w:t>
      </w:r>
    </w:p>
    <w:p>
      <w:r>
        <w:t xml:space="preserve"> Robert Rath (Sylvester Stallone) on palkkamurhaaja, joka haluaa vain päästä pois "alalta" ja jota vaivaa muisto oman mentorinsa Nicolain murhasta vuosia sitten. Rath on hiljainen, alakuloinen ammattilainen, joka saa tehtäväkseen tappaa jonkun, kun joku muu ehtii "kohteeseen" (kohteeseen) ennen häntä. Kyseinen henkilö osoittautuu Miguel Bainiksi (Antonio Banderas), palkkamurhaajakollegaksi ja kilpailevaksi sosiopaatiksi. kun Rath yrittää selvittää, kuka lähetti Bainin, urakoitsija tarjoaa hänelle viimeistä työtä, joka voisi taloudellisesti mahdollistaa eläkkeelle jäämisen: tappaa tietokonehakkerin nimeltä Electra (Julianne Moore) ja neljä hollantilaista ostajaa levykkeestä, joka sisältää arkaluonteisia tietoja ja joka Rathin on haettava takaisin. Electra on kuitenkin asentanut kamerat kaikkiin huoneisiin kerrostalossa, jossa hän asuu, ja tarkkailee niitä kuin televisiota. bain tappaa ensin neljä hollantilaista ostajaa, jotka osoittautuvat Interpolin agenteiksi, mutta kun Rath tulee tappamaan Electran, hän muuttaa ensimmäistä kertaa mielensä. Palkka työstä annetaan hänelle salkussa levykettä vastaan. Salkussa on kuitenkin pommi, jonka hänen oma urakoitsijansa on asettanut hänen tappamisekseen. Onneksi Electra oli vaihtanut levykkeen, koska hän ei ollut varma, tuleeko Rath takaisin vai ei. urakoitsija tarttuu tilaisuuteen ja palkkaa Bainin tappamaan hänet; nyt kun hänestä on tullut Electran ohella kohde, hänen on yritettävä saada urakoitsijaltaan tarpeeksi rahaa, jotta hän voi kadota lopullisesti, ja samalla vältettävä verenhimoinen Bain. Rathin urakoitsija osoittautuukin itse Nicolaiksi, joka myös palkkasi Bainin jäljittämään Electran ja levyn. Nicolai paljasti, että hänellä oli liivit päällä, kun Rath ampui hänet vuosia sitten, ja hän on siitä lähtien lavastanut kuolemansa. Tietäen, että Nicolai tappaisi hänetkin, Bain ampui hänet yhdessä Rathin kanssa. Bain aikoo tappaa Rathin ollakseen salamurhaajan ykkönen. Mutta Electra laittaa aurinkolasit päähänsä, jotta Rath näkee Bainin. Rath ampui Bainin takin läpi tappaen hänet.</w:t>
      </w:r>
    </w:p>
    <w:p>
      <w:r>
        <w:rPr>
          <w:b/>
        </w:rPr>
        <w:t xml:space="preserve">Tulos</w:t>
      </w:r>
    </w:p>
    <w:p>
      <w:r>
        <w:t xml:space="preserve">Kuka lavasti oman kuolemansa?</w:t>
      </w:r>
    </w:p>
    <w:p>
      <w:r>
        <w:rPr>
          <w:b/>
        </w:rPr>
        <w:t xml:space="preserve">Tulos</w:t>
      </w:r>
    </w:p>
    <w:p>
      <w:r>
        <w:t xml:space="preserve">Miten Electra auttaa Rathia?</w:t>
      </w:r>
    </w:p>
    <w:p>
      <w:r>
        <w:rPr>
          <w:b/>
        </w:rPr>
        <w:t xml:space="preserve">Tulos</w:t>
      </w:r>
    </w:p>
    <w:p>
      <w:r>
        <w:t xml:space="preserve">Kuka tappoi Nicolain lopussa?</w:t>
      </w:r>
    </w:p>
    <w:p>
      <w:r>
        <w:rPr>
          <w:b/>
        </w:rPr>
        <w:t xml:space="preserve">Tulos</w:t>
      </w:r>
    </w:p>
    <w:p>
      <w:r>
        <w:t xml:space="preserve">Mikä on Robertin palkka hänen viimeisessä työssään?</w:t>
      </w:r>
    </w:p>
    <w:p>
      <w:r>
        <w:rPr>
          <w:b/>
        </w:rPr>
        <w:t xml:space="preserve">Tulos</w:t>
      </w:r>
    </w:p>
    <w:p>
      <w:r>
        <w:t xml:space="preserve">Mikä esine Robertin on haettava, kun hänet on määrätty assistentti Electralle?</w:t>
      </w:r>
    </w:p>
    <w:p>
      <w:r>
        <w:rPr>
          <w:b/>
        </w:rPr>
        <w:t xml:space="preserve">Tulos</w:t>
      </w:r>
    </w:p>
    <w:p>
      <w:r>
        <w:t xml:space="preserve">Ketä Rath ampuu?</w:t>
      </w:r>
    </w:p>
    <w:p>
      <w:r>
        <w:rPr>
          <w:b/>
        </w:rPr>
        <w:t xml:space="preserve">Tulos</w:t>
      </w:r>
    </w:p>
    <w:p>
      <w:r>
        <w:t xml:space="preserve">Miksi Robert haluaa lopettaa palkkamurhaajan työnsä?</w:t>
      </w:r>
    </w:p>
    <w:p>
      <w:r>
        <w:rPr>
          <w:b/>
        </w:rPr>
        <w:t xml:space="preserve">Tulos</w:t>
      </w:r>
    </w:p>
    <w:p>
      <w:r>
        <w:t xml:space="preserve">Mikä Rathia vainoaa?</w:t>
      </w:r>
    </w:p>
    <w:p>
      <w:r>
        <w:rPr>
          <w:b/>
        </w:rPr>
        <w:t xml:space="preserve">Tulos</w:t>
      </w:r>
    </w:p>
    <w:p>
      <w:r>
        <w:t xml:space="preserve">Miten Nicolai selvisi siitä, että Robert tappoi hänet ensimmäisen kerran?</w:t>
      </w:r>
    </w:p>
    <w:p>
      <w:r>
        <w:rPr>
          <w:b/>
        </w:rPr>
        <w:t xml:space="preserve">Tulos</w:t>
      </w:r>
    </w:p>
    <w:p>
      <w:r>
        <w:t xml:space="preserve">Mitä Electra teki, jotta Rath pystyi tappamaan Bainin?</w:t>
      </w:r>
    </w:p>
    <w:p>
      <w:r>
        <w:rPr>
          <w:b/>
        </w:rPr>
        <w:t xml:space="preserve">Tulos</w:t>
      </w:r>
    </w:p>
    <w:p>
      <w:r>
        <w:t xml:space="preserve">Mistä Elektra tiesi, että Robert oli tulossa?</w:t>
      </w:r>
    </w:p>
    <w:p>
      <w:r>
        <w:rPr>
          <w:b/>
        </w:rPr>
        <w:t xml:space="preserve">Tulos</w:t>
      </w:r>
    </w:p>
    <w:p>
      <w:r>
        <w:t xml:space="preserve">Mitä salkussa on?</w:t>
      </w:r>
    </w:p>
    <w:p>
      <w:r>
        <w:rPr>
          <w:b/>
        </w:rPr>
        <w:t xml:space="preserve">Tulos</w:t>
      </w:r>
    </w:p>
    <w:p>
      <w:r>
        <w:t xml:space="preserve">Miksi Rathin urakoitsija palkkasi Bainin?</w:t>
      </w:r>
    </w:p>
    <w:p>
      <w:r>
        <w:rPr>
          <w:b/>
        </w:rPr>
        <w:t xml:space="preserve">Tulos</w:t>
      </w:r>
    </w:p>
    <w:p>
      <w:r>
        <w:t xml:space="preserve">Kenen tappamisesta Rath on muuttanut mielensä?</w:t>
      </w:r>
    </w:p>
    <w:p>
      <w:r>
        <w:rPr>
          <w:b/>
        </w:rPr>
        <w:t xml:space="preserve">Tulos</w:t>
      </w:r>
    </w:p>
    <w:p>
      <w:r>
        <w:t xml:space="preserve">Miksi urakoitsijan tehtävä on Robertille erityisen vaikea?</w:t>
      </w:r>
    </w:p>
    <w:p>
      <w:r>
        <w:rPr>
          <w:b/>
        </w:rPr>
        <w:t xml:space="preserve">Tulos</w:t>
      </w:r>
    </w:p>
    <w:p>
      <w:r>
        <w:t xml:space="preserve">Mikä on Electran ura?</w:t>
      </w:r>
    </w:p>
    <w:p>
      <w:r>
        <w:rPr>
          <w:b/>
        </w:rPr>
        <w:t xml:space="preserve">Tulos</w:t>
      </w:r>
    </w:p>
    <w:p>
      <w:r>
        <w:t xml:space="preserve">Mitä Robert katuu menneisyydestään?</w:t>
      </w:r>
    </w:p>
    <w:p>
      <w:r>
        <w:rPr>
          <w:b/>
        </w:rPr>
        <w:t xml:space="preserve">Tulos</w:t>
      </w:r>
    </w:p>
    <w:p>
      <w:r>
        <w:t xml:space="preserve">Mitä Electra järjestää asuntoihinsa?</w:t>
      </w:r>
    </w:p>
    <w:p>
      <w:r>
        <w:rPr>
          <w:b/>
        </w:rPr>
        <w:t xml:space="preserve">Tulos</w:t>
      </w:r>
    </w:p>
    <w:p>
      <w:r>
        <w:t xml:space="preserve">Keitä ovat hollantilaiset ostajat?</w:t>
      </w:r>
    </w:p>
    <w:p>
      <w:r>
        <w:rPr>
          <w:b/>
        </w:rPr>
        <w:t xml:space="preserve">Tulos</w:t>
      </w:r>
    </w:p>
    <w:p>
      <w:r>
        <w:t xml:space="preserve">Kuka oli toimeksiantaja Electran salamurhasta?</w:t>
      </w:r>
    </w:p>
    <w:p>
      <w:r>
        <w:rPr>
          <w:b/>
        </w:rPr>
        <w:t xml:space="preserve">Tulos</w:t>
      </w:r>
    </w:p>
    <w:p>
      <w:r>
        <w:t xml:space="preserve">Mikä on Robert Rathin ammatti?</w:t>
      </w:r>
    </w:p>
    <w:p>
      <w:r>
        <w:rPr>
          <w:b/>
        </w:rPr>
        <w:t xml:space="preserve">Tulos</w:t>
      </w:r>
    </w:p>
    <w:p>
      <w:r>
        <w:t xml:space="preserve">Millä Electra auttaa Robertia tappamaan Miguelin?</w:t>
      </w:r>
    </w:p>
    <w:p>
      <w:r>
        <w:rPr>
          <w:b/>
        </w:rPr>
        <w:t xml:space="preserve">Tulos</w:t>
      </w:r>
    </w:p>
    <w:p>
      <w:r>
        <w:t xml:space="preserve">Miten Nicolai lavasti kuolemansa?</w:t>
      </w:r>
    </w:p>
    <w:p>
      <w:r>
        <w:rPr>
          <w:b/>
        </w:rPr>
        <w:t xml:space="preserve">Tulos</w:t>
      </w:r>
    </w:p>
    <w:p>
      <w:r>
        <w:t xml:space="preserve">Miten Rath tappoi Bainin?</w:t>
      </w:r>
    </w:p>
    <w:p>
      <w:r>
        <w:rPr>
          <w:b/>
        </w:rPr>
        <w:t xml:space="preserve">Tulos</w:t>
      </w:r>
    </w:p>
    <w:p>
      <w:r>
        <w:t xml:space="preserve">Kuka tappoi Nicolain tarinan lopussa?</w:t>
      </w:r>
    </w:p>
    <w:p>
      <w:r>
        <w:rPr>
          <w:b/>
        </w:rPr>
        <w:t xml:space="preserve">Tulos</w:t>
      </w:r>
    </w:p>
    <w:p>
      <w:r>
        <w:t xml:space="preserve">Kuka on Rathin urakoitsija?</w:t>
      </w:r>
    </w:p>
    <w:p>
      <w:r>
        <w:rPr>
          <w:b/>
        </w:rPr>
        <w:t xml:space="preserve">Tulos</w:t>
      </w:r>
    </w:p>
    <w:p>
      <w:r>
        <w:t xml:space="preserve">Mikä on viimeinen työ, jonka ansiosta Robert voisi jäädä eläkkeelle?</w:t>
      </w:r>
    </w:p>
    <w:p>
      <w:r>
        <w:rPr>
          <w:b/>
        </w:rPr>
        <w:t xml:space="preserve">Tulos</w:t>
      </w:r>
    </w:p>
    <w:p>
      <w:r>
        <w:t xml:space="preserve">Mitä Robert saa maksuksi Electran työstä?</w:t>
      </w:r>
    </w:p>
    <w:p>
      <w:r>
        <w:rPr>
          <w:b/>
        </w:rPr>
        <w:t xml:space="preserve">Tulos</w:t>
      </w:r>
    </w:p>
    <w:p>
      <w:r>
        <w:t xml:space="preserve">Kuka on toimeksisaaja?</w:t>
      </w:r>
    </w:p>
    <w:p>
      <w:r>
        <w:rPr>
          <w:b/>
        </w:rPr>
        <w:t xml:space="preserve">Tulos</w:t>
      </w:r>
    </w:p>
    <w:p>
      <w:r>
        <w:t xml:space="preserve">Mikä assissin ammuttiin ja tapettiin lopulta?</w:t>
      </w:r>
    </w:p>
    <w:p>
      <w:r>
        <w:rPr>
          <w:b/>
        </w:rPr>
        <w:t xml:space="preserve">Esimerkki 3.937</w:t>
      </w:r>
    </w:p>
    <w:p>
      <w:r>
        <w:t xml:space="preserve"> Jouluaattona, vuosi Nakatomi Towerin onnettomuuden jälkeen, John McClane odottaa Washington Dullesin kansainvälisellä lentokentällä vaimoaan Hollya saapuvaksi Los Angelesista. Toimittaja Richard Thornburg, joka paljasti Hollyn henkilöllisyyden Hans Gruberille Nakatomi-tornissa, saa istumapaikan käytävää vastapäätä. Lentokentän baarissa McClane huomaa kaksi armeijan asuun pukeutunutta miestä, jotka kantavat pakettia, ja toisella heistä on ase. Hän seuraa heitä matkatavara-alueelle. Ammuskelun jälkeen hän tappaa toisen miehistä, kun toinen pakenee. Kun McClane saa tietää, että kuollut mies on palkkasoturi, jonka luultiin kuolleen taistelussa, kun hän alun perin palveli Yhdysvaltain armeijassa, hän kertoo tilanteesta lentokentän poliisikapteeni Carmine Lorenzolle, mutta Lorenzo käskee McClanen heittää hänet ulos toimistostaan.Yhdysvaltain armeijan entinen erikoisjoukkojen eversti Stuart ja muut hänen yksikkönsä jäsenet perustavat tukikohdan kirkkoon Dullesin lähellä. He ottavat haltuunsa lennonjohtojärjestelmät, katkaisevat yhteyden lentokoneisiin ja ottavat lentokentän hallintaansa. Heidän tavoitteenaan on pelastaa kenraali Ramon Esperanza, huumeparoni ja Val Verden diktaattori, joka on luovutettu Yhdysvaltoihin oikeudenkäyntiä varten huumeiden salakuljetuksesta. He vaativat Boeing 747 -rahtikoneen, jotta he voivat paeta toiseen maahan, ja varoittavat lentokentän valvojia yrittämästä palauttaa hallintaa. McClane tajuaa, että hänen vaimonsa on yhdessä Washingtonin yläpuolella kiertävässä koneessa, jossa on liian vähän polttoainetta, jotta se voitaisiin ohjata uudelleen. Hän valmistautuu taistelemaan terroristeja vastaan ja liittoutuu vahtimestari Marvinin kanssa saadakseen laajemman pääsyn lentokentälle. dullesin viestintäjohtaja Leslie Barnes suuntaa SWAT-ryhmän kanssa keskeneräiseen Annex Skywalkiin palauttamaan yhteyden lentokoneisiin. Stuartin kätyrit hyökkäävät ryhmän kimppuun tarkastuspisteellä ja tappavat SWAT-ryhmän. Marvinin avulla McClane pääsee verilöylypaikalle, pelastaa Barnesin ja tappaa Stuartin miehet. Stuart reagoi asiaan kalibroimalla mittarilaskeutumisjärjestelmän uudelleen ja tekeytyy sitten lennonjohtajiksi ja pudottaa brittiläisen suihkukoneen, jolloin kaikki koneessa olleet 230 matkustajaa ja miehistön jäsentä kuolevat. Paikalle kutsutaan Yhdysvaltain armeijan erikoisjoukkojen ryhmä majuri Grantin johdolla. Yhden Stuartin kätyreistä pudottama kaksisuuntainen radio ilmoittaa McClanelle, että Esperanza, joka on tappanut vangitsijansa ja lentää nyt, on laskeutumassa.Marvinin avulla McClane ehtii koneeseen ennen Stuartin kätyreitä, mutta Stuart saa hänet ansaan ja heittää kranaatteja ohjaamoon. McClane pakenee heittoistuimen kautta, kun lentokone räjähtää. Barnes auttaa McClanea paikallistamaan palkkasotureiden piilopaikan, ja he käskevät Grantin ja hänen tiiminsä hyökätä paikalle, mutta palkkasoturit pakenevat moottorikelkoilla. McClane lähtee heidän peräänsä, mutta hänen mukaansa ottamansa ase ei ammuttuaan tapa ketään. Hän huomaa, että aseessa on paukkupatruunoita, ja päättelee, että palkkasoturit ja erikoisjoukot ovat tehneet yhteistyötä koko ajan. McClane ottaa yhteyttä Lorenzoon, jotta tämä pysäyttäisi Boeing 747:n, jolla palkkasoturit pakenevat, ja todistaa tarinansa ampumalla Lorenzoa paukkupatruunalla. Epäilyttävä Thornburg tarkkailee lentokentän radioliikennettä ja saa tietää tilanteesta Barnesin salaisesta lähetyksestä kiertäville koneille. Hän soittaa puhelimitse sensaatiomaisen ja liioitellun käsityksen tapahtumista, mikä aiheuttaa paniikkia ja estää poliiseja pääsemästä pelastuskoneeseen. Holly taltuttaa Thornburgin sähkötahdistimella. McClane pääsee kyytiin uutishelikopteriin, joka pudottaa hänet palkkasoturikoneen siivelle. Hän estää takillaan koneen siivekkeet, jolloin kone ei pääse nousemaan ilmaan. Grant nousee esiin ja taistelee McClanea vastaan, mutta hänet imaistaan suihkumoottorin sisään ja tapetaan. Stuart tulee sitten esiin ja onnistuu tyrmäämään McClanen koneesta, mutta McClane avaa polttoaineluukun pudotessaan. McClane sytyttää sytyttimellään polttoaineradan, joka tuhoaa suihkukoneen ja tappaa Esperanzan, Stuartin ja kaikki koneessa olleet. Taivaalla olevat matkustajakoneet laskeutuvat syttyneen jäljen avulla, ja McClane ja hänen vaimonsa palaavat yhteen.</w:t>
      </w:r>
    </w:p>
    <w:p>
      <w:r>
        <w:rPr>
          <w:b/>
        </w:rPr>
        <w:t xml:space="preserve">Tulos</w:t>
      </w:r>
    </w:p>
    <w:p>
      <w:r>
        <w:t xml:space="preserve">Miksi McClane seuraa kahta miestä lentokentän matkatavara-alueelle?</w:t>
      </w:r>
    </w:p>
    <w:p>
      <w:r>
        <w:rPr>
          <w:b/>
        </w:rPr>
        <w:t xml:space="preserve">Tulos</w:t>
      </w:r>
    </w:p>
    <w:p>
      <w:r>
        <w:t xml:space="preserve">Miten kenraali Grant tapetaan?</w:t>
      </w:r>
    </w:p>
    <w:p>
      <w:r>
        <w:rPr>
          <w:b/>
        </w:rPr>
        <w:t xml:space="preserve">Tulos</w:t>
      </w:r>
    </w:p>
    <w:p>
      <w:r>
        <w:t xml:space="preserve">Millä lentoasemalla tarina tapahtuu?</w:t>
      </w:r>
    </w:p>
    <w:p>
      <w:r>
        <w:rPr>
          <w:b/>
        </w:rPr>
        <w:t xml:space="preserve">Tulos</w:t>
      </w:r>
    </w:p>
    <w:p>
      <w:r>
        <w:t xml:space="preserve">Kenet McClane värvää liittolaiseksi pysäyttääkseen terroristit?</w:t>
      </w:r>
    </w:p>
    <w:p>
      <w:r>
        <w:rPr>
          <w:b/>
        </w:rPr>
        <w:t xml:space="preserve">Tulos</w:t>
      </w:r>
    </w:p>
    <w:p>
      <w:r>
        <w:t xml:space="preserve">Miten McClane pysäyttää Stuartin ja Esperanzan?</w:t>
      </w:r>
    </w:p>
    <w:p>
      <w:r>
        <w:rPr>
          <w:b/>
        </w:rPr>
        <w:t xml:space="preserve">Tulos</w:t>
      </w:r>
    </w:p>
    <w:p>
      <w:r>
        <w:t xml:space="preserve">Miksi eversti Stuartin ryhmä valtaa lentokentän?</w:t>
      </w:r>
    </w:p>
    <w:p>
      <w:r>
        <w:rPr>
          <w:b/>
        </w:rPr>
        <w:t xml:space="preserve">Tulos</w:t>
      </w:r>
    </w:p>
    <w:p>
      <w:r>
        <w:t xml:space="preserve">Mistä John McClanen vaimo on kotoisin?</w:t>
      </w:r>
    </w:p>
    <w:p>
      <w:r>
        <w:rPr>
          <w:b/>
        </w:rPr>
        <w:t xml:space="preserve">Tulos</w:t>
      </w:r>
    </w:p>
    <w:p>
      <w:r>
        <w:t xml:space="preserve">Miten McClane tuhoaa lentokoneen?</w:t>
      </w:r>
    </w:p>
    <w:p>
      <w:r>
        <w:rPr>
          <w:b/>
        </w:rPr>
        <w:t xml:space="preserve">Tulos</w:t>
      </w:r>
    </w:p>
    <w:p>
      <w:r>
        <w:t xml:space="preserve">Milloin tarina tapahtuu?</w:t>
      </w:r>
    </w:p>
    <w:p>
      <w:r>
        <w:rPr>
          <w:b/>
        </w:rPr>
        <w:t xml:space="preserve">Tulos</w:t>
      </w:r>
    </w:p>
    <w:p>
      <w:r>
        <w:t xml:space="preserve">Mihin eversti Stuart ja hänen yksikkönsä jäsenet perustavat tukikohtansa?</w:t>
      </w:r>
    </w:p>
    <w:p>
      <w:r>
        <w:rPr>
          <w:b/>
        </w:rPr>
        <w:t xml:space="preserve">Tulos</w:t>
      </w:r>
    </w:p>
    <w:p>
      <w:r>
        <w:t xml:space="preserve">Miten eversti Stuartin ryhmä pitää lentokentän hallinnassaan?</w:t>
      </w:r>
    </w:p>
    <w:p>
      <w:r>
        <w:rPr>
          <w:b/>
        </w:rPr>
        <w:t xml:space="preserve">Tulos</w:t>
      </w:r>
    </w:p>
    <w:p>
      <w:r>
        <w:t xml:space="preserve">Mikä Marvinin ammatti on?</w:t>
      </w:r>
    </w:p>
    <w:p>
      <w:r>
        <w:rPr>
          <w:b/>
        </w:rPr>
        <w:t xml:space="preserve">Tulos</w:t>
      </w:r>
    </w:p>
    <w:p>
      <w:r>
        <w:t xml:space="preserve">Miten Holly taltuttaa Thornburgin?</w:t>
      </w:r>
    </w:p>
    <w:p>
      <w:r>
        <w:rPr>
          <w:b/>
        </w:rPr>
        <w:t xml:space="preserve">Tulos</w:t>
      </w:r>
    </w:p>
    <w:p>
      <w:r>
        <w:t xml:space="preserve">Miksi John McClane oli Washington Dullesin kansainvälisellä lentoasemalla?</w:t>
      </w:r>
    </w:p>
    <w:p>
      <w:r>
        <w:rPr>
          <w:b/>
        </w:rPr>
        <w:t xml:space="preserve">Tulos</w:t>
      </w:r>
    </w:p>
    <w:p>
      <w:r>
        <w:t xml:space="preserve">Miten McClaine ehtii palkkasoturien koneeseen ennen kuin se pääsee karkuun?</w:t>
      </w:r>
    </w:p>
    <w:p>
      <w:r>
        <w:rPr>
          <w:b/>
        </w:rPr>
        <w:t xml:space="preserve">Tulos</w:t>
      </w:r>
    </w:p>
    <w:p>
      <w:r>
        <w:t xml:space="preserve">Kuka on Yhdysvaltain erikoisjoukkojen johtaja?</w:t>
      </w:r>
    </w:p>
    <w:p>
      <w:r>
        <w:rPr>
          <w:b/>
        </w:rPr>
        <w:t xml:space="preserve">Tulos</w:t>
      </w:r>
    </w:p>
    <w:p>
      <w:r>
        <w:t xml:space="preserve">Kuka on lentoaseman poliisipäällikkö?</w:t>
      </w:r>
    </w:p>
    <w:p>
      <w:r>
        <w:rPr>
          <w:b/>
        </w:rPr>
        <w:t xml:space="preserve">Tulos</w:t>
      </w:r>
    </w:p>
    <w:p>
      <w:r>
        <w:t xml:space="preserve">Mikä on eversti Stuartin tavoite?</w:t>
      </w:r>
    </w:p>
    <w:p>
      <w:r>
        <w:rPr>
          <w:b/>
        </w:rPr>
        <w:t xml:space="preserve">Tulos</w:t>
      </w:r>
    </w:p>
    <w:p>
      <w:r>
        <w:t xml:space="preserve">Kuka auttaa McClainea löytämään tiensä lentokentällä? </w:t>
      </w:r>
    </w:p>
    <w:p>
      <w:r>
        <w:rPr>
          <w:b/>
        </w:rPr>
        <w:t xml:space="preserve">Tulos</w:t>
      </w:r>
    </w:p>
    <w:p>
      <w:r>
        <w:t xml:space="preserve">Minne uusi helikopteri jättää McClanen?</w:t>
      </w:r>
    </w:p>
    <w:p>
      <w:r>
        <w:rPr>
          <w:b/>
        </w:rPr>
        <w:t xml:space="preserve">Tulos</w:t>
      </w:r>
    </w:p>
    <w:p>
      <w:r>
        <w:t xml:space="preserve">Miksi Esperanza tulee Yhdysvaltoihin?</w:t>
      </w:r>
    </w:p>
    <w:p>
      <w:r>
        <w:rPr>
          <w:b/>
        </w:rPr>
        <w:t xml:space="preserve">Tulos</w:t>
      </w:r>
    </w:p>
    <w:p>
      <w:r>
        <w:t xml:space="preserve">Kuka on Ramon Esperanza?</w:t>
      </w:r>
    </w:p>
    <w:p>
      <w:r>
        <w:rPr>
          <w:b/>
        </w:rPr>
        <w:t xml:space="preserve">Tulos</w:t>
      </w:r>
    </w:p>
    <w:p>
      <w:r>
        <w:t xml:space="preserve">Mikä on palkkasotilaiden palveluksessa olevan huumeparonin nimi?</w:t>
      </w:r>
    </w:p>
    <w:p>
      <w:r>
        <w:rPr>
          <w:b/>
        </w:rPr>
        <w:t xml:space="preserve">Tulos</w:t>
      </w:r>
    </w:p>
    <w:p>
      <w:r>
        <w:t xml:space="preserve">Kuinka paljon aikaa on kulunut Nakatomi Towerin tapahtumista?</w:t>
      </w:r>
    </w:p>
    <w:p>
      <w:r>
        <w:rPr>
          <w:b/>
        </w:rPr>
        <w:t xml:space="preserve">Tulos</w:t>
      </w:r>
    </w:p>
    <w:p>
      <w:r>
        <w:t xml:space="preserve">Kenelle McClane ilmoittaa ensimmäisenä epäilyksensä siitä, että jokin on vialla?</w:t>
      </w:r>
    </w:p>
    <w:p>
      <w:r>
        <w:rPr>
          <w:b/>
        </w:rPr>
        <w:t xml:space="preserve">Tulos</w:t>
      </w:r>
    </w:p>
    <w:p>
      <w:r>
        <w:t xml:space="preserve">Miten McClane pääsee pakenemaan lentokoneesta ennen kuin se räjähtää?</w:t>
      </w:r>
    </w:p>
    <w:p>
      <w:r>
        <w:rPr>
          <w:b/>
        </w:rPr>
        <w:t xml:space="preserve">Tulos</w:t>
      </w:r>
    </w:p>
    <w:p>
      <w:r>
        <w:t xml:space="preserve">Mistä Richard Thornburg tuntee Hollyn?</w:t>
      </w:r>
    </w:p>
    <w:p>
      <w:r>
        <w:rPr>
          <w:b/>
        </w:rPr>
        <w:t xml:space="preserve">Tulos</w:t>
      </w:r>
    </w:p>
    <w:p>
      <w:r>
        <w:t xml:space="preserve">Mitä McClaine huomaa tajuttuaan, että hänen aseensa ampuu paukkupatruunoita?</w:t>
      </w:r>
    </w:p>
    <w:p>
      <w:r>
        <w:rPr>
          <w:b/>
        </w:rPr>
        <w:t xml:space="preserve">Tulos</w:t>
      </w:r>
    </w:p>
    <w:p>
      <w:r>
        <w:t xml:space="preserve">Miten McClane todistaa Lorenzolle, että palkkasoturit ja erikoisjoukot tekevät yhteistyötä?</w:t>
      </w:r>
    </w:p>
    <w:p>
      <w:r>
        <w:rPr>
          <w:b/>
        </w:rPr>
        <w:t xml:space="preserve">Esimerkki 3.938</w:t>
      </w:r>
    </w:p>
    <w:p>
      <w:r>
        <w:t xml:space="preserve"> Paul (Marlon Brando), keski-ikäinen amerikkalainen hotellinomistaja, joka suree vaimonsa itsemurhaa, tapaa nuoren, kihloihin menevän pariisilaisen naisen nimeltä Jeanne (Maria Schneider) asunnossa, jonka vuokraamisesta molemmat ovat kiinnostuneita. Paul ottaa asunnon, kun he aloittavat siellä anonyymin seksisuhteen. Hän vaatii, että kumpikaan ei saa jakaa mitään henkilökohtaisia tietoja, ei edes etunimiä. Suhde jatkuu, kunnes eräänä päivänä Jeanne saapuu asuntoon ja huomaa Paulin pakanneen ja lähteneen varoittamatta. myöhemmin Paul tapaa Jeannen kadulla ja sanoo haluavansa uudistaa suhteen. Hän kertoo Jeannelle vaimonsa äskettäisestä murhenäytelmästä. Kun hän kertoo elämäntarinaansa, he kävelevät tangobaariin, jossa hän jatkaa Annelle itsestään kertomista. Nimettömyyden menettäminen pettää Jeannen heidän suhteestaan. Hän kertoo Paulille, ettei halua enää nähdä häntä. Paul, joka ei halua päästää Jeannea menemään, jahtaa Jeannea takaisin tämän asuntoon, jossa hän kertoo rakastavansa häntä ja haluaa tietää hänen nimensä.Jeanne ottaa laatikosta aseen. Hän kertoo Paulille nimensä ja ampuu tämän. Paul horjahtaa parvekkeelle kuolemaan haavoittuneena ja lyyhistyy. Paulin kuollessa häkeltynyt Jeanne mutisee itsekseen, että mies oli vain tuntematon, joka yritti raiskata hänet, eikä hän tiennyt, kuka mies oli, ikään kuin harjoituksissa valmistautuessaan poliisin kuulusteluihin.</w:t>
      </w:r>
    </w:p>
    <w:p>
      <w:r>
        <w:rPr>
          <w:b/>
        </w:rPr>
        <w:t xml:space="preserve">Tulos</w:t>
      </w:r>
    </w:p>
    <w:p>
      <w:r>
        <w:t xml:space="preserve">Miten Paul ja Jeanne päättävät suhteensa?</w:t>
      </w:r>
    </w:p>
    <w:p>
      <w:r>
        <w:rPr>
          <w:b/>
        </w:rPr>
        <w:t xml:space="preserve">Tulos</w:t>
      </w:r>
    </w:p>
    <w:p>
      <w:r>
        <w:t xml:space="preserve">Miten Jeanne tappoi Paulin?</w:t>
      </w:r>
    </w:p>
    <w:p>
      <w:r>
        <w:rPr>
          <w:b/>
        </w:rPr>
        <w:t xml:space="preserve">Tulos</w:t>
      </w:r>
    </w:p>
    <w:p>
      <w:r>
        <w:t xml:space="preserve">Mitä tapahtuu sen jälkeen, kun Paul ja Jeanne tapaavat uudelleen?</w:t>
      </w:r>
    </w:p>
    <w:p>
      <w:r>
        <w:rPr>
          <w:b/>
        </w:rPr>
        <w:t xml:space="preserve">Tulos</w:t>
      </w:r>
    </w:p>
    <w:p>
      <w:r>
        <w:t xml:space="preserve">Milloin Jeanne kertoi Paulille nimensä?</w:t>
      </w:r>
    </w:p>
    <w:p>
      <w:r>
        <w:rPr>
          <w:b/>
        </w:rPr>
        <w:t xml:space="preserve">Tulos</w:t>
      </w:r>
    </w:p>
    <w:p>
      <w:r>
        <w:t xml:space="preserve">Mitä Jeannen uskottiin harjoittelevan lopussa?</w:t>
      </w:r>
    </w:p>
    <w:p>
      <w:r>
        <w:rPr>
          <w:b/>
        </w:rPr>
        <w:t xml:space="preserve">Tulos</w:t>
      </w:r>
    </w:p>
    <w:p>
      <w:r>
        <w:t xml:space="preserve">Miten Paul ja Jeanne tapaavat uudelleen?</w:t>
      </w:r>
    </w:p>
    <w:p>
      <w:r>
        <w:rPr>
          <w:b/>
        </w:rPr>
        <w:t xml:space="preserve">Tulos</w:t>
      </w:r>
    </w:p>
    <w:p>
      <w:r>
        <w:t xml:space="preserve">Millainen suhde Paulilla ja Jeannella on?</w:t>
      </w:r>
    </w:p>
    <w:p>
      <w:r>
        <w:rPr>
          <w:b/>
        </w:rPr>
        <w:t xml:space="preserve">Tulos</w:t>
      </w:r>
    </w:p>
    <w:p>
      <w:r>
        <w:t xml:space="preserve">Miksi Paul seurasi Jeannea?</w:t>
      </w:r>
    </w:p>
    <w:p>
      <w:r>
        <w:rPr>
          <w:b/>
        </w:rPr>
        <w:t xml:space="preserve">Tulos</w:t>
      </w:r>
    </w:p>
    <w:p>
      <w:r>
        <w:t xml:space="preserve">Missä Paul ja Jeanne tapasivat ensimmäisen kerran?</w:t>
      </w:r>
    </w:p>
    <w:p>
      <w:r>
        <w:rPr>
          <w:b/>
        </w:rPr>
        <w:t xml:space="preserve">Tulos</w:t>
      </w:r>
    </w:p>
    <w:p>
      <w:r>
        <w:t xml:space="preserve">Kenellä on aiempi kihlaus?</w:t>
      </w:r>
    </w:p>
    <w:p>
      <w:r>
        <w:rPr>
          <w:b/>
        </w:rPr>
        <w:t xml:space="preserve">Tulos</w:t>
      </w:r>
    </w:p>
    <w:p>
      <w:r>
        <w:t xml:space="preserve">Miksi Jeanne oli yhtäkkiä pettynyt suhteeseensa Paulin kanssa?</w:t>
      </w:r>
    </w:p>
    <w:p>
      <w:r>
        <w:rPr>
          <w:b/>
        </w:rPr>
        <w:t xml:space="preserve">Tulos</w:t>
      </w:r>
    </w:p>
    <w:p>
      <w:r>
        <w:t xml:space="preserve">Mitä tapahtui Paavalin vaimolle?</w:t>
      </w:r>
    </w:p>
    <w:p>
      <w:r>
        <w:rPr>
          <w:b/>
        </w:rPr>
        <w:t xml:space="preserve">Tulos</w:t>
      </w:r>
    </w:p>
    <w:p>
      <w:r>
        <w:t xml:space="preserve">Missä Paul tapaa Jeannen?</w:t>
      </w:r>
    </w:p>
    <w:p>
      <w:r>
        <w:rPr>
          <w:b/>
        </w:rPr>
        <w:t xml:space="preserve">Tulos</w:t>
      </w:r>
    </w:p>
    <w:p>
      <w:r>
        <w:t xml:space="preserve">Missä Paul kertoi Jeannelle itsestään?</w:t>
      </w:r>
    </w:p>
    <w:p>
      <w:r>
        <w:rPr>
          <w:b/>
        </w:rPr>
        <w:t xml:space="preserve">Tulos</w:t>
      </w:r>
    </w:p>
    <w:p>
      <w:r>
        <w:t xml:space="preserve">Kuka yritti lopettaa suhteen ensin?</w:t>
      </w:r>
    </w:p>
    <w:p>
      <w:r>
        <w:rPr>
          <w:b/>
        </w:rPr>
        <w:t xml:space="preserve">Tulos</w:t>
      </w:r>
    </w:p>
    <w:p>
      <w:r>
        <w:t xml:space="preserve">Mitä Jeanne kertoi Paulille ennen kuin ampui hänet?</w:t>
      </w:r>
    </w:p>
    <w:p>
      <w:r>
        <w:rPr>
          <w:b/>
        </w:rPr>
        <w:t xml:space="preserve">Tulos</w:t>
      </w:r>
    </w:p>
    <w:p>
      <w:r>
        <w:t xml:space="preserve">Kuka vaati pitämään kaiken nimettömänä, kun suhde alkoi?</w:t>
      </w:r>
    </w:p>
    <w:p>
      <w:r>
        <w:rPr>
          <w:b/>
        </w:rPr>
        <w:t xml:space="preserve">Tulos</w:t>
      </w:r>
    </w:p>
    <w:p>
      <w:r>
        <w:t xml:space="preserve">Mitä Jeanne poisti laatikosta?</w:t>
      </w:r>
    </w:p>
    <w:p>
      <w:r>
        <w:rPr>
          <w:b/>
        </w:rPr>
        <w:t xml:space="preserve">Tulos</w:t>
      </w:r>
    </w:p>
    <w:p>
      <w:r>
        <w:t xml:space="preserve">Mistä Jeanne on kotoisin?</w:t>
      </w:r>
    </w:p>
    <w:p>
      <w:r>
        <w:rPr>
          <w:b/>
        </w:rPr>
        <w:t xml:space="preserve">Tulos</w:t>
      </w:r>
    </w:p>
    <w:p>
      <w:r>
        <w:t xml:space="preserve">Miten Paavali kuolee?</w:t>
      </w:r>
    </w:p>
    <w:p>
      <w:r>
        <w:rPr>
          <w:b/>
        </w:rPr>
        <w:t xml:space="preserve">Tulos</w:t>
      </w:r>
    </w:p>
    <w:p>
      <w:r>
        <w:t xml:space="preserve">Mitä tapahtuu sen jälkeen, kun Jeanne kertoo Paulille nimensä?</w:t>
      </w:r>
    </w:p>
    <w:p>
      <w:r>
        <w:rPr>
          <w:b/>
        </w:rPr>
        <w:t xml:space="preserve">Tulos</w:t>
      </w:r>
    </w:p>
    <w:p>
      <w:r>
        <w:t xml:space="preserve">Miksi Jeanne tunsi itsensä pettyneeksi?</w:t>
      </w:r>
    </w:p>
    <w:p>
      <w:r>
        <w:rPr>
          <w:b/>
        </w:rPr>
        <w:t xml:space="preserve">Tulos</w:t>
      </w:r>
    </w:p>
    <w:p>
      <w:r>
        <w:t xml:space="preserve">Miksi Paavali on surullinen tarinan alussa?</w:t>
      </w:r>
    </w:p>
    <w:p>
      <w:r>
        <w:rPr>
          <w:b/>
        </w:rPr>
        <w:t xml:space="preserve">Tulos</w:t>
      </w:r>
    </w:p>
    <w:p>
      <w:r>
        <w:t xml:space="preserve">Miksi Paul ei halunnut päästää Jeannea menemään?</w:t>
      </w:r>
    </w:p>
    <w:p>
      <w:r>
        <w:rPr>
          <w:b/>
        </w:rPr>
        <w:t xml:space="preserve">Tulos</w:t>
      </w:r>
    </w:p>
    <w:p>
      <w:r>
        <w:t xml:space="preserve">Mihin Paul kuoli ammuttuaan?</w:t>
      </w:r>
    </w:p>
    <w:p>
      <w:r>
        <w:rPr>
          <w:b/>
        </w:rPr>
        <w:t xml:space="preserve">Tulos</w:t>
      </w:r>
    </w:p>
    <w:p>
      <w:r>
        <w:t xml:space="preserve">Miksi Paavali suree?</w:t>
      </w:r>
    </w:p>
    <w:p>
      <w:r>
        <w:rPr>
          <w:b/>
        </w:rPr>
        <w:t xml:space="preserve">Tulos</w:t>
      </w:r>
    </w:p>
    <w:p>
      <w:r>
        <w:t xml:space="preserve">Miksi Jeanne päätti tappaa Paulin?</w:t>
      </w:r>
    </w:p>
    <w:p>
      <w:r>
        <w:rPr>
          <w:b/>
        </w:rPr>
        <w:t xml:space="preserve">Tulos</w:t>
      </w:r>
    </w:p>
    <w:p>
      <w:r>
        <w:t xml:space="preserve">Mitä Paul pyytää Jeannelta?</w:t>
      </w:r>
    </w:p>
    <w:p>
      <w:r>
        <w:rPr>
          <w:b/>
        </w:rPr>
        <w:t xml:space="preserve">Tulos</w:t>
      </w:r>
    </w:p>
    <w:p>
      <w:r>
        <w:t xml:space="preserve">Mikä on Paulin ammatti?</w:t>
      </w:r>
    </w:p>
    <w:p>
      <w:r>
        <w:rPr>
          <w:b/>
        </w:rPr>
        <w:t xml:space="preserve">Tulos</w:t>
      </w:r>
    </w:p>
    <w:p>
      <w:r>
        <w:t xml:space="preserve">Mitä Jeanne tuntee Paulia kohtaan sen jälkeen, kun hän on tappanut hänet?</w:t>
      </w:r>
    </w:p>
    <w:p>
      <w:r>
        <w:rPr>
          <w:b/>
        </w:rPr>
        <w:t xml:space="preserve">Esimerkki 3.939</w:t>
      </w:r>
    </w:p>
    <w:p>
      <w:r>
        <w:t xml:space="preserve"> Will Graham (William Petersen) on entinen FBI:n rikosprofiilien laatija, joka on jäänyt eläkkeelle mielenterveyden romahduksen vuoksi jouduttuaan kannibalistisen sarjamurhaajan, tohtori Hannibal Lecktorin (Brian Cox) kimppuun, jonka hän vangitsi. Grahamia lähestyy hänen Floridassa sijaitsevassa kodissaan hänen entinen FBI:n esimiehensä Jack Crawford (Dennis Farina), joka pyytää apua uudessa sarjamurhaajajutussa. Lupaamalla vaimolleen (Kim Greist), että hän ei tee muuta kuin tutkii todisteita eikä ota riskiä fyysisestä vahingoittumisesta, Graham suostuu käymään Atlantassa sijaitsevalla tuoreimmalla rikospaikalla, jossa hän yrittää päästä sisään murhaajan, jota poliisi on nyt kutsunut "Hammaskeijuksi" uhreihinsa jättämiensä puremajälkien vuoksi, ajattelutapaan.Löydettyään murhaajan sormenjäljet Graham tapaa Crawfordin. Heidät puhuttelee iltapäivälehden toimittaja Freddy Lounds (Stephen Lang), jonka kanssa Grahamilla on katkera menneisyys; Loundsin lehti oli julkaissut Grahamista salaa otettuja valokuvia tämän ollessa sairaalahoidossa. Graham vierailee entisen psykiatrin Loundsin sellissä ja pyytää häneltä näkemystä tappajan motiiveista. Jännittyneen keskustelun jälkeen Lecktor suostuu tutustumaan tapauksen kansioon. Hieman myöhemmin Lecktor keksii ja onnistuu saamaan Grahamin kotiosoitteen huijaamalla tämän puhelinvierailun aikana... Graham matkustaa ensimmäiselle rikospaikalle Birminghamiin, Alabamaan, jossa Crawford ottaa häneen yhteyttä ja kertoo Loundsin iltapäivälehtijutusta tapauksesta. Crawford yhdistää Grahamin myös Frederick Chiltoniin (Benjamin Hendrickson), Lectorin vankilanjohtajaan, joka on löytänyt viestin Lectorin henkilökohtaisista tavaroista. Kun he lukevat sen, he huomaavat, että se on Hammaskeijulta, joka ihailee Lecktoria ja on kiinnostunut Grahamista. Crawford vie Grahamin FBI:n akatemiaan Quanticoon, jossa viestin puuttuva osa analysoidaan sen selvittämiseksi, mitä Lecktor on poistanut. Sen havaitaan olevan ohje yhteydenpitoon Loundsin sanomalehden, National Tattlerin, henkilökohtaisia yhteydenottoja käsittelevän osaston kautta. FBI aikoo sijoittaa väärennetyn ilmoituksen Lecktorin ilmoituksen tilalle, mutta he tajuavat, että ilman asianmukaista kirjakoodia Hammaskeiju tietää sen olevan väärennös; siksi he antavat ilmoituksen pyöriä sellaisenaan, ja Graham järjestää Loundsin haastattelun, jonka aikana hän antaa väärän ja halventavan profiilin Hammaskeijusta yllyttääkseen tätä. Kun salakuvausoperaatio ei onnistu nappaamaan tappajaa, Hammaskeiju (Tom Noonan) kidnappaa Loundsin. Herätessään tappajan kotona hänelle näytetään diaesitys William Blaken Suuri punainen lohikäärme -maalauksista sekä Hammaskeijun aiempia uhreja ja diakuvia perheestä, jonka tappaja nimeää seuraaviksi kohteikseen. Lounds pakotetaan nauhoittamaan lausunto ennen kuin hänet sytytetään pyörätuolissa tuleen ja tapetaan, ja hänen liekehtivä ruumiinsa vieritetään varoitukseksi National Tattlerin parkkihalliin.Crawford kertoo Grahamille, että he ovat murtaneet Lecktorin hammaskeijulle lähettämän koodatun viestin, joka sisältää Grahamin kotiosoitteen ja käskyn tappaa perhe (joka päättyy sanoihin "Pelasta itsesi. Tapa heidät kaikki", mikä paljastaa, että Lecktor uskoo Grahamin löytävän Hammaskeijun). Graham ryntää kotiin ja löytää perheensä turvassa mutta kauhuissaan. Kun FBI siirtää Grahamin perheen turvataloon, hän yrittää selittää pojalleen Kevinille, miksi hän oli aiemmin jäänyt eläkkeelle." Työssään St. Louisin elokuvalaboratoriossa Francis Dollarhyde Hammaskeiju lähestyy sokeaa työtoveriaan Reba McClanea (Joan Allen) ja päätyy lopulta tarjoamaan tälle kyytiä. He menevät Dollarhyden kotiin, jossa Reba ei huomaa, että Dollarhyde katselee kotivideomateriaalia suunnitellusta seuraavasta uhristaan. Rebyde suutelee häntä ja he rakastelevat. Dollarhyde on hämmentynyt tästä uudesta suhteesta, vaikka se auttaa tukahduttamaan hänen verenhimonsa. Juuri kun Graham alkaa tajuta, miten paljon Hammaskeijun halu saada hyväksyntää vaikuttaa murhiin, Dollarhyde katsoo, kun toinen työtoveri saattaa Reban kotiin. Dollarhyde luulee virheellisesti heidän suutelevan, murhaa miehen ja sieppaa Reban. Kun tämä kutsuu häntä Francisiksi, mies kertoo hänelle: "Francis on poissa. Ikuisesti." Graham yrittää epätoivoisesti selvittää yhteyttä murhattujen perheiden välillä ja tajuaa, että jonkun on täytynyt nähdä heidän kotivideonsa. Hän ja Crawford päättelevät, missä filmit on käsitelty. He tunnistavat laboratorion St. Louisissa ja lentävät sinne välittömästi. Dollarhyde on tutkinut uhrien koteja kotivideoiden avulla, minkä ansiosta hän on voinut valmistautua murtoihin äärimmäisen yksityiskohtaisesti. Graham selvittää, mitkä heidän profiilitietoihinsa sopivat työntekijät ovat nähneet nämä filmit, ja saa Dollarhyden kotiosoitteen, jonne hän ja Crawford matkustavat poliisisaattueessa. Dollarhyden kotona Reba on kauhuissaan, kun hän miettii, mitä hänen kanssaan pitäisi tehdä. Kun hän kamppailee tappaakseen Reban rikkinäisellä peililasinpalalla, poliisiryhmät kokoontuvat talon ympärille. Kun Graham näkee, että Dollarhydeilla on joku mukanaan sisällä, hän syöksyy ikkunasta sisään. Dollarhyde taltuttaa hänet nopeasti, ottaa haulikon ja haavoittaa sillä Crawfordia ja tappaa kaksi poliisia. Dollarhyde haavoittuu tulitaistelussa ja palaa keittiöön ampuakseen Grahamin, mutta ei osu vammojensa vuoksi ja kuolee itse, kun Graham vastaa tulitukseen. Ensihoitajat hoitavat Grahamia, Rebaa ja Crawfordia, ennen kuin Graham palaa kotiin ja jää pysyvästi eläkkeelle.</w:t>
      </w:r>
    </w:p>
    <w:p>
      <w:r>
        <w:rPr>
          <w:b/>
        </w:rPr>
        <w:t xml:space="preserve">Tulos</w:t>
      </w:r>
    </w:p>
    <w:p>
      <w:r>
        <w:t xml:space="preserve">Kenet Crawford tuo FBI-akatemiaan Quanticoon?</w:t>
      </w:r>
    </w:p>
    <w:p>
      <w:r>
        <w:rPr>
          <w:b/>
        </w:rPr>
        <w:t xml:space="preserve">Tulos</w:t>
      </w:r>
    </w:p>
    <w:p>
      <w:r>
        <w:t xml:space="preserve">Kuka kirjoitti viestin Lecktorille?</w:t>
      </w:r>
    </w:p>
    <w:p>
      <w:r>
        <w:rPr>
          <w:b/>
        </w:rPr>
        <w:t xml:space="preserve">Tulos</w:t>
      </w:r>
    </w:p>
    <w:p>
      <w:r>
        <w:t xml:space="preserve">Minne Graham menee lähdettyään Lecktorista?</w:t>
      </w:r>
    </w:p>
    <w:p>
      <w:r>
        <w:rPr>
          <w:b/>
        </w:rPr>
        <w:t xml:space="preserve">Tulos</w:t>
      </w:r>
    </w:p>
    <w:p>
      <w:r>
        <w:t xml:space="preserve">Mitä koodatussa viestissä sanottiin?</w:t>
      </w:r>
    </w:p>
    <w:p>
      <w:r>
        <w:rPr>
          <w:b/>
        </w:rPr>
        <w:t xml:space="preserve">Tulos</w:t>
      </w:r>
    </w:p>
    <w:p>
      <w:r>
        <w:t xml:space="preserve">Millä aseella Dollarhyde haavoittaa Crawfordia?</w:t>
      </w:r>
    </w:p>
    <w:p>
      <w:r>
        <w:rPr>
          <w:b/>
        </w:rPr>
        <w:t xml:space="preserve">Tulos</w:t>
      </w:r>
    </w:p>
    <w:p>
      <w:r>
        <w:t xml:space="preserve">Mitä Lektorin koodattu viesti Hammaskeijulle sisältää?</w:t>
      </w:r>
    </w:p>
    <w:p>
      <w:r>
        <w:rPr>
          <w:b/>
        </w:rPr>
        <w:t xml:space="preserve">Tulos</w:t>
      </w:r>
    </w:p>
    <w:p>
      <w:r>
        <w:t xml:space="preserve">Kuka Loundsin on ottanut?</w:t>
      </w:r>
    </w:p>
    <w:p>
      <w:r>
        <w:rPr>
          <w:b/>
        </w:rPr>
        <w:t xml:space="preserve">Tulos</w:t>
      </w:r>
    </w:p>
    <w:p>
      <w:r>
        <w:t xml:space="preserve">Mitä Dollarhyde katsoo, kun hän vie Reban kotiinsa?</w:t>
      </w:r>
    </w:p>
    <w:p>
      <w:r>
        <w:rPr>
          <w:b/>
        </w:rPr>
        <w:t xml:space="preserve">Tulos</w:t>
      </w:r>
    </w:p>
    <w:p>
      <w:r>
        <w:t xml:space="preserve">Minkä sarjamurhaajan Wil Graham sai kiinni?</w:t>
      </w:r>
    </w:p>
    <w:p>
      <w:r>
        <w:rPr>
          <w:b/>
        </w:rPr>
        <w:t xml:space="preserve">Tulos</w:t>
      </w:r>
    </w:p>
    <w:p>
      <w:r>
        <w:t xml:space="preserve">Kuka tappaa Dollarhydin?</w:t>
      </w:r>
    </w:p>
    <w:p>
      <w:r>
        <w:rPr>
          <w:b/>
        </w:rPr>
        <w:t xml:space="preserve">Tulos</w:t>
      </w:r>
    </w:p>
    <w:p>
      <w:r>
        <w:t xml:space="preserve">Kuka hyökkäsi Will Grahamin kimppuun?</w:t>
      </w:r>
    </w:p>
    <w:p>
      <w:r>
        <w:rPr>
          <w:b/>
        </w:rPr>
        <w:t xml:space="preserve">Tulos</w:t>
      </w:r>
    </w:p>
    <w:p>
      <w:r>
        <w:t xml:space="preserve">Kenet Hammaskeiju sieppaa?</w:t>
      </w:r>
    </w:p>
    <w:p>
      <w:r>
        <w:rPr>
          <w:b/>
        </w:rPr>
        <w:t xml:space="preserve">Tulos</w:t>
      </w:r>
    </w:p>
    <w:p>
      <w:r>
        <w:t xml:space="preserve">Kenen luona Graham vierailee sellissään?</w:t>
      </w:r>
    </w:p>
    <w:p>
      <w:r>
        <w:rPr>
          <w:b/>
        </w:rPr>
        <w:t xml:space="preserve">Tulos</w:t>
      </w:r>
    </w:p>
    <w:p>
      <w:r>
        <w:t xml:space="preserve">Missä Francis Dollarhyde työskentelee?</w:t>
      </w:r>
    </w:p>
    <w:p>
      <w:r>
        <w:rPr>
          <w:b/>
        </w:rPr>
        <w:t xml:space="preserve">Tulos</w:t>
      </w:r>
    </w:p>
    <w:p>
      <w:r>
        <w:t xml:space="preserve">Mitä vartija löytää?</w:t>
      </w:r>
    </w:p>
    <w:p>
      <w:r>
        <w:rPr>
          <w:b/>
        </w:rPr>
        <w:t xml:space="preserve">Tulos</w:t>
      </w:r>
    </w:p>
    <w:p>
      <w:r>
        <w:t xml:space="preserve">Kuka on tappajan sokea työtoveri?</w:t>
      </w:r>
    </w:p>
    <w:p>
      <w:r>
        <w:rPr>
          <w:b/>
        </w:rPr>
        <w:t xml:space="preserve">Tulos</w:t>
      </w:r>
    </w:p>
    <w:p>
      <w:r>
        <w:t xml:space="preserve">Mikä on Dollarhydin sokean työtoverin nimi?</w:t>
      </w:r>
    </w:p>
    <w:p>
      <w:r>
        <w:rPr>
          <w:b/>
        </w:rPr>
        <w:t xml:space="preserve">Tulos</w:t>
      </w:r>
    </w:p>
    <w:p>
      <w:r>
        <w:t xml:space="preserve">Mikä on uuden tappajajutun nimi?</w:t>
      </w:r>
    </w:p>
    <w:p>
      <w:r>
        <w:rPr>
          <w:b/>
        </w:rPr>
        <w:t xml:space="preserve">Tulos</w:t>
      </w:r>
    </w:p>
    <w:p>
      <w:r>
        <w:t xml:space="preserve">Missä Graham vierailee Lecktorin luona?</w:t>
      </w:r>
    </w:p>
    <w:p>
      <w:r>
        <w:rPr>
          <w:b/>
        </w:rPr>
        <w:t xml:space="preserve">Tulos</w:t>
      </w:r>
    </w:p>
    <w:p>
      <w:r>
        <w:t xml:space="preserve">Mitä tapahtuu, kun Dollarhyde palaa keittiöön tappamaan Crawfordin?</w:t>
      </w:r>
    </w:p>
    <w:p>
      <w:r>
        <w:rPr>
          <w:b/>
        </w:rPr>
        <w:t xml:space="preserve">Tulos</w:t>
      </w:r>
    </w:p>
    <w:p>
      <w:r>
        <w:t xml:space="preserve">Kuka iltapäivälehden toimittaja syyttää Crawfordia ja Grahamia?</w:t>
      </w:r>
    </w:p>
    <w:p>
      <w:r>
        <w:rPr>
          <w:b/>
        </w:rPr>
        <w:t xml:space="preserve">Tulos</w:t>
      </w:r>
    </w:p>
    <w:p>
      <w:r>
        <w:t xml:space="preserve">Kuka on Francis Dollarhyde?</w:t>
      </w:r>
    </w:p>
    <w:p>
      <w:r>
        <w:rPr>
          <w:b/>
        </w:rPr>
        <w:t xml:space="preserve">Tulos</w:t>
      </w:r>
    </w:p>
    <w:p>
      <w:r>
        <w:t xml:space="preserve">Miksi tappajaa kutsuttiin "hammaskeijuksi"?</w:t>
      </w:r>
    </w:p>
    <w:p>
      <w:r>
        <w:rPr>
          <w:b/>
        </w:rPr>
        <w:t xml:space="preserve">Tulos</w:t>
      </w:r>
    </w:p>
    <w:p>
      <w:r>
        <w:t xml:space="preserve">Mistä Lounds herää?</w:t>
      </w:r>
    </w:p>
    <w:p>
      <w:r>
        <w:rPr>
          <w:b/>
        </w:rPr>
        <w:t xml:space="preserve">Tulos</w:t>
      </w:r>
    </w:p>
    <w:p>
      <w:r>
        <w:t xml:space="preserve">Missä on viimeisin rikospaikka, jossa Graham on vieraillut?</w:t>
      </w:r>
    </w:p>
    <w:p>
      <w:r>
        <w:rPr>
          <w:b/>
        </w:rPr>
        <w:t xml:space="preserve">Tulos</w:t>
      </w:r>
    </w:p>
    <w:p>
      <w:r>
        <w:t xml:space="preserve">Mihin Loundsin liekehtivä ruumis on kääritty?</w:t>
      </w:r>
    </w:p>
    <w:p>
      <w:r>
        <w:rPr>
          <w:b/>
        </w:rPr>
        <w:t xml:space="preserve">Tulos</w:t>
      </w:r>
    </w:p>
    <w:p>
      <w:r>
        <w:t xml:space="preserve">Mikä on hammaskeijun tappajan nimi?</w:t>
      </w:r>
    </w:p>
    <w:p>
      <w:r>
        <w:rPr>
          <w:b/>
        </w:rPr>
        <w:t xml:space="preserve">Tulos</w:t>
      </w:r>
    </w:p>
    <w:p>
      <w:r>
        <w:t xml:space="preserve">Mikä on Jack Crawfordin pyytämän sarjamurhaajan nimi?</w:t>
      </w:r>
    </w:p>
    <w:p>
      <w:r>
        <w:rPr>
          <w:b/>
        </w:rPr>
        <w:t xml:space="preserve">Tulos</w:t>
      </w:r>
    </w:p>
    <w:p>
      <w:r>
        <w:t xml:space="preserve">Kuinka monta poliisia Dollarhyde tappaa tulitaistelussaan Crawfordin kanssa?</w:t>
      </w:r>
    </w:p>
    <w:p>
      <w:r>
        <w:rPr>
          <w:b/>
        </w:rPr>
        <w:t xml:space="preserve">Tulos</w:t>
      </w:r>
    </w:p>
    <w:p>
      <w:r>
        <w:t xml:space="preserve">Mistä Will Graham jäi eläkkeelle?</w:t>
      </w:r>
    </w:p>
    <w:p>
      <w:r>
        <w:rPr>
          <w:b/>
        </w:rPr>
        <w:t xml:space="preserve">Esimerkki 3.940</w:t>
      </w:r>
    </w:p>
    <w:p>
      <w:r>
        <w:t xml:space="preserve"> Yhdysvaltoja tuhoaa salaperäinen ilmiö, joka herättää äskettäin kuolleet ihmiset henkiin lihaa syöviksi zombeiksi. Huolimatta Yhdysvaltain hallituksen ja paikallisten viranomaisten parhaista yrityksistä hallita tilannetta, yhteiskunta alkaa romahtaa. Jotkut maaseutuyhteisöt ja armeija ovat taistelleet zombeja vastaan tehokkaasti avoimella maalla, mutta kaupungit ovat avuttomia ja suurelta osin vallattu. Hämmennys vallitsee Philadelphiassa sijaitsevassa WGON-televisiostudiossa ilmiön kolmantena viikkona, jolloin henkilökunnan jäsenet Stephen Andrews ja Francine Parker suunnittelevat varastavansa aseman liikennehelikopterin paetakseen zombeja. Samaan aikaan poliisin erikoisjoukkojen upseeri Roger DiMarco ja hänen tiiminsä tekevät ratsian asuinalueelle, jonka asukkaat uhmaavat sotatilalakia, jonka mukaan he toimittavat kuolleensa kansalliskaartilaisille. Jotkut asukkaat taistelevat vastaan käsiaseilla ja kivääreillä, ja heidät tapetaan yli-innokkaan SWAT-tiimin ja heidän omien kuolleidensa voimin. Ratsian aikana Roger tapaa Peter Washingtonin, joka kuuluu toiseen SWAT-joukkueeseen, ja he lyöttäytyvät yhteen. Roger kertoo Peterille, että hänen ystävänsä Stephen aikoo ottaa verkostonsa helikopterin, ja ehdottaa Peterille, että hän lähtisi mukaan. Asia ratkeaa, kun he saavat tiedon kellariin suojautuneesta zombiryhmästä, jonka he teloittavat synkällä päättäväisyydellä. sinä yönä Roger ja Peter pakenevat Philadelphiasta Francinen ja Stephenin kanssa helikopterissa. Tankkauspysähdysten jälkeen ryhmä törmää ostoskeskukseen, josta tulee heidän turvapaikkansa. Francine paljastaa olevansa raskaana. Peter tarjoutuu tekemään abortin, mutta hän kieltäytyy. Stephen opettaa Francinen käyttämään helikopteria hätätilanteessa. Jotta ostoskeskuksesta tulisi turvallinen asuinpaikka, he tukkivat sisäänkäynnit kuorma-autoilla, jotta ulkopuolella olevat epäkuolleet eivät pystyisi keräämään tarpeeksi kumulatiivista voimaa murtautuakseen läpi; he myös valmistavat puisen "valeseinän" piilottaakseen pääsyn asuintiloihinsa. Saartooperaation aikana Roger tulee holtittomaksi, häntä purraan ja hän saa tartunnan. Kun ostoskeskus on tyhjennetty zombeista, nelikko nauttii hedonistisesta elämäntyylistä, kun kaikki ostoskeskuksen tavarat ovat heidän käytettävissään. Lopulta Roger nielaisee tartuntansa, herää pian henkiin ja Peter ampuu häntä päähän. Kaikki hätälähetykset loppuvat lopulta, mikä viittaa siihen, että heidän tuntemansa sivilisaatio on täysin romahtanut. nomadisten moottoripyöräilijöiden jengi, joka on nähnyt helikopterin Francinen lentotunneilla, murtautuu ostoskeskukseen ja alkaa ryöstää sitä, tuhoaa esteet ja päästää sisälle satoja zombeja. Peter ehdottaa, että he antaisivat motoristien ottaa haluamansa ja jatkaa matkaa, mutta Stephen aloittaa typerästi tulitaistelun motoristien kanssa ja saa luodin käteensä. Hän yrittää paeta hissikuilun kautta, mutta epäkuolleet ajavat hänet nurkkaan ja purevat häntä useita kertoja. Kun osa Peterin ampumista motoristeista joutuu zombien syömäksi, loput vetäytyvät varastamansa tavarat mukanaan. Eloon herännyt Stephen, joka ilmeisesti muistaa valeseinän, murtautuu sen läpi ja johdattaa epäkuolleet Francinen ja Peterin luo. Kun Stephen astuu heidän piilopaikkaansa, Peter tappaa hänet ja Francine pakenee katolle. Peter lukitsee itsensä huoneeseen ja harkitsee itsemurhaa. Kun zombeja tunkeutuu huoneeseen, Peter muuttaa mielensä ja taistelee tiensä katolle, jossa hän liittyy Francinen seuraan. Sitten he kaksi lentävät pois osittain tankatulla helikopterilla epävarmaan tulevaisuuteen.</w:t>
      </w:r>
    </w:p>
    <w:p>
      <w:r>
        <w:rPr>
          <w:b/>
        </w:rPr>
        <w:t xml:space="preserve">Tulos</w:t>
      </w:r>
    </w:p>
    <w:p>
      <w:r>
        <w:t xml:space="preserve">Kuka on ryhmän ensimmäinen henkilö, josta tulee zombi, ja miten?</w:t>
      </w:r>
    </w:p>
    <w:p>
      <w:r>
        <w:rPr>
          <w:b/>
        </w:rPr>
        <w:t xml:space="preserve">Tulos</w:t>
      </w:r>
    </w:p>
    <w:p>
      <w:r>
        <w:t xml:space="preserve">Minkä salaisuuden Francine paljastaa?</w:t>
      </w:r>
    </w:p>
    <w:p>
      <w:r>
        <w:rPr>
          <w:b/>
        </w:rPr>
        <w:t xml:space="preserve">Tulos</w:t>
      </w:r>
    </w:p>
    <w:p>
      <w:r>
        <w:t xml:space="preserve">Mikä lääketieteellinen ilmiö vaikuttaa Yhdysvalloissa?</w:t>
      </w:r>
    </w:p>
    <w:p>
      <w:r>
        <w:rPr>
          <w:b/>
        </w:rPr>
        <w:t xml:space="preserve">Tulos</w:t>
      </w:r>
    </w:p>
    <w:p>
      <w:r>
        <w:t xml:space="preserve">Kuka ratsastaa asuntoprojektin?</w:t>
      </w:r>
    </w:p>
    <w:p>
      <w:r>
        <w:rPr>
          <w:b/>
        </w:rPr>
        <w:t xml:space="preserve">Tulos</w:t>
      </w:r>
    </w:p>
    <w:p>
      <w:r>
        <w:t xml:space="preserve">Missä Andrews ja Parker työskentelevät?</w:t>
      </w:r>
    </w:p>
    <w:p>
      <w:r>
        <w:rPr>
          <w:b/>
        </w:rPr>
        <w:t xml:space="preserve">Tulos</w:t>
      </w:r>
    </w:p>
    <w:p>
      <w:r>
        <w:t xml:space="preserve">Mihin ryhmä laskeutuu helikopterilla?</w:t>
      </w:r>
    </w:p>
    <w:p>
      <w:r>
        <w:rPr>
          <w:b/>
        </w:rPr>
        <w:t xml:space="preserve">Tulos</w:t>
      </w:r>
    </w:p>
    <w:p>
      <w:r>
        <w:t xml:space="preserve">Mitä uutisaseman työntekijät Stephen Andrews ja Francine Parker suunnittelivat varastavansa ja miksi?</w:t>
      </w:r>
    </w:p>
    <w:p>
      <w:r>
        <w:rPr>
          <w:b/>
        </w:rPr>
        <w:t xml:space="preserve">Tulos</w:t>
      </w:r>
    </w:p>
    <w:p>
      <w:r>
        <w:t xml:space="preserve">Mitä Peter tekee, kun Stephen tulee Francinen ja Peterin piilopaikkaan?</w:t>
      </w:r>
    </w:p>
    <w:p>
      <w:r>
        <w:rPr>
          <w:b/>
        </w:rPr>
        <w:t xml:space="preserve">Tulos</w:t>
      </w:r>
    </w:p>
    <w:p>
      <w:r>
        <w:t xml:space="preserve">Mikä ilmoittaa tiimille, että sivilisaatio on romahtanut?</w:t>
      </w:r>
    </w:p>
    <w:p>
      <w:r>
        <w:rPr>
          <w:b/>
        </w:rPr>
        <w:t xml:space="preserve">Tulos</w:t>
      </w:r>
    </w:p>
    <w:p>
      <w:r>
        <w:t xml:space="preserve">Missä ryhmä zombeja on suojassa?</w:t>
      </w:r>
    </w:p>
    <w:p>
      <w:r>
        <w:rPr>
          <w:b/>
        </w:rPr>
        <w:t xml:space="preserve">Tulos</w:t>
      </w:r>
    </w:p>
    <w:p>
      <w:r>
        <w:t xml:space="preserve">Kuka tarjoutuu abortoimaan Francinen syntymättömän lapsen?</w:t>
      </w:r>
    </w:p>
    <w:p>
      <w:r>
        <w:rPr>
          <w:b/>
        </w:rPr>
        <w:t xml:space="preserve">Tulos</w:t>
      </w:r>
    </w:p>
    <w:p>
      <w:r>
        <w:t xml:space="preserve">Missä hahmot sijaitsevat Yhdysvalloissa?</w:t>
      </w:r>
    </w:p>
    <w:p>
      <w:r>
        <w:rPr>
          <w:b/>
        </w:rPr>
        <w:t xml:space="preserve">Tulos</w:t>
      </w:r>
    </w:p>
    <w:p>
      <w:r>
        <w:t xml:space="preserve">Mikä vaivaa Yhdysvaltoja?</w:t>
      </w:r>
    </w:p>
    <w:p>
      <w:r>
        <w:rPr>
          <w:b/>
        </w:rPr>
        <w:t xml:space="preserve">Tulos</w:t>
      </w:r>
    </w:p>
    <w:p>
      <w:r>
        <w:t xml:space="preserve">Miten Stephen yrittää paeta tulitaistelua prätkäjengin kanssa?</w:t>
      </w:r>
    </w:p>
    <w:p>
      <w:r>
        <w:rPr>
          <w:b/>
        </w:rPr>
        <w:t xml:space="preserve">Tulos</w:t>
      </w:r>
    </w:p>
    <w:p>
      <w:r>
        <w:t xml:space="preserve">Ketä ryhmän jäsenistä zombi puree ensimmäisenä?</w:t>
      </w:r>
    </w:p>
    <w:p>
      <w:r>
        <w:rPr>
          <w:b/>
        </w:rPr>
        <w:t xml:space="preserve">Tulos</w:t>
      </w:r>
    </w:p>
    <w:p>
      <w:r>
        <w:t xml:space="preserve">Kuka aloittaa tulitaistelun moottoripyöräilijöiden kanssa?</w:t>
      </w:r>
    </w:p>
    <w:p>
      <w:r>
        <w:rPr>
          <w:b/>
        </w:rPr>
        <w:t xml:space="preserve">Tulos</w:t>
      </w:r>
    </w:p>
    <w:p>
      <w:r>
        <w:t xml:space="preserve">Mitä tapahtuu sen jälkeen, kun Roger kertoo Peterille ystävänsä suunnitelmista?</w:t>
      </w:r>
    </w:p>
    <w:p>
      <w:r>
        <w:rPr>
          <w:b/>
        </w:rPr>
        <w:t xml:space="preserve">Tulos</w:t>
      </w:r>
    </w:p>
    <w:p>
      <w:r>
        <w:t xml:space="preserve">Millä ryhmä tukkii pyhäkönsä sisäänkäynnit estääkseen zombeja pääsemästä sisään?</w:t>
      </w:r>
    </w:p>
    <w:p>
      <w:r>
        <w:rPr>
          <w:b/>
        </w:rPr>
        <w:t xml:space="preserve">Tulos</w:t>
      </w:r>
    </w:p>
    <w:p>
      <w:r>
        <w:t xml:space="preserve">Mistä pakenijat löytävät turvapaikan?</w:t>
      </w:r>
    </w:p>
    <w:p>
      <w:r>
        <w:rPr>
          <w:b/>
        </w:rPr>
        <w:t xml:space="preserve">Tulos</w:t>
      </w:r>
    </w:p>
    <w:p>
      <w:r>
        <w:t xml:space="preserve">Kuinka moni neljästä päähenkilöstä selviää hengissä tässä tarinassa?</w:t>
      </w:r>
    </w:p>
    <w:p>
      <w:r>
        <w:rPr>
          <w:b/>
        </w:rPr>
        <w:t xml:space="preserve">Tulos</w:t>
      </w:r>
    </w:p>
    <w:p>
      <w:r>
        <w:t xml:space="preserve">Mikä murtautuu ostoskeskukseen?</w:t>
      </w:r>
    </w:p>
    <w:p>
      <w:r>
        <w:rPr>
          <w:b/>
        </w:rPr>
        <w:t xml:space="preserve">Tulos</w:t>
      </w:r>
    </w:p>
    <w:p>
      <w:r>
        <w:t xml:space="preserve">Kuka pakenee katolta lopussa?</w:t>
      </w:r>
    </w:p>
    <w:p>
      <w:r>
        <w:rPr>
          <w:b/>
        </w:rPr>
        <w:t xml:space="preserve">Tulos</w:t>
      </w:r>
    </w:p>
    <w:p>
      <w:r>
        <w:t xml:space="preserve">Kuka ampuu Rogerin, kun hän saa tartunnan zombien riidan aikana?</w:t>
      </w:r>
    </w:p>
    <w:p>
      <w:r>
        <w:rPr>
          <w:b/>
        </w:rPr>
        <w:t xml:space="preserve">Tulos</w:t>
      </w:r>
    </w:p>
    <w:p>
      <w:r>
        <w:t xml:space="preserve">Mistä hahmot saavat helikopterin?</w:t>
      </w:r>
    </w:p>
    <w:p>
      <w:r>
        <w:rPr>
          <w:b/>
        </w:rPr>
        <w:t xml:space="preserve">Tulos</w:t>
      </w:r>
    </w:p>
    <w:p>
      <w:r>
        <w:t xml:space="preserve">Miksi ryhmä tukki kaikki ovet?</w:t>
      </w:r>
    </w:p>
    <w:p>
      <w:r>
        <w:rPr>
          <w:b/>
        </w:rPr>
        <w:t xml:space="preserve">Tulos</w:t>
      </w:r>
    </w:p>
    <w:p>
      <w:r>
        <w:t xml:space="preserve">Mitä Andrews ja Parker aikovat varastaa asemalta?</w:t>
      </w:r>
    </w:p>
    <w:p>
      <w:r>
        <w:rPr>
          <w:b/>
        </w:rPr>
        <w:t xml:space="preserve">Tulos</w:t>
      </w:r>
    </w:p>
    <w:p>
      <w:r>
        <w:t xml:space="preserve">Mitkä ovat WGON Televisionin kahden työntekijän nimet?</w:t>
      </w:r>
    </w:p>
    <w:p>
      <w:r>
        <w:rPr>
          <w:b/>
        </w:rPr>
        <w:t xml:space="preserve">Tulos</w:t>
      </w:r>
    </w:p>
    <w:p>
      <w:r>
        <w:t xml:space="preserve">Mihin ryhmä perustaa tilapäiskodin?</w:t>
      </w:r>
    </w:p>
    <w:p>
      <w:r>
        <w:rPr>
          <w:b/>
        </w:rPr>
        <w:t xml:space="preserve">Tulos</w:t>
      </w:r>
    </w:p>
    <w:p>
      <w:r>
        <w:t xml:space="preserve">Kuka menee ensin helikopteriin?</w:t>
      </w:r>
    </w:p>
    <w:p>
      <w:r>
        <w:rPr>
          <w:b/>
        </w:rPr>
        <w:t xml:space="preserve">Tulos</w:t>
      </w:r>
    </w:p>
    <w:p>
      <w:r>
        <w:t xml:space="preserve">Mikä ryhmä murtautuu pyhäkköön ja alkaa tehdä siitä omansa?</w:t>
      </w:r>
    </w:p>
    <w:p>
      <w:r>
        <w:rPr>
          <w:b/>
        </w:rPr>
        <w:t xml:space="preserve">Esimerkki 3.941</w:t>
      </w:r>
    </w:p>
    <w:p>
      <w:r>
        <w:t xml:space="preserve"> Kirjan alussa esitellään Carrin perhe ja leskirouva Ashe. Rouva Ashe kutsuu veljenpoikansa Walterin vierailulle, ja käy ilmi, että hänellä on tulirokko. Koska Amy on huolissaan siitä, ettei hänen ainoa tyttärensä Amy sairastuisi tautiin, hänet lähetetään asumaan Carrien luokse, jossa hänellä syntyy erityinen suhde vanhimman tyttären Katyn kanssa. Walterin toipumisen jälkeen rouva Ashe päättää lähteä lomalle Eurooppaan ja pyytää Katya matkaseurakseen. Aluksi Katy on vastahakoinen perhevelvollisuuksiensa vuoksi, mutta isä suostuttelee hänet lähtemään, ja hän saa 300 dollaria matkaa varten.Ennen matkalle lähtöä Katy pysähtyy Bostonissa vanhan ystävänsä Rose Red Brownen luona Hillsoverissa. Katie saa tietää, että hän on sittemmin mennyt naimisiin Deniston-nimisen miehen kanssa ja saanut tältä lapsen. Vaikka molemmat naiset ovat kiintyneitä lapseen, he ovat erimielisiä luonnosta, jota "bostonilaiseksi" tunnustautuva Rose pitää halveksivana, kun taas Katy on ihastunut kaikkeen luonnolliseen. Hillsoverin tyttöjen tapaaminen järjestetään Rosen talossa, ja Mary Silver, Esther Dearbon, Ellen Gray ja Alice Gibbons osallistuvat siihen. Tytöt muistelevat aikaansa Hillsoverissa, ja heille selviää, mitä aiemmille hahmoille on tapahtunut; neiti Jane opettaa yhä, Lilly Page on Euroopassa ja Bella opettaa preerialla. Rose Red vitsailee, että jos intiaanit skalpeeraavat Bellan, he tunnistavat hänet hirvittävästä hiuspomosta." Tapaamisen jälkeen Katy lähtee höyrylaivalla Englantiin Ashesin kanssa, ja matkan jälkeen, jolla kaikki kolme kärsivät merisairaudesta, he pääsevät lopulta näköetäisyydelle Irlannin rannikosta ja aloittavat matkansa Euroopassa. Katyn kokemuksiin Englannissa (luku 3 Tarinankirja Englanti) kuuluu, että hän on ymmällään englantilaisesta kulttuurista, esimerkiksi kun hän huomaa, että "hieno päivä" Englannissa on mikä tahansa päivä, jolloin ei sada, ja että englantilaiset muffinit, joita Dickens kehui kirjoissaan, ovat todella mauttomia. Hän tekee myös nähtävyyksien katselua.Vietettyään aikaa yhdessä rouva Ashen veljen, Nedin, kanssa he rakastuivat. Kotiin päästyään Katy sai kirjeen Nediltä, punastui ja juoksi huoneeseensa, ja jätti Cloverin ja lukijan miettimään, että Katy ja Ned saattavat mennä tulevaisuudessa naimisiin.</w:t>
      </w:r>
    </w:p>
    <w:p>
      <w:r>
        <w:rPr>
          <w:b/>
        </w:rPr>
        <w:t xml:space="preserve">Tulos</w:t>
      </w:r>
    </w:p>
    <w:p>
      <w:r>
        <w:t xml:space="preserve">Kuka Katyn Hillsover-ystävistä on nyt vaimo ja äiti?</w:t>
      </w:r>
    </w:p>
    <w:p>
      <w:r>
        <w:rPr>
          <w:b/>
        </w:rPr>
        <w:t xml:space="preserve">Tulos</w:t>
      </w:r>
    </w:p>
    <w:p>
      <w:r>
        <w:t xml:space="preserve">Minkä ystävän luona Katy pysähtyi aluksi käymään Bostonissa?</w:t>
      </w:r>
    </w:p>
    <w:p>
      <w:r>
        <w:rPr>
          <w:b/>
        </w:rPr>
        <w:t xml:space="preserve">Tulos</w:t>
      </w:r>
    </w:p>
    <w:p>
      <w:r>
        <w:t xml:space="preserve">Minne Katy menee ennen kuin hän lähtee Euroopan-lomalle?</w:t>
      </w:r>
    </w:p>
    <w:p>
      <w:r>
        <w:rPr>
          <w:b/>
        </w:rPr>
        <w:t xml:space="preserve">Tulos</w:t>
      </w:r>
    </w:p>
    <w:p>
      <w:r>
        <w:t xml:space="preserve">Kuka on Ned?</w:t>
      </w:r>
    </w:p>
    <w:p>
      <w:r>
        <w:rPr>
          <w:b/>
        </w:rPr>
        <w:t xml:space="preserve">Tulos</w:t>
      </w:r>
    </w:p>
    <w:p>
      <w:r>
        <w:t xml:space="preserve">Miksi Amy muuttaa asumaan Carrien luo?</w:t>
      </w:r>
    </w:p>
    <w:p>
      <w:r>
        <w:rPr>
          <w:b/>
        </w:rPr>
        <w:t xml:space="preserve">Tulos</w:t>
      </w:r>
    </w:p>
    <w:p>
      <w:r>
        <w:t xml:space="preserve">Miten Katy matkustaa Englantiin?</w:t>
      </w:r>
    </w:p>
    <w:p>
      <w:r>
        <w:rPr>
          <w:b/>
        </w:rPr>
        <w:t xml:space="preserve">Tulos</w:t>
      </w:r>
    </w:p>
    <w:p>
      <w:r>
        <w:t xml:space="preserve">Millä rannikolla Katyn Euroopan matka alkaa?</w:t>
      </w:r>
    </w:p>
    <w:p>
      <w:r>
        <w:rPr>
          <w:b/>
        </w:rPr>
        <w:t xml:space="preserve">Tulos</w:t>
      </w:r>
    </w:p>
    <w:p>
      <w:r>
        <w:t xml:space="preserve">Missä Bella on nyt?</w:t>
      </w:r>
    </w:p>
    <w:p>
      <w:r>
        <w:rPr>
          <w:b/>
        </w:rPr>
        <w:t xml:space="preserve">Tulos</w:t>
      </w:r>
    </w:p>
    <w:p>
      <w:r>
        <w:t xml:space="preserve">Kenet rouva Ashe kutsuu lomalleen Eurooppaan?</w:t>
      </w:r>
    </w:p>
    <w:p>
      <w:r>
        <w:rPr>
          <w:b/>
        </w:rPr>
        <w:t xml:space="preserve">Tulos</w:t>
      </w:r>
    </w:p>
    <w:p>
      <w:r>
        <w:t xml:space="preserve">Mitä Katy huomaa, että Englannissa määritellään hienoksi päiväksi?</w:t>
      </w:r>
    </w:p>
    <w:p>
      <w:r>
        <w:rPr>
          <w:b/>
        </w:rPr>
        <w:t xml:space="preserve">Tulos</w:t>
      </w:r>
    </w:p>
    <w:p>
      <w:r>
        <w:t xml:space="preserve">Minne Katy lähtee ensin, kun hän lähtee Eurooppaan?</w:t>
      </w:r>
    </w:p>
    <w:p>
      <w:r>
        <w:rPr>
          <w:b/>
        </w:rPr>
        <w:t xml:space="preserve">Tulos</w:t>
      </w:r>
    </w:p>
    <w:p>
      <w:r>
        <w:t xml:space="preserve">Kun Amy muuttaa asumaan Carrin perheeseen, mitä tautia hän yrittää välttää?</w:t>
      </w:r>
    </w:p>
    <w:p>
      <w:r>
        <w:rPr>
          <w:b/>
        </w:rPr>
        <w:t xml:space="preserve">Tulos</w:t>
      </w:r>
    </w:p>
    <w:p>
      <w:r>
        <w:t xml:space="preserve">Katyn ystävien jälleennäkeminen oli ryhmä henkilöitä mistä?</w:t>
      </w:r>
    </w:p>
    <w:p>
      <w:r>
        <w:rPr>
          <w:b/>
        </w:rPr>
        <w:t xml:space="preserve">Tulos</w:t>
      </w:r>
    </w:p>
    <w:p>
      <w:r>
        <w:t xml:space="preserve">Miksi Red Rose vitsailee, että Bella voitaisiin skalpeerata?</w:t>
      </w:r>
    </w:p>
    <w:p>
      <w:r>
        <w:rPr>
          <w:b/>
        </w:rPr>
        <w:t xml:space="preserve">Tulos</w:t>
      </w:r>
    </w:p>
    <w:p>
      <w:r>
        <w:t xml:space="preserve">Kuinka paljon rahaa Katyn isä antaa hänelle matkaa varten?</w:t>
      </w:r>
    </w:p>
    <w:p>
      <w:r>
        <w:rPr>
          <w:b/>
        </w:rPr>
        <w:t xml:space="preserve">Tulos</w:t>
      </w:r>
    </w:p>
    <w:p>
      <w:r>
        <w:t xml:space="preserve">Milloin Walterin tulirokko todetaan?</w:t>
      </w:r>
    </w:p>
    <w:p>
      <w:r>
        <w:rPr>
          <w:b/>
        </w:rPr>
        <w:t xml:space="preserve">Tulos</w:t>
      </w:r>
    </w:p>
    <w:p>
      <w:r>
        <w:t xml:space="preserve">Milloin Amyn äiti päättää lähteä lomalle?</w:t>
      </w:r>
    </w:p>
    <w:p>
      <w:r>
        <w:rPr>
          <w:b/>
        </w:rPr>
        <w:t xml:space="preserve">Tulos</w:t>
      </w:r>
    </w:p>
    <w:p>
      <w:r>
        <w:t xml:space="preserve">Kenen kanssa Amy ystävystyy asuessaan Carrien luona?</w:t>
      </w:r>
    </w:p>
    <w:p>
      <w:r>
        <w:rPr>
          <w:b/>
        </w:rPr>
        <w:t xml:space="preserve">Tulos</w:t>
      </w:r>
    </w:p>
    <w:p>
      <w:r>
        <w:t xml:space="preserve">Tarinan lopussa kerrotaan, että Katy menee naimisiin kenen kanssa?</w:t>
      </w:r>
    </w:p>
    <w:p>
      <w:r>
        <w:rPr>
          <w:b/>
        </w:rPr>
        <w:t xml:space="preserve">Tulos</w:t>
      </w:r>
    </w:p>
    <w:p>
      <w:r>
        <w:t xml:space="preserve">Kenet rouva Ashe kutsuu Amyn ja hänen mukaansa Euroopan-lomalle?</w:t>
      </w:r>
    </w:p>
    <w:p>
      <w:r>
        <w:rPr>
          <w:b/>
        </w:rPr>
        <w:t xml:space="preserve">Tulos</w:t>
      </w:r>
    </w:p>
    <w:p>
      <w:r>
        <w:t xml:space="preserve">Miksi Katy pysähtyy Bostonissa ennen Eurooppaan lähtöä?</w:t>
      </w:r>
    </w:p>
    <w:p>
      <w:r>
        <w:rPr>
          <w:b/>
        </w:rPr>
        <w:t xml:space="preserve">Tulos</w:t>
      </w:r>
    </w:p>
    <w:p>
      <w:r>
        <w:t xml:space="preserve">Miksi Amy Ashe lähetetään asumaan Carrien luokse?</w:t>
      </w:r>
    </w:p>
    <w:p>
      <w:r>
        <w:rPr>
          <w:b/>
        </w:rPr>
        <w:t xml:space="preserve">Tulos</w:t>
      </w:r>
    </w:p>
    <w:p>
      <w:r>
        <w:t xml:space="preserve">Mistä Rose Red sanoo tietävänsä, jos intiaanit skalpeeraavat Bellan?</w:t>
      </w:r>
    </w:p>
    <w:p>
      <w:r>
        <w:rPr>
          <w:b/>
        </w:rPr>
        <w:t xml:space="preserve">Tulos</w:t>
      </w:r>
    </w:p>
    <w:p>
      <w:r>
        <w:t xml:space="preserve">Kuka suostutteli Katyn lähtemään Euroopan-lomalle?</w:t>
      </w:r>
    </w:p>
    <w:p>
      <w:r>
        <w:rPr>
          <w:b/>
        </w:rPr>
        <w:t xml:space="preserve">Tulos</w:t>
      </w:r>
    </w:p>
    <w:p>
      <w:r>
        <w:t xml:space="preserve">Kuka Carrin perheenjäsen lähtee Eurooppaan rouva Ashen kanssa?</w:t>
      </w:r>
    </w:p>
    <w:p>
      <w:r>
        <w:rPr>
          <w:b/>
        </w:rPr>
        <w:t xml:space="preserve">Tulos</w:t>
      </w:r>
    </w:p>
    <w:p>
      <w:r>
        <w:t xml:space="preserve">Missä pidetään sateetonta päivää "hienona"?</w:t>
      </w:r>
    </w:p>
    <w:p>
      <w:r>
        <w:rPr>
          <w:b/>
        </w:rPr>
        <w:t xml:space="preserve">Tulos</w:t>
      </w:r>
    </w:p>
    <w:p>
      <w:r>
        <w:t xml:space="preserve">Miksi Rose sanoo, että intiaanit muistavat Bellan?</w:t>
      </w:r>
    </w:p>
    <w:p>
      <w:r>
        <w:rPr>
          <w:b/>
        </w:rPr>
        <w:t xml:space="preserve">Tulos</w:t>
      </w:r>
    </w:p>
    <w:p>
      <w:r>
        <w:t xml:space="preserve">Kuinka monta naista Hillsoverin tapaamiseen osallistuu yhteensä?</w:t>
      </w:r>
    </w:p>
    <w:p>
      <w:r>
        <w:rPr>
          <w:b/>
        </w:rPr>
        <w:t xml:space="preserve">Esimerkki 3.942</w:t>
      </w:r>
    </w:p>
    <w:p>
      <w:r>
        <w:t xml:space="preserve"> Adam (Scott Wolf) ja Zack (Jay Mohr) lähestyvät Ronnaa (Sarah Polley), joka tekee ylitöitä välttääkseen häädön, ja kysyvät häneltä töissä, voisiko hän toimittaa 20 ekstaasipilleriä, jotka he toivovat voivansa ostaa hänen työtoveriltaan Simonilta (Desmond Askew). Ymmärtäessään, että hän voi hyötyä kaupasta, hän lähestyy Simonin diileriä Todd Gainesia (Timothy Olyphant) huumeiden hankkimiseksi, mutta koska hän ei pysty maksamaan, hän jättää ystävänsä ja työtoverinsa Clairen (Katie Holmes) Toddin luokse, kun hän tekee kaupat. yrittäessään tehdä kauppaa Ronna alkaa epäillä Adamin ja Zackin kanssa vierasta Burkea (William Fichtner), joka painostaa häntä huumeiden saamiseksi. Paniikissa hän huuhtoo huumeet vessanpöntöstä alas ja lähtee. Sitten Ronna varastaa aspiriinia hävittämänsä ekstaasin tilalle ystävänsä ja työtoverinsa Mannien (Nathan Bexton) avustuksella, joka oli niellyt kaksi pilleriä tietämättä niiden voimakkuutta.Ronna palauttaa pillerit Toddille, ja hän, Claire ja Mannie lähtevät raveihin. Todd saa pian selville, että pillerit ovat väärennettyjä, ja hän lähtee Ronnan perään ja löytää hänet raveista. Ronna pakenee Mannien kanssa, mutta Mannie jää huumeiden valtaan. Ronna jättää miehen kujalle ja lupaa palata autollaan, mutta Todd kohtaa hänet parkkipaikalla aseen kanssa. Ennen kuin hän ehtii ampua Ronnan, tämä jää auton alle, joka kiidättää hänet pois.tarina alkaa uudelleen Simonin näkökulmasta, joka on menossa Las Vegasiin kolmen ystävänsä Marcuksen (Taye Diggs), Tinyn (Breckin Meyer) ja Singhin (James Duval) kanssa. Singh ja Tiny saavat ruokamyrkytyksen, ja Simon ja Marcus jäävät omille teilleen. Simon tunkeutuu häihin ja harrastaa seksiä kahden morsiusneidon kanssa ennen kuin heidän hotellihuoneensa syttyy vahingossa tuleen. Marcus ja Simon lähtevät hotellista ja varastavat auton joltain, joka luulee Marcusta pysäköinninvalvojaksi. pari menee strippiklubille, jossa Simon tilaa sylitanssin käyttäen Toddin luottokorttia varmuuden vuoksi, mutta raivostuttaa portsari Victor Jr:n kähmimällä yhtä stripparia. Simon ampuu Victor Jr:n varastetusta autosta löytämällään aseella, ja hän ja Marcus pakenevat hotelliin, mikä herättää Tinyn ja Singhin. Nelikko pakenee hädin tuskin portsaria ja tämän isää, Victor Sr:ää (J. E. Freeman), mutta Victor Sr. jäljittää Toddin osoitteen luottokortista, jonka Simon jätti strippiklubille.Tarina vaihtaa sitten näkökulmaa Adamiin ja Zackiin, päiväsaippuaoopperan näyttelijöihin, jotka ovat salaa homoseksuaaleja ja parisuhteessa. He ovat jääneet kiinni huumekaupasta ja joutuvat työskentelemään poliisietsivä Burken kanssa diilerinsä ansaan saamiseksi. Adamille asennetaan mikki. Kun he eivät löydä tavallista diileriä Simonia liikkeestä, jossa hän työskentelee, he suostuttelevat Ronnan hankkimaan huumeet. Kun Ronna saapuu myöhemmin tekemään kauppaa, Zack varoittaa häntä salaa pois, ja hän hävittää huumeet kylpyhuoneeseen. epäonnistuneen pidätyksen jälkeen Burke kutsuu Adamin ja Zackin jouluillalliselle. Adam ja Zack tarkkailevat Burken ja hänen vaimonsa Irenen (Jane Krakowski) outoa käytöstä: Burke kehuu Zackille alasti sänkynsä laatua ja Irene käy Adamin kimppuun. Lopulta Burke esittelee Adamille ja Zackille Amway-tyyppistä yritystä illallisella, mutta pariskunta keksii tekosyitä ja lähtee pois.Keskustellessaan tyhjäkäynnillä uskottomuudestaan Adam ja Zack huomaavat, että he molemmat olivat pettäneet saman henkilön, Jimmyn, kanssa. He saavat selville, että hän on raveissa, ja kohtaavat hänet siellä leikkaamalla hänen pitkät hiuksensa. Lähtiessään raveista he ajavat vahingossa Ronnan päälle parkkipaikalla, panikoivat ja ajavat pois nähdessään Toddin aseen. zack yrittää rauhoitella adamia, että vaikka Ronna olisi selvinnyt yliajosta, Todd olisi ampunut hänet. Sitten Adam huomaa kauhukseen, että hänellä on yhä mikki päässään. Peläten, että heidät on nauhoitettu ja heidät löydetään, he palaavat onnettomuuspaikalle poistaakseen Ronnan ruumiin, mutta huomaavat, että hän on yhä elossa. He nostavat hänet auton päälle, jolloin auton hälytys laukeaa, ja katsovat etäältä, kun muut juhlijat kutsuvat ambulanssin.Claire menee ravintolaan, jossa hän toivoi tapaavansa Mannien ja Ronnan, mutta näkee sen sijaan Toddin. Claire alkaa jutella Toddin kanssa, ja pian he palaavat Toddin kerrostaloon. Kun he pussailevat portaissa, Victor Jr. ja Sr. kohtaavat heidät. Todd tarjoaa Simonin osoitteen juuri kun Simon saapuu paikalle, koska hän oli toivonut voivansa piileskellä muutaman päivän. Syntyy tappelu, mutta Claire estää sen, koska hän ei suostu todistamaan murhaa. "Oikeudenmukaisuuden" nimissä Simon suostuu siihen, että Victor Jr. ampuu häntä käsivarteen. Claire lähtee inhoissaan ja kuulee laukauksen. ronna herää hämmennyksekseen sairaalassa ja ontuu takaisin supermarkettiin, jossa myös Claire on töissä. Tajutessaan jättäneensä Mannien raveihin Ronna ja Claire palaavat tapahtumapaikalle ja löytävät Mannien kalpeana ja järkyttyneenä kujalta. He kolme menevät Ronnan autolle, jossa Ronna pohtii, että hän voi maksaa vuokransa. Mannie kysyy Ronnan ja Clairen epäuskoisena, mitkä ovat heidän suunnitelmansa uudenvuoden varalle.</w:t>
      </w:r>
    </w:p>
    <w:p>
      <w:r>
        <w:rPr>
          <w:b/>
        </w:rPr>
        <w:t xml:space="preserve">Tulos</w:t>
      </w:r>
    </w:p>
    <w:p>
      <w:r>
        <w:t xml:space="preserve">Miksi Ronna jättää Mannien kujalle?</w:t>
      </w:r>
    </w:p>
    <w:p>
      <w:r>
        <w:rPr>
          <w:b/>
        </w:rPr>
        <w:t xml:space="preserve">Tulos</w:t>
      </w:r>
    </w:p>
    <w:p>
      <w:r>
        <w:t xml:space="preserve">Millä Ronna korvasi ekstaasin?</w:t>
      </w:r>
    </w:p>
    <w:p>
      <w:r>
        <w:rPr>
          <w:b/>
        </w:rPr>
        <w:t xml:space="preserve">Tulos</w:t>
      </w:r>
    </w:p>
    <w:p>
      <w:r>
        <w:t xml:space="preserve">Keneltä kysyttiin, voiko hän toimittaa 20 ekstaasiannoksen?</w:t>
      </w:r>
    </w:p>
    <w:p>
      <w:r>
        <w:rPr>
          <w:b/>
        </w:rPr>
        <w:t xml:space="preserve">Tulos</w:t>
      </w:r>
    </w:p>
    <w:p>
      <w:r>
        <w:t xml:space="preserve">Mistä tuli ase, jolla Victor Jr. ammuttiin?</w:t>
      </w:r>
    </w:p>
    <w:p>
      <w:r>
        <w:rPr>
          <w:b/>
        </w:rPr>
        <w:t xml:space="preserve">Tulos</w:t>
      </w:r>
    </w:p>
    <w:p>
      <w:r>
        <w:t xml:space="preserve">Miten Victor vanhempi saa Toddin osoitteen käsiinsä?</w:t>
      </w:r>
    </w:p>
    <w:p>
      <w:r>
        <w:rPr>
          <w:b/>
        </w:rPr>
        <w:t xml:space="preserve">Tulos</w:t>
      </w:r>
    </w:p>
    <w:p>
      <w:r>
        <w:t xml:space="preserve">Mitä Ronnalle tapahtuu ennen kuin hänet voidaan ampua?</w:t>
      </w:r>
    </w:p>
    <w:p>
      <w:r>
        <w:rPr>
          <w:b/>
        </w:rPr>
        <w:t xml:space="preserve">Tulos</w:t>
      </w:r>
    </w:p>
    <w:p>
      <w:r>
        <w:t xml:space="preserve">Missä Ronna herää?</w:t>
      </w:r>
    </w:p>
    <w:p>
      <w:r>
        <w:rPr>
          <w:b/>
        </w:rPr>
        <w:t xml:space="preserve">Tulos</w:t>
      </w:r>
    </w:p>
    <w:p>
      <w:r>
        <w:t xml:space="preserve">Kuinka monta pilleriä Mannie oli jo niellyt?</w:t>
      </w:r>
    </w:p>
    <w:p>
      <w:r>
        <w:rPr>
          <w:b/>
        </w:rPr>
        <w:t xml:space="preserve">Tulos</w:t>
      </w:r>
    </w:p>
    <w:p>
      <w:r>
        <w:t xml:space="preserve">Mihin kaupunkiin Simon on menossa ystäviensä kanssa?</w:t>
      </w:r>
    </w:p>
    <w:p>
      <w:r>
        <w:rPr>
          <w:b/>
        </w:rPr>
        <w:t xml:space="preserve">Tulos</w:t>
      </w:r>
    </w:p>
    <w:p>
      <w:r>
        <w:t xml:space="preserve">Kuka ajaa Ronnan päälle parkkipaikalla?</w:t>
      </w:r>
    </w:p>
    <w:p>
      <w:r>
        <w:rPr>
          <w:b/>
        </w:rPr>
        <w:t xml:space="preserve">Tulos</w:t>
      </w:r>
    </w:p>
    <w:p>
      <w:r>
        <w:t xml:space="preserve">Miksi Adam ja Zack palasivat onnettomuuspaikalle?</w:t>
      </w:r>
    </w:p>
    <w:p>
      <w:r>
        <w:rPr>
          <w:b/>
        </w:rPr>
        <w:t xml:space="preserve">Tulos</w:t>
      </w:r>
    </w:p>
    <w:p>
      <w:r>
        <w:t xml:space="preserve">Mitä tapahtuu, kun Adam ja Zack nostavat Ronnan autoon?</w:t>
      </w:r>
    </w:p>
    <w:p>
      <w:r>
        <w:rPr>
          <w:b/>
        </w:rPr>
        <w:t xml:space="preserve">Tulos</w:t>
      </w:r>
    </w:p>
    <w:p>
      <w:r>
        <w:t xml:space="preserve">Missä Ronna oli, kun hän heräsi?</w:t>
      </w:r>
    </w:p>
    <w:p>
      <w:r>
        <w:rPr>
          <w:b/>
        </w:rPr>
        <w:t xml:space="preserve">Tulos</w:t>
      </w:r>
    </w:p>
    <w:p>
      <w:r>
        <w:t xml:space="preserve">Miten Todd suututtaa sylitanssiklubin portsarin?</w:t>
      </w:r>
    </w:p>
    <w:p>
      <w:r>
        <w:rPr>
          <w:b/>
        </w:rPr>
        <w:t xml:space="preserve">Tulos</w:t>
      </w:r>
    </w:p>
    <w:p>
      <w:r>
        <w:t xml:space="preserve">Kuka uhkasi Ronnaa aseella?</w:t>
      </w:r>
    </w:p>
    <w:p>
      <w:r>
        <w:rPr>
          <w:b/>
        </w:rPr>
        <w:t xml:space="preserve">Tulos</w:t>
      </w:r>
    </w:p>
    <w:p>
      <w:r>
        <w:t xml:space="preserve">Mitä Ronna teki huumeille?</w:t>
      </w:r>
    </w:p>
    <w:p>
      <w:r>
        <w:rPr>
          <w:b/>
        </w:rPr>
        <w:t xml:space="preserve">Tulos</w:t>
      </w:r>
    </w:p>
    <w:p>
      <w:r>
        <w:t xml:space="preserve">Miksi Ronna teki ylitöitä?</w:t>
      </w:r>
    </w:p>
    <w:p>
      <w:r>
        <w:rPr>
          <w:b/>
        </w:rPr>
        <w:t xml:space="preserve">Tulos</w:t>
      </w:r>
    </w:p>
    <w:p>
      <w:r>
        <w:t xml:space="preserve">Kuka toimitti Ronnalle huumeita?</w:t>
      </w:r>
    </w:p>
    <w:p>
      <w:r>
        <w:rPr>
          <w:b/>
        </w:rPr>
        <w:t xml:space="preserve">Tulos</w:t>
      </w:r>
    </w:p>
    <w:p>
      <w:r>
        <w:t xml:space="preserve">Mikä oli sen henkilön nimi, jonka kanssa sekä Adam että Zack olivat olleet uskottomia?</w:t>
      </w:r>
    </w:p>
    <w:p>
      <w:r>
        <w:rPr>
          <w:b/>
        </w:rPr>
        <w:t xml:space="preserve">Tulos</w:t>
      </w:r>
    </w:p>
    <w:p>
      <w:r>
        <w:t xml:space="preserve">Mitä Ronnalle tapahtui ennen kuin Todd ehti ampua hänet?</w:t>
      </w:r>
    </w:p>
    <w:p>
      <w:r>
        <w:rPr>
          <w:b/>
        </w:rPr>
        <w:t xml:space="preserve">Tulos</w:t>
      </w:r>
    </w:p>
    <w:p>
      <w:r>
        <w:t xml:space="preserve">Millä hän korvaa ekstaasipillerit?</w:t>
      </w:r>
    </w:p>
    <w:p>
      <w:r>
        <w:rPr>
          <w:b/>
        </w:rPr>
        <w:t xml:space="preserve">Tulos</w:t>
      </w:r>
    </w:p>
    <w:p>
      <w:r>
        <w:t xml:space="preserve">Mitä Ronna tekee ekstaasipillereille? </w:t>
      </w:r>
    </w:p>
    <w:p>
      <w:r>
        <w:rPr>
          <w:b/>
        </w:rPr>
        <w:t xml:space="preserve">Tulos</w:t>
      </w:r>
    </w:p>
    <w:p>
      <w:r>
        <w:t xml:space="preserve">Mitä lääkettä Ronna käyttää korvatakseen vessanpöntöstä alas huuhtelemansa ekstaasin?</w:t>
      </w:r>
    </w:p>
    <w:p>
      <w:r>
        <w:rPr>
          <w:b/>
        </w:rPr>
        <w:t xml:space="preserve">Tulos</w:t>
      </w:r>
    </w:p>
    <w:p>
      <w:r>
        <w:t xml:space="preserve">Mitä Adam ja Zack tekevät Jimmylle, kun he löytävät hänet raveista?</w:t>
      </w:r>
    </w:p>
    <w:p>
      <w:r>
        <w:rPr>
          <w:b/>
        </w:rPr>
        <w:t xml:space="preserve">Tulos</w:t>
      </w:r>
    </w:p>
    <w:p>
      <w:r>
        <w:t xml:space="preserve">Miten Marcus ja Simon onnistuvat varastamaan auton hotellista?</w:t>
      </w:r>
    </w:p>
    <w:p>
      <w:r>
        <w:rPr>
          <w:b/>
        </w:rPr>
        <w:t xml:space="preserve">Tulos</w:t>
      </w:r>
    </w:p>
    <w:p>
      <w:r>
        <w:t xml:space="preserve">Mitä Jack sanoi rauhoitellessaan Adamia, jos Ronna selviäisi hengissä yliajosta?</w:t>
      </w:r>
    </w:p>
    <w:p>
      <w:r>
        <w:rPr>
          <w:b/>
        </w:rPr>
        <w:t xml:space="preserve">Tulos</w:t>
      </w:r>
    </w:p>
    <w:p>
      <w:r>
        <w:t xml:space="preserve">Kuinka monta ekstaasiannostusta Adam ja Zack pyytävät Ronnaa toimittamaan?</w:t>
      </w:r>
    </w:p>
    <w:p>
      <w:r>
        <w:rPr>
          <w:b/>
        </w:rPr>
        <w:t xml:space="preserve">Tulos</w:t>
      </w:r>
    </w:p>
    <w:p>
      <w:r>
        <w:t xml:space="preserve">Mikä on Burken vaimon nimi?</w:t>
      </w:r>
    </w:p>
    <w:p>
      <w:r>
        <w:rPr>
          <w:b/>
        </w:rPr>
        <w:t xml:space="preserve">Tulos</w:t>
      </w:r>
    </w:p>
    <w:p>
      <w:r>
        <w:t xml:space="preserve">Epäonnistuneen rysäyksen jälkeen minne Adam ja Zack kutsuttiin? </w:t>
      </w:r>
    </w:p>
    <w:p>
      <w:r>
        <w:rPr>
          <w:b/>
        </w:rPr>
        <w:t xml:space="preserve">Tulos</w:t>
      </w:r>
    </w:p>
    <w:p>
      <w:r>
        <w:t xml:space="preserve">Kuka ajaa Ronnan päälle?</w:t>
      </w:r>
    </w:p>
    <w:p>
      <w:r>
        <w:rPr>
          <w:b/>
        </w:rPr>
        <w:t xml:space="preserve">Esimerkki 3.943</w:t>
      </w:r>
    </w:p>
    <w:p>
      <w:r>
        <w:t xml:space="preserve"> Syyskuussa 1939 W adys aw Szpilman (Adrien Brody), puolalais-juutalainen pianisti, soittaa suoraa radiosoittoa Varsovassa, kun asemaa pommitetaan natsi-Saksan hyökätessä Puolaan. Nopean voiton toivossa Szpilman iloitsee perheensä kanssa kotona, kun hän kuulee, että Britannia ja Ranska ovat julistaneet sodan Saksalle. Luvattua apua ei kuitenkaan saada. Taistelut kestävät hieman yli kuukauden, ja sekä Saksan että Neuvostoliiton armeijat hyökkäävät Puolaan samanaikaisesti eri rintamilla. Varsovasta tulee osa natsien hallitsemaa kenraalikuntaa. Pian juutalaisia kielletään työskentelemästä tai omistamasta yrityksiä, ja heidät pakotetaan myös käyttämään sinisiä Daavidin tähden käsivarsinauhoja.Marraskuuhun 1940 mennessä Szpilman ja hänen perheensä pakotetaan kotoaan ahtaaseen Varsovan gettoon, jossa olot vain pahenevat. Ihmiset näkevät nälkää, vartijat ovat julmia, ja nälkäiset lapset hylätään kaduille. Erään kerran Szpilmanit todistavat, kuinka SS tappaa koko perheen kadun toisella puolella sijaitsevassa asunnossa. 16. elokuuta 1942 Szpilman ja hänen perheensä kuljetetaan Treblinkan tuhoamisleirille osana operaatio Reinhardia. Eräs ystävä juutalaisessa gettopoliisissa tunnistaa W adys aw:n Umschlagplatzilla ja erottaa hänet perheestään. Hänestä tulee orjatyöläinen ja hän kuulee tulevasta juutalaiskapinasta. Hän auttaa vastarintaa salakuljettamalla aseita gettoon ja välttyy kerran niukasti epäilyttävältä vartijalta. Szpilman onnistuu lopulta pakenemaan ja piiloutuu ei-juutalaisen ystävänsä Andrzej Boguckin ja tämän vaimon Janinan avulla. Huhtikuussa 1943 Szpilman seuraa ikkunastaan, kuinka Varsovan gettokapina, jota hän auttoi, kehittyy ja lopulta epäonnistuu. Kun naapuri löytää Szpilmanin asunnosta, hänen on pakko paeta toiseen piilopaikkaan. Uudessa huoneessa on piano, mutta Szpilmanin on pakko olla hiljaa samalla kun hän alkaa kärsiä keltaisuudesta. elokuussa 1944 Varsovan kansannousun aikana Puolan vastarintaliike hyökkää saksalaisten rakennukseen, joka sijaitsee Szpilmanin piilopaikkaa vastapäätä. Panssarivaunujen kranaatit iskevät asuntoon ja pakottavat hänet pakenemaan. Seuraavien kuukausien aikana Varsova tuhoutuu ja hylätään. Szpilman jää yksin etsimään epätoivoisesti suojaa ja tarvikkeita raunioista. Lopulta hän pääsee hylättyyn taloon, josta hän löytää suolakurkkupurkin. Kun hän yrittää avata tölkin, hänet löytää Wehrmachtin upseeri Wilm Hosenfeld, joka saa tietää, että Szpilman on pianisti. Hän pyytää Szpilmania soittamaan talossa olevalla flyygelillä. Rappeutunut Szpilman onnistuu soittamaan Chopinin balladin g-molli. Hosenfeld antaa Szpilmanin piiloutua tyhjän talon ullakolle. Sieltä saksalainen upseeri toimittaa hänelle säännöllisesti ruokaa.tammikuussa 1945 saksalaiset perääntyvät puna-armeijan etenemisestä. Hosenfeld tapaa Szpilmanin viimeisen kerran ja lupaa kuunnella häntä Puolan radiossa sodan jälkeen. Hän antaa Szpilmanille saksalaisen armeijan takin lämpimäksi ja lähtee. Tällä on kuitenkin lähes kohtalokkaat seuraukset Szpilmanille, sillä häntä luullaan erehdyksessä saksalaiseksi ja Varsovaa vapauttavat puolalaiset joukot ampuvat häntä. Keväällä 1945 natsien keskitysleirin entiset vangit kulkevat neuvostoliittolaisen sotavankileirin ohi, jossa pidetään vangittuja saksalaissotilaita, ja pahoinpitelevät heitä sanallisesti. Hosenfeld, joka on vangittujen joukossa, kuulee erään vapautuneen vangin valittavan entistä viulistin uraansa. Hän kysyy viulistilta, tunteeko tämä Szpilmanin, minkä tämä vahvistaa. Hosenfeld toivoo, että Szpilman tekisi vastapalveluksen ja auttaisi vapauttamaan hänet. Jonkin ajan kuluttua viulisti onnistuu tuomaan Szpilmanin takaisin paikalle, mutta he huomaavat, että se on jo kauan sitten hylätty. myöhemmin Szpilman työskentelee Puolan radiolle ja esittää Chopinin Grand Polonaise brillante -teoksen suurelle ja arvostetulle yleisölle. Epilogissa kerrotaan, että Szpilman kuoli 88-vuotiaana vuonna 2000, kun taas Hosenfeld kuoli neuvostovankina vuonna 1952.</w:t>
      </w:r>
    </w:p>
    <w:p>
      <w:r>
        <w:rPr>
          <w:b/>
        </w:rPr>
        <w:t xml:space="preserve">Tulos</w:t>
      </w:r>
    </w:p>
    <w:p>
      <w:r>
        <w:t xml:space="preserve">Nimeä ei-juutalainen pariskunta, joka auttoi Szpilmania pakenemaan orjuudesta?</w:t>
      </w:r>
    </w:p>
    <w:p>
      <w:r>
        <w:rPr>
          <w:b/>
        </w:rPr>
        <w:t xml:space="preserve">Tulos</w:t>
      </w:r>
    </w:p>
    <w:p>
      <w:r>
        <w:t xml:space="preserve">Mitkä maat ovat tarinan alussa julistaneet sodan Saksalle?</w:t>
      </w:r>
    </w:p>
    <w:p>
      <w:r>
        <w:rPr>
          <w:b/>
        </w:rPr>
        <w:t xml:space="preserve">Tulos</w:t>
      </w:r>
    </w:p>
    <w:p>
      <w:r>
        <w:t xml:space="preserve">Minkä kappaleen Szpilman esittää suurelle yleisölle?</w:t>
      </w:r>
    </w:p>
    <w:p>
      <w:r>
        <w:rPr>
          <w:b/>
        </w:rPr>
        <w:t xml:space="preserve">Tulos</w:t>
      </w:r>
    </w:p>
    <w:p>
      <w:r>
        <w:t xml:space="preserve">Mitä Szpilman löysi hylätystä talosta syötävää?</w:t>
      </w:r>
    </w:p>
    <w:p>
      <w:r>
        <w:rPr>
          <w:b/>
        </w:rPr>
        <w:t xml:space="preserve">Tulos</w:t>
      </w:r>
    </w:p>
    <w:p>
      <w:r>
        <w:t xml:space="preserve">Miten Szpilman tapaa Hosenfeldin?</w:t>
      </w:r>
    </w:p>
    <w:p>
      <w:r>
        <w:rPr>
          <w:b/>
        </w:rPr>
        <w:t xml:space="preserve">Tulos</w:t>
      </w:r>
    </w:p>
    <w:p>
      <w:r>
        <w:t xml:space="preserve">Kuka on hyökännyt Puolaan?</w:t>
      </w:r>
    </w:p>
    <w:p>
      <w:r>
        <w:rPr>
          <w:b/>
        </w:rPr>
        <w:t xml:space="preserve">Tulos</w:t>
      </w:r>
    </w:p>
    <w:p>
      <w:r>
        <w:t xml:space="preserve">Mitkä kaksi armeijaa hyökkäsivät Puolaan vuonna 1939?</w:t>
      </w:r>
    </w:p>
    <w:p>
      <w:r>
        <w:rPr>
          <w:b/>
        </w:rPr>
        <w:t xml:space="preserve">Tulos</w:t>
      </w:r>
    </w:p>
    <w:p>
      <w:r>
        <w:t xml:space="preserve">Mitä soitinta Wladyslaw Szpilman soittaa?</w:t>
      </w:r>
    </w:p>
    <w:p>
      <w:r>
        <w:rPr>
          <w:b/>
        </w:rPr>
        <w:t xml:space="preserve">Tulos</w:t>
      </w:r>
    </w:p>
    <w:p>
      <w:r>
        <w:t xml:space="preserve">Minkä kappaleen Szpilman soittaa Hosenfeldille todistaakseen olevansa pianisti?</w:t>
      </w:r>
    </w:p>
    <w:p>
      <w:r>
        <w:rPr>
          <w:b/>
        </w:rPr>
        <w:t xml:space="preserve">Tulos</w:t>
      </w:r>
    </w:p>
    <w:p>
      <w:r>
        <w:t xml:space="preserve">Mitä symbolia juutalaisten oli pakko käyttää sinisissä käsivarsinauhoissa?</w:t>
      </w:r>
    </w:p>
    <w:p>
      <w:r>
        <w:rPr>
          <w:b/>
        </w:rPr>
        <w:t xml:space="preserve">Tulos</w:t>
      </w:r>
    </w:p>
    <w:p>
      <w:r>
        <w:t xml:space="preserve">Missä kuussa ja minä vuonna Varsovan gettokapina oli?</w:t>
      </w:r>
    </w:p>
    <w:p>
      <w:r>
        <w:rPr>
          <w:b/>
        </w:rPr>
        <w:t xml:space="preserve">Tulos</w:t>
      </w:r>
    </w:p>
    <w:p>
      <w:r>
        <w:t xml:space="preserve">Mille tuhoamisleirille Szpilmanin perhe kuljetetaan vuonna 1942?</w:t>
      </w:r>
    </w:p>
    <w:p>
      <w:r>
        <w:rPr>
          <w:b/>
        </w:rPr>
        <w:t xml:space="preserve">Tulos</w:t>
      </w:r>
    </w:p>
    <w:p>
      <w:r>
        <w:t xml:space="preserve">Mistä sairaudesta Wladyslaw kärsii vuonna 1943?</w:t>
      </w:r>
    </w:p>
    <w:p>
      <w:r>
        <w:rPr>
          <w:b/>
        </w:rPr>
        <w:t xml:space="preserve">Tulos</w:t>
      </w:r>
    </w:p>
    <w:p>
      <w:r>
        <w:t xml:space="preserve">Missä on pommitettu radioasema?</w:t>
      </w:r>
    </w:p>
    <w:p>
      <w:r>
        <w:rPr>
          <w:b/>
        </w:rPr>
        <w:t xml:space="preserve">Tulos</w:t>
      </w:r>
    </w:p>
    <w:p>
      <w:r>
        <w:t xml:space="preserve">Kuka auttaa Szpilmania piiloutumaan?</w:t>
      </w:r>
    </w:p>
    <w:p>
      <w:r>
        <w:rPr>
          <w:b/>
        </w:rPr>
        <w:t xml:space="preserve">Tulos</w:t>
      </w:r>
    </w:p>
    <w:p>
      <w:r>
        <w:t xml:space="preserve">Kuinka vanha Szpilman oli kuollessaan?</w:t>
      </w:r>
    </w:p>
    <w:p>
      <w:r>
        <w:rPr>
          <w:b/>
        </w:rPr>
        <w:t xml:space="preserve">Tulos</w:t>
      </w:r>
    </w:p>
    <w:p>
      <w:r>
        <w:t xml:space="preserve">Mihin Szpilman sairastuu piileskellessään?</w:t>
      </w:r>
    </w:p>
    <w:p>
      <w:r>
        <w:rPr>
          <w:b/>
        </w:rPr>
        <w:t xml:space="preserve">Tulos</w:t>
      </w:r>
    </w:p>
    <w:p>
      <w:r>
        <w:t xml:space="preserve">Minkä kappaleen Wladyslaw soittaa Wilm Hosenfieldille?</w:t>
      </w:r>
    </w:p>
    <w:p>
      <w:r>
        <w:rPr>
          <w:b/>
        </w:rPr>
        <w:t xml:space="preserve">Tulos</w:t>
      </w:r>
    </w:p>
    <w:p>
      <w:r>
        <w:t xml:space="preserve">Mikä on sen saksalaisen upseerin nimi, joka toimittaa Szpilmanille ruokaa?</w:t>
      </w:r>
    </w:p>
    <w:p>
      <w:r>
        <w:rPr>
          <w:b/>
        </w:rPr>
        <w:t xml:space="preserve">Tulos</w:t>
      </w:r>
    </w:p>
    <w:p>
      <w:r>
        <w:t xml:space="preserve">Miten Szpilman auttoi Varsovan gettokapinaa?</w:t>
      </w:r>
    </w:p>
    <w:p>
      <w:r>
        <w:rPr>
          <w:b/>
        </w:rPr>
        <w:t xml:space="preserve">Tulos</w:t>
      </w:r>
    </w:p>
    <w:p>
      <w:r>
        <w:t xml:space="preserve">Minne Szpilmanin perhe vietiin Varsovan ghetosta?</w:t>
      </w:r>
    </w:p>
    <w:p>
      <w:r>
        <w:rPr>
          <w:b/>
        </w:rPr>
        <w:t xml:space="preserve">Tulos</w:t>
      </w:r>
    </w:p>
    <w:p>
      <w:r>
        <w:t xml:space="preserve">Minne Szpilman ja hänen perheensä kuljetetaan?</w:t>
      </w:r>
    </w:p>
    <w:p>
      <w:r>
        <w:rPr>
          <w:b/>
        </w:rPr>
        <w:t xml:space="preserve">Tulos</w:t>
      </w:r>
    </w:p>
    <w:p>
      <w:r>
        <w:t xml:space="preserve">Mitkä kaksi armeijaa hyökkäävät Puolaan samaan aikaan?</w:t>
      </w:r>
    </w:p>
    <w:p>
      <w:r>
        <w:rPr>
          <w:b/>
        </w:rPr>
        <w:t xml:space="preserve">Tulos</w:t>
      </w:r>
    </w:p>
    <w:p>
      <w:r>
        <w:t xml:space="preserve">Mitä Wladyslaw salakuljettaa ghettoon?</w:t>
      </w:r>
    </w:p>
    <w:p>
      <w:r>
        <w:rPr>
          <w:b/>
        </w:rPr>
        <w:t xml:space="preserve">Tulos</w:t>
      </w:r>
    </w:p>
    <w:p>
      <w:r>
        <w:t xml:space="preserve">Missä kuussa ja minä vuonna Szpilman ja hänen perheensä siirretään Varsovan ghettoon?</w:t>
      </w:r>
    </w:p>
    <w:p>
      <w:r>
        <w:rPr>
          <w:b/>
        </w:rPr>
        <w:t xml:space="preserve">Tulos</w:t>
      </w:r>
    </w:p>
    <w:p>
      <w:r>
        <w:t xml:space="preserve">Kuka on Andrzej Bojucki Wladyslawille?</w:t>
      </w:r>
    </w:p>
    <w:p>
      <w:r>
        <w:rPr>
          <w:b/>
        </w:rPr>
        <w:t xml:space="preserve">Tulos</w:t>
      </w:r>
    </w:p>
    <w:p>
      <w:r>
        <w:t xml:space="preserve">Mitä juutalaiset on tehty pukeutumaan?</w:t>
      </w:r>
    </w:p>
    <w:p>
      <w:r>
        <w:rPr>
          <w:b/>
        </w:rPr>
        <w:t xml:space="preserve">Tulos</w:t>
      </w:r>
    </w:p>
    <w:p>
      <w:r>
        <w:t xml:space="preserve">Minkä lahjan Hosenfeld antaa Szpilmanille heidän viimeisessä tapaamisessaan?</w:t>
      </w:r>
    </w:p>
    <w:p>
      <w:r>
        <w:rPr>
          <w:b/>
        </w:rPr>
        <w:t xml:space="preserve">Tulos</w:t>
      </w:r>
    </w:p>
    <w:p>
      <w:r>
        <w:t xml:space="preserve">Minkä ikäisenä Wladyman Szpilman kuoli?</w:t>
      </w:r>
    </w:p>
    <w:p>
      <w:r>
        <w:rPr>
          <w:b/>
        </w:rPr>
        <w:t xml:space="preserve">Tulos</w:t>
      </w:r>
    </w:p>
    <w:p>
      <w:r>
        <w:t xml:space="preserve">Marraskuu 1940 Szpilmanin perhe joutuu muuttamaan minne?</w:t>
      </w:r>
    </w:p>
    <w:p>
      <w:r>
        <w:rPr>
          <w:b/>
        </w:rPr>
        <w:t xml:space="preserve">Esimerkki 3.944</w:t>
      </w:r>
    </w:p>
    <w:p>
      <w:r>
        <w:t xml:space="preserve"> Lokakuun 30. päivänä 1977 Jerry Goldsmith, Bill Hudley, Mary Knowles ja Denise Willis ovat tien päällä toivoen kirjoittavansa kirjan erikoisista tienvarsinähtävyyksistä. Kun he tapaavat kapteeni Spauldingin, huoltoaseman ja "Hirviöiden ja hullujen museon" omistajan, he saavat tietää paikallisen legendan tohtori Saatanasta. Kun he lähtevät etsimään puuta, josta tohtori Saatana hirtettiin, he ottavat kyytiin nuoren liftarin nimeltä Baby, joka väittää asuvansa vain muutaman kilometrin päässä. Pian tämän jälkeen auton rengas puhkeaa, mikä myöhemmin osoittautuu ansaksi, ja Baby vie Billin perheensä luokse. Hetkeä myöhemmin Babyn velipuoli, Rufus, poimii jumiin jääneet matkustajat kyytiin ja vie heidät perheen kotiin, jossa he tapaavat Babyn perheen: Äiti Firefly, Otis Driftwood, hänen adoptioveljensä Hugo-pappa ja Babyn epämuodostunut jättiläispuoliveli Tiny. Illallisen aikana äiti Firefly kertoo, että hänen entinen miehensä Earl oli aiemmin yrittänyt polttaa Tinyn elävältä yhdessä Firefly-talon kanssa. Illallisen jälkeen perhe järjestää vieraille Halloween-esityksen, ja Baby loukkaa Marya flirttailemalla Billin kanssa. Maryn uhkailtua Babya Rufus kertoo heille, että heidän autonsa on korjattu. Kun he lähtevät, pelätiksi naamioituneet Otis ja Tiny hyökkäävät pariskunnan kimppuun ajotiellä ja ottavat heidät vangiksi. Seuraavana päivänä Otis tappaa Billin ja silpoo hänen ruumiinsa taiteeksi. Mary sidotaan latoon, Denise sidotaan sänkyyn Halloween-juhliin pukeutuneena, ja Jerry skalpeerataan osittain, koska hän ei osannut arvata Babyn lempielokuvatähteä.Kun Denise ei tule kotiin, hänen isänsä Don soittaa poliisille ja ilmoittaa hänet kadonneeksi. Kaksi apulaisseriffiä, George Wydell ja Steve Naish, löytävät pellolta pariskunnan hylätyn auton, jonka takakontista löytyy kidutettu uhri. Don, joka oli aikoinaan poliisi, kutsutaan paikalle auttamaan apulaisseriffejä etsinnöissä. He saapuvat Fireflyn talolle, ja Wydell kuulustelee Firefly-äitiä kadonneista teineistä. Äiti Firefly ampuu Wydelliä kaulaan ja tappaa hänet, ja Otis tappaa Donin ja Steven löydettyään ladosta muita ruumiita. Myöhemmin samana iltana kolme jäljellä olevaa teiniä puetaan kaneiksi ja viedään hylättyyn kaivoon. Mary yrittää juosta karkuun, mutta hetkeä myöhemmin Baby puukottaa hänet kuoliaaksi. sillä välin Jerry ja Denise lasketaan kaivoon, jossa ryhmä epäkuolleita miehiä vetää Jerryn pois ja jättää Denisen etsimään tiensä maanalaisen pesän läpi. Vaellellessaan tunneleissa hän kohtaa tohtori Saatanan ja joukon mielisairaita potilaita; Jerry on tohtori Saatanan leikkauspöydällä elävöitymässä. Tohtori Saatana käskee mutantoitunutta avustajaansa, joka osoittautuu Earliksi, Äiti Fireflyn entiseksi aviomieheksi, vangitsemaan Denisen, mutta Denise päihittää hänet ja pakenee kammioista ryömimällä pinnalle. Hän pääsee päätielle, jossa hän tapaa kapteeni Spauldingin, joka antaa hänelle kyydin autollaan. Hän sammuu uupumuksesta etupenkille, ja Otis ilmestyy yhtäkkiä takapenkille veitsen kanssa. Myöhemmin Denise herää ja huomaa olevansa sidottuna tohtori Saatanan leikkauspöydälle, ja tohtori Saatana seisoo siinä.</w:t>
      </w:r>
    </w:p>
    <w:p>
      <w:r>
        <w:rPr>
          <w:b/>
        </w:rPr>
        <w:t xml:space="preserve">Tulos</w:t>
      </w:r>
    </w:p>
    <w:p>
      <w:r>
        <w:t xml:space="preserve">Kenet Denise näkee tohtori Saatanan leikkauspöydällä?</w:t>
      </w:r>
    </w:p>
    <w:p>
      <w:r>
        <w:rPr>
          <w:b/>
        </w:rPr>
        <w:t xml:space="preserve">Tulos</w:t>
      </w:r>
    </w:p>
    <w:p>
      <w:r>
        <w:t xml:space="preserve">Miksi Jerry sai osittaisen rangaistuksen?</w:t>
      </w:r>
    </w:p>
    <w:p>
      <w:r>
        <w:rPr>
          <w:b/>
        </w:rPr>
        <w:t xml:space="preserve">Tulos</w:t>
      </w:r>
    </w:p>
    <w:p>
      <w:r>
        <w:t xml:space="preserve">Kenet nämä neljä ottivat mukaan etsiessään tohtori Saatanaa?</w:t>
      </w:r>
    </w:p>
    <w:p>
      <w:r>
        <w:rPr>
          <w:b/>
        </w:rPr>
        <w:t xml:space="preserve">Tulos</w:t>
      </w:r>
    </w:p>
    <w:p>
      <w:r>
        <w:t xml:space="preserve">Minne Bill meni, kun auton rengas puhkesi?</w:t>
      </w:r>
    </w:p>
    <w:p>
      <w:r>
        <w:rPr>
          <w:b/>
        </w:rPr>
        <w:t xml:space="preserve">Tulos</w:t>
      </w:r>
    </w:p>
    <w:p>
      <w:r>
        <w:t xml:space="preserve">Mistä Jerry, Bill, Mary ja Denise kirjoittavat?</w:t>
      </w:r>
    </w:p>
    <w:p>
      <w:r>
        <w:rPr>
          <w:b/>
        </w:rPr>
        <w:t xml:space="preserve">Tulos</w:t>
      </w:r>
    </w:p>
    <w:p>
      <w:r>
        <w:t xml:space="preserve">Kuka on Earl?</w:t>
      </w:r>
    </w:p>
    <w:p>
      <w:r>
        <w:rPr>
          <w:b/>
        </w:rPr>
        <w:t xml:space="preserve">Tulos</w:t>
      </w:r>
    </w:p>
    <w:p>
      <w:r>
        <w:t xml:space="preserve">Miten Vauva loukkasi Mariaa?</w:t>
      </w:r>
    </w:p>
    <w:p>
      <w:r>
        <w:rPr>
          <w:b/>
        </w:rPr>
        <w:t xml:space="preserve">Tulos</w:t>
      </w:r>
    </w:p>
    <w:p>
      <w:r>
        <w:t xml:space="preserve">Miksi Jerry on skalpeerattu?</w:t>
      </w:r>
    </w:p>
    <w:p>
      <w:r>
        <w:rPr>
          <w:b/>
        </w:rPr>
        <w:t xml:space="preserve">Tulos</w:t>
      </w:r>
    </w:p>
    <w:p>
      <w:r>
        <w:t xml:space="preserve">Mistä Denise lopulta löysi itsensä?</w:t>
      </w:r>
    </w:p>
    <w:p>
      <w:r>
        <w:rPr>
          <w:b/>
        </w:rPr>
        <w:t xml:space="preserve">Tulos</w:t>
      </w:r>
    </w:p>
    <w:p>
      <w:r>
        <w:t xml:space="preserve">Mitä pukuja teinien on pakko käyttää?</w:t>
      </w:r>
    </w:p>
    <w:p>
      <w:r>
        <w:rPr>
          <w:b/>
        </w:rPr>
        <w:t xml:space="preserve">Tulos</w:t>
      </w:r>
    </w:p>
    <w:p>
      <w:r>
        <w:t xml:space="preserve">Kuka tappaa Billin?</w:t>
      </w:r>
    </w:p>
    <w:p>
      <w:r>
        <w:rPr>
          <w:b/>
        </w:rPr>
        <w:t xml:space="preserve">Tulos</w:t>
      </w:r>
    </w:p>
    <w:p>
      <w:r>
        <w:t xml:space="preserve">Mihin Jerry ja Denise on laskettu?</w:t>
      </w:r>
    </w:p>
    <w:p>
      <w:r>
        <w:rPr>
          <w:b/>
        </w:rPr>
        <w:t xml:space="preserve">Tulos</w:t>
      </w:r>
    </w:p>
    <w:p>
      <w:r>
        <w:t xml:space="preserve">Kuka auttaa ottamaan Denisen takaisin kiinni hänen paettuaan?</w:t>
      </w:r>
    </w:p>
    <w:p>
      <w:r>
        <w:rPr>
          <w:b/>
        </w:rPr>
        <w:t xml:space="preserve">Tulos</w:t>
      </w:r>
    </w:p>
    <w:p>
      <w:r>
        <w:t xml:space="preserve">Kuka antaa Deniselle kyydin?</w:t>
      </w:r>
    </w:p>
    <w:p>
      <w:r>
        <w:rPr>
          <w:b/>
        </w:rPr>
        <w:t xml:space="preserve">Tulos</w:t>
      </w:r>
    </w:p>
    <w:p>
      <w:r>
        <w:t xml:space="preserve">Kuka omistaa hirviöiden ja hullujen museon?</w:t>
      </w:r>
    </w:p>
    <w:p>
      <w:r>
        <w:rPr>
          <w:b/>
        </w:rPr>
        <w:t xml:space="preserve">Tulos</w:t>
      </w:r>
    </w:p>
    <w:p>
      <w:r>
        <w:t xml:space="preserve">Mitä autolle tapahtuu pian sen jälkeen, kun he ovat ottaneet Babyn kyytiin?</w:t>
      </w:r>
    </w:p>
    <w:p>
      <w:r>
        <w:rPr>
          <w:b/>
        </w:rPr>
        <w:t xml:space="preserve">Tulos</w:t>
      </w:r>
    </w:p>
    <w:p>
      <w:r>
        <w:t xml:space="preserve">Mitä paikallista legendaa neljä teiniä tutkii?</w:t>
      </w:r>
    </w:p>
    <w:p>
      <w:r>
        <w:rPr>
          <w:b/>
        </w:rPr>
        <w:t xml:space="preserve">Tulos</w:t>
      </w:r>
    </w:p>
    <w:p>
      <w:r>
        <w:t xml:space="preserve">Kuka ilmestyy takapenkille?</w:t>
      </w:r>
    </w:p>
    <w:p>
      <w:r>
        <w:rPr>
          <w:b/>
        </w:rPr>
        <w:t xml:space="preserve">Tulos</w:t>
      </w:r>
    </w:p>
    <w:p>
      <w:r>
        <w:t xml:space="preserve">Mitä Baby teki Marialle, kun tämä yritti paeta?</w:t>
      </w:r>
    </w:p>
    <w:p>
      <w:r>
        <w:rPr>
          <w:b/>
        </w:rPr>
        <w:t xml:space="preserve">Tulos</w:t>
      </w:r>
    </w:p>
    <w:p>
      <w:r>
        <w:t xml:space="preserve">Kenet Denise tapaa tunneleissa?</w:t>
      </w:r>
    </w:p>
    <w:p>
      <w:r>
        <w:rPr>
          <w:b/>
        </w:rPr>
        <w:t xml:space="preserve">Tulos</w:t>
      </w:r>
    </w:p>
    <w:p>
      <w:r>
        <w:t xml:space="preserve">Kuka tappaa Wydellin?</w:t>
      </w:r>
    </w:p>
    <w:p>
      <w:r>
        <w:rPr>
          <w:b/>
        </w:rPr>
        <w:t xml:space="preserve">Tulos</w:t>
      </w:r>
    </w:p>
    <w:p>
      <w:r>
        <w:t xml:space="preserve">Kuka on Äiti Fireflyn entinen aviomies?</w:t>
      </w:r>
    </w:p>
    <w:p>
      <w:r>
        <w:rPr>
          <w:b/>
        </w:rPr>
        <w:t xml:space="preserve">Tulos</w:t>
      </w:r>
    </w:p>
    <w:p>
      <w:r>
        <w:t xml:space="preserve">Mitä poliisi löysi pariskunnan autosta?</w:t>
      </w:r>
    </w:p>
    <w:p>
      <w:r>
        <w:rPr>
          <w:b/>
        </w:rPr>
        <w:t xml:space="preserve">Tulos</w:t>
      </w:r>
    </w:p>
    <w:p>
      <w:r>
        <w:t xml:space="preserve">Kenet Baby puukottaa kuoliaaksi?</w:t>
      </w:r>
    </w:p>
    <w:p>
      <w:r>
        <w:rPr>
          <w:b/>
        </w:rPr>
        <w:t xml:space="preserve">Tulos</w:t>
      </w:r>
    </w:p>
    <w:p>
      <w:r>
        <w:t xml:space="preserve">Kenet teinit tapaavat matkalla tohtori Saatanan puuhun?</w:t>
      </w:r>
    </w:p>
    <w:p>
      <w:r>
        <w:rPr>
          <w:b/>
        </w:rPr>
        <w:t xml:space="preserve">Tulos</w:t>
      </w:r>
    </w:p>
    <w:p>
      <w:r>
        <w:t xml:space="preserve">Mikä on liftarin nimi? </w:t>
      </w:r>
    </w:p>
    <w:p>
      <w:r>
        <w:rPr>
          <w:b/>
        </w:rPr>
        <w:t xml:space="preserve">Tulos</w:t>
      </w:r>
    </w:p>
    <w:p>
      <w:r>
        <w:t xml:space="preserve">Mitä tapahtuu sen jälkeen, kun pariskunnat palaavat autoonsa sen korjaamisen jälkeen?</w:t>
      </w:r>
    </w:p>
    <w:p>
      <w:r>
        <w:rPr>
          <w:b/>
        </w:rPr>
        <w:t xml:space="preserve">Tulos</w:t>
      </w:r>
    </w:p>
    <w:p>
      <w:r>
        <w:t xml:space="preserve">Mihin Otis ja Tiny pukeutuvat?</w:t>
      </w:r>
    </w:p>
    <w:p>
      <w:r>
        <w:rPr>
          <w:b/>
        </w:rPr>
        <w:t xml:space="preserve">Tulos</w:t>
      </w:r>
    </w:p>
    <w:p>
      <w:r>
        <w:t xml:space="preserve">Mikä on vauvan puoli-ihmisen muodonmuutos?</w:t>
      </w:r>
    </w:p>
    <w:p>
      <w:r>
        <w:rPr>
          <w:b/>
        </w:rPr>
        <w:t xml:space="preserve">Tulos</w:t>
      </w:r>
    </w:p>
    <w:p>
      <w:r>
        <w:t xml:space="preserve">Mihin nämä kolme teiniä ovat pukeutuneet? </w:t>
      </w:r>
    </w:p>
    <w:p>
      <w:r>
        <w:rPr>
          <w:b/>
        </w:rPr>
        <w:t xml:space="preserve">Esimerkki 3.945</w:t>
      </w:r>
    </w:p>
    <w:p>
      <w:r>
        <w:t xml:space="preserve"> Kaksi sotilasta on ryöstetty ja murhattu vartioidessaan kultalähetystä. Kaupunkiin ratsastaa Haven, sotilastiedustelupalvelun upseeri, joka matkustaa inkognitossa.Havenin silmiin osuu kaunis saluunalaulaja. Kun hän tapaa kultakaivoksen omistavan rouva Caslonin, Haven kuulee, että joku "Charlie" on kulissien takana. Hän saa yllätyksekseen selville, että Charlie on laulaja. 6 000 dollaria velkaa Charlien asianajajalle Bristowille, joka saattaa siis olla osallisena kultaryöstössä. Haven hakkaa Charlien saluunan portsarin tappelussa ja hänelle tarjotaan työtä kullan kuljetuspäällikkönä. Charlien ystävä Prince on sillä välin mustasukkainen hänen kiinnostuksestaan Havenia kohtaan. kultalähetystä kuljettaessa kullan kyydissä ollut Goddard kuolee ja Haven jää kylmäksi. Kun hän tulee tajuihinsa, hän onnistuu jäljittämään, ottamaan kiinni ja tappamaan kultaa kuljettaneen ryöstäjän. Hän ajaa pois kuolleen miehen hevoset ja seuraa niitä niiden kotitallille, Charlien omistamalle sahalle. Haven teeskentelee olevansa Charlielle työskentelevä tietämätön apumies, ja hänet valtuutetaan kuljettamaan varastettu kulta hevosten satulalaukuissa takaisin kaupunkiin Charlielle ja Princelle. hän piilottaa kullan ja kohtaa Princen ja Charlien. Kullan ja Havenin Bristow'lle saneleman valaehtoisen todistuksen ja jonkinlaisen kullan kanssa tapahtuneen edestakaisen pähkäilyn jälkeen Charlie vakuuttaa Bristow'lle, että hänen pitäisi kohdata Haven. Haven vakuuttaa hänelle pikemminkin, että hän on Prinssin ja Charlien seuraava kohde, koska hän tietää liikaa. Bristow yrittää kauhuissaan paeta, mutta Prince ampuu hänet. Haven jää kiinni, mutta taivuteltuaan sheriffin pidättämään hänet rikoksesta Haven pakenee ja saa tietää, että Charlien miehet aikovat naamioitua sotilasupseereiksi varastamaan lisää rouva Caslonin kultaa. hän estää tämän juonen ja saapuu sitten takaisin saluunaan pidättääkseen Charlien, mutta myös siksi, että hän on rakastunut rouva Casloniin. Prince hiipii paikalle aikomuksenaan ampua Haven, mutta hänen luodin osuu Charlien sijaan. Haven tappaa Prinssin ja ryntää Charlien puolelle. Charlie kertoo Havenille rakastavansa häntä ennen kuolemaansa, ja Haven sanoo rakastavansa häntä, ja Charlie ratsastaa pois, kun Burl Ives laulaa, että mies ei voi vanheta siellä, missä on naisia ja kultaa.</w:t>
      </w:r>
    </w:p>
    <w:p>
      <w:r>
        <w:rPr>
          <w:b/>
        </w:rPr>
        <w:t xml:space="preserve">Tulos</w:t>
      </w:r>
    </w:p>
    <w:p>
      <w:r>
        <w:t xml:space="preserve">Mitä Haven aikoo tehdä, kun hän hiipii takaisin saluunaan?</w:t>
      </w:r>
    </w:p>
    <w:p>
      <w:r>
        <w:rPr>
          <w:b/>
        </w:rPr>
        <w:t xml:space="preserve">Tulos</w:t>
      </w:r>
    </w:p>
    <w:p>
      <w:r>
        <w:t xml:space="preserve">Mitä tapahtuu, kun Prince hiipii paikalle tarkoituksenaan tappaa Haven?</w:t>
      </w:r>
    </w:p>
    <w:p>
      <w:r>
        <w:rPr>
          <w:b/>
        </w:rPr>
        <w:t xml:space="preserve">Tulos</w:t>
      </w:r>
    </w:p>
    <w:p>
      <w:r>
        <w:t xml:space="preserve">Mikä on Havenin varsinainen ammatti, vaikka hän onkin peitetehtävissä?</w:t>
      </w:r>
    </w:p>
    <w:p>
      <w:r>
        <w:rPr>
          <w:b/>
        </w:rPr>
        <w:t xml:space="preserve">Tulos</w:t>
      </w:r>
    </w:p>
    <w:p>
      <w:r>
        <w:t xml:space="preserve">Kuka ampuu Bristow'n?</w:t>
      </w:r>
    </w:p>
    <w:p>
      <w:r>
        <w:rPr>
          <w:b/>
        </w:rPr>
        <w:t xml:space="preserve">Tulos</w:t>
      </w:r>
    </w:p>
    <w:p>
      <w:r>
        <w:t xml:space="preserve">Kuka on Charlielle velkaa 6 000 dollaria?</w:t>
      </w:r>
    </w:p>
    <w:p>
      <w:r>
        <w:rPr>
          <w:b/>
        </w:rPr>
        <w:t xml:space="preserve">Tulos</w:t>
      </w:r>
    </w:p>
    <w:p>
      <w:r>
        <w:t xml:space="preserve">Miksi Haven palaa saluunaan Charlien pidätyksen lisäksi?</w:t>
      </w:r>
    </w:p>
    <w:p>
      <w:r>
        <w:rPr>
          <w:b/>
        </w:rPr>
        <w:t xml:space="preserve">Tulos</w:t>
      </w:r>
    </w:p>
    <w:p>
      <w:r>
        <w:t xml:space="preserve">Miten kulta kuljetetaan Charlielle ja Prinssille?</w:t>
      </w:r>
    </w:p>
    <w:p>
      <w:r>
        <w:rPr>
          <w:b/>
        </w:rPr>
        <w:t xml:space="preserve">Tulos</w:t>
      </w:r>
    </w:p>
    <w:p>
      <w:r>
        <w:t xml:space="preserve">Miten Charlien ryhmä aikoo varastaa lisää kultaa?</w:t>
      </w:r>
    </w:p>
    <w:p>
      <w:r>
        <w:rPr>
          <w:b/>
        </w:rPr>
        <w:t xml:space="preserve">Tulos</w:t>
      </w:r>
    </w:p>
    <w:p>
      <w:r>
        <w:t xml:space="preserve">Minne kuolleiden hevoset vievät Havenin?</w:t>
      </w:r>
    </w:p>
    <w:p>
      <w:r>
        <w:rPr>
          <w:b/>
        </w:rPr>
        <w:t xml:space="preserve">Tulos</w:t>
      </w:r>
    </w:p>
    <w:p>
      <w:r>
        <w:t xml:space="preserve">Miksi Prince ampui Charlien?</w:t>
      </w:r>
    </w:p>
    <w:p>
      <w:r>
        <w:rPr>
          <w:b/>
        </w:rPr>
        <w:t xml:space="preserve">Tulos</w:t>
      </w:r>
    </w:p>
    <w:p>
      <w:r>
        <w:t xml:space="preserve">Kuka on todellinen henkilö kaikkien ryöstöjen ja murhien takana?</w:t>
      </w:r>
    </w:p>
    <w:p>
      <w:r>
        <w:rPr>
          <w:b/>
        </w:rPr>
        <w:t xml:space="preserve">Tulos</w:t>
      </w:r>
    </w:p>
    <w:p>
      <w:r>
        <w:t xml:space="preserve">Kuka on Haven?</w:t>
      </w:r>
    </w:p>
    <w:p>
      <w:r>
        <w:rPr>
          <w:b/>
        </w:rPr>
        <w:t xml:space="preserve">Tulos</w:t>
      </w:r>
    </w:p>
    <w:p>
      <w:r>
        <w:t xml:space="preserve">Mitä Charlie tekee, kun Haven näkee hänet ensimmäisen kerran?</w:t>
      </w:r>
    </w:p>
    <w:p>
      <w:r>
        <w:rPr>
          <w:b/>
        </w:rPr>
        <w:t xml:space="preserve">Tulos</w:t>
      </w:r>
    </w:p>
    <w:p>
      <w:r>
        <w:t xml:space="preserve">Miten Haven löytää tiensä Charlien sahalle?</w:t>
      </w:r>
    </w:p>
    <w:p>
      <w:r>
        <w:rPr>
          <w:b/>
        </w:rPr>
        <w:t xml:space="preserve">Tulos</w:t>
      </w:r>
    </w:p>
    <w:p>
      <w:r>
        <w:t xml:space="preserve">Mitä Haven tekee saadakseen kullan kuljetuspäällikön paikan?</w:t>
      </w:r>
    </w:p>
    <w:p>
      <w:r>
        <w:rPr>
          <w:b/>
        </w:rPr>
        <w:t xml:space="preserve">Tulos</w:t>
      </w:r>
    </w:p>
    <w:p>
      <w:r>
        <w:t xml:space="preserve">Mitä Goddardille ja Havenille tapahtuu, kun he kuljettavat ensimmäistä kultaa?</w:t>
      </w:r>
    </w:p>
    <w:p>
      <w:r>
        <w:rPr>
          <w:b/>
        </w:rPr>
        <w:t xml:space="preserve">Tulos</w:t>
      </w:r>
    </w:p>
    <w:p>
      <w:r>
        <w:t xml:space="preserve">Miten Haven pääsee pois Princen luota?</w:t>
      </w:r>
    </w:p>
    <w:p>
      <w:r>
        <w:rPr>
          <w:b/>
        </w:rPr>
        <w:t xml:space="preserve">Tulos</w:t>
      </w:r>
    </w:p>
    <w:p>
      <w:r>
        <w:t xml:space="preserve">Mikä osa Charlien suunnitelmista paljastuu Havenin ollessa vankilassa?</w:t>
      </w:r>
    </w:p>
    <w:p>
      <w:r>
        <w:rPr>
          <w:b/>
        </w:rPr>
        <w:t xml:space="preserve">Tulos</w:t>
      </w:r>
    </w:p>
    <w:p>
      <w:r>
        <w:t xml:space="preserve">Miten Charlien miehet aikovat varastaa lisää rouva Caslonin kultaa?</w:t>
      </w:r>
    </w:p>
    <w:p>
      <w:r>
        <w:rPr>
          <w:b/>
        </w:rPr>
        <w:t xml:space="preserve">Tulos</w:t>
      </w:r>
    </w:p>
    <w:p>
      <w:r>
        <w:t xml:space="preserve">Kenen huhutaan olevan kultavarkaiden johtaja?</w:t>
      </w:r>
    </w:p>
    <w:p>
      <w:r>
        <w:rPr>
          <w:b/>
        </w:rPr>
        <w:t xml:space="preserve">Tulos</w:t>
      </w:r>
    </w:p>
    <w:p>
      <w:r>
        <w:t xml:space="preserve">Mikä rooli Prinssillä on tarinan alussa?</w:t>
      </w:r>
    </w:p>
    <w:p>
      <w:r>
        <w:rPr>
          <w:b/>
        </w:rPr>
        <w:t xml:space="preserve">Tulos</w:t>
      </w:r>
    </w:p>
    <w:p>
      <w:r>
        <w:t xml:space="preserve">Mitä tarinan alussa tapahtui kultaa vartioiville sotilaille?</w:t>
      </w:r>
    </w:p>
    <w:p>
      <w:r>
        <w:rPr>
          <w:b/>
        </w:rPr>
        <w:t xml:space="preserve">Tulos</w:t>
      </w:r>
    </w:p>
    <w:p>
      <w:r>
        <w:t xml:space="preserve">Mitä Charlie myöntää ennen kuolemaansa?</w:t>
      </w:r>
    </w:p>
    <w:p>
      <w:r>
        <w:rPr>
          <w:b/>
        </w:rPr>
        <w:t xml:space="preserve">Tulos</w:t>
      </w:r>
    </w:p>
    <w:p>
      <w:r>
        <w:t xml:space="preserve">Miten Charlie kuolee?</w:t>
      </w:r>
    </w:p>
    <w:p>
      <w:r>
        <w:rPr>
          <w:b/>
        </w:rPr>
        <w:t xml:space="preserve">Tulos</w:t>
      </w:r>
    </w:p>
    <w:p>
      <w:r>
        <w:t xml:space="preserve">Miten Havenille tarjotaan työtä kullan kuljettamiseksi?</w:t>
      </w:r>
    </w:p>
    <w:p>
      <w:r>
        <w:rPr>
          <w:b/>
        </w:rPr>
        <w:t xml:space="preserve">Tulos</w:t>
      </w:r>
    </w:p>
    <w:p>
      <w:r>
        <w:t xml:space="preserve">Mistä Haven löysi kadonneen kullan sen jälkeen, kun hänet oli lyöty tajuttomaksi?</w:t>
      </w:r>
    </w:p>
    <w:p>
      <w:r>
        <w:rPr>
          <w:b/>
        </w:rPr>
        <w:t xml:space="preserve">Tulos</w:t>
      </w:r>
    </w:p>
    <w:p>
      <w:r>
        <w:t xml:space="preserve">Kuka omistaa kultakaivoksen?</w:t>
      </w:r>
    </w:p>
    <w:p>
      <w:r>
        <w:rPr>
          <w:b/>
        </w:rPr>
        <w:t xml:space="preserve">Tulos</w:t>
      </w:r>
    </w:p>
    <w:p>
      <w:r>
        <w:t xml:space="preserve">Mitä sanoja kuullaan, kun tarina hiipuu?</w:t>
      </w:r>
    </w:p>
    <w:p>
      <w:r>
        <w:rPr>
          <w:b/>
        </w:rPr>
        <w:t xml:space="preserve">Tulos</w:t>
      </w:r>
    </w:p>
    <w:p>
      <w:r>
        <w:t xml:space="preserve">Mitä Bristowille tapahtuu, kun hän hätääntyy ja yrittää paeta?</w:t>
      </w:r>
    </w:p>
    <w:p>
      <w:r>
        <w:rPr>
          <w:b/>
        </w:rPr>
        <w:t xml:space="preserve">Tulos</w:t>
      </w:r>
    </w:p>
    <w:p>
      <w:r>
        <w:t xml:space="preserve">Miksi Haven on ristiriitainen, kun hän menee pidättämään Charlien tämän rikoksista?</w:t>
      </w:r>
    </w:p>
    <w:p>
      <w:r>
        <w:rPr>
          <w:b/>
        </w:rPr>
        <w:t xml:space="preserve">Esimerkki 3.946</w:t>
      </w:r>
    </w:p>
    <w:p>
      <w:r>
        <w:t xml:space="preserve"> Alex Manning (Megan Ward) on ongelmallinen esikaupunkiteini. Hänen äitinsä teki itsemurhan, ja koulunkäynninohjaajan mielestä hän ei ole käsitellyt tunteitaan kunnolla. Manning ja hänen ystävänsä päättävät käydä paikallisessa videopelihallissa, joka tunnetaan nimellä "Dante's Inferno", jossa uutta virtuaalitodellisuuspeliä nimeltä "Arcade" testimarkkinoidaan tietokoneyhtiön toimitusjohtajan toimesta, joka on enemmän kuin halukas jakamaan ilmaisia näytteitä kotikonsoliversiosta ja mainostamaan peliä ikään kuin hänen työnsä riippuisi siitä, ja niinhän se onkin.Pian käy kuitenkin selväksi, että pelin pelaavat ja häviävät teinit ovat virtuaalitodellisuusmaailman vankina, ja heitä pitää vangittuna pääpahis: "Arcade". Vaikuttaa siltä, että "Arcade" oli aikoinaan pikkupoika, jonka äiti hakkasi kuoliaaksi, ja tietokoneyhtiö katsoi, että olisi hyvä ajatus käyttää joitakin pojan aivosoluja, jotta pelin roistosta saataisiin realistisempi. Sen sijaan se teki pelistä tappavan. Pelin ohjelmoija tiesi, että tämä olisi ongelma, ja yritti jopa, mutta epäonnistui, vakuuttaa tietokoneyhtiön Vertigo/Tronicsin lopettamaan pelin julkaisun, koska yhtiö oli päättänyt käyttää ihmisen aivosoluja pelin kehityksessä.Nick ja Alex värväävät pelin ohjelmoijan apua ja lähtevät pelihalliin viimeistä kertaa kohtaamaan "Arcaden" ja hänen tappavan virtuaalimaailmansa. Vaikka Alex pystyy vapauttamaan ystävänsä virtuaalivankilasta, hän päätyi vapauttamaan myös pahan pikkupojan, joka pilkkaa Alexia elokuvan loppuhetkillä. alkuperäisessä CGI-versiossa elokuva päättyy kuitenkin hieman iloisempaan sävyyn, kun Alex, hänen ystävänsä ja Albert (ohjelmoija) yksinkertaisesti kävelevät pois Danten helvetistä, ja luovuttajan sielu on näennäisesti laskettu lepoon.</w:t>
      </w:r>
    </w:p>
    <w:p>
      <w:r>
        <w:rPr>
          <w:b/>
        </w:rPr>
        <w:t xml:space="preserve">Tulos</w:t>
      </w:r>
    </w:p>
    <w:p>
      <w:r>
        <w:t xml:space="preserve">Mikä on sen paikallisen pelihallin nimi, jossa Alex ja hänen ystävänsä käyvät mielellään?</w:t>
      </w:r>
    </w:p>
    <w:p>
      <w:r>
        <w:rPr>
          <w:b/>
        </w:rPr>
        <w:t xml:space="preserve">Tulos</w:t>
      </w:r>
    </w:p>
    <w:p>
      <w:r>
        <w:t xml:space="preserve">Mitä tapahtui Alex Manningin äidille?</w:t>
      </w:r>
    </w:p>
    <w:p>
      <w:r>
        <w:rPr>
          <w:b/>
        </w:rPr>
        <w:t xml:space="preserve">Tulos</w:t>
      </w:r>
    </w:p>
    <w:p>
      <w:r>
        <w:t xml:space="preserve">Mikä on niin erikoista, että Alex ja hänen ystävänsä haluavat mennä katsomaan pelihalliin sinä päivänä?</w:t>
      </w:r>
    </w:p>
    <w:p>
      <w:r>
        <w:rPr>
          <w:b/>
        </w:rPr>
        <w:t xml:space="preserve">Tulos</w:t>
      </w:r>
    </w:p>
    <w:p>
      <w:r>
        <w:t xml:space="preserve">Miten Alexin äiti kuoli?</w:t>
      </w:r>
    </w:p>
    <w:p>
      <w:r>
        <w:rPr>
          <w:b/>
        </w:rPr>
        <w:t xml:space="preserve">Tulos</w:t>
      </w:r>
    </w:p>
    <w:p>
      <w:r>
        <w:t xml:space="preserve">Kuka on virtuaalitodellisuusmaailman keskeinen roisto?</w:t>
      </w:r>
    </w:p>
    <w:p>
      <w:r>
        <w:rPr>
          <w:b/>
        </w:rPr>
        <w:t xml:space="preserve">Tulos</w:t>
      </w:r>
    </w:p>
    <w:p>
      <w:r>
        <w:t xml:space="preserve">Mitä tapahtuu, kun ihmiset häviävät Arcade-pelissä?</w:t>
      </w:r>
    </w:p>
    <w:p>
      <w:r>
        <w:rPr>
          <w:b/>
        </w:rPr>
        <w:t xml:space="preserve">Tulos</w:t>
      </w:r>
    </w:p>
    <w:p>
      <w:r>
        <w:t xml:space="preserve">Missä Alex ja hänen ystävänsä käyvät vierailulla? </w:t>
      </w:r>
    </w:p>
    <w:p>
      <w:r>
        <w:rPr>
          <w:b/>
        </w:rPr>
        <w:t xml:space="preserve">Tulos</w:t>
      </w:r>
    </w:p>
    <w:p>
      <w:r>
        <w:t xml:space="preserve">Kenet Alex vapauttaa pelistä ystäviensä lisäksi?</w:t>
      </w:r>
    </w:p>
    <w:p>
      <w:r>
        <w:rPr>
          <w:b/>
        </w:rPr>
        <w:t xml:space="preserve">Tulos</w:t>
      </w:r>
    </w:p>
    <w:p>
      <w:r>
        <w:t xml:space="preserve">Mitä mieltä Alexin koulunkäynninohjaaja on Alexista?</w:t>
      </w:r>
    </w:p>
    <w:p>
      <w:r>
        <w:rPr>
          <w:b/>
        </w:rPr>
        <w:t xml:space="preserve">Tulos</w:t>
      </w:r>
    </w:p>
    <w:p>
      <w:r>
        <w:t xml:space="preserve">Miksi tietokoneyritys käyttäisi kuolleen pojan aivosoluja pelissä?</w:t>
      </w:r>
    </w:p>
    <w:p>
      <w:r>
        <w:rPr>
          <w:b/>
        </w:rPr>
        <w:t xml:space="preserve">Tulos</w:t>
      </w:r>
    </w:p>
    <w:p>
      <w:r>
        <w:t xml:space="preserve">Mikä on Danten helvetti? </w:t>
      </w:r>
    </w:p>
    <w:p>
      <w:r>
        <w:rPr>
          <w:b/>
        </w:rPr>
        <w:t xml:space="preserve">Tulos</w:t>
      </w:r>
    </w:p>
    <w:p>
      <w:r>
        <w:t xml:space="preserve">Mitä tapahtuu teini-ikäisille, jotka häviävät tätä peliä pelatessaan? </w:t>
      </w:r>
    </w:p>
    <w:p>
      <w:r>
        <w:rPr>
          <w:b/>
        </w:rPr>
        <w:t xml:space="preserve">Tulos</w:t>
      </w:r>
    </w:p>
    <w:p>
      <w:r>
        <w:t xml:space="preserve">Mitä tapahtuu teini-ikäisille, jotka häviävät "Arcadessa"?</w:t>
      </w:r>
    </w:p>
    <w:p>
      <w:r>
        <w:rPr>
          <w:b/>
        </w:rPr>
        <w:t xml:space="preserve">Tulos</w:t>
      </w:r>
    </w:p>
    <w:p>
      <w:r>
        <w:t xml:space="preserve">Miten Alex Manning menetti äitinsä? </w:t>
      </w:r>
    </w:p>
    <w:p>
      <w:r>
        <w:rPr>
          <w:b/>
        </w:rPr>
        <w:t xml:space="preserve">Tulos</w:t>
      </w:r>
    </w:p>
    <w:p>
      <w:r>
        <w:t xml:space="preserve">Mitä Vertigo/Tronics asensi pelin kehittämiseen?</w:t>
      </w:r>
    </w:p>
    <w:p>
      <w:r>
        <w:rPr>
          <w:b/>
        </w:rPr>
        <w:t xml:space="preserve">Tulos</w:t>
      </w:r>
    </w:p>
    <w:p>
      <w:r>
        <w:t xml:space="preserve">Kuka on Alex Manning? </w:t>
      </w:r>
    </w:p>
    <w:p>
      <w:r>
        <w:rPr>
          <w:b/>
        </w:rPr>
        <w:t xml:space="preserve">Tulos</w:t>
      </w:r>
    </w:p>
    <w:p>
      <w:r>
        <w:t xml:space="preserve">Kuka olisi arvannut, että ihmisen aivosolujen asentaminen peliin olisi ongelma?</w:t>
      </w:r>
    </w:p>
    <w:p>
      <w:r>
        <w:rPr>
          <w:b/>
        </w:rPr>
        <w:t xml:space="preserve">Tulos</w:t>
      </w:r>
    </w:p>
    <w:p>
      <w:r>
        <w:t xml:space="preserve">Kuka hakkasi nuoren pojan "Arcaden" kuoliaaksi?</w:t>
      </w:r>
    </w:p>
    <w:p>
      <w:r>
        <w:rPr>
          <w:b/>
        </w:rPr>
        <w:t xml:space="preserve">Tulos</w:t>
      </w:r>
    </w:p>
    <w:p>
      <w:r>
        <w:t xml:space="preserve">Miten Vertigo/Tronicsin toimitusjohtaja mainostaa uutta peliä? </w:t>
      </w:r>
    </w:p>
    <w:p>
      <w:r>
        <w:rPr>
          <w:b/>
        </w:rPr>
        <w:t xml:space="preserve">Tulos</w:t>
      </w:r>
    </w:p>
    <w:p>
      <w:r>
        <w:t xml:space="preserve">Kuka osallistuu lopulliseen välienselvittelyyn "Arcaden" kanssa?</w:t>
      </w:r>
    </w:p>
    <w:p>
      <w:r>
        <w:rPr>
          <w:b/>
        </w:rPr>
        <w:t xml:space="preserve">Tulos</w:t>
      </w:r>
    </w:p>
    <w:p>
      <w:r>
        <w:t xml:space="preserve">Kenet Alex toivoo voivansa vapauttaa pelistä lopullisessa välienselvittelyssä?</w:t>
      </w:r>
    </w:p>
    <w:p>
      <w:r>
        <w:rPr>
          <w:b/>
        </w:rPr>
        <w:t xml:space="preserve">Tulos</w:t>
      </w:r>
    </w:p>
    <w:p>
      <w:r>
        <w:t xml:space="preserve">Kenelle peliin asennetut aivosolut kuuluivat?</w:t>
      </w:r>
    </w:p>
    <w:p>
      <w:r>
        <w:rPr>
          <w:b/>
        </w:rPr>
        <w:t xml:space="preserve">Tulos</w:t>
      </w:r>
    </w:p>
    <w:p>
      <w:r>
        <w:t xml:space="preserve">Kenen mielestä Alex ei ole käsitellyt tunteitaan kunnolla?</w:t>
      </w:r>
    </w:p>
    <w:p>
      <w:r>
        <w:rPr>
          <w:b/>
        </w:rPr>
        <w:t xml:space="preserve">Tulos</w:t>
      </w:r>
    </w:p>
    <w:p>
      <w:r>
        <w:t xml:space="preserve">Mitä tapahtui oikealle pikkupojalle, jonka nimi oli Arcade?</w:t>
      </w:r>
    </w:p>
    <w:p>
      <w:r>
        <w:rPr>
          <w:b/>
        </w:rPr>
        <w:t xml:space="preserve">Tulos</w:t>
      </w:r>
    </w:p>
    <w:p>
      <w:r>
        <w:t xml:space="preserve">Mikä on tietokoneyrityksen toimitusjohtajan markkinoiman uuden pelin nimi? </w:t>
      </w:r>
    </w:p>
    <w:p>
      <w:r>
        <w:rPr>
          <w:b/>
        </w:rPr>
        <w:t xml:space="preserve">Tulos</w:t>
      </w:r>
    </w:p>
    <w:p>
      <w:r>
        <w:t xml:space="preserve">Kuka muu vapautuu pelistä ystäviensä lisäksi?</w:t>
      </w:r>
    </w:p>
    <w:p>
      <w:r>
        <w:rPr>
          <w:b/>
        </w:rPr>
        <w:t xml:space="preserve">Tulos</w:t>
      </w:r>
    </w:p>
    <w:p>
      <w:r>
        <w:t xml:space="preserve">Mitä pelin ohjelmoija teki, kun hän sai tietää kuolleen pojan aivosolujen käytöstä?</w:t>
      </w:r>
    </w:p>
    <w:p>
      <w:r>
        <w:rPr>
          <w:b/>
        </w:rPr>
        <w:t xml:space="preserve">Tulos</w:t>
      </w:r>
    </w:p>
    <w:p>
      <w:r>
        <w:t xml:space="preserve">Miksi Vertigo/Tronics sisällytti pojan aivosolut peliin?</w:t>
      </w:r>
    </w:p>
    <w:p>
      <w:r>
        <w:rPr>
          <w:b/>
        </w:rPr>
        <w:t xml:space="preserve">Tulos</w:t>
      </w:r>
    </w:p>
    <w:p>
      <w:r>
        <w:t xml:space="preserve">Mitä peliä Alex ja hänen ystävänsä pelasivat?</w:t>
      </w:r>
    </w:p>
    <w:p>
      <w:r>
        <w:rPr>
          <w:b/>
        </w:rPr>
        <w:t xml:space="preserve">Esimerkki 3.947</w:t>
      </w:r>
    </w:p>
    <w:p>
      <w:r>
        <w:t xml:space="preserve"> The History of Mr. Polly -teoksen päähenkilö on antisankari, joka on saanut vaikutteita H. G. Wellsin varhaisista kokemuksista kangaskaupassa: Alfred Polly, syntynyt noin vuonna 1870, arka ja suunnaton nuori mies, joka elää edvardiaanisessa Englannissa ja joka omasta kömpelyydestään huolimatta saavuttaa tyytyväisen tyyneyden, vaikka hänen lähipiirinsä ei juurikaan auta häntä. Pollyn silmiinpistävin piirre on hänen "synnynnäinen epiteettitajunsa", joka saa hänet keksimään hulvattomia ilmaisuja, kuten "Shoveacious Cult" "aurinkoisille nuorille miehille, joilla on ylenpalttista ja kyynärpäitä nostattavaa energiaa" ja "dejected angelosity" Canterburyn katedraalin koristeille.Alfred Polly asuu kuvitteellisessa Fishbournen kaupungissa Kentissä (ei pidä sekoittaa Fishbourneen, West Sussexissa tai Fishbourneen, Isle of Wightissa, sillä tarinan kaupungin uskotaan perustuvan Sandgateen, Kentissä, jossa Wells asui useita vuosia). Romaani alkaa in medias res esittelemällä kurjan herra Pollyn: "Hän vihasi Foxbournea, hän vihasi Foxbourne High Streetiä, hän vihasi kauppaa, vaimoaan ja naapureitaan, jokaista siunattua naapuria, ja sanoinkuvaamattomalla katkeruudella hän vihasi itseään". Tämän jälkeen The History of Mr. Polly on jaettu kolmeen osaan. Luvut 1 6 kuvaavat hänen elämäänsä 20 ikävuoteen asti, jolloin hän menee naimisiin serkkunsa Miriam Larkinsin kanssa ja perustaa varustamon Fishbourneen. Toisessa luvussa 7 8 kerrotaan Pollyn näyttävästä itsemurhayrityksestä, joka ironisesti tekee hänestä paikallisen sankarin, tuo hänelle vakuutusrahaa, joka pelastaa hänet konkurssilta, ja antaa hänelle oivalluksen siitä, että "Fishbourne ei ollut maailma", mikä saa hänet hylkäämään liikkeensä ja vaimonsa. Luvut 9 10, Potwellin majatalossa (joka ilmeisesti sijaitsee West Sussexissa), huipentuvat herra Pollyn rohkeaan voittoon "Jim-sedästä", majatalon isännän tyttärentyttären pahansuovasta sukulaisesta. Epilogissa kuvataan, kuinka Polly on rauhassa apulaisisäntänä sen jälkeen, kun hän on käynyt lyhyesti varmistamassa Miriamin hyvinvoinnin.</w:t>
      </w:r>
    </w:p>
    <w:p>
      <w:r>
        <w:rPr>
          <w:b/>
        </w:rPr>
        <w:t xml:space="preserve">Tulos</w:t>
      </w:r>
    </w:p>
    <w:p>
      <w:r>
        <w:t xml:space="preserve">Missä kaupungissa Polly asuu?</w:t>
      </w:r>
    </w:p>
    <w:p>
      <w:r>
        <w:rPr>
          <w:b/>
        </w:rPr>
        <w:t xml:space="preserve">Tulos</w:t>
      </w:r>
    </w:p>
    <w:p>
      <w:r>
        <w:t xml:space="preserve">Miten Polly suhtautui vaimoonsa?</w:t>
      </w:r>
    </w:p>
    <w:p>
      <w:r>
        <w:rPr>
          <w:b/>
        </w:rPr>
        <w:t xml:space="preserve">Tulos</w:t>
      </w:r>
    </w:p>
    <w:p>
      <w:r>
        <w:t xml:space="preserve">Mikä on sen kaupungin nimi, jossa Alfred Polly asuu?</w:t>
      </w:r>
    </w:p>
    <w:p>
      <w:r>
        <w:rPr>
          <w:b/>
        </w:rPr>
        <w:t xml:space="preserve">Tulos</w:t>
      </w:r>
    </w:p>
    <w:p>
      <w:r>
        <w:t xml:space="preserve">Kenet herra Polly nai?</w:t>
      </w:r>
    </w:p>
    <w:p>
      <w:r>
        <w:rPr>
          <w:b/>
        </w:rPr>
        <w:t xml:space="preserve">Tulos</w:t>
      </w:r>
    </w:p>
    <w:p>
      <w:r>
        <w:t xml:space="preserve">Mikä tekee herra Pollysta paikallisen sankarin?</w:t>
      </w:r>
    </w:p>
    <w:p>
      <w:r>
        <w:rPr>
          <w:b/>
        </w:rPr>
        <w:t xml:space="preserve">Tulos</w:t>
      </w:r>
    </w:p>
    <w:p>
      <w:r>
        <w:t xml:space="preserve">Miten Alfred Polly pelastuu konkurssilta?</w:t>
      </w:r>
    </w:p>
    <w:p>
      <w:r>
        <w:rPr>
          <w:b/>
        </w:rPr>
        <w:t xml:space="preserve">Tulos</w:t>
      </w:r>
    </w:p>
    <w:p>
      <w:r>
        <w:t xml:space="preserve">Mikä on herra Pollyn etunimi?</w:t>
      </w:r>
    </w:p>
    <w:p>
      <w:r>
        <w:rPr>
          <w:b/>
        </w:rPr>
        <w:t xml:space="preserve">Tulos</w:t>
      </w:r>
    </w:p>
    <w:p>
      <w:r>
        <w:t xml:space="preserve">Miten Polly kuvataan hänen elämässään?</w:t>
      </w:r>
    </w:p>
    <w:p>
      <w:r>
        <w:rPr>
          <w:b/>
        </w:rPr>
        <w:t xml:space="preserve">Tulos</w:t>
      </w:r>
    </w:p>
    <w:p>
      <w:r>
        <w:t xml:space="preserve">Miten My Polly ja Miriam Larkins ovat sukua?</w:t>
      </w:r>
    </w:p>
    <w:p>
      <w:r>
        <w:rPr>
          <w:b/>
        </w:rPr>
        <w:t xml:space="preserve">Tulos</w:t>
      </w:r>
    </w:p>
    <w:p>
      <w:r>
        <w:t xml:space="preserve">Mitä Polly ajatteli Foxbournesta?</w:t>
      </w:r>
    </w:p>
    <w:p>
      <w:r>
        <w:rPr>
          <w:b/>
        </w:rPr>
        <w:t xml:space="preserve">Tulos</w:t>
      </w:r>
    </w:p>
    <w:p>
      <w:r>
        <w:t xml:space="preserve">Minä vuonna Alfred Polly syntyi?</w:t>
      </w:r>
    </w:p>
    <w:p>
      <w:r>
        <w:rPr>
          <w:b/>
        </w:rPr>
        <w:t xml:space="preserve">Tulos</w:t>
      </w:r>
    </w:p>
    <w:p>
      <w:r>
        <w:t xml:space="preserve">Kuka on tarinan päähenkilö?</w:t>
      </w:r>
    </w:p>
    <w:p>
      <w:r>
        <w:rPr>
          <w:b/>
        </w:rPr>
        <w:t xml:space="preserve">Tulos</w:t>
      </w:r>
    </w:p>
    <w:p>
      <w:r>
        <w:t xml:space="preserve">Mikä oli tämän tarinan inspiraatio?</w:t>
      </w:r>
    </w:p>
    <w:p>
      <w:r>
        <w:rPr>
          <w:b/>
        </w:rPr>
        <w:t xml:space="preserve">Tulos</w:t>
      </w:r>
    </w:p>
    <w:p>
      <w:r>
        <w:t xml:space="preserve">Miten herra ja rouva Polly ovat sukua ennen avioliittoa?</w:t>
      </w:r>
    </w:p>
    <w:p>
      <w:r>
        <w:rPr>
          <w:b/>
        </w:rPr>
        <w:t xml:space="preserve">Tulos</w:t>
      </w:r>
    </w:p>
    <w:p>
      <w:r>
        <w:t xml:space="preserve">Missä maassa Polly asuu?</w:t>
      </w:r>
    </w:p>
    <w:p>
      <w:r>
        <w:rPr>
          <w:b/>
        </w:rPr>
        <w:t xml:space="preserve">Tulos</w:t>
      </w:r>
    </w:p>
    <w:p>
      <w:r>
        <w:t xml:space="preserve">Kenet Alfred Polly nai?</w:t>
      </w:r>
    </w:p>
    <w:p>
      <w:r>
        <w:rPr>
          <w:b/>
        </w:rPr>
        <w:t xml:space="preserve">Tulos</w:t>
      </w:r>
    </w:p>
    <w:p>
      <w:r>
        <w:t xml:space="preserve">Minä vuonna Alfred Polly syntyi?</w:t>
      </w:r>
    </w:p>
    <w:p>
      <w:r>
        <w:rPr>
          <w:b/>
        </w:rPr>
        <w:t xml:space="preserve">Tulos</w:t>
      </w:r>
    </w:p>
    <w:p>
      <w:r>
        <w:t xml:space="preserve">Minkä liikkeen Alfred Polly avaa Fishbournessa?</w:t>
      </w:r>
    </w:p>
    <w:p>
      <w:r>
        <w:rPr>
          <w:b/>
        </w:rPr>
        <w:t xml:space="preserve">Tulos</w:t>
      </w:r>
    </w:p>
    <w:p>
      <w:r>
        <w:t xml:space="preserve">Mihin ammattiin Alfred Polly lopulta asettuu?</w:t>
      </w:r>
    </w:p>
    <w:p>
      <w:r>
        <w:rPr>
          <w:b/>
        </w:rPr>
        <w:t xml:space="preserve">Tulos</w:t>
      </w:r>
    </w:p>
    <w:p>
      <w:r>
        <w:t xml:space="preserve">Mikä pelastaa Pollyni konkurssilta?</w:t>
      </w:r>
    </w:p>
    <w:p>
      <w:r>
        <w:rPr>
          <w:b/>
        </w:rPr>
        <w:t xml:space="preserve">Tulos</w:t>
      </w:r>
    </w:p>
    <w:p>
      <w:r>
        <w:t xml:space="preserve">Kuka on herra Pollyn voitto?</w:t>
      </w:r>
    </w:p>
    <w:p>
      <w:r>
        <w:rPr>
          <w:b/>
        </w:rPr>
        <w:t xml:space="preserve">Tulos</w:t>
      </w:r>
    </w:p>
    <w:p>
      <w:r>
        <w:t xml:space="preserve">Missä Alfred Polly asuu?</w:t>
      </w:r>
    </w:p>
    <w:p>
      <w:r>
        <w:rPr>
          <w:b/>
        </w:rPr>
        <w:t xml:space="preserve">Tulos</w:t>
      </w:r>
    </w:p>
    <w:p>
      <w:r>
        <w:t xml:space="preserve">Kenelle Jim-setä oli tarinassa sukua?</w:t>
      </w:r>
    </w:p>
    <w:p>
      <w:r>
        <w:rPr>
          <w:b/>
        </w:rPr>
        <w:t xml:space="preserve">Tulos</w:t>
      </w:r>
    </w:p>
    <w:p>
      <w:r>
        <w:t xml:space="preserve">Millä vuosisadalla herra Polly syntyi?</w:t>
      </w:r>
    </w:p>
    <w:p>
      <w:r>
        <w:rPr>
          <w:b/>
        </w:rPr>
        <w:t xml:space="preserve">Tulos</w:t>
      </w:r>
    </w:p>
    <w:p>
      <w:r>
        <w:t xml:space="preserve">Mikä on Alfred Pollyn silmiinpistävin piirre?</w:t>
      </w:r>
    </w:p>
    <w:p>
      <w:r>
        <w:rPr>
          <w:b/>
        </w:rPr>
        <w:t xml:space="preserve">Tulos</w:t>
      </w:r>
    </w:p>
    <w:p>
      <w:r>
        <w:t xml:space="preserve">Mikä on Pollyn silmiinpistävin piirre?</w:t>
      </w:r>
    </w:p>
    <w:p>
      <w:r>
        <w:rPr>
          <w:b/>
        </w:rPr>
        <w:t xml:space="preserve">Tulos</w:t>
      </w:r>
    </w:p>
    <w:p>
      <w:r>
        <w:t xml:space="preserve">Mikä on Pollyn vaimon nimi?</w:t>
      </w:r>
    </w:p>
    <w:p>
      <w:r>
        <w:rPr>
          <w:b/>
        </w:rPr>
        <w:t xml:space="preserve">Tulos</w:t>
      </w:r>
    </w:p>
    <w:p>
      <w:r>
        <w:t xml:space="preserve">Mikä teko tekee Alfred Pollysta paikallisen sankarin?</w:t>
      </w:r>
    </w:p>
    <w:p>
      <w:r>
        <w:rPr>
          <w:b/>
        </w:rPr>
        <w:t xml:space="preserve">Tulos</w:t>
      </w:r>
    </w:p>
    <w:p>
      <w:r>
        <w:t xml:space="preserve">Millaisen kaupan Polly perustaa Fishbourneen?</w:t>
      </w:r>
    </w:p>
    <w:p>
      <w:r>
        <w:rPr>
          <w:b/>
        </w:rPr>
        <w:t xml:space="preserve">Tulos</w:t>
      </w:r>
    </w:p>
    <w:p>
      <w:r>
        <w:t xml:space="preserve">Kuinka moneen osaan tarina on jaettu?</w:t>
      </w:r>
    </w:p>
    <w:p>
      <w:r>
        <w:rPr>
          <w:b/>
        </w:rPr>
        <w:t xml:space="preserve">Esimerkki 3.948</w:t>
      </w:r>
    </w:p>
    <w:p>
      <w:r>
        <w:t xml:space="preserve"> Tarina alkaa vuonna 1400, vuosi sen jälkeen, kun Henrik Bolingbrooken, sittemmin Henrik IV, syrjäytti Englannin Rikhard II:n. Lordi Gilbert Reginald Falworth joutuu syytteeseen siitä, että hän oli kuningas Rikhardin neuvonantaja, joka neuvoi häntä voimakkaasti vastustamaan serkkunsa Henrikin liikettä valtaistuimen valtaamiseksi, ja siitä, että hän suojeli Albanin jaarlia, kuvitteellista salaliittolaista, joka oli keksitty kuningas Henrikiä vastaan. Falworth sokeutuu taistelussa William Bushy Brookhurstia vastaan, myöhemmin Albanin jaarliksi luodun William Bushy Brookhurstin kanssa, jonka nuori Myles, lordi Falworthin poika, muistaa surmanneensa raa'asti Sir John Dalen Falworthin linnan salissa, jossa hän asui vanhempiensa kanssa. lordi Falworth, hänen vaimonsa Myles ja Diccon Bowman piiloutuvat Crosbey-Daleen (lausutaan, kris' b -d l) Pyhän Marian luostarin tiluksilla iäkkään priori Edwardin suojeluksessa. Suurin osa romaanin tapahtumista sijoittuu Derbyshireen, Englantiin; Mackworthin linnan rauniot ovat itse asiassa olemassa Derbyn länsipuolella. Diccon Bowman huolehtii nuoren Mylesin fyysisestä koulutuksesta, ja priori Edward hoitaa akateemisen koulutuksen. Lady Falworth opettaa hänelle ranskan kieltä. Myles on painimestari, joka voittaa itseään pään verran pidemmän miehen. Myöhemmin romaanissa lukija kuulee, että Myles otti lapsena vaarallisen kyydin maalaismaiseman tuulimyllyllä. 1408, kun Myles on 16-vuotias, hänet viedään Devlenin linnaan, jossa asuu lordi Falworthin sukulainen Mackworthin jaarli. Siellä sir James Lee, hänen isänsä ja Diccon Bowmanin vanha ystävä, ottaa hänet kruununvartijaksi. Sir James neuvoo Mylesiä olemaan hienotunteinen perheensä asioissa, sillä hänen isänsä oli pidätetty kuninkaan petturina. toisesta konnaorjasta, Francis Gascoynesta, tuli Mylesin hyvä ystävä, joka puolusti häntä taistelussa Walter Bluntin johtamia pääkonnaorjia (poikamiehiä) vastaan. Oli luotu nokkimisjärjestys, jonka avulla poikamiehet pakottivat nuoremmat squiresit palvelemaan heitä. Myles, Francis ja kahdeksantoista muuta poikaa perustivat "Ruusun kaksikymmentä ritaria" -nimisen yhteisön edistääkseen oikeudenmukaisuutta talonpoikien keskuudessa ja lopettaakseen poikamiesten asettaman hierarkian. "Ruusun ritarit" kokoontuivat piilopaikassa, jonka Myles ja Francis löysivät linnan vanhimman osan huipulta, joka tunnettiin nimellä "Brutus-torni" ja jota he kutsuivat Eyryksi (haukanpesäksi). Kahden Walter Bluntin kanssa käydyn taistelun jälkeen Myles ja hänen "ritarinsa" voittavat poikamiesten kanssa käydyn kahakan, jossa Myles haavoittaa Bluntia vakavasti toisen kerran. Poikamiesten rutiini loppuu. Mackworthin jaarli tekee Walter Bluntista herrasmiehen, eikä häntä enää mainita romaanissa. noutaessaan palloa, jota hän oli käyttänyt leikkiessään ystäviensä kanssa, Myles pääsee muurin yli Mackworthin kreivittären ja hänen taloutensa käyttämään "yksityispuutarhaan" ja tapaa jaarlin tyttären Annen ja jaarlin veljentyttären Alicen. Anne on muutaman vuoden Mylesiä vanhempi, mutta Alice on juuri hänen ikäisensä, joten Myles alkaa pitää häntä kaunottarena ja mahdollisena vaimona. Seitsemän kertaa hän kiipeää muurin yli tapaamaan tyttöjä kertoakseen heille urotöistään. Viimeisellä kerralla itse jaarli Mackworth näkee hänen tunkeutumisensa ja tekee sille lopun. Myöhemmin lukijalle kerrotaan, että Mylesin isä käski hänen äitinsä kirjoittaa Mackworthille ja kehottaa häntä tekemään näin. Myles välttyy joutumasta ankaraan rangaistukseen teoistaan, kuten kaksi muuta nuorta miestä oli joutunut, koska he olivat uskaltautuneet tälle kielletylle alueelle. Mylesin tietämättä hänen isänsä ja jaarli Mackworth, joka oli myös Albanin jaarlin vihollinen, suunnittelevat, että kuningas lyöttäisi Mylesin ritariksi Bathin ritariksi, jotta hän olisi oikeutettu puolustamaan ja vapauttamaan isänsä taistelukentällä oikeudenkäynnissä. Tämä tapahtuu kuninkaallisen vierailun aikana Devlenin linnassa vuonna 1411, jotta Myles saisi vastakkain Compte de Vermoisen ranskalaisen ritarimestarin, Sieur de la Montaignen. Sir Myles onnistuu riisumaan tämän ritarin hevoset reilusti ratsastusturnauksessa. Sir Myles ja hänen valitsemansa aseenkantaja ja ystävä Francis Gascoyne seuraavat jaarli Mackworthin veljen lordi George Beaumontin mukana Ranskaan sotilasmanööveriin Ranskan Dauphinin palvelukseen. Kuuden kuukauden kuluttua jaarli Mackworth kutsuu hänet takaisin Lontooseen vastustamaan Albanin jaarlia. Tämän helpottamiseksi Sir Myles siirretään Mackworthin taloudesta Walesin prinssin Henrikin talouteen. Mylesin vanhemmat tuodaan Lontooseen poikansa luokse kuninkaan eteen, kun heidän valituksensa esitetään hänelle. Myles heittää hansikkaansa Albanin jaarlin eteen, mikä aloittaa oikeudenkäynnin taistelun kautta. Vammainen kuningas Henrik keskeyttää oikeudenkäynnin, kunnes "korkea ritarikunnan tuomioistuin" voi tehdä päätöksen asian laillisuudesta. Kahden kuukauden kuluttua he toteavat, että Sir Myles Falworth voi oikeutetusti taistella Albania vastaan. Taistelu on määrä käydä 3. syyskuuta 1412. Sir Myles osoittaa olevansa ritarillisempi ritari kuin jaarli Alban oli ollut antamalla vastustajalleen kolme kertaa armoa. Tämä maksaa melkein hänen henkensä, mutta lopulta Sir Myles voittaa vihollisensa. Kuningas kieltäytyy palauttamasta kaikkia lordi Falworthin kartanoita, mutta kun hänen poikansa, Englannin kuningas Henrik V, astuu virkaan seuraavana tammikuussa, Falworthin ja Mackworthin omaisuus on turvattu. Sir Myles nai Lady Alicen ja asuu Falworthin linnassa kotonaan Sir Francis Gascoynen ja Sir James Leen kanssa.</w:t>
      </w:r>
    </w:p>
    <w:p>
      <w:r>
        <w:rPr>
          <w:b/>
        </w:rPr>
        <w:t xml:space="preserve">Tulos</w:t>
      </w:r>
    </w:p>
    <w:p>
      <w:r>
        <w:t xml:space="preserve">Minkä ikäinen Myles oli, kun hänet kirjattiin kruununvartijaksi?</w:t>
      </w:r>
    </w:p>
    <w:p>
      <w:r>
        <w:rPr>
          <w:b/>
        </w:rPr>
        <w:t xml:space="preserve">Tulos</w:t>
      </w:r>
    </w:p>
    <w:p>
      <w:r>
        <w:t xml:space="preserve">Kenen eteen Myles heittää hansikkaan?</w:t>
      </w:r>
    </w:p>
    <w:p>
      <w:r>
        <w:rPr>
          <w:b/>
        </w:rPr>
        <w:t xml:space="preserve">Tulos</w:t>
      </w:r>
    </w:p>
    <w:p>
      <w:r>
        <w:t xml:space="preserve">Myles vanhemmat alussa tarinan meidän katsotaan mitä kuningas?</w:t>
      </w:r>
    </w:p>
    <w:p>
      <w:r>
        <w:rPr>
          <w:b/>
        </w:rPr>
        <w:t xml:space="preserve">Tulos</w:t>
      </w:r>
    </w:p>
    <w:p>
      <w:r>
        <w:t xml:space="preserve">Vuonna 1411 Myles kohtasi minkä ranskalaisen ritarimestarin?</w:t>
      </w:r>
    </w:p>
    <w:p>
      <w:r>
        <w:rPr>
          <w:b/>
        </w:rPr>
        <w:t xml:space="preserve">Tulos</w:t>
      </w:r>
    </w:p>
    <w:p>
      <w:r>
        <w:t xml:space="preserve">Kenestä jaarli Mackworth tekee herrasmiehen?</w:t>
      </w:r>
    </w:p>
    <w:p>
      <w:r>
        <w:rPr>
          <w:b/>
        </w:rPr>
        <w:t xml:space="preserve">Tulos</w:t>
      </w:r>
    </w:p>
    <w:p>
      <w:r>
        <w:t xml:space="preserve">Miksi Myles ja muut miehet perustivat Twenty Knights of the Rose -järjestön?</w:t>
      </w:r>
    </w:p>
    <w:p>
      <w:r>
        <w:rPr>
          <w:b/>
        </w:rPr>
        <w:t xml:space="preserve">Tulos</w:t>
      </w:r>
    </w:p>
    <w:p>
      <w:r>
        <w:t xml:space="preserve">Mitä Myles teki, kun hän tapasi Alicen?</w:t>
      </w:r>
    </w:p>
    <w:p>
      <w:r>
        <w:rPr>
          <w:b/>
        </w:rPr>
        <w:t xml:space="preserve">Tulos</w:t>
      </w:r>
    </w:p>
    <w:p>
      <w:r>
        <w:t xml:space="preserve">Kuka opettaa Mylesille ranskan kieltä?</w:t>
      </w:r>
    </w:p>
    <w:p>
      <w:r>
        <w:rPr>
          <w:b/>
        </w:rPr>
        <w:t xml:space="preserve">Tulos</w:t>
      </w:r>
    </w:p>
    <w:p>
      <w:r>
        <w:t xml:space="preserve">Kuka lopulta saa Mylesin kiinni kiipeämästä aidan yli ja rikkomasta puita?</w:t>
      </w:r>
    </w:p>
    <w:p>
      <w:r>
        <w:rPr>
          <w:b/>
        </w:rPr>
        <w:t xml:space="preserve">Tulos</w:t>
      </w:r>
    </w:p>
    <w:p>
      <w:r>
        <w:t xml:space="preserve">Kuka keskeyttää tilapäisesti taistelukokeilun?</w:t>
      </w:r>
    </w:p>
    <w:p>
      <w:r>
        <w:rPr>
          <w:b/>
        </w:rPr>
        <w:t xml:space="preserve">Tulos</w:t>
      </w:r>
    </w:p>
    <w:p>
      <w:r>
        <w:t xml:space="preserve">Minne Myles viedään, kun hän on 16-vuotias?</w:t>
      </w:r>
    </w:p>
    <w:p>
      <w:r>
        <w:rPr>
          <w:b/>
        </w:rPr>
        <w:t xml:space="preserve">Tulos</w:t>
      </w:r>
    </w:p>
    <w:p>
      <w:r>
        <w:t xml:space="preserve">Ketä Myles pitää mahdollisena vaimona?</w:t>
      </w:r>
    </w:p>
    <w:p>
      <w:r>
        <w:rPr>
          <w:b/>
        </w:rPr>
        <w:t xml:space="preserve">Tulos</w:t>
      </w:r>
    </w:p>
    <w:p>
      <w:r>
        <w:t xml:space="preserve">Lordi Falworth, hänen vaimonsa Myles ja ketkä muut piileskelevät Crosbey Dalen kartanossa, St Maryn luostarissa, iäkkään priori Edwardin suojeluksessa?</w:t>
      </w:r>
    </w:p>
    <w:p>
      <w:r>
        <w:rPr>
          <w:b/>
        </w:rPr>
        <w:t xml:space="preserve">Tulos</w:t>
      </w:r>
    </w:p>
    <w:p>
      <w:r>
        <w:t xml:space="preserve">Mikä oli sen ritarin nimi, joka taisteli Mylesia vastaan Trial By Combatissa?</w:t>
      </w:r>
    </w:p>
    <w:p>
      <w:r>
        <w:rPr>
          <w:b/>
        </w:rPr>
        <w:t xml:space="preserve">Tulos</w:t>
      </w:r>
    </w:p>
    <w:p>
      <w:r>
        <w:t xml:space="preserve">Mihin Myles ilmoittautuu Devlenin linnaan?</w:t>
      </w:r>
    </w:p>
    <w:p>
      <w:r>
        <w:rPr>
          <w:b/>
        </w:rPr>
        <w:t xml:space="preserve">Tulos</w:t>
      </w:r>
    </w:p>
    <w:p>
      <w:r>
        <w:t xml:space="preserve">Sir James Lee ilmoittaa Mylesin mitä työtä varten?</w:t>
      </w:r>
    </w:p>
    <w:p>
      <w:r>
        <w:rPr>
          <w:b/>
        </w:rPr>
        <w:t xml:space="preserve">Tulos</w:t>
      </w:r>
    </w:p>
    <w:p>
      <w:r>
        <w:t xml:space="preserve">Kenestä jaarli Mackworth tekee herrasmiehen? </w:t>
      </w:r>
    </w:p>
    <w:p>
      <w:r>
        <w:rPr>
          <w:b/>
        </w:rPr>
        <w:t xml:space="preserve">Tulos</w:t>
      </w:r>
    </w:p>
    <w:p>
      <w:r>
        <w:t xml:space="preserve">Mikä on sen yhteisön nimi, jonka Myles ja 19 muuta poikaa muodostivat Devlenin linnassa?</w:t>
      </w:r>
    </w:p>
    <w:p>
      <w:r>
        <w:rPr>
          <w:b/>
        </w:rPr>
        <w:t xml:space="preserve">Tulos</w:t>
      </w:r>
    </w:p>
    <w:p>
      <w:r>
        <w:t xml:space="preserve">Minkä kahden muun naisen kuin kreivittären ja hänen perheensä Myles tapaa "salaisessa puutarhassa"?</w:t>
      </w:r>
    </w:p>
    <w:p>
      <w:r>
        <w:rPr>
          <w:b/>
        </w:rPr>
        <w:t xml:space="preserve">Tulos</w:t>
      </w:r>
    </w:p>
    <w:p>
      <w:r>
        <w:t xml:space="preserve">Kuinka monta kertaa Myles kiipesi aidan yli tavatakseen Annin ja Alicen?</w:t>
      </w:r>
    </w:p>
    <w:p>
      <w:r>
        <w:rPr>
          <w:b/>
        </w:rPr>
        <w:t xml:space="preserve">Tulos</w:t>
      </w:r>
    </w:p>
    <w:p>
      <w:r>
        <w:t xml:space="preserve">Kuka piileskelee Crosbey-Dalessa?</w:t>
      </w:r>
    </w:p>
    <w:p>
      <w:r>
        <w:rPr>
          <w:b/>
        </w:rPr>
        <w:t xml:space="preserve">Tulos</w:t>
      </w:r>
    </w:p>
    <w:p>
      <w:r>
        <w:t xml:space="preserve">Mikä on sen piilopaikan nimi, jossa jäsenet tapasivat?</w:t>
      </w:r>
    </w:p>
    <w:p>
      <w:r>
        <w:rPr>
          <w:b/>
        </w:rPr>
        <w:t xml:space="preserve">Tulos</w:t>
      </w:r>
    </w:p>
    <w:p>
      <w:r>
        <w:t xml:space="preserve">Missä linnassa Myles kilpaili vuonna 1411 ritarikilpailussa?</w:t>
      </w:r>
    </w:p>
    <w:p>
      <w:r>
        <w:rPr>
          <w:b/>
        </w:rPr>
        <w:t xml:space="preserve">Tulos</w:t>
      </w:r>
    </w:p>
    <w:p>
      <w:r>
        <w:t xml:space="preserve">Sir Myles nai kenet?</w:t>
      </w:r>
    </w:p>
    <w:p>
      <w:r>
        <w:rPr>
          <w:b/>
        </w:rPr>
        <w:t xml:space="preserve">Tulos</w:t>
      </w:r>
    </w:p>
    <w:p>
      <w:r>
        <w:t xml:space="preserve">Missä lajissa Mylesista tulee mestari?</w:t>
      </w:r>
    </w:p>
    <w:p>
      <w:r>
        <w:rPr>
          <w:b/>
        </w:rPr>
        <w:t xml:space="preserve">Tulos</w:t>
      </w:r>
    </w:p>
    <w:p>
      <w:r>
        <w:t xml:space="preserve">Minä vuonna tämä tarina alkaa?</w:t>
      </w:r>
    </w:p>
    <w:p>
      <w:r>
        <w:rPr>
          <w:b/>
        </w:rPr>
        <w:t xml:space="preserve">Tulos</w:t>
      </w:r>
    </w:p>
    <w:p>
      <w:r>
        <w:t xml:space="preserve">Tiesikö Myles, että hänet aiottiin lyödä ritariksi?</w:t>
      </w:r>
    </w:p>
    <w:p>
      <w:r>
        <w:rPr>
          <w:b/>
        </w:rPr>
        <w:t xml:space="preserve">Tulos</w:t>
      </w:r>
    </w:p>
    <w:p>
      <w:r>
        <w:t xml:space="preserve">Mihin tuomioistuimeen sairaana oleva kuningas Henrik keskeyttää oikeudenkäynnin?</w:t>
      </w:r>
    </w:p>
    <w:p>
      <w:r>
        <w:rPr>
          <w:b/>
        </w:rPr>
        <w:t xml:space="preserve">Tulos</w:t>
      </w:r>
    </w:p>
    <w:p>
      <w:r>
        <w:t xml:space="preserve">Kuka on se talonpoika, josta tuli Mylen ystävä?</w:t>
      </w:r>
    </w:p>
    <w:p>
      <w:r>
        <w:rPr>
          <w:b/>
        </w:rPr>
        <w:t xml:space="preserve">Tulos</w:t>
      </w:r>
    </w:p>
    <w:p>
      <w:r>
        <w:t xml:space="preserve">Leikkiessään palloa ystäviensä kanssa Myles eksyy minkä kreivittären "yksityispuutarhaan"? </w:t>
      </w:r>
    </w:p>
    <w:p>
      <w:r>
        <w:rPr>
          <w:b/>
        </w:rPr>
        <w:t xml:space="preserve">Esimerkki 3.949</w:t>
      </w:r>
    </w:p>
    <w:p>
      <w:r>
        <w:t xml:space="preserve"> Syyskuussa 1965 New Penzance -nimisellä kuvitteellisella saarella Uudessa Englannissa 12-vuotias orpo Sam Shakusky osallistuu partiojohtaja Randy Wardin johtamalle Ivanhoe-leirille, joka on khakipartiolaisten kesäleiri. Suzy Bishop, joka on myös 12-vuotias, asuu saarella vanhempiensa Waltin ja Lauran, jotka ovat molemmat asianajajia, sekä kolmen nuoremman veljensä kanssa Summer's End -nimisessä talossa. Sam ja Suzy, molemmat sisäänpäin kääntyneitä, älykkäitä ja ikäisekseen kypsiä, tapasivat kesällä 1964 kirkon esityksessä Noye's Fludde ja ovat siitä lähtien olleet kirjekavereita. Heidän suhteensa on muuttunut kirjeenvaihdon aikana romanttiseksi, ja he ovat tehneet salaisen sopimuksen, jonka mukaan he palaavat yhteen ja karkaavat yhdessä. Sam tuo mukanaan retkeilyvarusteet, ja Suzy tuo kiikarinsa, kuusi kirjaa, kissanpentunsa ja veljensä paristokäyttöisen levysoittimen. He vaeltavat, leiriytyvät ja kalastavat yhdessä erämaassa tavoitteenaan päästä saaren syrjäiseen poukamaan. He kohtaavat joukon khakipartiolaisia, jotka yrittävät ottaa heidät kiinni, ja sen seurauksena syntyvän kahakan aikana Suzy haavoittaa partiolaisten todellista johtajaa Redfordia saksillaan, ja Ivanhoe-leirin koira kuolee yhden partiolaisen jousella ja nuolella ampumasta harhalaukauksesta. Partiolaiset pakenevat, ja Sam ja Suzy vaeltavat poukamaan, jonka he nimeävät Moonrise Kingdomiksi. He pystyttävät leirin ja menevät uimaan. Myöhemmin he alkavat kuivattelun aikana tanssia Fran oise Hardyn tahtiin alusvaatteisillaan. Kun romanttinen jännite heidän välillään kasvaa, he suutelevat toistuvasti.Suzyn vanhemmat, partiojohtaja Ward, Ivanhoen leirin partiolaiset ja saaren poliisikapteeni Duffy Sharp löytävät Samin ja Suzyn teltasta poukamasta. Suzyn vanhemmat vievät hänet kotiin, ja kun Sharp ottaa yhteyttä sijaisvanhempiin, hänelle kerrotaan, etteivät he enää halua ottaa Samia vastaan. Hän jää Sharpin kanssa odottamaan "sosiaalipalvelun", muuten nimettömän naisen, saapumista, jonka suunnitelmissa on sijoittaa Sam "nuorisokotiin" ja tutkia mahdollisuutta hoitaa häntä sähköshokkihoidolla. lvanhoen leirin partiolaiset muuttavat mielensä ja päättävät auttaa pariskuntaa. Yhdessä he melovat kuvitteelliselle naapurisaarelle St. Jack Wood Islandille ja hakevat apua Ben-serkulta, joka on yhden partiolaisen vanhempi sukulainen. Ben työskentelee Fort Lebanonissa, St. Jack Wood Islandilla sijaitsevalla suuremmalla khakipartiolaisten kesäleirillä, jota johtaa komentaja Pierce, joka on Wardin pomo ja pitää Wardia epäpätevänä. Ben päättää, että paras käytettävissä oleva vaihtoehto on yrittää saada Sam ja Suzy saaren edustalla ankkuroituun katkarapuveneeseen, jotta Sam voi työskennellä miehistön jäsenenä ja välttää sosiaaliviraston, mutta ennen lähtöä hän suorittaa "hääseremonian", joka ei ole laillisesti sitova, kuten hän myöntää. Sam ja Suzy eivät koskaan pääse ravustuslaivalle, vaan heitä jahtaavat Suzyn vanhemmat, kapteeni Sharp, sosiaalivirasto ja Fort Lebanonin partiolaiset partiojohtaja Wardin johdolla, joka osoittaa suurta johtajuutta sen jälkeen, kun komentaja Pierce on menettänyt toimintakykynsä. raju hurrikaani ja äkkitulva iskevät vain kolme päivää sen jälkeen, kun Sam ja Suzy olivat ensimmäisen kerran karanneet kotoa, ja monien käänteiden jälkeen Sharp ottaa Samin ja Suzyn kiinni kirkon tornista, jossa he tapasivat ensimmäisen kerran. Salama tuhoaa tornin, mutta kaikki selviävät hengissä. Myrskyn aikana Sharp päättää ryhtyä Samin lailliseksi holhoojaksi ja pelastaa näin Samin orpokodista sekä antaa hänelle mahdollisuuden jäädä New Penzance Islandille ja pitää yhteyttä Suzyn kanssa. "Summer's Endissä" Sam maalaa maisemaa Moonrise Kingdomista. Suzy ja hänen veljensä kutsutaan päivälliselle. Livahtaessaan ikkunasta Sharpin luo tämän partioautoon Sam kertoo Suzylle, että hän näkee hänet seuraavana päivänä.</w:t>
      </w:r>
    </w:p>
    <w:p>
      <w:r>
        <w:rPr>
          <w:b/>
        </w:rPr>
        <w:t xml:space="preserve">Tulos</w:t>
      </w:r>
    </w:p>
    <w:p>
      <w:r>
        <w:t xml:space="preserve">Milloin Suzy ja Sam tapasivat?</w:t>
      </w:r>
    </w:p>
    <w:p>
      <w:r>
        <w:rPr>
          <w:b/>
        </w:rPr>
        <w:t xml:space="preserve">Tulos</w:t>
      </w:r>
    </w:p>
    <w:p>
      <w:r>
        <w:t xml:space="preserve">Minne Randy Ward johti Camp Ivanhoen?</w:t>
      </w:r>
    </w:p>
    <w:p>
      <w:r>
        <w:rPr>
          <w:b/>
        </w:rPr>
        <w:t xml:space="preserve">Tulos</w:t>
      </w:r>
    </w:p>
    <w:p>
      <w:r>
        <w:t xml:space="preserve">Miten Suzy ja Sam pitivät yhteyttä?</w:t>
      </w:r>
    </w:p>
    <w:p>
      <w:r>
        <w:rPr>
          <w:b/>
        </w:rPr>
        <w:t xml:space="preserve">Tulos</w:t>
      </w:r>
    </w:p>
    <w:p>
      <w:r>
        <w:t xml:space="preserve">Kuka kuolee yhteenotossa khakipartiolaisten kanssa, jotka yrittävät vangita Samin ja Suzyn?</w:t>
      </w:r>
    </w:p>
    <w:p>
      <w:r>
        <w:rPr>
          <w:b/>
        </w:rPr>
        <w:t xml:space="preserve">Tulos</w:t>
      </w:r>
    </w:p>
    <w:p>
      <w:r>
        <w:t xml:space="preserve">Kuka tappaa Camp Ivanhoen koiran?</w:t>
      </w:r>
    </w:p>
    <w:p>
      <w:r>
        <w:rPr>
          <w:b/>
        </w:rPr>
        <w:t xml:space="preserve">Tulos</w:t>
      </w:r>
    </w:p>
    <w:p>
      <w:r>
        <w:t xml:space="preserve">Kenestä tulee Samin laillinen huoltaja?</w:t>
      </w:r>
    </w:p>
    <w:p>
      <w:r>
        <w:rPr>
          <w:b/>
        </w:rPr>
        <w:t xml:space="preserve">Tulos</w:t>
      </w:r>
    </w:p>
    <w:p>
      <w:r>
        <w:t xml:space="preserve">Mitä rouva Bishop tekee työkseen?</w:t>
      </w:r>
    </w:p>
    <w:p>
      <w:r>
        <w:rPr>
          <w:b/>
        </w:rPr>
        <w:t xml:space="preserve">Tulos</w:t>
      </w:r>
    </w:p>
    <w:p>
      <w:r>
        <w:t xml:space="preserve">Mikä on sen talon nimi, jossa Suzy asuu?</w:t>
      </w:r>
    </w:p>
    <w:p>
      <w:r>
        <w:rPr>
          <w:b/>
        </w:rPr>
        <w:t xml:space="preserve">Tulos</w:t>
      </w:r>
    </w:p>
    <w:p>
      <w:r>
        <w:t xml:space="preserve">Missä Sam ja Suzy tapasivat?</w:t>
      </w:r>
    </w:p>
    <w:p>
      <w:r>
        <w:rPr>
          <w:b/>
        </w:rPr>
        <w:t xml:space="preserve">Tulos</w:t>
      </w:r>
    </w:p>
    <w:p>
      <w:r>
        <w:t xml:space="preserve">Millaista hoitoa Samille suositellaan?</w:t>
      </w:r>
    </w:p>
    <w:p>
      <w:r>
        <w:rPr>
          <w:b/>
        </w:rPr>
        <w:t xml:space="preserve">Tulos</w:t>
      </w:r>
    </w:p>
    <w:p>
      <w:r>
        <w:t xml:space="preserve">Miten kirkontorni on tuhoutunut?</w:t>
      </w:r>
    </w:p>
    <w:p>
      <w:r>
        <w:rPr>
          <w:b/>
        </w:rPr>
        <w:t xml:space="preserve">Tulos</w:t>
      </w:r>
    </w:p>
    <w:p>
      <w:r>
        <w:t xml:space="preserve">Kuka yrittää saada Samin ja Suzyn rapuveneeseen?</w:t>
      </w:r>
    </w:p>
    <w:p>
      <w:r>
        <w:rPr>
          <w:b/>
        </w:rPr>
        <w:t xml:space="preserve">Tulos</w:t>
      </w:r>
    </w:p>
    <w:p>
      <w:r>
        <w:t xml:space="preserve">Kuka pelastaa Samin orpokodista ryhtymällä hänen lailliseksi holhoojakseen?</w:t>
      </w:r>
    </w:p>
    <w:p>
      <w:r>
        <w:rPr>
          <w:b/>
        </w:rPr>
        <w:t xml:space="preserve">Tulos</w:t>
      </w:r>
    </w:p>
    <w:p>
      <w:r>
        <w:t xml:space="preserve">Miksi Sam, Suzy ja partiolaiset melovat St. Jackin saarelle?</w:t>
      </w:r>
    </w:p>
    <w:p>
      <w:r>
        <w:rPr>
          <w:b/>
        </w:rPr>
        <w:t xml:space="preserve">Tulos</w:t>
      </w:r>
    </w:p>
    <w:p>
      <w:r>
        <w:t xml:space="preserve">Mikä on Moonrise Kingdom?</w:t>
      </w:r>
    </w:p>
    <w:p>
      <w:r>
        <w:rPr>
          <w:b/>
        </w:rPr>
        <w:t xml:space="preserve">Tulos</w:t>
      </w:r>
    </w:p>
    <w:p>
      <w:r>
        <w:t xml:space="preserve">Mitä Suzy tuo mukanaan, kun hän pakenee?</w:t>
      </w:r>
    </w:p>
    <w:p>
      <w:r>
        <w:rPr>
          <w:b/>
        </w:rPr>
        <w:t xml:space="preserve">Tulos</w:t>
      </w:r>
    </w:p>
    <w:p>
      <w:r>
        <w:t xml:space="preserve">Kenen kanssa Sam oli asunut ennen leiriä?</w:t>
      </w:r>
    </w:p>
    <w:p>
      <w:r>
        <w:rPr>
          <w:b/>
        </w:rPr>
        <w:t xml:space="preserve">Tulos</w:t>
      </w:r>
    </w:p>
    <w:p>
      <w:r>
        <w:t xml:space="preserve">Miten Sam ja Suzy pystyivät kommunikoimaan toistensa kanssa ennen kokoontumistaan saarella?</w:t>
      </w:r>
    </w:p>
    <w:p>
      <w:r>
        <w:rPr>
          <w:b/>
        </w:rPr>
        <w:t xml:space="preserve">Tulos</w:t>
      </w:r>
    </w:p>
    <w:p>
      <w:r>
        <w:t xml:space="preserve">Mikä Redfordia loukkasi?</w:t>
      </w:r>
    </w:p>
    <w:p>
      <w:r>
        <w:rPr>
          <w:b/>
        </w:rPr>
        <w:t xml:space="preserve">Tulos</w:t>
      </w:r>
    </w:p>
    <w:p>
      <w:r>
        <w:t xml:space="preserve">Mitä Suzyn vanhemmat tekevät työkseen?</w:t>
      </w:r>
    </w:p>
    <w:p>
      <w:r>
        <w:rPr>
          <w:b/>
        </w:rPr>
        <w:t xml:space="preserve">Tulos</w:t>
      </w:r>
    </w:p>
    <w:p>
      <w:r>
        <w:t xml:space="preserve">Mitä tekniikkaa sosiaalipalvelut harkitsivat käyttävänsä Samin hoitoon?</w:t>
      </w:r>
    </w:p>
    <w:p>
      <w:r>
        <w:rPr>
          <w:b/>
        </w:rPr>
        <w:t xml:space="preserve">Tulos</w:t>
      </w:r>
    </w:p>
    <w:p>
      <w:r>
        <w:t xml:space="preserve">Mitä Sam ja Suzy sopivat tekevänsä?</w:t>
      </w:r>
    </w:p>
    <w:p>
      <w:r>
        <w:rPr>
          <w:b/>
        </w:rPr>
        <w:t xml:space="preserve">Tulos</w:t>
      </w:r>
    </w:p>
    <w:p>
      <w:r>
        <w:t xml:space="preserve">Mitä komentaja Pierce ajatteli Randysta ennen kuin Sam ja Suzy pakenivat?</w:t>
      </w:r>
    </w:p>
    <w:p>
      <w:r>
        <w:rPr>
          <w:b/>
        </w:rPr>
        <w:t xml:space="preserve">Tulos</w:t>
      </w:r>
    </w:p>
    <w:p>
      <w:r>
        <w:t xml:space="preserve">Kuinka monta tytärtä nuorempaa poikaa Waltilla on?</w:t>
      </w:r>
    </w:p>
    <w:p>
      <w:r>
        <w:rPr>
          <w:b/>
        </w:rPr>
        <w:t xml:space="preserve">Tulos</w:t>
      </w:r>
    </w:p>
    <w:p>
      <w:r>
        <w:t xml:space="preserve">Mikä ase tappaa Camp Ivanhoen koiran?</w:t>
      </w:r>
    </w:p>
    <w:p>
      <w:r>
        <w:rPr>
          <w:b/>
        </w:rPr>
        <w:t xml:space="preserve">Tulos</w:t>
      </w:r>
    </w:p>
    <w:p>
      <w:r>
        <w:t xml:space="preserve">Kuka on partiojohtaja Ivanhoen leirillä?</w:t>
      </w:r>
    </w:p>
    <w:p>
      <w:r>
        <w:rPr>
          <w:b/>
        </w:rPr>
        <w:t xml:space="preserve">Tulos</w:t>
      </w:r>
    </w:p>
    <w:p>
      <w:r>
        <w:t xml:space="preserve">Missä Sam ja Suzy ovat, kun hänen vanhempansa, kapteeni Sharp, partiojohtaja Ward ja partiolaiset löytävät heidät?</w:t>
      </w:r>
    </w:p>
    <w:p>
      <w:r>
        <w:rPr>
          <w:b/>
        </w:rPr>
        <w:t xml:space="preserve">Tulos</w:t>
      </w:r>
    </w:p>
    <w:p>
      <w:r>
        <w:t xml:space="preserve">Mistä kapteeni Sharp lopulta saa Suzyn ja Samin kiinni?</w:t>
      </w:r>
    </w:p>
    <w:p>
      <w:r>
        <w:rPr>
          <w:b/>
        </w:rPr>
        <w:t xml:space="preserve">Tulos</w:t>
      </w:r>
    </w:p>
    <w:p>
      <w:r>
        <w:t xml:space="preserve">Mikä haavoitti Redfordia, kun hän ja muut partiolaiset yrittivät vangita Samin ja Suzyn?</w:t>
      </w:r>
    </w:p>
    <w:p>
      <w:r>
        <w:rPr>
          <w:b/>
        </w:rPr>
        <w:t xml:space="preserve">Tulos</w:t>
      </w:r>
    </w:p>
    <w:p>
      <w:r>
        <w:t xml:space="preserve">Milloin Sam ja Suzy tapasivat ensimmäisen kerran?</w:t>
      </w:r>
    </w:p>
    <w:p>
      <w:r>
        <w:rPr>
          <w:b/>
        </w:rPr>
        <w:t xml:space="preserve">Esimerkki 3.950</w:t>
      </w:r>
    </w:p>
    <w:p>
      <w:r>
        <w:t xml:space="preserve"> The Eagle Cliff on kolmannen persoonan tarina, joka alkaa sankarista, pyöräilijästä, joka pian tunnistetaan John Barrettiksi ja joka hurjastelee Lontoon kaduilla vastatakseen vanhan koulukaverin Bob Mabberlyn sähkeeseen. Epäsovinnainen sankari saa kirjaimellisesti kuoppaisen alun matkalleen, kun hän törmää vahingossa pieneen vanhaan rouvaan. Vaikka nainen vaikuttaa olevan kunnossa, Barretin pelko pidätyksestä saa hänet pakenemaan. Koska hän on kuitenkin sankari, hän ei voi karistella huonoa omaatuntoa ja palaa onnettomuuspaikalle vain huomatakseen, että vanha rouva ja paikalle kerääntynyt väkijoukko ovat kadonneet. Huolien murtamana Barret lähtee matkalle Mabberlyn luo. Mabberly on palkannut jahdin ja miehistön ja aikoo "ehdottomasti purjehtia" seuraavana aamuna Barrettin ja toisen koulukaverin, Giles Jackmanin, kanssa. Seuraavana päivänä, kun he eivät ole pitkään olleet merellä, heitä kohtaa epäonni, ja he törmäävät ohi kulkevaan höyrylaivaan, jolloin heidän aluksensa halkeaa keskeltä. Nyt vedessä olevat miehet suuntaavat kohti näkyvän saaren kivistä rantaa. Saavuttuaan saarelle miehet valitsevat Barrettin etsimään asuinpaikkaa. Hän törmää lammasreittiin, alkeelliseen tiehen ja lopulta kallioiden välissä olevaan majaan. Täältä Barrett alkaa tutustua saarella asuviin ihmisiin, jotka kaikki ovat valkoihoisia. Kun muut seurueen jäsenet liittyvät Barrettin seuraan, he ovat iloisia kuullessaan, että saarella olevat talot ovat täysin toimivia (keittiöineen ja makuuhuoneineen, joissa jokaisessa on asianmukaiset varusteet). Kohtalon oikusta Barrett törmää tiellä makaavaan nuoreen tyttöön, Millyyn, joka on loukannut kätensä pudottuaan jyrkänteeltä. Barretille kehittyy lopulta tunteita tyttöä kohtaan. Hänellä ja Millyllä on yhteinen rakkaus kasvitieteeseen, joka oli syynä tytön putoamiseen jyrkänteeltä, ja he käyttävät tätä kiinnostuksen aluetta pohjustamaan tietä myöhemmälle vuorovaikutukselle. Muualla miehet harrastavat metsästystä sekä toisinaan kalastusta (tai Archien tapauksessa valokuvausta). Samaan aikaan Milly on kirjoittanut kotiin ja kertonut äidilleen miehestä, joka pelasti hänen henkensä, mikä on saanut äidin ihastumaan mieheen. Kun Barrett saa uutisen rouva Mossin saapumisesta, hän ryntää häntä vastaan ja melkein kaataa hänet. Nainen osoittautuu samaksi naiseksi, johon Barrett oli aiemmin törmännyt polkupyörällään. Tässä vaiheessa nainen tunnistaa miehen miehenä, joka ajoi hänen päälleen, mutta ei tiedä, että mies on Barret. Jyrkänteeltä putoamisen ja tajuttomuuden jälkeen Barrett ei saavu illalliselle, mikä huolestuttaa muita ja saa heidät etsimään häntä. Kun hänet löydetään, häntä ei voi tunnistaa mustelmien ja päähineitten vuoksi, ja hän salaa edelleen onnistuneesti henkilöllisyytensä rouva Mossilta. Kun hän on parantunut ja rouva huomaa, että mies on todellakin Barrett, hän suostuu antamaan miehelle anteeksi, jolloin Milly ja mies voivat mennä naimisiin.</w:t>
      </w:r>
    </w:p>
    <w:p>
      <w:r>
        <w:rPr>
          <w:b/>
        </w:rPr>
        <w:t xml:space="preserve">Tulos</w:t>
      </w:r>
    </w:p>
    <w:p>
      <w:r>
        <w:t xml:space="preserve">Miksi John pystyy salaamaan henkilöllisyytensä rouva Mossilta?</w:t>
      </w:r>
    </w:p>
    <w:p>
      <w:r>
        <w:rPr>
          <w:b/>
        </w:rPr>
        <w:t xml:space="preserve">Tulos</w:t>
      </w:r>
    </w:p>
    <w:p>
      <w:r>
        <w:t xml:space="preserve">Miten Milly loukkaantui?</w:t>
      </w:r>
    </w:p>
    <w:p>
      <w:r>
        <w:rPr>
          <w:b/>
        </w:rPr>
        <w:t xml:space="preserve">Tulos</w:t>
      </w:r>
    </w:p>
    <w:p>
      <w:r>
        <w:t xml:space="preserve">Kenen tehtävänä oli löytää saarelta asuinalueita?</w:t>
      </w:r>
    </w:p>
    <w:p>
      <w:r>
        <w:rPr>
          <w:b/>
        </w:rPr>
        <w:t xml:space="preserve">Tulos</w:t>
      </w:r>
    </w:p>
    <w:p>
      <w:r>
        <w:t xml:space="preserve">Mikä saa Barrettin pakenemaan onnettomuuspaikalta sen jälkeen, kun hän on törmännyt vanhaan naiseen?</w:t>
      </w:r>
    </w:p>
    <w:p>
      <w:r>
        <w:rPr>
          <w:b/>
        </w:rPr>
        <w:t xml:space="preserve">Tulos</w:t>
      </w:r>
    </w:p>
    <w:p>
      <w:r>
        <w:t xml:space="preserve">Miten Barrett päätyi saarelle?</w:t>
      </w:r>
    </w:p>
    <w:p>
      <w:r>
        <w:rPr>
          <w:b/>
        </w:rPr>
        <w:t xml:space="preserve">Tulos</w:t>
      </w:r>
    </w:p>
    <w:p>
      <w:r>
        <w:t xml:space="preserve">Miten John liikkuu Lontoossa?</w:t>
      </w:r>
    </w:p>
    <w:p>
      <w:r>
        <w:rPr>
          <w:b/>
        </w:rPr>
        <w:t xml:space="preserve">Tulos</w:t>
      </w:r>
    </w:p>
    <w:p>
      <w:r>
        <w:t xml:space="preserve">Miksi Barrett ajelee tarinan alussa polkupyörällä kaduilla?</w:t>
      </w:r>
    </w:p>
    <w:p>
      <w:r>
        <w:rPr>
          <w:b/>
        </w:rPr>
        <w:t xml:space="preserve">Tulos</w:t>
      </w:r>
    </w:p>
    <w:p>
      <w:r>
        <w:t xml:space="preserve">Keneltä John vastaa sähkeeseen?</w:t>
      </w:r>
    </w:p>
    <w:p>
      <w:r>
        <w:rPr>
          <w:b/>
        </w:rPr>
        <w:t xml:space="preserve">Tulos</w:t>
      </w:r>
    </w:p>
    <w:p>
      <w:r>
        <w:t xml:space="preserve">Mikä on Millyn ja vanhan rouvan suhde?</w:t>
      </w:r>
    </w:p>
    <w:p>
      <w:r>
        <w:rPr>
          <w:b/>
        </w:rPr>
        <w:t xml:space="preserve">Tulos</w:t>
      </w:r>
    </w:p>
    <w:p>
      <w:r>
        <w:t xml:space="preserve">Kuka rouva Moss lopulta on?</w:t>
      </w:r>
    </w:p>
    <w:p>
      <w:r>
        <w:rPr>
          <w:b/>
        </w:rPr>
        <w:t xml:space="preserve">Tulos</w:t>
      </w:r>
    </w:p>
    <w:p>
      <w:r>
        <w:t xml:space="preserve">Miten Barrett loukkaantui?</w:t>
      </w:r>
    </w:p>
    <w:p>
      <w:r>
        <w:rPr>
          <w:b/>
        </w:rPr>
        <w:t xml:space="preserve">Tulos</w:t>
      </w:r>
    </w:p>
    <w:p>
      <w:r>
        <w:t xml:space="preserve">Mikä onnettomuus kohtasi ryhmää pian purjehduksen jälkeen?</w:t>
      </w:r>
    </w:p>
    <w:p>
      <w:r>
        <w:rPr>
          <w:b/>
        </w:rPr>
        <w:t xml:space="preserve">Tulos</w:t>
      </w:r>
    </w:p>
    <w:p>
      <w:r>
        <w:t xml:space="preserve">Mikä on Barrettin ja Millyn yhteinen harrastus?</w:t>
      </w:r>
    </w:p>
    <w:p>
      <w:r>
        <w:rPr>
          <w:b/>
        </w:rPr>
        <w:t xml:space="preserve">Tulos</w:t>
      </w:r>
    </w:p>
    <w:p>
      <w:r>
        <w:t xml:space="preserve">Mistä Barrett löysi Millyn?</w:t>
      </w:r>
    </w:p>
    <w:p>
      <w:r>
        <w:rPr>
          <w:b/>
        </w:rPr>
        <w:t xml:space="preserve">Tulos</w:t>
      </w:r>
    </w:p>
    <w:p>
      <w:r>
        <w:t xml:space="preserve">Miten Eagle Cliff alkaa?</w:t>
      </w:r>
    </w:p>
    <w:p>
      <w:r>
        <w:rPr>
          <w:b/>
        </w:rPr>
        <w:t xml:space="preserve">Tulos</w:t>
      </w:r>
    </w:p>
    <w:p>
      <w:r>
        <w:t xml:space="preserve">Minkä värisiä olivat Barrettin saarelta löytämät ihmiset?</w:t>
      </w:r>
    </w:p>
    <w:p>
      <w:r>
        <w:rPr>
          <w:b/>
        </w:rPr>
        <w:t xml:space="preserve">Tulos</w:t>
      </w:r>
    </w:p>
    <w:p>
      <w:r>
        <w:t xml:space="preserve">Miten Milly loukkaantuu?</w:t>
      </w:r>
    </w:p>
    <w:p>
      <w:r>
        <w:rPr>
          <w:b/>
        </w:rPr>
        <w:t xml:space="preserve">Tulos</w:t>
      </w:r>
    </w:p>
    <w:p>
      <w:r>
        <w:t xml:space="preserve">Miksi hän pakenee paikalta, kun hän törmää vanhaan naiseen polkupyörällään?</w:t>
      </w:r>
    </w:p>
    <w:p>
      <w:r>
        <w:rPr>
          <w:b/>
        </w:rPr>
        <w:t xml:space="preserve">Tulos</w:t>
      </w:r>
    </w:p>
    <w:p>
      <w:r>
        <w:t xml:space="preserve">Mitä tiedettä John ja Milly rakastavat yhdessä?</w:t>
      </w:r>
    </w:p>
    <w:p>
      <w:r>
        <w:rPr>
          <w:b/>
        </w:rPr>
        <w:t xml:space="preserve">Tulos</w:t>
      </w:r>
    </w:p>
    <w:p>
      <w:r>
        <w:t xml:space="preserve">Kuka on Bob Mabberly?</w:t>
      </w:r>
    </w:p>
    <w:p>
      <w:r>
        <w:rPr>
          <w:b/>
        </w:rPr>
        <w:t xml:space="preserve">Tulos</w:t>
      </w:r>
    </w:p>
    <w:p>
      <w:r>
        <w:t xml:space="preserve">Mitä Barrett Jackmanin veneelle tapahtuu, kun he kohtaavat höyrylaivan?</w:t>
      </w:r>
    </w:p>
    <w:p>
      <w:r>
        <w:rPr>
          <w:b/>
        </w:rPr>
        <w:t xml:space="preserve">Tulos</w:t>
      </w:r>
    </w:p>
    <w:p>
      <w:r>
        <w:t xml:space="preserve">Mitä Barrett teki törmättyään vanhaan naiseen?</w:t>
      </w:r>
    </w:p>
    <w:p>
      <w:r>
        <w:rPr>
          <w:b/>
        </w:rPr>
        <w:t xml:space="preserve">Tulos</w:t>
      </w:r>
    </w:p>
    <w:p>
      <w:r>
        <w:t xml:space="preserve">Miksi John ja hittipartio lähtevät saarelle? </w:t>
      </w:r>
    </w:p>
    <w:p>
      <w:r>
        <w:rPr>
          <w:b/>
        </w:rPr>
        <w:t xml:space="preserve">Tulos</w:t>
      </w:r>
    </w:p>
    <w:p>
      <w:r>
        <w:t xml:space="preserve">Mikä sai kaikki etsimään Barrettia?</w:t>
      </w:r>
    </w:p>
    <w:p>
      <w:r>
        <w:rPr>
          <w:b/>
        </w:rPr>
        <w:t xml:space="preserve">Tulos</w:t>
      </w:r>
    </w:p>
    <w:p>
      <w:r>
        <w:t xml:space="preserve">Mitä Mabberly aikoi tehdä Barrettille, Gilesille ja jahdille miehistöineen seuraavana aamuna?</w:t>
      </w:r>
    </w:p>
    <w:p>
      <w:r>
        <w:rPr>
          <w:b/>
        </w:rPr>
        <w:t xml:space="preserve">Tulos</w:t>
      </w:r>
    </w:p>
    <w:p>
      <w:r>
        <w:t xml:space="preserve">Mihin Barrett ja Milly molemmat ovat intohimoisia?</w:t>
      </w:r>
    </w:p>
    <w:p>
      <w:r>
        <w:rPr>
          <w:b/>
        </w:rPr>
        <w:t xml:space="preserve">Tulos</w:t>
      </w:r>
    </w:p>
    <w:p>
      <w:r>
        <w:t xml:space="preserve">Ketä John lyö polkupyörällään?</w:t>
      </w:r>
    </w:p>
    <w:p>
      <w:r>
        <w:rPr>
          <w:b/>
        </w:rPr>
        <w:t xml:space="preserve">Tulos</w:t>
      </w:r>
    </w:p>
    <w:p>
      <w:r>
        <w:t xml:space="preserve">Mitä rouva Moss suostui tekemään Barrettin kanssa?</w:t>
      </w:r>
    </w:p>
    <w:p>
      <w:r>
        <w:rPr>
          <w:b/>
        </w:rPr>
        <w:t xml:space="preserve">Tulos</w:t>
      </w:r>
    </w:p>
    <w:p>
      <w:r>
        <w:t xml:space="preserve">Miten Milly loukkasi kätensä?</w:t>
      </w:r>
    </w:p>
    <w:p>
      <w:r>
        <w:rPr>
          <w:b/>
        </w:rPr>
        <w:t xml:space="preserve">Tulos</w:t>
      </w:r>
    </w:p>
    <w:p>
      <w:r>
        <w:t xml:space="preserve">Mikä on Johnin vanhan koulukaverin nimi?</w:t>
      </w:r>
    </w:p>
    <w:p>
      <w:r>
        <w:rPr>
          <w:b/>
        </w:rPr>
        <w:t xml:space="preserve">Esimerkki 3.951</w:t>
      </w:r>
    </w:p>
    <w:p>
      <w:r>
        <w:t xml:space="preserve"> Hellraiser II:ssa tapahtuneen entisen ihmisyytensä paljastumisen seurauksena Cenobiitti Pinhead (Doug Bradley) on jakautunut kahteen eri entiteettiin: entiseen minäänsä, ensimmäisen maailmansodan aikaiseen brittiläisen armeijan kapteeniin Elliot Spenceriin, ja Spencerin id:n ilmentymään, joka on Pinheadin muodossa. Spencerin päätyessä limboon Pinhead jää palapelilaatikon kanssa loukkuun kiemurtelevien hahmojen ja vääristyneiden kasvojen joukkoon, jotka on kaiverrettu taidokkaasti kaiverretun sielujen pilarin (Pillar of Souls) pintaan.Pilarin ostaa J.P. Monroe (Kevin Bernhardt), suositun The Boiler Room -nimisen yökerhon rikas omistaja. Tutkimustensa aikana kunnianhimoinen nuori televisiotoimittaja Joey Summerskill (Terry Farrell) alkaa hiljalleen tutustua Pinheadiin ja salaperäiseen palapelilaatikkoon. Joey saa tietää, millaista tuskaa laatikko voi aiheuttaa, kun hän näkee sairaalan ensiapupoliklinikalla, kuinka laatikon ketjut repivät erään teini-ikäisen klubikävijän kappaleiksi. Joey jäljittää laatikon ja nuoren naisen nimeltä Terri (Paula Marshall) Boiler Room -yökerhoon. Terri oli aiemmin varastanut laatikon yökerhosta.Channard-instituutista löydetään videonauhan haastattelut yhdeltä Pinheadin entiseltä uhrilta Kirsty Cottonilta (Ashley Laurence). Joey ja Terri saavat videoiden kautta tietää demonisista Cenobiiteista ja Lament Configuration -palapelilaatikon voimasta ja siitä, että se on ainoa keino lähettää Pinhead takaisin helvettiin. Pinhead pysyy horroksessa, kunnes eräänä yönä pylväästä ampuu ulos useita koukkuketjuja ja ne repivät yhden klubikävijän, Sandyn (Aim e Leigh), jonka kanssa Monroe oli juuri hiljattain maannut. Tapettuaan Sandyn Pinhead syö hänen lihansa ja hänen vääristyneet kasvonsa ilmestyvät pylvääseen. Pinhead suostuttelee Monroen tuomaan hänelle lisää klubilaisia, jotta hän voi syödä heistä ja vapautua pylväästä.Samaan aikaan Joeyn ottaa yhteyttä Elliot Spencerin henki, joka kertoo hänelle, että tämä "Pinhead" on erilainen entiteetti kuin se, jonka Kirsty on aiemmin kohdannut. Ilman Spencerin ihmisyyttä tasapainottavana tekijänä tämä Pinhead on täysin paha eikä sillä ole minkäänlaista järjestyksen tajua. Sen sijaan, että hän noudattaisi Cenobiittimaailman lakeja, hän tuhoaa Maata mielivaltaisesti omaksi ilokseen, ellei häntä pysäytetä. Voittaakseen hänet Joey joutuu yhdistämään Spencerin hengen ja Pinheadin, jolloin ne sulautuvat jälleen yhdeksi kokonaisuudeksi.Pinhead ja Joey kohtaavat toisensa The Boiler Roomissa sen jälkeen, kun Pinhead on teurastanut klubin asiakkaita erilaisilla irvokkailla tavoilla. Pinhead sanoo, että hän on olemassa pakottaakseen ihmiskunnan tunnistamaan sydämessään olevan pimeyden, ja hänen vapautensa on ainoa tapa mahdollistaa se. Hän käskee Joeyn luovuttaa laatikon hänelle, mutta Joey vapautuu ja pakenee klubilta. Pinhead herättää henkiin uhriensa ruumiit Cenobiitteina; Terri, joka on muuttunut savuketta polttavaksi Cenobiitiksi, joka osaa nähdä unta, mihin hän ei pystynyt ihmisenä; Monroe, jonka kallon läpi on pistetty mäntiä; Baarimikko, jonka pään ympärille on kiedottu piikkilankaa ja joka sylkee tulta suustaan; DJ, jonka kalloon on istutettu CD-levyjä ja joka heittelee CD-levyjä uhrejaan täyttä vauhtia; ja "Doc", jonka silmäkuoppaan on istutettu televisiokamera. Joey pakenee hiljaisten katujen halki uusien Cenobiittien jahtaamana. Cenobiitit tappavat paikallisen poliisin, kun Joey menee kirkkoon ja anelee papilta apua. Pappi, jolla ei ole uskoa demonien olemassaoloon, kauhistuu Pinheadin ilmestymisestä. Cenobiitit vangitsevat Joeyn rakennustyömaalle ja valmistautuvat kiduttamaan häntä - mutta Lament Configuration aktivoituu ja heidät lähetetään nopeasti helvettiin. Joey löytää itsensä taivaan kaltaisesta maailmasta ja kohtaa ilmestyksen, joka vaikuttaa hänen kuolleelta isältään. Ilmiö käskee Joeyn antaa hänelle Lament Configurationin eli palapelilaatikon, ja paljastuu Pinheadiksi valepuvussa. Pinhead kietoo hänet koneisiin ja valmistautuu muuttamaan hänet Cenobiitiksi, mutta kohtaa Spencerin hengen, joka sulautuu väkisin Pinheadiin. Joey pääsee vapaaksi ja käyttää muunnettua Lament Configuration -laitteistoa puukottaakseen Pinheadia sydämeen, mikä lopulta lähettää hänet takaisin helvettiin. Kun Pinheadin ihmisyys on palautettu, Joey hautaa palapelilaatikon betonilammikkoon rakennustyömaalla.Loppukohtauksessa nähdään saman työmaan lopputulos - rakennus, joka on rakennettu Joeyn laatikon hautaaman paikan päälle ja jonka sisustus on identtinen Lament Configurationin kanssa.</w:t>
      </w:r>
    </w:p>
    <w:p>
      <w:r>
        <w:rPr>
          <w:b/>
        </w:rPr>
        <w:t xml:space="preserve">Tulos</w:t>
      </w:r>
    </w:p>
    <w:p>
      <w:r>
        <w:t xml:space="preserve">Missä Pinhead on loukussa?</w:t>
      </w:r>
    </w:p>
    <w:p>
      <w:r>
        <w:rPr>
          <w:b/>
        </w:rPr>
        <w:t xml:space="preserve">Tulos</w:t>
      </w:r>
    </w:p>
    <w:p>
      <w:r>
        <w:t xml:space="preserve">Kuka oli Pinhead entisessä elämässään?</w:t>
      </w:r>
    </w:p>
    <w:p>
      <w:r>
        <w:rPr>
          <w:b/>
        </w:rPr>
        <w:t xml:space="preserve">Tulos</w:t>
      </w:r>
    </w:p>
    <w:p>
      <w:r>
        <w:t xml:space="preserve">Mikä on Elliot Spencerin id:n ilmentymä?</w:t>
      </w:r>
    </w:p>
    <w:p>
      <w:r>
        <w:rPr>
          <w:b/>
        </w:rPr>
        <w:t xml:space="preserve">Tulos</w:t>
      </w:r>
    </w:p>
    <w:p>
      <w:r>
        <w:t xml:space="preserve">Mikä on ainoa keino lähettää Pinhead takaisin helvettiin?</w:t>
      </w:r>
    </w:p>
    <w:p>
      <w:r>
        <w:rPr>
          <w:b/>
        </w:rPr>
        <w:t xml:space="preserve">Tulos</w:t>
      </w:r>
    </w:p>
    <w:p>
      <w:r>
        <w:t xml:space="preserve">Minkä yökerhon J.P. Monroe omistaa?</w:t>
      </w:r>
    </w:p>
    <w:p>
      <w:r>
        <w:rPr>
          <w:b/>
        </w:rPr>
        <w:t xml:space="preserve">Tulos</w:t>
      </w:r>
    </w:p>
    <w:p>
      <w:r>
        <w:t xml:space="preserve">Mitä Pinhead tekee yökerhon ihmisille?</w:t>
      </w:r>
    </w:p>
    <w:p>
      <w:r>
        <w:rPr>
          <w:b/>
        </w:rPr>
        <w:t xml:space="preserve">Tulos</w:t>
      </w:r>
    </w:p>
    <w:p>
      <w:r>
        <w:t xml:space="preserve">Kenet Pinhead herättää henkiin?</w:t>
      </w:r>
    </w:p>
    <w:p>
      <w:r>
        <w:rPr>
          <w:b/>
        </w:rPr>
        <w:t xml:space="preserve">Tulos</w:t>
      </w:r>
    </w:p>
    <w:p>
      <w:r>
        <w:t xml:space="preserve">Mitä J.P. Monroe omistaa?</w:t>
      </w:r>
    </w:p>
    <w:p>
      <w:r>
        <w:rPr>
          <w:b/>
        </w:rPr>
        <w:t xml:space="preserve">Tulos</w:t>
      </w:r>
    </w:p>
    <w:p>
      <w:r>
        <w:t xml:space="preserve">Mitä rakennustyömaalla valmiin rakennuksen sisätilat muistuttavat? </w:t>
      </w:r>
    </w:p>
    <w:p>
      <w:r>
        <w:rPr>
          <w:b/>
        </w:rPr>
        <w:t xml:space="preserve">Tulos</w:t>
      </w:r>
    </w:p>
    <w:p>
      <w:r>
        <w:t xml:space="preserve">Mitkä videonauhahaastattelut otettiin talteen?</w:t>
      </w:r>
    </w:p>
    <w:p>
      <w:r>
        <w:rPr>
          <w:b/>
        </w:rPr>
        <w:t xml:space="preserve">Tulos</w:t>
      </w:r>
    </w:p>
    <w:p>
      <w:r>
        <w:t xml:space="preserve">Mitä Joeyn on ensin tehtävä kukistaakseen Pinheadin?</w:t>
      </w:r>
    </w:p>
    <w:p>
      <w:r>
        <w:rPr>
          <w:b/>
        </w:rPr>
        <w:t xml:space="preserve">Tulos</w:t>
      </w:r>
    </w:p>
    <w:p>
      <w:r>
        <w:t xml:space="preserve">Kuka alkaa saada tietää Pinheadista ja palapelilaatikosta tutkinnan aikana?</w:t>
      </w:r>
    </w:p>
    <w:p>
      <w:r>
        <w:rPr>
          <w:b/>
        </w:rPr>
        <w:t xml:space="preserve">Tulos</w:t>
      </w:r>
    </w:p>
    <w:p>
      <w:r>
        <w:t xml:space="preserve">Mitä Joeu ja Terri oppivat näiden videoiden avulla?</w:t>
      </w:r>
    </w:p>
    <w:p>
      <w:r>
        <w:rPr>
          <w:b/>
        </w:rPr>
        <w:t xml:space="preserve">Tulos</w:t>
      </w:r>
    </w:p>
    <w:p>
      <w:r>
        <w:t xml:space="preserve">Mistä syystä Pinhead sanoo olevansa olemassa?</w:t>
      </w:r>
    </w:p>
    <w:p>
      <w:r>
        <w:rPr>
          <w:b/>
        </w:rPr>
        <w:t xml:space="preserve">Tulos</w:t>
      </w:r>
    </w:p>
    <w:p>
      <w:r>
        <w:t xml:space="preserve">Mitä Pinhead suostuttelee Monroen tekemään vapauttaakseen hänet pylväästä?</w:t>
      </w:r>
    </w:p>
    <w:p>
      <w:r>
        <w:rPr>
          <w:b/>
        </w:rPr>
        <w:t xml:space="preserve">Tulos</w:t>
      </w:r>
    </w:p>
    <w:p>
      <w:r>
        <w:t xml:space="preserve">Minne Joey hautaa arvoituslaatikon?</w:t>
      </w:r>
    </w:p>
    <w:p>
      <w:r>
        <w:rPr>
          <w:b/>
        </w:rPr>
        <w:t xml:space="preserve">Tulos</w:t>
      </w:r>
    </w:p>
    <w:p>
      <w:r>
        <w:t xml:space="preserve">Mitä baarimikko sylkee suustaan Cenobiittina?</w:t>
      </w:r>
    </w:p>
    <w:p>
      <w:r>
        <w:rPr>
          <w:b/>
        </w:rPr>
        <w:t xml:space="preserve">Tulos</w:t>
      </w:r>
    </w:p>
    <w:p>
      <w:r>
        <w:t xml:space="preserve">Kuka on ostanut Sielujen pilarin?</w:t>
      </w:r>
    </w:p>
    <w:p>
      <w:r>
        <w:rPr>
          <w:b/>
        </w:rPr>
        <w:t xml:space="preserve">Tulos</w:t>
      </w:r>
    </w:p>
    <w:p>
      <w:r>
        <w:t xml:space="preserve">Kuka kertoo Joeulle, että Pinhead on erillinen entiteetti, joka shoo syödä kohtasi Kristy?</w:t>
      </w:r>
    </w:p>
    <w:p>
      <w:r>
        <w:rPr>
          <w:b/>
        </w:rPr>
        <w:t xml:space="preserve">Tulos</w:t>
      </w:r>
    </w:p>
    <w:p>
      <w:r>
        <w:t xml:space="preserve">Missä Cenobiitit vangitsevat Joeyn?</w:t>
      </w:r>
    </w:p>
    <w:p>
      <w:r>
        <w:rPr>
          <w:b/>
        </w:rPr>
        <w:t xml:space="preserve">Tulos</w:t>
      </w:r>
    </w:p>
    <w:p>
      <w:r>
        <w:t xml:space="preserve">Kuinka monta identiteettiä Pinheadilla on?</w:t>
      </w:r>
    </w:p>
    <w:p>
      <w:r>
        <w:rPr>
          <w:b/>
        </w:rPr>
        <w:t xml:space="preserve">Tulos</w:t>
      </w:r>
    </w:p>
    <w:p>
      <w:r>
        <w:t xml:space="preserve">Mitä Joey löytää taivaan kaltaisesta maailmasta?</w:t>
      </w:r>
    </w:p>
    <w:p>
      <w:r>
        <w:rPr>
          <w:b/>
        </w:rPr>
        <w:t xml:space="preserve">Tulos</w:t>
      </w:r>
    </w:p>
    <w:p>
      <w:r>
        <w:t xml:space="preserve">Miten klubin DJ kuolee?</w:t>
      </w:r>
    </w:p>
    <w:p>
      <w:r>
        <w:rPr>
          <w:b/>
        </w:rPr>
        <w:t xml:space="preserve">Tulos</w:t>
      </w:r>
    </w:p>
    <w:p>
      <w:r>
        <w:t xml:space="preserve">Kenen henki sulautuu Pinheadiin?</w:t>
      </w:r>
    </w:p>
    <w:p>
      <w:r>
        <w:rPr>
          <w:b/>
        </w:rPr>
        <w:t xml:space="preserve">Tulos</w:t>
      </w:r>
    </w:p>
    <w:p>
      <w:r>
        <w:t xml:space="preserve">Kuka ostaa Sielujen pilarin?</w:t>
      </w:r>
    </w:p>
    <w:p>
      <w:r>
        <w:rPr>
          <w:b/>
        </w:rPr>
        <w:t xml:space="preserve">Tulos</w:t>
      </w:r>
    </w:p>
    <w:p>
      <w:r>
        <w:t xml:space="preserve">Kuka ostaa Pilarin?</w:t>
      </w:r>
    </w:p>
    <w:p>
      <w:r>
        <w:rPr>
          <w:b/>
        </w:rPr>
        <w:t xml:space="preserve">Tulos</w:t>
      </w:r>
    </w:p>
    <w:p>
      <w:r>
        <w:t xml:space="preserve">Kuka yhdessä arvoituslaatikon kanssa on loukussa Sielujen pilarissa?</w:t>
      </w:r>
    </w:p>
    <w:p>
      <w:r>
        <w:rPr>
          <w:b/>
        </w:rPr>
        <w:t xml:space="preserve">Esimerkki 3.952</w:t>
      </w:r>
    </w:p>
    <w:p>
      <w:r>
        <w:t xml:space="preserve"> Vapauduttuaan vankilasta Daniel "Danny" Ocean (George Clooney) rikkoo ehdonalaista vapauttamistaan ja matkustaa Kaliforniaan tapaamaan rikoskumppaniaan ja ystäväänsä Rusty Ryania (Brad Pitt) ehdonalaista vapauttamista varten. He lähtevät Las Vegasiin esittelemään suunnitelmaa varakkaalle ystävälleen ja entiselle kasinon omistajalle Reuben Tishkoffille (Elliott Gould). Suunnitelmassa on tarkoitus ryöstää samanaikaisesti Bellagio-, The Mirage- ja MGM Grand -kasinot. Reuben on tottunut kasinoiden turvallisuuteen, joten hän on hyvin vastahakoinen osallistumaan, mutta kun hän alkaa ajatella, että se olisi hyvä tapa kostaa kilpailijalleen Terry Benedictille (Andy Garcia), joka omistaa kaikki kolme kasinoa, Reuben suostuu rahoittamaan operaatiota. Koska Nevadan pelikomission mukaan kasinoilla on oltava riittävästi käteistä rahaa kattamaan kaikkien asiakkaidensa vedot, kolmikko ennustaa, että tulevana yönä, jolloin järjestetään odotettu nyrkkeilyottelu, Bellagion holvissa on yli 150 000 000 dollaria.Danny ja Rusty värväävät mukaansa kahdeksan entistä kollegaa ja rikosasiantuntijaa: Linus Caldwell (Matt Damon), nuori ja lahjakas taskuvaras; Frank Catton (Bernie Mac), kasinotyöntekijä ja huijari; Virgil (Casey Affleck) ja Turk Malloy (Scott Caan), pari lahjakasta mekaanikkoa; Livingston Dell (Eddie Jemison), elektroniikka- ja valvonta-asiantuntija; Basher Tarr (Don Cheadle), räjähdeasiantuntija; Saul Bloom (Carl Reiner), iäkäs huijari; ja "The Amazing" Yen (Shaobo Qin), taitava akrobaatti. Useat ryhmän jäsenet tekevät tiedustelua Bellagiossa saadakseen mahdollisimman paljon tietoa turvallisuudesta, kasinon henkilökunnan rutiineista ja käyttäytymisestä sekä itse rakennuksesta. Toiset luovat holvista tarkan jäljennöksen, jonka avulla he voivat harjoitella liikkumista sen mahtavien turvajärjestelmien läpi. Suunnitteluvaiheen aikana ryhmä saa selville, että Dannyn ex-vaimo Tess (Julia Roberts) on Benedictin tyttöystävä. Rusty kehottaa Dannya luopumaan suunnitelmasta, koska hän ei usko, että Danny kykenee järkevään harkintaan Tessin ollessa mukana, mutta Danny kieltäytyy.Kun suunnitelma on pantu täytäntöön, Danny menee Bellagioon päästäkseen Benedictin puheille, joka odotetusti lukitsee hänet varastohuoneeseen, jossa Bruiser-niminen portsari hakkaa hänet. Bruiser on kuitenkin Dannyn ystävä, ja hän antaa Dannyn poistua ilmanvaihtokuilun kautta tapaamaan tiimiään holvissa. Linus esiintyy pelikomission agenttina ja paljastaa Benedictille, että yksi hänen työntekijöistään, Ramon Escalante, on itse asiassa Frank Catton, entinen vanki. Linus ja Frank lavastavat Benedictin läsnäollessa tekaistun yhteenoton, jotta Linus voi varastaa Benedictin takissa olevaan paperiin kirjoitetut holvin pääsykoodit. Malloyn veljekset salakuljettavat Yenin holviin auttamaan räjähteen laukaisemisessa sisältä käsin. Saul salaa räjähteitä kasinon holviin esiintymällä varakkaana kansainvälisenä asekauppiaana, joka tarvitsee arvotavaroilleen erityisen turvallisen säilytyspaikan, ja teeskentelee sitten saavansa sydänkohtauksen, joka vie vartijoiden huomion pois holvin näytöiltä, minkä jälkeen lääkärinä esiintyvä Rusty hoitaa hänet.Basher aktivoi varastetun EMP-laitteen katkaistakseen tilapäisesti kasinon sähkövirran, minkä ansiosta Linus ja Danny voivat laskeutua hissikuilua pitkin alas ilman, että heitä huomataan. Kun Benedict yrittää palauttaa järjestyksen sähkökatkoksen jälkeen, Rusty soittaa hänelle nimettömänä kännykkään, jonka Danny oli aiemmin laittanut Tessin takkiin. Rusty kertoo, että holveihin tehdään ratsia ja että kaikki rahat tuhotaan, ellei Benedict tee yhteistyötä ja lastaa puolet rahoista ulkona odottavaan pakettiautoon. Benedict näkee holvista videomateriaalia, joka vahvistaa Rustyn väitteet, ja suostuu siirtämään rahat, mutta käskee miehiään seuraamaan pakettiautoa sen lähdettyä ja kutsuu erikoisjoukot turvaamaan holvin ja toisen puolen rahoista. SWAT-ryhmän saapuminen johtaa tulitaisteluun, jonka seurauksena holviin jäänyt rahapuolikas tuhoutuu. Vakuutettuaan Benedictille, että kasino on turvattu, poliisit lähtevät Benedictin vaatimuksesta. Benedictin miehet seuraavat pakettiautoa ja huomaavat, että sitä ohjataan kauko-ohjaimella ja että siinä on rahan sijasta säkkejä, jotka ovat täynnä prostituoituja mainostavia lehtisiä. Benedict tajuaa, että hänen katselemansa holvin videolähetys oli nauhoitettu etukäteen, sillä kuvamateriaalissa näkyvästä holvin lattiasta puuttuu Bellagion logo, joka oli asennettu vasta hiljattain. Välähdys paljastaa, että Danny oli käyttänyt holvin jäljennöstä Benedictin näkemän väärennetyn videon luomiseen. Loput tiimistä esiintyivät SWAT:n poliiseina ja veivät kaikki holvissa olleet rahat, kun he vastasivat Benedictin poliisin avunpyyntöön. Benedict palaa huoneeseen, jonne hän oli jättänyt Dannyn, ja löytää hänet sieltä, ilmeisesti edelleen Bruiserin käsittelyssä, eikä hänellä ole mitään keinoa yhdistää Dannya varkauteen. Tessin seuratessa tilannetta turvavalvonnan kautta Danny huijaa Benedictin sanomaan, että hän luovuttaisi Tessin rahoja vastaan. Danny sanoo sitten: "Hyvä on. Tunnen erään tyypin. Olimme yhdessä baarissa. Jos joku tekee keikan Länsi-Amerikassa, hän tietää siitä. Anna minulle 72 tuntia. Selvitän, kuka vei rahasi". Nöyryytetty Benedict määrää miehensä saattamaan Dannyn pois paikalta ja ilmoittamaan poliisille, että Danny rikkoo ehdonalaista vapauttamistaan oleskelemalla Las Vegasissa. Tess jättää Benedictin ja poistuu hotellista juuri ajoissa nähdäkseen Dannyn pidätettynä. Loput tiimistä paistattelevat voitossaan ja lähtevät hiljaisuudessa yksi kerrallaan omille teilleen. Kun Danny vapautetaan istuttuaan "kolmesta kuuteen kuukautta" ehdonalaisrikkomuksestaan, Rusty ja Tess ottavat hänet vastaan, ja kolmikko ajaa pois Benedictin henkivartijoiden seuratessa heitä tiiviisti.</w:t>
      </w:r>
    </w:p>
    <w:p>
      <w:r>
        <w:rPr>
          <w:b/>
        </w:rPr>
        <w:t xml:space="preserve">Tulos</w:t>
      </w:r>
    </w:p>
    <w:p>
      <w:r>
        <w:t xml:space="preserve">Kuka on Tess?</w:t>
      </w:r>
    </w:p>
    <w:p>
      <w:r>
        <w:rPr>
          <w:b/>
        </w:rPr>
        <w:t xml:space="preserve">Tulos</w:t>
      </w:r>
    </w:p>
    <w:p>
      <w:r>
        <w:t xml:space="preserve">Kuinka kauan Danny kertoo Benedictille, että häneltä kestää löytää rahansa?</w:t>
      </w:r>
    </w:p>
    <w:p>
      <w:r>
        <w:rPr>
          <w:b/>
        </w:rPr>
        <w:t xml:space="preserve">Tulos</w:t>
      </w:r>
    </w:p>
    <w:p>
      <w:r>
        <w:t xml:space="preserve">Minkälaisena joukkue esiintyi saadakseen rahat pois kasinolta?</w:t>
      </w:r>
    </w:p>
    <w:p>
      <w:r>
        <w:rPr>
          <w:b/>
        </w:rPr>
        <w:t xml:space="preserve">Tulos</w:t>
      </w:r>
    </w:p>
    <w:p>
      <w:r>
        <w:t xml:space="preserve">Miten Danny rikkoo ehdonalaista vapauttamistaan?</w:t>
      </w:r>
    </w:p>
    <w:p>
      <w:r>
        <w:rPr>
          <w:b/>
        </w:rPr>
        <w:t xml:space="preserve">Tulos</w:t>
      </w:r>
    </w:p>
    <w:p>
      <w:r>
        <w:t xml:space="preserve">Kuka on Reubenin kilpailija?</w:t>
      </w:r>
    </w:p>
    <w:p>
      <w:r>
        <w:rPr>
          <w:b/>
        </w:rPr>
        <w:t xml:space="preserve">Tulos</w:t>
      </w:r>
    </w:p>
    <w:p>
      <w:r>
        <w:t xml:space="preserve">Miksi Danny teetti kopion kasinon holvista?</w:t>
      </w:r>
    </w:p>
    <w:p>
      <w:r>
        <w:rPr>
          <w:b/>
        </w:rPr>
        <w:t xml:space="preserve">Tulos</w:t>
      </w:r>
    </w:p>
    <w:p>
      <w:r>
        <w:t xml:space="preserve">Mistä Benedict tietää, että Holvin kuvamateriaali on nauhoitettu etukäteen?</w:t>
      </w:r>
    </w:p>
    <w:p>
      <w:r>
        <w:rPr>
          <w:b/>
        </w:rPr>
        <w:t xml:space="preserve">Tulos</w:t>
      </w:r>
    </w:p>
    <w:p>
      <w:r>
        <w:t xml:space="preserve">Miten Basher häiritsee kasinon sähkövirtaa?</w:t>
      </w:r>
    </w:p>
    <w:p>
      <w:r>
        <w:rPr>
          <w:b/>
        </w:rPr>
        <w:t xml:space="preserve">Tulos</w:t>
      </w:r>
    </w:p>
    <w:p>
      <w:r>
        <w:t xml:space="preserve">Ketä Tess tapailee?</w:t>
      </w:r>
    </w:p>
    <w:p>
      <w:r>
        <w:rPr>
          <w:b/>
        </w:rPr>
        <w:t xml:space="preserve">Tulos</w:t>
      </w:r>
    </w:p>
    <w:p>
      <w:r>
        <w:t xml:space="preserve">Kuinka paljon rahaa Danny odottaa kasinolla olevan nyrkkeilyottelun aikana?</w:t>
      </w:r>
    </w:p>
    <w:p>
      <w:r>
        <w:rPr>
          <w:b/>
        </w:rPr>
        <w:t xml:space="preserve">Tulos</w:t>
      </w:r>
    </w:p>
    <w:p>
      <w:r>
        <w:t xml:space="preserve">Kenet Malloyn veljekset salakuljettavat holviin?</w:t>
      </w:r>
    </w:p>
    <w:p>
      <w:r>
        <w:rPr>
          <w:b/>
        </w:rPr>
        <w:t xml:space="preserve">Tulos</w:t>
      </w:r>
    </w:p>
    <w:p>
      <w:r>
        <w:t xml:space="preserve">Kenen takkiin Danny laittoi kännykän?</w:t>
      </w:r>
    </w:p>
    <w:p>
      <w:r>
        <w:rPr>
          <w:b/>
        </w:rPr>
        <w:t xml:space="preserve">Tulos</w:t>
      </w:r>
    </w:p>
    <w:p>
      <w:r>
        <w:t xml:space="preserve">Kuka on Dannyn paras ystävä ja "rikoskumppani"?</w:t>
      </w:r>
    </w:p>
    <w:p>
      <w:r>
        <w:rPr>
          <w:b/>
        </w:rPr>
        <w:t xml:space="preserve">Tulos</w:t>
      </w:r>
    </w:p>
    <w:p>
      <w:r>
        <w:t xml:space="preserve">Kuka on Terry Benedictin tyttöystävä?</w:t>
      </w:r>
    </w:p>
    <w:p>
      <w:r>
        <w:rPr>
          <w:b/>
        </w:rPr>
        <w:t xml:space="preserve">Tulos</w:t>
      </w:r>
    </w:p>
    <w:p>
      <w:r>
        <w:t xml:space="preserve">Miten Saul vetää turvatoimia pois holvin valvojilta?</w:t>
      </w:r>
    </w:p>
    <w:p>
      <w:r>
        <w:rPr>
          <w:b/>
        </w:rPr>
        <w:t xml:space="preserve">Tulos</w:t>
      </w:r>
    </w:p>
    <w:p>
      <w:r>
        <w:t xml:space="preserve">Minkälaisena Dannyn ryhmä esiintyi päästäkseen holviin?</w:t>
      </w:r>
    </w:p>
    <w:p>
      <w:r>
        <w:rPr>
          <w:b/>
        </w:rPr>
        <w:t xml:space="preserve">Tulos</w:t>
      </w:r>
    </w:p>
    <w:p>
      <w:r>
        <w:t xml:space="preserve">Miten Danny matkustaa holviin sen jälkeen, kun Bruiser on päästänyt hänet vapaaksi?</w:t>
      </w:r>
    </w:p>
    <w:p>
      <w:r>
        <w:rPr>
          <w:b/>
        </w:rPr>
        <w:t xml:space="preserve">Tulos</w:t>
      </w:r>
    </w:p>
    <w:p>
      <w:r>
        <w:t xml:space="preserve">Mitä Benedict haluaa, että hänen miehensä ilmoittavat poliisille Dannystä?</w:t>
      </w:r>
    </w:p>
    <w:p>
      <w:r>
        <w:rPr>
          <w:b/>
        </w:rPr>
        <w:t xml:space="preserve">Tulos</w:t>
      </w:r>
    </w:p>
    <w:p>
      <w:r>
        <w:t xml:space="preserve">Mihin holvin pääsykoodi on piilotettu?</w:t>
      </w:r>
    </w:p>
    <w:p>
      <w:r>
        <w:rPr>
          <w:b/>
        </w:rPr>
        <w:t xml:space="preserve">Tulos</w:t>
      </w:r>
    </w:p>
    <w:p>
      <w:r>
        <w:t xml:space="preserve">Mitkä kasinot Danny ja Rusty aikovat ryöstää?</w:t>
      </w:r>
    </w:p>
    <w:p>
      <w:r>
        <w:rPr>
          <w:b/>
        </w:rPr>
        <w:t xml:space="preserve">Tulos</w:t>
      </w:r>
    </w:p>
    <w:p>
      <w:r>
        <w:t xml:space="preserve">Kuinka paljon rahaa Bellagion holvissa ennustettiin olevan nyrkkeilyotteluiltana?</w:t>
      </w:r>
    </w:p>
    <w:p>
      <w:r>
        <w:rPr>
          <w:b/>
        </w:rPr>
        <w:t xml:space="preserve">Tulos</w:t>
      </w:r>
    </w:p>
    <w:p>
      <w:r>
        <w:t xml:space="preserve">Mitä Benedict tajuaa holvivideosta?</w:t>
      </w:r>
    </w:p>
    <w:p>
      <w:r>
        <w:rPr>
          <w:b/>
        </w:rPr>
        <w:t xml:space="preserve">Tulos</w:t>
      </w:r>
    </w:p>
    <w:p>
      <w:r>
        <w:t xml:space="preserve">Mitä Benedictin miehet löytävät kauko-ohjattavan auton kuljettamien säkkien sisältä?</w:t>
      </w:r>
    </w:p>
    <w:p>
      <w:r>
        <w:rPr>
          <w:b/>
        </w:rPr>
        <w:t xml:space="preserve">Tulos</w:t>
      </w:r>
    </w:p>
    <w:p>
      <w:r>
        <w:t xml:space="preserve">Mitkä kolme kasinoa Danny aikoo ryöstää?</w:t>
      </w:r>
    </w:p>
    <w:p>
      <w:r>
        <w:rPr>
          <w:b/>
        </w:rPr>
        <w:t xml:space="preserve">Tulos</w:t>
      </w:r>
    </w:p>
    <w:p>
      <w:r>
        <w:t xml:space="preserve">Keneksi Linus tekeytyi?</w:t>
      </w:r>
    </w:p>
    <w:p>
      <w:r>
        <w:rPr>
          <w:b/>
        </w:rPr>
        <w:t xml:space="preserve">Tulos</w:t>
      </w:r>
    </w:p>
    <w:p>
      <w:r>
        <w:t xml:space="preserve">Kuka aktivoi EMP-yksikön?</w:t>
      </w:r>
    </w:p>
    <w:p>
      <w:r>
        <w:rPr>
          <w:b/>
        </w:rPr>
        <w:t xml:space="preserve">Tulos</w:t>
      </w:r>
    </w:p>
    <w:p>
      <w:r>
        <w:t xml:space="preserve">Millä Basher sammuttaa kasinon sähkön?</w:t>
      </w:r>
    </w:p>
    <w:p>
      <w:r>
        <w:rPr>
          <w:b/>
        </w:rPr>
        <w:t xml:space="preserve">Tulos</w:t>
      </w:r>
    </w:p>
    <w:p>
      <w:r>
        <w:t xml:space="preserve">Mikä on Ramon Escalanten oikea nimi?</w:t>
      </w:r>
    </w:p>
    <w:p>
      <w:r>
        <w:rPr>
          <w:b/>
        </w:rPr>
        <w:t xml:space="preserve">Tulos</w:t>
      </w:r>
    </w:p>
    <w:p>
      <w:r>
        <w:t xml:space="preserve">Kuka esiintyy varakkaana asekauppiaana?</w:t>
      </w:r>
    </w:p>
    <w:p>
      <w:r>
        <w:rPr>
          <w:b/>
        </w:rPr>
        <w:t xml:space="preserve">Tulos</w:t>
      </w:r>
    </w:p>
    <w:p>
      <w:r>
        <w:t xml:space="preserve">Mikä on sen henkilön nimi, joka "hakkaa" Dannyn?</w:t>
      </w:r>
    </w:p>
    <w:p>
      <w:r>
        <w:rPr>
          <w:b/>
        </w:rPr>
        <w:t xml:space="preserve">Esimerkki 3.953</w:t>
      </w:r>
    </w:p>
    <w:p>
      <w:r>
        <w:t xml:space="preserve"> Romaani alkaa, kun Rigondan perhe ja kaksi miestä ovat haaksirikkoutuneen aluksen kyydissä jossain eteläisellä Tyynellämerellä. Perhe löytää kätketyn ruokakätkön, ja he laskeutuvat turvallisesti läheiselle saarelle. löydettyään suojan he lähtevät tutkimaan saarta. Pian he huomaavat, että kaikki heidän tarvitsemansa näyttää kasvavan puissa. He tutkivat saarta, metsästävät villisikaa ja rakentavat signaalilipun, jolla houkutellaan ohikulkevia laivoja.Valtavan myrskyn aikana siirtolaislaiva haaksirikkoutuu koralliriutalle aivan saaren edustalla. Otto ja Dominick Rigonda juoksevat auttamaan matkustajia. osapuolet tutustuvat toisiinsa ja rakentavat yhdessä sopivia asuntoja. Miehet alkavat purkaa tarvikkeita ja rakentaa tilapäissuojia. Naisten tehtävänä on huolehtia lapsista ja perustaa koti. Dominick ja Malines riitautuvat, minkä seurauksena äiti Lynch nimittää Paulinen kuningattareksi. Pauline yllättää kaikki nimittämällä Joe Binneyn pääministerikseen. Muutamaa päivää myöhemmin alkuasukkaat sieppaavat Paulinen ja Oton ja vievät heidät kanootin kyytiin. Siirtolaiset lähtevät takaa-ajoon ja tulittavat alkuasukkaita, jotka antavat lasten hypätä yli laidan. muutamaa yötä myöhemmin Malines ja hänen salaliittolaisensa jäävät kiinni, kun he valmistautuvat lähtemään saarelta ilman siirtolaisia. Salaliittolaiset marssitetaan takaisin leiriin ja pannaan tilapäisiin vankiloihin. Tohtori Marsh nimitetään tuomariksi kenguruoikeuteen. kuningatar Pauline yllättää yhteisön armahtamalla rikolliset ja tarjoaa heille kättään uskollisuuden suudelman antamiseksi. Sen jälkeen vallitsee jonkin aikaa rauha, lukuun ottamatta lehtimetsissä piileskeleviä alkuasukkaita, jotka aseistetut siirtolaiset hävittävät.Maanjäristys iskee yllättäen ja alkaa tuhota siirtokuntaa, ja kaikki pakenevat ainoalla ehjällä veneellä juuri ennen kuin koko saari uppoaa mereen.Pakolaiset lähtevät purjehtimaan kohti alkuperäistä satamaansa, mutta myrsky tekee laivasta jälleen kerran merikelvottoman, ja he joutuvat pysähtymään toiseen satamaan. Siellä on kiinnittynyt Englantiin menevä laiva, ja Rigondat järjestävät pian matkan kotiin Englantiin. Romaani päättyy, kun lapset tapaavat vihdoin vanhempansa, jotka eivät ole kovin innokkaita kuulemaan heidän seikkailutarinoitaan.</w:t>
      </w:r>
    </w:p>
    <w:p>
      <w:r>
        <w:rPr>
          <w:b/>
        </w:rPr>
        <w:t xml:space="preserve">Tulos</w:t>
      </w:r>
    </w:p>
    <w:p>
      <w:r>
        <w:t xml:space="preserve">Miten haaksirikkoutuneet yrittävät hakea apua, kun he ovat joutuneet pulaan?</w:t>
      </w:r>
    </w:p>
    <w:p>
      <w:r>
        <w:rPr>
          <w:b/>
        </w:rPr>
        <w:t xml:space="preserve">Tulos</w:t>
      </w:r>
    </w:p>
    <w:p>
      <w:r>
        <w:t xml:space="preserve">Minne Rigondat lopulta päätyvät?</w:t>
      </w:r>
    </w:p>
    <w:p>
      <w:r>
        <w:rPr>
          <w:b/>
        </w:rPr>
        <w:t xml:space="preserve">Tulos</w:t>
      </w:r>
    </w:p>
    <w:p>
      <w:r>
        <w:t xml:space="preserve">Mitä Paulinelle tapahtuu sen jälkeen, kun hänet on nimitetty kuningattareksi?</w:t>
      </w:r>
    </w:p>
    <w:p>
      <w:r>
        <w:rPr>
          <w:b/>
        </w:rPr>
        <w:t xml:space="preserve">Tulos</w:t>
      </w:r>
    </w:p>
    <w:p>
      <w:r>
        <w:t xml:space="preserve">Miten kuningatar Pauline yllätti yhteisön?</w:t>
      </w:r>
    </w:p>
    <w:p>
      <w:r>
        <w:rPr>
          <w:b/>
        </w:rPr>
        <w:t xml:space="preserve">Tulos</w:t>
      </w:r>
    </w:p>
    <w:p>
      <w:r>
        <w:t xml:space="preserve">Mitä lapsille tapahtui tarinan lopussa?</w:t>
      </w:r>
    </w:p>
    <w:p>
      <w:r>
        <w:rPr>
          <w:b/>
        </w:rPr>
        <w:t xml:space="preserve">Tulos</w:t>
      </w:r>
    </w:p>
    <w:p>
      <w:r>
        <w:t xml:space="preserve">Mihin aktiviteetteihin Rigondan perhe osallistuu, kun he saapuvat saarelle?</w:t>
      </w:r>
    </w:p>
    <w:p>
      <w:r>
        <w:rPr>
          <w:b/>
        </w:rPr>
        <w:t xml:space="preserve">Tulos</w:t>
      </w:r>
    </w:p>
    <w:p>
      <w:r>
        <w:t xml:space="preserve">Miten pakolaiset päätyivät saarelta lähdettyään eri satamaan kuin he odottivat?</w:t>
      </w:r>
    </w:p>
    <w:p>
      <w:r>
        <w:rPr>
          <w:b/>
        </w:rPr>
        <w:t xml:space="preserve">Tulos</w:t>
      </w:r>
    </w:p>
    <w:p>
      <w:r>
        <w:t xml:space="preserve">Missä päin maailmaa tämä tarina tapahtuu?</w:t>
      </w:r>
    </w:p>
    <w:p>
      <w:r>
        <w:rPr>
          <w:b/>
        </w:rPr>
        <w:t xml:space="preserve">Tulos</w:t>
      </w:r>
    </w:p>
    <w:p>
      <w:r>
        <w:t xml:space="preserve">Miten siirtolaiset pelastavat Paulinen ja Oton, kun alkuasukkaat ovat ottaneet heidät vangiksi?</w:t>
      </w:r>
    </w:p>
    <w:p>
      <w:r>
        <w:rPr>
          <w:b/>
        </w:rPr>
        <w:t xml:space="preserve">Tulos</w:t>
      </w:r>
    </w:p>
    <w:p>
      <w:r>
        <w:t xml:space="preserve">Mitä tapahtuu maanjäristyksen jälkeen?</w:t>
      </w:r>
    </w:p>
    <w:p>
      <w:r>
        <w:rPr>
          <w:b/>
        </w:rPr>
        <w:t xml:space="preserve">Tulos</w:t>
      </w:r>
    </w:p>
    <w:p>
      <w:r>
        <w:t xml:space="preserve">Mitä tapahtuu, kun Maline yrittää paeta saarelta?</w:t>
      </w:r>
    </w:p>
    <w:p>
      <w:r>
        <w:rPr>
          <w:b/>
        </w:rPr>
        <w:t xml:space="preserve">Tulos</w:t>
      </w:r>
    </w:p>
    <w:p>
      <w:r>
        <w:t xml:space="preserve">Kuka yrittää lähteä saarelta ilman muita?</w:t>
      </w:r>
    </w:p>
    <w:p>
      <w:r>
        <w:rPr>
          <w:b/>
        </w:rPr>
        <w:t xml:space="preserve">Tulos</w:t>
      </w:r>
    </w:p>
    <w:p>
      <w:r>
        <w:t xml:space="preserve">Kuka odottaa lapsia Englannissa?</w:t>
      </w:r>
    </w:p>
    <w:p>
      <w:r>
        <w:rPr>
          <w:b/>
        </w:rPr>
        <w:t xml:space="preserve">Tulos</w:t>
      </w:r>
    </w:p>
    <w:p>
      <w:r>
        <w:t xml:space="preserve">Mitä tapahtuu myrskyn aikana?</w:t>
      </w:r>
    </w:p>
    <w:p>
      <w:r>
        <w:rPr>
          <w:b/>
        </w:rPr>
        <w:t xml:space="preserve">Tulos</w:t>
      </w:r>
    </w:p>
    <w:p>
      <w:r>
        <w:t xml:space="preserve">Kuka nimitettiin "kengurutuomioistuimen" tuomariksi?</w:t>
      </w:r>
    </w:p>
    <w:p>
      <w:r>
        <w:rPr>
          <w:b/>
        </w:rPr>
        <w:t xml:space="preserve">Tulos</w:t>
      </w:r>
    </w:p>
    <w:p>
      <w:r>
        <w:t xml:space="preserve">Mikä on työnjako saarella? </w:t>
      </w:r>
    </w:p>
    <w:p>
      <w:r>
        <w:rPr>
          <w:b/>
        </w:rPr>
        <w:t xml:space="preserve">Tulos</w:t>
      </w:r>
    </w:p>
    <w:p>
      <w:r>
        <w:t xml:space="preserve">Mitä perhe löytää haaksirikkoutuneen aluksen kyydistä?</w:t>
      </w:r>
    </w:p>
    <w:p>
      <w:r>
        <w:rPr>
          <w:b/>
        </w:rPr>
        <w:t xml:space="preserve">Tulos</w:t>
      </w:r>
    </w:p>
    <w:p>
      <w:r>
        <w:t xml:space="preserve">Mitä äiti Lynch teki Dominickin ja Malinesin tappelun jälkeen?</w:t>
      </w:r>
    </w:p>
    <w:p>
      <w:r>
        <w:rPr>
          <w:b/>
        </w:rPr>
        <w:t xml:space="preserve">Tulos</w:t>
      </w:r>
    </w:p>
    <w:p>
      <w:r>
        <w:t xml:space="preserve">Kuka nimitettiin Malinen tuomariksi?</w:t>
      </w:r>
    </w:p>
    <w:p>
      <w:r>
        <w:rPr>
          <w:b/>
        </w:rPr>
        <w:t xml:space="preserve">Tulos</w:t>
      </w:r>
    </w:p>
    <w:p>
      <w:r>
        <w:t xml:space="preserve">Miksi äiti Lynch ehdottaa Paulinea kuningattareksi?</w:t>
      </w:r>
    </w:p>
    <w:p>
      <w:r>
        <w:rPr>
          <w:b/>
        </w:rPr>
        <w:t xml:space="preserve">Tulos</w:t>
      </w:r>
    </w:p>
    <w:p>
      <w:r>
        <w:t xml:space="preserve">Mitä kuningatar Pauline tekee Malinesille, mikä yllättää kaikki?</w:t>
      </w:r>
    </w:p>
    <w:p>
      <w:r>
        <w:rPr>
          <w:b/>
        </w:rPr>
        <w:t xml:space="preserve">Tulos</w:t>
      </w:r>
    </w:p>
    <w:p>
      <w:r>
        <w:t xml:space="preserve">Miksi Malines ja hänen rikoskumppaninsa joutuivat vaikeuksiin?</w:t>
      </w:r>
    </w:p>
    <w:p>
      <w:r>
        <w:rPr>
          <w:b/>
        </w:rPr>
        <w:t xml:space="preserve">Tulos</w:t>
      </w:r>
    </w:p>
    <w:p>
      <w:r>
        <w:t xml:space="preserve">Mikä on tarinan perheen nimi?</w:t>
      </w:r>
    </w:p>
    <w:p>
      <w:r>
        <w:rPr>
          <w:b/>
        </w:rPr>
        <w:t xml:space="preserve">Tulos</w:t>
      </w:r>
    </w:p>
    <w:p>
      <w:r>
        <w:t xml:space="preserve">Miksi alus ei voi palata alkuperäiseen satamaansa?</w:t>
      </w:r>
    </w:p>
    <w:p>
      <w:r>
        <w:rPr>
          <w:b/>
        </w:rPr>
        <w:t xml:space="preserve">Tulos</w:t>
      </w:r>
    </w:p>
    <w:p>
      <w:r>
        <w:t xml:space="preserve">Miksi Pauline on ehdolla saaren kuningattareksi?</w:t>
      </w:r>
    </w:p>
    <w:p>
      <w:r>
        <w:rPr>
          <w:b/>
        </w:rPr>
        <w:t xml:space="preserve">Tulos</w:t>
      </w:r>
    </w:p>
    <w:p>
      <w:r>
        <w:t xml:space="preserve">Millä Rigondan perhe uskoi saavansa kaiken tarvitsemansa ruoan saarella villisian metsästyksen lisäksi?</w:t>
      </w:r>
    </w:p>
    <w:p>
      <w:r>
        <w:rPr>
          <w:b/>
        </w:rPr>
        <w:t xml:space="preserve">Tulos</w:t>
      </w:r>
    </w:p>
    <w:p>
      <w:r>
        <w:t xml:space="preserve">Mitä tapahtui lehdissä piileskeleville alkuasukkaille?</w:t>
      </w:r>
    </w:p>
    <w:p>
      <w:r>
        <w:rPr>
          <w:b/>
        </w:rPr>
        <w:t xml:space="preserve">Tulos</w:t>
      </w:r>
    </w:p>
    <w:p>
      <w:r>
        <w:t xml:space="preserve">Mikä merkittävä tapahtuma sai ihmiset pakenemaan saarelta?</w:t>
      </w:r>
    </w:p>
    <w:p>
      <w:r>
        <w:rPr>
          <w:b/>
        </w:rPr>
        <w:t xml:space="preserve">Tulos</w:t>
      </w:r>
    </w:p>
    <w:p>
      <w:r>
        <w:t xml:space="preserve">Miten lapset pääsevät pakenemaan intiaanien kanootista?</w:t>
      </w:r>
    </w:p>
    <w:p>
      <w:r>
        <w:rPr>
          <w:b/>
        </w:rPr>
        <w:t xml:space="preserve">Tulos</w:t>
      </w:r>
    </w:p>
    <w:p>
      <w:r>
        <w:t xml:space="preserve">Mikä saa kaikki päättämään paeta saarelta?</w:t>
      </w:r>
    </w:p>
    <w:p>
      <w:r>
        <w:rPr>
          <w:b/>
        </w:rPr>
        <w:t xml:space="preserve">Esimerkki 3.954</w:t>
      </w:r>
    </w:p>
    <w:p>
      <w:r>
        <w:t xml:space="preserve"> Jim (hänen sukunimeään ei koskaan paljasteta), nuori brittimerimies, tulee Patna-aluksen ensimmäiseksi perämieheksi, joka on täynnä pyhiinvaeltajia, jotka matkustavat Mekkaan Hajjiin. Kun laiva alkaa nousta nopeasti vettä ja katastrofi näyttää uhkaavalta, Jim liittyy kapteeniinsa ja muihin miehistön jäseniin ja hylkää laivan ja sen matkustajat. Muutamaa päivää myöhemmin ranskalaisalus ottaa heidät kyytiin. Myöhemmin myös Patna ja sen matkustajat kuitenkin pelastuvat, ja miehistön tuomittava toiminta paljastuu. Muut osallistujat pakenevat oikeudenkäyntiä, ja Jim jää yksin oikeuden eteen. Tuomioistuin riistää häneltä merenkulun komentajan pätevyyskirjan virkavelvollisuuden laiminlyönnin vuoksi. Jim on vihainen itselleen sekä heikkoutensa vuoksi että siksi, että hän on menettänyt tilaisuuden olla "sankari." Oikeudenkäynnissä hän tapaa merikapteeni Charles Marlow'n, joka aluksi epäilee Jimin moraalista epäkohteliaisuutta, mutta ystävystyy Jimiin, koska tämä on "yksi meistä". Myöhemmin Marlow löytää Jimille töitä laivamyyjän virkailijana. Jim yrittää pysytellä inkognitossa, mutta aina kun Patnan tapauksen aiheuttama vastenmielisyys saa hänet kiinni, hän jättää paikkansa ja muuttaa kauemmas itään. Myöhemmin Marlow'n ystävä Stein ehdottaa, että Jim sijoitettaisiin hänen tekijäkseen Patusaniin, syrjäiseen sisämaan asutukseen, jossa asuu sekaisin malaijilaisia ja bugislaisia, ja jossa Jimin menneisyys voi pysyä piilossa. Saarella asuessaan hän saa tittelin "Tuan" ("herra"). Täällä Jim voittaa asukkaiden kunnioituksen ja nousee heidän johtajakseen vapauttamalla heidät rosvo Sherif Alin saalistuksesta ja suojelemalla heitä korruptoituneelta paikalliselta malaijipäälliköltä, Rajah Tunku Allangilta. Jim voittaa sekarotuisen Jewelin rakkauden ja on "tyytyväinen... melkein". Loppu tulee muutamaa vuotta myöhemmin, kun rosvo "Gentleman" Brown hyökkää kaupunkiin. Vaikka Brown ja hänen jenginsä ajetaan pois, Bugis-yhteisön johtajan poika Dain Waris surmataan. Jim palaa bugisjohtajan Doraminin luo ja ottaa tältä vapaaehtoisesti kuolettavan luodin rintaan kostoksi poikansa kuolemasta." Marlow on kertojana myös kolmessa muussa Conradin teoksessa: Pimeyden sydän, Nuoruus ja Sattuma.</w:t>
      </w:r>
    </w:p>
    <w:p>
      <w:r>
        <w:rPr>
          <w:b/>
        </w:rPr>
        <w:t xml:space="preserve">Tulos</w:t>
      </w:r>
    </w:p>
    <w:p>
      <w:r>
        <w:t xml:space="preserve">Miksi Jim saa luodin rintaansa?</w:t>
      </w:r>
    </w:p>
    <w:p>
      <w:r>
        <w:rPr>
          <w:b/>
        </w:rPr>
        <w:t xml:space="preserve">Tulos</w:t>
      </w:r>
    </w:p>
    <w:p>
      <w:r>
        <w:t xml:space="preserve">Kuka ehdottaa, että Jim sijoitettaisiin Patusaniin?</w:t>
      </w:r>
    </w:p>
    <w:p>
      <w:r>
        <w:rPr>
          <w:b/>
        </w:rPr>
        <w:t xml:space="preserve">Tulos</w:t>
      </w:r>
    </w:p>
    <w:p>
      <w:r>
        <w:t xml:space="preserve">Kuka oli se korruptoitunut malaijipäällikkö, jolta Jim suojelee kyläläisiä?</w:t>
      </w:r>
    </w:p>
    <w:p>
      <w:r>
        <w:rPr>
          <w:b/>
        </w:rPr>
        <w:t xml:space="preserve">Tulos</w:t>
      </w:r>
    </w:p>
    <w:p>
      <w:r>
        <w:t xml:space="preserve">Kuka on Jewel?</w:t>
      </w:r>
    </w:p>
    <w:p>
      <w:r>
        <w:rPr>
          <w:b/>
        </w:rPr>
        <w:t xml:space="preserve">Tulos</w:t>
      </w:r>
    </w:p>
    <w:p>
      <w:r>
        <w:t xml:space="preserve">Kenen rakkauden Jim voittaa?</w:t>
      </w:r>
    </w:p>
    <w:p>
      <w:r>
        <w:rPr>
          <w:b/>
        </w:rPr>
        <w:t xml:space="preserve">Tulos</w:t>
      </w:r>
    </w:p>
    <w:p>
      <w:r>
        <w:t xml:space="preserve">Mitä tapahtuu, kun "herrasmies" Brown hyökkää kylään?</w:t>
      </w:r>
    </w:p>
    <w:p>
      <w:r>
        <w:rPr>
          <w:b/>
        </w:rPr>
        <w:t xml:space="preserve">Tulos</w:t>
      </w:r>
    </w:p>
    <w:p>
      <w:r>
        <w:t xml:space="preserve">Mikä on Patusan?</w:t>
      </w:r>
    </w:p>
    <w:p>
      <w:r>
        <w:rPr>
          <w:b/>
        </w:rPr>
        <w:t xml:space="preserve">Tulos</w:t>
      </w:r>
    </w:p>
    <w:p>
      <w:r>
        <w:t xml:space="preserve">Kuka on sekarotuinen nainen, johon Jim rakastuu?</w:t>
      </w:r>
    </w:p>
    <w:p>
      <w:r>
        <w:rPr>
          <w:b/>
        </w:rPr>
        <w:t xml:space="preserve">Tulos</w:t>
      </w:r>
    </w:p>
    <w:p>
      <w:r>
        <w:t xml:space="preserve">Minne Marlow'n ystävä Stein ehdottaa Jimin menevän?</w:t>
      </w:r>
    </w:p>
    <w:p>
      <w:r>
        <w:rPr>
          <w:b/>
        </w:rPr>
        <w:t xml:space="preserve">Tulos</w:t>
      </w:r>
    </w:p>
    <w:p>
      <w:r>
        <w:t xml:space="preserve">Missä Jim tapaa Charles Marlow'n ensimmäisen kerran?</w:t>
      </w:r>
    </w:p>
    <w:p>
      <w:r>
        <w:rPr>
          <w:b/>
        </w:rPr>
        <w:t xml:space="preserve">Tulos</w:t>
      </w:r>
    </w:p>
    <w:p>
      <w:r>
        <w:t xml:space="preserve">Kuka löysi Jimille työpaikan laivameklarina?</w:t>
      </w:r>
    </w:p>
    <w:p>
      <w:r>
        <w:rPr>
          <w:b/>
        </w:rPr>
        <w:t xml:space="preserve">Tulos</w:t>
      </w:r>
    </w:p>
    <w:p>
      <w:r>
        <w:t xml:space="preserve">Miksi Jim teloitettiin?</w:t>
      </w:r>
    </w:p>
    <w:p>
      <w:r>
        <w:rPr>
          <w:b/>
        </w:rPr>
        <w:t xml:space="preserve">Tulos</w:t>
      </w:r>
    </w:p>
    <w:p>
      <w:r>
        <w:t xml:space="preserve">Miksi Jim irtisanoutuu Charlesin löytämästä työstä?</w:t>
      </w:r>
    </w:p>
    <w:p>
      <w:r>
        <w:rPr>
          <w:b/>
        </w:rPr>
        <w:t xml:space="preserve">Tulos</w:t>
      </w:r>
    </w:p>
    <w:p>
      <w:r>
        <w:t xml:space="preserve">Miksi Jim, kapteeni ja miehistö hylkäävät Patnan ja sen matkustajat?</w:t>
      </w:r>
    </w:p>
    <w:p>
      <w:r>
        <w:rPr>
          <w:b/>
        </w:rPr>
        <w:t xml:space="preserve">Tulos</w:t>
      </w:r>
    </w:p>
    <w:p>
      <w:r>
        <w:t xml:space="preserve">Kuinka moni miehistön jäsen, Jim mukaan lukien, joutuu oikeuteen virkavelvollisuuden laiminlyönnistä?</w:t>
      </w:r>
    </w:p>
    <w:p>
      <w:r>
        <w:rPr>
          <w:b/>
        </w:rPr>
        <w:t xml:space="preserve">Tulos</w:t>
      </w:r>
    </w:p>
    <w:p>
      <w:r>
        <w:t xml:space="preserve">Kuka johtaa rosvoryhmän ryöstöretkeä, jonka seurauksena Dain Waris kuolee?</w:t>
      </w:r>
    </w:p>
    <w:p>
      <w:r>
        <w:rPr>
          <w:b/>
        </w:rPr>
        <w:t xml:space="preserve">Tulos</w:t>
      </w:r>
    </w:p>
    <w:p>
      <w:r>
        <w:t xml:space="preserve">Mitä tapahtuu, kun Jim palaa Burgisin johtajan, Doramin, luo?</w:t>
      </w:r>
    </w:p>
    <w:p>
      <w:r>
        <w:rPr>
          <w:b/>
        </w:rPr>
        <w:t xml:space="preserve">Tulos</w:t>
      </w:r>
    </w:p>
    <w:p>
      <w:r>
        <w:t xml:space="preserve">Minne Patna matkusti tarinan alussa?</w:t>
      </w:r>
    </w:p>
    <w:p>
      <w:r>
        <w:rPr>
          <w:b/>
        </w:rPr>
        <w:t xml:space="preserve">Tulos</w:t>
      </w:r>
    </w:p>
    <w:p>
      <w:r>
        <w:t xml:space="preserve">Kenet Jim tapaa polulla, joka auttaa häntä?</w:t>
      </w:r>
    </w:p>
    <w:p>
      <w:r>
        <w:rPr>
          <w:b/>
        </w:rPr>
        <w:t xml:space="preserve">Tulos</w:t>
      </w:r>
    </w:p>
    <w:p>
      <w:r>
        <w:t xml:space="preserve">Kun Jim, kapteeni ja muutama muu miehistön jäsen jättävät aluksen, kuka heidät hakee?</w:t>
      </w:r>
    </w:p>
    <w:p>
      <w:r>
        <w:rPr>
          <w:b/>
        </w:rPr>
        <w:t xml:space="preserve">Tulos</w:t>
      </w:r>
    </w:p>
    <w:p>
      <w:r>
        <w:t xml:space="preserve">Mihin Stein ehdottaa Jimille paikkaa, jossa hänen menneisyytensä voidaan piilottaa?</w:t>
      </w:r>
    </w:p>
    <w:p>
      <w:r>
        <w:rPr>
          <w:b/>
        </w:rPr>
        <w:t xml:space="preserve">Tulos</w:t>
      </w:r>
    </w:p>
    <w:p>
      <w:r>
        <w:t xml:space="preserve">Minkä laivan yliperämieheksi Jimistä tulee?</w:t>
      </w:r>
    </w:p>
    <w:p>
      <w:r>
        <w:rPr>
          <w:b/>
        </w:rPr>
        <w:t xml:space="preserve">Tulos</w:t>
      </w:r>
    </w:p>
    <w:p>
      <w:r>
        <w:t xml:space="preserve">Minkä arvonimen Jim saa saarella? </w:t>
      </w:r>
    </w:p>
    <w:p>
      <w:r>
        <w:rPr>
          <w:b/>
        </w:rPr>
        <w:t xml:space="preserve">Tulos</w:t>
      </w:r>
    </w:p>
    <w:p>
      <w:r>
        <w:t xml:space="preserve">Kuka on Jim?</w:t>
      </w:r>
    </w:p>
    <w:p>
      <w:r>
        <w:rPr>
          <w:b/>
        </w:rPr>
        <w:t xml:space="preserve">Tulos</w:t>
      </w:r>
    </w:p>
    <w:p>
      <w:r>
        <w:t xml:space="preserve">Miksi Jim menettää merivoimien komentajan pätevyyskirjansa?</w:t>
      </w:r>
    </w:p>
    <w:p>
      <w:r>
        <w:rPr>
          <w:b/>
        </w:rPr>
        <w:t xml:space="preserve">Tulos</w:t>
      </w:r>
    </w:p>
    <w:p>
      <w:r>
        <w:t xml:space="preserve">Kuka hyökkää Jimin ja hänen väkensä kimppuun?</w:t>
      </w:r>
    </w:p>
    <w:p>
      <w:r>
        <w:rPr>
          <w:b/>
        </w:rPr>
        <w:t xml:space="preserve">Tulos</w:t>
      </w:r>
    </w:p>
    <w:p>
      <w:r>
        <w:t xml:space="preserve">Kuka ampuu luodin, joka tappaa lordi Jimin?</w:t>
      </w:r>
    </w:p>
    <w:p>
      <w:r>
        <w:rPr>
          <w:b/>
        </w:rPr>
        <w:t xml:space="preserve">Tulos</w:t>
      </w:r>
    </w:p>
    <w:p>
      <w:r>
        <w:t xml:space="preserve">Missä Jim ansaitsee tittelin "Tuan"?</w:t>
      </w:r>
    </w:p>
    <w:p>
      <w:r>
        <w:rPr>
          <w:b/>
        </w:rPr>
        <w:t xml:space="preserve">Tulos</w:t>
      </w:r>
    </w:p>
    <w:p>
      <w:r>
        <w:t xml:space="preserve">Oikeudessa, mitä Jim oli raita?</w:t>
      </w:r>
    </w:p>
    <w:p>
      <w:r>
        <w:rPr>
          <w:b/>
        </w:rPr>
        <w:t xml:space="preserve">Esimerkki 3.955</w:t>
      </w:r>
    </w:p>
    <w:p>
      <w:r>
        <w:t xml:space="preserve"> Kun Osbourne Cox joutuu alentamaan asemaansa töissä alkoholiongelmansa vuoksi, hän irtisanoutuu vihaisena CIA:n analyytikon työstä ja päättää kirjoittaa elämästään ja urastaan muistelmat. Kun hänen lastenlääkäri-vaimonsa Katie saa tietää asiasta, hän näkee sen oikeutettuna tilaisuutena hakea avioeroa ja jatkaa estoitta aviorikollista suhdettaan. Asianajajansa neuvoja noudattaen hän kopioi miehensä tietokoneelta rahatiedot ja useita muita tiedostoja CD-levylle. Nämä tiedostot sisältävät Coxin rönsyilevän, merkityksettömän vuodatuksen väitetystä CIA:n toiminnasta. Kun CD-levy jää paikallisen kuntosalin Hardbodiesin pukuhuoneen lattialle huolimattoman asianajotoimiston työntekijän toimesta, se joutuu hölmön personal trainer Chad Feldheimerin ja hänen työtoverinsa Linda Litzken käsiin, jotka erehtyvät luulemaan, että Coxin pankkitietojen numerotiedot ja erityisesti Coxin vuodatus ovat erittäin arkaluonteisia hallituksen tietoja. Saatuaan tiedot jäljitettyä Osbourneen, joka luulee, että hänen muistelmansa on varastettu, Chad ja Linda aikovat antaa levyn takaisin hänelle palkkiota vastaan, ja Linda aikoo käyttää rahat plastiikkakirurgiaan. Kun puhelinsoitto ja sitä seuraava tapaaminen Osbournen kanssa saavat aikaan raivokkaan reaktion ja menevät pahasti pieleen, Chad ja Linda luovuttavat levyn Venäjän suurlähetystölle tarjoten lisätietoja rahakorvausta vastaan. Koska heillä ei ole muita tietoja, Linda suostuttelee Chadin hiipimään Coxien kotiin hakemaan lisää tiedostoja heidän tietokoneeltaan.Samaan aikaan Osbournen yhä epäsäännöllisempi käytös, jota osittain pahentavat hänen kohtaamisensa Chadin ja Lindan kanssa, saa Katien etenemään avioeromenettelyn kanssa. Hän vaihtaa heidän talonsa lukot ja pakottaa Osbournen muuttamaan purjeveneeseen, jonka he ovat telakoituneet Chesapeake Bayhin. Kun hänen miehensä on poissa kuvioista, Katie kutsuu rakastajansa Harry Pfarrerin muuttamaan taloon. Harry, joka on naishimoinen ja monisairasta seriffiä käyttävä apulaisseriffi, tapailee sattumalta salaa myös Lindaa. Harry löytää Chadin, jonka Linda lähetti etsimään lisää tiedostoja Osbournesta, piilossa Coxien kodin vaatekaapissa, joutuu paniikkiin ja ampuu Chadin kuolettavasti.Kaksi päivää myöhemmin CIA:n päämajassa Palmer Smith, Osbournen entinen esimies, ja hänen johtajansa saavat tietää, että Osbournen tietoja on annettu Venäjän suurlähetystölle. Molemmat miehet ovat ymmällään, koska Osbournen turvallisuusluokitus oli alhainen, venäläisille toimitetulla materiaalilla ei ole merkitystä kenellekään ja kaikkien osapuolten ilmeinen motiivi on tuntematon. Smithiä kehotetaan tarkkailemaan tilannetta, kunnes se "selkiytyy". Harry, jota rasittaa edellisen päivän tapahtumien salassa pitäminen, riitelee Katien kanssa ja päättää lähteä talosta. Matkalla ulos hän huomaa miehen, joka on seurannut häntä viime päivinä. Taklattuaan miehen maahan Harry saa selville, että mies on yksityisetsivä, jonka hänen vaimonsa Sandra "Sandy" on palkannut keräämään todisteita lähestyvää avioeroprosessia varten. Sandylla osoittautuu olevan oma avioliiton ulkopuolinen suhde. Harry on murtunut ja menee tapaamaan kiihtynyttä Lindaa, joka uskoutuu Harrylle, että Chad on kadonnut. Harry suostuu auttamaan Chadin etsinnöissä.Seuraavana aamuna Harry ja Linda tapaavat puistossa, ja Linda antaa hänelle lisätietoja Chadin katoamisesta. Kun Linda mainitsee nimen "Osbourne Cox", Harry keksii, että Chad on mies, jonka hän ampui. Hän joutuu paniikkiin, tajuaa, että puistossa on outoja miehiä (todennäköisesti Lindaa jäljittäviä CIA:n ihmisiä) ja pakenee olettaen Lindan olevan vakooja. Linda kääntyy sitten Ted Treffonin, Hardbodiesin hyväsydämisen johtajan puoleen, jolla on vastuuttomia tunteita Lindaa kohtaan ja joka on suhtautunut kriittisesti Lindan ja Chadin juonitteluun tähän asti. Hän uskoo venäläisten siepanneen Chadin ja suostuu menemään Coxien kotiin etsimään Osbournen tietokonetta. Työtön ja viime päivät pienellä veneellä asunut Osbourne sekoaa, kun hän saa tietää, että Katie on tyhjentänyt hänen pankkitilinsä, ja koska hänellä ei ole enää avaimia, hän päättää murtautua taloon hakemaan henkilökohtaisia tavaroitaan. Löytämällä Tedin kellarista Osbourne luulee häntä aluksi Katien rakastajaksi. Pian hän tajuaa Tedin yhteydet Lindaan ja siihen, mitä hän kutsuu "ääliöliigaksi", jota vastaan hän tuntee taistelleensa koko elämänsä ajan, ja tappaa Tedin. CIA:n päämajassa muutamaa päivää myöhemmin Palmer ja hänen johtajansa yrittävät ymmärtää, mitä tarkalleen ottaen tapahtui. Paljastuu, että yrittäessään nousta Venezuelaan menevälle lennolle Harry pidätettiin, koska hänen nimensä oli kuumalla listalla, ja että CIA pitää Lindaa, joka lupaa "pelata palloa" ja "istua siinä", jos he maksavat hänen kauneusleikkauksensa. CIA:n agentti ampui Osbournea tämän hyökätessä Tedin kimppuun ja luoti on saanut Osbournen koomaan. Johtaja käskee Palmeria antamaan Harryn lentää Venezuelaan (koska kyseisellä maalla ei ole luovuttamissopimusta Yhdysvaltojen kanssa eikä se siksi lähetä häntä takaisin) ja maksaa Lindan leikkauksen. Johtaja ja Palmer päättelevät, että heidän valvonnastaan ja epätavallisista tapahtumista huolimatta virasto ei näytä oppineen mitään, olipa kyse sitten moraalista, vakoilusta tai muusta. "Taisimme oppia, ettemme tee sitä enää uudestaan", johtaja toteaa (vaikka ei tiedä tarkalleen, mitä he tekivät) ja sulkee kansionsa. sillä välin Venäjän suurlähetystön henkilökunta on hylännyt Coxin tietokoneen tiedostoissa olevien höpinöiden sisällön - joka on luultavasti se tekijä, joka käynnisti koko tapahtumaketjun - "hölynpölynä".</w:t>
      </w:r>
    </w:p>
    <w:p>
      <w:r>
        <w:rPr>
          <w:b/>
        </w:rPr>
        <w:t xml:space="preserve">Tulos</w:t>
      </w:r>
    </w:p>
    <w:p>
      <w:r>
        <w:t xml:space="preserve">Miksi lastenlääkärin aviomies irtisanoutui työstään?</w:t>
      </w:r>
    </w:p>
    <w:p>
      <w:r>
        <w:rPr>
          <w:b/>
        </w:rPr>
        <w:t xml:space="preserve">Tulos</w:t>
      </w:r>
    </w:p>
    <w:p>
      <w:r>
        <w:t xml:space="preserve">Mitä Chad ja Linda uskovat CD:llä olevan?</w:t>
      </w:r>
    </w:p>
    <w:p>
      <w:r>
        <w:rPr>
          <w:b/>
        </w:rPr>
        <w:t xml:space="preserve">Tulos</w:t>
      </w:r>
    </w:p>
    <w:p>
      <w:r>
        <w:t xml:space="preserve">Miksi Harry pakenee tavattuaan Lindan puistossa?</w:t>
      </w:r>
    </w:p>
    <w:p>
      <w:r>
        <w:rPr>
          <w:b/>
        </w:rPr>
        <w:t xml:space="preserve">Tulos</w:t>
      </w:r>
    </w:p>
    <w:p>
      <w:r>
        <w:t xml:space="preserve">Miten CIA on hämmentynyt siitä, että venäläisillä on tietoja Osbournen tietokoneelta?</w:t>
      </w:r>
    </w:p>
    <w:p>
      <w:r>
        <w:rPr>
          <w:b/>
        </w:rPr>
        <w:t xml:space="preserve">Tulos</w:t>
      </w:r>
    </w:p>
    <w:p>
      <w:r>
        <w:t xml:space="preserve">Mitä Linda toivoo saavansa kaikella juonittelullaan?</w:t>
      </w:r>
    </w:p>
    <w:p>
      <w:r>
        <w:rPr>
          <w:b/>
        </w:rPr>
        <w:t xml:space="preserve">Tulos</w:t>
      </w:r>
    </w:p>
    <w:p>
      <w:r>
        <w:t xml:space="preserve">Mitä Linda haluaa vastineeksi siitä, että suostuu "pelaamaan palloa"?</w:t>
      </w:r>
    </w:p>
    <w:p>
      <w:r>
        <w:rPr>
          <w:b/>
        </w:rPr>
        <w:t xml:space="preserve">Tulos</w:t>
      </w:r>
    </w:p>
    <w:p>
      <w:r>
        <w:t xml:space="preserve">Kuka murtautuu Coxin kotiin etsimään Osbournen tietokonetta?</w:t>
      </w:r>
    </w:p>
    <w:p>
      <w:r>
        <w:rPr>
          <w:b/>
        </w:rPr>
        <w:t xml:space="preserve">Tulos</w:t>
      </w:r>
    </w:p>
    <w:p>
      <w:r>
        <w:t xml:space="preserve">Mitä Osbourne Coxin vaimo Katie tekee työkseen?</w:t>
      </w:r>
    </w:p>
    <w:p>
      <w:r>
        <w:rPr>
          <w:b/>
        </w:rPr>
        <w:t xml:space="preserve">Tulos</w:t>
      </w:r>
    </w:p>
    <w:p>
      <w:r>
        <w:t xml:space="preserve">Kuka tappaa Chadin?</w:t>
      </w:r>
    </w:p>
    <w:p>
      <w:r>
        <w:rPr>
          <w:b/>
        </w:rPr>
        <w:t xml:space="preserve">Tulos</w:t>
      </w:r>
    </w:p>
    <w:p>
      <w:r>
        <w:t xml:space="preserve">Miksi Venäjän suurlähetystön henkilökunta kutsuu Osbournen höpinöitä?</w:t>
      </w:r>
    </w:p>
    <w:p>
      <w:r>
        <w:rPr>
          <w:b/>
        </w:rPr>
        <w:t xml:space="preserve">Tulos</w:t>
      </w:r>
    </w:p>
    <w:p>
      <w:r>
        <w:t xml:space="preserve">Miten tapahtumat CD:n kanssa alkavat?</w:t>
      </w:r>
    </w:p>
    <w:p>
      <w:r>
        <w:rPr>
          <w:b/>
        </w:rPr>
        <w:t xml:space="preserve">Tulos</w:t>
      </w:r>
    </w:p>
    <w:p>
      <w:r>
        <w:t xml:space="preserve">Mitä Hardbodiesin lattialle jää?</w:t>
      </w:r>
    </w:p>
    <w:p>
      <w:r>
        <w:rPr>
          <w:b/>
        </w:rPr>
        <w:t xml:space="preserve">Tulos</w:t>
      </w:r>
    </w:p>
    <w:p>
      <w:r>
        <w:t xml:space="preserve">Miksi Sandran aviomies pitää Lindaa vakoojana?</w:t>
      </w:r>
    </w:p>
    <w:p>
      <w:r>
        <w:rPr>
          <w:b/>
        </w:rPr>
        <w:t xml:space="preserve">Tulos</w:t>
      </w:r>
    </w:p>
    <w:p>
      <w:r>
        <w:t xml:space="preserve">Kuka on Osbournen entinen esimies?</w:t>
      </w:r>
    </w:p>
    <w:p>
      <w:r>
        <w:rPr>
          <w:b/>
        </w:rPr>
        <w:t xml:space="preserve">Tulos</w:t>
      </w:r>
    </w:p>
    <w:p>
      <w:r>
        <w:t xml:space="preserve">Missä Lindan työtoveri on, kun häntä ammutaan?</w:t>
      </w:r>
    </w:p>
    <w:p>
      <w:r>
        <w:rPr>
          <w:b/>
        </w:rPr>
        <w:t xml:space="preserve">Tulos</w:t>
      </w:r>
    </w:p>
    <w:p>
      <w:r>
        <w:t xml:space="preserve">Milloin Pfarrer pidätettiin?</w:t>
      </w:r>
    </w:p>
    <w:p>
      <w:r>
        <w:rPr>
          <w:b/>
        </w:rPr>
        <w:t xml:space="preserve">Tulos</w:t>
      </w:r>
    </w:p>
    <w:p>
      <w:r>
        <w:t xml:space="preserve">Mille suurlähetystölle Chad ja Linda luovuttavat CD-levyn?</w:t>
      </w:r>
    </w:p>
    <w:p>
      <w:r>
        <w:rPr>
          <w:b/>
        </w:rPr>
        <w:t xml:space="preserve">Tulos</w:t>
      </w:r>
    </w:p>
    <w:p>
      <w:r>
        <w:t xml:space="preserve">Minne CD lopulta päätyy?</w:t>
      </w:r>
    </w:p>
    <w:p>
      <w:r>
        <w:rPr>
          <w:b/>
        </w:rPr>
        <w:t xml:space="preserve">Tulos</w:t>
      </w:r>
    </w:p>
    <w:p>
      <w:r>
        <w:t xml:space="preserve">Miksi Osbourne Cox alennettiin?</w:t>
      </w:r>
    </w:p>
    <w:p>
      <w:r>
        <w:rPr>
          <w:b/>
        </w:rPr>
        <w:t xml:space="preserve">Tulos</w:t>
      </w:r>
    </w:p>
    <w:p>
      <w:r>
        <w:t xml:space="preserve">Mikä hallitus sai Osbournen tietokoneelta tiedostot sisältävän levykkeen?</w:t>
      </w:r>
    </w:p>
    <w:p>
      <w:r>
        <w:rPr>
          <w:b/>
        </w:rPr>
        <w:t xml:space="preserve">Tulos</w:t>
      </w:r>
    </w:p>
    <w:p>
      <w:r>
        <w:t xml:space="preserve">Miksi Linda tekee yhteistyötä CIA:n kanssa?</w:t>
      </w:r>
    </w:p>
    <w:p>
      <w:r>
        <w:rPr>
          <w:b/>
        </w:rPr>
        <w:t xml:space="preserve">Tulos</w:t>
      </w:r>
    </w:p>
    <w:p>
      <w:r>
        <w:t xml:space="preserve">Miksi Osbourne lopettaa työnsä CIA:ssa?</w:t>
      </w:r>
    </w:p>
    <w:p>
      <w:r>
        <w:rPr>
          <w:b/>
        </w:rPr>
        <w:t xml:space="preserve">Tulos</w:t>
      </w:r>
    </w:p>
    <w:p>
      <w:r>
        <w:t xml:space="preserve">Miten CD-levy päätyy kuntosalin pukuhuoneen lattialle?</w:t>
      </w:r>
    </w:p>
    <w:p>
      <w:r>
        <w:rPr>
          <w:b/>
        </w:rPr>
        <w:t xml:space="preserve">Tulos</w:t>
      </w:r>
    </w:p>
    <w:p>
      <w:r>
        <w:t xml:space="preserve">Mitä todisteita Katie kerää avioeronsa tueksi?</w:t>
      </w:r>
    </w:p>
    <w:p>
      <w:r>
        <w:rPr>
          <w:b/>
        </w:rPr>
        <w:t xml:space="preserve">Tulos</w:t>
      </w:r>
    </w:p>
    <w:p>
      <w:r>
        <w:t xml:space="preserve">Mitä Osbournelle lopulta tapahtuu?</w:t>
      </w:r>
    </w:p>
    <w:p>
      <w:r>
        <w:rPr>
          <w:b/>
        </w:rPr>
        <w:t xml:space="preserve">Tulos</w:t>
      </w:r>
    </w:p>
    <w:p>
      <w:r>
        <w:t xml:space="preserve">Missä on purjevene, johon Chadin on pakko jäädä, telakoituna?</w:t>
      </w:r>
    </w:p>
    <w:p>
      <w:r>
        <w:rPr>
          <w:b/>
        </w:rPr>
        <w:t xml:space="preserve">Tulos</w:t>
      </w:r>
    </w:p>
    <w:p>
      <w:r>
        <w:t xml:space="preserve">Miksi Harrya seurataan?</w:t>
      </w:r>
    </w:p>
    <w:p>
      <w:r>
        <w:rPr>
          <w:b/>
        </w:rPr>
        <w:t xml:space="preserve">Tulos</w:t>
      </w:r>
    </w:p>
    <w:p>
      <w:r>
        <w:t xml:space="preserve">Minne Harry yrittää paeta?</w:t>
      </w:r>
    </w:p>
    <w:p>
      <w:r>
        <w:rPr>
          <w:b/>
        </w:rPr>
        <w:t xml:space="preserve">Tulos</w:t>
      </w:r>
    </w:p>
    <w:p>
      <w:r>
        <w:t xml:space="preserve">Milloin Chadin johtaja tapettiin? </w:t>
      </w:r>
    </w:p>
    <w:p>
      <w:r>
        <w:rPr>
          <w:b/>
        </w:rPr>
        <w:t xml:space="preserve">Tulos</w:t>
      </w:r>
    </w:p>
    <w:p>
      <w:r>
        <w:t xml:space="preserve">Missä Osbourne asuu sen jälkeen, kun Katie on vaihtanut lukot?</w:t>
      </w:r>
    </w:p>
    <w:p>
      <w:r>
        <w:rPr>
          <w:b/>
        </w:rPr>
        <w:t xml:space="preserve">Esimerkki 3.956</w:t>
      </w:r>
    </w:p>
    <w:p>
      <w:r>
        <w:t xml:space="preserve"> Kirja on jaettu viiteen novelliin tai novelliin, ja toiseen painokseen on lisätty kirjailijan esipuhe. Tärkeimpiä kertojia on kolme. Ensimmäinen on nuori, nimeämätön Venäjän armeijan upseeri, joka matkustaa Kaukasuksen vuoristossa. Hän dokumentoi matkansa myöhemmin julkaistavaksi. Melkein heti tarinan alettua hän tapaa kapteeni Maxim Maximychin, joka on huomattavasti vanhempi ja joka on ollut Kaukasuksella jo pitkään. Siksi hän on perehtynyt venäläisten sotilaiden elämäntapaan tällä alueella, ja hän osoittaa sen heti kertojalle vuorovaikutuksessaan paikallisten ossetialaisten heimolaisten kanssa." Maxim Maximyš toimii toisena kertojana, joka välittää matkakumppanilleen tarinoita vuorovaikutuksestaan Grigori Aleksandrovitsh Petsorinin kanssa, joka on tarinan päähenkilö ja äärimmäinen byronilainen sankari. Maksim Maxim Maximyš oli jonkin aikaa Kaukasuksella yhdessä Pechorinin kanssa, mutta sitä, milloin ja kuinka kauan, ei ole täsmennetty. Lopulta Maxim Maximyš antaa Pechorinin päiväkirjat nimettömälle kertojalle. Pechorin ilmeisesti hylkäsi ne, kun hänet kotiutettiin tehtävästään, ja vanha kapteeni on kantanut niitä mukanaan siitä lähtien.Kolmas kertoja on Pechorin itse. Toisin kuin kaksi muuta, hän ei kuitenkaan ole itse asiassa heti tarinan hahmo. Sen sijaan hän kertoo päiväkirjojensa kautta, jotka julkaistiin yhdessä nimettömän kertojan matkamuistiinpanojen kanssa Pechorinin kuoleman jälkeen. Päiväkirjat näyttävät kuitenkin ainakin kerran vaihtuvan menneestä aikamuodosta (kuten päiväkirjaa kirjoitettaisiin) nykyaikaan. Petsorin, "aikamme sankari", näyttäytyy Maxim Maximyšin tarinoiden kautta vuoroin impulsiivisena ja vuoroin laskelmoivana. Omien muistelujensa kautta hän osoittautuu laskelmoivaksi, manipuloivaksi, tunneköyhäksi ja ylimieliseksi. Pisimmässä novellissa, Prinsessa Marjassa, Pechorin flirttailee nimikkoprinsessan kanssa, samalla kun hänellä on suhde entisen rakastettunsa Veran kanssa, ja tappaa ystävänsä Grushnitskin (jota hän salaa halveksii) kaksintaistelussa, jossa osallistujat seisovat vuorotellen jyrkänteen reunalla niin, että häviäjän kuolema voidaan selittää vahingossa tapahtuneeksi kaatumiseksi. Lopulta hän hylkää toisen naisen vain tullakseen toisen hylkäämäksi. esipuheessa selitetään kirjailijan käsitys hänen luonteestaan: "Aikamme sankari, hyvät lukijani, on todellakin muotokuva, mutta ei yhdestä miehestä. Se on muotokuva, joka on rakennettu sukupolvemme kaikista paheista täydessä kukassa. Sanotte minulle taas, että ihminen ei voi olla niin paha, ja minä vastaan, että jos voitte uskoa kaikkien tragedian ja romantiikan roistojen olemassaoloon, miksi ette uskoisi, että on olemassa Petsorin? Jos voitte ihailla paljon kauhistuttavampia ja vastenmielisempiä tyyppejä, miksi ette ole armollisempi tälle hahmolle, vaikka se onkin fiktiivinen? Eikö se johdu siitä, että siinä on enemmän totuutta kuin ehkä haluaisitte?"</w:t>
      </w:r>
    </w:p>
    <w:p>
      <w:r>
        <w:rPr>
          <w:b/>
        </w:rPr>
        <w:t xml:space="preserve">Tulos</w:t>
      </w:r>
    </w:p>
    <w:p>
      <w:r>
        <w:t xml:space="preserve">Milloin Pechorinin muistiinpanot julkaistiin?</w:t>
      </w:r>
    </w:p>
    <w:p>
      <w:r>
        <w:rPr>
          <w:b/>
        </w:rPr>
        <w:t xml:space="preserve">Tulos</w:t>
      </w:r>
    </w:p>
    <w:p>
      <w:r>
        <w:t xml:space="preserve">Kuka on venäläistä upseeria huomattavasti vanhempi kapteeni?</w:t>
      </w:r>
    </w:p>
    <w:p>
      <w:r>
        <w:rPr>
          <w:b/>
        </w:rPr>
        <w:t xml:space="preserve">Tulos</w:t>
      </w:r>
    </w:p>
    <w:p>
      <w:r>
        <w:t xml:space="preserve">Mikä on kertojan tarkoitus kirjoittaa ylös matkansa yksityiskohdat?</w:t>
      </w:r>
    </w:p>
    <w:p>
      <w:r>
        <w:rPr>
          <w:b/>
        </w:rPr>
        <w:t xml:space="preserve">Tulos</w:t>
      </w:r>
    </w:p>
    <w:p>
      <w:r>
        <w:t xml:space="preserve">Mistä Maximych saa Pechorinin päiväkirjan?</w:t>
      </w:r>
    </w:p>
    <w:p>
      <w:r>
        <w:rPr>
          <w:b/>
        </w:rPr>
        <w:t xml:space="preserve">Tulos</w:t>
      </w:r>
    </w:p>
    <w:p>
      <w:r>
        <w:t xml:space="preserve">Missä paikassa Maxim ja Pechorin olivat jonkin aikaa yhdessä?</w:t>
      </w:r>
    </w:p>
    <w:p>
      <w:r>
        <w:rPr>
          <w:b/>
        </w:rPr>
        <w:t xml:space="preserve">Tulos</w:t>
      </w:r>
    </w:p>
    <w:p>
      <w:r>
        <w:t xml:space="preserve">Miten päättyvät Pechorinin rakkaussuhteet prinsessa Maryn ja Veran kanssa?</w:t>
      </w:r>
    </w:p>
    <w:p>
      <w:r>
        <w:rPr>
          <w:b/>
        </w:rPr>
        <w:t xml:space="preserve">Tulos</w:t>
      </w:r>
    </w:p>
    <w:p>
      <w:r>
        <w:t xml:space="preserve">Kuinka monta merkittävää kertojaa on olemassa?</w:t>
      </w:r>
    </w:p>
    <w:p>
      <w:r>
        <w:rPr>
          <w:b/>
        </w:rPr>
        <w:t xml:space="preserve">Tulos</w:t>
      </w:r>
    </w:p>
    <w:p>
      <w:r>
        <w:t xml:space="preserve">Missä nimeltä mainitsematon upseeri, joka toimii ensimmäisenä kertojana, tapaa Maxim Maxim Maximychin?</w:t>
      </w:r>
    </w:p>
    <w:p>
      <w:r>
        <w:rPr>
          <w:b/>
        </w:rPr>
        <w:t xml:space="preserve">Tulos</w:t>
      </w:r>
    </w:p>
    <w:p>
      <w:r>
        <w:t xml:space="preserve">Minkä kansakunnan palveluksessa tämän tarinan miehet ovat?</w:t>
      </w:r>
    </w:p>
    <w:p>
      <w:r>
        <w:rPr>
          <w:b/>
        </w:rPr>
        <w:t xml:space="preserve">Tulos</w:t>
      </w:r>
    </w:p>
    <w:p>
      <w:r>
        <w:t xml:space="preserve">Vera oli ennen mitä Pechorinille?</w:t>
      </w:r>
    </w:p>
    <w:p>
      <w:r>
        <w:rPr>
          <w:b/>
        </w:rPr>
        <w:t xml:space="preserve">Tulos</w:t>
      </w:r>
    </w:p>
    <w:p>
      <w:r>
        <w:t xml:space="preserve">Miten kertoja vastaa niille, jotka pitäisivät Pechorinin tekoja yliampuvina todellisina?</w:t>
      </w:r>
    </w:p>
    <w:p>
      <w:r>
        <w:rPr>
          <w:b/>
        </w:rPr>
        <w:t xml:space="preserve">Tulos</w:t>
      </w:r>
    </w:p>
    <w:p>
      <w:r>
        <w:t xml:space="preserve">Ketä kohtaan Petsorin oli salaa halveksiva?</w:t>
      </w:r>
    </w:p>
    <w:p>
      <w:r>
        <w:rPr>
          <w:b/>
        </w:rPr>
        <w:t xml:space="preserve">Tulos</w:t>
      </w:r>
    </w:p>
    <w:p>
      <w:r>
        <w:t xml:space="preserve">Mikä on Petsorinin kohtalo päiväkirjojen julkaisemisen jälkeen?</w:t>
      </w:r>
    </w:p>
    <w:p>
      <w:r>
        <w:rPr>
          <w:b/>
        </w:rPr>
        <w:t xml:space="preserve">Tulos</w:t>
      </w:r>
    </w:p>
    <w:p>
      <w:r>
        <w:t xml:space="preserve">Miksi Pechorin ja Grushnitsky vaihtavat paikkaa kallion reunalla kaksintaistelunsa aikana?</w:t>
      </w:r>
    </w:p>
    <w:p>
      <w:r>
        <w:rPr>
          <w:b/>
        </w:rPr>
        <w:t xml:space="preserve">Tulos</w:t>
      </w:r>
    </w:p>
    <w:p>
      <w:r>
        <w:t xml:space="preserve">Miten kertoja hankkii Pechorinin päiväkirjan?</w:t>
      </w:r>
    </w:p>
    <w:p>
      <w:r>
        <w:rPr>
          <w:b/>
        </w:rPr>
        <w:t xml:space="preserve">Tulos</w:t>
      </w:r>
    </w:p>
    <w:p>
      <w:r>
        <w:t xml:space="preserve">Mitä Maxim luovutti nimettömälle kertojalle?</w:t>
      </w:r>
    </w:p>
    <w:p>
      <w:r>
        <w:rPr>
          <w:b/>
        </w:rPr>
        <w:t xml:space="preserve">Tulos</w:t>
      </w:r>
    </w:p>
    <w:p>
      <w:r>
        <w:t xml:space="preserve">Mitä varten venäläinen armeijan upseeri yrittää dokumentoida matkojaan?</w:t>
      </w:r>
    </w:p>
    <w:p>
      <w:r>
        <w:rPr>
          <w:b/>
        </w:rPr>
        <w:t xml:space="preserve">Tulos</w:t>
      </w:r>
    </w:p>
    <w:p>
      <w:r>
        <w:t xml:space="preserve">Mitä Pechorin teki prinsessa Marialle?</w:t>
      </w:r>
    </w:p>
    <w:p>
      <w:r>
        <w:rPr>
          <w:b/>
        </w:rPr>
        <w:t xml:space="preserve">Tulos</w:t>
      </w:r>
    </w:p>
    <w:p>
      <w:r>
        <w:t xml:space="preserve">Millainen sankari on Pechorin?</w:t>
      </w:r>
    </w:p>
    <w:p>
      <w:r>
        <w:rPr>
          <w:b/>
        </w:rPr>
        <w:t xml:space="preserve">Tulos</w:t>
      </w:r>
    </w:p>
    <w:p>
      <w:r>
        <w:t xml:space="preserve">Mitkä heimolaiset ovat paikallisia Kaukasuksella?</w:t>
      </w:r>
    </w:p>
    <w:p>
      <w:r>
        <w:rPr>
          <w:b/>
        </w:rPr>
        <w:t xml:space="preserve">Tulos</w:t>
      </w:r>
    </w:p>
    <w:p>
      <w:r>
        <w:t xml:space="preserve">Ketä vastaan Pechorin kaksintaistelee?</w:t>
      </w:r>
    </w:p>
    <w:p>
      <w:r>
        <w:rPr>
          <w:b/>
        </w:rPr>
        <w:t xml:space="preserve">Tulos</w:t>
      </w:r>
    </w:p>
    <w:p>
      <w:r>
        <w:t xml:space="preserve">Missä Maxim oli Petsorinin kanssa?</w:t>
      </w:r>
    </w:p>
    <w:p>
      <w:r>
        <w:rPr>
          <w:b/>
        </w:rPr>
        <w:t xml:space="preserve">Tulos</w:t>
      </w:r>
    </w:p>
    <w:p>
      <w:r>
        <w:t xml:space="preserve">Kenelle kapteeni antaa Pechorinin päiväkirjat?</w:t>
      </w:r>
    </w:p>
    <w:p>
      <w:r>
        <w:rPr>
          <w:b/>
        </w:rPr>
        <w:t xml:space="preserve">Tulos</w:t>
      </w:r>
    </w:p>
    <w:p>
      <w:r>
        <w:t xml:space="preserve">Kuka on Pechorinin entinen rakastaja?</w:t>
      </w:r>
    </w:p>
    <w:p>
      <w:r>
        <w:rPr>
          <w:b/>
        </w:rPr>
        <w:t xml:space="preserve">Tulos</w:t>
      </w:r>
    </w:p>
    <w:p>
      <w:r>
        <w:t xml:space="preserve">Mistä Maximych tuntee Pechorinin&gt;?</w:t>
      </w:r>
    </w:p>
    <w:p>
      <w:r>
        <w:rPr>
          <w:b/>
        </w:rPr>
        <w:t xml:space="preserve">Tulos</w:t>
      </w:r>
    </w:p>
    <w:p>
      <w:r>
        <w:t xml:space="preserve">Päiväkirjat tuntuivat vaihtuvan ainakin kerran mistä mihin?</w:t>
      </w:r>
    </w:p>
    <w:p>
      <w:r>
        <w:rPr>
          <w:b/>
        </w:rPr>
        <w:t xml:space="preserve">Tulos</w:t>
      </w:r>
    </w:p>
    <w:p>
      <w:r>
        <w:t xml:space="preserve">Kuka oli kolmas kertoja?</w:t>
      </w:r>
    </w:p>
    <w:p>
      <w:r>
        <w:rPr>
          <w:b/>
        </w:rPr>
        <w:t xml:space="preserve">Tulos</w:t>
      </w:r>
    </w:p>
    <w:p>
      <w:r>
        <w:t xml:space="preserve">Miksi Pechorin käy kaksintaistelua kallion reunalla?</w:t>
      </w:r>
    </w:p>
    <w:p>
      <w:r>
        <w:rPr>
          <w:b/>
        </w:rPr>
        <w:t xml:space="preserve">Esimerkki 3.957</w:t>
      </w:r>
    </w:p>
    <w:p>
      <w:r>
        <w:t xml:space="preserve"> Kaksikymppinen Will Hunting (Matt Damon) Etelä-Bostonista on itseoppinut, nerokas älykkö, vaikka hän työskentelee vahtimestarina Massachusettsin teknillisessä korkeakoulussa ja viettää vapaa-aikansa ryyppäämällä ystäviensä Chuckien (Ben Affleck), Billyn (Cole Hauser) ja Morganin (Casey Affleck) kanssa. Kun professori Gerald Lambeau (Stellan Skarsg rd) julkaisee vaikean matematiikan ongelman haasteena jatko-opiskelijoilleen, Will ratkaisee ongelman nimettömänä, mikä hämmästyttää sekä jatko-opiskelijat että Lambeaun itsensä. Haasteeksi tuntemattomalle nerolle Lambeau lähettää vielä vaikeamman ongelman. Lambeau yrittää saada Willin ratkaisemaan ongelman, mutta Will pakenee paikalta. Samana iltana Will tapaa baarissa Skylarin (Minnie Driver), brittiläisen Harvardista valmistuvan opiskelijan, joka aikoo opiskella Stanfordin lääketieteelliseen ja antaa Willille puhelinnumeronsa ennen lähtöä.Seuraavana päivänä Willin ja hänen ystäviensä taistellessa jengiä vastaan koripallokentällä poliisi saapuu paikalle ja pidättää Willin. Lambeau käy hänen oikeudenkäynnissään ja huomaa Willin älykkyyden puolustautua. Hän järjestää Willille vapautuksen vankilatuomiosta, jos tämä suostuu opiskelemaan matematiikkaa Lambeaun valvonnassa ja osallistumaan terapiaistuntoihin. Will suostuu alustavasti, mutta suhtautuu ensimmäisiin terapeuteihinsa halveksuen ja pilkaten. Hänen kieltäytymisensä avautumisesta saa terapeutit vastustamaan häntä jyrkästi, ja jokainen heistä kieltäytyy käsittelemästä Williä jatkossa. Epätoivoissaan Lambeau kääntyy tohtori Sean Maguiren (Robin Williams) puoleen, joka on hänen vieraantunut ja paljon maanläheisempi opiskelukaverinsa ja joka nyt opettaa psykologiaa Bunker Hill Community Collegessa. Toisin kuin muut terapeutit, Sean todella kyseenalaistaa Willin puolustusmekanismit, ja muutamien tuloksettomien istuntojen jälkeen Will alkaa avautua.Willin mieleen on erityisesti Seanin tarina siitä, miten hän tapasi vaimonsa luopumalla lipustaan historialliseen kuudenteen otteluun World Seriesissä vuonna 1975 rakastuttuaan ensisilmäyksellä. Sean ei kadu päätöstään eikä myöskään avioliittonsa viimeisiä vuosia, joiden jälkeen hänen vaimonsa kuoli syöpään. Tämä rohkaisee Williä rakentamaan suhdetta Skylariin, vaikka hän valehtelee tälle menneisyydestään ja on haluton esittelemään häntä ystävilleen tai näyttämään hänelle ränsistynyttä asuinaluettaan. Will myös haastaa Seanin tarkastelemaan omaa elämäänsä objektiivisesti, sillä Sean ei pysty pääsemään eteenpäin vaimonsa kuolemasta. lambeau järjestää Willille useita työhaastatteluja, mutta Will halveksii niitä lähettämällä Chuckien "pääneuvottelijakseen" ja kieltäytymällä paikasta kansallisessa turvallisuusvirastossa arvostelemalla jyrkästi viraston moraalista asemaa. Skylar pyytää Williä muuttamaan hänen kanssaan Kaliforniaan, mutta Will kieltäytyy ja kertoo olevansa orpo ja kasvattisisänsä pahoinpidelleen häntä fyysisesti. Will eroaa Skylarista, ja myöhemmin hän ryntää ulos Lambeausta ja hylkää tämän tekemän matemaattisen tutkimuksen. Sean huomauttaa, että Will on niin taitava ennakoimaan ihmissuhteidensa tulevia epäonnistumisia, että hän sabotoi niitä tarkoituksella välttääkseen emotionaalista kipua. Kun Will kieltäytyy antamasta rehellistä vastausta siitä, mitä hän haluaa tehdä elämällään, Sean näyttää hänelle ovea. Will kertoo Chuckielle haluavansa olla työläinen koko loppuelämänsä. Chuckie vastaa, että olisi loukkaus hänen ystäviään kohtaan, jos Will tuhlaisi potentiaalinsa, ja että hänen hartain toiveensa on, että Will lähtisi tavoittelemaan jotain suurempaa.Will joutuu seuraamaan Seanin ja Lambeaun kiivasta riitaa hänen potentiaalistaan. Sean ja Will vaihtavat kuulumisia ja saavat selville, että he molemmat ovat joutuneet lasten hyväksikäytön uhreiksi. Sean auttaa Williä näkemään, että hän on omien sisäisten demoniensa uhri ja hyväksymään, ettei se ole hänen syytään. Sean lohduttaa Williä tämän itkiessä kahdenkymmenen vuoden traumoja. Will päättää hyväksyä yhden Lambeaun järjestämistä työtarjouksista. Autettuaan Williä selviytymään ongelmistaan Sean tekee sovinnon Lambeaun kanssa ja päättää ottaa sapattivapaata matkustaakseen ympäri maailmaa. Kun Willin ystävät lahjoittavat hänelle kahdeskymmenesensimmäisen syntymäpäivänsä kunniaksi kunnostetun Chevrolet Novan, hän päättää jättää työtarjoukset väliin ja ajaa Kaliforniaan tapaamaan Skylaria. Jonkin ajan kuluttua Chuckie menee Willin luokse hakemaan häntä, mutta huomaa Willin iloksi, ettei tämä ole siellä. Sean tulee ulos talostaan ja löytää postilaatikostaan Willin kirjeen, jossa Will kertoo hänen ilokseen, että Will on menossa tapaamaan Skylaria. Lopputekstien aikana Willin auto nähdään ajamassa valtatietä Kaliforniaan.</w:t>
      </w:r>
    </w:p>
    <w:p>
      <w:r>
        <w:rPr>
          <w:b/>
        </w:rPr>
        <w:t xml:space="preserve">Tulos</w:t>
      </w:r>
    </w:p>
    <w:p>
      <w:r>
        <w:t xml:space="preserve">Minkä sopimuksen Lambeau tekee Willin kanssa tämän pidätyksen jälkeen?</w:t>
      </w:r>
    </w:p>
    <w:p>
      <w:r>
        <w:rPr>
          <w:b/>
        </w:rPr>
        <w:t xml:space="preserve">Tulos</w:t>
      </w:r>
    </w:p>
    <w:p>
      <w:r>
        <w:t xml:space="preserve">Mitä yhteistä Seanilla ja Willillä on keskenään?</w:t>
      </w:r>
    </w:p>
    <w:p>
      <w:r>
        <w:rPr>
          <w:b/>
        </w:rPr>
        <w:t xml:space="preserve">Tulos</w:t>
      </w:r>
    </w:p>
    <w:p>
      <w:r>
        <w:t xml:space="preserve">Skylar kutsui Willin muuttamaan kanssaan mihin osavaltioon?</w:t>
      </w:r>
    </w:p>
    <w:p>
      <w:r>
        <w:rPr>
          <w:b/>
        </w:rPr>
        <w:t xml:space="preserve">Tulos</w:t>
      </w:r>
    </w:p>
    <w:p>
      <w:r>
        <w:t xml:space="preserve">Mitä tapahtuu, kun professori Lambeau lähettää monimutkaisen matemaattisen tehtävän?</w:t>
      </w:r>
    </w:p>
    <w:p>
      <w:r>
        <w:rPr>
          <w:b/>
        </w:rPr>
        <w:t xml:space="preserve">Tulos</w:t>
      </w:r>
    </w:p>
    <w:p>
      <w:r>
        <w:t xml:space="preserve">Mihin jätettiin Chuckien Williltä löytämä viesti?</w:t>
      </w:r>
    </w:p>
    <w:p>
      <w:r>
        <w:rPr>
          <w:b/>
        </w:rPr>
        <w:t xml:space="preserve">Tulos</w:t>
      </w:r>
    </w:p>
    <w:p>
      <w:r>
        <w:t xml:space="preserve">Missä Skylar aikoo mennä lääketieteelliseen?</w:t>
      </w:r>
    </w:p>
    <w:p>
      <w:r>
        <w:rPr>
          <w:b/>
        </w:rPr>
        <w:t xml:space="preserve">Tulos</w:t>
      </w:r>
    </w:p>
    <w:p>
      <w:r>
        <w:t xml:space="preserve">Miksi Will on pidätetty?</w:t>
      </w:r>
    </w:p>
    <w:p>
      <w:r>
        <w:rPr>
          <w:b/>
        </w:rPr>
        <w:t xml:space="preserve">Tulos</w:t>
      </w:r>
    </w:p>
    <w:p>
      <w:r>
        <w:t xml:space="preserve">Kuka järjestää Willille työhaastattelut?</w:t>
      </w:r>
    </w:p>
    <w:p>
      <w:r>
        <w:rPr>
          <w:b/>
        </w:rPr>
        <w:t xml:space="preserve">Tulos</w:t>
      </w:r>
    </w:p>
    <w:p>
      <w:r>
        <w:t xml:space="preserve">Mitä tapahtuu, kun Will tapaa tohtori Sean Maguiren verrattuna muihin psykologeihin, joita hän tapaa?</w:t>
      </w:r>
    </w:p>
    <w:p>
      <w:r>
        <w:rPr>
          <w:b/>
        </w:rPr>
        <w:t xml:space="preserve">Tulos</w:t>
      </w:r>
    </w:p>
    <w:p>
      <w:r>
        <w:t xml:space="preserve">Mikä on Willin työ?</w:t>
      </w:r>
    </w:p>
    <w:p>
      <w:r>
        <w:rPr>
          <w:b/>
        </w:rPr>
        <w:t xml:space="preserve">Tulos</w:t>
      </w:r>
    </w:p>
    <w:p>
      <w:r>
        <w:t xml:space="preserve">Miten Sean tapasi vaimonsa?</w:t>
      </w:r>
    </w:p>
    <w:p>
      <w:r>
        <w:rPr>
          <w:b/>
        </w:rPr>
        <w:t xml:space="preserve">Tulos</w:t>
      </w:r>
    </w:p>
    <w:p>
      <w:r>
        <w:t xml:space="preserve">Mitä Lambeau tekee nähdessään monimutkaisen matemaattisen ongelman ratkaistuna?</w:t>
      </w:r>
    </w:p>
    <w:p>
      <w:r>
        <w:rPr>
          <w:b/>
        </w:rPr>
        <w:t xml:space="preserve">Tulos</w:t>
      </w:r>
    </w:p>
    <w:p>
      <w:r>
        <w:t xml:space="preserve">Missä Will työskentelee?</w:t>
      </w:r>
    </w:p>
    <w:p>
      <w:r>
        <w:rPr>
          <w:b/>
        </w:rPr>
        <w:t xml:space="preserve">Tulos</w:t>
      </w:r>
    </w:p>
    <w:p>
      <w:r>
        <w:t xml:space="preserve">Mitä Skylar haluaa Willin tekevän?</w:t>
      </w:r>
    </w:p>
    <w:p>
      <w:r>
        <w:rPr>
          <w:b/>
        </w:rPr>
        <w:t xml:space="preserve">Tulos</w:t>
      </w:r>
    </w:p>
    <w:p>
      <w:r>
        <w:t xml:space="preserve">Missä Sean opettaa psykologiaa?</w:t>
      </w:r>
    </w:p>
    <w:p>
      <w:r>
        <w:rPr>
          <w:b/>
        </w:rPr>
        <w:t xml:space="preserve">Tulos</w:t>
      </w:r>
    </w:p>
    <w:p>
      <w:r>
        <w:t xml:space="preserve">Willin lopullinen päätös oli tehdä mitä?</w:t>
      </w:r>
    </w:p>
    <w:p>
      <w:r>
        <w:rPr>
          <w:b/>
        </w:rPr>
        <w:t xml:space="preserve">Tulos</w:t>
      </w:r>
    </w:p>
    <w:p>
      <w:r>
        <w:t xml:space="preserve">Missä tapahtui jengitappelu, joka sai Willin ja hänen ystävänsä vaikeuksiin?</w:t>
      </w:r>
    </w:p>
    <w:p>
      <w:r>
        <w:rPr>
          <w:b/>
        </w:rPr>
        <w:t xml:space="preserve">Tulos</w:t>
      </w:r>
    </w:p>
    <w:p>
      <w:r>
        <w:t xml:space="preserve">Mitä Sean löytää postilaatikostaan?</w:t>
      </w:r>
    </w:p>
    <w:p>
      <w:r>
        <w:rPr>
          <w:b/>
        </w:rPr>
        <w:t xml:space="preserve">Tulos</w:t>
      </w:r>
    </w:p>
    <w:p>
      <w:r>
        <w:t xml:space="preserve">Mistä Lambeau tuntee Seanin?</w:t>
      </w:r>
    </w:p>
    <w:p>
      <w:r>
        <w:rPr>
          <w:b/>
        </w:rPr>
        <w:t xml:space="preserve">Tulos</w:t>
      </w:r>
    </w:p>
    <w:p>
      <w:r>
        <w:t xml:space="preserve">Millaisen auton Willin ystävät antavat hänelle?</w:t>
      </w:r>
    </w:p>
    <w:p>
      <w:r>
        <w:rPr>
          <w:b/>
        </w:rPr>
        <w:t xml:space="preserve">Tulos</w:t>
      </w:r>
    </w:p>
    <w:p>
      <w:r>
        <w:t xml:space="preserve">Kenet ystävistään Will lähetti työhaastatteluihin?</w:t>
      </w:r>
    </w:p>
    <w:p>
      <w:r>
        <w:rPr>
          <w:b/>
        </w:rPr>
        <w:t xml:space="preserve">Tulos</w:t>
      </w:r>
    </w:p>
    <w:p>
      <w:r>
        <w:t xml:space="preserve">Kuka oppilaitoksessa auttoi Williä eniten?</w:t>
      </w:r>
    </w:p>
    <w:p>
      <w:r>
        <w:rPr>
          <w:b/>
        </w:rPr>
        <w:t xml:space="preserve">Tulos</w:t>
      </w:r>
    </w:p>
    <w:p>
      <w:r>
        <w:t xml:space="preserve">Will kertoi Skylarille joutuneensa hyväksikäytön uhriksi, kenelle muulle hän kertoi?</w:t>
      </w:r>
    </w:p>
    <w:p>
      <w:r>
        <w:rPr>
          <w:b/>
        </w:rPr>
        <w:t xml:space="preserve">Tulos</w:t>
      </w:r>
    </w:p>
    <w:p>
      <w:r>
        <w:t xml:space="preserve">Mikä oli Willin kritiikki kansallista turvallisuusvirastoa kohtaan?</w:t>
      </w:r>
    </w:p>
    <w:p>
      <w:r>
        <w:rPr>
          <w:b/>
        </w:rPr>
        <w:t xml:space="preserve">Tulos</w:t>
      </w:r>
    </w:p>
    <w:p>
      <w:r>
        <w:t xml:space="preserve">Kuka oli viimeinen terpaisti, jonka professori Lambeau sai nähdä Willin?</w:t>
      </w:r>
    </w:p>
    <w:p>
      <w:r>
        <w:rPr>
          <w:b/>
        </w:rPr>
        <w:t xml:space="preserve">Tulos</w:t>
      </w:r>
    </w:p>
    <w:p>
      <w:r>
        <w:t xml:space="preserve">Mitä Lambeau tekee Willille, kun neuvonta sujuu hyvin?</w:t>
      </w:r>
    </w:p>
    <w:p>
      <w:r>
        <w:rPr>
          <w:b/>
        </w:rPr>
        <w:t xml:space="preserve">Tulos</w:t>
      </w:r>
    </w:p>
    <w:p>
      <w:r>
        <w:t xml:space="preserve">Mihin Seanin kertomus vaimostaan rohkaisee Williä?</w:t>
      </w:r>
    </w:p>
    <w:p>
      <w:r>
        <w:rPr>
          <w:b/>
        </w:rPr>
        <w:t xml:space="preserve">Tulos</w:t>
      </w:r>
    </w:p>
    <w:p>
      <w:r>
        <w:t xml:space="preserve">Mitä Will lopulta päättää?</w:t>
      </w:r>
    </w:p>
    <w:p>
      <w:r>
        <w:rPr>
          <w:b/>
        </w:rPr>
        <w:t xml:space="preserve">Tulos</w:t>
      </w:r>
    </w:p>
    <w:p>
      <w:r>
        <w:t xml:space="preserve">Mitä työtä Will teki Massachusetts Institute of Technologyssä?</w:t>
      </w:r>
    </w:p>
    <w:p>
      <w:r>
        <w:rPr>
          <w:b/>
        </w:rPr>
        <w:t xml:space="preserve">Esimerkki 3.958</w:t>
      </w:r>
    </w:p>
    <w:p>
      <w:r>
        <w:t xml:space="preserve"> Celeste (Rashida Jones) ja Jesse (Andy Samberg) ovat parhaita ystäviä, jotka alkavat seurustella lukiossa ja menevät lopulta nuorina naimisiin. Heidän suhdettaan kuvataan valokuvamontaasissa; montaasi päättyy siihen, kun Celeste kävelee pois Jessen luota juhlien aikana.Celeste ja Jesse tulevat edelleen hyvin toimeen keskenään. Celeste on menestynyt trendianalyytikko ja pyörittää omaa mediayritystä kumppaninsa Scottin (Elijah Wood) kanssa. Celesten mediayhtiö on juuri saanut sopimuksen Riley Banksin (Emma Roberts) kanssa, teinipop-tähden, jota Celeste ei kunnioita ja jota hän oli avoimesti haukkunut aiemmassa televisiohaastattelussa. Jesse on työtön taiteilija, jolla ei ole kiire löytää työtä. celeste päättää erota, mutta lupaa pysyä ystävinä ja tapailla muita ihmisiä. Jesse suostuu passiivisesti, sillä hän on yhä rakastunut Celesteen ja toivoo hänen palaavan takaisin. Celesten ja Jessen jatkuva läheisyys eron jälkeen ja eroprosessin aikana alkaa yhä enemmän ärsyttää heidän yhteisiä kihloissa olevia parhaita ystäviään Bethiä (Ari Graynor) ja Tuckeria (Eric Christian Olsen). Beth yrittää järkeistää eroparin kummallisuuden, mutta Celeste järkeilee, että hänen ja Jessen on parempi säilyttää ystävyys. Jopa heidän toinen yhteinen ystävänsä Skillz (Will McCormack) on samaa mieltä siitä, että heidän on aika jatkaa elämäänsä." Celeste on aluksi tyytyväinen nykyiseen tilanteeseensa, kunnes he viettävät yhden yön yhdessä. Tajutessaan, että sovinto ei ole mahdollinen, Jesse päättää lopulta muuttaa pois ja jättää Celesten anteeksipyynnöt huomiotta. Eräänä päivänä Jesse ilmoittaa, että hänen uusi tyttöystävänsä Veronica on raskaana, mikä ei miellytä Celesteä. Hän ilmaisee huolensa Bethille, joka kyseenalaistaa hänet siitä, että hän on harkinnut avioeroa. Vietääkseen huomionsa muualle Celeste alkaa harrastaa liikuntaa ja tapailee muita ihmisiä. treffeillä Maxin (Rich Sommer) kanssa Celeste törmää Jesseen. Kohtaamisesta tulee kiusallista Celestelle, mutta ei Maxille, joka pitää Jesseä siistinä kaverina. Oman avioeronsa läpikäynyt Max toteaa sitten Celestelle, että hän ei ole vielä valmis seurustelemaan uudelleen ja että hänen pitäisi ottaa rauhassa. Muutamien muiden miesten kanssa käytyjen kiusallisten treffien jälkeen Celeste tapaa Paulin (Chris Messina) joogatunnilla ja haukkuu hänet, koska hän yritti iskeä häntä, mutta lopulta hän lämpenee Paulille tavattuaan hänet uudelleen juhlissa. Sillä välin Jesse ottaa enemmän vastuuta Veronicasta ja heidän lapsestaan ja kypsyy matkan varrella. Celeste tajuaa, että hänen päätöksensä erota Jessestä oli impulsiivinen ja itsekäs, ja haluaa palata yhteen Jessen kanssa. Sitten he riitelevät Jessen kontrolloivasta luonteesta ja Jessen laiskottelutavoista ja lähtevät erilleen huonoissa väleissä. myöhemmin Celeste saa puhelun Rileylta, joka pyytää häntä käymään luonaan. Celeste uskoo, että Riley on vihainen hänelle suunnittelemastaan logosta, joka muistuttaa tahattomasti peppuun menevää penistä. Logo herättää kiistaa hänen teini-ikäisten faniensa keskuudessa. Celeste saapuu Rileyn kotiin ja löytää tämän itkien. Riley paljastaa, että hänellä on ollut salainen poikaystävä, jonka hän huomasi pettäneen häntä. He muodostavat odottamattoman siteen yhteisen sydänsurunsa vuoksi ja ystävystyvät hitaasti. Yökerhossa Rileyn kanssa Celeste tajuaa, että logo vetoaa Rileyn homofanikuntaan, ja he voisivat käyttää sitä hyväkseen tehdäkseen hänestä seuraavan Lady Gagan. Kävellessään Rileyn kanssa Celeste törmää Rupertiin (Rafi Gavron), nuoreen, seksikkääseen malliin, jonka hän oli hylännyt hankalien treffien jälkeen, ja esittelee hänet Rileylle.Bethin ja Tuckerin häissä Celeste pitää maljan. Hän kehottaa vastanaineita arvostamaan toisiaan, olemaan kärsivällisiä ja yrittämään enemmän, kuten hänen olisi pitänyt. Tämä puhe koskettaa Jesseä, ja hän kiittää Celesteä. He pystyvät tekemään sovinnon ja ystävystyvät jälleen. karaoketreffeillä Celeste kertoo Paulille, että hän tarvitsee aikaa toipua avioerosta, minkä Celeste sanoo ymmärtävänsä. Sitten näemme, kuinka Celeste ja Jesse vihdoin allekirjoittavat avioeropaperit ja nauravat toistensa sisäpiirivitseille. Heidän asianajajansa katsovat vierestä hämmentyneinä heidän naurustaan. Celeste toivottaa Jesselle kaikkea hyvää. Lopuksi hän kysyy Jesseä, rakastaako hän Veronicaa, johon tämä vastaa rakastavansa. Celeste rohkaisee häntä jatkamaan taistelua sen puolesta, ja he suutelevat vielä kerran. Celeste alkaa vihdoin jatkaa elämäänsä ja elämäänsä Paulin kanssa.</w:t>
      </w:r>
    </w:p>
    <w:p>
      <w:r>
        <w:rPr>
          <w:b/>
        </w:rPr>
        <w:t xml:space="preserve">Tulos</w:t>
      </w:r>
    </w:p>
    <w:p>
      <w:r>
        <w:t xml:space="preserve">Ketä Celeste yllättäen lohduttaa?</w:t>
      </w:r>
    </w:p>
    <w:p>
      <w:r>
        <w:rPr>
          <w:b/>
        </w:rPr>
        <w:t xml:space="preserve">Tulos</w:t>
      </w:r>
    </w:p>
    <w:p>
      <w:r>
        <w:t xml:space="preserve">Mikä Bethiä ja Tuckeria ärsyttää?</w:t>
      </w:r>
    </w:p>
    <w:p>
      <w:r>
        <w:rPr>
          <w:b/>
        </w:rPr>
        <w:t xml:space="preserve">Tulos</w:t>
      </w:r>
    </w:p>
    <w:p>
      <w:r>
        <w:t xml:space="preserve">Mitä Jesse ilmoittaa, mikä suututtaa Celesten?</w:t>
      </w:r>
    </w:p>
    <w:p>
      <w:r>
        <w:rPr>
          <w:b/>
        </w:rPr>
        <w:t xml:space="preserve">Tulos</w:t>
      </w:r>
    </w:p>
    <w:p>
      <w:r>
        <w:t xml:space="preserve">Missä Celeste kohotti maljan?</w:t>
      </w:r>
    </w:p>
    <w:p>
      <w:r>
        <w:rPr>
          <w:b/>
        </w:rPr>
        <w:t xml:space="preserve">Tulos</w:t>
      </w:r>
    </w:p>
    <w:p>
      <w:r>
        <w:t xml:space="preserve">Kuka on Riley Banks?</w:t>
      </w:r>
    </w:p>
    <w:p>
      <w:r>
        <w:rPr>
          <w:b/>
        </w:rPr>
        <w:t xml:space="preserve">Tulos</w:t>
      </w:r>
    </w:p>
    <w:p>
      <w:r>
        <w:t xml:space="preserve">Mitä tapahtuu parisuhdekuvamontaasin lopussa?</w:t>
      </w:r>
    </w:p>
    <w:p>
      <w:r>
        <w:rPr>
          <w:b/>
        </w:rPr>
        <w:t xml:space="preserve">Tulos</w:t>
      </w:r>
    </w:p>
    <w:p>
      <w:r>
        <w:t xml:space="preserve">Mitä Celester tajusi päätöksestään erota Jessestä?</w:t>
      </w:r>
    </w:p>
    <w:p>
      <w:r>
        <w:rPr>
          <w:b/>
        </w:rPr>
        <w:t xml:space="preserve">Tulos</w:t>
      </w:r>
    </w:p>
    <w:p>
      <w:r>
        <w:t xml:space="preserve">Kenet Celeste tapasi joogatunnilla?</w:t>
      </w:r>
    </w:p>
    <w:p>
      <w:r>
        <w:rPr>
          <w:b/>
        </w:rPr>
        <w:t xml:space="preserve">Tulos</w:t>
      </w:r>
    </w:p>
    <w:p>
      <w:r>
        <w:t xml:space="preserve">Mitä logo muistutti tahattomasti?</w:t>
      </w:r>
    </w:p>
    <w:p>
      <w:r>
        <w:rPr>
          <w:b/>
        </w:rPr>
        <w:t xml:space="preserve">Tulos</w:t>
      </w:r>
    </w:p>
    <w:p>
      <w:r>
        <w:t xml:space="preserve">Milloin Jesse muuttaa pois?</w:t>
      </w:r>
    </w:p>
    <w:p>
      <w:r>
        <w:rPr>
          <w:b/>
        </w:rPr>
        <w:t xml:space="preserve">Tulos</w:t>
      </w:r>
    </w:p>
    <w:p>
      <w:r>
        <w:t xml:space="preserve">Mitä Celeste ja Jesse päättävät tehdä lopussa?</w:t>
      </w:r>
    </w:p>
    <w:p>
      <w:r>
        <w:rPr>
          <w:b/>
        </w:rPr>
        <w:t xml:space="preserve">Tulos</w:t>
      </w:r>
    </w:p>
    <w:p>
      <w:r>
        <w:t xml:space="preserve">Mistä lakimiehet olivat hämmentyneitä?</w:t>
      </w:r>
    </w:p>
    <w:p>
      <w:r>
        <w:rPr>
          <w:b/>
        </w:rPr>
        <w:t xml:space="preserve">Tulos</w:t>
      </w:r>
    </w:p>
    <w:p>
      <w:r>
        <w:t xml:space="preserve">Kenet Celeste esittelee Rileylle?</w:t>
      </w:r>
    </w:p>
    <w:p>
      <w:r>
        <w:rPr>
          <w:b/>
        </w:rPr>
        <w:t xml:space="preserve">Tulos</w:t>
      </w:r>
    </w:p>
    <w:p>
      <w:r>
        <w:t xml:space="preserve">Kenen häissä Celeste ja Jesse tekevät sovinnon?</w:t>
      </w:r>
    </w:p>
    <w:p>
      <w:r>
        <w:rPr>
          <w:b/>
        </w:rPr>
        <w:t xml:space="preserve">Tulos</w:t>
      </w:r>
    </w:p>
    <w:p>
      <w:r>
        <w:t xml:space="preserve">Kenet Jessen ja Celesten nauru hämmensi?</w:t>
      </w:r>
    </w:p>
    <w:p>
      <w:r>
        <w:rPr>
          <w:b/>
        </w:rPr>
        <w:t xml:space="preserve">Tulos</w:t>
      </w:r>
    </w:p>
    <w:p>
      <w:r>
        <w:t xml:space="preserve">Miten Celeste harhautti itsensä pois ajatuksista Jesseä ja avioeroa kohtaan?</w:t>
      </w:r>
    </w:p>
    <w:p>
      <w:r>
        <w:rPr>
          <w:b/>
        </w:rPr>
        <w:t xml:space="preserve">Tulos</w:t>
      </w:r>
    </w:p>
    <w:p>
      <w:r>
        <w:t xml:space="preserve">Kuka Celeste avajaisjuhlissa löi hynttyyt yhteen?</w:t>
      </w:r>
    </w:p>
    <w:p>
      <w:r>
        <w:rPr>
          <w:b/>
        </w:rPr>
        <w:t xml:space="preserve">Tulos</w:t>
      </w:r>
    </w:p>
    <w:p>
      <w:r>
        <w:t xml:space="preserve">Miksi Celesten ja Jessen ystävät ovat kummissaan heidän suhteestaan?</w:t>
      </w:r>
    </w:p>
    <w:p>
      <w:r>
        <w:rPr>
          <w:b/>
        </w:rPr>
        <w:t xml:space="preserve">Tulos</w:t>
      </w:r>
    </w:p>
    <w:p>
      <w:r>
        <w:t xml:space="preserve">Kuka amerikkalainen laulaja mainitaan tarinassa?</w:t>
      </w:r>
    </w:p>
    <w:p>
      <w:r>
        <w:rPr>
          <w:b/>
        </w:rPr>
        <w:t xml:space="preserve">Tulos</w:t>
      </w:r>
    </w:p>
    <w:p>
      <w:r>
        <w:t xml:space="preserve">Mistä syystä Celeste ja Jesse riitelivät?</w:t>
      </w:r>
    </w:p>
    <w:p>
      <w:r>
        <w:rPr>
          <w:b/>
        </w:rPr>
        <w:t xml:space="preserve">Tulos</w:t>
      </w:r>
    </w:p>
    <w:p>
      <w:r>
        <w:t xml:space="preserve">Mihin ryhmään logo vetosi?</w:t>
      </w:r>
    </w:p>
    <w:p>
      <w:r>
        <w:rPr>
          <w:b/>
        </w:rPr>
        <w:t xml:space="preserve">Tulos</w:t>
      </w:r>
    </w:p>
    <w:p>
      <w:r>
        <w:t xml:space="preserve">Milloin Celeste luopui avioliittonsa pelastamisesta?</w:t>
      </w:r>
    </w:p>
    <w:p>
      <w:r>
        <w:rPr>
          <w:b/>
        </w:rPr>
        <w:t xml:space="preserve">Tulos</w:t>
      </w:r>
    </w:p>
    <w:p>
      <w:r>
        <w:t xml:space="preserve">Mikä on Celesten työ?</w:t>
      </w:r>
    </w:p>
    <w:p>
      <w:r>
        <w:rPr>
          <w:b/>
        </w:rPr>
        <w:t xml:space="preserve">Tulos</w:t>
      </w:r>
    </w:p>
    <w:p>
      <w:r>
        <w:t xml:space="preserve">Kuka on itsekäs pysyessään läheisenä kumppaninsa kanssa eron aikana?</w:t>
      </w:r>
    </w:p>
    <w:p>
      <w:r>
        <w:rPr>
          <w:b/>
        </w:rPr>
        <w:t xml:space="preserve">Tulos</w:t>
      </w:r>
    </w:p>
    <w:p>
      <w:r>
        <w:t xml:space="preserve">Mitä ikäryhmää logomuotoilu suututtaa?</w:t>
      </w:r>
    </w:p>
    <w:p>
      <w:r>
        <w:rPr>
          <w:b/>
        </w:rPr>
        <w:t xml:space="preserve">Tulos</w:t>
      </w:r>
    </w:p>
    <w:p>
      <w:r>
        <w:t xml:space="preserve">Kuinka kauan Celeste ja Jesse ovat tunteneet toisensa?</w:t>
      </w:r>
    </w:p>
    <w:p>
      <w:r>
        <w:rPr>
          <w:b/>
        </w:rPr>
        <w:t xml:space="preserve">Tulos</w:t>
      </w:r>
    </w:p>
    <w:p>
      <w:r>
        <w:t xml:space="preserve">Milloin Jesse ja Celeste alkoivat seurustella?</w:t>
      </w:r>
    </w:p>
    <w:p>
      <w:r>
        <w:rPr>
          <w:b/>
        </w:rPr>
        <w:t xml:space="preserve">Tulos</w:t>
      </w:r>
    </w:p>
    <w:p>
      <w:r>
        <w:t xml:space="preserve">Mitä kehonosia Celesten logomalli muistutti?</w:t>
      </w:r>
    </w:p>
    <w:p>
      <w:r>
        <w:rPr>
          <w:b/>
        </w:rPr>
        <w:t xml:space="preserve">Esimerkki 3.959</w:t>
      </w:r>
    </w:p>
    <w:p>
      <w:r>
        <w:t xml:space="preserve"> Sidney Young (Simon Pegg) on pikkumainen englantilainen toimittaja, joka työskentelee vasemmistoradikaalilehdelle. Juhlissa sattuneen välikohtauksen jälkeen, jossa Sidney päästää vahingossa sian vapaaksi, hänet palkataan töihin New Yorkin varakkaaseen lehteen. Hänet palkkaa Sharps-lehden päätoimittaja Clayton Harding (Jeff Bridges), mies, jota Sidney oli aiemmin satiirisoinut omassa lehdessään.Sidney turhauttaa henkilökuntaa, jonka kanssa hän työskentelee, ensin Alison Olsenia (Kirsten Dunst), joka on siellä vain maksaakseen laskut sillä aikaa, kun hän saa kirjansa valmiiksi, ja sitten hänen pomonsa Lawrence Maddoxia (Danny Huston). Hän uskaltaa myös ottaa tähtäimiinsä valtajulkkistajan Eleanor Johnsonin (Gillian Anderson) tähtiasiakkaat. Sitten hän tapaa uuden nousevan tähden Sophie Maesin (Megan Fox); Lawrence kuitenkin kieltää häntä puhumasta tälle. Sidney ottaa tavoitteekseen tulla joksikin alalla; se kuitenkin melkein pilataan, kun hän vahingossa tappaa Sophien koiran Cuban; yrittäessään leikkiä koiran kanssa Sidney heitti pallon, joka vahingossa lensi ulos toimistonsa ikkunasta, ja kun hän esti koiraa menemästä ulos ikkunasta, hän valitettavasti aiheutti maljakon putoamisen koiran päälle. Onneksi Alison peittää hänet, eikä kukaan muu saa selville, että se oli hän.Juhlissa Alisonin ja Sidneyn suhde vahvistuu, kun Sidney paljastaa juuri lopettaneensa suhteen Lawrencen kanssa. Sidney estää Alisonia ajamasta humalassa kotiin, jolloin hän menettää tilaisuutensa maata Sophien kanssa. Myöhemmissä juhlissa, juuri kun Sidney oli pyytämässä häntä ulos, paljastuu kuitenkin, että Lawrence on jättänyt vaimonsa ja että hän ja Alison ovat virallisesti yhdessä. Yrittäessään innokkaasti vauhdittaa uraansa hän pyytää Eleanoria julkaisemaan artikkelin Vincentistä (Max Minghella), ohjaajasta, jota hän inhoaa syvästi. seuraavana päivänä töissä Clayton paljastaa, että sekä Alison että Lawrence ovat lähteneet, ja hän ylentää Sidneyn. Sidney menestyy vihdoin, ja hän houkuttelee kaikki tytöt, jotka aiemmin torjuivat häntä, ja saa jopa Sophien huomion. Palkintoseremoniaa edeltävänä iltana Sidney ilmoittaa, että jos Sidney antaisi hänelle edesmenneen äitinsä sormuksen ja Sidney voittaisi parhaan näyttelijättären palkinnon, hän harrastaisi seksiä Sidneyn kanssa. Seuraavana päivänä hän menee palkintogaalaan ja näkee Lawrencen, joka on nyt se, joka hän ennen oli, ja toteaa, että hän ja Alison erosivat, koska Alison oli rakastunut Sidneyyn. Kun Sophie julistetaan voittajaksi, kun hän on menossa noutamaan palkintonsa, hän tajuaa, ettei hän todella rakasta Sophieta ja pyytää sormuksensa takaisin, sitten kiivaan riidan jälkeen hän varastaa sormuksen takaisin Sophielta ja paljastaa vahingossa (vihan vuoksi), että hän tappoi Kuuban. Raivostunut Sophie käy hänen kimppuunsa, ja siitä seuraa valtava tappelu. Tappelun jälkeen Sidney lähtee pois, irtisanoutuu Sharpsista ja palaa New Yorkiin, jossa hän tapaa Alisonin puistossa, jossa näytettiin hänen suosikkielokuvaansa La Dolce Vita. Sidney on saanut kirjansa valmiiksi, ja he vihdoin pääsevät yhteen, ja Sidney antaa Sidnylle äitinsä sormuksen. Elokuva päättyy siihen, että Alison heittää kirjan vahingossa kynttilän päälle ja hyppää sen luokse estääkseen sitä palamasta liekkeihin.</w:t>
      </w:r>
    </w:p>
    <w:p>
      <w:r>
        <w:rPr>
          <w:b/>
        </w:rPr>
        <w:t xml:space="preserve">Tulos</w:t>
      </w:r>
    </w:p>
    <w:p>
      <w:r>
        <w:t xml:space="preserve">Kuka korvaa Sidneyn?</w:t>
      </w:r>
    </w:p>
    <w:p>
      <w:r>
        <w:rPr>
          <w:b/>
        </w:rPr>
        <w:t xml:space="preserve">Tulos</w:t>
      </w:r>
    </w:p>
    <w:p>
      <w:r>
        <w:t xml:space="preserve">Missä Alison kertoi Sydneylle hänen ja Lawrencen suhteesta?</w:t>
      </w:r>
    </w:p>
    <w:p>
      <w:r>
        <w:rPr>
          <w:b/>
        </w:rPr>
        <w:t xml:space="preserve">Tulos</w:t>
      </w:r>
    </w:p>
    <w:p>
      <w:r>
        <w:t xml:space="preserve">Kuka palkkaa Sidneyn NY-lehteensä?</w:t>
      </w:r>
    </w:p>
    <w:p>
      <w:r>
        <w:rPr>
          <w:b/>
        </w:rPr>
        <w:t xml:space="preserve">Tulos</w:t>
      </w:r>
    </w:p>
    <w:p>
      <w:r>
        <w:t xml:space="preserve">Missä Sydney oli, kun hän sai tietää Alisonin rakkaudesta?</w:t>
      </w:r>
    </w:p>
    <w:p>
      <w:r>
        <w:rPr>
          <w:b/>
        </w:rPr>
        <w:t xml:space="preserve">Tulos</w:t>
      </w:r>
    </w:p>
    <w:p>
      <w:r>
        <w:t xml:space="preserve">Mitä Sidney päästää vahingossa irti juhlissa?</w:t>
      </w:r>
    </w:p>
    <w:p>
      <w:r>
        <w:rPr>
          <w:b/>
        </w:rPr>
        <w:t xml:space="preserve">Tulos</w:t>
      </w:r>
    </w:p>
    <w:p>
      <w:r>
        <w:t xml:space="preserve">Miten Sidney melkein pilaa hänen tehtävänsä tulla joksikin alalla?</w:t>
      </w:r>
    </w:p>
    <w:p>
      <w:r>
        <w:rPr>
          <w:b/>
        </w:rPr>
        <w:t xml:space="preserve">Tulos</w:t>
      </w:r>
    </w:p>
    <w:p>
      <w:r>
        <w:t xml:space="preserve">Minkä lehden päätoimittaja Clayton on?</w:t>
      </w:r>
    </w:p>
    <w:p>
      <w:r>
        <w:rPr>
          <w:b/>
        </w:rPr>
        <w:t xml:space="preserve">Tulos</w:t>
      </w:r>
    </w:p>
    <w:p>
      <w:r>
        <w:t xml:space="preserve">Mikä on Sidneyn ammatti tarinan alussa?</w:t>
      </w:r>
    </w:p>
    <w:p>
      <w:r>
        <w:rPr>
          <w:b/>
        </w:rPr>
        <w:t xml:space="preserve">Tulos</w:t>
      </w:r>
    </w:p>
    <w:p>
      <w:r>
        <w:t xml:space="preserve">Kuka on ainoa henkilö, joka tietää, että Sidney tappoi Kuuban?</w:t>
      </w:r>
    </w:p>
    <w:p>
      <w:r>
        <w:rPr>
          <w:b/>
        </w:rPr>
        <w:t xml:space="preserve">Tulos</w:t>
      </w:r>
    </w:p>
    <w:p>
      <w:r>
        <w:t xml:space="preserve">Kuka tapaa puistossa treffeillä?</w:t>
      </w:r>
    </w:p>
    <w:p>
      <w:r>
        <w:rPr>
          <w:b/>
        </w:rPr>
        <w:t xml:space="preserve">Tulos</w:t>
      </w:r>
    </w:p>
    <w:p>
      <w:r>
        <w:t xml:space="preserve">Kuka on Sharps-lehden päätoimittaja?</w:t>
      </w:r>
    </w:p>
    <w:p>
      <w:r>
        <w:rPr>
          <w:b/>
        </w:rPr>
        <w:t xml:space="preserve">Tulos</w:t>
      </w:r>
    </w:p>
    <w:p>
      <w:r>
        <w:t xml:space="preserve">Mikä on Sidneyn kansalaisuus?</w:t>
      </w:r>
    </w:p>
    <w:p>
      <w:r>
        <w:rPr>
          <w:b/>
        </w:rPr>
        <w:t xml:space="preserve">Tulos</w:t>
      </w:r>
    </w:p>
    <w:p>
      <w:r>
        <w:t xml:space="preserve">Kenen kanssa Alison sanoo lopettaneensa suhteen?</w:t>
      </w:r>
    </w:p>
    <w:p>
      <w:r>
        <w:rPr>
          <w:b/>
        </w:rPr>
        <w:t xml:space="preserve">Tulos</w:t>
      </w:r>
    </w:p>
    <w:p>
      <w:r>
        <w:t xml:space="preserve">Miten Sydney melkein tuhosi hänen suosionsa?</w:t>
      </w:r>
    </w:p>
    <w:p>
      <w:r>
        <w:rPr>
          <w:b/>
        </w:rPr>
        <w:t xml:space="preserve">Tulos</w:t>
      </w:r>
    </w:p>
    <w:p>
      <w:r>
        <w:t xml:space="preserve">Mikä on Sidneyn koiran nimi?</w:t>
      </w:r>
    </w:p>
    <w:p>
      <w:r>
        <w:rPr>
          <w:b/>
        </w:rPr>
        <w:t xml:space="preserve">Tulos</w:t>
      </w:r>
    </w:p>
    <w:p>
      <w:r>
        <w:t xml:space="preserve">Mikä Sidney haluaa olla?</w:t>
      </w:r>
    </w:p>
    <w:p>
      <w:r>
        <w:rPr>
          <w:b/>
        </w:rPr>
        <w:t xml:space="preserve">Tulos</w:t>
      </w:r>
    </w:p>
    <w:p>
      <w:r>
        <w:t xml:space="preserve">Miksi Alison Olsen oli töissä?</w:t>
      </w:r>
    </w:p>
    <w:p>
      <w:r>
        <w:rPr>
          <w:b/>
        </w:rPr>
        <w:t xml:space="preserve">Tulos</w:t>
      </w:r>
    </w:p>
    <w:p>
      <w:r>
        <w:t xml:space="preserve">Kuka on Sidneyn pomo?</w:t>
      </w:r>
    </w:p>
    <w:p>
      <w:r>
        <w:rPr>
          <w:b/>
        </w:rPr>
        <w:t xml:space="preserve">Tulos</w:t>
      </w:r>
    </w:p>
    <w:p>
      <w:r>
        <w:t xml:space="preserve">Kuka suojelee Sydneyä Kuuban kuoleman osalta?</w:t>
      </w:r>
    </w:p>
    <w:p>
      <w:r>
        <w:rPr>
          <w:b/>
        </w:rPr>
        <w:t xml:space="preserve">Tulos</w:t>
      </w:r>
    </w:p>
    <w:p>
      <w:r>
        <w:t xml:space="preserve">Kuka varoitti Sydneyä puhumasta Sophien kanssa?</w:t>
      </w:r>
    </w:p>
    <w:p>
      <w:r>
        <w:rPr>
          <w:b/>
        </w:rPr>
        <w:t xml:space="preserve">Tulos</w:t>
      </w:r>
    </w:p>
    <w:p>
      <w:r>
        <w:t xml:space="preserve">Kuka palkkasi Sydneyn töihin New Yorkiin?</w:t>
      </w:r>
    </w:p>
    <w:p>
      <w:r>
        <w:rPr>
          <w:b/>
        </w:rPr>
        <w:t xml:space="preserve">Tulos</w:t>
      </w:r>
    </w:p>
    <w:p>
      <w:r>
        <w:t xml:space="preserve">Minkä poliittisen vakaumuksen mukaan Sidney työskentelee lehdessä?</w:t>
      </w:r>
    </w:p>
    <w:p>
      <w:r>
        <w:rPr>
          <w:b/>
        </w:rPr>
        <w:t xml:space="preserve">Tulos</w:t>
      </w:r>
    </w:p>
    <w:p>
      <w:r>
        <w:t xml:space="preserve">Milloin Sydney tajusi, ettei hän ollut rakastunut Sophieen?</w:t>
      </w:r>
    </w:p>
    <w:p>
      <w:r>
        <w:rPr>
          <w:b/>
        </w:rPr>
        <w:t xml:space="preserve">Tulos</w:t>
      </w:r>
    </w:p>
    <w:p>
      <w:r>
        <w:t xml:space="preserve">Miksi Sidney sai ylennyksen? </w:t>
      </w:r>
    </w:p>
    <w:p>
      <w:r>
        <w:rPr>
          <w:b/>
        </w:rPr>
        <w:t xml:space="preserve">Tulos</w:t>
      </w:r>
    </w:p>
    <w:p>
      <w:r>
        <w:t xml:space="preserve">Missä Sidney lopettaa työnsä?</w:t>
      </w:r>
    </w:p>
    <w:p>
      <w:r>
        <w:rPr>
          <w:b/>
        </w:rPr>
        <w:t xml:space="preserve">Tulos</w:t>
      </w:r>
    </w:p>
    <w:p>
      <w:r>
        <w:t xml:space="preserve">Missä Sldney tapaa Allisonin tarinan lopussa?</w:t>
      </w:r>
    </w:p>
    <w:p>
      <w:r>
        <w:rPr>
          <w:b/>
        </w:rPr>
        <w:t xml:space="preserve">Tulos</w:t>
      </w:r>
    </w:p>
    <w:p>
      <w:r>
        <w:t xml:space="preserve">Mikä on Sophien koiran nimi, jonka Sidney vahingossa tappaa?</w:t>
      </w:r>
    </w:p>
    <w:p>
      <w:r>
        <w:rPr>
          <w:b/>
        </w:rPr>
        <w:t xml:space="preserve">Tulos</w:t>
      </w:r>
    </w:p>
    <w:p>
      <w:r>
        <w:t xml:space="preserve">Miksi Clayton ylentää Sidneyn?</w:t>
      </w:r>
    </w:p>
    <w:p>
      <w:r>
        <w:rPr>
          <w:b/>
        </w:rPr>
        <w:t xml:space="preserve">Tulos</w:t>
      </w:r>
    </w:p>
    <w:p>
      <w:r>
        <w:t xml:space="preserve">Kenelle sormus kuuluu?</w:t>
      </w:r>
    </w:p>
    <w:p>
      <w:r>
        <w:rPr>
          <w:b/>
        </w:rPr>
        <w:t xml:space="preserve">Esimerkki 3.960</w:t>
      </w:r>
    </w:p>
    <w:p>
      <w:r>
        <w:t xml:space="preserve"> Ensimmäisen kirjan, A Princess of Mars, lopussa John Carter siirretään vastentahtoisesti takaisin Maahan. Marsin jumalat alkaa hänen saapumisestaan takaisin Barsoomiin (Marsiin) kymmenen vuoden eron jälkeen vaimostaan Dejah Thorisista, syntymättömästä lapsestaan ja Heliumin kansakunnan punaisista marsilaisista, jotka hän on adoptoinut omikseen. Valitettavasti Carter materialisoituu Barsoomin ainoaan paikkaan, josta kukaan ei saa poistua: Valley Doriin, joka on Barsoomin tuonpuoleinen elämä. John Carterin saavuttua Iss-joella oleva vihreiden marsilaisten vene joutuu aiemmin tuntemattomien kasvimiesten väijytykseen. Ainoa eloonjäänyt on hänen ystävänsä Tars Tarkas, Tharkin Jeddak, joka on lähtenyt pyhiinvaellusmatkalle Valley Doriin etsimään Carteria. Pelastettuaan oman henkensä Carter ja Tars Tarkas saavat selville, että Thernit, valkoihoinen itseään jumaliksi julistava rotu, ovat jo aikojen ajan huijanneet barsaumilaisia muualla levittämällä, että pyhiinvaellus laakso Doriin on matka paratiisiin. Laakson pedot tappavat suurimman osan saapujista, ja eloonjääneet joutuvat Thernien orjiksi tai syömiksi.Carter ja Tars Tarkas pelastavat orjatytön Thuvian ja yrittävät paeta hyödyntäen sekaannusta, jonka Barsoomin mustien merirosvojen hyökkäys Thernien kimppuun on aiheuttanut. Hyökkäyksen aikana Tars Tarkas ja Thuvia kaappaavat mustien merirosvojen lentokoneen, kun taas Carter taistelee tiensä toisen koneen kyytiin, tappaa kaikki merirosvot yhtä lukuun ottamatta ja pelastaa vangittuna olevan Thern-prinsessan. Carter kuulee vangiksi otetulta merirosvo Xodarilta, että Mustat merirosvot, joita kutsutaan "Esikoisiksi", pitävät itseään myös jumalina ja saalistavat sen vuoksi Therneitä; lisäksi Carter tunnistaa vangiksi otetun Thernin Phaidoriksi, Thernien "pyhän Hekkadorin" (ylipapin) tyttäreksi. Kun Ensisyntyneet ottavat heidän lentäjänsä takaisin ja vievät hänet maanalaiseen Omeanin valtakuntaansa, Carter viedään Issuksen, Barsoomin itseoikeutetun jumalattaren eteen, joka sanelee Thernseille salaisia viestejä, joita nämä luulevat jumalalliseksi ilmestykseksi. Issus ottaa Phaidorin palvelijattarekseen yhdeksi marsilaisvuodeksi, kun taas Carter vangitaan ja Xodar otetaan hänen orjakseen rangaistukseksi siitä, että hän oli hävinnyt Carterille. Sen jälkeen Carter kohtelee häntä kunniallisesti ja saa näin hänen ystävyytensä. Vankilassa he kohtaavat nuoren miehen, joka myöhemmin tunnistetaan Carterin pojaksi Carthorikseksi, jonka kanssa Carter viedään leikkeihin, joissa Issus ja hänen aatelistonsa tappavat edellisen vuoden palvelijat ja syövät heidät myöhemmin. Carter johtaa vankien kapinaa ja tappaa monia esikoisia. Kapinan kukistuttua hän ja Carthoris pakenevat maanalaisia tunneleita pitkin ja antautuvat kapinasta tietämättömille vartijoille, jotta heidät voidaan palauttaa vankilaansa. Kuultuaan kapinasta Xodar hylkää Issuksen jumaluuden ja liittyy muiden kanssa pakoon. Hylätessään myöhemmin lentokoneensa he kohtaavat Thuvian, joka kertoo Warhoonin (hänen oman klaaninsa kanssa kilpailevan klaanin) vihreiden sotureiden vanginneen Tars Tarkasin. Carter lähtee pelastamaan Tars Tarkasia, mutta hänen vihollisensa löytävät hänet. Takaa-ajon jälkeen Thuvia lähetetään yksin ratsastamaan, kun miehet yrittävät taistella Warhooneja vastaan. Heliumeettinen laivasto pelastaa heidät, mutta ei löydä Thuviaa. Yhden sota-aluksen komentajana on Carterin ystävä Kantos Kan, mutta laivastoa komentaa Zat Arras, vihamielisen Zodangan asiakasvaltion Jed (päällikkö), ja Carteria epäillään paluusta Dorin laaksosta, mistä seuraa kuolemantuomio. Heliumin Jeddak Tardos Mors ja Hastorin Jed Mors Kajak (Dejah Thoriksen isoisä ja isä ja siten Carterin appivanhemmat) ovat poissa Heliumista, sillä he ovat johtaneet laivastoja etsimään Carthorista. Myöhemmin Carter saa selville, että Dejah Thoris on saattanut lähteä pyhiinvaellusmatkalle Dorin laaksoon löytääkseen hänet. palattuaan Heliumiin zodangilaiset syyttävät Carteria harhaoppisuudesta, mutta Heliumin kansa ei suvaitse tätä, ja Carteria pidetään vangittuna 365 päivää, kunnes hänen poikansa vapauttaa hänet. Sen jälkeen hän lähtee pelastamaan Dejah Thorista, mutta zodangalaiset sieppaavat hänet. Carter kieltäytyy Zat Arrasin tarjoamasta vapaudesta vastineeksi Zat Arrasin hyväksymisestä Heliumin Jeddakiksi, ja hänet vangitaan. Puolen (barsoomilaisen) vuoden kuluttua Carter pakenee ja lähtee Omeaniin Tars Tarkasin salaa keräämien joukkojen, alusten ja sotilaiden kanssa. Lähellä Omeania Carteria haastavat ensin Thernit, sitten Zat Arras ja lopuksi First Born, jolloin Carter saa Thernit ja First Bornit taistelemaan toisiaan vastaan, ja Zodanganin laivaston heliumeettiset miehistöt kapinoivat Carterin tukemiseksi. Tämän jälkeen heliumilaiset ja tharkit kukistavat First Bornin, ja Issus itse kuolee. Mutta Dejah Thoris, Thuvia ja Phaidor vangitaan auringon temppeliin, jonka jokainen huone aukeaa vain kerran vuodessa, Issuksen toimesta nimenomaan Carterin kiusaksi, sillä Issus tiesi, että kaikki kolme olivat rakastuneita häneen. Carter ja hänen miehensä yrittävät löytää sellin avaimet ajoissa, mutta eivät onnistu siinä. Välittömästi ennen kuin heidän huoneensa sulkeutuu, Phaidor yrittää tappaa Dejah Thorisin, ja hänen onnistumisensa tai epäonnistumisensa jäävät tuntemattomiksi. Tarina jatkuu sieltä Burroughsin Mars-sarjan kolmannessa kirjassa The Warlord of Mars.</w:t>
      </w:r>
    </w:p>
    <w:p>
      <w:r>
        <w:rPr>
          <w:b/>
        </w:rPr>
        <w:t xml:space="preserve">Tulos</w:t>
      </w:r>
    </w:p>
    <w:p>
      <w:r>
        <w:t xml:space="preserve">Mihin päin Barsoomia John Carteria kuljetetaan?</w:t>
      </w:r>
    </w:p>
    <w:p>
      <w:r>
        <w:rPr>
          <w:b/>
        </w:rPr>
        <w:t xml:space="preserve">Tulos</w:t>
      </w:r>
    </w:p>
    <w:p>
      <w:r>
        <w:t xml:space="preserve">Miten Mors Kajak liittyy Dejah Thorisiin?</w:t>
      </w:r>
    </w:p>
    <w:p>
      <w:r>
        <w:rPr>
          <w:b/>
        </w:rPr>
        <w:t xml:space="preserve">Tulos</w:t>
      </w:r>
    </w:p>
    <w:p>
      <w:r>
        <w:t xml:space="preserve">Kuka pelastaa John Carterin vankilasta paettuaan?</w:t>
      </w:r>
    </w:p>
    <w:p>
      <w:r>
        <w:rPr>
          <w:b/>
        </w:rPr>
        <w:t xml:space="preserve">Tulos</w:t>
      </w:r>
    </w:p>
    <w:p>
      <w:r>
        <w:t xml:space="preserve">Missä Carter tapaa Issuksen?</w:t>
      </w:r>
    </w:p>
    <w:p>
      <w:r>
        <w:rPr>
          <w:b/>
        </w:rPr>
        <w:t xml:space="preserve">Tulos</w:t>
      </w:r>
    </w:p>
    <w:p>
      <w:r>
        <w:t xml:space="preserve">Minkä värinen iho Thernillä on?</w:t>
      </w:r>
    </w:p>
    <w:p>
      <w:r>
        <w:rPr>
          <w:b/>
        </w:rPr>
        <w:t xml:space="preserve">Tulos</w:t>
      </w:r>
    </w:p>
    <w:p>
      <w:r>
        <w:t xml:space="preserve">Kuka on Iss-joen veneen ainoa eloonjäänyt?</w:t>
      </w:r>
    </w:p>
    <w:p>
      <w:r>
        <w:rPr>
          <w:b/>
        </w:rPr>
        <w:t xml:space="preserve">Tulos</w:t>
      </w:r>
    </w:p>
    <w:p>
      <w:r>
        <w:t xml:space="preserve">Kun Carter palautetaan Heliumiin, mistä rikoksesta häntä syytetään?</w:t>
      </w:r>
    </w:p>
    <w:p>
      <w:r>
        <w:rPr>
          <w:b/>
        </w:rPr>
        <w:t xml:space="preserve">Tulos</w:t>
      </w:r>
    </w:p>
    <w:p>
      <w:r>
        <w:t xml:space="preserve">Kenet Tars ja John pelastavat?</w:t>
      </w:r>
    </w:p>
    <w:p>
      <w:r>
        <w:rPr>
          <w:b/>
        </w:rPr>
        <w:t xml:space="preserve">Tulos</w:t>
      </w:r>
    </w:p>
    <w:p>
      <w:r>
        <w:t xml:space="preserve">Mitä Carterille tapahtuu hänen palattuaan Heliumiin? </w:t>
      </w:r>
    </w:p>
    <w:p>
      <w:r>
        <w:rPr>
          <w:b/>
        </w:rPr>
        <w:t xml:space="preserve">Tulos</w:t>
      </w:r>
    </w:p>
    <w:p>
      <w:r>
        <w:t xml:space="preserve">Ketkä kolme ihmistä ovat tarinan lopussa vangittuina Auringon temppelissä?</w:t>
      </w:r>
    </w:p>
    <w:p>
      <w:r>
        <w:rPr>
          <w:b/>
        </w:rPr>
        <w:t xml:space="preserve">Tulos</w:t>
      </w:r>
    </w:p>
    <w:p>
      <w:r>
        <w:t xml:space="preserve">Mitä tapahtuu, kun Johannes lähtee pelastamaan Tarsia?</w:t>
      </w:r>
    </w:p>
    <w:p>
      <w:r>
        <w:rPr>
          <w:b/>
        </w:rPr>
        <w:t xml:space="preserve">Tulos</w:t>
      </w:r>
    </w:p>
    <w:p>
      <w:r>
        <w:t xml:space="preserve">Missä Thoris, Thuvia ja Phaidor ovat tarinan lopussa vangittuina?</w:t>
      </w:r>
    </w:p>
    <w:p>
      <w:r>
        <w:rPr>
          <w:b/>
        </w:rPr>
        <w:t xml:space="preserve">Tulos</w:t>
      </w:r>
    </w:p>
    <w:p>
      <w:r>
        <w:t xml:space="preserve">Mikä on Marsin vaihtoehtoinen nimi tarinassa?</w:t>
      </w:r>
    </w:p>
    <w:p>
      <w:r>
        <w:rPr>
          <w:b/>
        </w:rPr>
        <w:t xml:space="preserve">Tulos</w:t>
      </w:r>
    </w:p>
    <w:p>
      <w:r>
        <w:t xml:space="preserve">Mitä Johnille tapahtuu Omeanissa?</w:t>
      </w:r>
    </w:p>
    <w:p>
      <w:r>
        <w:rPr>
          <w:b/>
        </w:rPr>
        <w:t xml:space="preserve">Tulos</w:t>
      </w:r>
    </w:p>
    <w:p>
      <w:r>
        <w:t xml:space="preserve">Miten Johannes pakenee kuolemaa Omeanissa?</w:t>
      </w:r>
    </w:p>
    <w:p>
      <w:r>
        <w:rPr>
          <w:b/>
        </w:rPr>
        <w:t xml:space="preserve">Tulos</w:t>
      </w:r>
    </w:p>
    <w:p>
      <w:r>
        <w:t xml:space="preserve">Mitä Tars ja Johannes saavat selville matkasta Valley Doriin?</w:t>
      </w:r>
    </w:p>
    <w:p>
      <w:r>
        <w:rPr>
          <w:b/>
        </w:rPr>
        <w:t xml:space="preserve">Tulos</w:t>
      </w:r>
    </w:p>
    <w:p>
      <w:r>
        <w:t xml:space="preserve">Kuka on Tars Tarkas?</w:t>
      </w:r>
    </w:p>
    <w:p>
      <w:r>
        <w:rPr>
          <w:b/>
        </w:rPr>
        <w:t xml:space="preserve">Tulos</w:t>
      </w:r>
    </w:p>
    <w:p>
      <w:r>
        <w:t xml:space="preserve">Mihin John Carter saapuu Barsoomiin?</w:t>
      </w:r>
    </w:p>
    <w:p>
      <w:r>
        <w:rPr>
          <w:b/>
        </w:rPr>
        <w:t xml:space="preserve">Tulos</w:t>
      </w:r>
    </w:p>
    <w:p>
      <w:r>
        <w:t xml:space="preserve">Miksi Xodar annetaan Carterille orjaksi?</w:t>
      </w:r>
    </w:p>
    <w:p>
      <w:r>
        <w:rPr>
          <w:b/>
        </w:rPr>
        <w:t xml:space="preserve">Tulos</w:t>
      </w:r>
    </w:p>
    <w:p>
      <w:r>
        <w:t xml:space="preserve">Mitä Thernit antoivat barsaumilaisten uskoa harhaan Dorin laaksoon suuntautuvasta pyhiinvaelluksesta? </w:t>
      </w:r>
    </w:p>
    <w:p>
      <w:r>
        <w:rPr>
          <w:b/>
        </w:rPr>
        <w:t xml:space="preserve">Tulos</w:t>
      </w:r>
    </w:p>
    <w:p>
      <w:r>
        <w:t xml:space="preserve">Kuinka kauan Carteria pidetään vankina Heliumissa?</w:t>
      </w:r>
    </w:p>
    <w:p>
      <w:r>
        <w:rPr>
          <w:b/>
        </w:rPr>
        <w:t xml:space="preserve">Tulos</w:t>
      </w:r>
    </w:p>
    <w:p>
      <w:r>
        <w:t xml:space="preserve">Kuka on merirosvoilta pelastettu Thern?</w:t>
      </w:r>
    </w:p>
    <w:p>
      <w:r>
        <w:rPr>
          <w:b/>
        </w:rPr>
        <w:t xml:space="preserve">Tulos</w:t>
      </w:r>
    </w:p>
    <w:p>
      <w:r>
        <w:t xml:space="preserve">Mikä on rangaistus Valley Dorista pakenemisesta?</w:t>
      </w:r>
    </w:p>
    <w:p>
      <w:r>
        <w:rPr>
          <w:b/>
        </w:rPr>
        <w:t xml:space="preserve">Tulos</w:t>
      </w:r>
    </w:p>
    <w:p>
      <w:r>
        <w:t xml:space="preserve">Kuinka kauan Carter oli ollut erossa vaimostaan ja syntymättömästä lapsestaan?</w:t>
      </w:r>
    </w:p>
    <w:p>
      <w:r>
        <w:rPr>
          <w:b/>
        </w:rPr>
        <w:t xml:space="preserve">Tulos</w:t>
      </w:r>
    </w:p>
    <w:p>
      <w:r>
        <w:t xml:space="preserve">Miten Xodar reagoi siihen, että Carter kohtelee häntä kuin orjaa?</w:t>
      </w:r>
    </w:p>
    <w:p>
      <w:r>
        <w:rPr>
          <w:b/>
        </w:rPr>
        <w:t xml:space="preserve">Tulos</w:t>
      </w:r>
    </w:p>
    <w:p>
      <w:r>
        <w:t xml:space="preserve">Mikä oli Xodarin rangaistus siitä, että Carter voitti hänet?</w:t>
      </w:r>
    </w:p>
    <w:p>
      <w:r>
        <w:rPr>
          <w:b/>
        </w:rPr>
        <w:t xml:space="preserve">Tulos</w:t>
      </w:r>
    </w:p>
    <w:p>
      <w:r>
        <w:t xml:space="preserve">Thuvia kertoo Carterille, että kuka on vanginnut Tars Tarkasin?</w:t>
      </w:r>
    </w:p>
    <w:p>
      <w:r>
        <w:rPr>
          <w:b/>
        </w:rPr>
        <w:t xml:space="preserve">Tulos</w:t>
      </w:r>
    </w:p>
    <w:p>
      <w:r>
        <w:t xml:space="preserve">Mitä Omean kraatterissa tapahtuu?</w:t>
      </w:r>
    </w:p>
    <w:p>
      <w:r>
        <w:rPr>
          <w:b/>
        </w:rPr>
        <w:t xml:space="preserve">Tulos</w:t>
      </w:r>
    </w:p>
    <w:p>
      <w:r>
        <w:t xml:space="preserve">Kenestä tehdään John Carterin orja?</w:t>
      </w:r>
    </w:p>
    <w:p>
      <w:r>
        <w:rPr>
          <w:b/>
        </w:rPr>
        <w:t xml:space="preserve">Tulos</w:t>
      </w:r>
    </w:p>
    <w:p>
      <w:r>
        <w:t xml:space="preserve">Kuka on orjatyttö, jonka Carter ja Tars Tarkas pelastavat tarinan alussa?</w:t>
      </w:r>
    </w:p>
    <w:p>
      <w:r>
        <w:rPr>
          <w:b/>
        </w:rPr>
        <w:t xml:space="preserve">Tulos</w:t>
      </w:r>
    </w:p>
    <w:p>
      <w:r>
        <w:t xml:space="preserve">Miksi Tars lähti pyhiinvaellusmatkalle Dorin laaksoon?</w:t>
      </w:r>
    </w:p>
    <w:p>
      <w:r>
        <w:rPr>
          <w:b/>
        </w:rPr>
        <w:t xml:space="preserve">Tulos</w:t>
      </w:r>
    </w:p>
    <w:p>
      <w:r>
        <w:t xml:space="preserve">Mitkä kaksi tarinan ryhmää pitävät itseään jumalina?</w:t>
      </w:r>
    </w:p>
    <w:p>
      <w:r>
        <w:rPr>
          <w:b/>
        </w:rPr>
        <w:t xml:space="preserve">Tulos</w:t>
      </w:r>
    </w:p>
    <w:p>
      <w:r>
        <w:t xml:space="preserve">Mitä Carter ja Tars käyttivät hyväkseen yrittäessään paeta Valley Dorista?</w:t>
      </w:r>
    </w:p>
    <w:p>
      <w:r>
        <w:rPr>
          <w:b/>
        </w:rPr>
        <w:t xml:space="preserve">Tulos</w:t>
      </w:r>
    </w:p>
    <w:p>
      <w:r>
        <w:t xml:space="preserve">Kuka hyökkää Thernien kimppuun, kun Tars ja Johannes yrittävät paeta?</w:t>
      </w:r>
    </w:p>
    <w:p>
      <w:r>
        <w:rPr>
          <w:b/>
        </w:rPr>
        <w:t xml:space="preserve">Tulos</w:t>
      </w:r>
    </w:p>
    <w:p>
      <w:r>
        <w:t xml:space="preserve">Kuka on tarinan alussa planeettamiesten hyökkäyksen ainoa selviytyjä?</w:t>
      </w:r>
    </w:p>
    <w:p>
      <w:r>
        <w:rPr>
          <w:b/>
        </w:rPr>
        <w:t xml:space="preserve">Tulos</w:t>
      </w:r>
    </w:p>
    <w:p>
      <w:r>
        <w:t xml:space="preserve">Mikä on Valley Dor Barsoomilaisille?</w:t>
      </w:r>
    </w:p>
    <w:p>
      <w:r>
        <w:rPr>
          <w:b/>
        </w:rPr>
        <w:t xml:space="preserve">Tulos</w:t>
      </w:r>
    </w:p>
    <w:p>
      <w:r>
        <w:t xml:space="preserve">Mitä tapahtuu merirosvolaivalla, johon John nousee?</w:t>
      </w:r>
    </w:p>
    <w:p>
      <w:r>
        <w:rPr>
          <w:b/>
        </w:rPr>
        <w:t xml:space="preserve">Tulos</w:t>
      </w:r>
    </w:p>
    <w:p>
      <w:r>
        <w:t xml:space="preserve">Millä nimellä kutsutaan mustia merirosvoja, jotka saalistavat therneitä?</w:t>
      </w:r>
    </w:p>
    <w:p>
      <w:r>
        <w:rPr>
          <w:b/>
        </w:rPr>
        <w:t xml:space="preserve">Esimerkki 3.961</w:t>
      </w:r>
    </w:p>
    <w:p>
      <w:r>
        <w:t xml:space="preserve"> Craig Schwartz (Cusack) on työtön nukketeatterintekijä, jonka avioliitto lemmikkieläimiin hurahtaneen vaimonsa Lotten (Diaz) kanssa on toivoton. Kun hän saa tohtori Lesterin (Bean) kautta arkistonhoitajan paikan LesterCorpista, Mertin-Flemmer Buildingin oudosta 7. kerroksen matalasta toimistosta New Yorkissa, hän alkaa tuntea vetoa työtoveriinsa Maxine Lundiin (Keener), joka ei kuitenkaan vastaa hänen tunteisiinsa. Craig astuu sisään arkistokaapin taakse kätketystä pienestä ovesta ja joutuu näyttelijä John Malkovichin mieliin. Craig pystyy tarkkailemaan ja aistimaan mitä tahansa Malkovich tekee viidentoista minuutin ajan, ennen kuin hänet heitetään ulos ja pudotetaan ojaan New Jerseyn Turnpiken lähellä. Hän paljastaa portaalin Maxinelle, ja he antavat muidenkin käyttää sitä 200 dollarin vuorokausimaksulla. Craig kertoo siitä Lotelle, joka innostuu kokemuksesta ja saa elää transsukupuolisia halujaan. Lotte tuntee vetoa Maxineen, ja he aloittavat seksisuhteen sen kautta, että Lotte on Malkovichin pään sisällä, kun Maxine harrastaa seksiä Malkovichin kanssa. Craig, jonka molemmat naiset hylkäävät, sitoo ja suukapuloi Lotten ja lukitsee hänet häkkiin, minkä jälkeen hän tunkeutuu Malkovichin mieleen ja harrastaa seksiä Maxinen kanssa. Craig huomaa, että hän pystyy kontrolloimaan Malkovichin toimia tämän päässä ollessaan, mikä saa näyttelijän muuttumaan vainoharhaiseksi. Neuvoteltuaan ystävänsä Charlie Sheenin kanssa Malkovich seuraa Maxinea Mertin-Flemmerin rakennukseen, jossa hän kokeilee portaalia ja joutuu maailmaan, jossa kaikki näyttävät häneltä ja osaavat sanoa vain "Malkovich". Hän pääsee ulos ja tapaa Craigin tien varrella. Malkovich vaatii portaalin sulkemista, mutta Craig kieltäytyy. lotte pakenee häkissä olevien eläinten avulla ja soittaa Maxinelle ja paljastaa, että Craig harrasti seksiä hänen kanssaan. Maxine on harmissaan, mutta hyväksyy asian, koska nautti kokemuksesta. Lotte etsii apua ja löytää Lesterin, joka paljastuu kapteeni Mertiniksi, LesterCorpin luojaksi. Hän on tietoinen portaalista ja hänellä on Malkovichille omistettu huone. Lester selittää, että siihen liitetty henkilö tulee "kypsäksi" miehitettäväksi 44-vuotispäivän aattona. Kuitenkin sen jälkeen, kun vanha isäntä täyttää 44 vuotta, portaali siirtyy seuraavaan isäntäänsä, syntymättömään lapseen. Ensin mainittu antaa henkilölle mahdollisuuden lisätä elämäänsä ennen siirtymistä toiseen isäntään, kun taas jälkimmäinen tarkoittaa jäämistä syntymättömän lapsen loukkuun. Lester, joka on käyttänyt portaalia elämänsä pidentämiseen, paljastaa suunnitelmansa käyttää Malkovichia itselleen ja useille ystävilleen. Lotte tarjoaa Lesterille mahdollisuutta liittyä Lesterin ryhmään, mutta varoittaa häntä siitä, että Craigilla on hallinta. craig huomaa pystyvänsä pysymään Malkovichissa loputtomiin. Hän viettää seuraavat kahdeksan kuukautta Malkovichin ruumiissa ja tekee hallinnan avulla Malkovichista maailmankuulun nukketeatterin. Malkovich menee naimisiin Maxinen kanssa ja saa tietää, että tämä on raskaana, kun heidän suhteensa etääntyy. Kun Malkovichin 44-vuotissyntymäpäivä lähestyy, Lester ja hänen ystävänsä tekevät sopimuksen Maxinen kanssa ja lavastavat tämän kidnappauksen. He soittavat Craigille ja uhkaavat tappaa hänet, jos Craig ei jätä Malkovichia. Craig lopettaa puhelun, mikä saa Lesterin luulemaan, että hän on pettänyt heidän bluffinsa. Lotte menettää toivonsa ja yrittää tappaa Maxinen, mutta he päätyvät kääntöpaikalle pudottuaan portaalin läpi ja Malkovichin häpeän vallassa olevaan alitajuntaan. Maxine paljastaa, että hän tuli raskaaksi, kun Lotte oli Malkovichin kehossa, ja piti lapsen, koska se on heidän. Paljastus lujittaa heidän rakkautensa toisiinsa.Craig soittaa takaisin Lesterille luullen, että Maxine on yhä vaarassa. Tajutessaan tilaisuutensa Lester jatkaa bluffiaan ja vakuuttaa Craigin jättämään Malkovichin ruumiin. Lester ja hänen ystävänsä astuvat portaaliin ja ottavat Malkovichin hallintaansa. Craig, joka huomaa, että Lotte ja Maxine ovat jälleen yhdessä, päättää astua portaaliin tullakseen Malkovichiksi ja saadakseen Maxinen takaisin. Vuosia myöhemmin vanheneva Malkovich, joka on Lesterin ja hänen ystäviensä kollektiivisen mielen alaisena, paljastaa Sheenille suunnitelman jatkaa heidän elämäänsä Emilyn, Maxinen tyttären, kautta, jonka sisälle Craig on nyt pysyvästi vangittu portaalin astuttua sisään, ja joka on muka voimaton, kun hän katselee Emilyn silmin Maxinen ja Lotten elävän onnellisesti.</w:t>
      </w:r>
    </w:p>
    <w:p>
      <w:r>
        <w:rPr>
          <w:b/>
        </w:rPr>
        <w:t xml:space="preserve">Tulos</w:t>
      </w:r>
    </w:p>
    <w:p>
      <w:r>
        <w:t xml:space="preserve">Mitä John Malkovichille tapahtuu, kun Craig saa selville, että hän voi hallita Makhovichin toimia tämän pään sisällä?</w:t>
      </w:r>
    </w:p>
    <w:p>
      <w:r>
        <w:rPr>
          <w:b/>
        </w:rPr>
        <w:t xml:space="preserve">Tulos</w:t>
      </w:r>
    </w:p>
    <w:p>
      <w:r>
        <w:t xml:space="preserve">KENET MALKOVICH NAI?</w:t>
      </w:r>
    </w:p>
    <w:p>
      <w:r>
        <w:rPr>
          <w:b/>
        </w:rPr>
        <w:t xml:space="preserve">Tulos</w:t>
      </w:r>
    </w:p>
    <w:p>
      <w:r>
        <w:t xml:space="preserve">Kuka sitoo ja suukapuloi Lotten ja laittaa hänet häkkiin?</w:t>
      </w:r>
    </w:p>
    <w:p>
      <w:r>
        <w:rPr>
          <w:b/>
        </w:rPr>
        <w:t xml:space="preserve">Tulos</w:t>
      </w:r>
    </w:p>
    <w:p>
      <w:r>
        <w:t xml:space="preserve">Kuka lavastaa Maxinen kidnappauksen?</w:t>
      </w:r>
    </w:p>
    <w:p>
      <w:r>
        <w:rPr>
          <w:b/>
        </w:rPr>
        <w:t xml:space="preserve">Tulos</w:t>
      </w:r>
    </w:p>
    <w:p>
      <w:r>
        <w:t xml:space="preserve">Milloin portaali siirtyy uudelle isännälle?</w:t>
      </w:r>
    </w:p>
    <w:p>
      <w:r>
        <w:rPr>
          <w:b/>
        </w:rPr>
        <w:t xml:space="preserve">Tulos</w:t>
      </w:r>
    </w:p>
    <w:p>
      <w:r>
        <w:t xml:space="preserve">KENEN KANSSA LOTELLA ON SUHDE, KUN HÄN ON MALKOVICHIN SISÄLLÄ?</w:t>
      </w:r>
    </w:p>
    <w:p>
      <w:r>
        <w:rPr>
          <w:b/>
        </w:rPr>
        <w:t xml:space="preserve">Tulos</w:t>
      </w:r>
    </w:p>
    <w:p>
      <w:r>
        <w:t xml:space="preserve">Kenen kanssa Maxine päätyy yhteen?</w:t>
      </w:r>
    </w:p>
    <w:p>
      <w:r>
        <w:rPr>
          <w:b/>
        </w:rPr>
        <w:t xml:space="preserve">Tulos</w:t>
      </w:r>
    </w:p>
    <w:p>
      <w:r>
        <w:t xml:space="preserve">Keneen Craig rakastuu?</w:t>
      </w:r>
    </w:p>
    <w:p>
      <w:r>
        <w:rPr>
          <w:b/>
        </w:rPr>
        <w:t xml:space="preserve">Tulos</w:t>
      </w:r>
    </w:p>
    <w:p>
      <w:r>
        <w:t xml:space="preserve">Kenet Lotte yrittää tappaa, kun hän menettää toivonsa?</w:t>
      </w:r>
    </w:p>
    <w:p>
      <w:r>
        <w:rPr>
          <w:b/>
        </w:rPr>
        <w:t xml:space="preserve">Tulos</w:t>
      </w:r>
    </w:p>
    <w:p>
      <w:r>
        <w:t xml:space="preserve">KENET LOTTE YRITTÄÄ TAPPAA?</w:t>
      </w:r>
    </w:p>
    <w:p>
      <w:r>
        <w:rPr>
          <w:b/>
        </w:rPr>
        <w:t xml:space="preserve">Tulos</w:t>
      </w:r>
    </w:p>
    <w:p>
      <w:r>
        <w:t xml:space="preserve">Kenen mielessä Craig on pysyvästi?</w:t>
      </w:r>
    </w:p>
    <w:p>
      <w:r>
        <w:rPr>
          <w:b/>
        </w:rPr>
        <w:t xml:space="preserve">Tulos</w:t>
      </w:r>
    </w:p>
    <w:p>
      <w:r>
        <w:t xml:space="preserve">Kuinka paljon Craig ja Maxine veloittavat siitä, että muut saavat käyttää portaalia?</w:t>
      </w:r>
    </w:p>
    <w:p>
      <w:r>
        <w:rPr>
          <w:b/>
        </w:rPr>
        <w:t xml:space="preserve">Tulos</w:t>
      </w:r>
    </w:p>
    <w:p>
      <w:r>
        <w:t xml:space="preserve">MIKÄ ON LOTTEN PAKKOMIELLE? </w:t>
      </w:r>
    </w:p>
    <w:p>
      <w:r>
        <w:rPr>
          <w:b/>
        </w:rPr>
        <w:t xml:space="preserve">Tulos</w:t>
      </w:r>
    </w:p>
    <w:p>
      <w:r>
        <w:t xml:space="preserve">Miten Lester saa Craigin pois Malkovichin mielestä?</w:t>
      </w:r>
    </w:p>
    <w:p>
      <w:r>
        <w:rPr>
          <w:b/>
        </w:rPr>
        <w:t xml:space="preserve">Tulos</w:t>
      </w:r>
    </w:p>
    <w:p>
      <w:r>
        <w:t xml:space="preserve">KUKA ON CRAIG SCWARTZIN VAIMO?</w:t>
      </w:r>
    </w:p>
    <w:p>
      <w:r>
        <w:rPr>
          <w:b/>
        </w:rPr>
        <w:t xml:space="preserve">Tulos</w:t>
      </w:r>
    </w:p>
    <w:p>
      <w:r>
        <w:t xml:space="preserve">Ketkä ovat Emilyn vanhemmat?</w:t>
      </w:r>
    </w:p>
    <w:p>
      <w:r>
        <w:rPr>
          <w:b/>
        </w:rPr>
        <w:t xml:space="preserve">Tulos</w:t>
      </w:r>
    </w:p>
    <w:p>
      <w:r>
        <w:t xml:space="preserve">Kuka auttaa Lottaa pakenemaan häkistä?</w:t>
      </w:r>
    </w:p>
    <w:p>
      <w:r>
        <w:rPr>
          <w:b/>
        </w:rPr>
        <w:t xml:space="preserve">Tulos</w:t>
      </w:r>
    </w:p>
    <w:p>
      <w:r>
        <w:t xml:space="preserve">Miten Craig löytää itsensä John Malkovichin mielestä?</w:t>
      </w:r>
    </w:p>
    <w:p>
      <w:r>
        <w:rPr>
          <w:b/>
        </w:rPr>
        <w:t xml:space="preserve">Tulos</w:t>
      </w:r>
    </w:p>
    <w:p>
      <w:r>
        <w:t xml:space="preserve">Kuka on Maxinen tytär?</w:t>
      </w:r>
    </w:p>
    <w:p>
      <w:r>
        <w:rPr>
          <w:b/>
        </w:rPr>
        <w:t xml:space="preserve">Tulos</w:t>
      </w:r>
    </w:p>
    <w:p>
      <w:r>
        <w:t xml:space="preserve">KUKA ON PYSYVÄSTI EMILYN MIELESSÄ?</w:t>
      </w:r>
    </w:p>
    <w:p>
      <w:r>
        <w:rPr>
          <w:b/>
        </w:rPr>
        <w:t xml:space="preserve">Tulos</w:t>
      </w:r>
    </w:p>
    <w:p>
      <w:r>
        <w:t xml:space="preserve">Kuka auttaa Lottaa pakenemaan häkistä?</w:t>
      </w:r>
    </w:p>
    <w:p>
      <w:r>
        <w:rPr>
          <w:b/>
        </w:rPr>
        <w:t xml:space="preserve">Tulos</w:t>
      </w:r>
    </w:p>
    <w:p>
      <w:r>
        <w:t xml:space="preserve">Mihin kaikki päätyvät portaalin käytön jälkeen?</w:t>
      </w:r>
    </w:p>
    <w:p>
      <w:r>
        <w:rPr>
          <w:b/>
        </w:rPr>
        <w:t xml:space="preserve">Tulos</w:t>
      </w:r>
    </w:p>
    <w:p>
      <w:r>
        <w:t xml:space="preserve">MIKÄ CRAIG OLI ENNEN KUIN HÄNESTÄ TULI ARKISTONHOITAJA?</w:t>
      </w:r>
    </w:p>
    <w:p>
      <w:r>
        <w:rPr>
          <w:b/>
        </w:rPr>
        <w:t xml:space="preserve">Tulos</w:t>
      </w:r>
    </w:p>
    <w:p>
      <w:r>
        <w:t xml:space="preserve">MITÄ TAPAHTUU, KUN CRAIG HUOMAA VOIVANSA HALLITA MALKOVICHIN TOIMIA?</w:t>
      </w:r>
    </w:p>
    <w:p>
      <w:r>
        <w:rPr>
          <w:b/>
        </w:rPr>
        <w:t xml:space="preserve">Tulos</w:t>
      </w:r>
    </w:p>
    <w:p>
      <w:r>
        <w:t xml:space="preserve">KUKA ON MAXINEN TYTÄR?</w:t>
      </w:r>
    </w:p>
    <w:p>
      <w:r>
        <w:rPr>
          <w:b/>
        </w:rPr>
        <w:t xml:space="preserve">Tulos</w:t>
      </w:r>
    </w:p>
    <w:p>
      <w:r>
        <w:t xml:space="preserve">Milloin Maxine sai lapsensa?</w:t>
      </w:r>
    </w:p>
    <w:p>
      <w:r>
        <w:rPr>
          <w:b/>
        </w:rPr>
        <w:t xml:space="preserve">Tulos</w:t>
      </w:r>
    </w:p>
    <w:p>
      <w:r>
        <w:t xml:space="preserve">Kenet Malkovich nai?</w:t>
      </w:r>
    </w:p>
    <w:p>
      <w:r>
        <w:rPr>
          <w:b/>
        </w:rPr>
        <w:t xml:space="preserve">Tulos</w:t>
      </w:r>
    </w:p>
    <w:p>
      <w:r>
        <w:t xml:space="preserve">Kuka hahmo ei koskaan käyttänyt portaalia päästäkseen Malkovichin mieleen?</w:t>
      </w:r>
    </w:p>
    <w:p>
      <w:r>
        <w:rPr>
          <w:b/>
        </w:rPr>
        <w:t xml:space="preserve">Tulos</w:t>
      </w:r>
    </w:p>
    <w:p>
      <w:r>
        <w:t xml:space="preserve">Kuka auttoi Craigia saamaan arkistonhoitajan työpaikan?</w:t>
      </w:r>
    </w:p>
    <w:p>
      <w:r>
        <w:rPr>
          <w:b/>
        </w:rPr>
        <w:t xml:space="preserve">Tulos</w:t>
      </w:r>
    </w:p>
    <w:p>
      <w:r>
        <w:t xml:space="preserve">KENEEN MAXINE RAKASTUU?</w:t>
      </w:r>
    </w:p>
    <w:p>
      <w:r>
        <w:rPr>
          <w:b/>
        </w:rPr>
        <w:t xml:space="preserve">Esimerkki 3.962</w:t>
      </w:r>
    </w:p>
    <w:p>
      <w:r>
        <w:t xml:space="preserve"> "Tämä vuonna 1919 julkaistu iloinen pieni road-romaani kertoo Claire Boltwoodista, joka 1900-luvun alkupuolella matkustaa autolla New Yorkista Tyynenmeren luoteisosaan, jossa hän rakastuu mukavaan, maanläheiseen nuoreen mieheen ja luopuu snobistisesta kartanostaan." (Kirjan Stubista)Kriittisestä näkökulmasta katsottuna Free Air on yhdenmukainen Sinclair Lewisin tasa-arvopolitiikkaan taipuvaisuuden kanssa, jota hän osoittaa muissakin teoksissaan (erityisesti teoksessa It Can't Happen Here). Esimerkkejä hänen politiikastaan Free Airissa on Lewisin korostama sankarillinen rooli, jota kirjan päähenkilö Milt Dagget, työväenluokan jokamiestyyppi, näyttelee. Sitä vastoin Lewis esittää lähes kaikki Claire Boltwoodin maailman yläluokan hahmot (mukaan lukien hänen rautatiemoguli-isänsä) snobistisina elitisteinä. Tarinassa puolustetaan myös auton demokraattista luonnetta aristokraattisempaa rautatieliikennettä vastaan. Lewisin suosiminen sitä vapautta kohtaan, jonka auto lopulta antaisi työväen- ja keskiluokalle, tukee tasa-arvoista, demokraattista estetiikkaa. Free Air on yksi ensimmäisistä romaaneista, jotka käsittelivät road tripiä, aihe, jonka ympärille beatit (erityisesti Jack Kerouac) rakensivat kulttimaineen 1900-luvun puolivälissä. Säveltäjä Ferde Grofe käytti romaania musiikin pohjana seikkailumieliseen sävellykseensä Free Air. HBO:n sarjassa Boardwalk Empire, joka sijoittuu alun perin vuoteen 1920, Jimmy ja hänen tyttöystävänsä Pearl lukevat Free Airia. 18-vuotias chicagolainen prostituoitu Pearl toivoo lähtevänsä sankarittaren tavoin Jimmyn mukana länteen.</w:t>
      </w:r>
    </w:p>
    <w:p>
      <w:r>
        <w:rPr>
          <w:b/>
        </w:rPr>
        <w:t xml:space="preserve">Tulos</w:t>
      </w:r>
    </w:p>
    <w:p>
      <w:r>
        <w:t xml:space="preserve">Kuka on tarinan miespuolinen päähenkilö?</w:t>
      </w:r>
    </w:p>
    <w:p>
      <w:r>
        <w:rPr>
          <w:b/>
        </w:rPr>
        <w:t xml:space="preserve">Tulos</w:t>
      </w:r>
    </w:p>
    <w:p>
      <w:r>
        <w:t xml:space="preserve">Mihin ajanjaksoon tarina sijoittuu?</w:t>
      </w:r>
    </w:p>
    <w:p>
      <w:r>
        <w:rPr>
          <w:b/>
        </w:rPr>
        <w:t xml:space="preserve">Tulos</w:t>
      </w:r>
    </w:p>
    <w:p>
      <w:r>
        <w:t xml:space="preserve">Miten yläluokan ihmiset yleensä esitetään tarinassa?</w:t>
      </w:r>
    </w:p>
    <w:p>
      <w:r>
        <w:rPr>
          <w:b/>
        </w:rPr>
        <w:t xml:space="preserve">Tulos</w:t>
      </w:r>
    </w:p>
    <w:p>
      <w:r>
        <w:t xml:space="preserve">Mikä oli yleisin kulkuväline vuonna 1919?</w:t>
      </w:r>
    </w:p>
    <w:p>
      <w:r>
        <w:rPr>
          <w:b/>
        </w:rPr>
        <w:t xml:space="preserve">Tulos</w:t>
      </w:r>
    </w:p>
    <w:p>
      <w:r>
        <w:t xml:space="preserve">Kuka on tarinan naispäähenkilö?</w:t>
      </w:r>
    </w:p>
    <w:p>
      <w:r>
        <w:rPr>
          <w:b/>
        </w:rPr>
        <w:t xml:space="preserve">Tulos</w:t>
      </w:r>
    </w:p>
    <w:p>
      <w:r>
        <w:t xml:space="preserve">Missä HBO:n sarjassa hahmo lukee Free Airia?</w:t>
      </w:r>
    </w:p>
    <w:p>
      <w:r>
        <w:rPr>
          <w:b/>
        </w:rPr>
        <w:t xml:space="preserve">Tulos</w:t>
      </w:r>
    </w:p>
    <w:p>
      <w:r>
        <w:t xml:space="preserve">Kuka on tarinan päähenkilö?</w:t>
      </w:r>
    </w:p>
    <w:p>
      <w:r>
        <w:rPr>
          <w:b/>
        </w:rPr>
        <w:t xml:space="preserve">Tulos</w:t>
      </w:r>
    </w:p>
    <w:p>
      <w:r>
        <w:t xml:space="preserve">Miten Clarie matkustaa New Yorkista?</w:t>
      </w:r>
    </w:p>
    <w:p>
      <w:r>
        <w:rPr>
          <w:b/>
        </w:rPr>
        <w:t xml:space="preserve">Tulos</w:t>
      </w:r>
    </w:p>
    <w:p>
      <w:r>
        <w:t xml:space="preserve">Mitä kuljetusmuotoa pidettiin aristokraattisena?</w:t>
      </w:r>
    </w:p>
    <w:p>
      <w:r>
        <w:rPr>
          <w:b/>
        </w:rPr>
        <w:t xml:space="preserve">Tulos</w:t>
      </w:r>
    </w:p>
    <w:p>
      <w:r>
        <w:t xml:space="preserve">Milloin Claire rakastuu?</w:t>
      </w:r>
    </w:p>
    <w:p>
      <w:r>
        <w:rPr>
          <w:b/>
        </w:rPr>
        <w:t xml:space="preserve">Tulos</w:t>
      </w:r>
    </w:p>
    <w:p>
      <w:r>
        <w:t xml:space="preserve">Mistä kaupungista Claire Boltwood lähti?</w:t>
      </w:r>
    </w:p>
    <w:p>
      <w:r>
        <w:rPr>
          <w:b/>
        </w:rPr>
        <w:t xml:space="preserve">Tulos</w:t>
      </w:r>
    </w:p>
    <w:p>
      <w:r>
        <w:t xml:space="preserve">Minne Clair matkustaa lähdettyään New Yorkista?</w:t>
      </w:r>
    </w:p>
    <w:p>
      <w:r>
        <w:rPr>
          <w:b/>
        </w:rPr>
        <w:t xml:space="preserve">Tulos</w:t>
      </w:r>
    </w:p>
    <w:p>
      <w:r>
        <w:t xml:space="preserve">Kuka näyttelee tarinoiden päähenkilöä?</w:t>
      </w:r>
    </w:p>
    <w:p>
      <w:r>
        <w:rPr>
          <w:b/>
        </w:rPr>
        <w:t xml:space="preserve">Tulos</w:t>
      </w:r>
    </w:p>
    <w:p>
      <w:r>
        <w:t xml:space="preserve">Mistä Claire luopuu lähtiessään New Yorkista?</w:t>
      </w:r>
    </w:p>
    <w:p>
      <w:r>
        <w:rPr>
          <w:b/>
        </w:rPr>
        <w:t xml:space="preserve">Tulos</w:t>
      </w:r>
    </w:p>
    <w:p>
      <w:r>
        <w:t xml:space="preserve">Missä osassa maata Claire Boltwood matkusti?</w:t>
      </w:r>
    </w:p>
    <w:p>
      <w:r>
        <w:rPr>
          <w:b/>
        </w:rPr>
        <w:t xml:space="preserve">Tulos</w:t>
      </w:r>
    </w:p>
    <w:p>
      <w:r>
        <w:t xml:space="preserve">Mistä Claire tunnettiin kielteisimmin?</w:t>
      </w:r>
    </w:p>
    <w:p>
      <w:r>
        <w:rPr>
          <w:b/>
        </w:rPr>
        <w:t xml:space="preserve">Tulos</w:t>
      </w:r>
    </w:p>
    <w:p>
      <w:r>
        <w:t xml:space="preserve">Mitä Claire löytää, kun hän saapuu määränpäähänsä?</w:t>
      </w:r>
    </w:p>
    <w:p>
      <w:r>
        <w:rPr>
          <w:b/>
        </w:rPr>
        <w:t xml:space="preserve">Tulos</w:t>
      </w:r>
    </w:p>
    <w:p>
      <w:r>
        <w:t xml:space="preserve">Millainen mies on Milt Dagget?</w:t>
      </w:r>
    </w:p>
    <w:p>
      <w:r>
        <w:rPr>
          <w:b/>
        </w:rPr>
        <w:t xml:space="preserve">Tulos</w:t>
      </w:r>
    </w:p>
    <w:p>
      <w:r>
        <w:t xml:space="preserve">Mistä Claire luopuu lähtiessään suurkaupungista ja lähtiessään road tripille?</w:t>
      </w:r>
    </w:p>
    <w:p>
      <w:r>
        <w:rPr>
          <w:b/>
        </w:rPr>
        <w:t xml:space="preserve">Tulos</w:t>
      </w:r>
    </w:p>
    <w:p>
      <w:r>
        <w:t xml:space="preserve">Kuka säveltäjä käytti tätä tarinaa apunaan Free Air -teoksessaan?</w:t>
      </w:r>
    </w:p>
    <w:p>
      <w:r>
        <w:rPr>
          <w:b/>
        </w:rPr>
        <w:t xml:space="preserve">Tulos</w:t>
      </w:r>
    </w:p>
    <w:p>
      <w:r>
        <w:t xml:space="preserve">Miten Clair matkustaa maan halki?</w:t>
      </w:r>
    </w:p>
    <w:p>
      <w:r>
        <w:rPr>
          <w:b/>
        </w:rPr>
        <w:t xml:space="preserve">Tulos</w:t>
      </w:r>
    </w:p>
    <w:p>
      <w:r>
        <w:t xml:space="preserve">Millaista liiketoimintaa Clairen isä harjoittaa tarinassa?</w:t>
      </w:r>
    </w:p>
    <w:p>
      <w:r>
        <w:rPr>
          <w:b/>
        </w:rPr>
        <w:t xml:space="preserve">Tulos</w:t>
      </w:r>
    </w:p>
    <w:p>
      <w:r>
        <w:t xml:space="preserve">Miksi autoja juhlitaan tarinassa?</w:t>
      </w:r>
    </w:p>
    <w:p>
      <w:r>
        <w:rPr>
          <w:b/>
        </w:rPr>
        <w:t xml:space="preserve">Tulos</w:t>
      </w:r>
    </w:p>
    <w:p>
      <w:r>
        <w:t xml:space="preserve">Mitä eroa on autojen ja rautateiden välillä tarinassa?</w:t>
      </w:r>
    </w:p>
    <w:p>
      <w:r>
        <w:rPr>
          <w:b/>
        </w:rPr>
        <w:t xml:space="preserve">Tulos</w:t>
      </w:r>
    </w:p>
    <w:p>
      <w:r>
        <w:t xml:space="preserve">Mitä kulkuvälinettä pidettiin työväenluokassa?</w:t>
      </w:r>
    </w:p>
    <w:p>
      <w:r>
        <w:rPr>
          <w:b/>
        </w:rPr>
        <w:t xml:space="preserve">Tulos</w:t>
      </w:r>
    </w:p>
    <w:p>
      <w:r>
        <w:t xml:space="preserve">Miten Claire Boltwood matkusti New Yorkista Tyynenmeren luoteisosaan?</w:t>
      </w:r>
    </w:p>
    <w:p>
      <w:r>
        <w:rPr>
          <w:b/>
        </w:rPr>
        <w:t xml:space="preserve">Tulos</w:t>
      </w:r>
    </w:p>
    <w:p>
      <w:r>
        <w:t xml:space="preserve">Minne Clairen road trip vie hänet?</w:t>
      </w:r>
    </w:p>
    <w:p>
      <w:r>
        <w:rPr>
          <w:b/>
        </w:rPr>
        <w:t xml:space="preserve">Tulos</w:t>
      </w:r>
    </w:p>
    <w:p>
      <w:r>
        <w:t xml:space="preserve">Minkälaista liiketoimintaa Claire Boltwoodin isä harjoitti?</w:t>
      </w:r>
    </w:p>
    <w:p>
      <w:r>
        <w:rPr>
          <w:b/>
        </w:rPr>
        <w:t xml:space="preserve">Esimerkki 3.963</w:t>
      </w:r>
    </w:p>
    <w:p>
      <w:r>
        <w:t xml:space="preserve"> Yhdysvaltain armeijan lentäjä, kapteeni Colter Stevens (Jake Gyllenhaal), joka oli viimeksi tietoinen siitä, että hän oli Afganistanissa, herää Chicagoon menevässä lähijunassa kello 7.40 aamulla. Ympäröivälle maailmalle, mukaan lukien hänen matkakumppanilleen Christina Warrenille (Michelle Monaghan) ja kylpyhuoneen peilille, hän vaikuttaa olevan Sean Fentress, koulun opettaja. Kun hän tajuaa tämän paljastuksen, juna räjähtää ja tappaa kaikki kyydissä olleet.Stevens palaa tajuihinsa hämärässä, öljyä vuotavassa ohjaamossa. Ilmavoimien kapteeni Colleen Goodwin (Vera Farmiga), joka kommunikoi videonäytön kautta, varmistaa Stevensin henkilöllisyyden ja vaatii häntä pysymään "tehtävässä", jotta hän löytäisi pommittajan ennen kuin suuri "likainen pommi" iskee Chicagon keskustaan kuuden tunnin kuluttua. Tutkija tohtori Rutledgen (Jeffrey Wright) suunnitteleman "Source Code" -koelaitteen sisällä hän kokee vaihtoehtoisen aikajanan sisällä toisen yhteensopivan henkilön elämän viimeiset kahdeksan minuuttia. Stevens lähetetään vastentahtoisesti takaisin Source Codeen toistuvasti turhauttaviin ja uuvuttaviin yrityksiin saada selville pommittajan henkilöllisyys. Hän yrittää varoittaa viranomaisia junassa ja paeta Christinan kanssa räjähdystä pakoon. Toisinaan hän ei pysty paikallistamaan tai purkamaan pommia ja kuolee junassa. Mutta Rutledge vaatii, ettei vaihtoehtoinen aikajana ole todellinen. Paljastuu, että hän on ollut "heidän kanssaan" kaksi kuukautta sen jälkeen, kun hänet ilmoitettiin tapetuksi Afganistanissa. Hän on koomassa ja häneltä puuttuu suurin osa kehostaan, ja hänet on kytketty hermosensoreihin. Ohjaamokapseli on hänen mielikuvituksessaan, hänen aivojensa tapa saada tolkkua puuttuvasta ympäristöstä. Hämmentynyt ja turhautunut Stevens kysyy: "Olenko minä kuollut, kuten yksi sotilas toiselle?" Kun hän kuulee vihaisena, että hän on elintoimintojen varassa, hän pyytää, että hänet kytketään irti operaation jälkeen. Rutledge suostuu." Stevens ottaa kiinni pommittaja Derek Frostin (Michael Arden), joka jättää lompakkonsa jäljelle lavastaakseen oman kuolemansa, ja nousee viimeisellä pysäkillä ennen Chicagoa. Yhdellä läpijuoksulla Frost tappaa sekä Fentressin että Christinan ja pakenee vuokratulla valkoisella pakettiautolla. Stevens muistaa auton rekisterinumeron ja ajosuunnan, ja viranomaiset käyttävät tätä tietoa terroristin kiinniottamiseen ja estävät häntä räjäyttämästä likaista pommia. Tehtävä on suoritettu, mutta Rutledge rikkoo lupauksensa ja määrää Goodwinin pyyhkimään Stevensin muistin tulevaa tehtävää varten. Stevens saa Goodwinin suostumaan vielä yhteen yritykseen pelastaakseen kaikki junassa olleet, vaikka Rutledge väittää, että kaikki junassa olleet olivat jo kuolleet räjähdyksessä.Stevens lähetetään takaisin Lähdekoodiin, jossa hän purkaa pommin, nujertaa Frostin ja sitoo hänet käsiraudoilla junan sisällä olevaan kaiteeseen. Hän ilmoittaa pommittajasta viranomaisille, lähettää sähköpostia kapteeni Goodwinille ja soittaa sitten sovintoa varten vieraantuneen isänsä kanssa sotilastoverin varjolla. Hän kysyy Christinalta, mitä tämä tekisi, jos tietäisi, että hänellä on enää sekunteja elinaikaa, ja alkaa suudella tätä. Samaan aikaan Goodwin lähestyy ilmatiivistä kammiota, jossa on Stevensin koomassa olevan silvotun ruumiin torso, katkaisee elintoiminnot, ja Stevens kuolee. Rutledge paukuttaa turhaan ulko-ovea. Kohtaus leikataan siihen, kun Stevens lopettaa suudelman Christinan kanssa Lähdekoodin sisällä, mikä paljastaa, että Lähdekoodin vaihtoehtoinen aikajana on tullut todeksi, toisin kuin Rutledge ehdotti. He jatkavat junalla ja kävelevät sitten Chicagon keskustan halki Pilviportille, veistokselle, jonka kuvan Stevens näki siirtyessään ulos Lähdekoodista. Tämä saa Stevensin kysymään Christinalta: "Uskotko sinä kohtaloon?". Kun he seisovat peiliveistoksen edessä, Stevensin heijastus Pilviportissa nähdään Sean Fentressin kuvana.Kun vaihtoehtoisessa aikajanassa elävä Goodwin saapuu aamulla töihin Nellisin ilmavoimien tukikohtaan, hän saa sähköpostin Stevensiltä. Samaan aikaan kun uutiset Chicagon junassa epäonnistuneesta pommikoneesta leviävät, sähköpostissa kerrotaan Goodwinille, että he ovat muuttaneet historiaa, ja Goodwin näyttää muistavan jotain. Sähköpostissa häntä pyydetään vakuuttamaan tämän aikajanan Stevensille, että "kaikki järjestyy". Kohtaus leikataan Stevensiin, joka tässä aikajanassa on edelleen koomassa, koukussa hermosensoreihin ilmatiiviissä kammiossa.</w:t>
      </w:r>
    </w:p>
    <w:p>
      <w:r>
        <w:rPr>
          <w:b/>
        </w:rPr>
        <w:t xml:space="preserve">Tulos</w:t>
      </w:r>
    </w:p>
    <w:p>
      <w:r>
        <w:t xml:space="preserve">Milloin Colter tajusi, että vaihtoehtoisesta aikajanasta oli tullut totta?</w:t>
      </w:r>
    </w:p>
    <w:p>
      <w:r>
        <w:rPr>
          <w:b/>
        </w:rPr>
        <w:t xml:space="preserve">Tulos</w:t>
      </w:r>
    </w:p>
    <w:p>
      <w:r>
        <w:t xml:space="preserve">Kenen elämää Colter eli, kun hän heräsi lähijunassa?</w:t>
      </w:r>
    </w:p>
    <w:p>
      <w:r>
        <w:rPr>
          <w:b/>
        </w:rPr>
        <w:t xml:space="preserve">Tulos</w:t>
      </w:r>
    </w:p>
    <w:p>
      <w:r>
        <w:t xml:space="preserve">Miten pommittaja tunnistettiin?</w:t>
      </w:r>
    </w:p>
    <w:p>
      <w:r>
        <w:rPr>
          <w:b/>
        </w:rPr>
        <w:t xml:space="preserve">Tulos</w:t>
      </w:r>
    </w:p>
    <w:p>
      <w:r>
        <w:t xml:space="preserve">Kenelle Stevens lähettää sähköpostia saatuaan pommittajan kiinni?</w:t>
      </w:r>
    </w:p>
    <w:p>
      <w:r>
        <w:rPr>
          <w:b/>
        </w:rPr>
        <w:t xml:space="preserve">Tulos</w:t>
      </w:r>
    </w:p>
    <w:p>
      <w:r>
        <w:t xml:space="preserve">Milloin Stevens haluaa, että hänen annetaan kuolla?</w:t>
      </w:r>
    </w:p>
    <w:p>
      <w:r>
        <w:rPr>
          <w:b/>
        </w:rPr>
        <w:t xml:space="preserve">Tulos</w:t>
      </w:r>
    </w:p>
    <w:p>
      <w:r>
        <w:t xml:space="preserve">Miten pommimies aikoo lavastaa oman kuolemansa?</w:t>
      </w:r>
    </w:p>
    <w:p>
      <w:r>
        <w:rPr>
          <w:b/>
        </w:rPr>
        <w:t xml:space="preserve">Tulos</w:t>
      </w:r>
    </w:p>
    <w:p>
      <w:r>
        <w:t xml:space="preserve">Kuka antoi Stevensin kuolla katkaisemalla elintoiminnot?</w:t>
      </w:r>
    </w:p>
    <w:p>
      <w:r>
        <w:rPr>
          <w:b/>
        </w:rPr>
        <w:t xml:space="preserve">Tulos</w:t>
      </w:r>
    </w:p>
    <w:p>
      <w:r>
        <w:t xml:space="preserve">Mitä tapahtuu junalle, jonka kyydissä kapteeni Colter Stevens on?</w:t>
      </w:r>
    </w:p>
    <w:p>
      <w:r>
        <w:rPr>
          <w:b/>
        </w:rPr>
        <w:t xml:space="preserve">Tulos</w:t>
      </w:r>
    </w:p>
    <w:p>
      <w:r>
        <w:t xml:space="preserve">Mitä Stevens haluaa, että hänelle tapahtuu tehtävän jälkeen?</w:t>
      </w:r>
    </w:p>
    <w:p>
      <w:r>
        <w:rPr>
          <w:b/>
        </w:rPr>
        <w:t xml:space="preserve">Tulos</w:t>
      </w:r>
    </w:p>
    <w:p>
      <w:r>
        <w:t xml:space="preserve">Mikä on pommittajan nimi?</w:t>
      </w:r>
    </w:p>
    <w:p>
      <w:r>
        <w:rPr>
          <w:b/>
        </w:rPr>
        <w:t xml:space="preserve">Tulos</w:t>
      </w:r>
    </w:p>
    <w:p>
      <w:r>
        <w:t xml:space="preserve">Missä organisaatiossa Colter työskentelee tarinan mukaan?</w:t>
      </w:r>
    </w:p>
    <w:p>
      <w:r>
        <w:rPr>
          <w:b/>
        </w:rPr>
        <w:t xml:space="preserve">Tulos</w:t>
      </w:r>
    </w:p>
    <w:p>
      <w:r>
        <w:t xml:space="preserve">Kuka irrottaa Stevensin elintoiminnoista?</w:t>
      </w:r>
    </w:p>
    <w:p>
      <w:r>
        <w:rPr>
          <w:b/>
        </w:rPr>
        <w:t xml:space="preserve">Tulos</w:t>
      </w:r>
    </w:p>
    <w:p>
      <w:r>
        <w:t xml:space="preserve">Miten Stevens taltuttaa Frostin (pommimiehen) junassa?</w:t>
      </w:r>
    </w:p>
    <w:p>
      <w:r>
        <w:rPr>
          <w:b/>
        </w:rPr>
        <w:t xml:space="preserve">Tulos</w:t>
      </w:r>
    </w:p>
    <w:p>
      <w:r>
        <w:t xml:space="preserve">Minne Stevens ja Christina kävelevät tarinan loppupuolella?</w:t>
      </w:r>
    </w:p>
    <w:p>
      <w:r>
        <w:rPr>
          <w:b/>
        </w:rPr>
        <w:t xml:space="preserve">Tulos</w:t>
      </w:r>
    </w:p>
    <w:p>
      <w:r>
        <w:t xml:space="preserve">Missä Stevens herää tarinan alussa?</w:t>
      </w:r>
    </w:p>
    <w:p>
      <w:r>
        <w:rPr>
          <w:b/>
        </w:rPr>
        <w:t xml:space="preserve">Tulos</w:t>
      </w:r>
    </w:p>
    <w:p>
      <w:r>
        <w:t xml:space="preserve">Kuka kehitti lähdekoodin?</w:t>
      </w:r>
    </w:p>
    <w:p>
      <w:r>
        <w:rPr>
          <w:b/>
        </w:rPr>
        <w:t xml:space="preserve">Tulos</w:t>
      </w:r>
    </w:p>
    <w:p>
      <w:r>
        <w:t xml:space="preserve">Mikä on Stevensin käyttämän koelaitteen nimi?</w:t>
      </w:r>
    </w:p>
    <w:p>
      <w:r>
        <w:rPr>
          <w:b/>
        </w:rPr>
        <w:t xml:space="preserve">Tulos</w:t>
      </w:r>
    </w:p>
    <w:p>
      <w:r>
        <w:t xml:space="preserve">Millä nimellä Stevens soittaa vieraantuneelle isälleen?</w:t>
      </w:r>
    </w:p>
    <w:p>
      <w:r>
        <w:rPr>
          <w:b/>
        </w:rPr>
        <w:t xml:space="preserve">Tulos</w:t>
      </w:r>
    </w:p>
    <w:p>
      <w:r>
        <w:t xml:space="preserve">Kenen identiteettiä Stevens yrittää oppia?</w:t>
      </w:r>
    </w:p>
    <w:p>
      <w:r>
        <w:rPr>
          <w:b/>
        </w:rPr>
        <w:t xml:space="preserve">Tulos</w:t>
      </w:r>
    </w:p>
    <w:p>
      <w:r>
        <w:t xml:space="preserve">Mikä Chicagon keskustan veistos on esillä tarinan loppupuolella?</w:t>
      </w:r>
    </w:p>
    <w:p>
      <w:r>
        <w:rPr>
          <w:b/>
        </w:rPr>
        <w:t xml:space="preserve">Tulos</w:t>
      </w:r>
    </w:p>
    <w:p>
      <w:r>
        <w:t xml:space="preserve">Miten Frostin pakettiauto tunnistettiin?</w:t>
      </w:r>
    </w:p>
    <w:p>
      <w:r>
        <w:rPr>
          <w:b/>
        </w:rPr>
        <w:t xml:space="preserve">Tulos</w:t>
      </w:r>
    </w:p>
    <w:p>
      <w:r>
        <w:t xml:space="preserve">Mikä saa Colterin elämään jonkun toisen elämän viimeiset minuutit?</w:t>
      </w:r>
    </w:p>
    <w:p>
      <w:r>
        <w:rPr>
          <w:b/>
        </w:rPr>
        <w:t xml:space="preserve">Tulos</w:t>
      </w:r>
    </w:p>
    <w:p>
      <w:r>
        <w:t xml:space="preserve">Mitä Colterille tapahtui Afganistanissa?</w:t>
      </w:r>
    </w:p>
    <w:p>
      <w:r>
        <w:rPr>
          <w:b/>
        </w:rPr>
        <w:t xml:space="preserve">Tulos</w:t>
      </w:r>
    </w:p>
    <w:p>
      <w:r>
        <w:t xml:space="preserve">Mitä pommimies jättää jälkeensä, joka paljastaa hänen henkilöllisyytensä?</w:t>
      </w:r>
    </w:p>
    <w:p>
      <w:r>
        <w:rPr>
          <w:b/>
        </w:rPr>
        <w:t xml:space="preserve">Tulos</w:t>
      </w:r>
    </w:p>
    <w:p>
      <w:r>
        <w:t xml:space="preserve">Mitä Stevens haluaa tehdä viimeisen yrityksen Lähdekoodissa tehtävän päätyttyä?</w:t>
      </w:r>
    </w:p>
    <w:p>
      <w:r>
        <w:rPr>
          <w:b/>
        </w:rPr>
        <w:t xml:space="preserve">Tulos</w:t>
      </w:r>
    </w:p>
    <w:p>
      <w:r>
        <w:t xml:space="preserve">Missä kaupungissa junakohtaus tapahtuu?</w:t>
      </w:r>
    </w:p>
    <w:p>
      <w:r>
        <w:rPr>
          <w:b/>
        </w:rPr>
        <w:t xml:space="preserve">Tulos</w:t>
      </w:r>
    </w:p>
    <w:p>
      <w:r>
        <w:t xml:space="preserve">Mikä on sen kokeellisen laitteen nimi, jonka avulla Stevens voi toistuvasti kokea jonkun toisen ihmisen elämän viimeiset kahdeksan minuuttia?</w:t>
      </w:r>
    </w:p>
    <w:p>
      <w:r>
        <w:rPr>
          <w:b/>
        </w:rPr>
        <w:t xml:space="preserve">Tulos</w:t>
      </w:r>
    </w:p>
    <w:p>
      <w:r>
        <w:t xml:space="preserve">Mikä on sen veistoksen nimi, jonka Stevens näki tullessaan ulos Lähdekoodista?</w:t>
      </w:r>
    </w:p>
    <w:p>
      <w:r>
        <w:rPr>
          <w:b/>
        </w:rPr>
        <w:t xml:space="preserve">Tulos</w:t>
      </w:r>
    </w:p>
    <w:p>
      <w:r>
        <w:t xml:space="preserve">Mikä on Stevensin tehtävä?</w:t>
      </w:r>
    </w:p>
    <w:p>
      <w:r>
        <w:rPr>
          <w:b/>
        </w:rPr>
        <w:t xml:space="preserve">Tulos</w:t>
      </w:r>
    </w:p>
    <w:p>
      <w:r>
        <w:t xml:space="preserve">Kuka Stevens näyttää olevan?</w:t>
      </w:r>
    </w:p>
    <w:p>
      <w:r>
        <w:rPr>
          <w:b/>
        </w:rPr>
        <w:t xml:space="preserve">Esimerkki 3.964</w:t>
      </w:r>
    </w:p>
    <w:p>
      <w:r>
        <w:t xml:space="preserve"> Loss and Gain kuvaa Oxfordin yliopiston uskonnollista ilmapiiriä 1840-luvulla, jolloin Englannin kirkon eri ryhmittymien välillä oli suuria kiistoja. Jotkin ryhmittymät kannattivat protestanttisia oppeja, hylkäsivät opin kehittymisen perinteen kautta ja korostivat sen sijaan pyhien kirjoitusten yksityistä tulkintaa. Näitä ja muita liberaaleja uskonnollisia ryhmittymiä vastaan Oxfordin liike, jonka johtavana jäsenenä Newman oli, kannatti katolista tulkintaa Englannin kirkosta ja väitti, että kirkko ja sen perinteet olivat arvovaltaisia. Kaikkien näiden ajattelijoiden keskuudessa roomalaiskatolista kirkkoa kuitenkin halveksittiin, koska se oli luopunut opillisesta auktoriteetistaan ottamalla taikauskon osaksi käytäntöjään. Kun Newman kääntyi roomalaiskatolilaiseksi vuonna 1845, häntä arvosteltiin kiivaasti. Loss and Gain -teoksessa, joka oli Newmanin ensimmäinen julkaisu kääntymyksensä jälkeen, hän ilmaisi sen älyllisen ja emotionaalisen kehityksen, joka johti hänet roomalaiskatolilaisuuteen, ja sen reaktion, jonka hänen kääntymyksensä sai aikaan. Newman oli kääntymyksensä aikaan nelikymppinen ja arvostettu teologi, mutta romaanissa hän siirtää kokemuksensa Charles Redingiin, nuoreen opiskelijaan, joka saapuu Oxfordiin ja kokee ensimmäistä kertaa sen älyllisen ilmapiirin. Vaikka Charles yrittää seurata tavanomaista tietä ja välttää "puolueiden" (eli trendikkäitä lahkolaisnäkemyksiä ajavien klikkien) vaikutusta, hän huomaa pian olevansa taipuvainen roomalaiskatolilaisuuteen. Hän kamppailee tätä taipumusta vastaan, mutta päättää lopulta, että hänen on käännyttävä, mikä aiheuttaa suurta hämmennystä hänen perheessään ja ystävissään, mutta johtaa henkilökohtaiseen täyttymykseen.Charles Reding saapuu Oxfordin yliopistoon aikomuksenaan noudattaa isänsä neuvoja ja esimerkkiä ja alistua Englannin kirkon opetuksiin ilman, että hän joutuisi sekaantumaan puolueisiin. Reding on taipuvainen eräänlaiseen latitudinarismiin, joka noudattaa periaatetta: "Mittaa ihmisiä sillä, mitä he ovat, eikä sillä, mitä he eivät ole". Keskustelut ystävänsä Sheffieldin kanssa saavat hänet kuitenkin vakuuttuneeksi siitä, että opillisissa kysymyksissä on oltava oikeita ja vääriä vastauksia. Oikeiden näkemysten seuraamiseksi Reding etsii kirkon auktoriteetin lähdettä ja pettyy löytääkseen vain puolueiden erimielisyyttä ja protestanttisen opin yksityisestä tuomiosta, joka sijoittaa tulkinnallisen auktoriteetin yksilöön ja johtaa siten (Newmanin mielestä) ristiriitaisten näkemysten kannattamiseen. Lisäksi Reding alkaa epäillä Kolmekymmentäyhdeksää artiklaa, jotka hänen on allekirjoitettava saadakseen tutkinnon. Hänen epäilyksensä hälvenevät hetkeksi hänen isänsä kuoleman jälkeen, mutta palaavat pian sen jälkeen. Erityisesti useat lyhyet kohtaamiset Willisin, roomalaiskatoliseen uskontoon kääntyneen entisen Oxfordin oppilaan, kanssa kiihottavat ja huolestuttavat häntä suuresti. Jennings epäilee hänen spekulaatioitaan ja pakottaa Redingin asumaan poissa Oxfordista, kun hän opiskelee tenttejään varten, jotta hän ei turmelisi muita opiskelijoita. Reding tunnustaa epäilyksensä sisarelleen Marylle, joka ei ymmärrä niitä ja menettää luottamuksensa veljeensä. Kun Reding lopulta päättää, että hänen on käännyttävä, Mary, hänen äitinsä ja useat perheen ystävät ilmaisevat kaunaa ja vihaa. Hän matkustaa Lontooseen ja saa matkalla rohkaisua katoliselta papilta (ehkä Newmanilta itseltään), joka on ensimmäinen, jonka hän on koskaan tavannut. Lontoossa Reding kohtaa eri uskonnollisten ja filosofisten lahkojen lähettiläitä, jotka kuultuaan hänen eroamisestaan anglikaanisesta kirkosta haluavat värvätä hänet omiin asioihinsa. Lopulta Reding kuitenkin saapuu passiolaisluostariin, jossa hän liittyy roomalaiskatoliseen kirkkoon.</w:t>
      </w:r>
    </w:p>
    <w:p>
      <w:r>
        <w:rPr>
          <w:b/>
        </w:rPr>
        <w:t xml:space="preserve">Tulos</w:t>
      </w:r>
    </w:p>
    <w:p>
      <w:r>
        <w:t xml:space="preserve">Milloin Oxfordin yliopistossa esiintyi uskonnollisia jännitteitä?</w:t>
      </w:r>
    </w:p>
    <w:p>
      <w:r>
        <w:rPr>
          <w:b/>
        </w:rPr>
        <w:t xml:space="preserve">Tulos</w:t>
      </w:r>
    </w:p>
    <w:p>
      <w:r>
        <w:t xml:space="preserve">Mitä ryhmää halveksittiin kaikista ajattelijoista?</w:t>
      </w:r>
    </w:p>
    <w:p>
      <w:r>
        <w:rPr>
          <w:b/>
        </w:rPr>
        <w:t xml:space="preserve">Tulos</w:t>
      </w:r>
    </w:p>
    <w:p>
      <w:r>
        <w:t xml:space="preserve">Mihin kirkkoon Reding on alun perin kuulunut?</w:t>
      </w:r>
    </w:p>
    <w:p>
      <w:r>
        <w:rPr>
          <w:b/>
        </w:rPr>
        <w:t xml:space="preserve">Tulos</w:t>
      </w:r>
    </w:p>
    <w:p>
      <w:r>
        <w:t xml:space="preserve">Mihin kirkkoon Reding lopulta liittyy?</w:t>
      </w:r>
    </w:p>
    <w:p>
      <w:r>
        <w:rPr>
          <w:b/>
        </w:rPr>
        <w:t xml:space="preserve">Tulos</w:t>
      </w:r>
    </w:p>
    <w:p>
      <w:r>
        <w:t xml:space="preserve">Milloin Newman kääntyi roomalaiskatoliseksi?</w:t>
      </w:r>
    </w:p>
    <w:p>
      <w:r>
        <w:rPr>
          <w:b/>
        </w:rPr>
        <w:t xml:space="preserve">Tulos</w:t>
      </w:r>
    </w:p>
    <w:p>
      <w:r>
        <w:t xml:space="preserve">Kuka oli Oxford-liikkeen johtava jäsen?</w:t>
      </w:r>
    </w:p>
    <w:p>
      <w:r>
        <w:rPr>
          <w:b/>
        </w:rPr>
        <w:t xml:space="preserve">Tulos</w:t>
      </w:r>
    </w:p>
    <w:p>
      <w:r>
        <w:t xml:space="preserve">Minkä liikkeen johtava jäsen Newman oli?</w:t>
      </w:r>
    </w:p>
    <w:p>
      <w:r>
        <w:rPr>
          <w:b/>
        </w:rPr>
        <w:t xml:space="preserve">Tulos</w:t>
      </w:r>
    </w:p>
    <w:p>
      <w:r>
        <w:t xml:space="preserve">Mitä Oxford-liike kannatti?</w:t>
      </w:r>
    </w:p>
    <w:p>
      <w:r>
        <w:rPr>
          <w:b/>
        </w:rPr>
        <w:t xml:space="preserve">Tulos</w:t>
      </w:r>
    </w:p>
    <w:p>
      <w:r>
        <w:t xml:space="preserve">Kuinka vanha Newman oli?</w:t>
      </w:r>
    </w:p>
    <w:p>
      <w:r>
        <w:rPr>
          <w:b/>
        </w:rPr>
        <w:t xml:space="preserve">Tulos</w:t>
      </w:r>
    </w:p>
    <w:p>
      <w:r>
        <w:t xml:space="preserve">Missä Reding liittyi katoliseen kirkkoon?</w:t>
      </w:r>
    </w:p>
    <w:p>
      <w:r>
        <w:rPr>
          <w:b/>
        </w:rPr>
        <w:t xml:space="preserve">Tulos</w:t>
      </w:r>
    </w:p>
    <w:p>
      <w:r>
        <w:t xml:space="preserve">Kuka pakotti Charles Redingin asumaan muualla kuin Oxfordissa?</w:t>
      </w:r>
    </w:p>
    <w:p>
      <w:r>
        <w:rPr>
          <w:b/>
        </w:rPr>
        <w:t xml:space="preserve">Tulos</w:t>
      </w:r>
    </w:p>
    <w:p>
      <w:r>
        <w:t xml:space="preserve">Mitä Redingin on pakko hyväksyä, mutta hänellä on epäilyksiä?</w:t>
      </w:r>
    </w:p>
    <w:p>
      <w:r>
        <w:rPr>
          <w:b/>
        </w:rPr>
        <w:t xml:space="preserve">Tulos</w:t>
      </w:r>
    </w:p>
    <w:p>
      <w:r>
        <w:t xml:space="preserve">Missä Reding kohtasi lähettiläät?</w:t>
      </w:r>
    </w:p>
    <w:p>
      <w:r>
        <w:rPr>
          <w:b/>
        </w:rPr>
        <w:t xml:space="preserve">Tulos</w:t>
      </w:r>
    </w:p>
    <w:p>
      <w:r>
        <w:t xml:space="preserve">Mikä poistaa tilapäisesti Redingin epäilyt Kolmekymmentäyhdeksästä artiklasta?</w:t>
      </w:r>
    </w:p>
    <w:p>
      <w:r>
        <w:rPr>
          <w:b/>
        </w:rPr>
        <w:t xml:space="preserve">Tulos</w:t>
      </w:r>
    </w:p>
    <w:p>
      <w:r>
        <w:t xml:space="preserve">Mitä neuvoja Redingin isä antoi hänelle?</w:t>
      </w:r>
    </w:p>
    <w:p>
      <w:r>
        <w:rPr>
          <w:b/>
        </w:rPr>
        <w:t xml:space="preserve">Tulos</w:t>
      </w:r>
    </w:p>
    <w:p>
      <w:r>
        <w:t xml:space="preserve">Miten Reding otettiin vastaan, kun hän kertoi perheelleen käännytyssuunnitelmastaan?</w:t>
      </w:r>
    </w:p>
    <w:p>
      <w:r>
        <w:rPr>
          <w:b/>
        </w:rPr>
        <w:t xml:space="preserve">Tulos</w:t>
      </w:r>
    </w:p>
    <w:p>
      <w:r>
        <w:t xml:space="preserve">Mistä keskustelu Sheffieldin kanssa vakuuttaa Redingin?</w:t>
      </w:r>
    </w:p>
    <w:p>
      <w:r>
        <w:rPr>
          <w:b/>
        </w:rPr>
        <w:t xml:space="preserve">Tulos</w:t>
      </w:r>
    </w:p>
    <w:p>
      <w:r>
        <w:t xml:space="preserve">Miksi roomalaiskatolista kirkkoa halveksittiin?</w:t>
      </w:r>
    </w:p>
    <w:p>
      <w:r>
        <w:rPr>
          <w:b/>
        </w:rPr>
        <w:t xml:space="preserve">Tulos</w:t>
      </w:r>
    </w:p>
    <w:p>
      <w:r>
        <w:t xml:space="preserve">Mitä on yksityinen tuomio?</w:t>
      </w:r>
    </w:p>
    <w:p>
      <w:r>
        <w:rPr>
          <w:b/>
        </w:rPr>
        <w:t xml:space="preserve">Tulos</w:t>
      </w:r>
    </w:p>
    <w:p>
      <w:r>
        <w:t xml:space="preserve">Kenelle Redding tunnustaa epäilyksensä?</w:t>
      </w:r>
    </w:p>
    <w:p>
      <w:r>
        <w:rPr>
          <w:b/>
        </w:rPr>
        <w:t xml:space="preserve">Tulos</w:t>
      </w:r>
    </w:p>
    <w:p>
      <w:r>
        <w:t xml:space="preserve">Mistä kirkosta Charles Reding lähti?</w:t>
      </w:r>
    </w:p>
    <w:p>
      <w:r>
        <w:rPr>
          <w:b/>
        </w:rPr>
        <w:t xml:space="preserve">Tulos</w:t>
      </w:r>
    </w:p>
    <w:p>
      <w:r>
        <w:t xml:space="preserve">Miksi Redding on pettynyt, kun hän etsii kirkon auktoriteettia?</w:t>
      </w:r>
    </w:p>
    <w:p>
      <w:r>
        <w:rPr>
          <w:b/>
        </w:rPr>
        <w:t xml:space="preserve">Tulos</w:t>
      </w:r>
    </w:p>
    <w:p>
      <w:r>
        <w:t xml:space="preserve">Kuka liittyi roomalaiskatoliseen kirkkoon?</w:t>
      </w:r>
    </w:p>
    <w:p>
      <w:r>
        <w:rPr>
          <w:b/>
        </w:rPr>
        <w:t xml:space="preserve">Tulos</w:t>
      </w:r>
    </w:p>
    <w:p>
      <w:r>
        <w:t xml:space="preserve">Mitä Newman teki työkseen?</w:t>
      </w:r>
    </w:p>
    <w:p>
      <w:r>
        <w:rPr>
          <w:b/>
        </w:rPr>
        <w:t xml:space="preserve">Tulos</w:t>
      </w:r>
    </w:p>
    <w:p>
      <w:r>
        <w:t xml:space="preserve">Kuka on Willis?</w:t>
      </w:r>
    </w:p>
    <w:p>
      <w:r>
        <w:rPr>
          <w:b/>
        </w:rPr>
        <w:t xml:space="preserve">Tulos</w:t>
      </w:r>
    </w:p>
    <w:p>
      <w:r>
        <w:t xml:space="preserve">Minkä ajanjakson uskonnollista ilmapiiriä Loss and Gain kuvaa?</w:t>
      </w:r>
    </w:p>
    <w:p>
      <w:r>
        <w:rPr>
          <w:b/>
        </w:rPr>
        <w:t xml:space="preserve">Tulos</w:t>
      </w:r>
    </w:p>
    <w:p>
      <w:r>
        <w:t xml:space="preserve">Kuinka vanha Newman oli kääntymyksensä aikaan?</w:t>
      </w:r>
    </w:p>
    <w:p>
      <w:r>
        <w:rPr>
          <w:b/>
        </w:rPr>
        <w:t xml:space="preserve">Tulos</w:t>
      </w:r>
    </w:p>
    <w:p>
      <w:r>
        <w:t xml:space="preserve">Miksi Jennings pakottaa Reddingin asumaan opiskeluaikana kaukana Oxfordista?</w:t>
      </w:r>
    </w:p>
    <w:p>
      <w:r>
        <w:rPr>
          <w:b/>
        </w:rPr>
        <w:t xml:space="preserve">Tulos</w:t>
      </w:r>
    </w:p>
    <w:p>
      <w:r>
        <w:t xml:space="preserve">Kun Redding kääntyy, mitä tunteita Maria ilmaisee hänelle?</w:t>
      </w:r>
    </w:p>
    <w:p>
      <w:r>
        <w:rPr>
          <w:b/>
        </w:rPr>
        <w:t xml:space="preserve">Esimerkki 3.965</w:t>
      </w:r>
    </w:p>
    <w:p>
      <w:r>
        <w:t xml:space="preserve"> Tarinan kertoo Sir George Vernonin 35-vuotias serkku Malcolm Fran ois de Lorraine Vernon. Hän kasvoi Ranskassa, mutta ihastui Mariaan, Skotlannin kuningattareen, kun tämä oli siellä nuorena, ja seurasi häntä Skotlantiin. Historiallisesti katsoen Maria vangittiin, vangittiin ja pakotettiin luopumaan Skotlannin kruunusta heinäkuussa 1567, mutta romaanissa Malcolm saa tiedon Marian vangitsemisesta syksyllä. Hän pakenee välittömästi Englantiin ja suuntaa Haddon Halliin suojaan Sir Georgen luo. Matkalla hän tapaa John Mannersin, Sir Georgen vihatun vihollisen Thomas Mannersin (lordi Rutland) pojan, ja ystävystyy hänen kanssaan. vuosia aiemmin Sir George oli ehdottanut Malcolmille, että hän nai Georgen tyttären Dorothyn, jotta hän voisi pitää Vernonien hallussa olevat Vernon-tilat. Dorothy oli tuolloin ollut kömpelö murrosikäinen; nyt hän on kypsä, voimakastahtoinen, punatukkainen kaunotar. Matkalla Haddon Halliin Malcolm (yhä John Mannersin seurassa) tapaa Dorothyn, hänen tätinsä ja ystävänsä Madgen, jotka kaikki asuvat Haddon Hallissa. John Manners ja Dorothy näkevät toisensa vilaukselta ja alkavat heti tuntea vetoa toisiinsa. Malcolm sen sijaan pitää serkkuaan liian kauniina ja voimakastahtoisena ollakseen hyvä vaimo. kirjan edetessä Dorothyn ja Johnin välille kehittyy Malcolmin avustamana salainen romanssi, jota Dorothy salaa isältään, joka painostaa häntä ensin naimisiin Malcolmin ja sitten Derbyn jaarlin pojan kanssa. Erilaisiin dramaattisiin elementteihin kuuluu luku, jossa Dorothy vangitaan makuuhuoneeseensa, mutta hän onnistuu naamioitumaan Malcolmiksi paetakseen ja tavatakseen Johnin; John ei tunnista Dorothya, koska pitää häntä miespuolisena muukalaisena, ja tekee kiusallisia huomautuksia aiemmista rakkaussuhteistaan, ja sitten, kun hän tajuaa Dorothyn olevan nainen, hän ei tunnista Dorothya Dorothyksi vaan yrittää suudella häntä, jolloin Dorothy paljastuu. Myöhemmin John naamioituu ja ryhtyy palvelijaksi Haddon Halliin voidakseen viettää aikaa Dorothyn kanssa; Dorothy ei tunnista häntä päiväkausiin, kunnes hän paljastaa itsensä.Tämä juoni päättyy, kun Dorothy riitelee isänsä kanssa, joka yrittää lyödä häntä. John hyppää väliin ja jää tajuttomaksi, ja järkyttynyt Dorothy paljastaa, että tämä on se rakastaja, jota hänen isänsä epäili hänen olevan. Isä määrää Johnin vangittavaksi tyrmään ja hirtettäväksi seuraavana päivänä, jos päähän kohdistunut isku ei tapa häntä, mutta Malcolm järjestää Dorothyn tädin (jonka nimi on myös Dorothy) avustuksella Johnin pakenemisen.Kuningatar Maria pakenee Skotlannista ja hakeutuu salaa lordi Rutlandin kartanoon.Kuningatar Elisabet saapuu vierailemaan Haddon Hallissa. Sir George tuo Stanlyjen (Derbyn jaarli ja hänen kömpelö poikansa) ratifioimaan avioehtosopimuksen kuningattaren edessä, mutta Dorothy nöyryyttää Stanlyjä julkisesti, mikä pilaa järjestelyt ja huvittaa kuningatarta. Sillä välin Dorothyn isä on jo alkanut toivoa, että Dorothy voisi mennä naimisiin kuningattaren suosikin Robert Dudleyn, Leicesterin 1. jaarlin kanssa.Koska Dorothy ei voi tavata Johnia pitkään aikaan ja koska hän tietää, että viettelevä kuningatar Mary asuu hänen luonaan, hän sekoaa mustasukkaisuudesta ja kertoo kuningatar Elisabetille kuningatar Maryn olinpaikasta. Elisabet herättää sotilasjoukon pidättämään Maryn. Katumuksen murtamana Dorothy yrittää saapua lordi Rutlandin luo ennen joukkoja, mutta epäonnistuu, ja John, hänen isänsä ja kuningatar Mary pidätetään, ja Dorothyn isä saa selville Johnin henkilöllisyyden.Malcolm jakaa vaunut kuningatar Maryn ja nukkuvan, uupuneen Dorothyn kanssa paluumatkalla Haddon Halliin, ja matkan aikana Mary onnistuu saamaan hänen uskollisuutensa ja romanttisen mielenkiinnon takaisin (huolimatta siitä, että hän on kihloissa Madgen kanssa), ja Malcolm lupautuu auttamaan kuningatar Marya pakenemaan Ranskaan. Mary yrittää myös saada Leicesterin jaarlin uskolliseksi, mutta tämä pettää hänet Elisabetille, minkä seurauksena Malcolm pidätetään. kuningatar Elisabet kertoo Dorothylle vapauttavansa Johnin ja lordi Rutlandin, jos Dorothy pystyy todistamaan, että he suunnittelivat vain Maryn saamista pois Skotlannista, eikä heillä ollut osuutta mihinkään salaliittoon, jonka tarkoituksena oli asettaa Mary Englannin valtaistuimelle. Puhumalla hänen kanssaan tyrmässä, jossa on kuunteluputki, Dorothy vapauttaa Johnin ja hänen isänsä syytteistä, ja heidät vapautetaan. Elisabet päättää, että myös Malcolm saa lähteä vapaaksi, kunhan hän lähtee Englannista ja palaa Ranskaan. Sir George, joka on raivoissaan Malcolmin osuudesta Dorothyn ja Johnin romanssin auttamisessa, käskee häntä lähtemään Haddon Hallista, joten Malcolm kerää tavaransa, pyytää anteeksi Madgelta ja valmistautuu lähtemään lordi Rutlandin kartanoon, jossa hän odottaa passia, joka sallii hänen lähteä Englannista. Lähtiessään Madge liittyy hänen luokseen, antaa hänelle anteeksi, ja he suunnittelevat, että Madge lähtee hänen mukaansa Ranskaan tämän vaimoksi.Romaanin viimeisessä luvussa kuningatar Elisabetin kunniaksi järjestettävien juhlien aikana Dorothy huijaa isäänsä, jotta tämä antaisi hänen varastaa itsensä pois muutamaksi ratkaisevaksi minuutiksi, oletettavasti kosiskellakseen Leicesterin jaarlin kiintymystä. Sen sijaan häntä kohtaa John, joka kirjaimellisesti vie hänet pois viime hetken epävarmuudesta huolimatta, ja he karkaavat isänsä saliin, jossa he jättävät hyvästit Malcolmille ja Madgelle, jotka muuttavat Ranskaan, eivätkä näe heitä enää (romaanin lopussa, neljäkymmentä vuotta myöhemmin).</w:t>
      </w:r>
    </w:p>
    <w:p>
      <w:r>
        <w:rPr>
          <w:b/>
        </w:rPr>
        <w:t xml:space="preserve">Tulos</w:t>
      </w:r>
    </w:p>
    <w:p>
      <w:r>
        <w:t xml:space="preserve">Kuka petti Marian kuningatar Elisabetille?</w:t>
      </w:r>
    </w:p>
    <w:p>
      <w:r>
        <w:rPr>
          <w:b/>
        </w:rPr>
        <w:t xml:space="preserve">Tulos</w:t>
      </w:r>
    </w:p>
    <w:p>
      <w:r>
        <w:t xml:space="preserve">Miten John sai työpaikan Haddon Hallissa?</w:t>
      </w:r>
    </w:p>
    <w:p>
      <w:r>
        <w:rPr>
          <w:b/>
        </w:rPr>
        <w:t xml:space="preserve">Tulos</w:t>
      </w:r>
    </w:p>
    <w:p>
      <w:r>
        <w:t xml:space="preserve">Keitä ovat Stanlyt?</w:t>
      </w:r>
    </w:p>
    <w:p>
      <w:r>
        <w:rPr>
          <w:b/>
        </w:rPr>
        <w:t xml:space="preserve">Tulos</w:t>
      </w:r>
    </w:p>
    <w:p>
      <w:r>
        <w:t xml:space="preserve">Kenet Dorothy lopulta nai?</w:t>
      </w:r>
    </w:p>
    <w:p>
      <w:r>
        <w:rPr>
          <w:b/>
        </w:rPr>
        <w:t xml:space="preserve">Tulos</w:t>
      </w:r>
    </w:p>
    <w:p>
      <w:r>
        <w:t xml:space="preserve">Miksi kuningatar vapautti Johanneksen ja hänen isänsä syytteistä?</w:t>
      </w:r>
    </w:p>
    <w:p>
      <w:r>
        <w:rPr>
          <w:b/>
        </w:rPr>
        <w:t xml:space="preserve">Tulos</w:t>
      </w:r>
    </w:p>
    <w:p>
      <w:r>
        <w:t xml:space="preserve">Mihin kuningatar Maria hakeutuu turvapaikkaan paettuaan Skotlannista?</w:t>
      </w:r>
    </w:p>
    <w:p>
      <w:r>
        <w:rPr>
          <w:b/>
        </w:rPr>
        <w:t xml:space="preserve">Tulos</w:t>
      </w:r>
    </w:p>
    <w:p>
      <w:r>
        <w:t xml:space="preserve">Miten Dorthy huijasi isänsä päästämään hänet pois juhlista?</w:t>
      </w:r>
    </w:p>
    <w:p>
      <w:r>
        <w:rPr>
          <w:b/>
        </w:rPr>
        <w:t xml:space="preserve">Tulos</w:t>
      </w:r>
    </w:p>
    <w:p>
      <w:r>
        <w:t xml:space="preserve">Kuka pyysi Malcolmia lähtemään Haddon Hallista?</w:t>
      </w:r>
    </w:p>
    <w:p>
      <w:r>
        <w:rPr>
          <w:b/>
        </w:rPr>
        <w:t xml:space="preserve">Tulos</w:t>
      </w:r>
    </w:p>
    <w:p>
      <w:r>
        <w:t xml:space="preserve">Kuka asuu Haddon Hallissa?</w:t>
      </w:r>
    </w:p>
    <w:p>
      <w:r>
        <w:rPr>
          <w:b/>
        </w:rPr>
        <w:t xml:space="preserve">Tulos</w:t>
      </w:r>
    </w:p>
    <w:p>
      <w:r>
        <w:t xml:space="preserve">Miksi Malcolm pidätettiin?</w:t>
      </w:r>
    </w:p>
    <w:p>
      <w:r>
        <w:rPr>
          <w:b/>
        </w:rPr>
        <w:t xml:space="preserve">Tulos</w:t>
      </w:r>
    </w:p>
    <w:p>
      <w:r>
        <w:t xml:space="preserve">Missä Malcolm kasvoi?</w:t>
      </w:r>
    </w:p>
    <w:p>
      <w:r>
        <w:rPr>
          <w:b/>
        </w:rPr>
        <w:t xml:space="preserve">Tulos</w:t>
      </w:r>
    </w:p>
    <w:p>
      <w:r>
        <w:t xml:space="preserve">Kenen kanssa Dorothy karkaa?</w:t>
      </w:r>
    </w:p>
    <w:p>
      <w:r>
        <w:rPr>
          <w:b/>
        </w:rPr>
        <w:t xml:space="preserve">Tulos</w:t>
      </w:r>
    </w:p>
    <w:p>
      <w:r>
        <w:t xml:space="preserve">Minne Malcolm menee, kun hän saa tiedon Maryn vangitsemisesta?</w:t>
      </w:r>
    </w:p>
    <w:p>
      <w:r>
        <w:rPr>
          <w:b/>
        </w:rPr>
        <w:t xml:space="preserve">Tulos</w:t>
      </w:r>
    </w:p>
    <w:p>
      <w:r>
        <w:t xml:space="preserve">Kenet Maicolm tapasi matkalla Englantiin?</w:t>
      </w:r>
    </w:p>
    <w:p>
      <w:r>
        <w:rPr>
          <w:b/>
        </w:rPr>
        <w:t xml:space="preserve">Tulos</w:t>
      </w:r>
    </w:p>
    <w:p>
      <w:r>
        <w:t xml:space="preserve">Mitä Malcolm teki, kun hän sai tietää, että kuningatar Mary oli vangittu?</w:t>
      </w:r>
    </w:p>
    <w:p>
      <w:r>
        <w:rPr>
          <w:b/>
        </w:rPr>
        <w:t xml:space="preserve">Tulos</w:t>
      </w:r>
    </w:p>
    <w:p>
      <w:r>
        <w:t xml:space="preserve">Kuka kertoi kuningatar Elisabetille kuningatar Marian piilopaikasta?</w:t>
      </w:r>
    </w:p>
    <w:p>
      <w:r>
        <w:rPr>
          <w:b/>
        </w:rPr>
        <w:t xml:space="preserve">Tulos</w:t>
      </w:r>
    </w:p>
    <w:p>
      <w:r>
        <w:t xml:space="preserve">Miten Malcolm ja Sir George ovat sukua toisilleen?</w:t>
      </w:r>
    </w:p>
    <w:p>
      <w:r>
        <w:rPr>
          <w:b/>
        </w:rPr>
        <w:t xml:space="preserve">Tulos</w:t>
      </w:r>
    </w:p>
    <w:p>
      <w:r>
        <w:t xml:space="preserve">Kuka lähti Malcolmin kanssa Ranskaan?</w:t>
      </w:r>
    </w:p>
    <w:p>
      <w:r>
        <w:rPr>
          <w:b/>
        </w:rPr>
        <w:t xml:space="preserve">Tulos</w:t>
      </w:r>
    </w:p>
    <w:p>
      <w:r>
        <w:t xml:space="preserve">Mikä on Robert Dudleyn titteli?</w:t>
      </w:r>
    </w:p>
    <w:p>
      <w:r>
        <w:rPr>
          <w:b/>
        </w:rPr>
        <w:t xml:space="preserve">Tulos</w:t>
      </w:r>
    </w:p>
    <w:p>
      <w:r>
        <w:t xml:space="preserve">Kuka on tarinan kertoja?</w:t>
      </w:r>
    </w:p>
    <w:p>
      <w:r>
        <w:rPr>
          <w:b/>
        </w:rPr>
        <w:t xml:space="preserve">Tulos</w:t>
      </w:r>
    </w:p>
    <w:p>
      <w:r>
        <w:t xml:space="preserve">Kenen kanssa Dorothy karkasi?</w:t>
      </w:r>
    </w:p>
    <w:p>
      <w:r>
        <w:rPr>
          <w:b/>
        </w:rPr>
        <w:t xml:space="preserve">Tulos</w:t>
      </w:r>
    </w:p>
    <w:p>
      <w:r>
        <w:t xml:space="preserve">Kuka oli John Mannersin salainen rakastaja?</w:t>
      </w:r>
    </w:p>
    <w:p>
      <w:r>
        <w:rPr>
          <w:b/>
        </w:rPr>
        <w:t xml:space="preserve">Tulos</w:t>
      </w:r>
    </w:p>
    <w:p>
      <w:r>
        <w:t xml:space="preserve">Miksi Dorothy kertoi kuningatar Elisabetille kuningatar Marian sijainnin?</w:t>
      </w:r>
    </w:p>
    <w:p>
      <w:r>
        <w:rPr>
          <w:b/>
        </w:rPr>
        <w:t xml:space="preserve">Tulos</w:t>
      </w:r>
    </w:p>
    <w:p>
      <w:r>
        <w:t xml:space="preserve">Kuka aikoo lähteä Malcolmin mukaan Ranskaan?</w:t>
      </w:r>
    </w:p>
    <w:p>
      <w:r>
        <w:rPr>
          <w:b/>
        </w:rPr>
        <w:t xml:space="preserve">Tulos</w:t>
      </w:r>
    </w:p>
    <w:p>
      <w:r>
        <w:t xml:space="preserve">Keneen Dorothy rakastuu?</w:t>
      </w:r>
    </w:p>
    <w:p>
      <w:r>
        <w:rPr>
          <w:b/>
        </w:rPr>
        <w:t xml:space="preserve">Tulos</w:t>
      </w:r>
    </w:p>
    <w:p>
      <w:r>
        <w:t xml:space="preserve">Kuka oli Sir George?</w:t>
      </w:r>
    </w:p>
    <w:p>
      <w:r>
        <w:rPr>
          <w:b/>
        </w:rPr>
        <w:t xml:space="preserve">Tulos</w:t>
      </w:r>
    </w:p>
    <w:p>
      <w:r>
        <w:t xml:space="preserve">Kenet Malcolm nai?</w:t>
      </w:r>
    </w:p>
    <w:p>
      <w:r>
        <w:rPr>
          <w:b/>
        </w:rPr>
        <w:t xml:space="preserve">Tulos</w:t>
      </w:r>
    </w:p>
    <w:p>
      <w:r>
        <w:t xml:space="preserve">Kenen kanssa Malcolm on kihloissa?</w:t>
      </w:r>
    </w:p>
    <w:p>
      <w:r>
        <w:rPr>
          <w:b/>
        </w:rPr>
        <w:t xml:space="preserve">Tulos</w:t>
      </w:r>
    </w:p>
    <w:p>
      <w:r>
        <w:t xml:space="preserve">Minkä ehdon kuningatar asetti Malcolmin vapautumiselle?</w:t>
      </w:r>
    </w:p>
    <w:p>
      <w:r>
        <w:rPr>
          <w:b/>
        </w:rPr>
        <w:t xml:space="preserve">Esimerkki 3.966</w:t>
      </w:r>
    </w:p>
    <w:p>
      <w:r>
        <w:t xml:space="preserve"> Jarrettit ovat Chicagon esikaupunkialueella asuva ylemmän keskiluokan perhe, joka yrittää palata normaaliin elämään yhden teini-ikäisen pojan kuoleman ja eloonjääneen pojan Conradin (Timothy Hutton) itsemurhayrityksen jälkeen. Conrad on hiljattain palannut kotiin neljän kuukauden psykiatrisesta sairaalasta. Hän tuntee vieraantuneensa ystävistään ja perheestään ja alkaa käydä psykiatrilla, tohtori Bergerillä (Judd Hirsch). Berger saa tietää, että Conrad oli osallisena purjehdusonnettomuudessa, jossa hänen vanhempi veljensä Buck, jota kaikki ihannoivat, kuoli. Conrad kamppailee nyt posttraumaattisen stressihäiriön ja eloonjääneen syyllisyyden kanssa, ja Conradin isä Calvin (Donald Sutherland) yrittää vaivalloisesti luoda yhteyttä elossa olevaan poikaansa ja ymmärtää vaimoaan. Conradin äiti Beth (Mary Tyler Moore) kieltää menetyksensä ja toivoo säilyttävänsä malttinsa ja palauttavansa perheensä entiselleen. Hän näyttää rakastaneen vanhempaa poikaansa enemmän (joskin ehkä enemmän sitä, mitä tämä edusti), ja itsemurhayrityksen vuoksi hän on kylmennyt Conradia kohtaan. Hän on päättänyt säilyttää täydellisyyden ja normaaliuden vaikutelman. Conrad työskentelee tohtori Bergerin kanssa ja oppii yrittämään käsitellä tunteitaan sen sijaan, että hallitsisi niitä. Hän alkaa seurustella opiskelutoverinsa Jeanninen (Elizabeth McGovern) kanssa, joka auttaa häntä saamaan takaisin optimismia. Conradilla on kuitenkin edelleen vaikeuksia kommunikoida ja luoda uudelleen normaali suhde vanhempiinsa ja koulutovereihinsa, kuten Stillmaniin (Adam Baldwin), jonka kanssa hän joutuu nyrkkitappeluun. Hän ei tunnu voivan päästää ketään, varsinkaan Bethiä, lähelleen. Beth yrittää useaan otteeseen rajoitetusti vedota Conradiin, jotta hän saisi jonkinlaisen normaaliuden näennäisyyden, mutta hän päätyy lopulta olemaan Conradia kohtaan kylmä ja epäherttainen. Hän on jatkuvasti kiinnostuneempi palaamaan "normaaliin" tilaan kuin auttamaan poikaansa parantumaan. äiti ja poika riitelevät usein Calvinin yrittäessä toimia erotuomarina, ja yleensä hän asettuu Conradin puolelle, koska pelkää, että tämä joutuu jälleen rajan yli. Tilanne huipentuu joulun alla, kun Conrad raivostuu Bethille, joka ei halua ottaa yhteiskuvaa hänen kanssaan, ja kiroilee Bethille isovanhempiensa kuullen. Sen jälkeen Beth saa selville, että Conrad on valehdellut koulun jälkeisestä olinpaikastaan. Tämä johtaa Conradin ja Bethin väliseen kiivaaseen riitaan, jossa Conrad huomauttaa, ettei Beth ole koskaan käynyt hänen luonaan sairaalassa, ja sanoo: "Sinä olisit käynyt Buckin luona, jos hän olisi ollut sairaalassa". Beth vastaa: "Buck ei olisi koskaan ollut sairaalassa!" Beth ja Calvin lähtevät matkalle tapaamaan Bethin veljeä Houstoniin, jossa Calvin kohtaa Bethin ja haukkuu häntä asenteestaan.Conrad kokee takaiskun, kun hän saa tietää, että Karen (Dinah Manoff), hänen ystävänsä psykiatrisesta sairaalasta, on tehnyt itsemurhan. Katarttinen läpimurtoistunto tohtori Bergerin kanssa saa Conradin lopettamaan itsensä syyttämisen Buckin kuolemasta ja hyväksymään äitinsä heikkoudet. Calvin sen sijaan kohtaa Bethin tunteellisesti viimeisen kerran. Hän kyseenalaistaa heidän rakkautensa ja kysyy, kykeneekö Beth todella rakastamaan ketään. Tyrmistyneenä Beth päättää mieluummin paeta perhettään kuin käsitellä omia tai heidän tunteitaan. Calvin ja Conrad joutuvat selviytymään uudesta perhetilanteestaan.</w:t>
      </w:r>
    </w:p>
    <w:p>
      <w:r>
        <w:rPr>
          <w:b/>
        </w:rPr>
        <w:t xml:space="preserve">Tulos</w:t>
      </w:r>
    </w:p>
    <w:p>
      <w:r>
        <w:t xml:space="preserve">Kenet Beth ja Calvin tapasivat Houstonissa?</w:t>
      </w:r>
    </w:p>
    <w:p>
      <w:r>
        <w:rPr>
          <w:b/>
        </w:rPr>
        <w:t xml:space="preserve">Tulos</w:t>
      </w:r>
    </w:p>
    <w:p>
      <w:r>
        <w:t xml:space="preserve">Miten Karen kuoli psykiatrisessa sairaalassa?</w:t>
      </w:r>
    </w:p>
    <w:p>
      <w:r>
        <w:rPr>
          <w:b/>
        </w:rPr>
        <w:t xml:space="preserve">Tulos</w:t>
      </w:r>
    </w:p>
    <w:p>
      <w:r>
        <w:t xml:space="preserve">Kuka Beth on suhteessa Conradiin?</w:t>
      </w:r>
    </w:p>
    <w:p>
      <w:r>
        <w:rPr>
          <w:b/>
        </w:rPr>
        <w:t xml:space="preserve">Tulos</w:t>
      </w:r>
    </w:p>
    <w:p>
      <w:r>
        <w:t xml:space="preserve">Mikä on Bethin suhde Conradiin?</w:t>
      </w:r>
    </w:p>
    <w:p>
      <w:r>
        <w:rPr>
          <w:b/>
        </w:rPr>
        <w:t xml:space="preserve">Tulos</w:t>
      </w:r>
    </w:p>
    <w:p>
      <w:r>
        <w:t xml:space="preserve">Minne Beth ja Calvin menevät tapaamaan Bethin veljeä?</w:t>
      </w:r>
    </w:p>
    <w:p>
      <w:r>
        <w:rPr>
          <w:b/>
        </w:rPr>
        <w:t xml:space="preserve">Tulos</w:t>
      </w:r>
    </w:p>
    <w:p>
      <w:r>
        <w:t xml:space="preserve">Missä Conrad on asunut itsemurhayrityksen jälkeen?</w:t>
      </w:r>
    </w:p>
    <w:p>
      <w:r>
        <w:rPr>
          <w:b/>
        </w:rPr>
        <w:t xml:space="preserve">Tulos</w:t>
      </w:r>
    </w:p>
    <w:p>
      <w:r>
        <w:t xml:space="preserve">Kuka on Jeannine?</w:t>
      </w:r>
    </w:p>
    <w:p>
      <w:r>
        <w:rPr>
          <w:b/>
        </w:rPr>
        <w:t xml:space="preserve">Tulos</w:t>
      </w:r>
    </w:p>
    <w:p>
      <w:r>
        <w:t xml:space="preserve">Mikä on tohtori Bergerin suhde Conradiin?</w:t>
      </w:r>
    </w:p>
    <w:p>
      <w:r>
        <w:rPr>
          <w:b/>
        </w:rPr>
        <w:t xml:space="preserve">Tulos</w:t>
      </w:r>
    </w:p>
    <w:p>
      <w:r>
        <w:t xml:space="preserve">Mikä on Conradin suhde Buckiin?</w:t>
      </w:r>
    </w:p>
    <w:p>
      <w:r>
        <w:rPr>
          <w:b/>
        </w:rPr>
        <w:t xml:space="preserve">Tulos</w:t>
      </w:r>
    </w:p>
    <w:p>
      <w:r>
        <w:t xml:space="preserve">Kuka oli veneessä Buckin kanssa, kun hänet tapettiin?</w:t>
      </w:r>
    </w:p>
    <w:p>
      <w:r>
        <w:rPr>
          <w:b/>
        </w:rPr>
        <w:t xml:space="preserve">Tulos</w:t>
      </w:r>
    </w:p>
    <w:p>
      <w:r>
        <w:t xml:space="preserve">Kenen kanssa Conrad työskenteli tunteidensa hallitsemiseksi?</w:t>
      </w:r>
    </w:p>
    <w:p>
      <w:r>
        <w:rPr>
          <w:b/>
        </w:rPr>
        <w:t xml:space="preserve">Tulos</w:t>
      </w:r>
    </w:p>
    <w:p>
      <w:r>
        <w:t xml:space="preserve">Kuka on osallisena Bucksin purjehdusonnettomuudessa?</w:t>
      </w:r>
    </w:p>
    <w:p>
      <w:r>
        <w:rPr>
          <w:b/>
        </w:rPr>
        <w:t xml:space="preserve">Tulos</w:t>
      </w:r>
    </w:p>
    <w:p>
      <w:r>
        <w:t xml:space="preserve">Mikä on Conradin äidin nimi?</w:t>
      </w:r>
    </w:p>
    <w:p>
      <w:r>
        <w:rPr>
          <w:b/>
        </w:rPr>
        <w:t xml:space="preserve">Tulos</w:t>
      </w:r>
    </w:p>
    <w:p>
      <w:r>
        <w:t xml:space="preserve">Missä Jarrettin perhe asui?</w:t>
      </w:r>
    </w:p>
    <w:p>
      <w:r>
        <w:rPr>
          <w:b/>
        </w:rPr>
        <w:t xml:space="preserve">Tulos</w:t>
      </w:r>
    </w:p>
    <w:p>
      <w:r>
        <w:t xml:space="preserve">Kuka on tohtori Berger?</w:t>
      </w:r>
    </w:p>
    <w:p>
      <w:r>
        <w:rPr>
          <w:b/>
        </w:rPr>
        <w:t xml:space="preserve">Tulos</w:t>
      </w:r>
    </w:p>
    <w:p>
      <w:r>
        <w:t xml:space="preserve">Mitä Bethille tapahtuu tarinan lopussa?</w:t>
      </w:r>
    </w:p>
    <w:p>
      <w:r>
        <w:rPr>
          <w:b/>
        </w:rPr>
        <w:t xml:space="preserve">Tulos</w:t>
      </w:r>
    </w:p>
    <w:p>
      <w:r>
        <w:t xml:space="preserve">Miksi Conrad suuttuu Bethille jouluna?</w:t>
      </w:r>
    </w:p>
    <w:p>
      <w:r>
        <w:rPr>
          <w:b/>
        </w:rPr>
        <w:t xml:space="preserve">Tulos</w:t>
      </w:r>
    </w:p>
    <w:p>
      <w:r>
        <w:t xml:space="preserve">Miten Conradin veli kuoli?</w:t>
      </w:r>
    </w:p>
    <w:p>
      <w:r>
        <w:rPr>
          <w:b/>
        </w:rPr>
        <w:t xml:space="preserve">Tulos</w:t>
      </w:r>
    </w:p>
    <w:p>
      <w:r>
        <w:t xml:space="preserve">Missä Conrad on ollut viimeiset neljä kuukautta?</w:t>
      </w:r>
    </w:p>
    <w:p>
      <w:r>
        <w:rPr>
          <w:b/>
        </w:rPr>
        <w:t xml:space="preserve">Tulos</w:t>
      </w:r>
    </w:p>
    <w:p>
      <w:r>
        <w:t xml:space="preserve">Missä Conrad Jarrettin perhe asuu?</w:t>
      </w:r>
    </w:p>
    <w:p>
      <w:r>
        <w:rPr>
          <w:b/>
        </w:rPr>
        <w:t xml:space="preserve">Tulos</w:t>
      </w:r>
    </w:p>
    <w:p>
      <w:r>
        <w:t xml:space="preserve">Kenen kanssa Conrad seurusteli?</w:t>
      </w:r>
    </w:p>
    <w:p>
      <w:r>
        <w:rPr>
          <w:b/>
        </w:rPr>
        <w:t xml:space="preserve">Tulos</w:t>
      </w:r>
    </w:p>
    <w:p>
      <w:r>
        <w:t xml:space="preserve">Kuinka kauan Conrad on psykiatrisessa sairaalassa?</w:t>
      </w:r>
    </w:p>
    <w:p>
      <w:r>
        <w:rPr>
          <w:b/>
        </w:rPr>
        <w:t xml:space="preserve">Tulos</w:t>
      </w:r>
    </w:p>
    <w:p>
      <w:r>
        <w:t xml:space="preserve">Miten Beth kohtelee Conradia Buckin kuoleman jälkeen?</w:t>
      </w:r>
    </w:p>
    <w:p>
      <w:r>
        <w:rPr>
          <w:b/>
        </w:rPr>
        <w:t xml:space="preserve">Tulos</w:t>
      </w:r>
    </w:p>
    <w:p>
      <w:r>
        <w:t xml:space="preserve">Mikä on Conradin isän nimi?</w:t>
      </w:r>
    </w:p>
    <w:p>
      <w:r>
        <w:rPr>
          <w:b/>
        </w:rPr>
        <w:t xml:space="preserve">Tulos</w:t>
      </w:r>
    </w:p>
    <w:p>
      <w:r>
        <w:t xml:space="preserve">Mikä on Karenin suhde Conradiin?</w:t>
      </w:r>
    </w:p>
    <w:p>
      <w:r>
        <w:rPr>
          <w:b/>
        </w:rPr>
        <w:t xml:space="preserve">Tulos</w:t>
      </w:r>
    </w:p>
    <w:p>
      <w:r>
        <w:t xml:space="preserve">Miten Buck kuoli?</w:t>
      </w:r>
    </w:p>
    <w:p>
      <w:r>
        <w:rPr>
          <w:b/>
        </w:rPr>
        <w:t xml:space="preserve">Tulos</w:t>
      </w:r>
    </w:p>
    <w:p>
      <w:r>
        <w:t xml:space="preserve">Millaisen takaiskun Conrad kärsii?</w:t>
      </w:r>
    </w:p>
    <w:p>
      <w:r>
        <w:rPr>
          <w:b/>
        </w:rPr>
        <w:t xml:space="preserve">Tulos</w:t>
      </w:r>
    </w:p>
    <w:p>
      <w:r>
        <w:t xml:space="preserve">Kuka oli Buckin kanssa, kun Buck kuoli?</w:t>
      </w:r>
    </w:p>
    <w:p>
      <w:r>
        <w:rPr>
          <w:b/>
        </w:rPr>
        <w:t xml:space="preserve">Esimerkki 3.967</w:t>
      </w:r>
    </w:p>
    <w:p>
      <w:r>
        <w:t xml:space="preserve"> Odottaessaan junaa, joka vie hänet viikonloppujuhliin maalle, kertoja huomaa, että Gilbert Long vaikuttaa paljon varmemmalta ja eloisammalta kuin ennen. Hän huomaa myös, että rouva Brissenden (lempinimeltään "rouva Briss") on paljon nuoremman näköinen kuin miehensä, vaikka hän on itse asiassa kymmenen vuotta vanhempi. Kertoja alkaa esittää teorian, jonka mukaan Long ja rouva Briss saavat elinvoimansa vampyyrimäisesti seksikumppaniensa energian "pyhästä lähteestä". Aluksi kertoja teoretisoi, että Longin uuden itsevarmuuden ja älykkyyden lähde on eräs Lady John. myöhemmin hän muuttaa mielensä, sillä hän keskustelee jatkuvasti ajatuksistaan muiden juhlissa olevien kanssa, erityisesti taiteilija Ford Obertin kanssa. Kertoja huomaa, että toinen juhlissa oleva nainen, May Server, vaikuttaa vaisulta, ja hän alkaa miettiä, voisiko hän olla Longille elinvoimaa antava rakastaja. Lopulta kertoja alkaa rakentaa valtavan monimutkaisia teorioita siitä, kuka ottaa elinvoimaa keneltäkin ja toimivatko jotkut ihmiset todellisten rakastavaisten varjostimina. Romaanin päättävässä pitkässä keskiyön vastakkainasettelussa rouva Brissin kanssa tämä sanoo, että kertojan teoriat ovat naurettavia ja että hän on ymmärtänyt täysin väärin heidän vierustovereidensa todelliset suhteet. Nainen sanoo lopuksi, että mies on hullu, ja tuo viimeinen sana jättää kertojan tyrmistyneenä ja häkeltyneenä.</w:t>
      </w:r>
    </w:p>
    <w:p>
      <w:r>
        <w:rPr>
          <w:b/>
        </w:rPr>
        <w:t xml:space="preserve">Tulos</w:t>
      </w:r>
    </w:p>
    <w:p>
      <w:r>
        <w:t xml:space="preserve">Oletetaan, että palvelin tarjoaa mitä Long?</w:t>
      </w:r>
    </w:p>
    <w:p>
      <w:r>
        <w:rPr>
          <w:b/>
        </w:rPr>
        <w:t xml:space="preserve">Tulos</w:t>
      </w:r>
    </w:p>
    <w:p>
      <w:r>
        <w:t xml:space="preserve">Mitä rouva Briss ajattelee kertojan teorioista?</w:t>
      </w:r>
    </w:p>
    <w:p>
      <w:r>
        <w:rPr>
          <w:b/>
        </w:rPr>
        <w:t xml:space="preserve">Tulos</w:t>
      </w:r>
    </w:p>
    <w:p>
      <w:r>
        <w:t xml:space="preserve">Miksi rouva Briss suuttui tarinassa? </w:t>
      </w:r>
    </w:p>
    <w:p>
      <w:r>
        <w:rPr>
          <w:b/>
        </w:rPr>
        <w:t xml:space="preserve">Tulos</w:t>
      </w:r>
    </w:p>
    <w:p>
      <w:r>
        <w:t xml:space="preserve">Mitä kulkuvälinettä kertoja käyttää?</w:t>
      </w:r>
    </w:p>
    <w:p>
      <w:r>
        <w:rPr>
          <w:b/>
        </w:rPr>
        <w:t xml:space="preserve">Tulos</w:t>
      </w:r>
    </w:p>
    <w:p>
      <w:r>
        <w:t xml:space="preserve">Onko rouva Brissenden todella nuorempi kuin miehensä, kuten hän näyttää olevan? </w:t>
      </w:r>
    </w:p>
    <w:p>
      <w:r>
        <w:rPr>
          <w:b/>
        </w:rPr>
        <w:t xml:space="preserve">Tulos</w:t>
      </w:r>
    </w:p>
    <w:p>
      <w:r>
        <w:t xml:space="preserve">Miksi puolueen tarinankertoja tuntee itsensä niin tyrmistyneeksi ja häkeltyneeksi? </w:t>
      </w:r>
    </w:p>
    <w:p>
      <w:r>
        <w:rPr>
          <w:b/>
        </w:rPr>
        <w:t xml:space="preserve">Tulos</w:t>
      </w:r>
    </w:p>
    <w:p>
      <w:r>
        <w:t xml:space="preserve">Mikä voi olla ensimmäinen syy Gilbert Longin havaittuun ylenpalttisuuteen?</w:t>
      </w:r>
    </w:p>
    <w:p>
      <w:r>
        <w:rPr>
          <w:b/>
        </w:rPr>
        <w:t xml:space="preserve">Tulos</w:t>
      </w:r>
    </w:p>
    <w:p>
      <w:r>
        <w:t xml:space="preserve">Mikä on rouva Brissin ikä verrattuna hänen aviomieheensä?</w:t>
      </w:r>
    </w:p>
    <w:p>
      <w:r>
        <w:rPr>
          <w:b/>
        </w:rPr>
        <w:t xml:space="preserve">Tulos</w:t>
      </w:r>
    </w:p>
    <w:p>
      <w:r>
        <w:t xml:space="preserve">Mikä on Ford Obertin ammatti? </w:t>
      </w:r>
    </w:p>
    <w:p>
      <w:r>
        <w:rPr>
          <w:b/>
        </w:rPr>
        <w:t xml:space="preserve">Tulos</w:t>
      </w:r>
    </w:p>
    <w:p>
      <w:r>
        <w:t xml:space="preserve">Toukokuun palvelijaa kuvataan mitä juhlissa?</w:t>
      </w:r>
    </w:p>
    <w:p>
      <w:r>
        <w:rPr>
          <w:b/>
        </w:rPr>
        <w:t xml:space="preserve">Tulos</w:t>
      </w:r>
    </w:p>
    <w:p>
      <w:r>
        <w:t xml:space="preserve">Minne kertoja on menossa?</w:t>
      </w:r>
    </w:p>
    <w:p>
      <w:r>
        <w:rPr>
          <w:b/>
        </w:rPr>
        <w:t xml:space="preserve">Tulos</w:t>
      </w:r>
    </w:p>
    <w:p>
      <w:r>
        <w:t xml:space="preserve">Missä juhlat ovat?</w:t>
      </w:r>
    </w:p>
    <w:p>
      <w:r>
        <w:rPr>
          <w:b/>
        </w:rPr>
        <w:t xml:space="preserve">Tulos</w:t>
      </w:r>
    </w:p>
    <w:p>
      <w:r>
        <w:t xml:space="preserve">Miten tarina päättyi? </w:t>
      </w:r>
    </w:p>
    <w:p>
      <w:r>
        <w:rPr>
          <w:b/>
        </w:rPr>
        <w:t xml:space="preserve">Tulos</w:t>
      </w:r>
    </w:p>
    <w:p>
      <w:r>
        <w:t xml:space="preserve">Mistä kertojan mielestä Longin uusi varmuus on peräisin?</w:t>
      </w:r>
    </w:p>
    <w:p>
      <w:r>
        <w:rPr>
          <w:b/>
        </w:rPr>
        <w:t xml:space="preserve">Tulos</w:t>
      </w:r>
    </w:p>
    <w:p>
      <w:r>
        <w:t xml:space="preserve">Kuinka monta vuotta vanhempi rouva Briss on kuin hänen miehensä?</w:t>
      </w:r>
    </w:p>
    <w:p>
      <w:r>
        <w:rPr>
          <w:b/>
        </w:rPr>
        <w:t xml:space="preserve">Tulos</w:t>
      </w:r>
    </w:p>
    <w:p>
      <w:r>
        <w:t xml:space="preserve">Giilbert Long on kuvattu paljon enemmän mitä kuin ennen?</w:t>
      </w:r>
    </w:p>
    <w:p>
      <w:r>
        <w:rPr>
          <w:b/>
        </w:rPr>
        <w:t xml:space="preserve">Tulos</w:t>
      </w:r>
    </w:p>
    <w:p>
      <w:r>
        <w:t xml:space="preserve">Milloin juhlat pidettiin? </w:t>
      </w:r>
    </w:p>
    <w:p>
      <w:r>
        <w:rPr>
          <w:b/>
        </w:rPr>
        <w:t xml:space="preserve">Tulos</w:t>
      </w:r>
    </w:p>
    <w:p>
      <w:r>
        <w:t xml:space="preserve">Mikä on rouva Brissin ikä verrattuna hänen mieheensä?</w:t>
      </w:r>
    </w:p>
    <w:p>
      <w:r>
        <w:rPr>
          <w:b/>
        </w:rPr>
        <w:t xml:space="preserve">Tulos</w:t>
      </w:r>
    </w:p>
    <w:p>
      <w:r>
        <w:t xml:space="preserve">Kuka on May Server? </w:t>
      </w:r>
    </w:p>
    <w:p>
      <w:r>
        <w:rPr>
          <w:b/>
        </w:rPr>
        <w:t xml:space="preserve">Tulos</w:t>
      </w:r>
    </w:p>
    <w:p>
      <w:r>
        <w:t xml:space="preserve">Missä hän odottaa junaa, joka vie hänet?</w:t>
      </w:r>
    </w:p>
    <w:p>
      <w:r>
        <w:rPr>
          <w:b/>
        </w:rPr>
        <w:t xml:space="preserve">Tulos</w:t>
      </w:r>
    </w:p>
    <w:p>
      <w:r>
        <w:t xml:space="preserve">Minkä suhteen Server ja Long ovat oletettavasti suhteessa toisiinsa?</w:t>
      </w:r>
    </w:p>
    <w:p>
      <w:r>
        <w:rPr>
          <w:b/>
        </w:rPr>
        <w:t xml:space="preserve">Tulos</w:t>
      </w:r>
    </w:p>
    <w:p>
      <w:r>
        <w:t xml:space="preserve">Mitä tunteita kertoja tuntee rouva Brissin kanssa käydyn keskustelun jälkeen?</w:t>
      </w:r>
    </w:p>
    <w:p>
      <w:r>
        <w:rPr>
          <w:b/>
        </w:rPr>
        <w:t xml:space="preserve">Tulos</w:t>
      </w:r>
    </w:p>
    <w:p>
      <w:r>
        <w:t xml:space="preserve">Missä juhlat pidettiin? </w:t>
      </w:r>
    </w:p>
    <w:p>
      <w:r>
        <w:rPr>
          <w:b/>
        </w:rPr>
        <w:t xml:space="preserve">Tulos</w:t>
      </w:r>
    </w:p>
    <w:p>
      <w:r>
        <w:t xml:space="preserve">Mikä on Ford Obertin ammatti?</w:t>
      </w:r>
    </w:p>
    <w:p>
      <w:r>
        <w:rPr>
          <w:b/>
        </w:rPr>
        <w:t xml:space="preserve">Tulos</w:t>
      </w:r>
    </w:p>
    <w:p>
      <w:r>
        <w:t xml:space="preserve">Mistä kertoja teoretisoi, että Longin ja rouva Brissin elinvoima on peräisin?</w:t>
      </w:r>
    </w:p>
    <w:p>
      <w:r>
        <w:rPr>
          <w:b/>
        </w:rPr>
        <w:t xml:space="preserve">Tulos</w:t>
      </w:r>
    </w:p>
    <w:p>
      <w:r>
        <w:t xml:space="preserve">Kenen kanssa rouva Briss on naimisissa?</w:t>
      </w:r>
    </w:p>
    <w:p>
      <w:r>
        <w:rPr>
          <w:b/>
        </w:rPr>
        <w:t xml:space="preserve">Tulos</w:t>
      </w:r>
    </w:p>
    <w:p>
      <w:r>
        <w:t xml:space="preserve">Minkä taiteilijan kanssa kertoja jatkuvasti keskustelee ajatuksistaan?</w:t>
      </w:r>
    </w:p>
    <w:p>
      <w:r>
        <w:rPr>
          <w:b/>
        </w:rPr>
        <w:t xml:space="preserve">Tulos</w:t>
      </w:r>
    </w:p>
    <w:p>
      <w:r>
        <w:t xml:space="preserve">Miten Gilbert Long matkusti juhliin? </w:t>
      </w:r>
    </w:p>
    <w:p>
      <w:r>
        <w:rPr>
          <w:b/>
        </w:rPr>
        <w:t xml:space="preserve">Tulos</w:t>
      </w:r>
    </w:p>
    <w:p>
      <w:r>
        <w:t xml:space="preserve">Long ja rouva Bross saavat teorian mukaan elinvoimansa mistä?</w:t>
      </w:r>
    </w:p>
    <w:p>
      <w:r>
        <w:rPr>
          <w:b/>
        </w:rPr>
        <w:t xml:space="preserve">Tulos</w:t>
      </w:r>
    </w:p>
    <w:p>
      <w:r>
        <w:t xml:space="preserve">Kuka on kertojan mielestä Longin salainen rakastaja?</w:t>
      </w:r>
    </w:p>
    <w:p>
      <w:r>
        <w:rPr>
          <w:b/>
        </w:rPr>
        <w:t xml:space="preserve">Esimerkki 3.968</w:t>
      </w:r>
    </w:p>
    <w:p>
      <w:r>
        <w:t xml:space="preserve"> Alex Gates (Jack Nicholson) on Miamissa asuva viinikauppias, joka on etääntynyt alkoholistivaimostaan Suzannesta (Judy Davis) uskottomuudellaan ja poikapuolestaan Jasonista (Stephen Dorff) välinpitämättömyydellään. Alex on pahasti velkaantunut, ja hän hautoo suunnitelman varastaa arvokkaan timanttikaulakorun asiakkaidensa, Reesen perheen talosta, jossa hänen kuubalainen rakastajattarensa Gabriela (Jennifer Lopez) työskentelee. Hän tapaa talon viinin toimituksen aikana Jasonin, joka työskentelee Alexin yrityksessä, vaikkakaan ei onnellisesti. Jason alkaa ihastua Gabrielaan, tietämättä tämän suhteesta isäänsä. ryöstöpäivänä Alex ja hänen kassakaappivaras Victor (Michael Caine) saapuvat taloon sillä verukkeella, että Reesien viinikellari on korjattava, muuten heidän viininsä menevät pilalle. Gabrielan piti päästää heidät sisään, mutta hänet erotettiin edellisenä päivänä. Onneksi Alex oli vaalinut suhdetta vartijaan ja saa hänet suostuteltua päästämään heidät sisään. Victor lähettää Alexin ja vartijan asioille sillä aikaa, kun hän työskentelee kassakaapin parissa, mutta toinen vartija alkaa epäillä, vaikka Victor saa työn tehtyä ennen kuin hänet huomataan.Pari päättää, että Alex panttaa kaulakorun New Yorkissa, ja hän kutsuu Gabrielan mukaansa. Pakkaa pakatessaan Suzanne löytää sattumalta hänen ja Gabrielan lentoliput ja tajuaa heti, että Alexilla on taas suhde. He joutuvat fyysiseen muutokseen ja Suzanne tyrmää miehen. Päätettyään jättää miehen Suzanne tyhjentää miehen matkalaukun, johon mies on piilottanut kaulakorun, ja käyttää sitä omiin vaatteisiinsa. Jason tulee paikalle, ja he kaksi pakenevat Florida Keysille. Perillä he löytävät kaulakorun, mutta Suzanne ei halua pitää sitä, vaikka Jason antaa sen arvioitavaksi ja huomaa sen olevan miljoonan dollarin arvoinen. Jason vierailee myös Gabrielan luona Miamissa ja antaa hänelle majapaikan puhelinnumeron, jossa he asuvat.Victor ja Alex tapaavat Jasonin ystävän Henryn (Harold Perrineau). Alex käy Henryn kimppuun yrittäessään saada selville Jasonin olinpaikan, mutta Henry ei tiedä mitään. Kaksikko ottaa yhteyttä eri jalokiviliikkeisiin etsiäkseen kaulakorua ja saa raportin Jasonille arvion antaneelta jalokiviliikkeeltä. Key Largoon saapuessaan Victor teeskentelee flirttailevansa Suzannen kanssa, mutta Jason, joka on saanut kuvauksen Henryn hyökkääjästä, tajuaa, kuka Victor on, ja tappelun jälkeen hän pakenee äitinsä kanssa autollaan. Victor ja Alex lähtevät takaa-ajoon ja aiheuttavat onnettomuuden, jossa Suzanne kuolee. Vaikka Jason on loukkaantunut, hän kotiutuu sairaalasta ja palaa Miamiin tappelemaan isänsä kanssa, mutta löytää Gabrielan Alexin sängystä. Lyhyen riidan jälkeen he tekevät sovinnon.Alex palaa kotiin ja löytää sieltä sekä Jasonin että Gabrielan, ja hän syyttää heitä seksistä. Samaan aikaan Victor on seurannut Jasonia ja kohtaa hänet yksin. Jason vakuuttaa hänelle, että hän on palauttanut kaulakorun Alexille, vaikka hän ei ole tehnyt mitään sellaista. Tämän jälkeen Victor menee Alexin talolle. He tappelevat ja Victor kuolee. Myöhemmin Gabriela vierailee Jasonin luona, ja tämä näyttää hänelle kaulakorun. Seuraavana päivänä hän soittaa Alexille kertoakseen sen sijainnin. He saapuvat Jasonin veneelle ja Alex ja Jason tappelevat, jonka aikana Alex loukkaantuu vakavasti. Gabriela jättää kaulakorun Jasonin luokse paetessaan. Kun ambulanssi on tulossa, Alex tajuaa, ettei hänellä ole muuta vaihtoehtoa kuin hävittää todisteet ja heittää kaulakorun mereen.</w:t>
      </w:r>
    </w:p>
    <w:p>
      <w:r>
        <w:rPr>
          <w:b/>
        </w:rPr>
        <w:t xml:space="preserve">Tulos</w:t>
      </w:r>
    </w:p>
    <w:p>
      <w:r>
        <w:t xml:space="preserve">Missä Alex panttaa kaulakorun?</w:t>
      </w:r>
    </w:p>
    <w:p>
      <w:r>
        <w:rPr>
          <w:b/>
        </w:rPr>
        <w:t xml:space="preserve">Tulos</w:t>
      </w:r>
    </w:p>
    <w:p>
      <w:r>
        <w:t xml:space="preserve">Minne Suzanne ja Jason menevät?</w:t>
      </w:r>
    </w:p>
    <w:p>
      <w:r>
        <w:rPr>
          <w:b/>
        </w:rPr>
        <w:t xml:space="preserve">Tulos</w:t>
      </w:r>
    </w:p>
    <w:p>
      <w:r>
        <w:t xml:space="preserve">Miksi Suzanne tyrmää Alexin?</w:t>
      </w:r>
    </w:p>
    <w:p>
      <w:r>
        <w:rPr>
          <w:b/>
        </w:rPr>
        <w:t xml:space="preserve">Tulos</w:t>
      </w:r>
    </w:p>
    <w:p>
      <w:r>
        <w:t xml:space="preserve">Kenelle Alexin rakastajatar Gabriella työskentelee? </w:t>
      </w:r>
    </w:p>
    <w:p>
      <w:r>
        <w:rPr>
          <w:b/>
        </w:rPr>
        <w:t xml:space="preserve">Tulos</w:t>
      </w:r>
    </w:p>
    <w:p>
      <w:r>
        <w:t xml:space="preserve">Mitä Suzannelle tapahtuu takaa-ajon aikana? </w:t>
      </w:r>
    </w:p>
    <w:p>
      <w:r>
        <w:rPr>
          <w:b/>
        </w:rPr>
        <w:t xml:space="preserve">Tulos</w:t>
      </w:r>
    </w:p>
    <w:p>
      <w:r>
        <w:t xml:space="preserve">Mikä on Alex Gaten ammatti?</w:t>
      </w:r>
    </w:p>
    <w:p>
      <w:r>
        <w:rPr>
          <w:b/>
        </w:rPr>
        <w:t xml:space="preserve">Tulos</w:t>
      </w:r>
    </w:p>
    <w:p>
      <w:r>
        <w:t xml:space="preserve">Mitä Alex aikoo varastaa?</w:t>
      </w:r>
    </w:p>
    <w:p>
      <w:r>
        <w:rPr>
          <w:b/>
        </w:rPr>
        <w:t xml:space="preserve">Tulos</w:t>
      </w:r>
    </w:p>
    <w:p>
      <w:r>
        <w:t xml:space="preserve">Kuinka paljon Jason saa selville kaulakorun arvon, kun hän antaa sen arvioitavaksi?</w:t>
      </w:r>
    </w:p>
    <w:p>
      <w:r>
        <w:rPr>
          <w:b/>
        </w:rPr>
        <w:t xml:space="preserve">Tulos</w:t>
      </w:r>
    </w:p>
    <w:p>
      <w:r>
        <w:t xml:space="preserve">Mitä Alex tekee kaulakorulla, kun hän huomaa, että ambulanssi on tulossa?</w:t>
      </w:r>
    </w:p>
    <w:p>
      <w:r>
        <w:rPr>
          <w:b/>
        </w:rPr>
        <w:t xml:space="preserve">Tulos</w:t>
      </w:r>
    </w:p>
    <w:p>
      <w:r>
        <w:t xml:space="preserve">Kuka tyrmää Alexin?</w:t>
      </w:r>
    </w:p>
    <w:p>
      <w:r>
        <w:rPr>
          <w:b/>
        </w:rPr>
        <w:t xml:space="preserve">Tulos</w:t>
      </w:r>
    </w:p>
    <w:p>
      <w:r>
        <w:t xml:space="preserve">Kuka arvioi kaulakorun?</w:t>
      </w:r>
    </w:p>
    <w:p>
      <w:r>
        <w:rPr>
          <w:b/>
        </w:rPr>
        <w:t xml:space="preserve">Tulos</w:t>
      </w:r>
    </w:p>
    <w:p>
      <w:r>
        <w:t xml:space="preserve">Mitä Reeset luulevat Alexin ja Victorin tekevän heidän talossaan? </w:t>
      </w:r>
    </w:p>
    <w:p>
      <w:r>
        <w:rPr>
          <w:b/>
        </w:rPr>
        <w:t xml:space="preserve">Tulos</w:t>
      </w:r>
    </w:p>
    <w:p>
      <w:r>
        <w:t xml:space="preserve">Mitä Alex Gates tekee työkseen? </w:t>
      </w:r>
    </w:p>
    <w:p>
      <w:r>
        <w:rPr>
          <w:b/>
        </w:rPr>
        <w:t xml:space="preserve">Tulos</w:t>
      </w:r>
    </w:p>
    <w:p>
      <w:r>
        <w:t xml:space="preserve">Kun ambulanssi lähestyy, mitä Alex tekee kaulakorulla?</w:t>
      </w:r>
    </w:p>
    <w:p>
      <w:r>
        <w:rPr>
          <w:b/>
        </w:rPr>
        <w:t xml:space="preserve">Tulos</w:t>
      </w:r>
    </w:p>
    <w:p>
      <w:r>
        <w:t xml:space="preserve">Missä Alex Gates asuu?</w:t>
      </w:r>
    </w:p>
    <w:p>
      <w:r>
        <w:rPr>
          <w:b/>
        </w:rPr>
        <w:t xml:space="preserve">Tulos</w:t>
      </w:r>
    </w:p>
    <w:p>
      <w:r>
        <w:t xml:space="preserve">Kenen kanssa Alex luulee Jasonin harrastavan seksiä?</w:t>
      </w:r>
    </w:p>
    <w:p>
      <w:r>
        <w:rPr>
          <w:b/>
        </w:rPr>
        <w:t xml:space="preserve">Tulos</w:t>
      </w:r>
    </w:p>
    <w:p>
      <w:r>
        <w:t xml:space="preserve">Kenellä kaulakoru todella on?</w:t>
      </w:r>
    </w:p>
    <w:p>
      <w:r>
        <w:rPr>
          <w:b/>
        </w:rPr>
        <w:t xml:space="preserve">Tulos</w:t>
      </w:r>
    </w:p>
    <w:p>
      <w:r>
        <w:t xml:space="preserve">Mikä on Victorin tehtävä ryöstön aikana?</w:t>
      </w:r>
    </w:p>
    <w:p>
      <w:r>
        <w:rPr>
          <w:b/>
        </w:rPr>
        <w:t xml:space="preserve">Tulos</w:t>
      </w:r>
    </w:p>
    <w:p>
      <w:r>
        <w:t xml:space="preserve">Kuka on Alex Gaten kumppani?</w:t>
      </w:r>
    </w:p>
    <w:p>
      <w:r>
        <w:rPr>
          <w:b/>
        </w:rPr>
        <w:t xml:space="preserve">Tulos</w:t>
      </w:r>
    </w:p>
    <w:p>
      <w:r>
        <w:t xml:space="preserve">Mikä on Alexin alkoholistivaimon nimi? </w:t>
      </w:r>
    </w:p>
    <w:p>
      <w:r>
        <w:rPr>
          <w:b/>
        </w:rPr>
        <w:t xml:space="preserve">Tulos</w:t>
      </w:r>
    </w:p>
    <w:p>
      <w:r>
        <w:t xml:space="preserve">Mihin kaupunkiin Alex ja Victor päättävät viedä kaulakorun?</w:t>
      </w:r>
    </w:p>
    <w:p>
      <w:r>
        <w:rPr>
          <w:b/>
        </w:rPr>
        <w:t xml:space="preserve">Tulos</w:t>
      </w:r>
    </w:p>
    <w:p>
      <w:r>
        <w:t xml:space="preserve">Paljonko kaulakoru on arvoltaan arviolta?</w:t>
      </w:r>
    </w:p>
    <w:p>
      <w:r>
        <w:rPr>
          <w:b/>
        </w:rPr>
        <w:t xml:space="preserve">Tulos</w:t>
      </w:r>
    </w:p>
    <w:p>
      <w:r>
        <w:t xml:space="preserve">Miten Suzanne kuolee?</w:t>
      </w:r>
    </w:p>
    <w:p>
      <w:r>
        <w:rPr>
          <w:b/>
        </w:rPr>
        <w:t xml:space="preserve">Tulos</w:t>
      </w:r>
    </w:p>
    <w:p>
      <w:r>
        <w:t xml:space="preserve">Miten Alexin vaimo saa tietää, että hänellä on suhde?</w:t>
      </w:r>
    </w:p>
    <w:p>
      <w:r>
        <w:rPr>
          <w:b/>
        </w:rPr>
        <w:t xml:space="preserve">Tulos</w:t>
      </w:r>
    </w:p>
    <w:p>
      <w:r>
        <w:t xml:space="preserve">Kuka tappaa Victorin?</w:t>
      </w:r>
    </w:p>
    <w:p>
      <w:r>
        <w:rPr>
          <w:b/>
        </w:rPr>
        <w:t xml:space="preserve">Tulos</w:t>
      </w:r>
    </w:p>
    <w:p>
      <w:r>
        <w:t xml:space="preserve">Mitä kaulakorulle lopulta tapahtuu?</w:t>
      </w:r>
    </w:p>
    <w:p>
      <w:r>
        <w:rPr>
          <w:b/>
        </w:rPr>
        <w:t xml:space="preserve">Tulos</w:t>
      </w:r>
    </w:p>
    <w:p>
      <w:r>
        <w:t xml:space="preserve">Kenellä Jasonin mukaan on kaulakoru?</w:t>
      </w:r>
    </w:p>
    <w:p>
      <w:r>
        <w:rPr>
          <w:b/>
        </w:rPr>
        <w:t xml:space="preserve">Tulos</w:t>
      </w:r>
    </w:p>
    <w:p>
      <w:r>
        <w:t xml:space="preserve">Mitä Alex haluaa varastaa Reesen perheeltä?</w:t>
      </w:r>
    </w:p>
    <w:p>
      <w:r>
        <w:rPr>
          <w:b/>
        </w:rPr>
        <w:t xml:space="preserve">Tulos</w:t>
      </w:r>
    </w:p>
    <w:p>
      <w:r>
        <w:t xml:space="preserve">Kuka omistaa timanttikaulakorun, jonka Alex aikoo varastaa?</w:t>
      </w:r>
    </w:p>
    <w:p>
      <w:r>
        <w:rPr>
          <w:b/>
        </w:rPr>
        <w:t xml:space="preserve">Esimerkki 3.969</w:t>
      </w:r>
    </w:p>
    <w:p>
      <w:r>
        <w:t xml:space="preserve"> Elokuvan keskiössä on kaksi päähenkilöä: Lazarus Redd (Samuel L. Jackson), syvästi uskonnollinen maanviljelijä ja entinen blueskitaristi, ja Rae Doole (Christina Ricci), nuori seksiaddikti. Lazaruksen vaimolla ja hänen veljellään oli suhde, joka on jättänyt hänet katkeraksi ja vihaiseksi. Raen poikaystävä Ronnie Morgan (Justin Timberlake) lähtee komennukselle Tennesseen kansalliskaartin 196. kenttätykistöprikaatiin, ja hänen poissa ollessaan Rae sortuu siveettömyyteen ja huumeiden käyttöön. Erään Raen humalan aikana Ronnien ystävä Gill Morton (Michael Raymond-James) yrittää käyttää häntä hyväkseen. Nainen nauraa miehen lähentelyille ja vertaa häntä epäedullisesti toiseen mieheen, ja mies lyö häntä rajusti. Gill uskoo Raen kuolleen, jättää hänet vain paidassa ja pikkuhousuissa tienvarteen ja ajaa pois. Lazarus löytää Raen seuraavana aamuna tajuttomana tieltä ja tuo hänet kotiin hoitamaan häntä takaisin terveeksi. Lazarus menee tapaamaan Tehronnea (David Banner) - miestä, jonka Lazarus luuli hakanneen Raen - ja saa tietää tämän promiskuiteetista. Useiden päivien ajan kuumeesta houraileva Rae herää toisinaan ja yrittää paeta Lazarusta. Mies kahlitsee hänet patteriin, jotta hän ei pääsisi pakenemaan. Kun Rae on tullut järkiinsä, Lazarus ilmoittaa, että hänen hengellinen velvollisuutensa on parantaa Rae tämän syntisistä tavoista, ja kieltäytyy päästämästä Raeta vapaaksi, ennen kuin hän tekee niin. Rae yrittää useaan otteeseen paeta ja jopa harrastaa hetkeksi seksiä Lazaruksen maatilalla auttavan teinipojan kanssa, mutta lopulta hän alkaa sietää asemaansa. Lazarus ostaa hänelle konservatiivisen mekon, soittaa hänelle kitaraa ja syöttää hänelle kotiruokaa. Lazaruksen pastori ja läheinen ystävä R.L. (John Cothran, Jr.) vierailee Lazaruksen luona ja saa selville, että Lazarus pitää Raeta vankina. Pastori yrittää saada Lazaruksen järkiinsä, ja seurue jakaa aterian. sillä välin Ronnie palaa kaupunkiin, kun hänet on kotiutettu kansalliskaartista vakavan ahdistuneisuushäiriönsä vuoksi. Etsiessään kadonnutta Raeta hän tapaa Gillin, joka kertoo hänelle, että Rae pettää häntä aina, kun hän on poissa kaupungista. Ronnie hyökkää Gillin kimppuun, varastaa tämän kuorma-auton ja jatkaa Raen etsimistä.Aamulla Lazarus vapauttaa Raen päätettyään, ettei hänellä ole valtuuksia tuomita häntä. Rae päättää jäädä Lazaruksen luo omasta tahdostaan. Myöhemmin Rae ja Lazarus tekevät retken kaupunkiin, jossa Rae kohtaa äitinsä (Kim Richards) seksuaalisen hyväksikäytön, jota hän on kärsinyt äitinsä kumppanin toimesta. Samaan aikaan Lazarus on solminut orastavan romanssin paikallisen apteekkarin Angelan (S. Epatha Merkerson) kanssa. Hän soittaa paikallisessa baarissa blueskonsertin, johon Rae osallistuu. Ronnie huomaa Raen ja seuraa häntä Lazaruksen talolle. Hän asettuu kaksikon kimppuun pistoolin kanssa, mutta Lazarus puhuu hänet ympäri ja kutsuu pastorin paikalle. Ronnie ja Rae päättävät, että he ovat vahvempia yhdessä kuin erillään, ja menevät naimisiin. Ajaessaan pois Ronnie saa jälleen paniikkikohtauksen ja Rae alkaa saada yhden kohtauksistaan, mutta sitten he ryhdistäytyvät ja päättävät pitää huolta toisistaan.</w:t>
      </w:r>
    </w:p>
    <w:p>
      <w:r>
        <w:rPr>
          <w:b/>
        </w:rPr>
        <w:t xml:space="preserve">Tulos</w:t>
      </w:r>
    </w:p>
    <w:p>
      <w:r>
        <w:t xml:space="preserve">Miten Lazaruksen tunteet Raeta kohtaan muuttuvat tarinan aikana?</w:t>
      </w:r>
    </w:p>
    <w:p>
      <w:r>
        <w:rPr>
          <w:b/>
        </w:rPr>
        <w:t xml:space="preserve">Tulos</w:t>
      </w:r>
    </w:p>
    <w:p>
      <w:r>
        <w:t xml:space="preserve">Mikä saa Gillin hakkaamaan Raen ja jättämään hänet tien sivuun?</w:t>
      </w:r>
    </w:p>
    <w:p>
      <w:r>
        <w:rPr>
          <w:b/>
        </w:rPr>
        <w:t xml:space="preserve">Tulos</w:t>
      </w:r>
    </w:p>
    <w:p>
      <w:r>
        <w:t xml:space="preserve">Miten Rae osoittaa tarinan lopussa tukensa Lasarukselle?</w:t>
      </w:r>
    </w:p>
    <w:p>
      <w:r>
        <w:rPr>
          <w:b/>
        </w:rPr>
        <w:t xml:space="preserve">Tulos</w:t>
      </w:r>
    </w:p>
    <w:p>
      <w:r>
        <w:t xml:space="preserve">Minkä ammatin Lazaruksen ystävä R.L. harjoittaa?</w:t>
      </w:r>
    </w:p>
    <w:p>
      <w:r>
        <w:rPr>
          <w:b/>
        </w:rPr>
        <w:t xml:space="preserve">Tulos</w:t>
      </w:r>
    </w:p>
    <w:p>
      <w:r>
        <w:t xml:space="preserve">Miksi Lasarus on koko ajan niin vihainen?</w:t>
      </w:r>
    </w:p>
    <w:p>
      <w:r>
        <w:rPr>
          <w:b/>
        </w:rPr>
        <w:t xml:space="preserve">Tulos</w:t>
      </w:r>
    </w:p>
    <w:p>
      <w:r>
        <w:t xml:space="preserve">Miten Raen vaikutelma Lasaruksesta muuttuu tarinan kuluessa?</w:t>
      </w:r>
    </w:p>
    <w:p>
      <w:r>
        <w:rPr>
          <w:b/>
        </w:rPr>
        <w:t xml:space="preserve">Tulos</w:t>
      </w:r>
    </w:p>
    <w:p>
      <w:r>
        <w:t xml:space="preserve">Miksi luulet, että Lazarus on niin järkyttynyt Raen seksuaalisesta käyttäytymisestä?</w:t>
      </w:r>
    </w:p>
    <w:p>
      <w:r>
        <w:rPr>
          <w:b/>
        </w:rPr>
        <w:t xml:space="preserve">Tulos</w:t>
      </w:r>
    </w:p>
    <w:p>
      <w:r>
        <w:t xml:space="preserve">Millaista soitinta Lazarus soittaa?</w:t>
      </w:r>
    </w:p>
    <w:p>
      <w:r>
        <w:rPr>
          <w:b/>
        </w:rPr>
        <w:t xml:space="preserve">Tulos</w:t>
      </w:r>
    </w:p>
    <w:p>
      <w:r>
        <w:t xml:space="preserve">Miten Rae joutui tienvarteen?</w:t>
      </w:r>
    </w:p>
    <w:p>
      <w:r>
        <w:rPr>
          <w:b/>
        </w:rPr>
        <w:t xml:space="preserve">Tulos</w:t>
      </w:r>
    </w:p>
    <w:p>
      <w:r>
        <w:t xml:space="preserve">Kenet Rae kohtaa, kun hän ja Lazarus menevät kaupunkiin?</w:t>
      </w:r>
    </w:p>
    <w:p>
      <w:r>
        <w:rPr>
          <w:b/>
        </w:rPr>
        <w:t xml:space="preserve">Tulos</w:t>
      </w:r>
    </w:p>
    <w:p>
      <w:r>
        <w:t xml:space="preserve">Miksi Lazarus kahlitsee Raen patteriin?</w:t>
      </w:r>
    </w:p>
    <w:p>
      <w:r>
        <w:rPr>
          <w:b/>
        </w:rPr>
        <w:t xml:space="preserve">Tulos</w:t>
      </w:r>
    </w:p>
    <w:p>
      <w:r>
        <w:t xml:space="preserve">Miksi Lasarus vei Raen kotiinsa?</w:t>
      </w:r>
    </w:p>
    <w:p>
      <w:r>
        <w:rPr>
          <w:b/>
        </w:rPr>
        <w:t xml:space="preserve">Tulos</w:t>
      </w:r>
    </w:p>
    <w:p>
      <w:r>
        <w:t xml:space="preserve">Mihin Gill jättää Raen lyötyään hänet?</w:t>
      </w:r>
    </w:p>
    <w:p>
      <w:r>
        <w:rPr>
          <w:b/>
        </w:rPr>
        <w:t xml:space="preserve">Tulos</w:t>
      </w:r>
    </w:p>
    <w:p>
      <w:r>
        <w:t xml:space="preserve">Miksi Ronnie Morgan on poissa?</w:t>
      </w:r>
    </w:p>
    <w:p>
      <w:r>
        <w:rPr>
          <w:b/>
        </w:rPr>
        <w:t xml:space="preserve">Tulos</w:t>
      </w:r>
    </w:p>
    <w:p>
      <w:r>
        <w:t xml:space="preserve">Mihin Lazarus kahlitsee Raen?</w:t>
      </w:r>
    </w:p>
    <w:p>
      <w:r>
        <w:rPr>
          <w:b/>
        </w:rPr>
        <w:t xml:space="preserve">Tulos</w:t>
      </w:r>
    </w:p>
    <w:p>
      <w:r>
        <w:t xml:space="preserve">Miten Gilliä rangaistaan hänen seksuaalisesta lähentelystään Raeta kohtaan?</w:t>
      </w:r>
    </w:p>
    <w:p>
      <w:r>
        <w:rPr>
          <w:b/>
        </w:rPr>
        <w:t xml:space="preserve">Tulos</w:t>
      </w:r>
    </w:p>
    <w:p>
      <w:r>
        <w:t xml:space="preserve">Millaisen ajoneuvon Ronnie ottaa Gilliltä?</w:t>
      </w:r>
    </w:p>
    <w:p>
      <w:r>
        <w:rPr>
          <w:b/>
        </w:rPr>
        <w:t xml:space="preserve">Tulos</w:t>
      </w:r>
    </w:p>
    <w:p>
      <w:r>
        <w:t xml:space="preserve">Mikä tila aiheuttaa Ronnien kotiuttamisen kansalliskaartista?</w:t>
      </w:r>
    </w:p>
    <w:p>
      <w:r>
        <w:rPr>
          <w:b/>
        </w:rPr>
        <w:t xml:space="preserve">Tulos</w:t>
      </w:r>
    </w:p>
    <w:p>
      <w:r>
        <w:t xml:space="preserve">Mikä tapahtuma Raen elämässä on voinut johtaa hänen seksuaaliseen siveettömyyteensä?</w:t>
      </w:r>
    </w:p>
    <w:p>
      <w:r>
        <w:rPr>
          <w:b/>
        </w:rPr>
        <w:t xml:space="preserve">Tulos</w:t>
      </w:r>
    </w:p>
    <w:p>
      <w:r>
        <w:t xml:space="preserve">Miksi Ronnie jättää Raen tarinan alussa?</w:t>
      </w:r>
    </w:p>
    <w:p>
      <w:r>
        <w:rPr>
          <w:b/>
        </w:rPr>
        <w:t xml:space="preserve">Tulos</w:t>
      </w:r>
    </w:p>
    <w:p>
      <w:r>
        <w:t xml:space="preserve">Miksi Gill Morton ei ole Ronnien hyvä ystävä?</w:t>
      </w:r>
    </w:p>
    <w:p>
      <w:r>
        <w:rPr>
          <w:b/>
        </w:rPr>
        <w:t xml:space="preserve">Tulos</w:t>
      </w:r>
    </w:p>
    <w:p>
      <w:r>
        <w:t xml:space="preserve">Miten Rae pääsee irti kahleista?</w:t>
      </w:r>
    </w:p>
    <w:p>
      <w:r>
        <w:rPr>
          <w:b/>
        </w:rPr>
        <w:t xml:space="preserve">Tulos</w:t>
      </w:r>
    </w:p>
    <w:p>
      <w:r>
        <w:t xml:space="preserve">Miksi Ronnie tuli kotiin niin pian?</w:t>
      </w:r>
    </w:p>
    <w:p>
      <w:r>
        <w:rPr>
          <w:b/>
        </w:rPr>
        <w:t xml:space="preserve">Tulos</w:t>
      </w:r>
    </w:p>
    <w:p>
      <w:r>
        <w:t xml:space="preserve">Minkä ammatin Lasarus harjoitti ennen maanviljelijäksi ryhtymistään?</w:t>
      </w:r>
    </w:p>
    <w:p>
      <w:r>
        <w:rPr>
          <w:b/>
        </w:rPr>
        <w:t xml:space="preserve">Tulos</w:t>
      </w:r>
    </w:p>
    <w:p>
      <w:r>
        <w:t xml:space="preserve">Millaisia aterioita Lazarus valmistaa Raelle?</w:t>
      </w:r>
    </w:p>
    <w:p>
      <w:r>
        <w:rPr>
          <w:b/>
        </w:rPr>
        <w:t xml:space="preserve">Tulos</w:t>
      </w:r>
    </w:p>
    <w:p>
      <w:r>
        <w:t xml:space="preserve">Mitä Gill kertoo Ronnielle Raesta, kun tämä palaa?</w:t>
      </w:r>
    </w:p>
    <w:p>
      <w:r>
        <w:rPr>
          <w:b/>
        </w:rPr>
        <w:t xml:space="preserve">Tulos</w:t>
      </w:r>
    </w:p>
    <w:p>
      <w:r>
        <w:t xml:space="preserve">Mikä on Raen poikaystävän nimi?</w:t>
      </w:r>
    </w:p>
    <w:p>
      <w:r>
        <w:rPr>
          <w:b/>
        </w:rPr>
        <w:t xml:space="preserve">Tulos</w:t>
      </w:r>
    </w:p>
    <w:p>
      <w:r>
        <w:t xml:space="preserve">Mistä Rae puhui äitinsä kanssa?</w:t>
      </w:r>
    </w:p>
    <w:p>
      <w:r>
        <w:rPr>
          <w:b/>
        </w:rPr>
        <w:t xml:space="preserve">Esimerkki 3.970</w:t>
      </w:r>
    </w:p>
    <w:p>
      <w:r>
        <w:t xml:space="preserve"> Emma Woodhouse on juuri osallistunut ystävänsä ja entisen kotiopettajattarensa neiti Taylorin ja herra Westonin häihin. Esiteltyään heidät toisilleen Emma ottaa kunnian heidän avioliitostaan ja päättää, että hän pitää avioliittojen solmimisesta. Palattuaan kotiin Hartfieldiin isänsä kanssa Emma jatkaa uuden kiinnostuksen kohteensa parissa vastoin herra Knightleyn neuvoja ja yrittää naittaa uuden ystävänsä Harriet Smithin ja paikallisen kirkkoherran herra Eltonin. Ensin Emman on taivuteltava Harriet kieltäytymään Robert Martinin, kunniallisen, koulutetun ja hyvin puhuvan nuoren maanviljelijän kosinnasta, minkä Harriet tekee vastoin omaa tahtoaan. Mutta herra Elton, sosiaalinen kiipeilijä, luulee Emman olevan rakastunut häneen ja kosii häntä. Kun Emma kertoo miehelle, että hän oli luullut miehen olevan kiintynyt Harrietiin, mies raivostuu. Kun Emma on torjunut hänet, herra Elton lähtee Bathiin ja palaa takaisin teennäisen, uusrikkaan vaimon kanssa, kuten herra Knightley odotti. Harriet on särkynyt sydämeensä, ja Emma häpeää, että on johtanut häntä harhaan. herra Westonin poika Frank Churchill saapuu kahden viikon vierailulle isänsä luo ja saa paljon ystäviä. Herra Knightley vihjaa Emmalle, että vaikka Frank on fiksu ja viehättävä, hän on myös pinnallinen luonne. Jane Fairfax tulee kotiin tapaamaan tätiään neiti Batesia ja isoäitiään rouva Batesia muutamaksi kuukaudeksi, ennen kuin hänen on lähdettävä omille teilleen kotiopettajattareksi. Jane on samanikäinen kuin Emma, mutta Emma ei ole ollut niin ystävällinen Janea kohtaan kuin voisi. Emma kadehtii Janen lahjakkuutta ja on harmissaan, kun kaikki, myös rouva Weston ja herra Knightley, ylistävät Janea. Holhoava rouva Elton ottaa Janen siipiensä suojaan ja ilmoittaa löytävänsä tälle ihanteellisen kotiopettajan viran ennen kuin sitä halutaan. Emma alkaa tuntea myötätuntoa Janen ahdinkoa kohtaan.Emma päättää, että Jane ja herra Dixon tuntevat molemminpuolista vetovoimaa, ja siksi Jane on tullut kotiin. Hän jakaa epäilyksensä Frankin kanssa, joka tapasi Janen ja Campbellit lomapaikalla vuotta aiemmin, ja tämä on ilmeisesti samaa mieltä. Epäilyt saavat lisää pontta, kun Janelle saapuu pianon, jonka on lähettänyt nimetön hyväntekijä. Emma tuntee rakastuvansa Frankiin, mutta se ei kestä hänen toiselle vierailulleen asti. Eltonit kohtelevat Harriettia huonosti, ja tämä huipentuu siihen, että herra Elton julkisesti nolaa Harrietin Westonien järjestämissä tanssiaisissa toukokuussa. Herra Knightley, joka oli pitkään pidättäytynyt tanssimisesta, astuu rohkeasti esiin ja tanssii Harrietin kanssa. Tanssiaisia seuraavana päivänä Frank tuo Harrietin Hartfieldiin, koska tämä oli pyörtynyt törkeän kohtaamisen jälkeen paikallisten mustalaisten kanssa. Harriet on kiitollinen, ja Emma pitää tätä rakkautena, ei kiitollisuutena. Samaan aikaan rouva Weston miettii, onko herra Knightley ihastunut Janeen, mutta Emma torjuu ajatuksen. Kun herra Knightley mainitsee yhteydet, joita hän näkee Janen ja Frankin välillä, Emma kiistää ne, kun taas Frank näyttää sen sijaan kosiskelevan Janea. Hän saapuu myöhässä Donwellin kesäkuun kokoukseen, kun taas Jane lähtee aikaisin. Seuraavana päivänä Box Hillissä, paikallisessa kauneuskohteessa, Frank ja Emma jatkavat keskinäistä kiusoittelua, ja Emma loukkaa neiti Batesia. Kun herra Knightley moittii Emmaa neiti Batesin loukkaamisesta, hän häpeää ja yrittää hyvittää sen käymällä aamulla neiti Batesin luona, mikä tekee vaikutuksen herra Knightleyyn. Vierailun aikana Emma kuulee, että Jane oli ottanut kotiopettajattaren paikan vastaan eräältä rouva Eltonin ystävältä retken jälkeen. Jane sairastuu nyt, eikä suostu tapaamaan Emmaa eikä ottamaan vastaan hänen lahjojaan. Samaan aikaan Frank oli käymässä tätinsä luona, joka kuolee pian hänen saavuttuaan. Nyt hän ja Jane paljastavat Westoneille, että he ovat olleet salaa kihloissa syksystä lähtien, mutta Frank tiesi, että hänen tätinsä paheksuisi sitä. Salailun aiheuttama rasitus tunnolliselle Janelle oli saanut heidät riitelemään, ja Jane päätti kihlauksen. Frankin setä antaa mielellään siunauksensa liittoon, ja kihlaus tulee julkiseksi, jolloin Emma harmittelee huomattuaan olleensa niin väärässä.Emma on varma, että Frankin kihlaus tuhoaa Harrietin, mutta sen sijaan Harriet kertoo rakastavansa herra Knightleyta, vaikka tietääkin, että liitto on liian epätasa-arvoinen. Emma säikähtää ja tajuaa, että juuri hän haluaa naimisiin herra Knightleyn kanssa. Herra Knightley palaa kuulemaan Emman reaktion kihlaukseen. Kun Emma myöntää oman typeryytensä, mies kosii, ja Emma suostuu. Nyt Harriet hyväksyy Robert Martinin toisen kosinnan, ja he ovat ensimmäinen aviopari. Jane ja Emma tekevät sovinnon, ja Frank ja Jane vierailevat Westonien luona. Kun syvän surun aika päättyy, he menevät naimisiin. Ennen marraskuun loppua Emma ja herra Knightley menevät naimisiin "täydellisen onnen" toivossa.</w:t>
      </w:r>
    </w:p>
    <w:p>
      <w:r>
        <w:rPr>
          <w:b/>
        </w:rPr>
        <w:t xml:space="preserve">Tulos</w:t>
      </w:r>
    </w:p>
    <w:p>
      <w:r>
        <w:t xml:space="preserve">Miksi Jane Fairfax palasi kotiin ennen kuin hänestä tuli kotiopettajatar?</w:t>
      </w:r>
    </w:p>
    <w:p>
      <w:r>
        <w:rPr>
          <w:b/>
        </w:rPr>
        <w:t xml:space="preserve">Tulos</w:t>
      </w:r>
    </w:p>
    <w:p>
      <w:r>
        <w:t xml:space="preserve">Miksi Emma oli kateellinen Janelle?</w:t>
      </w:r>
    </w:p>
    <w:p>
      <w:r>
        <w:rPr>
          <w:b/>
        </w:rPr>
        <w:t xml:space="preserve">Tulos</w:t>
      </w:r>
    </w:p>
    <w:p>
      <w:r>
        <w:t xml:space="preserve">Mihin uuteen kiinnostuksen kohteeseen Emma Woodhouse yhtäkkiä ryhtyy osallistuttuaan Mss Tayorin ja herra Westonin häihin? </w:t>
      </w:r>
    </w:p>
    <w:p>
      <w:r>
        <w:rPr>
          <w:b/>
        </w:rPr>
        <w:t xml:space="preserve">Tulos</w:t>
      </w:r>
    </w:p>
    <w:p>
      <w:r>
        <w:t xml:space="preserve">Miten Eltonit kohtelivat neiti. Harriet Smithiä?  </w:t>
      </w:r>
    </w:p>
    <w:p>
      <w:r>
        <w:rPr>
          <w:b/>
        </w:rPr>
        <w:t xml:space="preserve">Tulos</w:t>
      </w:r>
    </w:p>
    <w:p>
      <w:r>
        <w:t xml:space="preserve">Miksi Emma ottaa kunnian neiti Taylorin ja herra Westonin avioliitosta?</w:t>
      </w:r>
    </w:p>
    <w:p>
      <w:r>
        <w:rPr>
          <w:b/>
        </w:rPr>
        <w:t xml:space="preserve">Tulos</w:t>
      </w:r>
    </w:p>
    <w:p>
      <w:r>
        <w:t xml:space="preserve">Kuinka kauan Frank Churchill vieraili isänsä luona? </w:t>
      </w:r>
    </w:p>
    <w:p>
      <w:r>
        <w:rPr>
          <w:b/>
        </w:rPr>
        <w:t xml:space="preserve">Tulos</w:t>
      </w:r>
    </w:p>
    <w:p>
      <w:r>
        <w:t xml:space="preserve">Kuka moitti Emma Woodhousea? </w:t>
      </w:r>
    </w:p>
    <w:p>
      <w:r>
        <w:rPr>
          <w:b/>
        </w:rPr>
        <w:t xml:space="preserve">Tulos</w:t>
      </w:r>
    </w:p>
    <w:p>
      <w:r>
        <w:t xml:space="preserve">Miten Frankin ja Janen kihlaus päättyi?</w:t>
      </w:r>
    </w:p>
    <w:p>
      <w:r>
        <w:rPr>
          <w:b/>
        </w:rPr>
        <w:t xml:space="preserve">Tulos</w:t>
      </w:r>
    </w:p>
    <w:p>
      <w:r>
        <w:t xml:space="preserve">Kenen häihin Emma Woodhouse osallistui tarinan alussa?</w:t>
      </w:r>
    </w:p>
    <w:p>
      <w:r>
        <w:rPr>
          <w:b/>
        </w:rPr>
        <w:t xml:space="preserve">Tulos</w:t>
      </w:r>
    </w:p>
    <w:p>
      <w:r>
        <w:t xml:space="preserve">Minne herra Elton menee sen jälkeen, kun Emma kieltäytyy hänen kosinnastaan?</w:t>
      </w:r>
    </w:p>
    <w:p>
      <w:r>
        <w:rPr>
          <w:b/>
        </w:rPr>
        <w:t xml:space="preserve">Tulos</w:t>
      </w:r>
    </w:p>
    <w:p>
      <w:r>
        <w:t xml:space="preserve">Kuka on Jane Fairfaxin rouva Bates? </w:t>
      </w:r>
    </w:p>
    <w:p>
      <w:r>
        <w:rPr>
          <w:b/>
        </w:rPr>
        <w:t xml:space="preserve">Tulos</w:t>
      </w:r>
    </w:p>
    <w:p>
      <w:r>
        <w:t xml:space="preserve">Minkä lahjan Jane Fairfax saa nimettömältä hyväntekijältä? </w:t>
      </w:r>
    </w:p>
    <w:p>
      <w:r>
        <w:rPr>
          <w:b/>
        </w:rPr>
        <w:t xml:space="preserve">Tulos</w:t>
      </w:r>
    </w:p>
    <w:p>
      <w:r>
        <w:t xml:space="preserve">Kuka neuvoo Emmaa olemaan ryhtymättä tulitikkumatkustajaksi?</w:t>
      </w:r>
    </w:p>
    <w:p>
      <w:r>
        <w:rPr>
          <w:b/>
        </w:rPr>
        <w:t xml:space="preserve">Tulos</w:t>
      </w:r>
    </w:p>
    <w:p>
      <w:r>
        <w:t xml:space="preserve">Kuka oli arvostettu, puhelias ja hyvin koulutettu nuori maanviljelijä? </w:t>
      </w:r>
    </w:p>
    <w:p>
      <w:r>
        <w:rPr>
          <w:b/>
        </w:rPr>
        <w:t xml:space="preserve">Tulos</w:t>
      </w:r>
    </w:p>
    <w:p>
      <w:r>
        <w:t xml:space="preserve">Missä Emma Woodhouse asui? </w:t>
      </w:r>
    </w:p>
    <w:p>
      <w:r>
        <w:rPr>
          <w:b/>
        </w:rPr>
        <w:t xml:space="preserve">Tulos</w:t>
      </w:r>
    </w:p>
    <w:p>
      <w:r>
        <w:t xml:space="preserve">Kuka on Frank Churchill? </w:t>
      </w:r>
    </w:p>
    <w:p>
      <w:r>
        <w:rPr>
          <w:b/>
        </w:rPr>
        <w:t xml:space="preserve">Tulos</w:t>
      </w:r>
    </w:p>
    <w:p>
      <w:r>
        <w:t xml:space="preserve">Mikä oli Frankin ja Janen ilmestys Westoneille?</w:t>
      </w:r>
    </w:p>
    <w:p>
      <w:r>
        <w:rPr>
          <w:b/>
        </w:rPr>
        <w:t xml:space="preserve">Tulos</w:t>
      </w:r>
    </w:p>
    <w:p>
      <w:r>
        <w:t xml:space="preserve">Missä Jane ja hänen isänsä asuvat?</w:t>
      </w:r>
    </w:p>
    <w:p>
      <w:r>
        <w:rPr>
          <w:b/>
        </w:rPr>
        <w:t xml:space="preserve">Tulos</w:t>
      </w:r>
    </w:p>
    <w:p>
      <w:r>
        <w:t xml:space="preserve">Mikä oli Emman suunnitelma Harrietin kanssa? </w:t>
      </w:r>
    </w:p>
    <w:p>
      <w:r>
        <w:rPr>
          <w:b/>
        </w:rPr>
        <w:t xml:space="preserve">Tulos</w:t>
      </w:r>
    </w:p>
    <w:p>
      <w:r>
        <w:t xml:space="preserve">Missä Emma loukkasi neiti Batesia?</w:t>
      </w:r>
    </w:p>
    <w:p>
      <w:r>
        <w:rPr>
          <w:b/>
        </w:rPr>
        <w:t xml:space="preserve">Tulos</w:t>
      </w:r>
    </w:p>
    <w:p>
      <w:r>
        <w:t xml:space="preserve">Kenen kanssa Harriet meni naimisiin?</w:t>
      </w:r>
    </w:p>
    <w:p>
      <w:r>
        <w:rPr>
          <w:b/>
        </w:rPr>
        <w:t xml:space="preserve">Tulos</w:t>
      </w:r>
    </w:p>
    <w:p>
      <w:r>
        <w:t xml:space="preserve">Kenet Harriet Smith nai?</w:t>
      </w:r>
    </w:p>
    <w:p>
      <w:r>
        <w:rPr>
          <w:b/>
        </w:rPr>
        <w:t xml:space="preserve">Tulos</w:t>
      </w:r>
    </w:p>
    <w:p>
      <w:r>
        <w:t xml:space="preserve">Kenet Emma nai?</w:t>
      </w:r>
    </w:p>
    <w:p>
      <w:r>
        <w:rPr>
          <w:b/>
        </w:rPr>
        <w:t xml:space="preserve">Tulos</w:t>
      </w:r>
    </w:p>
    <w:p>
      <w:r>
        <w:t xml:space="preserve">Kuka on herra Elton?</w:t>
      </w:r>
    </w:p>
    <w:p>
      <w:r>
        <w:rPr>
          <w:b/>
        </w:rPr>
        <w:t xml:space="preserve">Tulos</w:t>
      </w:r>
    </w:p>
    <w:p>
      <w:r>
        <w:t xml:space="preserve">Kenet Jane Fairfax nai?</w:t>
      </w:r>
    </w:p>
    <w:p>
      <w:r>
        <w:rPr>
          <w:b/>
        </w:rPr>
        <w:t xml:space="preserve">Tulos</w:t>
      </w:r>
    </w:p>
    <w:p>
      <w:r>
        <w:t xml:space="preserve">Mikä on Robert Martinin ammatti?</w:t>
      </w:r>
    </w:p>
    <w:p>
      <w:r>
        <w:rPr>
          <w:b/>
        </w:rPr>
        <w:t xml:space="preserve">Tulos</w:t>
      </w:r>
    </w:p>
    <w:p>
      <w:r>
        <w:t xml:space="preserve">Kuka on herra Weston entiselle kotiopettajattarelle Mss. Taylorin kanssa? </w:t>
      </w:r>
    </w:p>
    <w:p>
      <w:r>
        <w:rPr>
          <w:b/>
        </w:rPr>
        <w:t xml:space="preserve">Tulos</w:t>
      </w:r>
    </w:p>
    <w:p>
      <w:r>
        <w:t xml:space="preserve">Mitä Harriet kertoi Emmalle saatuaan tietää Frankin kihlauksesta?</w:t>
      </w:r>
    </w:p>
    <w:p>
      <w:r>
        <w:rPr>
          <w:b/>
        </w:rPr>
        <w:t xml:space="preserve">Tulos</w:t>
      </w:r>
    </w:p>
    <w:p>
      <w:r>
        <w:t xml:space="preserve">Milloin herra Knightley ja Emma Woodhhouse menivät naimisiin? </w:t>
      </w:r>
    </w:p>
    <w:p>
      <w:r>
        <w:rPr>
          <w:b/>
        </w:rPr>
        <w:t xml:space="preserve">Esimerkki 3.971</w:t>
      </w:r>
    </w:p>
    <w:p>
      <w:r>
        <w:t xml:space="preserve"> Vuonna 1996 aarteenmetsästäjä Brock Lovett ja hänen tutkimusaluksella Akademik Mstislav Keldysh oleva ryhmänsä etsivät RMS Titanicin hylystä kaulakorua, jossa on harvinainen timantti, Heart of the Ocean. He löytävät kassakaapin, jossa on piirros nuoresta naisesta, jolla on yllään vain kaulakoru ja joka on päivätty 14. huhtikuuta 1912, jolloin alus törmäsi jäävuoreen. Rose Dawson Calvert, piirroksen nainen, tuodaan Keldyshille ja hän kertoo Lovettille kokemuksistaan Titanicilla. 1912 Southamptonissa 17-vuotias ensimmäisen luokan matkustaja Rose DeWitt Bukater, hänen sulhasensa Cal Hockley ja hänen äitinsä Ruth nousevat ylelliseen Titaniciin. Ruth korostaa, että Rosen avioliitto ratkaisee heidän perheensä taloudelliset ongelmat. Kihlauksesta järkyttynyt Rose harkitsee itsemurhaa hyppäämällä perästä; Jack Dawson, pennitön taiteilija, puuttuu asiaan ja lannistaa hänet. Jackin kanssa löydetty Rose kertoo huolestuneelle Calille, että hän kurkisti reunan yli ja Jack pelasti hänet putoamiselta. Kun Cal muuttuu välinpitämättömäksi, Rose ehdottaa hänelle, että Jack ansaitsisi palkkion. Hän kutsuu Jackin syömään heidän kanssaan ensimmäisessä luokassa seuraavana iltana. Jackin ja Rosen välille kehittyy varovainen ystävyys, vaikka Cal ja Ruth suhtautuvat häneen varauksellisesti. Illallisen jälkeen Rose liittyy salaa Jackin seuraan juhliin kolmannessa luokassa.Tietoisena Calin ja Ruthin paheksunnasta Rose torjuu Jackin lähentelyt, mutta tajuaa pitävänsä Jackista enemmän kuin Calista. Tapailtuaan keulalla auringonlaskun aikaan Rose vie Jackin juhlahuoneeseensa; tämän pyynnöstä Jack piirtää Rosen alastonkuvan, jossa hänellä on Calin kihlajaislahja, valtameren sydän -kaulakoru. He pakenevat Calin henkivartijaa ja harrastavat seksiä autossa lastiruumassa. Keulakannella he todistavat törmäystä jäävuoreen ja kuulevat, kun päällystö ja suunnittelija keskustelevat sen vakavuudesta.Cal löytää kassakaapistaan kaulakorun lisäksi Jackin luonnoksen Rosesta ja loukkaavan viestin Roselta. Kun Jack ja Rose yrittävät ilmoittaa Calille törmäyksestä, tämä antaa henkivartijansa sujauttaa kaulakorun Jackin taskuun ja syyttää tätä varkaudesta. Jack pidätetään, viedään aseveliherran toimistoon ja sidotaan käsiraudoilla putkeen. Cal laittaa kaulakorun omaan takkinsa taskuun. laivan upotessa Rose pakenee Calia ja hänen äitiään, joka on noussut pelastusveneeseen, ja vapauttaa Jackin. Laivan kannella Cal ja Jack rohkaisevat Rosea nousemaan pelastusveneeseen; Cal väittää, että hän voi saada itsensä ja Jackin turvallisesti pois. Kun Rose on noussut veneeseen, Cal kertoo Jackille, että järjestely koskee vain häntä itseään. Veneen laskeutuessa Rose päättää, ettei hän voi jättää Jackia, ja hyppää takaisin veneeseen. Cal ottaa henkivartijansa pistoolin ja jahtaa Rosea ja Jackia tulvivan ensimmäisen luokan ruokasaliin. Käytettyään ammuksensa loppuun Cal tajuaa, että hän antoi takkinsa ja näin ollen kaulakorun Roselle. Myöhemmin hän nousee kokoontaitettavaan pelastusveneeseen kantamalla kadonnutta lasta. uhmattuaan useita esteitä Jack ja Rose palaavat veneen kannelle. Pelastusveneet ovat lähteneet liikkeelle, ja matkustajat putoavat kuolemaan, kun perä nousee vedestä. Laiva murtuu kahtia, jolloin perä nousee ilmaan. Jack ja Rose ratsastavat sillä mereen, ja Jack auttaa Rosea puupaneeliin, jonka kelluvuus riittää vain yhdelle ihmiselle. Mies vakuuttaa, että Rose kuolee vanhana naisena lämpimässä sängyssään. Jack kuolee hypotermiaan, mutta Rose pelastuu.Rose piileskelee matkalla Calilta, ja RMS Carpathia vie selviytyjät New Yorkiin, jossa Rose ilmoittaa nimensä Rose Dawsoniksi. Myöhemmin hän saa selville, että Cal teki itsemurhan menetettyään kaikki rahansa vuoden 1929 Wall Streetin romahduksessa.Takaisin nykyhetkessä Lovett päättää luopua etsinnöistä kuultuaan Rosen tarinan. Yksin Keldyshin perässä Rose ottaa esiin koko ajan hallussaan olleen Heart of the Oceanin ja pudottaa sen mereen hylyn yläpuolelle. Vaikka Rose näennäisesti nukkuu tai on kuollut sängyssään, hänen lipastossaan olevat valokuvat kuvaavat vapauden ja seikkailun täyttämää elämää, joka on saanut inspiraationsa elämästä, jota hän halusi elää Jackin kanssa. Nuori Rose tapaa Jackin Titanicin suuressa portaikossa, jossa kuolleet taputtavat.</w:t>
      </w:r>
    </w:p>
    <w:p>
      <w:r>
        <w:rPr>
          <w:b/>
        </w:rPr>
        <w:t xml:space="preserve">Tulos</w:t>
      </w:r>
    </w:p>
    <w:p>
      <w:r>
        <w:t xml:space="preserve">Miksi Rosen vanhemmat paheksuisivat Jackia?</w:t>
      </w:r>
    </w:p>
    <w:p>
      <w:r>
        <w:rPr>
          <w:b/>
        </w:rPr>
        <w:t xml:space="preserve">Tulos</w:t>
      </w:r>
    </w:p>
    <w:p>
      <w:r>
        <w:t xml:space="preserve">Mitä Rose ja Jack tekevät ruokailtuaan Calin kanssa ensimmäisessä luokassa?</w:t>
      </w:r>
    </w:p>
    <w:p>
      <w:r>
        <w:rPr>
          <w:b/>
        </w:rPr>
        <w:t xml:space="preserve">Tulos</w:t>
      </w:r>
    </w:p>
    <w:p>
      <w:r>
        <w:t xml:space="preserve">Mitä Brock Lovett päättää tehdä kuultuaan Rosen tarinan?</w:t>
      </w:r>
    </w:p>
    <w:p>
      <w:r>
        <w:rPr>
          <w:b/>
        </w:rPr>
        <w:t xml:space="preserve">Tulos</w:t>
      </w:r>
    </w:p>
    <w:p>
      <w:r>
        <w:t xml:space="preserve">Millä Rose kelluu meressä? </w:t>
      </w:r>
    </w:p>
    <w:p>
      <w:r>
        <w:rPr>
          <w:b/>
        </w:rPr>
        <w:t xml:space="preserve">Tulos</w:t>
      </w:r>
    </w:p>
    <w:p>
      <w:r>
        <w:t xml:space="preserve">Miten Cal pääsee pelastusveneeseen? </w:t>
      </w:r>
    </w:p>
    <w:p>
      <w:r>
        <w:rPr>
          <w:b/>
        </w:rPr>
        <w:t xml:space="preserve">Tulos</w:t>
      </w:r>
    </w:p>
    <w:p>
      <w:r>
        <w:t xml:space="preserve">Miksi Jack on pidätetty? </w:t>
      </w:r>
    </w:p>
    <w:p>
      <w:r>
        <w:rPr>
          <w:b/>
        </w:rPr>
        <w:t xml:space="preserve">Tulos</w:t>
      </w:r>
    </w:p>
    <w:p>
      <w:r>
        <w:t xml:space="preserve">Mitä Brock ja hänen tiiminsä etsivät hylkypaikalta? </w:t>
      </w:r>
    </w:p>
    <w:p>
      <w:r>
        <w:rPr>
          <w:b/>
        </w:rPr>
        <w:t xml:space="preserve">Tulos</w:t>
      </w:r>
    </w:p>
    <w:p>
      <w:r>
        <w:t xml:space="preserve">Miksi Rosen kihlaus Calin kanssa on niin tärkeä?</w:t>
      </w:r>
    </w:p>
    <w:p>
      <w:r>
        <w:rPr>
          <w:b/>
        </w:rPr>
        <w:t xml:space="preserve">Tulos</w:t>
      </w:r>
    </w:p>
    <w:p>
      <w:r>
        <w:t xml:space="preserve">Mitä Rose tekee valtameren sydämellä? </w:t>
      </w:r>
    </w:p>
    <w:p>
      <w:r>
        <w:rPr>
          <w:b/>
        </w:rPr>
        <w:t xml:space="preserve">Tulos</w:t>
      </w:r>
    </w:p>
    <w:p>
      <w:r>
        <w:t xml:space="preserve">Mitä valtameren sydämelle tapahtuu lopussa?</w:t>
      </w:r>
    </w:p>
    <w:p>
      <w:r>
        <w:rPr>
          <w:b/>
        </w:rPr>
        <w:t xml:space="preserve">Tulos</w:t>
      </w:r>
    </w:p>
    <w:p>
      <w:r>
        <w:t xml:space="preserve">Mikä oli todellinen syy Rosen ja Jackin ensimmäiseen kohtaamiseen?</w:t>
      </w:r>
    </w:p>
    <w:p>
      <w:r>
        <w:rPr>
          <w:b/>
        </w:rPr>
        <w:t xml:space="preserve">Tulos</w:t>
      </w:r>
    </w:p>
    <w:p>
      <w:r>
        <w:t xml:space="preserve">Miten Jack ja Rose tapaavat? </w:t>
      </w:r>
    </w:p>
    <w:p>
      <w:r>
        <w:rPr>
          <w:b/>
        </w:rPr>
        <w:t xml:space="preserve">Tulos</w:t>
      </w:r>
    </w:p>
    <w:p>
      <w:r>
        <w:t xml:space="preserve">Miksi Ruth aikoo mennä naimisiin Calin kanssa?</w:t>
      </w:r>
    </w:p>
    <w:p>
      <w:r>
        <w:rPr>
          <w:b/>
        </w:rPr>
        <w:t xml:space="preserve">Tulos</w:t>
      </w:r>
    </w:p>
    <w:p>
      <w:r>
        <w:t xml:space="preserve">Kenen kanssa Rose oli kihloissa?</w:t>
      </w:r>
    </w:p>
    <w:p>
      <w:r>
        <w:rPr>
          <w:b/>
        </w:rPr>
        <w:t xml:space="preserve">Tulos</w:t>
      </w:r>
    </w:p>
    <w:p>
      <w:r>
        <w:t xml:space="preserve">Miten Cal pääsee pakoon Titanicilta?</w:t>
      </w:r>
    </w:p>
    <w:p>
      <w:r>
        <w:rPr>
          <w:b/>
        </w:rPr>
        <w:t xml:space="preserve">Tulos</w:t>
      </w:r>
    </w:p>
    <w:p>
      <w:r>
        <w:t xml:space="preserve">Minne Jack viedään, kun hänet pidätetään?</w:t>
      </w:r>
    </w:p>
    <w:p>
      <w:r>
        <w:rPr>
          <w:b/>
        </w:rPr>
        <w:t xml:space="preserve">Tulos</w:t>
      </w:r>
    </w:p>
    <w:p>
      <w:r>
        <w:t xml:space="preserve">Miksi Rosen vanhemmat olivat motivoituneita rohkaisemaan häitä?</w:t>
      </w:r>
    </w:p>
    <w:p>
      <w:r>
        <w:rPr>
          <w:b/>
        </w:rPr>
        <w:t xml:space="preserve">Tulos</w:t>
      </w:r>
    </w:p>
    <w:p>
      <w:r>
        <w:t xml:space="preserve">Miten Rose selitti ensimmäisen kohtaamisensa Jackin kanssa?</w:t>
      </w:r>
    </w:p>
    <w:p>
      <w:r>
        <w:rPr>
          <w:b/>
        </w:rPr>
        <w:t xml:space="preserve">Tulos</w:t>
      </w:r>
    </w:p>
    <w:p>
      <w:r>
        <w:t xml:space="preserve">Miksi Cal päätyi itsemurhaan?</w:t>
      </w:r>
    </w:p>
    <w:p>
      <w:r>
        <w:rPr>
          <w:b/>
        </w:rPr>
        <w:t xml:space="preserve">Tulos</w:t>
      </w:r>
    </w:p>
    <w:p>
      <w:r>
        <w:t xml:space="preserve">Minne RMS Carpathia vie eloonjääneet? </w:t>
      </w:r>
    </w:p>
    <w:p>
      <w:r>
        <w:rPr>
          <w:b/>
        </w:rPr>
        <w:t xml:space="preserve">Tulos</w:t>
      </w:r>
    </w:p>
    <w:p>
      <w:r>
        <w:t xml:space="preserve">Mikä on sen kiven nimi, jota Akademik Mstislav Keldysh -tutkimusaluksen ryhmä etsii?</w:t>
      </w:r>
    </w:p>
    <w:p>
      <w:r>
        <w:rPr>
          <w:b/>
        </w:rPr>
        <w:t xml:space="preserve">Tulos</w:t>
      </w:r>
    </w:p>
    <w:p>
      <w:r>
        <w:t xml:space="preserve">Kenellä valtameren sydän oli koko ajan hallussaan?</w:t>
      </w:r>
    </w:p>
    <w:p>
      <w:r>
        <w:rPr>
          <w:b/>
        </w:rPr>
        <w:t xml:space="preserve">Tulos</w:t>
      </w:r>
    </w:p>
    <w:p>
      <w:r>
        <w:t xml:space="preserve">Mikä oli valtameren sydäntä etsivän tutkimusaluksen nimi?</w:t>
      </w:r>
    </w:p>
    <w:p>
      <w:r>
        <w:rPr>
          <w:b/>
        </w:rPr>
        <w:t xml:space="preserve">Tulos</w:t>
      </w:r>
    </w:p>
    <w:p>
      <w:r>
        <w:t xml:space="preserve">Mihin vene törmää? </w:t>
      </w:r>
    </w:p>
    <w:p>
      <w:r>
        <w:rPr>
          <w:b/>
        </w:rPr>
        <w:t xml:space="preserve">Tulos</w:t>
      </w:r>
    </w:p>
    <w:p>
      <w:r>
        <w:t xml:space="preserve">Mitä Jackille tapahtuu? </w:t>
      </w:r>
    </w:p>
    <w:p>
      <w:r>
        <w:rPr>
          <w:b/>
        </w:rPr>
        <w:t xml:space="preserve">Tulos</w:t>
      </w:r>
    </w:p>
    <w:p>
      <w:r>
        <w:t xml:space="preserve">Mistä he tiesivät, keneltä kysyä valtameren sydämestä?</w:t>
      </w:r>
    </w:p>
    <w:p>
      <w:r>
        <w:rPr>
          <w:b/>
        </w:rPr>
        <w:t xml:space="preserve">Tulos</w:t>
      </w:r>
    </w:p>
    <w:p>
      <w:r>
        <w:t xml:space="preserve">Miten Cal lavastaa Jackin?</w:t>
      </w:r>
    </w:p>
    <w:p>
      <w:r>
        <w:rPr>
          <w:b/>
        </w:rPr>
        <w:t xml:space="preserve">Tulos</w:t>
      </w:r>
    </w:p>
    <w:p>
      <w:r>
        <w:t xml:space="preserve">Minkä tapahtuman Rose ja Jack todistavat keulakannella?</w:t>
      </w:r>
    </w:p>
    <w:p>
      <w:r>
        <w:rPr>
          <w:b/>
        </w:rPr>
        <w:t xml:space="preserve">Tulos</w:t>
      </w:r>
    </w:p>
    <w:p>
      <w:r>
        <w:t xml:space="preserve">Miten Jack varmistaa Rosen selviytymisen?</w:t>
      </w:r>
    </w:p>
    <w:p>
      <w:r>
        <w:rPr>
          <w:b/>
        </w:rPr>
        <w:t xml:space="preserve">Tulos</w:t>
      </w:r>
    </w:p>
    <w:p>
      <w:r>
        <w:t xml:space="preserve">Mitä Calille tapahtuu myöhemmin elämässä? </w:t>
      </w:r>
    </w:p>
    <w:p>
      <w:r>
        <w:rPr>
          <w:b/>
        </w:rPr>
        <w:t xml:space="preserve">Esimerkki 3.972</w:t>
      </w:r>
    </w:p>
    <w:p>
      <w:r>
        <w:t xml:space="preserve"> Galaksi on keskellä sisällissotaa. Kapinallisliiton vakoojat ovat varastaneet suunnitelmat Galaktisen imperiumin Kuolemantähteä varten, joka on raskaasti aseistettu avaruusasema, joka pystyy tuhoamaan planeettoja. Kapinallisjohtaja prinsessa Leialla on suunnitelmat, mutta keisarilliset joukot, joita komentaa paha sith-lordi Darth Vader, kaappaavat hänen aluksensa. Ennen vangitsemista Leia piilottaa suunnitelmat astromekaanisen droidin R2-D2:n muistiin yhdessä hologrammitallenteen kanssa. Droidi pakenee protokolladroidin C-3PO:n kanssa Tatooinen aavikkoplaneetan pinnalle. droidit joutuvat jawa-kauppiaiden vangiksi, jotka myyvät ne kosteikkoviljelijöille Owen ja Beru Larsille ja heidän veljenpojalleen Luke Skywalkerille. Puhdistaessaan R2-D2:ta Luke laukaisee vahingossa osan Leian viestistä, jossa hän pyytää apua Obi-Wan Kenobilta. Seuraavana aamuna Luke löytää R2-D2:n etsimässä Obi-Wania ja tapaa Ben Kenobin, vanhan erakon, joka asuu kukkuloilla ja paljastuu Obi-Waniksi. Obi-Wan kertoo Lukelle ajoistaan jediritarina, entisinä Galaktisen tasavallan rauhanturvaajina, joilla oli Voimaksi kutsutusta energiasta saatuja yliluonnollisia voimia ja jotka Imperiumi melkein hävitti. Toisin kuin setänsä sanoo, Luke saa tietää, että hänen isänsä Anakin taisteli jediritarina Obi-Wanin rinnalla. Obi-Wan kertoo Lukelle, että Vader oli hänen entinen oppilaansa, joka kääntyi Voiman pimeälle puolelle ja tappoi Anakinin. Obi-Wan lahjoittaa Lukelle isänsä aseen - valomiekan.Obi-Wan näkee Leian täydellisen viestin, jossa Leia pyytää Lukea viemään Kuolemantähden suunnitelmat kotiplaneetalleen Alderaanille ja antamaan ne isälleen analysoitavaksi. Obi-Wan kutsuu Luken mukaansa Alderaanille oppimaan Voiman tavat. Luke kieltäytyy, mutta muuttaa mielensä saatuaan tietää, että C-3PO:ta ja R2-D2:ta etsivät keisarilliset rynnäkköjoukot ovat tuhonneet hänen kotinsa ja tappaneet hänen tätinsä ja setänsä. Obi-Wan ja Luke palkkaavat salakuljettaja Han Solon ja hänen wookiee-esimiehensä Chewbaccan kuljettamaan heidät Alderaaniin Hanin aluksella, Millennium Falconilla.Saavuttuaan Alderaaniin ryhmä huomaa, että planeetta on tuhottu Kuolemantähden komentajan, Grand Moff Tarkinin käskystä voimanosoituksena. Kuolemantähden vetosäde kaappaa Falconin ja tuo sen hangaarihalliin. Kun Obi-Wan menee sammuttamaan vetosädettä, Luke huomaa, että Leia on vangittuna aluksella, ja pelastaa hänet Hanin ja Chewbaccan avulla. Useiden pakojen jälkeen ryhmä pääsee takaisin Falconille. Obi-Wan kytkee vetosäteen pois päältä, ja matkalla takaisin Falconille hän käy valomiekkakamppailun Vaderin kanssa. Kun hän on varma, että muut voivat paeta, Obi-Wan antaa tappaa itsensä. Falcon pakenee Kuolemantähdestä tietämättään jäljitysmajakkaa kantaen, jota Imperiumi seuraa kapinallisten piilotetulle tukikohdalle Yavin IV:lle.Kapinalliset analysoivat Kuolemantähden suunnitelmat ja tunnistavat haavoittuvan pakokaasun poistoaukon, joka on yhteydessä aseman pääreaktoriin. Luke liittyy kapinallisten hyökkäysosastoon, kun taas Han kerää maksun kuljetuksesta ja aikoo lähteä, vaikka Luke pyytää häntä jäämään auttamaan. Seuraavassa taistelussa kapinalliset kärsivät raskaita tappioita useiden epäonnistuneiden hyökkäysten jälkeen, ja Luke jää yhdeksi harvoista eloonjääneistä lentäjistä. Vader johtaa TIE-hävittäjien ryhmää ja valmistautuu hyökkäämään Luken X-siipihävittäjää vastaan, mutta Han palaa ja ampuu keisarillisia kohti, jolloin Vader syöksyy kierteisesti pois. Obi-Wanin hengen opastuksella Luke käyttää Voimaa ja tuhoaa Kuolemantähden sekunteja ennen kuin se ehtii ampua kapinallisten tukikohtaa. Leia palkitsee Luken ja Hanin mitaleilla heidän sankaruudestaan.</w:t>
      </w:r>
    </w:p>
    <w:p>
      <w:r>
        <w:rPr>
          <w:b/>
        </w:rPr>
        <w:t xml:space="preserve">Tulos</w:t>
      </w:r>
    </w:p>
    <w:p>
      <w:r>
        <w:t xml:space="preserve">Mitä erakko Ben Kenobi paljastaa Lukelle?</w:t>
      </w:r>
    </w:p>
    <w:p>
      <w:r>
        <w:rPr>
          <w:b/>
        </w:rPr>
        <w:t xml:space="preserve">Tulos</w:t>
      </w:r>
    </w:p>
    <w:p>
      <w:r>
        <w:t xml:space="preserve">Miten Luke laukaisee Leian viestin? </w:t>
      </w:r>
    </w:p>
    <w:p>
      <w:r>
        <w:rPr>
          <w:b/>
        </w:rPr>
        <w:t xml:space="preserve">Tulos</w:t>
      </w:r>
    </w:p>
    <w:p>
      <w:r>
        <w:t xml:space="preserve">Miten Imperiumi löysi kapinallisten piilotetun tukikohdan Yavinilla?</w:t>
      </w:r>
    </w:p>
    <w:p>
      <w:r>
        <w:rPr>
          <w:b/>
        </w:rPr>
        <w:t xml:space="preserve">Tulos</w:t>
      </w:r>
    </w:p>
    <w:p>
      <w:r>
        <w:t xml:space="preserve">Mikä on R2-D2? </w:t>
      </w:r>
    </w:p>
    <w:p>
      <w:r>
        <w:rPr>
          <w:b/>
        </w:rPr>
        <w:t xml:space="preserve">Tulos</w:t>
      </w:r>
    </w:p>
    <w:p>
      <w:r>
        <w:t xml:space="preserve">Kenen rinnalla Luke saa tietää isänsä Anakinin taistelleen?</w:t>
      </w:r>
    </w:p>
    <w:p>
      <w:r>
        <w:rPr>
          <w:b/>
        </w:rPr>
        <w:t xml:space="preserve">Tulos</w:t>
      </w:r>
    </w:p>
    <w:p>
      <w:r>
        <w:t xml:space="preserve">Mihin Leia piilottaa Kuolemantähden suunnitelmat ennen vangitsemista?</w:t>
      </w:r>
    </w:p>
    <w:p>
      <w:r>
        <w:rPr>
          <w:b/>
        </w:rPr>
        <w:t xml:space="preserve">Tulos</w:t>
      </w:r>
    </w:p>
    <w:p>
      <w:r>
        <w:t xml:space="preserve">Mitä Falcon tietämättään kuljettaa mukanaan, kun se pakenee Kuolemantähdestä?</w:t>
      </w:r>
    </w:p>
    <w:p>
      <w:r>
        <w:rPr>
          <w:b/>
        </w:rPr>
        <w:t xml:space="preserve">Tulos</w:t>
      </w:r>
    </w:p>
    <w:p>
      <w:r>
        <w:t xml:space="preserve">Mistä Obi-Wan kertoi Lukelle, että galaktiset rauhanturvaajat saivat voimansa?</w:t>
      </w:r>
    </w:p>
    <w:p>
      <w:r>
        <w:rPr>
          <w:b/>
        </w:rPr>
        <w:t xml:space="preserve">Tulos</w:t>
      </w:r>
    </w:p>
    <w:p>
      <w:r>
        <w:t xml:space="preserve">Miksi Luke muuttaa mieltään ja lähtee Obi-Wanin mukaan?</w:t>
      </w:r>
    </w:p>
    <w:p>
      <w:r>
        <w:rPr>
          <w:b/>
        </w:rPr>
        <w:t xml:space="preserve">Tulos</w:t>
      </w:r>
    </w:p>
    <w:p>
      <w:r>
        <w:t xml:space="preserve">Kuka on Rrebel-liiton johtaja?</w:t>
      </w:r>
    </w:p>
    <w:p>
      <w:r>
        <w:rPr>
          <w:b/>
        </w:rPr>
        <w:t xml:space="preserve">Tulos</w:t>
      </w:r>
    </w:p>
    <w:p>
      <w:r>
        <w:t xml:space="preserve">Mikä on Galaktisen imperiumin Kuolemantähti?</w:t>
      </w:r>
    </w:p>
    <w:p>
      <w:r>
        <w:rPr>
          <w:b/>
        </w:rPr>
        <w:t xml:space="preserve">Tulos</w:t>
      </w:r>
    </w:p>
    <w:p>
      <w:r>
        <w:t xml:space="preserve">Kenellä on Kuolemantähden suunnitelmat?</w:t>
      </w:r>
    </w:p>
    <w:p>
      <w:r>
        <w:rPr>
          <w:b/>
        </w:rPr>
        <w:t xml:space="preserve">Tulos</w:t>
      </w:r>
    </w:p>
    <w:p>
      <w:r>
        <w:t xml:space="preserve">Mitä Obi-Wan antoi Lukelle?</w:t>
      </w:r>
    </w:p>
    <w:p>
      <w:r>
        <w:rPr>
          <w:b/>
        </w:rPr>
        <w:t xml:space="preserve">Tulos</w:t>
      </w:r>
    </w:p>
    <w:p>
      <w:r>
        <w:t xml:space="preserve">Mikä auttaa Lukea käyttämään voimaa ja tuhoamaan Kuolemantähden? </w:t>
      </w:r>
    </w:p>
    <w:p>
      <w:r>
        <w:rPr>
          <w:b/>
        </w:rPr>
        <w:t xml:space="preserve">Tulos</w:t>
      </w:r>
    </w:p>
    <w:p>
      <w:r>
        <w:t xml:space="preserve">Kuka varasti Galaktisen imperiumin Kuolemantähden suunnitelmat?</w:t>
      </w:r>
    </w:p>
    <w:p>
      <w:r>
        <w:rPr>
          <w:b/>
        </w:rPr>
        <w:t xml:space="preserve">Tulos</w:t>
      </w:r>
    </w:p>
    <w:p>
      <w:r>
        <w:t xml:space="preserve">Mitä Luke ja Obi-Wan palkkasivat Hansin ja Chewbaccan tekemään?</w:t>
      </w:r>
    </w:p>
    <w:p>
      <w:r>
        <w:rPr>
          <w:b/>
        </w:rPr>
        <w:t xml:space="preserve">Tulos</w:t>
      </w:r>
    </w:p>
    <w:p>
      <w:r>
        <w:t xml:space="preserve">Kuka on Kuolemantähden komentaja? </w:t>
      </w:r>
    </w:p>
    <w:p>
      <w:r>
        <w:rPr>
          <w:b/>
        </w:rPr>
        <w:t xml:space="preserve">Tulos</w:t>
      </w:r>
    </w:p>
    <w:p>
      <w:r>
        <w:t xml:space="preserve">Kenen kanssa Obi-Wan kävi valomiekkailun?</w:t>
      </w:r>
    </w:p>
    <w:p>
      <w:r>
        <w:rPr>
          <w:b/>
        </w:rPr>
        <w:t xml:space="preserve">Tulos</w:t>
      </w:r>
    </w:p>
    <w:p>
      <w:r>
        <w:t xml:space="preserve">Kuka nappasi R2-D2:n ja C3PO:n?</w:t>
      </w:r>
    </w:p>
    <w:p>
      <w:r>
        <w:rPr>
          <w:b/>
        </w:rPr>
        <w:t xml:space="preserve">Tulos</w:t>
      </w:r>
    </w:p>
    <w:p>
      <w:r>
        <w:t xml:space="preserve">Mitä Leia teki suunnitelmilla ennen vangitsemista?</w:t>
      </w:r>
    </w:p>
    <w:p>
      <w:r>
        <w:rPr>
          <w:b/>
        </w:rPr>
        <w:t xml:space="preserve">Tulos</w:t>
      </w:r>
    </w:p>
    <w:p>
      <w:r>
        <w:t xml:space="preserve">Kenet Luke löytää vangittuna Kuolemantähdestä?</w:t>
      </w:r>
    </w:p>
    <w:p>
      <w:r>
        <w:rPr>
          <w:b/>
        </w:rPr>
        <w:t xml:space="preserve">Tulos</w:t>
      </w:r>
    </w:p>
    <w:p>
      <w:r>
        <w:t xml:space="preserve">Minne R2-D2 pakenee C3PO:n kanssa?</w:t>
      </w:r>
    </w:p>
    <w:p>
      <w:r>
        <w:rPr>
          <w:b/>
        </w:rPr>
        <w:t xml:space="preserve">Tulos</w:t>
      </w:r>
    </w:p>
    <w:p>
      <w:r>
        <w:t xml:space="preserve">Minkä aseen Obi-Wan antoi Lukelle selitettyään, että Vader kääntyi pimeälle puolelle?</w:t>
      </w:r>
    </w:p>
    <w:p>
      <w:r>
        <w:rPr>
          <w:b/>
        </w:rPr>
        <w:t xml:space="preserve">Tulos</w:t>
      </w:r>
    </w:p>
    <w:p>
      <w:r>
        <w:t xml:space="preserve">Millainen planeetta Tatooine on? </w:t>
      </w:r>
    </w:p>
    <w:p>
      <w:r>
        <w:rPr>
          <w:b/>
        </w:rPr>
        <w:t xml:space="preserve">Tulos</w:t>
      </w:r>
    </w:p>
    <w:p>
      <w:r>
        <w:t xml:space="preserve">Mihin Galaktisen imperiumin avaruustähti pystyy?</w:t>
      </w:r>
    </w:p>
    <w:p>
      <w:r>
        <w:rPr>
          <w:b/>
        </w:rPr>
        <w:t xml:space="preserve">Tulos</w:t>
      </w:r>
    </w:p>
    <w:p>
      <w:r>
        <w:t xml:space="preserve">Mitä Kapinallisliiton vakoojat varastivat? </w:t>
      </w:r>
    </w:p>
    <w:p>
      <w:r>
        <w:rPr>
          <w:b/>
        </w:rPr>
        <w:t xml:space="preserve">Tulos</w:t>
      </w:r>
    </w:p>
    <w:p>
      <w:r>
        <w:t xml:space="preserve">Mistä Obi-Wan sai yliluonnolliset voimansa?</w:t>
      </w:r>
    </w:p>
    <w:p>
      <w:r>
        <w:rPr>
          <w:b/>
        </w:rPr>
        <w:t xml:space="preserve">Tulos</w:t>
      </w:r>
    </w:p>
    <w:p>
      <w:r>
        <w:t xml:space="preserve">Kuka kaappaa prinsessa Leian aluksen?</w:t>
      </w:r>
    </w:p>
    <w:p>
      <w:r>
        <w:rPr>
          <w:b/>
        </w:rPr>
        <w:t xml:space="preserve">Tulos</w:t>
      </w:r>
    </w:p>
    <w:p>
      <w:r>
        <w:t xml:space="preserve">Miten Luke Skywalker laukaisi vahingossa osan Leian suunnitelmasta?</w:t>
      </w:r>
    </w:p>
    <w:p>
      <w:r>
        <w:rPr>
          <w:b/>
        </w:rPr>
        <w:t xml:space="preserve">Esimerkki 3.973</w:t>
      </w:r>
    </w:p>
    <w:p>
      <w:r>
        <w:t xml:space="preserve"> Kuusitoistavuotias minnesotalainen lukiolainen Juno MacGuff (Ellen Page) saa tietää olevansa raskaana ystävälleen ja pitkäaikaiselle ihailijalleen Paulie Bleekerille (Michael Cera). Hän harkitsee aluksi aborttia. Menemällä naisryhmän ylläpitämälle paikalliselle klinikalle hän tapaa ulkona koulukaverin, joka pitää melko säälittävää yhden hengen elämänmyönteistä valvomista. Sisälle päästyään Juno kuitenkin lähtee useiden eri tekijöiden vuoksi. Hän päättää olla tekemättä aborttia ja luovuttaa vauvan adoptoitavaksi. Ystävänsä Leahin (Olivia Thirlby) avulla Juno etsii Pennysaver-lehden ilmoituksia ja löytää pariskunnan, jonka hän uskoo tarjoavan sopivan kodin. Hän kertoo asiasta isälleen Macille (J.K. Simmons) ja äitipuolelleen Brenille (Allison Janney), jotka tarjoavat tukeaan. Macin kanssa Juno tapaa pariskunnan, Mark ja Vanessa Loringin (Jason Bateman ja Jennifer Garner), heidän kalliissa kodissaan ja suostuu suljettuun adoptioon.Juno vierailee muutaman kerran Markin luona, jonka kanssa hänellä on yhteinen maku punkrockiin ja kauhuelokuviin. Mark, joka on hylännyt rockbändi-ikäisyytensä (joka nyt rajoittuu muistoesineisiin, jotka ovat esillä talon ainoassa huoneessa, jonka Vanessa on osoittanut Markin henkilökohtaisille tavaroille), työskentelee kotona säveltäen mainosjinglejä. Juno ja Leah näkevät sattumalta Vanessan ostoskeskuksessa olevan täysin sinut lapsen kanssa, ja Juno rohkaisee Vanessaa puhumaan vauvalleen kohdussa, jossa se potkii häntä. raskauden edetessä Juno kamppailee tunteiden kanssa, joita hän tuntee vauvan isää, Pauliea kohtaan, joka on selvästi rakastunut Junoon. Juno suhtautuu Paulieen ulkoisesti välinpitämättömästi, mutta kun hän kuulee, että Paulie on pyytänyt toista tyttöä tuleviin tanssiaisiin, hän ottaa Paulien vihaisesti vastaan. Paulie muistuttaa Junoa siitä, että he pysyvät hänen pyynnöstään etäällä toisistaan, ja kertoo, että Paulie särki Junon sydämen.Vähän ennen vauvan syntymää Juno vierailee jälleen Markin luona, kun heidän vuorovaikutuksensa muuttuu tunteikkaaksi. Silloin Mark kertoo Junolle jättävänsä Vanessan. Juno on kauhuissaan tästä paljastuksesta, ja Mark kysyy Junolta: "Mitä ajattelet minusta?". Vanessa saapuu kotiin, ja Mark kertoo hänelle, ettei tunne olevansa valmis isäksi ja että on vielä asioita, jotka hän haluaa tehdä ensin. Juno katsoo, kuinka Loringin avioliitto hajoaa, ajaa pois ja murtuu itkuun tienvarteen. Palattuaan Loringien kotiin hän jättää viestin ja katoaa, kun Loringit avaavat ovea.Isänsä kanssa käydyn sydämellisen keskustelun jälkeen Juno hyväksyy rakastavansa Pauliea. Juno kertoo sitten Paulielle rakastavansa häntä, ja Paulien teot tekevät selväksi, että Junon tunteet ovat hyvin vastavuoroisia. Pian tämän jälkeen Juno alkaa synnyttää ja hänet kiidätetään sairaalaan, jossa hän synnyttää poikavauvan. Hän ei ollut tarkoituksella kertonut Paulielle, koska tämä oli juoksutapahtumassa. Kun Paulie näkee Junon puuttuvan katsomosta, hän ryntää sairaalaan, huomaa Junon synnyttäneen poikansa ja lohduttaa Junoa tämän itkiessä. Vanessa saapuu sairaalaan, jossa hän iloisena ottaa vastasyntyneen pojan yksinhuoltajaksi adoptioäidiksi. Vauvan uuden lastenhuoneen seinälle Vanessa on kehystänyt Junon viestin, jossa lukee: "Vanessa: Jos sinä olet vielä mukana, minä olen vielä mukana. Juno." Elokuva päättyy kesäiseen aikaan, kun Juno ja Paulie soittavat kitaraa ja laulavat yhdessä, minkä jälkeen he suutelevat.</w:t>
      </w:r>
    </w:p>
    <w:p>
      <w:r>
        <w:rPr>
          <w:b/>
        </w:rPr>
        <w:t xml:space="preserve">Tulos</w:t>
      </w:r>
    </w:p>
    <w:p>
      <w:r>
        <w:t xml:space="preserve">Kuinka vanha päähenkilö on?</w:t>
      </w:r>
    </w:p>
    <w:p>
      <w:r>
        <w:rPr>
          <w:b/>
        </w:rPr>
        <w:t xml:space="preserve">Tulos</w:t>
      </w:r>
    </w:p>
    <w:p>
      <w:r>
        <w:t xml:space="preserve">Keneltä päähenkilö on raskaana?</w:t>
      </w:r>
    </w:p>
    <w:p>
      <w:r>
        <w:rPr>
          <w:b/>
        </w:rPr>
        <w:t xml:space="preserve">Tulos</w:t>
      </w:r>
    </w:p>
    <w:p>
      <w:r>
        <w:t xml:space="preserve">Mitä sanotaan viestissä, jonka Juno jättää Vanessan kotiin?</w:t>
      </w:r>
    </w:p>
    <w:p>
      <w:r>
        <w:rPr>
          <w:b/>
        </w:rPr>
        <w:t xml:space="preserve">Tulos</w:t>
      </w:r>
    </w:p>
    <w:p>
      <w:r>
        <w:t xml:space="preserve">Mitä yhteisiä kiinnostuksen kohteita Junolla ja Markilla on?</w:t>
      </w:r>
    </w:p>
    <w:p>
      <w:r>
        <w:rPr>
          <w:b/>
        </w:rPr>
        <w:t xml:space="preserve">Tulos</w:t>
      </w:r>
    </w:p>
    <w:p>
      <w:r>
        <w:t xml:space="preserve">Mitä Juno vakuuttaa Vanessalle sen jälkeen, kun hän näki, miten Vanessa oli lapsen kanssa ostoskeskuksessa?</w:t>
      </w:r>
    </w:p>
    <w:p>
      <w:r>
        <w:rPr>
          <w:b/>
        </w:rPr>
        <w:t xml:space="preserve">Tulos</w:t>
      </w:r>
    </w:p>
    <w:p>
      <w:r>
        <w:t xml:space="preserve">Keitä ovat Mark ja Vanessa?</w:t>
      </w:r>
    </w:p>
    <w:p>
      <w:r>
        <w:rPr>
          <w:b/>
        </w:rPr>
        <w:t xml:space="preserve">Tulos</w:t>
      </w:r>
    </w:p>
    <w:p>
      <w:r>
        <w:t xml:space="preserve">Milloin Paulie tajusi, että Juno sai lapsen?</w:t>
      </w:r>
    </w:p>
    <w:p>
      <w:r>
        <w:rPr>
          <w:b/>
        </w:rPr>
        <w:t xml:space="preserve">Tulos</w:t>
      </w:r>
    </w:p>
    <w:p>
      <w:r>
        <w:t xml:space="preserve">Miksi Juno kohtasi Paulien vihaisesti?</w:t>
      </w:r>
    </w:p>
    <w:p>
      <w:r>
        <w:rPr>
          <w:b/>
        </w:rPr>
        <w:t xml:space="preserve">Tulos</w:t>
      </w:r>
    </w:p>
    <w:p>
      <w:r>
        <w:t xml:space="preserve">Kuka ystävä auttoi Junoa löytämään adoptiovanhemmat?</w:t>
      </w:r>
    </w:p>
    <w:p>
      <w:r>
        <w:rPr>
          <w:b/>
        </w:rPr>
        <w:t xml:space="preserve">Tulos</w:t>
      </w:r>
    </w:p>
    <w:p>
      <w:r>
        <w:t xml:space="preserve">Kuinka vanha Macin tytär on, kun hän tulee raskaaksi?</w:t>
      </w:r>
    </w:p>
    <w:p>
      <w:r>
        <w:rPr>
          <w:b/>
        </w:rPr>
        <w:t xml:space="preserve">Tulos</w:t>
      </w:r>
    </w:p>
    <w:p>
      <w:r>
        <w:t xml:space="preserve">Miksi Juno suuttuu Paulielle?</w:t>
      </w:r>
    </w:p>
    <w:p>
      <w:r>
        <w:rPr>
          <w:b/>
        </w:rPr>
        <w:t xml:space="preserve">Tulos</w:t>
      </w:r>
    </w:p>
    <w:p>
      <w:r>
        <w:t xml:space="preserve">Missä Paulie on, kun Juno synnyttää?</w:t>
      </w:r>
    </w:p>
    <w:p>
      <w:r>
        <w:rPr>
          <w:b/>
        </w:rPr>
        <w:t xml:space="preserve">Tulos</w:t>
      </w:r>
    </w:p>
    <w:p>
      <w:r>
        <w:t xml:space="preserve">Mikä on Junon suuri dilemma?</w:t>
      </w:r>
    </w:p>
    <w:p>
      <w:r>
        <w:rPr>
          <w:b/>
        </w:rPr>
        <w:t xml:space="preserve">Tulos</w:t>
      </w:r>
    </w:p>
    <w:p>
      <w:r>
        <w:t xml:space="preserve">Keneen Juno tajuaa olevansa rakastunut?</w:t>
      </w:r>
    </w:p>
    <w:p>
      <w:r>
        <w:rPr>
          <w:b/>
        </w:rPr>
        <w:t xml:space="preserve">Tulos</w:t>
      </w:r>
    </w:p>
    <w:p>
      <w:r>
        <w:t xml:space="preserve">Mitä Mark tekee työkseen?</w:t>
      </w:r>
    </w:p>
    <w:p>
      <w:r>
        <w:rPr>
          <w:b/>
        </w:rPr>
        <w:t xml:space="preserve">Tulos</w:t>
      </w:r>
    </w:p>
    <w:p>
      <w:r>
        <w:t xml:space="preserve">Kuka on päähenkilö?</w:t>
      </w:r>
    </w:p>
    <w:p>
      <w:r>
        <w:rPr>
          <w:b/>
        </w:rPr>
        <w:t xml:space="preserve">Tulos</w:t>
      </w:r>
    </w:p>
    <w:p>
      <w:r>
        <w:t xml:space="preserve">Mistä Juno ja hänen ystävänsä Leah etsivät mahdollisia vanhempia?</w:t>
      </w:r>
    </w:p>
    <w:p>
      <w:r>
        <w:rPr>
          <w:b/>
        </w:rPr>
        <w:t xml:space="preserve">Tulos</w:t>
      </w:r>
    </w:p>
    <w:p>
      <w:r>
        <w:t xml:space="preserve">Mitä yhteistä Junolla on Markuksen kanssa?</w:t>
      </w:r>
    </w:p>
    <w:p>
      <w:r>
        <w:rPr>
          <w:b/>
        </w:rPr>
        <w:t xml:space="preserve">Tulos</w:t>
      </w:r>
    </w:p>
    <w:p>
      <w:r>
        <w:t xml:space="preserve">Minkä pariskunnan Brenin tytärpuoli valitsi adoptoimaan lapsensa?</w:t>
      </w:r>
    </w:p>
    <w:p>
      <w:r>
        <w:rPr>
          <w:b/>
        </w:rPr>
        <w:t xml:space="preserve">Tulos</w:t>
      </w:r>
    </w:p>
    <w:p>
      <w:r>
        <w:t xml:space="preserve">Mikä yhdistää Junoa ja Markia?</w:t>
      </w:r>
    </w:p>
    <w:p>
      <w:r>
        <w:rPr>
          <w:b/>
        </w:rPr>
        <w:t xml:space="preserve">Tulos</w:t>
      </w:r>
    </w:p>
    <w:p>
      <w:r>
        <w:t xml:space="preserve">Kenet Juno ensin valitsee adoptoimaan lapsensa?</w:t>
      </w:r>
    </w:p>
    <w:p>
      <w:r>
        <w:rPr>
          <w:b/>
        </w:rPr>
        <w:t xml:space="preserve">Tulos</w:t>
      </w:r>
    </w:p>
    <w:p>
      <w:r>
        <w:t xml:space="preserve">Harkittuaan aborttia, mitä Juno päättää tehdä vauvalle?</w:t>
      </w:r>
    </w:p>
    <w:p>
      <w:r>
        <w:rPr>
          <w:b/>
        </w:rPr>
        <w:t xml:space="preserve">Tulos</w:t>
      </w:r>
    </w:p>
    <w:p>
      <w:r>
        <w:t xml:space="preserve">Milloin Markus kertoi vaimolleen jättävänsä tämän?</w:t>
      </w:r>
    </w:p>
    <w:p>
      <w:r>
        <w:rPr>
          <w:b/>
        </w:rPr>
        <w:t xml:space="preserve">Tulos</w:t>
      </w:r>
    </w:p>
    <w:p>
      <w:r>
        <w:t xml:space="preserve">Mistä Juno etsii adoptiovanhempia vauvalleen?</w:t>
      </w:r>
    </w:p>
    <w:p>
      <w:r>
        <w:rPr>
          <w:b/>
        </w:rPr>
        <w:t xml:space="preserve">Tulos</w:t>
      </w:r>
    </w:p>
    <w:p>
      <w:r>
        <w:t xml:space="preserve">Kuka lopulta adoptoi Junon vauvan?</w:t>
      </w:r>
    </w:p>
    <w:p>
      <w:r>
        <w:rPr>
          <w:b/>
        </w:rPr>
        <w:t xml:space="preserve">Tulos</w:t>
      </w:r>
    </w:p>
    <w:p>
      <w:r>
        <w:t xml:space="preserve">Miksi Mark jättää Vanessan?</w:t>
      </w:r>
    </w:p>
    <w:p>
      <w:r>
        <w:rPr>
          <w:b/>
        </w:rPr>
        <w:t xml:space="preserve">Tulos</w:t>
      </w:r>
    </w:p>
    <w:p>
      <w:r>
        <w:t xml:space="preserve">Kuinka vanha Juno on?</w:t>
      </w:r>
    </w:p>
    <w:p>
      <w:r>
        <w:rPr>
          <w:b/>
        </w:rPr>
        <w:t xml:space="preserve">Tulos</w:t>
      </w:r>
    </w:p>
    <w:p>
      <w:r>
        <w:t xml:space="preserve">Miksi Mark kertoo Vanessalle haluavansa erota?</w:t>
      </w:r>
    </w:p>
    <w:p>
      <w:r>
        <w:rPr>
          <w:b/>
        </w:rPr>
        <w:t xml:space="preserve">Tulos</w:t>
      </w:r>
    </w:p>
    <w:p>
      <w:r>
        <w:t xml:space="preserve">Kun Juno oli käynyt sydämellisen keskustelun isänsä kanssa, mitä hän tajusi?</w:t>
      </w:r>
    </w:p>
    <w:p>
      <w:r>
        <w:rPr>
          <w:b/>
        </w:rPr>
        <w:t xml:space="preserve">Tulos</w:t>
      </w:r>
    </w:p>
    <w:p>
      <w:r>
        <w:t xml:space="preserve">Mitä Juno päättää vauvasta saatuaan tietää, että Loringit eroavat?</w:t>
      </w:r>
    </w:p>
    <w:p>
      <w:r>
        <w:rPr>
          <w:b/>
        </w:rPr>
        <w:t xml:space="preserve">Esimerkki 3.974</w:t>
      </w:r>
    </w:p>
    <w:p>
      <w:r>
        <w:t xml:space="preserve"> Barchester Towers koskee Barchesterin katedraalikaupungin johtavia pappeja. Paljon rakastettu piispa on kuollut, ja kaikki odottavat, että hänen poikansa, arkkidiakoni Grantly, tulee hänen seuraajakseen. Sen sijaan uuden pääministerin siirryttyä suojelusvallan haltijaksi virkaan astuu uusi tulokas, paljon evankelisempi piispa Proudie. Hänen vaimonsa, rouva Proudie, käyttää kohtuutonta vaikutusvaltaa uuteen piispaan ja tekee itsestään ja piispasta epäsuositun suurimman osan hiippakunnan papiston keskuudessa. Hänen puuttumisensa siihen, että hän estää veto-oikeudellaan yleisesti suositun Septimus Hardingin (Trollopen aikaisemman romaanin The Warden päähenkilö) nimittämisen uudelleen Hiram's Hospitalin johtajaksi, ei saa myönteistä vastaanottoa, vaikka hän antaa viran köyhälle papille, herra Quiverfulille, jolla on 14 lasta elätettävänään.Rouva Proudieta vielä vähemmän suosittu on piispan vastanimittämä kappalainen, tekopyhä ja mielistelevä Obadiah Slope, joka päättää, että olisi tarkoituksenmukaista naida Hardingin varakas leskeksi jäänyt tytär Eleanor Bold ja toivoo saavansa tämän suosion sekaantumalla johtajan virkaa koskevaan kiistaan. Piispa, tai pikemminkin herra Slope rouva Proudien käskystä, määrää myös prebendari tohtori Vesey Stanhopen palaavan Italiasta. Tohtori Stanhope on ollut siellä toipumassa kurkkukivusta 12 vuotta ja viettänyt aikaansa perhosten pyydystämisessä. Hänen mukanaan Cathedral Closeen tulevat hänen vaimonsa ja kolme aikuista lastaan. Tohtori Stanhopen kahdesta tyttärestä nuorempi aiheuttaa hämmennystä palatsissa ja uhkaa herra Slopen suunnitelmia: Signora Madeline Vesey Neroni on rampa sarjakilpailija, jolla on nuori tytär ja salaperäinen italialainen aviomies, jonka hän on jättänyt. Rouva Proudie kauhistuu häntä ja pitää häntä vaarallisena vaikutuksena tyttäriinsä, palvelijoihinsa ja herra Slopeen. Herra Slopea vetää puoleensa kuin koi liekkiä, eikä hän voi pysyä kaukana. Tohtori Stanhopen poika Bertie on taitava tuhlaamaan rahaa, mutta ei tienaamaan sitä: hänen kaksi sisartaan uskovat, että avioliitto rikkaan Eleanor Boldin kanssa antaa hänelle taloudellista turvaa.Arkkidiakoni Grantly kutsuu apuunsa Proudien ja herra Slopen vastaiseen sotaan nerokkaan pastori Francis Arabinin. Arabin on huomattava oppinut, Oxfordin Lazarus Collegen jäsen, joka melkein seurasi mentoriaan John Henry Newmania roomalaiskatoliseen kirkkoon. Eleanorin ja hänen isänsä, lankonsa, sisarensa ja herra Arabinin välillä syntyy valtava väärinkäsitys: he kaikki uskovat, että Eleanor aikoo mennä naimisiin öljyisen kappalainen Slopen kanssa. Herra Arabin tuntee vetoa Eleanoriin, mutta Grantlyn ja hänen vaimonsa pyrkimykset estää Eleanoria menemästä naimisiin Slopen kanssa haittaavat myös mahdollisesti kehittyvää suhdetta. Thornien Ullathornen puutarhajuhlissa asiat kärjistyvät. Herra Slope kosii rouva Boldia ja saa läimäyksen röyhkeydestään; Bertie käy läpi Eleanorin kosinnan, josta hän kieltäytyy kohteliaasti, ja signora keskustelee herra Arabinin kanssa. Herra Slopen kaksinaamaisuudet paljastuvat, ja rouva Proudie ja signora erottavat hänet. Signora pudottaa herkän sanan useiden korviin, ja väärinkäsityksen poistuttua herra Arabin ja Eleanor menevät kihloihin. Koska katedraalin vanha dekaani on kuollut, Slope pyrkii dekaaniksi, mutta Hardingille tarjotaan paikkaa, johon kuuluu kaunis talo lähistöllä ja 15 hehtaarin puutarha. Harding pitää itseään kuitenkin sopimattomana ja järjestää arkkidiakonin avulla, että Arabinista tehdään dekaani. Kun Stanhopit palaavat Italiaan, elämä katedraalin lähistöllä palaa entiseen rauhalliseen ja vakiintuneeseen tapaansa, ja Harding jatkaa lempeää ja musiikillista elämäänsä.</w:t>
      </w:r>
    </w:p>
    <w:p>
      <w:r>
        <w:rPr>
          <w:b/>
        </w:rPr>
        <w:t xml:space="preserve">Tulos</w:t>
      </w:r>
    </w:p>
    <w:p>
      <w:r>
        <w:t xml:space="preserve">Kuinka moni hänen tyttäristään tulee tohtori Stanhopen mukana?</w:t>
      </w:r>
    </w:p>
    <w:p>
      <w:r>
        <w:rPr>
          <w:b/>
        </w:rPr>
        <w:t xml:space="preserve">Tulos</w:t>
      </w:r>
    </w:p>
    <w:p>
      <w:r>
        <w:t xml:space="preserve">Mistä tohtori Stanhopen käsketään palata?</w:t>
      </w:r>
    </w:p>
    <w:p>
      <w:r>
        <w:rPr>
          <w:b/>
        </w:rPr>
        <w:t xml:space="preserve">Tulos</w:t>
      </w:r>
    </w:p>
    <w:p>
      <w:r>
        <w:t xml:space="preserve">Kenen odotettiin astuvan piispan virkaan edellisen kuoltua?</w:t>
      </w:r>
    </w:p>
    <w:p>
      <w:r>
        <w:rPr>
          <w:b/>
        </w:rPr>
        <w:t xml:space="preserve">Tulos</w:t>
      </w:r>
    </w:p>
    <w:p>
      <w:r>
        <w:t xml:space="preserve">Mitä herra Harding tekee sen sijaan, että hyväksyisi uuden dekaanin viran?</w:t>
      </w:r>
    </w:p>
    <w:p>
      <w:r>
        <w:rPr>
          <w:b/>
        </w:rPr>
        <w:t xml:space="preserve">Tulos</w:t>
      </w:r>
    </w:p>
    <w:p>
      <w:r>
        <w:t xml:space="preserve">Kenestä tulee uusi piispa?</w:t>
      </w:r>
    </w:p>
    <w:p>
      <w:r>
        <w:rPr>
          <w:b/>
        </w:rPr>
        <w:t xml:space="preserve">Tulos</w:t>
      </w:r>
    </w:p>
    <w:p>
      <w:r>
        <w:t xml:space="preserve">Miten Obadiah Slopea voidaan luonnehtia?</w:t>
      </w:r>
    </w:p>
    <w:p>
      <w:r>
        <w:rPr>
          <w:b/>
        </w:rPr>
        <w:t xml:space="preserve">Tulos</w:t>
      </w:r>
    </w:p>
    <w:p>
      <w:r>
        <w:t xml:space="preserve">Kenet rouva Proudie nimittää Hiramin sairaalan johtajaksi?</w:t>
      </w:r>
    </w:p>
    <w:p>
      <w:r>
        <w:rPr>
          <w:b/>
        </w:rPr>
        <w:t xml:space="preserve">Tulos</w:t>
      </w:r>
    </w:p>
    <w:p>
      <w:r>
        <w:t xml:space="preserve">Minne Stanhopit menevät tarinan lopussa?</w:t>
      </w:r>
    </w:p>
    <w:p>
      <w:r>
        <w:rPr>
          <w:b/>
        </w:rPr>
        <w:t xml:space="preserve">Tulos</w:t>
      </w:r>
    </w:p>
    <w:p>
      <w:r>
        <w:t xml:space="preserve">Mikä on yleinen mielipide Proudiesista?</w:t>
      </w:r>
    </w:p>
    <w:p>
      <w:r>
        <w:rPr>
          <w:b/>
        </w:rPr>
        <w:t xml:space="preserve">Tulos</w:t>
      </w:r>
    </w:p>
    <w:p>
      <w:r>
        <w:t xml:space="preserve">Mitä Stanhopen tyttäret juonivat veljelleen Bertielle?</w:t>
      </w:r>
    </w:p>
    <w:p>
      <w:r>
        <w:rPr>
          <w:b/>
        </w:rPr>
        <w:t xml:space="preserve">Tulos</w:t>
      </w:r>
    </w:p>
    <w:p>
      <w:r>
        <w:t xml:space="preserve">Kuka sitoutuu?</w:t>
      </w:r>
    </w:p>
    <w:p>
      <w:r>
        <w:rPr>
          <w:b/>
        </w:rPr>
        <w:t xml:space="preserve">Tulos</w:t>
      </w:r>
    </w:p>
    <w:p>
      <w:r>
        <w:t xml:space="preserve">Miksi Harding ei ota vastaan dekaanin virkaa?</w:t>
      </w:r>
    </w:p>
    <w:p>
      <w:r>
        <w:rPr>
          <w:b/>
        </w:rPr>
        <w:t xml:space="preserve">Tulos</w:t>
      </w:r>
    </w:p>
    <w:p>
      <w:r>
        <w:t xml:space="preserve">Miksi arkkidiakoni Grantleyn odotetaan olevan edellisen piispan seuraaja?</w:t>
      </w:r>
    </w:p>
    <w:p>
      <w:r>
        <w:rPr>
          <w:b/>
        </w:rPr>
        <w:t xml:space="preserve">Tulos</w:t>
      </w:r>
    </w:p>
    <w:p>
      <w:r>
        <w:t xml:space="preserve">Kenelle rouva Proudie antaa vartijan viran?</w:t>
      </w:r>
    </w:p>
    <w:p>
      <w:r>
        <w:rPr>
          <w:b/>
        </w:rPr>
        <w:t xml:space="preserve">Tulos</w:t>
      </w:r>
    </w:p>
    <w:p>
      <w:r>
        <w:t xml:space="preserve">Ketä Eleanor viehättää?</w:t>
      </w:r>
    </w:p>
    <w:p>
      <w:r>
        <w:rPr>
          <w:b/>
        </w:rPr>
        <w:t xml:space="preserve">Tulos</w:t>
      </w:r>
    </w:p>
    <w:p>
      <w:r>
        <w:t xml:space="preserve">Mitä herra Harding tekee arkkidiakonin avulla?</w:t>
      </w:r>
    </w:p>
    <w:p>
      <w:r>
        <w:rPr>
          <w:b/>
        </w:rPr>
        <w:t xml:space="preserve">Tulos</w:t>
      </w:r>
    </w:p>
    <w:p>
      <w:r>
        <w:t xml:space="preserve">Mikä on tohtori Stanhopen lempiharrastus?</w:t>
      </w:r>
    </w:p>
    <w:p>
      <w:r>
        <w:rPr>
          <w:b/>
        </w:rPr>
        <w:t xml:space="preserve">Tulos</w:t>
      </w:r>
    </w:p>
    <w:p>
      <w:r>
        <w:t xml:space="preserve">Missä suuri loppuristiriita kärjistyy?</w:t>
      </w:r>
    </w:p>
    <w:p>
      <w:r>
        <w:rPr>
          <w:b/>
        </w:rPr>
        <w:t xml:space="preserve">Tulos</w:t>
      </w:r>
    </w:p>
    <w:p>
      <w:r>
        <w:t xml:space="preserve">Mitä rouva Bold tekee, kun herra Slope kosii?</w:t>
      </w:r>
    </w:p>
    <w:p>
      <w:r>
        <w:rPr>
          <w:b/>
        </w:rPr>
        <w:t xml:space="preserve">Tulos</w:t>
      </w:r>
    </w:p>
    <w:p>
      <w:r>
        <w:t xml:space="preserve">Mitä Stanhopen tytärtä rouva Proudie halveksii?</w:t>
      </w:r>
    </w:p>
    <w:p>
      <w:r>
        <w:rPr>
          <w:b/>
        </w:rPr>
        <w:t xml:space="preserve">Tulos</w:t>
      </w:r>
    </w:p>
    <w:p>
      <w:r>
        <w:t xml:space="preserve">Miten tohtori Stanhope on viettänyt aikaansa Italiassa?</w:t>
      </w:r>
    </w:p>
    <w:p>
      <w:r>
        <w:rPr>
          <w:b/>
        </w:rPr>
        <w:t xml:space="preserve">Tulos</w:t>
      </w:r>
    </w:p>
    <w:p>
      <w:r>
        <w:t xml:space="preserve">Kenen kanssa monet hahmot uskovat Eleanorin aikovan mennä naimisiin?</w:t>
      </w:r>
    </w:p>
    <w:p>
      <w:r>
        <w:rPr>
          <w:b/>
        </w:rPr>
        <w:t xml:space="preserve">Tulos</w:t>
      </w:r>
    </w:p>
    <w:p>
      <w:r>
        <w:t xml:space="preserve">Kenet tohtori Stanhope tuo mukanaan Cathedral Closeen?</w:t>
      </w:r>
    </w:p>
    <w:p>
      <w:r>
        <w:rPr>
          <w:b/>
        </w:rPr>
        <w:t xml:space="preserve">Tulos</w:t>
      </w:r>
    </w:p>
    <w:p>
      <w:r>
        <w:t xml:space="preserve">Kenestä Harding on tehnyt dekaanin itsensä sijasta?</w:t>
      </w:r>
    </w:p>
    <w:p>
      <w:r>
        <w:rPr>
          <w:b/>
        </w:rPr>
        <w:t xml:space="preserve">Tulos</w:t>
      </w:r>
    </w:p>
    <w:p>
      <w:r>
        <w:t xml:space="preserve">Miksi rouva Proudie uskoo, että Signora on huono vaikutus hänen tyttäriinsä?</w:t>
      </w:r>
    </w:p>
    <w:p>
      <w:r>
        <w:rPr>
          <w:b/>
        </w:rPr>
        <w:t xml:space="preserve">Tulos</w:t>
      </w:r>
    </w:p>
    <w:p>
      <w:r>
        <w:t xml:space="preserve">Kuka on katedraalikirkon uusi pääministeri?</w:t>
      </w:r>
    </w:p>
    <w:p>
      <w:r>
        <w:rPr>
          <w:b/>
        </w:rPr>
        <w:t xml:space="preserve">Tulos</w:t>
      </w:r>
    </w:p>
    <w:p>
      <w:r>
        <w:t xml:space="preserve">Mitä Eleanor tekee, kun herra Slope kosii häntä?</w:t>
      </w:r>
    </w:p>
    <w:p>
      <w:r>
        <w:rPr>
          <w:b/>
        </w:rPr>
        <w:t xml:space="preserve">Tulos</w:t>
      </w:r>
    </w:p>
    <w:p>
      <w:r>
        <w:t xml:space="preserve">Kuinka monta lasta herra Quiverfulilla on?</w:t>
      </w:r>
    </w:p>
    <w:p>
      <w:r>
        <w:rPr>
          <w:b/>
        </w:rPr>
        <w:t xml:space="preserve">Tulos</w:t>
      </w:r>
    </w:p>
    <w:p>
      <w:r>
        <w:t xml:space="preserve">Miksi uusi piispa on epäsuosittu?</w:t>
      </w:r>
    </w:p>
    <w:p>
      <w:r>
        <w:rPr>
          <w:b/>
        </w:rPr>
        <w:t xml:space="preserve">Esimerkki 3.975</w:t>
      </w:r>
    </w:p>
    <w:p>
      <w:r>
        <w:t xml:space="preserve"> Entinen Yhdysvaltain armeijan erikoisjoukkojen kersantti Chris Vaughn (The Rock) palaa pieneen kotikaupunkiinsa Kitsapin piirikuntaan, Washingtoniin. Työtä etsiessään hän huomaa, että paikallinen setritehdas suljettiin kolme vuotta sitten, kun sen perijä Jay Hamilton (Neal McDonough) avasi uuden kasinon, joka nyt tuottaa suurimman osan paikallisen alueen tuloista. Hamilton, joka oli myös Vaughnin koulukaveri, kutsuu hänet hauskanpitoon kasinolle. Tutustuessaan VIP-loungeen Vaughn törmää lapsuudenystäväänsä Deniin (Ashley Scott), joka työskentelee nyt stripparina. Myöhemmin hän huomaa crapsin jakajan käyttävän ladattuja noppia ja demonstroi sitä asiakkaille asettamalla panoksen ja huutamalla heiton ennen nopan heittämistä. Kun lattiapelaaja ilmoittaa, ettei voittoa tule, Vaughn aloittaa tappelun. Vaikka hän voittaa useimmat vartijat, hänet taltutetaan karjapampulla ja lyödään tajuttomaksi. Vartijat vievät Vaughnin kellariin, ja Hamiltonin oikea käsi ja turvallisuuspäällikkö Booth (Kevin Durand) kiduttaa häntä viiltämällä hänen vartaloaan veitsellä ennen kuin heittää hänet tienvarteen. Rekkakuski löytää hänet ja hänet viedään sairaalaan, mutta hän toipuu nopeasti.Vaughn menee sheriffin, Stan Watkinsin (Michael Bowen), luokse nostamaan syytteen vartijoita vastaan, mutta sheriffi Watkins kieltäytyy antamasta hänelle lupaa, koska kasinoa pidetään liian tärkeänä kaupungin taloudelle, ja hän toteaa, että sijaintinsa vuoksi kasinoa pidetään "lentokieltoalueena". Tämän jälkeen Vaughn saa myös tietää, että hänen veljenpoikansa Pete (Khleo Thomas) kokeili kristallimetamfetamiinia, jota kasinon vartijat myivät hänen ystävilleen. Raivostuneena Vaughn menee kasinolle, ja käyttäen puutavaranpalaa mailana, alkaa tuhota kasinon omaisuutta, ja pahoinpitelee raa'asti vartijoita, kun nämä yrittävät pysäyttää hänet. Sheriffi Watkins ja hänen apulaisseriffinsä ottavat Vaughnin kiinni, kun hän on ajamassa pois paikalta.Seuraavassa oikeudenkäynnissä kaikki Hamiltonin vartijat ja henkilökunta todistavat Vaughnia vastaan. Kun tuomari antaa Vaughnin esittää puolustuksensa, hän erottaa hänen nimitetyn asianajajansa, joka on epäsuorasti Hamiltonin palveluksessa. Pidettyään kansalaispuheen kaupungin suuresta entisestä itsestään Vaughn kertoo valamiehistölle ja muulle kaupungille, että jos hänet vapautetaan syytteistä, hän aikoo asettua ehdolle sheriffiksi ja siivota kaupungin. Korostaakseen vetoomustaan Vaughn paljastaa vartalossaan olevat irvokkaat arvet, jotka ovat peräisin kasinon henkilökunnan kidutuksesta. Tämän jälkeen hänet vapautetaan syytteistä ja hän voittaa sheriffin vaalit. Astuttuaan virkaan hän irtisanoo pikaisesti koko poliisivoimat ja ottaa apulaisekseen ystävänsä Ray Templetonin (Johnny Knoxville), johon Vaughn uskoo voivansa luottaa ja joka auttaa Vaughnia oppimaan huumausaineista (Templeton paljasti aiemmin istuneensa vankilassa tultuaan huumeriippuvaiseksi).Vaughn ja Templeton löytävät huumeet Boothista ja ottavat hänet kiinni. Yrittäessään saada hänet paljastamaan tietoja kaupungin huumeoperaatiosta he pitävät häntä vangittuna autotallissa ja riisuvat hänen autonsa palasiksi hänen edessään, mutta hän ei puhu. Vaughn määrää Templetonin vahtimaan taloaan, sillä hän tietää, että Hamilton todennäköisesti ottaa kohteekseen hänen perheensä. Vaughn itse jää seriffin toimistoon valvomaan Boothin toimintaa. Hänen luonaan vierailee Deni, joka pysähtyy tuomalla hänelle ruokaa ja paljastaa irtisanoutuneensa kasinostripparin työstä. He päätyvät viettämään yön yhdessä toimistossa. Seuraavana aamuna Watkins apulaissheriffeineen saapuu sheriffin toimistolle, jossa he räjäyttävät Vaughnin auton ja tulittavat rakennusta konekivääreillä. Tunnistaessaan vaarallisen tilanteensa Booth rukoilee Vaughnia päästämään hänet ulos sellistään, mikä saa Vaughnin käyttämään Boothin vaarallista tilannetta hyväkseen saadakseen tietoja. Booth paljastaa, että vanhassa myllyssä valmistetaan huumeita, mutta kuolee välittömästi hyökkääjien umpimähkäiseen tulitukseen. Vaughn onnistuu tappamaan kaikki hyökkääjät Denin avustuksella.Vaughnin vanhempien taloon hyökätään, mutta Templeton ja Vaughnin isä onnistuvat hoitamaan asemiehet. Kun Vaughn on varmistanut heidän turvallisuutensa, hän suuntaa tehtaalle, jossa hän löytää metamfetamiinilaboratorion sekä Hamiltonin, joka odottaa rauhallisesti valvomossa. Hamilton yrittää tappaa Vaughnin myllyn laitteilla pudottamalla hänet luukusta, mutta Vaughn vetää Hamiltonin mukanaan ja he putoavat kourun läpi. Vaughn, jonka jalka on loukkaantunut, onnistuu hoitamaan vammansa läheisessä metsässä ennen kuin Hamilton hyökkää hänen kimppuunsa kirveellä. Kaksikko taistelee hengestään, ja lopulta Vaughn selviytyy voittajaksi lyömällä Hamiltonia läheisellä kaadetulla puulla, jolloin tämän jalka murtuu. Vaughn toistaa, mitä Hamilton sanoi hänelle aiemmin: "Olet oikeassa, Jay. Tämä muuttaa suhteemme. Tämä on minun kaupunkini. Sinut on pidätetty." Ja Hamilton pidätetään ja otetaan säilöön, Templetonin avustuksella Vaughn sulkee kasinon. Loppukohtauksessa paljastuu, että paikallinen mylly on jälleen käytössä.</w:t>
      </w:r>
    </w:p>
    <w:p>
      <w:r>
        <w:rPr>
          <w:b/>
        </w:rPr>
        <w:t xml:space="preserve">Tulos</w:t>
      </w:r>
    </w:p>
    <w:p>
      <w:r>
        <w:t xml:space="preserve">Miksi sheriffit kieltäytyivät nostamasta syytteitä kasinoa vastaan?</w:t>
      </w:r>
    </w:p>
    <w:p>
      <w:r>
        <w:rPr>
          <w:b/>
        </w:rPr>
        <w:t xml:space="preserve">Tulos</w:t>
      </w:r>
    </w:p>
    <w:p>
      <w:r>
        <w:t xml:space="preserve">Kuka auttoi Vaughnia sen jälkeen, kun hänet jätettiin?</w:t>
      </w:r>
    </w:p>
    <w:p>
      <w:r>
        <w:rPr>
          <w:b/>
        </w:rPr>
        <w:t xml:space="preserve">Tulos</w:t>
      </w:r>
    </w:p>
    <w:p>
      <w:r>
        <w:t xml:space="preserve">Kenet Chrisin entisistä ystävistä hän pidättää?</w:t>
      </w:r>
    </w:p>
    <w:p>
      <w:r>
        <w:rPr>
          <w:b/>
        </w:rPr>
        <w:t xml:space="preserve">Tulos</w:t>
      </w:r>
    </w:p>
    <w:p>
      <w:r>
        <w:t xml:space="preserve">Mitä huumetta Chrisin veljenpoika kokeili?</w:t>
      </w:r>
    </w:p>
    <w:p>
      <w:r>
        <w:rPr>
          <w:b/>
        </w:rPr>
        <w:t xml:space="preserve">Tulos</w:t>
      </w:r>
    </w:p>
    <w:p>
      <w:r>
        <w:t xml:space="preserve">Kuka taisteli lopulta ja kuka voitti?</w:t>
      </w:r>
    </w:p>
    <w:p>
      <w:r>
        <w:rPr>
          <w:b/>
        </w:rPr>
        <w:t xml:space="preserve">Tulos</w:t>
      </w:r>
    </w:p>
    <w:p>
      <w:r>
        <w:t xml:space="preserve">Mistä Chris Vaughn on kotoisin?</w:t>
      </w:r>
    </w:p>
    <w:p>
      <w:r>
        <w:rPr>
          <w:b/>
        </w:rPr>
        <w:t xml:space="preserve">Tulos</w:t>
      </w:r>
    </w:p>
    <w:p>
      <w:r>
        <w:t xml:space="preserve">Mikä muodostaa suurimman osan Kitsapin piirikunnan tuloista?</w:t>
      </w:r>
    </w:p>
    <w:p>
      <w:r>
        <w:rPr>
          <w:b/>
        </w:rPr>
        <w:t xml:space="preserve">Tulos</w:t>
      </w:r>
    </w:p>
    <w:p>
      <w:r>
        <w:t xml:space="preserve">Millaista materiaalia Vaughn käytti tuhotessaan kasinon omaisuutta?</w:t>
      </w:r>
    </w:p>
    <w:p>
      <w:r>
        <w:rPr>
          <w:b/>
        </w:rPr>
        <w:t xml:space="preserve">Tulos</w:t>
      </w:r>
    </w:p>
    <w:p>
      <w:r>
        <w:t xml:space="preserve">Miten Vaughnia kidutetaan?</w:t>
      </w:r>
    </w:p>
    <w:p>
      <w:r>
        <w:rPr>
          <w:b/>
        </w:rPr>
        <w:t xml:space="preserve">Tulos</w:t>
      </w:r>
    </w:p>
    <w:p>
      <w:r>
        <w:t xml:space="preserve">Kuka palaa kotiin ja minne?</w:t>
      </w:r>
    </w:p>
    <w:p>
      <w:r>
        <w:rPr>
          <w:b/>
        </w:rPr>
        <w:t xml:space="preserve">Tulos</w:t>
      </w:r>
    </w:p>
    <w:p>
      <w:r>
        <w:t xml:space="preserve">Minne Vaughn on jätetty?</w:t>
      </w:r>
    </w:p>
    <w:p>
      <w:r>
        <w:rPr>
          <w:b/>
        </w:rPr>
        <w:t xml:space="preserve">Tulos</w:t>
      </w:r>
    </w:p>
    <w:p>
      <w:r>
        <w:t xml:space="preserve">Mikä oli Denin työpaikka, josta hän irtisanoutui?</w:t>
      </w:r>
    </w:p>
    <w:p>
      <w:r>
        <w:rPr>
          <w:b/>
        </w:rPr>
        <w:t xml:space="preserve">Tulos</w:t>
      </w:r>
    </w:p>
    <w:p>
      <w:r>
        <w:t xml:space="preserve">Miksi Vaughn meni kasinolle ja tuhosi omaisuuden?</w:t>
      </w:r>
    </w:p>
    <w:p>
      <w:r>
        <w:rPr>
          <w:b/>
        </w:rPr>
        <w:t xml:space="preserve">Tulos</w:t>
      </w:r>
    </w:p>
    <w:p>
      <w:r>
        <w:t xml:space="preserve">Mikä oli Chris Vaughnin edellinen työpaikka?</w:t>
      </w:r>
    </w:p>
    <w:p>
      <w:r>
        <w:rPr>
          <w:b/>
        </w:rPr>
        <w:t xml:space="preserve">Tulos</w:t>
      </w:r>
    </w:p>
    <w:p>
      <w:r>
        <w:t xml:space="preserve">Mitä kasinolle tapahtuu lopussa?</w:t>
      </w:r>
    </w:p>
    <w:p>
      <w:r>
        <w:rPr>
          <w:b/>
        </w:rPr>
        <w:t xml:space="preserve">Tulos</w:t>
      </w:r>
    </w:p>
    <w:p>
      <w:r>
        <w:t xml:space="preserve">Millä laitteella Chris tuhoaa kasinon omaisuutta?</w:t>
      </w:r>
    </w:p>
    <w:p>
      <w:r>
        <w:rPr>
          <w:b/>
        </w:rPr>
        <w:t xml:space="preserve">Tulos</w:t>
      </w:r>
    </w:p>
    <w:p>
      <w:r>
        <w:t xml:space="preserve">Kuka yrittää tappaa Chrisin myllylaitteilla? </w:t>
      </w:r>
    </w:p>
    <w:p>
      <w:r>
        <w:rPr>
          <w:b/>
        </w:rPr>
        <w:t xml:space="preserve">Tulos</w:t>
      </w:r>
    </w:p>
    <w:p>
      <w:r>
        <w:t xml:space="preserve">Mikä osa Hamiltonin kehosta meni rikki?</w:t>
      </w:r>
    </w:p>
    <w:p>
      <w:r>
        <w:rPr>
          <w:b/>
        </w:rPr>
        <w:t xml:space="preserve">Tulos</w:t>
      </w:r>
    </w:p>
    <w:p>
      <w:r>
        <w:t xml:space="preserve">Minkä laitoksen Chris sulkee?</w:t>
      </w:r>
    </w:p>
    <w:p>
      <w:r>
        <w:rPr>
          <w:b/>
        </w:rPr>
        <w:t xml:space="preserve">Tulos</w:t>
      </w:r>
    </w:p>
    <w:p>
      <w:r>
        <w:t xml:space="preserve">Kuka tappaa hyökkääjät ja kenen avulla?</w:t>
      </w:r>
    </w:p>
    <w:p>
      <w:r>
        <w:rPr>
          <w:b/>
        </w:rPr>
        <w:t xml:space="preserve">Tulos</w:t>
      </w:r>
    </w:p>
    <w:p>
      <w:r>
        <w:t xml:space="preserve">Kuka paljasti, missä huumausaineita valmistetaan?</w:t>
      </w:r>
    </w:p>
    <w:p>
      <w:r>
        <w:rPr>
          <w:b/>
        </w:rPr>
        <w:t xml:space="preserve">Tulos</w:t>
      </w:r>
    </w:p>
    <w:p>
      <w:r>
        <w:t xml:space="preserve">Kuka omistaa kasinon?</w:t>
      </w:r>
    </w:p>
    <w:p>
      <w:r>
        <w:rPr>
          <w:b/>
        </w:rPr>
        <w:t xml:space="preserve">Tulos</w:t>
      </w:r>
    </w:p>
    <w:p>
      <w:r>
        <w:t xml:space="preserve">Mistä Vaughn löysi Denin?</w:t>
      </w:r>
    </w:p>
    <w:p>
      <w:r>
        <w:rPr>
          <w:b/>
        </w:rPr>
        <w:t xml:space="preserve">Tulos</w:t>
      </w:r>
    </w:p>
    <w:p>
      <w:r>
        <w:t xml:space="preserve">Mistä syystä sheriffi ei pysty auttamaan Vaughnia, kun hän nostaa syytteen kasinon henkilökuntaa vastaan?</w:t>
      </w:r>
    </w:p>
    <w:p>
      <w:r>
        <w:rPr>
          <w:b/>
        </w:rPr>
        <w:t xml:space="preserve">Tulos</w:t>
      </w:r>
    </w:p>
    <w:p>
      <w:r>
        <w:t xml:space="preserve">Mitä kopit paljastivat?</w:t>
      </w:r>
    </w:p>
    <w:p>
      <w:r>
        <w:rPr>
          <w:b/>
        </w:rPr>
        <w:t xml:space="preserve">Tulos</w:t>
      </w:r>
    </w:p>
    <w:p>
      <w:r>
        <w:t xml:space="preserve">Mikä on Chris Vaughnin entinen työpaikka?</w:t>
      </w:r>
    </w:p>
    <w:p>
      <w:r>
        <w:rPr>
          <w:b/>
        </w:rPr>
        <w:t xml:space="preserve">Tulos</w:t>
      </w:r>
    </w:p>
    <w:p>
      <w:r>
        <w:t xml:space="preserve">Kuka voittaa sheriffin vaalit? </w:t>
      </w:r>
    </w:p>
    <w:p>
      <w:r>
        <w:rPr>
          <w:b/>
        </w:rPr>
        <w:t xml:space="preserve">Tulos</w:t>
      </w:r>
    </w:p>
    <w:p>
      <w:r>
        <w:t xml:space="preserve">Keitä Vaughn deputerisoi ja miksi?</w:t>
      </w:r>
    </w:p>
    <w:p>
      <w:r>
        <w:rPr>
          <w:b/>
        </w:rPr>
        <w:t xml:space="preserve">Esimerkki 3.976</w:t>
      </w:r>
    </w:p>
    <w:p>
      <w:r>
        <w:t xml:space="preserve"> Atlaksen noidan juoni pyörii Atlas-vuorella sijaitsevassa luolassa salaisen lähteen äärellä asuvan salaperäisen ja myyttisen noidan matkojen ja seikkailujen ympärillä, ja hän luo "oudolla taidolla" tulen ja lumen sekoittamalla hermafrodiitin, "sukupuolettoman olennon", jolla on sekä mies- että naispuolisia piirteitä ja jolla on siipiä. "Hänen käsistään virtasi kaunis muoto", koska "kaikki asiat kasvavat yhdessä/ jonka kautta rakkauden harmonia voi kulkea". Kreikkalaisessa mytologiassa Hermafrodite oli Hermeksen ja Afroditen jälkeläinen. Hermafrodiitti on androgyyni ja syntetisoi luovan mielen vastakkaiset ja ristiriitaiset puolet. Hermafrodiitti on sekä noituuden kumppani että palvelija. Matkat koostuvat purjehtimisesta ilmassa ilmalaivalla ja vedessä veneellä eli pinnasella. He matkustavat Atlasvuorilta Austral-järvelle ja Niilin laaksoon. Luontoa tutkitaan samoin kuin tulta ja sähköenergiaa. Noita aloittaa matkansa muinaisesta pohjoisen Etiopian Axumen kaupungista. Moeris-järvellä, muinaisella järvellä Kairon lounaispuolella Egyptissä, vieraillaan, samoin kuin Mareotid-järvillä Aleksandrian eteläpuolella. Egyptin kuningas Amasis, Memphis ja härkäjumala Apis kutsutaan. Luomisen ja tuhon voimat ratkaistaan. Tavoitteena on ristiriitojen synteesi tai yhdistyminen. noita on Atlantidien tytär, joita kreikkalaisessa mytologiassa kutsutaan Plejadeiksi, Atlaksen ja Pleionen seitsemäksi tyttäreksi. Hänen kotinsa, Atlasvuoret, on vuoristo, joka ulottuu Pohjois-Afrikan halki Marokosta ja Algeriasta Tunisiaan. Hänen "valittu lajinsa" oli "liukua alas" Niiliä pitkin Egyptiin ja Etiopiaan "kesyjen vesikäärmeiden" ja "kammottavien alligaattoreiden" kanssa. Hän tarkkaili ihmiskuntaa nukkuessaan. Hän pani merkille epäoikeudenmukaisuuden ja epätasa-arvon: "Ja kalpeat kuvitelmat näkyneestä vääryydestä, / Ja kaikki tapojen laittoman lain koodi / kirjoitettuna vanhojen ja nuorten otsaan." Juuri tämä sorto ja hyväksikäyttö vaivaa ihmiskunnan olemassaoloa: ""Tämä ... on se riita,/ Joka sekoittaa ihmisen elämän nestemäistä pintaa."" "Näkemysriimissä" kerrotaan noitien ihmiskunnalle tekemistä kepposista. Kuten Shelley itse, Noita kykeni havaitsemaan ihmiskunnan pelot ja halut: "Omassa sydämessäni näin kuin lasissa/ Muiden sydämet". Hän kykenee näkemään ihmissielun "alastoman kauneuden". Noita antoi "outoa ihmelääkettä kristallimaljassa" niille, jotka olivat kauneimpia, ja välitti "outoja unia" niille, jotka olivat vähemmän kauniita. Noita pyrki muuttamaan ihmisen käsitystä kuolemasta. Kuolemaa ei pitänyt pelätä. Noita otti arkun ja "heitti sen halveksuen ojaan". Hauta oli "kuin vehreä ja ylväs keto/ valaistu monien tähtikukkien jalokivillä". Hän pyrki tekemään maailmasta oikeudenmukaisemman ja reilumman tekemällä "turhista" kaikki ne tarkoitusperät, jotka olivat "kovia ja kieroja". "Halpamies" asettaisi "kaikki pahat voittonsa" "kerjäläisen syliin". Kirjuri paljastaisi omat valheensa. Papit hylkäisivät dogmin ja "vanhat sanat". Kuningas asettaisi apinan valtaistuimelleen ja pukisi hänet pukuunsa, kun taas "pilkalintu" toistaisi "apinan höpötyksiä". Sotaa ei enää harjoitettaisi, kun sotilaat muuttaisivat miekkansa kyntöseipäiksi "punaisilla ahvenilla". Vihdoin "arat rakastavaiset" näkisivät "sisäisten ajatustensa täyttymyksen". Nämä ovat noitien kepposet, joita noita "teki kuolevaisten kaupunkien keskellä". Noita pystyi visioimaan ja ennakoimaan tulevan utopian koko ihmiskunnalle.</w:t>
      </w:r>
    </w:p>
    <w:p>
      <w:r>
        <w:rPr>
          <w:b/>
        </w:rPr>
        <w:t xml:space="preserve">Tulos</w:t>
      </w:r>
    </w:p>
    <w:p>
      <w:r>
        <w:t xml:space="preserve">Mitä noita antoi ihmisille, jotka eivät olleet kauniita?</w:t>
      </w:r>
    </w:p>
    <w:p>
      <w:r>
        <w:rPr>
          <w:b/>
        </w:rPr>
        <w:t xml:space="preserve">Tulos</w:t>
      </w:r>
    </w:p>
    <w:p>
      <w:r>
        <w:t xml:space="preserve">Kenet Noita halusi saada paljastamaan omat valheensa?</w:t>
      </w:r>
    </w:p>
    <w:p>
      <w:r>
        <w:rPr>
          <w:b/>
        </w:rPr>
        <w:t xml:space="preserve">Tulos</w:t>
      </w:r>
    </w:p>
    <w:p>
      <w:r>
        <w:t xml:space="preserve"> Ketä hän tarkkailee nukkuessaan?</w:t>
      </w:r>
    </w:p>
    <w:p>
      <w:r>
        <w:rPr>
          <w:b/>
        </w:rPr>
        <w:t xml:space="preserve">Tulos</w:t>
      </w:r>
    </w:p>
    <w:p>
      <w:r>
        <w:t xml:space="preserve">Mikä on utopia?</w:t>
      </w:r>
    </w:p>
    <w:p>
      <w:r>
        <w:rPr>
          <w:b/>
        </w:rPr>
        <w:t xml:space="preserve">Tulos</w:t>
      </w:r>
    </w:p>
    <w:p>
      <w:r>
        <w:t xml:space="preserve">Mitä noita heitti ojaan?</w:t>
      </w:r>
    </w:p>
    <w:p>
      <w:r>
        <w:rPr>
          <w:b/>
        </w:rPr>
        <w:t xml:space="preserve">Tulos</w:t>
      </w:r>
    </w:p>
    <w:p>
      <w:r>
        <w:t xml:space="preserve">Missä noita asuu?</w:t>
      </w:r>
    </w:p>
    <w:p>
      <w:r>
        <w:rPr>
          <w:b/>
        </w:rPr>
        <w:t xml:space="preserve">Tulos</w:t>
      </w:r>
    </w:p>
    <w:p>
      <w:r>
        <w:t xml:space="preserve">Mitä noita ei halunnut pelätä?</w:t>
      </w:r>
    </w:p>
    <w:p>
      <w:r>
        <w:rPr>
          <w:b/>
        </w:rPr>
        <w:t xml:space="preserve">Tulos</w:t>
      </w:r>
    </w:p>
    <w:p>
      <w:r>
        <w:t xml:space="preserve">Mihin laaksoon he matkustavat?</w:t>
      </w:r>
    </w:p>
    <w:p>
      <w:r>
        <w:rPr>
          <w:b/>
        </w:rPr>
        <w:t xml:space="preserve">Tulos</w:t>
      </w:r>
    </w:p>
    <w:p>
      <w:r>
        <w:t xml:space="preserve">Mikä on hermafrodiitti?</w:t>
      </w:r>
    </w:p>
    <w:p>
      <w:r>
        <w:rPr>
          <w:b/>
        </w:rPr>
        <w:t xml:space="preserve">Tulos</w:t>
      </w:r>
    </w:p>
    <w:p>
      <w:r>
        <w:t xml:space="preserve">Mitä ovat hammaspyörät?</w:t>
      </w:r>
    </w:p>
    <w:p>
      <w:r>
        <w:rPr>
          <w:b/>
        </w:rPr>
        <w:t xml:space="preserve">Tulos</w:t>
      </w:r>
    </w:p>
    <w:p>
      <w:r>
        <w:t xml:space="preserve">Mitä noita haluaa maailmalle?</w:t>
      </w:r>
    </w:p>
    <w:p>
      <w:r>
        <w:rPr>
          <w:b/>
        </w:rPr>
        <w:t xml:space="preserve">Tulos</w:t>
      </w:r>
    </w:p>
    <w:p>
      <w:r>
        <w:t xml:space="preserve">Kenet noita luo?</w:t>
      </w:r>
    </w:p>
    <w:p>
      <w:r>
        <w:rPr>
          <w:b/>
        </w:rPr>
        <w:t xml:space="preserve">Tulos</w:t>
      </w:r>
    </w:p>
    <w:p>
      <w:r>
        <w:t xml:space="preserve">Kenen tytär noita on?</w:t>
      </w:r>
    </w:p>
    <w:p>
      <w:r>
        <w:rPr>
          <w:b/>
        </w:rPr>
        <w:t xml:space="preserve">Tulos</w:t>
      </w:r>
    </w:p>
    <w:p>
      <w:r>
        <w:t xml:space="preserve">Mikä on pinnace?</w:t>
      </w:r>
    </w:p>
    <w:p>
      <w:r>
        <w:rPr>
          <w:b/>
        </w:rPr>
        <w:t xml:space="preserve">Tulos</w:t>
      </w:r>
    </w:p>
    <w:p>
      <w:r>
        <w:t xml:space="preserve">Missä maassa tarina tapahtuu?</w:t>
      </w:r>
    </w:p>
    <w:p>
      <w:r>
        <w:rPr>
          <w:b/>
        </w:rPr>
        <w:t xml:space="preserve">Tulos</w:t>
      </w:r>
    </w:p>
    <w:p>
      <w:r>
        <w:t xml:space="preserve">Miten noita pyrki tekemään maailmasta oikeudenmukaisemman?</w:t>
      </w:r>
    </w:p>
    <w:p>
      <w:r>
        <w:rPr>
          <w:b/>
        </w:rPr>
        <w:t xml:space="preserve">Tulos</w:t>
      </w:r>
    </w:p>
    <w:p>
      <w:r>
        <w:t xml:space="preserve">Minkä näkökulman noita pyrki muuttamaan ihmisissä?</w:t>
      </w:r>
    </w:p>
    <w:p>
      <w:r>
        <w:rPr>
          <w:b/>
        </w:rPr>
        <w:t xml:space="preserve">Tulos</w:t>
      </w:r>
    </w:p>
    <w:p>
      <w:r>
        <w:t xml:space="preserve">Mitä noita halusi pappien hylkäävän?</w:t>
      </w:r>
    </w:p>
    <w:p>
      <w:r>
        <w:rPr>
          <w:b/>
        </w:rPr>
        <w:t xml:space="preserve">Tulos</w:t>
      </w:r>
    </w:p>
    <w:p>
      <w:r>
        <w:t xml:space="preserve">Mitä noita käyttää hermafrodiitin luomiseen?</w:t>
      </w:r>
    </w:p>
    <w:p>
      <w:r>
        <w:rPr>
          <w:b/>
        </w:rPr>
        <w:t xml:space="preserve">Tulos</w:t>
      </w:r>
    </w:p>
    <w:p>
      <w:r>
        <w:t xml:space="preserve">Mitä vähemmän kaunis sai noidalta?</w:t>
      </w:r>
    </w:p>
    <w:p>
      <w:r>
        <w:rPr>
          <w:b/>
        </w:rPr>
        <w:t xml:space="preserve">Tulos</w:t>
      </w:r>
    </w:p>
    <w:p>
      <w:r>
        <w:t xml:space="preserve">Mikä on visionäärinen riimi?</w:t>
      </w:r>
    </w:p>
    <w:p>
      <w:r>
        <w:rPr>
          <w:b/>
        </w:rPr>
        <w:t xml:space="preserve">Tulos</w:t>
      </w:r>
    </w:p>
    <w:p>
      <w:r>
        <w:t xml:space="preserve">Mitä ihmiskunnasta noita pystyi havaitsemaan?</w:t>
      </w:r>
    </w:p>
    <w:p>
      <w:r>
        <w:rPr>
          <w:b/>
        </w:rPr>
        <w:t xml:space="preserve">Tulos</w:t>
      </w:r>
    </w:p>
    <w:p>
      <w:r>
        <w:t xml:space="preserve">Missä noita asuu?</w:t>
      </w:r>
    </w:p>
    <w:p>
      <w:r>
        <w:rPr>
          <w:b/>
        </w:rPr>
        <w:t xml:space="preserve">Tulos</w:t>
      </w:r>
    </w:p>
    <w:p>
      <w:r>
        <w:t xml:space="preserve">Mikä korvaisi kuninkaan valtaistuimella?</w:t>
      </w:r>
    </w:p>
    <w:p>
      <w:r>
        <w:rPr>
          <w:b/>
        </w:rPr>
        <w:t xml:space="preserve">Tulos</w:t>
      </w:r>
    </w:p>
    <w:p>
      <w:r>
        <w:t xml:space="preserve">Missä salaperäinen noita asuu?</w:t>
      </w:r>
    </w:p>
    <w:p>
      <w:r>
        <w:rPr>
          <w:b/>
        </w:rPr>
        <w:t xml:space="preserve">Tulos</w:t>
      </w:r>
    </w:p>
    <w:p>
      <w:r>
        <w:t xml:space="preserve">Mikä on hermafrodiitin suhde noitaan?</w:t>
      </w:r>
    </w:p>
    <w:p>
      <w:r>
        <w:rPr>
          <w:b/>
        </w:rPr>
        <w:t xml:space="preserve">Tulos</w:t>
      </w:r>
    </w:p>
    <w:p>
      <w:r>
        <w:t xml:space="preserve">Millaisia ominaisuuksia Hermaphrodituksella on?</w:t>
      </w:r>
    </w:p>
    <w:p>
      <w:r>
        <w:rPr>
          <w:b/>
        </w:rPr>
        <w:t xml:space="preserve">Tulos</w:t>
      </w:r>
    </w:p>
    <w:p>
      <w:r>
        <w:t xml:space="preserve">Mitä noita pystyi ennustamaan ihmiskunnalle?</w:t>
      </w:r>
    </w:p>
    <w:p>
      <w:r>
        <w:rPr>
          <w:b/>
        </w:rPr>
        <w:t xml:space="preserve">Tulos</w:t>
      </w:r>
    </w:p>
    <w:p>
      <w:r>
        <w:t xml:space="preserve">Kuka on Härän jumala?</w:t>
      </w:r>
    </w:p>
    <w:p>
      <w:r>
        <w:rPr>
          <w:b/>
        </w:rPr>
        <w:t xml:space="preserve">Tulos</w:t>
      </w:r>
    </w:p>
    <w:p>
      <w:r>
        <w:t xml:space="preserve">Kuka on Atlantidien tytär?</w:t>
      </w:r>
    </w:p>
    <w:p>
      <w:r>
        <w:rPr>
          <w:b/>
        </w:rPr>
        <w:t xml:space="preserve">Esimerkki 3.977</w:t>
      </w:r>
    </w:p>
    <w:p>
      <w:r>
        <w:t xml:space="preserve"> Prinssi Hurmaava vannoo, että hänestä tulee Kaukaisen, kaukaisen maan kuningas ja hän kostaa äitinsä, Keijukaisen kuoleman. Samaan aikaan kuningas Harold on kuolemaisillaan, ja hänen vävynsä Shrek ja tyttärensä prinsessa Fiona ovat tulossa hänen seuraajikseen. Shrekin yritykset yrittää toimia regenttinä kuninkaan sairausloman aikana päättyvät katastrofiin, ja hän vaatii, että örkki kuninkaana on huono ajatus ja että valtakuntaa on hallittava joku muu. Ennen kuolemaansa Harold kertoo Shrekille toisesta perillisestä: hänen veljenpojastaan Arthur Pendragonista. Prinssi Hurmaava menee Myrkkyomenan tavernaan ja suostuttelee satukonnat taistelemaan "onnellisina elämänsä loppuun asti" vetoamalla heidän tarinoissaan annettuihin tappioihin.Shrek, Aasi ja Saapasjalkakissa lähtevät hakemaan Arthuria; kun he ovat purjehtimassa pois, Fiona huutaa Shrekille, että hän on raskaana. Kolmikko matkustaa Worcestershiren akatemiaan, maagiseen eliitti-internaattikouluun, jossa he huomaavat, että Arthur eli "Artie" on laiha 16-vuotias alisuoriutuja, jota kaikki kiusaa. Koulun kannustustilaisuudessa Shrek kertoo Artielle, että hänestä tulee Kaukaisen Kaukaisen kuningas. Artie on innoissaan, kunnes Aasi ja Kisu tahattomasti pelästyttävät hänet keskustelemalla kuninkaan velvollisuuksista. Artie yrittää ottaa laivan haltuunsa ja syöksyy sillä syrjäiselle saarelle, jossa he tapaavat Artien eläkkeelle jääneen velho-opettajan Merlinin. sillä välin Hurmaava Hurmaaja ja muut pahikset hyökkäävät linnaan, mutta Susi, Pinokkio, Gingy, Kolme pientä possua ja sokeat hiiret viivyttävät heitä niin kauan, että Fiona ja hänen äitinsä kuningatar Lilian pääsevät pakenemaan yhdessä Lumikin, Tähkäpään, Tuhkimon, Prinsessa Ruususen ja ruman sisarpuolen Doriksen kanssa. Yksi Possuista paljastaa vahingossa, että Shrek on lähtenyt hakemaan Arthuria, ja Prinssi Hurmaava lähettää Kapteeni Koukun merirosvoineen etsimään Shrekiä. Naiset joutuvat torniin, kun Rapunzel pettää heidät, koska hän rakastaa Hurmaajaa. kapteeni Koukku ja hänen merirosvonsa jäljittävät Shrekin ja hänen ystävänsä Merlinin saarelle, jossa he yrittävät vangita Shrekin elävänä ja kukistaa muut. Shrek ja Artie kukistavat pahikset, ja Koukku mainitsee Charmingin ja Kaukomaa-kaukalon valtauksen. Shrek on huolissaan vaimostaan ja tulevasta lapsestaan ja kehottaa Artieta palaamaan Worcestershireen. Sen sijaan Artie huijaa Merlinin käyttämään taikuuttaan lähettääkseen heidät Kaukana Kaukana. Loitsu toimii, mutta Kisu ja Aasi vaihtavat vahingossa kehoja. He löytävät Pinokkion ja saavat tietää, että Hurmaava aikoo tappaa Shrekin osana näytelmää. Hurmaajan miehet saapuvat paikalle, mutta Artie huijaa ritarit olemaan ottamatta heitä kiinni, ja he murtautuvat linnaan näytelmän harjoitusten aikana. He jäävät kiinni Charmingin pukuhuoneesta ja joutuvat vangiksi. Charming valmistautuu tappamaan Artien, koska hän uskoo olevansa seuraava kuningas. Pelastaakseen Artien hengen Shrek kertoo Charmingille, että Artie oli pelkkä pelinappula, jonka tarkoituksena oli ottaa hänen paikkansa Kaukaisen Kaukaisen kuninkaana. Charming uskoo Shrekiä ja antaa Artien lähteä. Aasi ja Kisu vangitaan Fionan ja naisten kanssa, ja Fiona turhautuu heidän aloitekyvyttömyyteensä. Kuningatar Lilian murskaa vankilan kiviseinän päänsä seinää vasten. Samalla kun prinsessat käynnistävät Shrekin pelastusoperaation, Aasi ja Kisu vapauttavat Gingyn, Pinokkion, suden ja sikojen, Lohikäärmeen ja Aasin lapset. He kohtaavat Artien, ja Kisu ja Aasi selittävät, että Shrek valehteli pelastaakseen hänet. iltaan mennessä Hurmaaja järjestää musikaalin valtakunnan edessä. Juuri kun Hurmaava on voittamassa Shrekin, Fiona sekä Kisu, Aasi, prinsessat ja satuhahmot kohtaavat konnat. Artie vakuuttaa konnille, että vaikka heitä kohdellaan kuin luusereita, se ei tarkoita, että heidän täytyy olla luusereita.Raivostuneena Charming syöksyy miekallaan Artieta kohti, mutta Shrek torjuu iskun, joten Charming hyökkää hänen kimppuunsa. Shrek, joka vaikuttaa kuolettavasti loukkaantuneelta, ilmoittaa Charmingille, että tämän on parannettava tähtäystään ja että prinssin on jatkettava oman onnellisen elämänsä etsimistä. Kun Shrek työntää hänet syrjään, Lohikäärme lyö Rapunzelin tornin Charmingin päälle ja tappaa hänet oletettavasti. Artie kruunataan tämän jälkeen kuninkaaksi ja hän nousee valtaistuimelle. Kun valtakunta juhlii, Merlin palauttaa Kissan ja Aasin oikeisiin kehoihinsa ja vaihtaa vahingossa niiden hännät väliaikaisesti. Shrek palaa kotiin suolle Fionan kanssa, ja heistä tulee örkykolmosten vanhemmat.</w:t>
      </w:r>
    </w:p>
    <w:p>
      <w:r>
        <w:rPr>
          <w:b/>
        </w:rPr>
        <w:t xml:space="preserve">Tulos</w:t>
      </w:r>
    </w:p>
    <w:p>
      <w:r>
        <w:t xml:space="preserve">Miksi Shrek haluaa jonkun muun kuin itsensä kuninkaaksi?</w:t>
      </w:r>
    </w:p>
    <w:p>
      <w:r>
        <w:rPr>
          <w:b/>
        </w:rPr>
        <w:t xml:space="preserve">Tulos</w:t>
      </w:r>
    </w:p>
    <w:p>
      <w:r>
        <w:t xml:space="preserve">Millä kuningatar Lilian murskaa kivimuurin?</w:t>
      </w:r>
    </w:p>
    <w:p>
      <w:r>
        <w:rPr>
          <w:b/>
        </w:rPr>
        <w:t xml:space="preserve">Tulos</w:t>
      </w:r>
    </w:p>
    <w:p>
      <w:r>
        <w:t xml:space="preserve">Mitä tapahtuu Kisu ja Aasi, kun Merlin taikoo heidät Kaukana, kaukana?</w:t>
      </w:r>
    </w:p>
    <w:p>
      <w:r>
        <w:rPr>
          <w:b/>
        </w:rPr>
        <w:t xml:space="preserve">Tulos</w:t>
      </w:r>
    </w:p>
    <w:p>
      <w:r>
        <w:t xml:space="preserve">Mikä on Merlinin loitsun tahaton seuraus, kun hän lähettää Artien ryhmän Kaukana kauas?</w:t>
      </w:r>
    </w:p>
    <w:p>
      <w:r>
        <w:rPr>
          <w:b/>
        </w:rPr>
        <w:t xml:space="preserve">Tulos</w:t>
      </w:r>
    </w:p>
    <w:p>
      <w:r>
        <w:t xml:space="preserve">Miten Prinssi Hurmaava oletettavasti tapetaan?</w:t>
      </w:r>
    </w:p>
    <w:p>
      <w:r>
        <w:rPr>
          <w:b/>
        </w:rPr>
        <w:t xml:space="preserve">Tulos</w:t>
      </w:r>
    </w:p>
    <w:p>
      <w:r>
        <w:t xml:space="preserve">Mikä on Fionan raskauden tulos?</w:t>
      </w:r>
    </w:p>
    <w:p>
      <w:r>
        <w:rPr>
          <w:b/>
        </w:rPr>
        <w:t xml:space="preserve">Tulos</w:t>
      </w:r>
    </w:p>
    <w:p>
      <w:r>
        <w:t xml:space="preserve">Mitä tapahtuu, kun Merlin vaihtaa Kissan ja Aasin takaisin ruumiiseensa?</w:t>
      </w:r>
    </w:p>
    <w:p>
      <w:r>
        <w:rPr>
          <w:b/>
        </w:rPr>
        <w:t xml:space="preserve">Tulos</w:t>
      </w:r>
    </w:p>
    <w:p>
      <w:r>
        <w:t xml:space="preserve">Miksi Shrek valehtelee Charmingille Artiesta?</w:t>
      </w:r>
    </w:p>
    <w:p>
      <w:r>
        <w:rPr>
          <w:b/>
        </w:rPr>
        <w:t xml:space="preserve">Tulos</w:t>
      </w:r>
    </w:p>
    <w:p>
      <w:r>
        <w:t xml:space="preserve">Missä paikassa Prinssi Hurmaava yrittää taivutella sadun roistoja taistelemaan?</w:t>
      </w:r>
    </w:p>
    <w:p>
      <w:r>
        <w:rPr>
          <w:b/>
        </w:rPr>
        <w:t xml:space="preserve">Tulos</w:t>
      </w:r>
    </w:p>
    <w:p>
      <w:r>
        <w:t xml:space="preserve">Mikä pelottaa Artieta Kaukaisen kaukaisen maan kuninkaana?</w:t>
      </w:r>
    </w:p>
    <w:p>
      <w:r>
        <w:rPr>
          <w:b/>
        </w:rPr>
        <w:t xml:space="preserve">Tulos</w:t>
      </w:r>
    </w:p>
    <w:p>
      <w:r>
        <w:t xml:space="preserve">Kuka kaataa Rapunzelin tornin Charmingin päälle?</w:t>
      </w:r>
    </w:p>
    <w:p>
      <w:r>
        <w:rPr>
          <w:b/>
        </w:rPr>
        <w:t xml:space="preserve">Tulos</w:t>
      </w:r>
    </w:p>
    <w:p>
      <w:r>
        <w:t xml:space="preserve">Kenet prinssi Charming lähettää etsimään Shrekiä?</w:t>
      </w:r>
    </w:p>
    <w:p>
      <w:r>
        <w:rPr>
          <w:b/>
        </w:rPr>
        <w:t xml:space="preserve">Tulos</w:t>
      </w:r>
    </w:p>
    <w:p>
      <w:r>
        <w:t xml:space="preserve">Mitä Fiona paljastaa, kun Shrek lähtee etsimään Arthuria?</w:t>
      </w:r>
    </w:p>
    <w:p>
      <w:r>
        <w:rPr>
          <w:b/>
        </w:rPr>
        <w:t xml:space="preserve">Tulos</w:t>
      </w:r>
    </w:p>
    <w:p>
      <w:r>
        <w:t xml:space="preserve">Minne Shrek ja Fiona menevät kasvattamaan kolmosia?</w:t>
      </w:r>
    </w:p>
    <w:p>
      <w:r>
        <w:rPr>
          <w:b/>
        </w:rPr>
        <w:t xml:space="preserve">Tulos</w:t>
      </w:r>
    </w:p>
    <w:p>
      <w:r>
        <w:t xml:space="preserve">Kuka pettää naiset, kun he yrittävät paeta?</w:t>
      </w:r>
    </w:p>
    <w:p>
      <w:r>
        <w:rPr>
          <w:b/>
        </w:rPr>
        <w:t xml:space="preserve">Tulos</w:t>
      </w:r>
    </w:p>
    <w:p>
      <w:r>
        <w:t xml:space="preserve">Minkä tempun avulla prinssi aikoo tappaa Shrekin?</w:t>
      </w:r>
    </w:p>
    <w:p>
      <w:r>
        <w:rPr>
          <w:b/>
        </w:rPr>
        <w:t xml:space="preserve">Tulos</w:t>
      </w:r>
    </w:p>
    <w:p>
      <w:r>
        <w:t xml:space="preserve">Missä Shrek kertoo Artielle, että hänestä tulee Kaukaisen kaukaisen maan kuningas?</w:t>
      </w:r>
    </w:p>
    <w:p>
      <w:r>
        <w:rPr>
          <w:b/>
        </w:rPr>
        <w:t xml:space="preserve">Tulos</w:t>
      </w:r>
    </w:p>
    <w:p>
      <w:r>
        <w:t xml:space="preserve">Mikä saa Kissan ja Aasin vaihtamaan kehoa? </w:t>
      </w:r>
    </w:p>
    <w:p>
      <w:r>
        <w:rPr>
          <w:b/>
        </w:rPr>
        <w:t xml:space="preserve">Tulos</w:t>
      </w:r>
    </w:p>
    <w:p>
      <w:r>
        <w:t xml:space="preserve">Kenet Prinssi Hurmaava lähettää Shrekin perään?</w:t>
      </w:r>
    </w:p>
    <w:p>
      <w:r>
        <w:rPr>
          <w:b/>
        </w:rPr>
        <w:t xml:space="preserve">Tulos</w:t>
      </w:r>
    </w:p>
    <w:p>
      <w:r>
        <w:t xml:space="preserve">Kuka on Arthurin entinen opettaja, jonka hän löytää saarelta?</w:t>
      </w:r>
    </w:p>
    <w:p>
      <w:r>
        <w:rPr>
          <w:b/>
        </w:rPr>
        <w:t xml:space="preserve">Tulos</w:t>
      </w:r>
    </w:p>
    <w:p>
      <w:r>
        <w:t xml:space="preserve">Kuka on Prinssi Hurmaavan äiti?</w:t>
      </w:r>
    </w:p>
    <w:p>
      <w:r>
        <w:rPr>
          <w:b/>
        </w:rPr>
        <w:t xml:space="preserve">Tulos</w:t>
      </w:r>
    </w:p>
    <w:p>
      <w:r>
        <w:t xml:space="preserve">Kuka toimii regenttinä kuningas Haroldin sairausloman aikana?</w:t>
      </w:r>
    </w:p>
    <w:p>
      <w:r>
        <w:rPr>
          <w:b/>
        </w:rPr>
        <w:t xml:space="preserve">Tulos</w:t>
      </w:r>
    </w:p>
    <w:p>
      <w:r>
        <w:t xml:space="preserve">Mitä Shrek sanoo prinssi Hurmaavalle pelastaakseen Artien hengen?</w:t>
      </w:r>
    </w:p>
    <w:p>
      <w:r>
        <w:rPr>
          <w:b/>
        </w:rPr>
        <w:t xml:space="preserve">Tulos</w:t>
      </w:r>
    </w:p>
    <w:p>
      <w:r>
        <w:t xml:space="preserve">Mitä Fiona huutaa Shrekille juuri ennen kuin tämä lähtee etsimään Arthuria?</w:t>
      </w:r>
    </w:p>
    <w:p>
      <w:r>
        <w:rPr>
          <w:b/>
        </w:rPr>
        <w:t xml:space="preserve">Tulos</w:t>
      </w:r>
    </w:p>
    <w:p>
      <w:r>
        <w:t xml:space="preserve">Miksi Rapunzel pettää muut prinsessat?</w:t>
      </w:r>
    </w:p>
    <w:p>
      <w:r>
        <w:rPr>
          <w:b/>
        </w:rPr>
        <w:t xml:space="preserve">Tulos</w:t>
      </w:r>
    </w:p>
    <w:p>
      <w:r>
        <w:t xml:space="preserve">Mitä Fiona huutaa Shrekille, kun tämä lähtee etsimään Arthuria?</w:t>
      </w:r>
    </w:p>
    <w:p>
      <w:r>
        <w:rPr>
          <w:b/>
        </w:rPr>
        <w:t xml:space="preserve">Tulos</w:t>
      </w:r>
    </w:p>
    <w:p>
      <w:r>
        <w:t xml:space="preserve">Kuka estää tien, kun Charming yrittää syöksyä Artiea kohti näytelmän aikana?</w:t>
      </w:r>
    </w:p>
    <w:p>
      <w:r>
        <w:rPr>
          <w:b/>
        </w:rPr>
        <w:t xml:space="preserve">Tulos</w:t>
      </w:r>
    </w:p>
    <w:p>
      <w:r>
        <w:t xml:space="preserve">Mikä on Arthur Pendragonin suhde kuningas Haroldiin?</w:t>
      </w:r>
    </w:p>
    <w:p>
      <w:r>
        <w:rPr>
          <w:b/>
        </w:rPr>
        <w:t xml:space="preserve">Tulos</w:t>
      </w:r>
    </w:p>
    <w:p>
      <w:r>
        <w:t xml:space="preserve">Kuinka monta vauvaa Fiona synnyttää?</w:t>
      </w:r>
    </w:p>
    <w:p>
      <w:r>
        <w:rPr>
          <w:b/>
        </w:rPr>
        <w:t xml:space="preserve">Esimerkki 3.978</w:t>
      </w:r>
    </w:p>
    <w:p>
      <w:r>
        <w:t xml:space="preserve"> Kymmenen vuotta sen jälkeen, kun Kauppaliitto hyökkäsi Naboolle, entisen jedimestari kreivi Dookun organisoima separatistiliike uhkaa Galaktista tasavaltaa. Senaattori Padm Amidala saapuu Coruscantille äänestämään esityksestä, joka koskee armeijan perustamista jedien avuksi tätä uhkaa vastaan. Hän välttyy täpärästi salamurhayritykseltä saapuessaan ja joutuu jediritari Obi-Wan Kenobin ja tämän oppipojan Anakin Skywalkerin suojelukseen. Nämä kaksi jediä estävät toisen murhayrityksen ja nujertavat salamurhaajan, Zam Wesellin, joka on muodonmuuttaja ja jonka palkkionmetsästäjä-asiakas tappaa pian ennen kuin hän ehtii paljastaa palkkionmetsästäjän henkilöllisyyden. Jedineuvosto määrää Obi-Wanin tunnistamaan ja vangitsemaan palkkionmetsästäjän, kun taas Anakin saa tehtäväkseen saattaa Padm takaisin Naboolle, jossa he rakastuvat.Obi-Wanin tutkimukset johtavat hänet syrjäiselle valtameriplaneetalle Kaminolle, jossa hän saa selville, että tasavaltaa varten tuotetaan klooniarmeijaa, jonka geneettisenä mallina toimii palkkionmetsästäjä Jango Fett. Obi-Wan päättelee, että Jango on etsimänsä palkkionmetsästäjä, ja seuraa häntä ja hänen kloonipoikaansa Bobaa aavikkoplaneetta Geonosisille heidän alukseensa, Slave I:een, sijoitetun paikannusmajakan avulla. Samaan aikaan Anakinia vaivaa aavistus äitinsä Shmin tuskasta, ja hän matkustaa Padmin kanssa Tatooineen pelastamaan häntä. He tapaavat Owen Larsin, Anakinin velipuolen ja Shmin uuden aviomiehen Cliegg Larsin pojan. Cliegg kertoo Anakinille, että Tusken-ryöstäjät sieppasivat Shmin viikkoja aiemmin ja että hän on todennäköisesti kuollut. Anakin on päättänyt löytää hänet, ja kun hän löytää Tuskenien leiripaikan, hän löytää Shmin, joka on kuollut Tuskenien kidutukseen. Hän kuolee Anakinin syliin. Raivoissaan Anakin teurastaa tuskenit ja palaa Larsin kotitilalle Shmin ruumis mukanaan. Paljastettuaan tekonsa Padmille Anakin sanoo haluavansa estää kuoleman.Geonosiksella Obi-Wan löytää Separatistien kokoontumisen, jota johtaa kreivi Dooku, jonka Obi-Wan saa tietää antaneen luvan Padmin salamurhaan ja joka kehittää taisteludroidien armeijaa yhdessä Kauppaliiton varakuningas Nute Gunrayn kanssa. Obi-Wan välittää havaintonsa Anakinille jedineuvostoa varten, mutta jää kiinni kesken lähetyksen. Tieto droidiarmeijasta antaa korkeimmalle kanslerille Palpatinelle hätävaltuudet lähettää kloonit taisteluun. Anakin ja Padm matkustavat Geonosikseen pelastamaan Obi-Wanin, mutta heidätkin vangitaan. Heidät tuomitaan kuolemaan, mutta lopulta jedien ja kloonisotilaiden pataljoona pelastaa heidät Mace Windun ja Yodan johdolla; Mace tappaa Jango Fettin pelastuksen aikana. Kloonien ja droidiarmeijoiden taistellessa Obi-Wan ja Anakin ottavat Dookun kiinni, ja he käyvät valosapelitaistelun. Dooku voittaa Obi-Wanin ja Anakinin, mutta sitten Yoda saapuu paikalle ja taistelee kreivin kanssa kaksintaistelussa. Dooku huomaa, ettei pysty voittamaan Yodaa, ja pakenee. Coruscantille saapuessaan hän toimittaa superaseen, Kuolemantähden, piirustukset sith-mestarilleen Darth Sidiousille, joka vahvistaa, että kaikki sujuu suunnitelmien mukaan. Jedien todetessa vakavasti kloonisodan alkamisen Anakin saa robottikäden ja menee salaa naimisiin Padmin kanssa Naboolla, ja C-3PO ja R2-D2 ovat heidän todistajinaan.</w:t>
      </w:r>
    </w:p>
    <w:p>
      <w:r>
        <w:rPr>
          <w:b/>
        </w:rPr>
        <w:t xml:space="preserve">Tulos</w:t>
      </w:r>
    </w:p>
    <w:p>
      <w:r>
        <w:t xml:space="preserve">Kuka on Separatistien kokoontumisen johtaja?</w:t>
      </w:r>
    </w:p>
    <w:p>
      <w:r>
        <w:rPr>
          <w:b/>
        </w:rPr>
        <w:t xml:space="preserve">Tulos</w:t>
      </w:r>
    </w:p>
    <w:p>
      <w:r>
        <w:t xml:space="preserve">Mikä on sen superaseen nimi, jonka Dooku toimittaa piirustuksissa?</w:t>
      </w:r>
    </w:p>
    <w:p>
      <w:r>
        <w:rPr>
          <w:b/>
        </w:rPr>
        <w:t xml:space="preserve">Tulos</w:t>
      </w:r>
    </w:p>
    <w:p>
      <w:r>
        <w:t xml:space="preserve">Millä planeetalla Obi won sai tietää kreivi Dookusin luvasta tappaa Padme?</w:t>
      </w:r>
    </w:p>
    <w:p>
      <w:r>
        <w:rPr>
          <w:b/>
        </w:rPr>
        <w:t xml:space="preserve">Tulos</w:t>
      </w:r>
    </w:p>
    <w:p>
      <w:r>
        <w:t xml:space="preserve">Mitä tapahtuu sen jälkeen, kun Anakin kokee aavistuksia äitinsä tuskasta?</w:t>
      </w:r>
    </w:p>
    <w:p>
      <w:r>
        <w:rPr>
          <w:b/>
        </w:rPr>
        <w:t xml:space="preserve">Tulos</w:t>
      </w:r>
    </w:p>
    <w:p>
      <w:r>
        <w:t xml:space="preserve">Kuka tulee apuun, kun Obi wan ja Anakin taistelevat kreivi Dookua vastaan?</w:t>
      </w:r>
    </w:p>
    <w:p>
      <w:r>
        <w:rPr>
          <w:b/>
        </w:rPr>
        <w:t xml:space="preserve">Tulos</w:t>
      </w:r>
    </w:p>
    <w:p>
      <w:r>
        <w:t xml:space="preserve">Miksi senaattori Padame' haluaa perustaa armeijan?</w:t>
      </w:r>
    </w:p>
    <w:p>
      <w:r>
        <w:rPr>
          <w:b/>
        </w:rPr>
        <w:t xml:space="preserve">Tulos</w:t>
      </w:r>
    </w:p>
    <w:p>
      <w:r>
        <w:t xml:space="preserve">Mikä on Jangon ja Boban aluksen nimi?</w:t>
      </w:r>
    </w:p>
    <w:p>
      <w:r>
        <w:rPr>
          <w:b/>
        </w:rPr>
        <w:t xml:space="preserve">Tulos</w:t>
      </w:r>
    </w:p>
    <w:p>
      <w:r>
        <w:t xml:space="preserve">Mitä Shmille tapahtuu, kun Anakin löytää hänet?</w:t>
      </w:r>
    </w:p>
    <w:p>
      <w:r>
        <w:rPr>
          <w:b/>
        </w:rPr>
        <w:t xml:space="preserve">Tulos</w:t>
      </w:r>
    </w:p>
    <w:p>
      <w:r>
        <w:t xml:space="preserve">Keitä olivat jedit, jotka asetettiin kuningatar Amidalan suojaksi?</w:t>
      </w:r>
    </w:p>
    <w:p>
      <w:r>
        <w:rPr>
          <w:b/>
        </w:rPr>
        <w:t xml:space="preserve">Tulos</w:t>
      </w:r>
    </w:p>
    <w:p>
      <w:r>
        <w:t xml:space="preserve">Mitä Padmelle ja Anakinille tapahtuu, kun he matkustavat Geonosisiin pelastamaan Obi-Wania?</w:t>
      </w:r>
    </w:p>
    <w:p>
      <w:r>
        <w:rPr>
          <w:b/>
        </w:rPr>
        <w:t xml:space="preserve">Tulos</w:t>
      </w:r>
    </w:p>
    <w:p>
      <w:r>
        <w:t xml:space="preserve">Kuka tulee Coruscanttiin äänestämään armeijan perustamisesta jedien auttamiseksi?</w:t>
      </w:r>
    </w:p>
    <w:p>
      <w:r>
        <w:rPr>
          <w:b/>
        </w:rPr>
        <w:t xml:space="preserve">Tulos</w:t>
      </w:r>
    </w:p>
    <w:p>
      <w:r>
        <w:t xml:space="preserve">Mille planeetalle Obi Wan vietiin, jossa hän löysi klooniarmeijan, joka perustui palkkionmetsästäjä Jango Fettiin?</w:t>
      </w:r>
    </w:p>
    <w:p>
      <w:r>
        <w:rPr>
          <w:b/>
        </w:rPr>
        <w:t xml:space="preserve">Tulos</w:t>
      </w:r>
    </w:p>
    <w:p>
      <w:r>
        <w:t xml:space="preserve">Mikä saa Anakinin raivostumaan ja tuhoamaan Tuskenit?</w:t>
      </w:r>
    </w:p>
    <w:p>
      <w:r>
        <w:rPr>
          <w:b/>
        </w:rPr>
        <w:t xml:space="preserve">Tulos</w:t>
      </w:r>
    </w:p>
    <w:p>
      <w:r>
        <w:t xml:space="preserve">Kuinka monta vuotta Naboon hyökkäyksen jälkeen Galaktinen tasavalta oli uhattuna?</w:t>
      </w:r>
    </w:p>
    <w:p>
      <w:r>
        <w:rPr>
          <w:b/>
        </w:rPr>
        <w:t xml:space="preserve">Tulos</w:t>
      </w:r>
    </w:p>
    <w:p>
      <w:r>
        <w:t xml:space="preserve">Kuka oli se salamurhaaja, jonka tehtävänä oli tappaa senaattori Padme?</w:t>
      </w:r>
    </w:p>
    <w:p>
      <w:r>
        <w:rPr>
          <w:b/>
        </w:rPr>
        <w:t xml:space="preserve">Tulos</w:t>
      </w:r>
    </w:p>
    <w:p>
      <w:r>
        <w:t xml:space="preserve">Miten Anakin reagoi nähtyään äitinsä kuolevan hänen edessään?</w:t>
      </w:r>
    </w:p>
    <w:p>
      <w:r>
        <w:rPr>
          <w:b/>
        </w:rPr>
        <w:t xml:space="preserve">Tulos</w:t>
      </w:r>
    </w:p>
    <w:p>
      <w:r>
        <w:t xml:space="preserve">Mitä senaattori Padme Amidalalle tapahtuu hänen saavuttuaan Coruscantille?</w:t>
      </w:r>
    </w:p>
    <w:p>
      <w:r>
        <w:rPr>
          <w:b/>
        </w:rPr>
        <w:t xml:space="preserve">Tulos</w:t>
      </w:r>
    </w:p>
    <w:p>
      <w:r>
        <w:t xml:space="preserve">Mitä tapahtuu Anakinsin äidille, kun hän löytää hänet tusken-ryöstäjien sieppaamana heidän leiristään?</w:t>
      </w:r>
    </w:p>
    <w:p>
      <w:r>
        <w:rPr>
          <w:b/>
        </w:rPr>
        <w:t xml:space="preserve">Tulos</w:t>
      </w:r>
    </w:p>
    <w:p>
      <w:r>
        <w:t xml:space="preserve">Mitä Anakinille tapahtuu, kun he saapuvat takaisin Naboolle?</w:t>
      </w:r>
    </w:p>
    <w:p>
      <w:r>
        <w:rPr>
          <w:b/>
        </w:rPr>
        <w:t xml:space="preserve">Tulos</w:t>
      </w:r>
    </w:p>
    <w:p>
      <w:r>
        <w:t xml:space="preserve">Miten Dooku reagoi siihen, että Yoda taisteli häntä vastaan?</w:t>
      </w:r>
    </w:p>
    <w:p>
      <w:r>
        <w:rPr>
          <w:b/>
        </w:rPr>
        <w:t xml:space="preserve">Tulos</w:t>
      </w:r>
    </w:p>
    <w:p>
      <w:r>
        <w:t xml:space="preserve">Miksi Anakin ja Padme palasivat tatuointiin?</w:t>
      </w:r>
    </w:p>
    <w:p>
      <w:r>
        <w:rPr>
          <w:b/>
        </w:rPr>
        <w:t xml:space="preserve">Tulos</w:t>
      </w:r>
    </w:p>
    <w:p>
      <w:r>
        <w:t xml:space="preserve">Ketä Dooku ei pysty voittamaan, minkä vuoksi hän pakenee?</w:t>
      </w:r>
    </w:p>
    <w:p>
      <w:r>
        <w:rPr>
          <w:b/>
        </w:rPr>
        <w:t xml:space="preserve">Tulos</w:t>
      </w:r>
    </w:p>
    <w:p>
      <w:r>
        <w:t xml:space="preserve">Millä planeetalla Obi-wan löytää klooniarmeijan?</w:t>
      </w:r>
    </w:p>
    <w:p>
      <w:r>
        <w:rPr>
          <w:b/>
        </w:rPr>
        <w:t xml:space="preserve">Tulos</w:t>
      </w:r>
    </w:p>
    <w:p>
      <w:r>
        <w:t xml:space="preserve">Ketkä ovat ne kaksi todistajaa Naboon häissä?</w:t>
      </w:r>
    </w:p>
    <w:p>
      <w:r>
        <w:rPr>
          <w:b/>
        </w:rPr>
        <w:t xml:space="preserve">Tulos</w:t>
      </w:r>
    </w:p>
    <w:p>
      <w:r>
        <w:t xml:space="preserve">Mitä tapahtuu, kun Anakin saattaa Padmen takaisin Naboolle?</w:t>
      </w:r>
    </w:p>
    <w:p>
      <w:r>
        <w:rPr>
          <w:b/>
        </w:rPr>
        <w:t xml:space="preserve">Tulos</w:t>
      </w:r>
    </w:p>
    <w:p>
      <w:r>
        <w:t xml:space="preserve">Mitä Dooku toimittaa Sith-mestarilleen Coruscantissa?</w:t>
      </w:r>
    </w:p>
    <w:p>
      <w:r>
        <w:rPr>
          <w:b/>
        </w:rPr>
        <w:t xml:space="preserve">Tulos</w:t>
      </w:r>
    </w:p>
    <w:p>
      <w:r>
        <w:t xml:space="preserve">Miten Obi-Wan pystyy löytämään Jangon Genesiksestä?</w:t>
      </w:r>
    </w:p>
    <w:p>
      <w:r>
        <w:rPr>
          <w:b/>
        </w:rPr>
        <w:t xml:space="preserve">Tulos</w:t>
      </w:r>
    </w:p>
    <w:p>
      <w:r>
        <w:t xml:space="preserve">Kuka on Obi-Wan Kenobin oppipoika?</w:t>
      </w:r>
    </w:p>
    <w:p>
      <w:r>
        <w:rPr>
          <w:b/>
        </w:rPr>
        <w:t xml:space="preserve">Tulos</w:t>
      </w:r>
    </w:p>
    <w:p>
      <w:r>
        <w:t xml:space="preserve">Mitä Obi-Wan löytää Kaminosta?</w:t>
      </w:r>
    </w:p>
    <w:p>
      <w:r>
        <w:rPr>
          <w:b/>
        </w:rPr>
        <w:t xml:space="preserve">Esimerkki 3.979</w:t>
      </w:r>
    </w:p>
    <w:p>
      <w:r>
        <w:t xml:space="preserve"> Elokuva keskittyy luutnantti Bart Gregoryyn (David Anders), joka on saanut surmansa mystisissä olosuhteissa Irakissa. Kun hänen ystävänsä ja tyttöystävänsä Janet (Louise Griffiths) osallistuvat hänen hautajaisiinsa, Bart herää haudassaan. Bart alkaa parhaan ystävänsä Joey Leubnerin (Chris Wylde) avulla ymmärtää ja oppia, miten käsitellä uutta epäkuolleen olotilaansa; lähinnä sitä, että Bart tarvitsee verta pitääkseen hajoamisen loitolla ja että hän palaa elottomaan tilaansa päiväsaikaan. Joey tutkii netissä, mikä Bart on, ja tuntuu olevan jumissa zombin ja vampyyrin välissä, ja lopulta hän toteaa, että Bart on Revenant.Ostaessaan olutta pienestä kaupasta Koreatownissa Bartista ja Joeysta tulee järjestyksenvalvojia, kun Bart sekä tappaa että ruokkii kauppaa ryöstelevän gangsterin. He nauttivat tapauksen mediajulkisuudesta, ja Joey pyytää Bartia antamaan hänelle "pimeän lahjan". Bart kieltäytyy siitä ja nauraa ajatukselle. Kun seuraava kostoyritys kuitenkin epäonnistuu ja Joey haavoittuu kuolettavasti, Bart joutuu juomaan Joeyn verta pelastaakseen hänet. kaksikko jatkaa kostajamurhaa jonkin aikaa, kunnes Mathilda (Jacy King), Janetin ystävä, joka inhoaa sekä Bartia että Joeya, seuraa heitä ja uhkaa paljastaa heidän toimintansa koko maailmalle, erityisesti Janetille. Joey ampuu Mathildaa rintaan, mutta ennen kuin tämä kuolee, hän ehtii lähettää tiedot Janetille. peläten, että he jäävät kiinni, Joey käskee Bartia tapaamaan hänet puolen tunnin kuluttua asunnolla pakatun laukun kanssa ja ajaa sitten salaperäisesti pois. Bart tapaa asunnolla kyynelehtivän Janetin, joka pakottaa hänet selittämään, että hän tarvitsee verta pysyäkseen vakaana. Sitten hän anelee, että hän saisi syödä hänen puolestaan, jotta hänen ei tarvitsisi enää tappaa. Bart menettää hallinnan ja imee Janetista vettä, kunnes tämä kuolee.Joey palaa asunnolle mukanaan "pimpattu" ruumisauto, jota kaksikko voi käyttää, ja ehdottaa, että he lähtisivät Las Vegasiin jatkamaan valtakuntaansa. Bartin näytettyä hänelle Janetin ruumiin he alkavat kuitenkin tapella ja ampuvat toisiaan toistuvasti, mikä ei kuitenkaan riitä tappamaan kumpaakaan. Joey ryntää ulos ja ilmoittaa jatkavansa yksin Vegasiin. Bart katkaisee Janetin pään varmistaakseen hänen kuolemansa ja pudottaa sitten hänen jäännöksensä sillalle, jonne hän ja Joey yleensä hävittivät ruumiinsa. SWAT-joukot ottavat Bartin kiinni ja vievät hänet vankilaan, jossa hän aamunkoitteessa romahtaa selliinsä. Kun yö laskeutuu, Bart herää ruumishuoneella ja pakenee palaten asuntoon. Sisällä on paketti, jossa on Joeyn irtileikattu pää. koska Joeyn pää katkaistiin yöllä, Joey on yhä "elossa", ja Bart käyttää tärisevää dildoa saadakseen Joeyn pään puhumaan. Joey varoittaa Bartia, että heidän ensimmäisen tapponsa tehnyt jengiläinen jahtaa häntä kostoksi, ja pyytää sitten Bartia tappamaan hänet lopullisesti. Bart murskaa Joeyn pään puskutraktorin alle ja yrittää sitten keksiä keinon tappaa itsensä. vastoin normaalia käytäntöä luoti aivojen läpi ei tuota toivottua tulosta, kuten ei myöskään itsensä hirttäminen jouluvaloilla. Hän jopa heittäytyy metrojunan eteen, mutta onnistuu vain katkaisemaan kätensä. Sen jälkeen Bart nousee junaan, jossa hän löytää ja lukee kirjeen, jonka Janet jätti univormun taskuun hautajaisissaan. Hän murtuu ja hyökkää ainoan muun matkustajan kimppuun. Hän jää kiinni ja pakenee asemalle, jossa useammat SWAT-joukot yrittävät saada hänet kiinni. lopulta hän pakenee kukkulan laelle ja aamunkoitteessa romahtaa jälleen kerran, kun suojapukuiset miehet ympäröivät häntä. elokuva leikkaa sitten eräänlaiseen kierrokseen, jossa eri sotilashenkilöille näytetään lasisäiliöissä olevia kostajia, myös Bartille. Eräs kenraali kysyy Bartilta, onko hän ollut sotilas, ja toteaa sitten, että tämä seikka voi antaa hänelle etua.Bart näytetään sitten suuressa säiliössä, joka pudotetaan ilmasta Kh zestin maakuntaan Iraniin yhdessä muiden revenanttien kanssa, jossa säiliö aukeaa laskeuduttuaan ja vapauttaa hänet maahan.</w:t>
      </w:r>
    </w:p>
    <w:p>
      <w:r>
        <w:rPr>
          <w:b/>
        </w:rPr>
        <w:t xml:space="preserve">Tulos</w:t>
      </w:r>
    </w:p>
    <w:p>
      <w:r>
        <w:t xml:space="preserve">Kuka tappaa Mathildan?</w:t>
      </w:r>
    </w:p>
    <w:p>
      <w:r>
        <w:rPr>
          <w:b/>
        </w:rPr>
        <w:t xml:space="preserve">Tulos</w:t>
      </w:r>
    </w:p>
    <w:p>
      <w:r>
        <w:t xml:space="preserve">Mitä tapahtuu, kun Bart heittäytyy metrojunan eteen?</w:t>
      </w:r>
    </w:p>
    <w:p>
      <w:r>
        <w:rPr>
          <w:b/>
        </w:rPr>
        <w:t xml:space="preserve">Tulos</w:t>
      </w:r>
    </w:p>
    <w:p>
      <w:r>
        <w:t xml:space="preserve">Minkälaisen auton Joey hankkii itselleen ja Bartille Las Vagasiin?</w:t>
      </w:r>
    </w:p>
    <w:p>
      <w:r>
        <w:rPr>
          <w:b/>
        </w:rPr>
        <w:t xml:space="preserve">Tulos</w:t>
      </w:r>
    </w:p>
    <w:p>
      <w:r>
        <w:t xml:space="preserve">Mitä Bart vaatii pysyäkseen vakaana?</w:t>
      </w:r>
    </w:p>
    <w:p>
      <w:r>
        <w:rPr>
          <w:b/>
        </w:rPr>
        <w:t xml:space="preserve">Tulos</w:t>
      </w:r>
    </w:p>
    <w:p>
      <w:r>
        <w:t xml:space="preserve">Kuka anelee Bartia syömään omaa vertaan?</w:t>
      </w:r>
    </w:p>
    <w:p>
      <w:r>
        <w:rPr>
          <w:b/>
        </w:rPr>
        <w:t xml:space="preserve">Tulos</w:t>
      </w:r>
    </w:p>
    <w:p>
      <w:r>
        <w:t xml:space="preserve">Kuka vangitsi Bartin?</w:t>
      </w:r>
    </w:p>
    <w:p>
      <w:r>
        <w:rPr>
          <w:b/>
        </w:rPr>
        <w:t xml:space="preserve">Tulos</w:t>
      </w:r>
    </w:p>
    <w:p>
      <w:r>
        <w:t xml:space="preserve">Mitä kenraali sanoo tarinan lopussa, mikä antaa Bartille etulyöntiaseman?</w:t>
      </w:r>
    </w:p>
    <w:p>
      <w:r>
        <w:rPr>
          <w:b/>
        </w:rPr>
        <w:t xml:space="preserve">Tulos</w:t>
      </w:r>
    </w:p>
    <w:p>
      <w:r>
        <w:t xml:space="preserve">Mihin Janet jätti kirjeen Bartille?</w:t>
      </w:r>
    </w:p>
    <w:p>
      <w:r>
        <w:rPr>
          <w:b/>
        </w:rPr>
        <w:t xml:space="preserve">Tulos</w:t>
      </w:r>
    </w:p>
    <w:p>
      <w:r>
        <w:t xml:space="preserve">Kun Bart on päässyt pois ruumishuoneelta ja palannut asuntoonsa, mitä hän löytää paketista?</w:t>
      </w:r>
    </w:p>
    <w:p>
      <w:r>
        <w:rPr>
          <w:b/>
        </w:rPr>
        <w:t xml:space="preserve">Tulos</w:t>
      </w:r>
    </w:p>
    <w:p>
      <w:r>
        <w:t xml:space="preserve">Missä Bart Gregory kuoli?</w:t>
      </w:r>
    </w:p>
    <w:p>
      <w:r>
        <w:rPr>
          <w:b/>
        </w:rPr>
        <w:t xml:space="preserve">Tulos</w:t>
      </w:r>
    </w:p>
    <w:p>
      <w:r>
        <w:t xml:space="preserve">Mitä Bart löytää junassa taskustaan?</w:t>
      </w:r>
    </w:p>
    <w:p>
      <w:r>
        <w:rPr>
          <w:b/>
        </w:rPr>
        <w:t xml:space="preserve">Tulos</w:t>
      </w:r>
    </w:p>
    <w:p>
      <w:r>
        <w:t xml:space="preserve">Ketä Bart Gregory palasi kuolleista auttamaan?</w:t>
      </w:r>
    </w:p>
    <w:p>
      <w:r>
        <w:rPr>
          <w:b/>
        </w:rPr>
        <w:t xml:space="preserve">Tulos</w:t>
      </w:r>
    </w:p>
    <w:p>
      <w:r>
        <w:t xml:space="preserve">Millä Bart murskaa Joeyn pään?</w:t>
      </w:r>
    </w:p>
    <w:p>
      <w:r>
        <w:rPr>
          <w:b/>
        </w:rPr>
        <w:t xml:space="preserve">Tulos</w:t>
      </w:r>
    </w:p>
    <w:p>
      <w:r>
        <w:t xml:space="preserve">Mistä Joeyn irtileikattu pää löytyi?</w:t>
      </w:r>
    </w:p>
    <w:p>
      <w:r>
        <w:rPr>
          <w:b/>
        </w:rPr>
        <w:t xml:space="preserve">Tulos</w:t>
      </w:r>
    </w:p>
    <w:p>
      <w:r>
        <w:t xml:space="preserve">Missä kaupungissa Joeysta ja Bartista tulee järjestyksenvalvojia? </w:t>
      </w:r>
    </w:p>
    <w:p>
      <w:r>
        <w:rPr>
          <w:b/>
        </w:rPr>
        <w:t xml:space="preserve">Tulos</w:t>
      </w:r>
    </w:p>
    <w:p>
      <w:r>
        <w:t xml:space="preserve">Kenen verta Bart juo pysyäkseen hengissä?</w:t>
      </w:r>
    </w:p>
    <w:p>
      <w:r>
        <w:rPr>
          <w:b/>
        </w:rPr>
        <w:t xml:space="preserve">Tulos</w:t>
      </w:r>
    </w:p>
    <w:p>
      <w:r>
        <w:t xml:space="preserve">Minne Janetin jäännökset pudotettiin?</w:t>
      </w:r>
    </w:p>
    <w:p>
      <w:r>
        <w:rPr>
          <w:b/>
        </w:rPr>
        <w:t xml:space="preserve">Tulos</w:t>
      </w:r>
    </w:p>
    <w:p>
      <w:r>
        <w:t xml:space="preserve">Millä Bart yrittää hirttää itsensä?</w:t>
      </w:r>
    </w:p>
    <w:p>
      <w:r>
        <w:rPr>
          <w:b/>
        </w:rPr>
        <w:t xml:space="preserve">Tulos</w:t>
      </w:r>
    </w:p>
    <w:p>
      <w:r>
        <w:t xml:space="preserve">Mihin Joey ja Bart laittoivat ruumiidensa jäännökset?</w:t>
      </w:r>
    </w:p>
    <w:p>
      <w:r>
        <w:rPr>
          <w:b/>
        </w:rPr>
        <w:t xml:space="preserve">Tulos</w:t>
      </w:r>
    </w:p>
    <w:p>
      <w:r>
        <w:t xml:space="preserve">Mitä Bart teki gangsterille, joka ryösti lähikaupan?</w:t>
      </w:r>
    </w:p>
    <w:p>
      <w:r>
        <w:rPr>
          <w:b/>
        </w:rPr>
        <w:t xml:space="preserve">Tulos</w:t>
      </w:r>
    </w:p>
    <w:p>
      <w:r>
        <w:t xml:space="preserve">Mitä kenraali kysyi Bartilta?</w:t>
      </w:r>
    </w:p>
    <w:p>
      <w:r>
        <w:rPr>
          <w:b/>
        </w:rPr>
        <w:t xml:space="preserve">Tulos</w:t>
      </w:r>
    </w:p>
    <w:p>
      <w:r>
        <w:t xml:space="preserve">Mitä Bart löytää asunnossaan olevasta paketista päästyään vankilasta?</w:t>
      </w:r>
    </w:p>
    <w:p>
      <w:r>
        <w:rPr>
          <w:b/>
        </w:rPr>
        <w:t xml:space="preserve">Tulos</w:t>
      </w:r>
    </w:p>
    <w:p>
      <w:r>
        <w:t xml:space="preserve">Kun Bart on miesten ympäröimänä kukkulan laella, mitä miehillä on yllään?</w:t>
      </w:r>
    </w:p>
    <w:p>
      <w:r>
        <w:rPr>
          <w:b/>
        </w:rPr>
        <w:t xml:space="preserve">Tulos</w:t>
      </w:r>
    </w:p>
    <w:p>
      <w:r>
        <w:t xml:space="preserve">Missä olosuhteissa Bart tapettiin Irakissa?</w:t>
      </w:r>
    </w:p>
    <w:p>
      <w:r>
        <w:rPr>
          <w:b/>
        </w:rPr>
        <w:t xml:space="preserve">Tulos</w:t>
      </w:r>
    </w:p>
    <w:p>
      <w:r>
        <w:t xml:space="preserve">Miten Bart tappaa Joeyn pään?</w:t>
      </w:r>
    </w:p>
    <w:p>
      <w:r>
        <w:rPr>
          <w:b/>
        </w:rPr>
        <w:t xml:space="preserve">Tulos</w:t>
      </w:r>
    </w:p>
    <w:p>
      <w:r>
        <w:t xml:space="preserve">Miten Bart katkaisee kätensä yrittäessään tappaa itsensä?</w:t>
      </w:r>
    </w:p>
    <w:p>
      <w:r>
        <w:rPr>
          <w:b/>
        </w:rPr>
        <w:t xml:space="preserve">Tulos</w:t>
      </w:r>
    </w:p>
    <w:p>
      <w:r>
        <w:t xml:space="preserve">Miksi Bart joutuu juomaan Joeyn verta?</w:t>
      </w:r>
    </w:p>
    <w:p>
      <w:r>
        <w:rPr>
          <w:b/>
        </w:rPr>
        <w:t xml:space="preserve">Esimerkki 3.980</w:t>
      </w:r>
    </w:p>
    <w:p>
      <w:r>
        <w:t xml:space="preserve"> Austin Powers nauttii häämatkastaan vaimonsa, entisen Vanessa Kensingtonin kanssa. Nainen osoittautuu yhdeksi Dr. Evilin fembotista, joka yrittää tappaa Austinin ja tuhoaa itsensä. Austin suree hetken, sitten hän menee hotellin aulaan alasti ja juhlii sitä, että on taas sinkku.Naton valvontalaitos havaitsee Jerry Springer Show'ssa Dr. Evilin paluun, hänen poikansa Scottin kohtaamisen ja sen jälkeen mellakan aloittamisen, ja ilmoittaa asiasta Britannian tiedustelupalvelulle. Dr. Evilin päämajassa Seattlessa Dr. Evilille esitellään kahdeksasosan kokoinen klooni itsestään, jota hän kutsuu nimellä Mini-Me. Dr. Evil paljastaa uusimman pahan suunnitelmansa: hän on kehittänyt aikakoneen, jolla hän voi palata 1960-luvulle ja varastaa Austinin mojon, Austinin seksuaalisen vetovoiman lähteen. Dr. Evil ja Mini-Me palaavat vuoteen 1969 ja tapaavat nuoremman Number Twon ja Frau Farbissinan. Lihava "skottivartija" nimeltä Fat Bastard ottaa Austinin mojon hänen jäädytetystä ruumiistaan puolustusministeriön kryokammiossa. Brittiläinen tiedustelupalvelu varoittaa Austinia siitä, että eräs Dr. Evilin agentti on hänen perässään, ja valokuvauksen aikana haluton Ivana Humpalot viettelee hänet, mutta viime hetkellä hän väittää Austinin olevan liian seksikäs tappaakseen hänet. He harrastavat seksiä hänen sängyssään, mutta eivät pääse pitkälle ennen kuin Austin huomaa, että hän on menettänyt mojonsa ja on impotentti.Puolustusministeriö lähettää Austinin takaisin vuoteen 1969 omalla aikamatkustuslaitteellaan, avoautolla Volkswagen New Beetle. Austin saapuu juhliin lontoolaiseen kämppäänsä ja pakenee CIA:n agentti Felicity Shagwellin avustuksella kahden Dr. Evilin agentin salamurhayritystä. Austinia ja Felicityä jahtaa Mustafa, toinen tohtori Pahan kätyreistä; kun hän jää kiinni, hän paljastaa tohtori Pahan salaisen tulivuorenpesän olemassaolon. Ennen kuin hän voi paljastaa sen sijainnin, Mini-Me ampuu häntä nuolella kaulaan, jolloin hän putoaa jyrkänteeltä.Tutkittuaan rikospaikan valokuvia MOD:n päämajassa Austin tunnistaa Fat Bastardin syylliseksi mojonsa varastamiseen. Dr. Evilin piilopaikkaan Fat Bastard saapuu Austinin mojon kanssa. Tohtori Evil juo osan siitä ja harrastaa seksiä Frau Farbissinan kanssa. Tästä seuraa kiusallinen tilanne, kun Frau paljastaa olevansa raskaana. Samalla hetkellä Scott, Dr. Evilin poika, saapuu aikaportaalin kautta. Tohtori Evil ilmoittaa uusimmasta suunnitelmastaan pitää maailma lunnaina uhkaamalla tuhota suurkaupunkeja joka tunti käyttäen jättiläislaseria Kuun päällä. Lontoossa Austin ja Felicity tutustuvat toisiinsa, mutta kun Felicity yrittää harrastaa seksiä Austinin kanssa, tämä torjuu sen kadonneen mojonsa vuoksi. MOD:n ohjeiden mukaan Felicity viettelee Läski-Paskiaisen, jonka tehtävänä on istuttaa paikannuslaite Fat Bastardiin, jolloin hän saa istuttaa sen hänen peräaukkoonsa. Fat Bastard pakottaa sen ulos suolistostaan Paddingtonin aseman vessaan, mutta paikalta otetusta ulostenäytteestä analysoidaan jälkiä vihanneksesta, joka kasvaa vain yhdellä Karibian saarella. Austin ja Felicity saapuvat saarelle, mutta heidät pidätetään. Heidät laitetaan selliin vartijan kanssa, joka on otettu, kun Felicity paljastaa rintansa. Tohtori Paha ja Mini-Me lähtevät Kuuhun asentamaan jättiläislaseria, ja Austin ja Felicity seuraavat heitä Apollo 11:n kyydissä. Tohtori Pahan kuutukikohdassa Austin taistelee Mini-Me:n kanssa, ja lopulta hän huuhtoo hänet avaruuteen. Kun Austin kohtaa Dr. Evilin, Dr. Evil antaa hänelle vaihtoehdon: pelastaa maailma tai Felicity, joka on lukittu myrkkykaasua sisältävään kammioon.Felicity käskee Austinia pelastamaan maailman, ja Austin onnistuu siinä potkaisemalla Frau, ohjaamalla laserin pois ja pelastamalla Washington D.C. Felicity kuolee myrkkykaasuun. Austin jahtaa Dr. Eviliä ja ampuu häntä jalkaan. Ennen kuin Austin ehtii tappaa hänet, tohtori Evil kertoo hänelle, että hän voisi käyttää aikakonetta pelastaakseen Felicityn ja maailman. Austin matkustaa kymmenen minuuttia menneisyyteen, tapaa itsensä ja pelastaa sekä maailman että Felicityn. Tohtori Evil käynnistää kuutukikohdan itsetuhomekanismin ja pakenee raketillaan heitettyään Austinin mojon ilmaan. Molemmat Austinit eivät saa sitä kiinni, ja se putoaa lattialle ja tuhoutuu. Felicity huomauttaa, että kaikki Austinin tekemät asiat osoittavat, ettei hän ole koskaan menettänyt mojoaan. He pakenevat aikaportaalin kautta vuoteen 1999.Austinin kämpällä Fat Bastard yrittää jälleen salamurhata Austinin, mutta Felicity riisuu hänet aseista. Felicity ja Austin järjestävät sitten juhlat. Tohtori Evil hakee Mini-Me:n avaruudesta ja vannoo "saavansa" Austinin. Jerry Springerissä Scott saa tietää, ettei häntä ole luotu koeputkessa, vaan hän on Dr. Evilin ja Frau Farbissinan rakkauslapsi. Austin palaa kämppäänsä, mutta löytää Felicityn menneen Austinin kanssa, joka väittää, että koska hän ja Austin ovat sama henkilö, se ei ole pettämistä. Austin antaa Felicitylle anteeksi.</w:t>
      </w:r>
    </w:p>
    <w:p>
      <w:r>
        <w:rPr>
          <w:b/>
        </w:rPr>
        <w:t xml:space="preserve">Tulos</w:t>
      </w:r>
    </w:p>
    <w:p>
      <w:r>
        <w:t xml:space="preserve">Minkä vaihtoehdon Austin saa valita Dr. Evilin kuutukikohdassa käydyn taistelun aikana?</w:t>
      </w:r>
    </w:p>
    <w:p>
      <w:r>
        <w:rPr>
          <w:b/>
        </w:rPr>
        <w:t xml:space="preserve">Tulos</w:t>
      </w:r>
    </w:p>
    <w:p>
      <w:r>
        <w:t xml:space="preserve">Minne Austin työntää Mini Me:n?</w:t>
      </w:r>
    </w:p>
    <w:p>
      <w:r>
        <w:rPr>
          <w:b/>
        </w:rPr>
        <w:t xml:space="preserve">Tulos</w:t>
      </w:r>
    </w:p>
    <w:p>
      <w:r>
        <w:t xml:space="preserve">Dr. Evil aloittaa mellakan missä televisiosarjassa?</w:t>
      </w:r>
    </w:p>
    <w:p>
      <w:r>
        <w:rPr>
          <w:b/>
        </w:rPr>
        <w:t xml:space="preserve">Tulos</w:t>
      </w:r>
    </w:p>
    <w:p>
      <w:r>
        <w:t xml:space="preserve">Mitä Dr. Evil tekee ensimmäisenä, kun hän saa Austinin mojon?</w:t>
      </w:r>
    </w:p>
    <w:p>
      <w:r>
        <w:rPr>
          <w:b/>
        </w:rPr>
        <w:t xml:space="preserve">Tulos</w:t>
      </w:r>
    </w:p>
    <w:p>
      <w:r>
        <w:t xml:space="preserve">Mitä Scott saa selville Jerry Springerin show'ssa?</w:t>
      </w:r>
    </w:p>
    <w:p>
      <w:r>
        <w:rPr>
          <w:b/>
        </w:rPr>
        <w:t xml:space="preserve">Tulos</w:t>
      </w:r>
    </w:p>
    <w:p>
      <w:r>
        <w:t xml:space="preserve">Mikä tappaa Felicityn?</w:t>
      </w:r>
    </w:p>
    <w:p>
      <w:r>
        <w:rPr>
          <w:b/>
        </w:rPr>
        <w:t xml:space="preserve">Tulos</w:t>
      </w:r>
    </w:p>
    <w:p>
      <w:r>
        <w:t xml:space="preserve">Kuka on Dr. Evilsin agentti, jonka Mini Me tappoi ennen kuin hän ehti paljastaa tohtorin olinpaikan? </w:t>
      </w:r>
    </w:p>
    <w:p>
      <w:r>
        <w:rPr>
          <w:b/>
        </w:rPr>
        <w:t xml:space="preserve">Tulos</w:t>
      </w:r>
    </w:p>
    <w:p>
      <w:r>
        <w:t xml:space="preserve">Ketkä ovat Scottin biologiset vanhemmat?</w:t>
      </w:r>
    </w:p>
    <w:p>
      <w:r>
        <w:rPr>
          <w:b/>
        </w:rPr>
        <w:t xml:space="preserve">Tulos</w:t>
      </w:r>
    </w:p>
    <w:p>
      <w:r>
        <w:t xml:space="preserve">Miten Tohtori Pahan salainen tulivuorenpesä löydetään?</w:t>
      </w:r>
    </w:p>
    <w:p>
      <w:r>
        <w:rPr>
          <w:b/>
        </w:rPr>
        <w:t xml:space="preserve">Tulos</w:t>
      </w:r>
    </w:p>
    <w:p>
      <w:r>
        <w:t xml:space="preserve">Kuka on Mini Me?</w:t>
      </w:r>
    </w:p>
    <w:p>
      <w:r>
        <w:rPr>
          <w:b/>
        </w:rPr>
        <w:t xml:space="preserve">Tulos</w:t>
      </w:r>
    </w:p>
    <w:p>
      <w:r>
        <w:t xml:space="preserve">Miten Austin ja Felicity pääsivät kuuhun?</w:t>
      </w:r>
    </w:p>
    <w:p>
      <w:r>
        <w:rPr>
          <w:b/>
        </w:rPr>
        <w:t xml:space="preserve">Tulos</w:t>
      </w:r>
    </w:p>
    <w:p>
      <w:r>
        <w:t xml:space="preserve">Mitä Austin ja Vanessa juhlivat, kun Vanessa yritti tappaa hänet?</w:t>
      </w:r>
    </w:p>
    <w:p>
      <w:r>
        <w:rPr>
          <w:b/>
        </w:rPr>
        <w:t xml:space="preserve">Tulos</w:t>
      </w:r>
    </w:p>
    <w:p>
      <w:r>
        <w:t xml:space="preserve">Miten Austin pystyy pelastamaan sekä Felicityn että maailman?</w:t>
      </w:r>
    </w:p>
    <w:p>
      <w:r>
        <w:rPr>
          <w:b/>
        </w:rPr>
        <w:t xml:space="preserve">Tulos</w:t>
      </w:r>
    </w:p>
    <w:p>
      <w:r>
        <w:t xml:space="preserve">Miten Fat Bastard sai Austinin mojon haltuunsa?</w:t>
      </w:r>
    </w:p>
    <w:p>
      <w:r>
        <w:rPr>
          <w:b/>
        </w:rPr>
        <w:t xml:space="preserve">Tulos</w:t>
      </w:r>
    </w:p>
    <w:p>
      <w:r>
        <w:t xml:space="preserve">Miten Austin matkustaa ajassa taaksepäin vuoteen 1969? </w:t>
      </w:r>
    </w:p>
    <w:p>
      <w:r>
        <w:rPr>
          <w:b/>
        </w:rPr>
        <w:t xml:space="preserve">Tulos</w:t>
      </w:r>
    </w:p>
    <w:p>
      <w:r>
        <w:t xml:space="preserve">Kuinka suuri Mini Me on?</w:t>
      </w:r>
    </w:p>
    <w:p>
      <w:r>
        <w:rPr>
          <w:b/>
        </w:rPr>
        <w:t xml:space="preserve">Tulos</w:t>
      </w:r>
    </w:p>
    <w:p>
      <w:r>
        <w:t xml:space="preserve">Mitä Austin Powers saa selville kuutukikohdassa varastetusta mojoistaan?</w:t>
      </w:r>
    </w:p>
    <w:p>
      <w:r>
        <w:rPr>
          <w:b/>
        </w:rPr>
        <w:t xml:space="preserve">Tulos</w:t>
      </w:r>
    </w:p>
    <w:p>
      <w:r>
        <w:t xml:space="preserve">Mistä Austin Powersin mojo on varastettu häneltä?</w:t>
      </w:r>
    </w:p>
    <w:p>
      <w:r>
        <w:rPr>
          <w:b/>
        </w:rPr>
        <w:t xml:space="preserve">Tulos</w:t>
      </w:r>
    </w:p>
    <w:p>
      <w:r>
        <w:t xml:space="preserve">Mitä MOD käyttää aikamatkustuslaitteena?</w:t>
      </w:r>
    </w:p>
    <w:p>
      <w:r>
        <w:rPr>
          <w:b/>
        </w:rPr>
        <w:t xml:space="preserve">Tulos</w:t>
      </w:r>
    </w:p>
    <w:p>
      <w:r>
        <w:t xml:space="preserve">Mikä on Felicityn suunnitelma jäljittää Fat Bastard takaisin Dr. Evilin salaiseen piilopaikkaan?</w:t>
      </w:r>
    </w:p>
    <w:p>
      <w:r>
        <w:rPr>
          <w:b/>
        </w:rPr>
        <w:t xml:space="preserve">Tulos</w:t>
      </w:r>
    </w:p>
    <w:p>
      <w:r>
        <w:t xml:space="preserve">Miten tohtori Paha aikoo vallata maailman ja vaatia, että hänelle annetaan rahaa?</w:t>
      </w:r>
    </w:p>
    <w:p>
      <w:r>
        <w:rPr>
          <w:b/>
        </w:rPr>
        <w:t xml:space="preserve">Tulos</w:t>
      </w:r>
    </w:p>
    <w:p>
      <w:r>
        <w:t xml:space="preserve">Mikä estää Mustafaa paljastamasta tohtori Pahan piilopaikkaa?</w:t>
      </w:r>
    </w:p>
    <w:p>
      <w:r>
        <w:rPr>
          <w:b/>
        </w:rPr>
        <w:t xml:space="preserve">Tulos</w:t>
      </w:r>
    </w:p>
    <w:p>
      <w:r>
        <w:t xml:space="preserve">Miksi Austin juhlii tarinan alussa alasti hotellin aulassa?</w:t>
      </w:r>
    </w:p>
    <w:p>
      <w:r>
        <w:rPr>
          <w:b/>
        </w:rPr>
        <w:t xml:space="preserve">Tulos</w:t>
      </w:r>
    </w:p>
    <w:p>
      <w:r>
        <w:t xml:space="preserve">Tohtori Paha harrastaa seksiä Frau Fabissnan kanssa juotuaan Austinin mojoa ja Frau sai pojan nimeltä kuka?</w:t>
      </w:r>
    </w:p>
    <w:p>
      <w:r>
        <w:rPr>
          <w:b/>
        </w:rPr>
        <w:t xml:space="preserve">Tulos</w:t>
      </w:r>
    </w:p>
    <w:p>
      <w:r>
        <w:t xml:space="preserve">Mikä on puolustusministeriön aikakoneen muoto?</w:t>
      </w:r>
    </w:p>
    <w:p>
      <w:r>
        <w:rPr>
          <w:b/>
        </w:rPr>
        <w:t xml:space="preserve">Tulos</w:t>
      </w:r>
    </w:p>
    <w:p>
      <w:r>
        <w:t xml:space="preserve">Miten Austin voi pelastaa Felicityn ja maailman?</w:t>
      </w:r>
    </w:p>
    <w:p>
      <w:r>
        <w:rPr>
          <w:b/>
        </w:rPr>
        <w:t xml:space="preserve">Tulos</w:t>
      </w:r>
    </w:p>
    <w:p>
      <w:r>
        <w:t xml:space="preserve">Milloin Austin huomaa ensimmäisen kerran, että hänen mojonsa on varastettu?</w:t>
      </w:r>
    </w:p>
    <w:p>
      <w:r>
        <w:rPr>
          <w:b/>
        </w:rPr>
        <w:t xml:space="preserve">Tulos</w:t>
      </w:r>
    </w:p>
    <w:p>
      <w:r>
        <w:t xml:space="preserve">Minä vuonna Dr. Evil nd Mini Me matkustavat ajassa taaksepäin?</w:t>
      </w:r>
    </w:p>
    <w:p>
      <w:r>
        <w:rPr>
          <w:b/>
        </w:rPr>
        <w:t xml:space="preserve">Tulos</w:t>
      </w:r>
    </w:p>
    <w:p>
      <w:r>
        <w:t xml:space="preserve">Miten Austin ja Felicity löysivät paholaisen Fat Bastardin? </w:t>
      </w:r>
    </w:p>
    <w:p>
      <w:r>
        <w:rPr>
          <w:b/>
        </w:rPr>
        <w:t xml:space="preserve">Esimerkki 3.981</w:t>
      </w:r>
    </w:p>
    <w:p>
      <w:r>
        <w:t xml:space="preserve"> Keskiyön aikoihin tanssiaisten aikaan kertoja istuu ikkunan ääressä, poissa näkyvistä, ja ihailee puutarhaa. Hän kuulee ohikulkijoiden keskustelut kartanon omistajan, Monsieur de Lantyn, varallisuuden alkuperästä. Talon ympärillä liikkuu myös tuntematon vanha mies, jolle perhe oli oudosti omistautunut ja joka pelotteli ja juonitteli juhlaväkeä. Kun mies istuu kertojan vieraan, Beatrix Rochefiden, viereen, tämä koskettaa häntä, ja kertoja kiidättää hänet ulos huoneesta. Kertoja sanoo tietävänsä, kuka mies on, ja sanoo kertovansa tarinansa seuraavana iltana." Seuraavana iltana kertoja kertoo Mme de Rochefidelle Ernest-Jean Sarrasinesta, intohimoisesta, taiteellisesta pojasta, josta tuli kouluvaikeuksien jälkeen kuvanveistäjä Bouchardonin ihmelapsi. Sarrasinesta tulee lahjakas nuori mies, ja kun yksi hänen veistoksistaan voittaa kilpailun, hän lähtee Roomaan, jossa hän näkee Zambinellan teatteriesityksen. Hän rakastuu Zambinambinaan, käy kaikissa hänen esityksissään ja tekee hänestä savimuotin. Vietettyään aikaa tämän kanssa juhlissa Sarrasine yrittää vietellä Zambinellan. Tämä on vastahakoinen ja vihjaa, että heidän liittonsa on vaarassa. Sarrasine on yhä vakuuttuneempi siitä, että Zambinella on ihanteellinen nainen. Sarrasine kehittää suunnitelman siepata hänet Ranskan suurlähetystön juhlista. Kun Sarrasine saapuu paikalle, Zambinella on pukeutunut mieheksi. Sarrasine puhuu kardinaalille, joka on Zambinellan suojelija, ja saa kuulla, että Zambinella on kastraatti. Sarrasine kieltäytyy uskomasta kardinaalia ja lähtee juhlista, jolloin hän ottaa Zambinellan kiinni. Kun he ovat hänen studiollaan, Zambinella vahvistaa, että hän on kastraatti. Sarrasine on aikeissa tappaa Zambinellan, kun joukko kardinaalin miehiä ryntää sisään ja puukottaa Sarrasinen. Sitten kertoja paljastaa, että kotitalouden ympärillä oleva vanha mies on Zambinella, Marianinan äidinpuoleinen isosetä. Tarina päättyy siihen, että Mme de Rochefide ilmaisee ahdistuksensa juuri saamastaan tarinasta.</w:t>
      </w:r>
    </w:p>
    <w:p>
      <w:r>
        <w:rPr>
          <w:b/>
        </w:rPr>
        <w:t xml:space="preserve">Tulos</w:t>
      </w:r>
    </w:p>
    <w:p>
      <w:r>
        <w:t xml:space="preserve">Mikä on Marianinan äidinpuoleisen isosedän nimi?</w:t>
      </w:r>
    </w:p>
    <w:p>
      <w:r>
        <w:rPr>
          <w:b/>
        </w:rPr>
        <w:t xml:space="preserve">Tulos</w:t>
      </w:r>
    </w:p>
    <w:p>
      <w:r>
        <w:t xml:space="preserve">Mitä kardinaali kertoi Sarrasinelle Zambinellasta, mitä Sarrasine ei uskonut?</w:t>
      </w:r>
    </w:p>
    <w:p>
      <w:r>
        <w:rPr>
          <w:b/>
        </w:rPr>
        <w:t xml:space="preserve">Tulos</w:t>
      </w:r>
    </w:p>
    <w:p>
      <w:r>
        <w:t xml:space="preserve">Kuka oli kuvanveistäjä, jonka ihmelapsi Sarassine oli?</w:t>
      </w:r>
    </w:p>
    <w:p>
      <w:r>
        <w:rPr>
          <w:b/>
        </w:rPr>
        <w:t xml:space="preserve">Tulos</w:t>
      </w:r>
    </w:p>
    <w:p>
      <w:r>
        <w:t xml:space="preserve">Missä Sarrasine kohtaa Zambinellan?</w:t>
      </w:r>
    </w:p>
    <w:p>
      <w:r>
        <w:rPr>
          <w:b/>
        </w:rPr>
        <w:t xml:space="preserve">Tulos</w:t>
      </w:r>
    </w:p>
    <w:p>
      <w:r>
        <w:t xml:space="preserve">Kuka omistaa kartanon, jossa tanssiaiset pidetään?</w:t>
      </w:r>
    </w:p>
    <w:p>
      <w:r>
        <w:rPr>
          <w:b/>
        </w:rPr>
        <w:t xml:space="preserve">Tulos</w:t>
      </w:r>
    </w:p>
    <w:p>
      <w:r>
        <w:t xml:space="preserve">Miten Sarrasine kohtaa kuolemansa?</w:t>
      </w:r>
    </w:p>
    <w:p>
      <w:r>
        <w:rPr>
          <w:b/>
        </w:rPr>
        <w:t xml:space="preserve">Tulos</w:t>
      </w:r>
    </w:p>
    <w:p>
      <w:r>
        <w:t xml:space="preserve">Mikä on Zambinellan ja kardinaalin välinen suhde?</w:t>
      </w:r>
    </w:p>
    <w:p>
      <w:r>
        <w:rPr>
          <w:b/>
        </w:rPr>
        <w:t xml:space="preserve">Tulos</w:t>
      </w:r>
    </w:p>
    <w:p>
      <w:r>
        <w:t xml:space="preserve">Mikä oli Sarrasinen kuvanveiston mentorin nimi?</w:t>
      </w:r>
    </w:p>
    <w:p>
      <w:r>
        <w:rPr>
          <w:b/>
        </w:rPr>
        <w:t xml:space="preserve">Tulos</w:t>
      </w:r>
    </w:p>
    <w:p>
      <w:r>
        <w:t xml:space="preserve">Mitä kertoja tekee, kun Beatrix Rochefide koskettaa salaperäistä vanhaa miestä?</w:t>
      </w:r>
    </w:p>
    <w:p>
      <w:r>
        <w:rPr>
          <w:b/>
        </w:rPr>
        <w:t xml:space="preserve">Tulos</w:t>
      </w:r>
    </w:p>
    <w:p>
      <w:r>
        <w:t xml:space="preserve">Kun Sarrasine saapuu juhliin sieppaamaan Zambinellan, mikä on ensimmäinen asia, jonka hän huomaa Zambinellassa olevan vialla?</w:t>
      </w:r>
    </w:p>
    <w:p>
      <w:r>
        <w:rPr>
          <w:b/>
        </w:rPr>
        <w:t xml:space="preserve">Tulos</w:t>
      </w:r>
    </w:p>
    <w:p>
      <w:r>
        <w:t xml:space="preserve">Mitä kardinaalin miesten ryhmä teki Sarrasinelle?</w:t>
      </w:r>
    </w:p>
    <w:p>
      <w:r>
        <w:rPr>
          <w:b/>
        </w:rPr>
        <w:t xml:space="preserve">Tulos</w:t>
      </w:r>
    </w:p>
    <w:p>
      <w:r>
        <w:t xml:space="preserve">Minkä kuvanveistäjän alaisuudessa Sarrasine harjoittelee?</w:t>
      </w:r>
    </w:p>
    <w:p>
      <w:r>
        <w:rPr>
          <w:b/>
        </w:rPr>
        <w:t xml:space="preserve">Tulos</w:t>
      </w:r>
    </w:p>
    <w:p>
      <w:r>
        <w:t xml:space="preserve">Kenen kartanossa juhlat pidetään?</w:t>
      </w:r>
    </w:p>
    <w:p>
      <w:r>
        <w:rPr>
          <w:b/>
        </w:rPr>
        <w:t xml:space="preserve">Tulos</w:t>
      </w:r>
    </w:p>
    <w:p>
      <w:r>
        <w:t xml:space="preserve">Mikä on sen vanhan miehen henkilöllisyys, jota Mme de Rochefide kosketti juhlissa?</w:t>
      </w:r>
    </w:p>
    <w:p>
      <w:r>
        <w:rPr>
          <w:b/>
        </w:rPr>
        <w:t xml:space="preserve">Tulos</w:t>
      </w:r>
    </w:p>
    <w:p>
      <w:r>
        <w:t xml:space="preserve">Kuka oli Sarrasinen kiintymyksen kohde?</w:t>
      </w:r>
    </w:p>
    <w:p>
      <w:r>
        <w:rPr>
          <w:b/>
        </w:rPr>
        <w:t xml:space="preserve">Tulos</w:t>
      </w:r>
    </w:p>
    <w:p>
      <w:r>
        <w:t xml:space="preserve">Miksi Sarrasine aikoi tappaa Zambinellan?</w:t>
      </w:r>
    </w:p>
    <w:p>
      <w:r>
        <w:rPr>
          <w:b/>
        </w:rPr>
        <w:t xml:space="preserve">Tulos</w:t>
      </w:r>
    </w:p>
    <w:p>
      <w:r>
        <w:t xml:space="preserve">Kenen miehet pelastivat Zambinellan Sarrasinen tappamiselta?</w:t>
      </w:r>
    </w:p>
    <w:p>
      <w:r>
        <w:rPr>
          <w:b/>
        </w:rPr>
        <w:t xml:space="preserve">Tulos</w:t>
      </w:r>
    </w:p>
    <w:p>
      <w:r>
        <w:t xml:space="preserve">Mitä Sarrasine aikoi tehdä Zambinellan kanssa Ranskan suurlähetystön juhlissa?</w:t>
      </w:r>
    </w:p>
    <w:p>
      <w:r>
        <w:rPr>
          <w:b/>
        </w:rPr>
        <w:t xml:space="preserve">Tulos</w:t>
      </w:r>
    </w:p>
    <w:p>
      <w:r>
        <w:t xml:space="preserve">Missä Ernest-Jean Sarrasine näki ensimmäisen kerran ihastuksensa Zambinellan?</w:t>
      </w:r>
    </w:p>
    <w:p>
      <w:r>
        <w:rPr>
          <w:b/>
        </w:rPr>
        <w:t xml:space="preserve">Tulos</w:t>
      </w:r>
    </w:p>
    <w:p>
      <w:r>
        <w:t xml:space="preserve">Miten Zambinella on pukeutunut juhlissa?</w:t>
      </w:r>
    </w:p>
    <w:p>
      <w:r>
        <w:rPr>
          <w:b/>
        </w:rPr>
        <w:t xml:space="preserve">Tulos</w:t>
      </w:r>
    </w:p>
    <w:p>
      <w:r>
        <w:t xml:space="preserve">Mikä on kertojan vieraan nimi?</w:t>
      </w:r>
    </w:p>
    <w:p>
      <w:r>
        <w:rPr>
          <w:b/>
        </w:rPr>
        <w:t xml:space="preserve">Tulos</w:t>
      </w:r>
    </w:p>
    <w:p>
      <w:r>
        <w:t xml:space="preserve">Mikä on Sarrasinen lopullinen suunnitelma saada Zambinella olemaan hänen kanssaan?</w:t>
      </w:r>
    </w:p>
    <w:p>
      <w:r>
        <w:rPr>
          <w:b/>
        </w:rPr>
        <w:t xml:space="preserve">Tulos</w:t>
      </w:r>
    </w:p>
    <w:p>
      <w:r>
        <w:t xml:space="preserve">Kuka omistaa kartanon, jossa tanssiaiset järjestetään?</w:t>
      </w:r>
    </w:p>
    <w:p>
      <w:r>
        <w:rPr>
          <w:b/>
        </w:rPr>
        <w:t xml:space="preserve">Tulos</w:t>
      </w:r>
    </w:p>
    <w:p>
      <w:r>
        <w:t xml:space="preserve">Mihin kaupunkiin Sarrasine meni voitettuaan kilpailun?</w:t>
      </w:r>
    </w:p>
    <w:p>
      <w:r>
        <w:rPr>
          <w:b/>
        </w:rPr>
        <w:t xml:space="preserve">Tulos</w:t>
      </w:r>
    </w:p>
    <w:p>
      <w:r>
        <w:t xml:space="preserve">Mikä on syy siihen, että Zambinella torjuu jatkuvasti Sarrasinen lähentelyt?</w:t>
      </w:r>
    </w:p>
    <w:p>
      <w:r>
        <w:rPr>
          <w:b/>
        </w:rPr>
        <w:t xml:space="preserve">Tulos</w:t>
      </w:r>
    </w:p>
    <w:p>
      <w:r>
        <w:t xml:space="preserve">Kenen kanssa Sarrasine neuvottelee nähtyään Zambinellan pukeutuneena mieheksi?</w:t>
      </w:r>
    </w:p>
    <w:p>
      <w:r>
        <w:rPr>
          <w:b/>
        </w:rPr>
        <w:t xml:space="preserve">Tulos</w:t>
      </w:r>
    </w:p>
    <w:p>
      <w:r>
        <w:t xml:space="preserve">Mikä on sen salaperäisen vanhan miehen nimi, joka asuu kartanossa, jossa tanssiaiset järjestetään?</w:t>
      </w:r>
    </w:p>
    <w:p>
      <w:r>
        <w:rPr>
          <w:b/>
        </w:rPr>
        <w:t xml:space="preserve">Tulos</w:t>
      </w:r>
    </w:p>
    <w:p>
      <w:r>
        <w:t xml:space="preserve">Missä kaupungissa Sarassine näkee ensimmäisen kerran Zambinellan?</w:t>
      </w:r>
    </w:p>
    <w:p>
      <w:r>
        <w:rPr>
          <w:b/>
        </w:rPr>
        <w:t xml:space="preserve">Tulos</w:t>
      </w:r>
    </w:p>
    <w:p>
      <w:r>
        <w:t xml:space="preserve">Miksi Zambinella vastustaa Sarrasinen viettelyyrityksiä?</w:t>
      </w:r>
    </w:p>
    <w:p>
      <w:r>
        <w:rPr>
          <w:b/>
        </w:rPr>
        <w:t xml:space="preserve">Esimerkki 3.982</w:t>
      </w:r>
    </w:p>
    <w:p>
      <w:r>
        <w:t xml:space="preserve"> Sankaritarta, hurskasta Laura Montrevilleä, jahtaa irstas renki eversti Hargrave. Eversti tajuaa loukanneensa Lauraa ja tekee hänelle kunniallisemman avioehdotuksen, mutta Laura kieltäytyy siitä lempeästi moraaliseen yhteensopimattomuuteen vedoten, vaikka hän jäisi näin paitsi everstin arvonimestä ja omaisuudesta. Kapteeni Montreville, Lauran isä, saa selville, että Lauran elinkorko ei ole turvattu, ja vie Lauran Lontooseen korjaamaan asian. Isänsä tietämättä Laura suostuu lopulta menemään naimisiin everstin kanssa, jos tämä pystyy parantamaan itsensä kahden vuoden kuluessa.Kun Laura jää Lontoossa ilman rahaa, hän päättää elättää sairasta isäänsä myymällä luonnoksia. Lontoossa ollessaan mies nimeltä Montague De Courcy alkaa rakastua häneen. De Courcy ostaa Lauran luonnoksia salaa. Hargrave seuraa Lauraa Lontooseen, ja hän joutuu suhteeseen naimisissa olevan naisen kanssa. Hargrave tapaa Lauran liikkeessä, jossa tämä myy luonnoksiaan ja maalauksiaan, ja seuraa häntä kotiin ja ahdistelee häntä. Hargraven suhde paljastuu rakastajattaren aviomiehelle, ja miehet kaksintaistelevat. Hargrave haavoittaa aviomiestä ja menee sitten Lauran luo kehottaen tätä menemään naimisiin ennen kuin tämä saa tietää hänen suhteestaan. Koska Hargrave uhkaa tappaa itsensä, Laura pyörtyy, ja hänen isänsä löytää hänet, jolloin hän tajuaa, että Hargrave on uhkaillut tytärtään ja rohkaissut Hargravea. Tämä aiheuttaa kapteeni Montrevillelle sellaista surua, että hän kuolee seuraavana aamuna. Kun kapteeni Montreville kuolee sairauteensa, Laura muuttaa äitinsä tädin, Lady Pelhamin luo. Lady Pelham auttaa Lauraa saamaan elinkoron, mutta hän ei ole uskonnollinen ja tekee yhteistyötä eversti Hargraven kanssa. Laura kuulee Hargraven kaksintaistelusta ja päättää kieltäytyä hänestä. Hargrave yrittää taivutella Lauran naimisiin kanssaan entistä järeämmillä keinoilla - hän pidättää Lauran väärin perustein, huijaa hänet uhkapeliseurueeseen, ja kun Lady Pelham kuolee, Hargrave sieppaa Lauran ja vie hänet Amerikan erämaahan. Hän aikoo raiskata Lauran ja pakottaa hänet sitten avioliittoon - Laura lavastaa oman kuolemansa pakenemalla koskia pitkin kanootilla, johon hän sitoo itsensä. Hargrave tekee itsemurhan, ja Laura palaa kotimaahansa, jossa hän menee naimisiin Montague De Courcyn kanssa ja saa tämän kanssa viisi lasta.</w:t>
      </w:r>
    </w:p>
    <w:p>
      <w:r>
        <w:rPr>
          <w:b/>
        </w:rPr>
        <w:t xml:space="preserve">Tulos</w:t>
      </w:r>
    </w:p>
    <w:p>
      <w:r>
        <w:t xml:space="preserve">Miksi Laura kieltäytyy Hargraven kosinnasta?</w:t>
      </w:r>
    </w:p>
    <w:p>
      <w:r>
        <w:rPr>
          <w:b/>
        </w:rPr>
        <w:t xml:space="preserve">Tulos</w:t>
      </w:r>
    </w:p>
    <w:p>
      <w:r>
        <w:t xml:space="preserve">Mitä Hargrave tekee miehelle kaksintaistelussa?</w:t>
      </w:r>
    </w:p>
    <w:p>
      <w:r>
        <w:rPr>
          <w:b/>
        </w:rPr>
        <w:t xml:space="preserve">Tulos</w:t>
      </w:r>
    </w:p>
    <w:p>
      <w:r>
        <w:t xml:space="preserve">Miksi Laura kieltäytyy Hargraven ehdotuksesta?</w:t>
      </w:r>
    </w:p>
    <w:p>
      <w:r>
        <w:rPr>
          <w:b/>
        </w:rPr>
        <w:t xml:space="preserve">Tulos</w:t>
      </w:r>
    </w:p>
    <w:p>
      <w:r>
        <w:t xml:space="preserve">Kenet Laura lopulta nai?</w:t>
      </w:r>
    </w:p>
    <w:p>
      <w:r>
        <w:rPr>
          <w:b/>
        </w:rPr>
        <w:t xml:space="preserve">Tulos</w:t>
      </w:r>
    </w:p>
    <w:p>
      <w:r>
        <w:t xml:space="preserve">Mitä Hargrave tekee tavattuaan Lauran Lontoossa?</w:t>
      </w:r>
    </w:p>
    <w:p>
      <w:r>
        <w:rPr>
          <w:b/>
        </w:rPr>
        <w:t xml:space="preserve">Tulos</w:t>
      </w:r>
    </w:p>
    <w:p>
      <w:r>
        <w:t xml:space="preserve">Miten Laura lavastaa oman kuolemansa?</w:t>
      </w:r>
    </w:p>
    <w:p>
      <w:r>
        <w:rPr>
          <w:b/>
        </w:rPr>
        <w:t xml:space="preserve">Tulos</w:t>
      </w:r>
    </w:p>
    <w:p>
      <w:r>
        <w:t xml:space="preserve">Miten Laura pääsee Hargravea pakoon?</w:t>
      </w:r>
    </w:p>
    <w:p>
      <w:r>
        <w:rPr>
          <w:b/>
        </w:rPr>
        <w:t xml:space="preserve">Tulos</w:t>
      </w:r>
    </w:p>
    <w:p>
      <w:r>
        <w:t xml:space="preserve">Kuka jahtaa Laura Montrevilleä?</w:t>
      </w:r>
    </w:p>
    <w:p>
      <w:r>
        <w:rPr>
          <w:b/>
        </w:rPr>
        <w:t xml:space="preserve">Tulos</w:t>
      </w:r>
    </w:p>
    <w:p>
      <w:r>
        <w:t xml:space="preserve">Mitä Hargraven on tehtävä saadakseen Lauran naimisiin kanssaan?</w:t>
      </w:r>
    </w:p>
    <w:p>
      <w:r>
        <w:rPr>
          <w:b/>
        </w:rPr>
        <w:t xml:space="preserve">Tulos</w:t>
      </w:r>
    </w:p>
    <w:p>
      <w:r>
        <w:t xml:space="preserve">Mitä Laura tekee tukeakseen sairasta isäänsä?</w:t>
      </w:r>
    </w:p>
    <w:p>
      <w:r>
        <w:rPr>
          <w:b/>
        </w:rPr>
        <w:t xml:space="preserve">Tulos</w:t>
      </w:r>
    </w:p>
    <w:p>
      <w:r>
        <w:t xml:space="preserve">Mitä Laura myy tukeakseen sairasta isäänsä taloudellisesti?</w:t>
      </w:r>
    </w:p>
    <w:p>
      <w:r>
        <w:rPr>
          <w:b/>
        </w:rPr>
        <w:t xml:space="preserve">Tulos</w:t>
      </w:r>
    </w:p>
    <w:p>
      <w:r>
        <w:t xml:space="preserve">Minne Lauran isä vie hänet?</w:t>
      </w:r>
    </w:p>
    <w:p>
      <w:r>
        <w:rPr>
          <w:b/>
        </w:rPr>
        <w:t xml:space="preserve">Tulos</w:t>
      </w:r>
    </w:p>
    <w:p>
      <w:r>
        <w:t xml:space="preserve">Mitä Laura menettää, kun hän kieltäytyy kosinnasta?</w:t>
      </w:r>
    </w:p>
    <w:p>
      <w:r>
        <w:rPr>
          <w:b/>
        </w:rPr>
        <w:t xml:space="preserve">Tulos</w:t>
      </w:r>
    </w:p>
    <w:p>
      <w:r>
        <w:t xml:space="preserve">Mitä Hargrave kehotti Lauraa tekemään, ennen kuin hän sai tietää Hargraven suhteesta?</w:t>
      </w:r>
    </w:p>
    <w:p>
      <w:r>
        <w:rPr>
          <w:b/>
        </w:rPr>
        <w:t xml:space="preserve">Tulos</w:t>
      </w:r>
    </w:p>
    <w:p>
      <w:r>
        <w:t xml:space="preserve">Mikä oli sen miehen nimi, joka alkoi rakastua Lauraan hänen Lontoossa ollessaan?</w:t>
      </w:r>
    </w:p>
    <w:p>
      <w:r>
        <w:rPr>
          <w:b/>
        </w:rPr>
        <w:t xml:space="preserve">Tulos</w:t>
      </w:r>
    </w:p>
    <w:p>
      <w:r>
        <w:t xml:space="preserve">Kenen luo Laura muuttaa asumaan, kun hänen isänsä kuolee?</w:t>
      </w:r>
    </w:p>
    <w:p>
      <w:r>
        <w:rPr>
          <w:b/>
        </w:rPr>
        <w:t xml:space="preserve">Tulos</w:t>
      </w:r>
    </w:p>
    <w:p>
      <w:r>
        <w:t xml:space="preserve">Mihin kahteen jyrkempään toimenpiteeseen Hargrave ryhtyi yrittäessään taivutella Lauran naimisiin kanssaan?</w:t>
      </w:r>
    </w:p>
    <w:p>
      <w:r>
        <w:rPr>
          <w:b/>
        </w:rPr>
        <w:t xml:space="preserve">Tulos</w:t>
      </w:r>
    </w:p>
    <w:p>
      <w:r>
        <w:t xml:space="preserve">Mikä on Hargraven sotilasarvo?</w:t>
      </w:r>
    </w:p>
    <w:p>
      <w:r>
        <w:rPr>
          <w:b/>
        </w:rPr>
        <w:t xml:space="preserve">Tulos</w:t>
      </w:r>
    </w:p>
    <w:p>
      <w:r>
        <w:t xml:space="preserve">Minne Hargrave vie Lauran sieppauksen jälkeen?</w:t>
      </w:r>
    </w:p>
    <w:p>
      <w:r>
        <w:rPr>
          <w:b/>
        </w:rPr>
        <w:t xml:space="preserve">Tulos</w:t>
      </w:r>
    </w:p>
    <w:p>
      <w:r>
        <w:t xml:space="preserve">Mitä Laura myy elättääkseen isänsä?</w:t>
      </w:r>
    </w:p>
    <w:p>
      <w:r>
        <w:rPr>
          <w:b/>
        </w:rPr>
        <w:t xml:space="preserve">Tulos</w:t>
      </w:r>
    </w:p>
    <w:p>
      <w:r>
        <w:t xml:space="preserve">Mitä Hargrave huijaa Lauraa tekemään?</w:t>
      </w:r>
    </w:p>
    <w:p>
      <w:r>
        <w:rPr>
          <w:b/>
        </w:rPr>
        <w:t xml:space="preserve">Tulos</w:t>
      </w:r>
    </w:p>
    <w:p>
      <w:r>
        <w:t xml:space="preserve">Miten Hargrave kuolee?</w:t>
      </w:r>
    </w:p>
    <w:p>
      <w:r>
        <w:rPr>
          <w:b/>
        </w:rPr>
        <w:t xml:space="preserve">Tulos</w:t>
      </w:r>
    </w:p>
    <w:p>
      <w:r>
        <w:t xml:space="preserve">Kenen luo Laura muutti asumaan kapteeni Montrevillen kuoltua sairauteensa?</w:t>
      </w:r>
    </w:p>
    <w:p>
      <w:r>
        <w:rPr>
          <w:b/>
        </w:rPr>
        <w:t xml:space="preserve">Tulos</w:t>
      </w:r>
    </w:p>
    <w:p>
      <w:r>
        <w:t xml:space="preserve">Mihin Hargrave sekaantui seurattuaan Lauraa Lontooseen?</w:t>
      </w:r>
    </w:p>
    <w:p>
      <w:r>
        <w:rPr>
          <w:b/>
        </w:rPr>
        <w:t xml:space="preserve">Tulos</w:t>
      </w:r>
    </w:p>
    <w:p>
      <w:r>
        <w:t xml:space="preserve">Minne Hargrave vie Lauran siepattuaan hänet?</w:t>
      </w:r>
    </w:p>
    <w:p>
      <w:r>
        <w:rPr>
          <w:b/>
        </w:rPr>
        <w:t xml:space="preserve">Tulos</w:t>
      </w:r>
    </w:p>
    <w:p>
      <w:r>
        <w:t xml:space="preserve">Mitä Laura Monreville sanoi eversti Hargraven tekevän, jotta tämä voisi mennä naimisiin?</w:t>
      </w:r>
    </w:p>
    <w:p>
      <w:r>
        <w:rPr>
          <w:b/>
        </w:rPr>
        <w:t xml:space="preserve">Tulos</w:t>
      </w:r>
    </w:p>
    <w:p>
      <w:r>
        <w:t xml:space="preserve">Mitä Laura saa selville Hargravesta, mikä saa hänet luopumaan avioliitosta?</w:t>
      </w:r>
    </w:p>
    <w:p>
      <w:r>
        <w:rPr>
          <w:b/>
        </w:rPr>
        <w:t xml:space="preserve">Tulos</w:t>
      </w:r>
    </w:p>
    <w:p>
      <w:r>
        <w:t xml:space="preserve">Mitä kahta asiaa Hargrave suunnitteli tekevänsä Lauran sieppauksen jälkeen?</w:t>
      </w:r>
    </w:p>
    <w:p>
      <w:r>
        <w:rPr>
          <w:b/>
        </w:rPr>
        <w:t xml:space="preserve">Tulos</w:t>
      </w:r>
    </w:p>
    <w:p>
      <w:r>
        <w:t xml:space="preserve">Mitä nämä kaksi miestä tekevät sen jälkeen, kun Hargraven mies saa tietää heidän suhteestaan?</w:t>
      </w:r>
    </w:p>
    <w:p>
      <w:r>
        <w:rPr>
          <w:b/>
        </w:rPr>
        <w:t xml:space="preserve">Tulos</w:t>
      </w:r>
    </w:p>
    <w:p>
      <w:r>
        <w:t xml:space="preserve">Miksi Laura pyörtyy?</w:t>
      </w:r>
    </w:p>
    <w:p>
      <w:r>
        <w:rPr>
          <w:b/>
        </w:rPr>
        <w:t xml:space="preserve">Esimerkki 3.983</w:t>
      </w:r>
    </w:p>
    <w:p>
      <w:r>
        <w:t xml:space="preserve"> The Woggle-Bug Book -kirjassa on laajalti etnistä huumoria, joka oli aikanaan hyväksyttyä ja suosittua ja jota Baum käytti useissa teoksissaan. Woggle-Bug, joka suosii räikeitä vaatteita ja kirkkaita värejä (hän pukeutuu "upeisiin punaisiin ja keltaisiin ja sinisiin ja vihreisiin" ja kantaa vaaleanpunaista nenäliinaa), rakastuu räikeään "wagnerilaisruutuiseen" mekkoon, jonka hän näkee tavaratalon näyteikkunanuken päällä. Koska hänellä on silmälasikärpänen, hänellä on vaikeuksia erottaa mekkoa ja sen kantajaa, vahaa tai ihmistä. Mekko on myynnissä 7,93 dollarilla ("GREATLY REDUCED" lukee lapussa). Ötökkä työskentelee kaksi päivää ojankaivajana (hän ansaitsee kaksinkertaisen palkan, koska hän kaivaa neljällä kädellä) saadakseen rahaa mekon ostamiseen. hän saapuu kuitenkin liian myöhään; mekko on jo myyty, ja se kulkee käytetyn tavaran markkinoilla. Bug jahtaa rakkauttaan läpi kaupungin ja kosiskelee taitamattomasti naisia (irlantilaisia, ruotsalaisia ja afroamerikkalaisia sekä yhtä kiinalaista miestä), joilla mekko vuorostaan on. Hänen takaa-ajonsa johtaa lopulta vahingossa ilmapallolentoon Afrikkaan. Siellä uhkaavat arabit haluavat tappaa Woggle-Bugin, mutta tämä vakuuttaa heille, että hänen kuolemansa toisi huonoa onnea. Viidakossa hän törmää puhuviin eläimiin, jotka ovat Baumin mielikuvitusmaailman tunnusmerkki. lopulta ötökkä pääsee takaisin kaupunkiin, ja hänellä on mukanaan mekon äänekkäästä kankaasta tehty solmio. Hän leppyy viisaasti kohtaloonsa: "Loppujen lopuksi tämä solmio on rakkauteni, ja rakkauteni on nyt ikuisesti minun!". Miksi en olisi onnellinen ja tyytyväinen?" Juoni hyödyntää elementtejä, jotka esiintyvät muissakin Baumin teoksissa. Baumin kuuluisimmassa kirjassa velho saapui Ozin kautta vahingossa ilmapallolennolle, ja vihamieliset arabit ovat mukana teoksessa John Dough and the Cherub (1906).</w:t>
      </w:r>
    </w:p>
    <w:p>
      <w:r>
        <w:rPr>
          <w:b/>
        </w:rPr>
        <w:t xml:space="preserve">Tulos</w:t>
      </w:r>
    </w:p>
    <w:p>
      <w:r>
        <w:t xml:space="preserve">Missä kuuluisimmassa Baumin teoksessa tapahtui vahingossa ilmapallolento?</w:t>
      </w:r>
    </w:p>
    <w:p>
      <w:r>
        <w:rPr>
          <w:b/>
        </w:rPr>
        <w:t xml:space="preserve">Tulos</w:t>
      </w:r>
    </w:p>
    <w:p>
      <w:r>
        <w:t xml:space="preserve">Mistä Woggle-Bug aloitti etsintänsä?</w:t>
      </w:r>
    </w:p>
    <w:p>
      <w:r>
        <w:rPr>
          <w:b/>
        </w:rPr>
        <w:t xml:space="preserve">Tulos</w:t>
      </w:r>
    </w:p>
    <w:p>
      <w:r>
        <w:t xml:space="preserve">Millaisia tunteita vikojen mielestä oli mekon kankaasta tehty solmio?</w:t>
      </w:r>
    </w:p>
    <w:p>
      <w:r>
        <w:rPr>
          <w:b/>
        </w:rPr>
        <w:t xml:space="preserve">Tulos</w:t>
      </w:r>
    </w:p>
    <w:p>
      <w:r>
        <w:t xml:space="preserve">Mitä tapahtui Wagnerin ruudulliselle mekolle?</w:t>
      </w:r>
    </w:p>
    <w:p>
      <w:r>
        <w:rPr>
          <w:b/>
        </w:rPr>
        <w:t xml:space="preserve">Tulos</w:t>
      </w:r>
    </w:p>
    <w:p>
      <w:r>
        <w:t xml:space="preserve">Miksi Woggle-Bug ansaitsee enemmän palkkaa kaivamalla ojia?</w:t>
      </w:r>
    </w:p>
    <w:p>
      <w:r>
        <w:rPr>
          <w:b/>
        </w:rPr>
        <w:t xml:space="preserve">Tulos</w:t>
      </w:r>
    </w:p>
    <w:p>
      <w:r>
        <w:t xml:space="preserve">Mitä työtä ötökkä teki ansaitakseen rahaa mekon ostamiseen?</w:t>
      </w:r>
    </w:p>
    <w:p>
      <w:r>
        <w:rPr>
          <w:b/>
        </w:rPr>
        <w:t xml:space="preserve">Tulos</w:t>
      </w:r>
    </w:p>
    <w:p>
      <w:r>
        <w:t xml:space="preserve">Mitä mekon myyntilapussa luki?</w:t>
      </w:r>
    </w:p>
    <w:p>
      <w:r>
        <w:rPr>
          <w:b/>
        </w:rPr>
        <w:t xml:space="preserve">Tulos</w:t>
      </w:r>
    </w:p>
    <w:p>
      <w:r>
        <w:t xml:space="preserve">Kuka lähtee vahingossa ilmapallolennolle Afrikkaan? </w:t>
      </w:r>
    </w:p>
    <w:p>
      <w:r>
        <w:rPr>
          <w:b/>
        </w:rPr>
        <w:t xml:space="preserve">Tulos</w:t>
      </w:r>
    </w:p>
    <w:p>
      <w:r>
        <w:t xml:space="preserve">Mitä Woggle-Bug rakastaa tarinan lopussa? </w:t>
      </w:r>
    </w:p>
    <w:p>
      <w:r>
        <w:rPr>
          <w:b/>
        </w:rPr>
        <w:t xml:space="preserve">Tulos</w:t>
      </w:r>
    </w:p>
    <w:p>
      <w:r>
        <w:t xml:space="preserve">Kenet Woggle-Bug tapaa puhuakseen?</w:t>
      </w:r>
    </w:p>
    <w:p>
      <w:r>
        <w:rPr>
          <w:b/>
        </w:rPr>
        <w:t xml:space="preserve">Tulos</w:t>
      </w:r>
    </w:p>
    <w:p>
      <w:r>
        <w:t xml:space="preserve">Mitä The Bug on tehnyt mekon räikeästä kankaasta? </w:t>
      </w:r>
    </w:p>
    <w:p>
      <w:r>
        <w:rPr>
          <w:b/>
        </w:rPr>
        <w:t xml:space="preserve">Tulos</w:t>
      </w:r>
    </w:p>
    <w:p>
      <w:r>
        <w:t xml:space="preserve">Minkä värinen nenäliina Woggle-Bugilla on mukanaan? </w:t>
      </w:r>
    </w:p>
    <w:p>
      <w:r>
        <w:rPr>
          <w:b/>
        </w:rPr>
        <w:t xml:space="preserve">Tulos</w:t>
      </w:r>
    </w:p>
    <w:p>
      <w:r>
        <w:t xml:space="preserve">Kuinka monta päivää ötökkä teki töitä ansaitakseen tarpeeksi rahaa mekon ostamiseen?</w:t>
      </w:r>
    </w:p>
    <w:p>
      <w:r>
        <w:rPr>
          <w:b/>
        </w:rPr>
        <w:t xml:space="preserve">Tulos</w:t>
      </w:r>
    </w:p>
    <w:p>
      <w:r>
        <w:t xml:space="preserve">Kuka haluaa tappaa ötökän ollessaan Afrikassa?</w:t>
      </w:r>
    </w:p>
    <w:p>
      <w:r>
        <w:rPr>
          <w:b/>
        </w:rPr>
        <w:t xml:space="preserve">Tulos</w:t>
      </w:r>
    </w:p>
    <w:p>
      <w:r>
        <w:t xml:space="preserve">Minne vahingossa tapahtunut ilmapallolento vei ötökän?</w:t>
      </w:r>
    </w:p>
    <w:p>
      <w:r>
        <w:rPr>
          <w:b/>
        </w:rPr>
        <w:t xml:space="preserve">Tulos</w:t>
      </w:r>
    </w:p>
    <w:p>
      <w:r>
        <w:t xml:space="preserve">Kuka halusi tappaa Woggle-Bugin?</w:t>
      </w:r>
    </w:p>
    <w:p>
      <w:r>
        <w:rPr>
          <w:b/>
        </w:rPr>
        <w:t xml:space="preserve">Tulos</w:t>
      </w:r>
    </w:p>
    <w:p>
      <w:r>
        <w:t xml:space="preserve">Mitä The Bug tekee saadakseen rahaa mekon ostamiseen? </w:t>
      </w:r>
    </w:p>
    <w:p>
      <w:r>
        <w:rPr>
          <w:b/>
        </w:rPr>
        <w:t xml:space="preserve">Tulos</w:t>
      </w:r>
    </w:p>
    <w:p>
      <w:r>
        <w:t xml:space="preserve">Mitä työtä Woggle-Bug teki saadakseen rahaa mekon ostamiseen?</w:t>
      </w:r>
    </w:p>
    <w:p>
      <w:r>
        <w:rPr>
          <w:b/>
        </w:rPr>
        <w:t xml:space="preserve">Tulos</w:t>
      </w:r>
    </w:p>
    <w:p>
      <w:r>
        <w:t xml:space="preserve">Minkä kuvioinen on mekon kangas? </w:t>
      </w:r>
    </w:p>
    <w:p>
      <w:r>
        <w:rPr>
          <w:b/>
        </w:rPr>
        <w:t xml:space="preserve">Tulos</w:t>
      </w:r>
    </w:p>
    <w:p>
      <w:r>
        <w:t xml:space="preserve">Kuka haluaa tappaa Woggle-Bugin? </w:t>
      </w:r>
    </w:p>
    <w:p>
      <w:r>
        <w:rPr>
          <w:b/>
        </w:rPr>
        <w:t xml:space="preserve">Tulos</w:t>
      </w:r>
    </w:p>
    <w:p>
      <w:r>
        <w:t xml:space="preserve">Miten Woggle-Bug esti hänen murhansa?</w:t>
      </w:r>
    </w:p>
    <w:p>
      <w:r>
        <w:rPr>
          <w:b/>
        </w:rPr>
        <w:t xml:space="preserve">Tulos</w:t>
      </w:r>
    </w:p>
    <w:p>
      <w:r>
        <w:t xml:space="preserve">Mikä viidakon eläimissä on ainutlaatuista? </w:t>
      </w:r>
    </w:p>
    <w:p>
      <w:r>
        <w:rPr>
          <w:b/>
        </w:rPr>
        <w:t xml:space="preserve">Tulos</w:t>
      </w:r>
    </w:p>
    <w:p>
      <w:r>
        <w:t xml:space="preserve">Minkälaista huumoria tässä tarinassa esiintyy? </w:t>
      </w:r>
    </w:p>
    <w:p>
      <w:r>
        <w:rPr>
          <w:b/>
        </w:rPr>
        <w:t xml:space="preserve">Tulos</w:t>
      </w:r>
    </w:p>
    <w:p>
      <w:r>
        <w:t xml:space="preserve">Mitä ötökkä sanoi, että tapahtuu, jos hänet tapetaan?</w:t>
      </w:r>
    </w:p>
    <w:p>
      <w:r>
        <w:rPr>
          <w:b/>
        </w:rPr>
        <w:t xml:space="preserve">Tulos</w:t>
      </w:r>
    </w:p>
    <w:p>
      <w:r>
        <w:t xml:space="preserve">Mitä tapahtuu, kun Woggle-Bug ilmestyy ostamaan mekkoa? </w:t>
      </w:r>
    </w:p>
    <w:p>
      <w:r>
        <w:rPr>
          <w:b/>
        </w:rPr>
        <w:t xml:space="preserve">Tulos</w:t>
      </w:r>
    </w:p>
    <w:p>
      <w:r>
        <w:t xml:space="preserve">Mitä ötökkä lopulta toi takaisin kaupunkiin?</w:t>
      </w:r>
    </w:p>
    <w:p>
      <w:r>
        <w:rPr>
          <w:b/>
        </w:rPr>
        <w:t xml:space="preserve">Tulos</w:t>
      </w:r>
    </w:p>
    <w:p>
      <w:r>
        <w:t xml:space="preserve">Miten Woggle-Bug pääsee Afrikkaan?</w:t>
      </w:r>
    </w:p>
    <w:p>
      <w:r>
        <w:rPr>
          <w:b/>
        </w:rPr>
        <w:t xml:space="preserve">Tulos</w:t>
      </w:r>
    </w:p>
    <w:p>
      <w:r>
        <w:t xml:space="preserve">Paljonko maksaa mekko, johon Woggle-bug rakastui?</w:t>
      </w:r>
    </w:p>
    <w:p>
      <w:r>
        <w:rPr>
          <w:b/>
        </w:rPr>
        <w:t xml:space="preserve">Tulos</w:t>
      </w:r>
    </w:p>
    <w:p>
      <w:r>
        <w:t xml:space="preserve">Miksi Woggle-bug rakastuu mekkoon?</w:t>
      </w:r>
    </w:p>
    <w:p>
      <w:r>
        <w:rPr>
          <w:b/>
        </w:rPr>
        <w:t xml:space="preserve">Esimerkki 3.984</w:t>
      </w:r>
    </w:p>
    <w:p>
      <w:r>
        <w:t xml:space="preserve"> Kun lentävä lautanen laskeutuu Washingtoniin, armeija piirittää avaruusaluksen nopeasti. Sieltä ilmestyy humanoidi (Michael Rennie), joka ilmoittaa tulleensa rauhaan. Edetessään hän avaa yllättäen pienen laitteen, ja hermostunut sotilas ampuu hänet. Lautasesta nousee pitkä robotti, joka hajottaa nopeasti sotilaiden aseet energiasäteellä. Muukalainen käskee robottia, Gortia, pysähtymään. Hän selittää, että rikkinäinen laite oli lahja presidentille, jonka avulla hän olisi voinut "tutkia elämää muilla planeetoilla." Muukalainen viedään Walter Reedin sairaalaan, jossa hän paljastaa nimensä: Klaatu. Leikkauksen jälkeen Klaatu käyttää salvaa parantuakseen nopeasti. Samaan aikaan armeija ei pääse hänen lautaselleen; Gort seisoo ulkona hiljaa ja liikkumatta.Klaatu kertoo presidentin sihteerille, herra Harleylle (Frank Conroy), että hänellä on viesti, joka on toimitettava kaikille maailman johtajille samanaikaisesti. Harley kertoo hänelle, että tällainen tapaaminen on nykyisessä poliittisessa ilmapiirissä mahdotonta. Klaatu ehdottaa, että hän saisi mennä ihmisten keskuuteen ymmärtääkseen paremmin heidän "järjettömiä epäluulojaan ja asenteitaan". Harley hylkää ehdotuksen ja jättää Klaatun vartioitavaksi. Klaatu pakenee ja majoittuu täysihoitolaan nimellä "Mr. Carpenter", joka on nimi pesulan lapussa hänen "lainaamassaan" puvussa. Asukkaiden joukossa on nuori leski Helen Benson (Patricia Neal) ja hänen poikansa Bobby (Billy Gray). Seuraavana aamuna Klaatu kuuntelee asukkaiden spekulointia siitä, miksi avaruusolento on tullut. kun Helen ja hänen poikaystävänsä Tom Stephens (Hugh Marlowe) lähtevät ulos, Klaatu vahtii Bobbya. Poika vie Klaatun kaupunkikierrokselle, johon kuuluu vierailu isänsä haudalla Arlingtonin kansallisella hautausmaalla; Klaatu saa tietää, että suurin osa sinne haudatuista on kaatunut sodissa. He käyvät Lincolnin muistomerkillä ja sitten raskaasti vartioidulla avaruusaluksella. Klaatu kysyy Bobbylta, kuka on suurin elossa oleva ihminen; Bobby ehdottaa pääkaupungissa asuvaa professori Barnhardtia (Sam Jaffe). Bobby vie Klaatu Barnhardtin kotiin, mutta professori on poissa. Klaatu lisää matemaattisen yhtälön Barnhardtin taululla olevaan ongelmaan ja jättää yhteystietonsa epäluuloiselle taloudenhoitajalle. samana iltana hallituksen agentti vie Klaatun Barnhardtin luo. Klaatu selittää, että muiden planeettojen asukkaat ovat huolissaan turvallisuudesta nyt, kun ihmiskunta on kehittänyt raketteja ja alkeellisen atomivoiman. Klaatu julistaa, että jos hänen viestinsä jätetään huomiotta, "Maa tuhotaan". Barnhardt suostuu keräämään avaruusalukseen tiedemiehiä eri puolilta maailmaa; sitten hän ehdottaa, että Klaatu antaisi vaarattoman demonstraation voimastaan. Klaatu palaa alukseensa samana yönä tietämättä, että Bobby on seurannut häntä. Bobby näkee Gortin tyrmäävän kaksi vartijaa ja "herra Carpenterin" astuvan avaruusalukseen. Bobby kertoo Helenille ja Tomille näkemästään, mutta he eivät usko häntä, kunnes Tom vie Klaun huoneesta löytämänsä timantin jalokivikauppiaalle ja kuulee, että se on "erilainen kuin mikään muu maan päällä". Klaatu löytää Helenin työpaikaltaan, ja he menevät tyhjään huoltohissiin, joka pysähtyy äkillisesti juuri keskipäivällä. Klaatu paljastaa henkilöllisyytensä ja tehtävänsä ja pyytää sitten Helenin apua. Hän on neutralisoinut kaiken sähkön kaikkialla, paitsi esimerkiksi sairaaloissa ja lentokoneissa. 30 minuuttia myöhemmin sähkökatkos päättyy. Kun Tom ilmoittaa armeijalle epäilyksistään, Helen eroaa hänestä. Helen ja Klaatu ottavat taksin Barnhardtin kotiin. Matkalla hän kertoo tytölle, että jos hänelle tapahtuu jotain, hänen on kerrottava Gortille "Klaatu barada nikto". Klaatu huomaa taksin ja joutuu saartoon; hän pakenee ja hänet ammutaan. Helen suuntaa nopeasti lautaselle. Gort hajottaa molemmat vartijat ja lähestyy häntä. Kun Helen lausuu Klaatun kolme sanaa, robotti kantaa hänet lautaselle ja lähtee sitten hakemaan Klaatun ruumista. Myöhemmin Gort herättää Klaun henkiin. Klaatu selittää Helenille, että hänen herätyksensä on vain väliaikaista ja että elämän ja kuoleman valta on "varattu Kaikkivaltiaalle Hengelle." Klaatu ja Helen nousevat avaruusaluksesta ja kertoo Barnhardtin koolle kutsumille tiedemiehille, että Maan ihmiset voivat liittyä muiden planeettojen kanssa rauhassa, mutta jos he uhkaavat ulottaa väkivaltaisuutensa avaruuteen, "tämä teidän maapallonne muuttuu palaneeksi tuhkaksi". Sitten Klaatu ja Gort lentävät pois.</w:t>
      </w:r>
    </w:p>
    <w:p>
      <w:r>
        <w:rPr>
          <w:b/>
        </w:rPr>
        <w:t xml:space="preserve">Tulos</w:t>
      </w:r>
    </w:p>
    <w:p>
      <w:r>
        <w:t xml:space="preserve">Mikä on varattu Kaikkivaltiaalle Hengelle?</w:t>
      </w:r>
    </w:p>
    <w:p>
      <w:r>
        <w:rPr>
          <w:b/>
        </w:rPr>
        <w:t xml:space="preserve">Tulos</w:t>
      </w:r>
    </w:p>
    <w:p>
      <w:r>
        <w:t xml:space="preserve">Minkä lauseen Helenin on sanottava Gortille?</w:t>
      </w:r>
    </w:p>
    <w:p>
      <w:r>
        <w:rPr>
          <w:b/>
        </w:rPr>
        <w:t xml:space="preserve">Tulos</w:t>
      </w:r>
    </w:p>
    <w:p>
      <w:r>
        <w:t xml:space="preserve">Kuka on Bobbyn mielestä suurin elävä ihminen?</w:t>
      </w:r>
    </w:p>
    <w:p>
      <w:r>
        <w:rPr>
          <w:b/>
        </w:rPr>
        <w:t xml:space="preserve">Tulos</w:t>
      </w:r>
    </w:p>
    <w:p>
      <w:r>
        <w:t xml:space="preserve">Kuka löytää timantin herra Carpenterin huoneesta?</w:t>
      </w:r>
    </w:p>
    <w:p>
      <w:r>
        <w:rPr>
          <w:b/>
        </w:rPr>
        <w:t xml:space="preserve">Tulos</w:t>
      </w:r>
    </w:p>
    <w:p>
      <w:r>
        <w:t xml:space="preserve">Mitä nimeä Klaatu käyttää täysihoitolassa?</w:t>
      </w:r>
    </w:p>
    <w:p>
      <w:r>
        <w:rPr>
          <w:b/>
        </w:rPr>
        <w:t xml:space="preserve">Tulos</w:t>
      </w:r>
    </w:p>
    <w:p>
      <w:r>
        <w:t xml:space="preserve">Minne avaruusolio viedään sen jälkeen, kun hänet on ammuttu?</w:t>
      </w:r>
    </w:p>
    <w:p>
      <w:r>
        <w:rPr>
          <w:b/>
        </w:rPr>
        <w:t xml:space="preserve">Tulos</w:t>
      </w:r>
    </w:p>
    <w:p>
      <w:r>
        <w:t xml:space="preserve">Mitä Klaatu kertoo professori Barnhardtille tapahtuvan, jos hänen viestinsä jätetään huomiotta?</w:t>
      </w:r>
    </w:p>
    <w:p>
      <w:r>
        <w:rPr>
          <w:b/>
        </w:rPr>
        <w:t xml:space="preserve">Tulos</w:t>
      </w:r>
    </w:p>
    <w:p>
      <w:r>
        <w:t xml:space="preserve">Mikä oli rikkinäinen laite?</w:t>
      </w:r>
    </w:p>
    <w:p>
      <w:r>
        <w:rPr>
          <w:b/>
        </w:rPr>
        <w:t xml:space="preserve">Tulos</w:t>
      </w:r>
    </w:p>
    <w:p>
      <w:r>
        <w:t xml:space="preserve">Mikä sai robotin, Gorton, kantamaan Helenin avaruusalukseen tarinan lopussa?</w:t>
      </w:r>
    </w:p>
    <w:p>
      <w:r>
        <w:rPr>
          <w:b/>
        </w:rPr>
        <w:t xml:space="preserve">Tulos</w:t>
      </w:r>
    </w:p>
    <w:p>
      <w:r>
        <w:t xml:space="preserve">Mihin kahteen kuuluisaan paikkaan Bobby vie avaruusolennon?</w:t>
      </w:r>
    </w:p>
    <w:p>
      <w:r>
        <w:rPr>
          <w:b/>
        </w:rPr>
        <w:t xml:space="preserve">Tulos</w:t>
      </w:r>
    </w:p>
    <w:p>
      <w:r>
        <w:t xml:space="preserve">Mikä on robotin nimi?</w:t>
      </w:r>
    </w:p>
    <w:p>
      <w:r>
        <w:rPr>
          <w:b/>
        </w:rPr>
        <w:t xml:space="preserve">Tulos</w:t>
      </w:r>
    </w:p>
    <w:p>
      <w:r>
        <w:t xml:space="preserve">Missä Helenin työpaikalla Helen ja Klaatu olivat, kun Klaatu paljasti henkilöllisyytensä?</w:t>
      </w:r>
    </w:p>
    <w:p>
      <w:r>
        <w:rPr>
          <w:b/>
        </w:rPr>
        <w:t xml:space="preserve">Tulos</w:t>
      </w:r>
    </w:p>
    <w:p>
      <w:r>
        <w:t xml:space="preserve">Mitä Helen teki, kun Tom kertoi armeijalle epäilyksistään?</w:t>
      </w:r>
    </w:p>
    <w:p>
      <w:r>
        <w:rPr>
          <w:b/>
        </w:rPr>
        <w:t xml:space="preserve">Tulos</w:t>
      </w:r>
    </w:p>
    <w:p>
      <w:r>
        <w:t xml:space="preserve">Mihin sairaalaan avaruusolio viedään alussa?</w:t>
      </w:r>
    </w:p>
    <w:p>
      <w:r>
        <w:rPr>
          <w:b/>
        </w:rPr>
        <w:t xml:space="preserve">Tulos</w:t>
      </w:r>
    </w:p>
    <w:p>
      <w:r>
        <w:t xml:space="preserve">Kuka on Tom Stephens?</w:t>
      </w:r>
    </w:p>
    <w:p>
      <w:r>
        <w:rPr>
          <w:b/>
        </w:rPr>
        <w:t xml:space="preserve">Tulos</w:t>
      </w:r>
    </w:p>
    <w:p>
      <w:r>
        <w:t xml:space="preserve">Mistä nimi herra Carpenter tulee?</w:t>
      </w:r>
    </w:p>
    <w:p>
      <w:r>
        <w:rPr>
          <w:b/>
        </w:rPr>
        <w:t xml:space="preserve">Tulos</w:t>
      </w:r>
    </w:p>
    <w:p>
      <w:r>
        <w:t xml:space="preserve">Mikä on avaruusolennon nimi?</w:t>
      </w:r>
    </w:p>
    <w:p>
      <w:r>
        <w:rPr>
          <w:b/>
        </w:rPr>
        <w:t xml:space="preserve">Tulos</w:t>
      </w:r>
    </w:p>
    <w:p>
      <w:r>
        <w:t xml:space="preserve">Mikä oli presidentin rikkinäisen lahjan tarkoitus?</w:t>
      </w:r>
    </w:p>
    <w:p>
      <w:r>
        <w:rPr>
          <w:b/>
        </w:rPr>
        <w:t xml:space="preserve">Tulos</w:t>
      </w:r>
    </w:p>
    <w:p>
      <w:r>
        <w:t xml:space="preserve">Mihin aikaan Helen ja herra Carpenter ovat huoltohississä, kun se yhtäkkiä pysähtyy?</w:t>
      </w:r>
    </w:p>
    <w:p>
      <w:r>
        <w:rPr>
          <w:b/>
        </w:rPr>
        <w:t xml:space="preserve">Tulos</w:t>
      </w:r>
    </w:p>
    <w:p>
      <w:r>
        <w:t xml:space="preserve">Mihin lentävä lautanen laskeutuu?</w:t>
      </w:r>
    </w:p>
    <w:p>
      <w:r>
        <w:rPr>
          <w:b/>
        </w:rPr>
        <w:t xml:space="preserve">Tulos</w:t>
      </w:r>
    </w:p>
    <w:p>
      <w:r>
        <w:t xml:space="preserve">Mitä Klaatu sanoi, mitä tapahtuisi, jos Maan asukkaat jättäisivät hänen viestinsä huomiotta?</w:t>
      </w:r>
    </w:p>
    <w:p>
      <w:r>
        <w:rPr>
          <w:b/>
        </w:rPr>
        <w:t xml:space="preserve">Tulos</w:t>
      </w:r>
    </w:p>
    <w:p>
      <w:r>
        <w:t xml:space="preserve">Mikä on robotin nimi?</w:t>
      </w:r>
    </w:p>
    <w:p>
      <w:r>
        <w:rPr>
          <w:b/>
        </w:rPr>
        <w:t xml:space="preserve">Tulos</w:t>
      </w:r>
    </w:p>
    <w:p>
      <w:r>
        <w:t xml:space="preserve">Mikä on Helenin pojan nimi?</w:t>
      </w:r>
    </w:p>
    <w:p>
      <w:r>
        <w:rPr>
          <w:b/>
        </w:rPr>
        <w:t xml:space="preserve">Tulos</w:t>
      </w:r>
    </w:p>
    <w:p>
      <w:r>
        <w:t xml:space="preserve">Miten Klaatu valitsi nimen, jota hän käytti täysihoitolassa, johon hän pakeni?</w:t>
      </w:r>
    </w:p>
    <w:p>
      <w:r>
        <w:rPr>
          <w:b/>
        </w:rPr>
        <w:t xml:space="preserve">Tulos</w:t>
      </w:r>
    </w:p>
    <w:p>
      <w:r>
        <w:t xml:space="preserve">Minkä esineen Tom löysi Klaatun huoneesta?</w:t>
      </w:r>
    </w:p>
    <w:p>
      <w:r>
        <w:rPr>
          <w:b/>
        </w:rPr>
        <w:t xml:space="preserve">Tulos</w:t>
      </w:r>
    </w:p>
    <w:p>
      <w:r>
        <w:t xml:space="preserve">Kuka ampuu avaruusolentoa, kun tämä poistuu avaruusaluksestaan ensimmäisen kerran?</w:t>
      </w:r>
    </w:p>
    <w:p>
      <w:r>
        <w:rPr>
          <w:b/>
        </w:rPr>
        <w:t xml:space="preserve">Tulos</w:t>
      </w:r>
    </w:p>
    <w:p>
      <w:r>
        <w:t xml:space="preserve">Kuka oli Bobbyn mielestä suurin elävä ihminen?</w:t>
      </w:r>
    </w:p>
    <w:p>
      <w:r>
        <w:rPr>
          <w:b/>
        </w:rPr>
        <w:t xml:space="preserve">Tulos</w:t>
      </w:r>
    </w:p>
    <w:p>
      <w:r>
        <w:t xml:space="preserve">Mihin Bobbyn isä on haudattu?</w:t>
      </w:r>
    </w:p>
    <w:p>
      <w:r>
        <w:rPr>
          <w:b/>
        </w:rPr>
        <w:t xml:space="preserve">Esimerkki 3.985</w:t>
      </w:r>
    </w:p>
    <w:p>
      <w:r>
        <w:t xml:space="preserve"> Tom Reagan (Gabriel Byrne) on Leo O'Bannonin (Albert Finney) neuvonantaja ja oikea käsi. Leo O'Bannon on irlantilainen mafiapomo ja poliittinen pomo, joka johtaa määrittelemätöntä koillis-amerikkalaista kaupunkia kieltolain aikana. Kun Leon kilpailija, italialainen gangsteri Johnny Caspar (Jon Polito) ilmoittaa aikovansa tappaa vedonvälittäjä Bernie Bernbaumin (John Turturro), Leo vastustaa Tomin neuvoa ja antaa Bernien suojelua. Bernie on Verna Bernbaumin (Marcia Gay Harden) veli, joka on aloittanut suhteen Leon kanssa samalla, kun hänellä on suhde Tomin kanssa.Tom yrittää kaikin keinoin vakuuttaa Leoa luovuttamaan Bernien Casparille sodan lopettamiseksi; hän yrittää vakuuttaa Leolle, että Verna huijaa häntä suojellakseen veljeään, mutta Leoa ei saa taivuteltua. Leoa vastaan tehdyn salamurhayrityksen jälkeen Tom paljastaa Leolle suhteensa Vernaan todistaakseen, että tämä on epärehellinen. Leo lyö Tomin ja kääntää selkänsä molemmille. Tämän jälkeen Tom lähestyy Casparia etsien työtä, ja Caspar käskee häntä tappamaan Bernien metsässä Miller's Crossingissa osoittaakseen uskollisuutensa. Bernie rukoilee Tomia säästämään hänet sanomalla: "Katso sydämeesi". Tom laukaisee aseensa lavastaakseen tappamisen ja käskee Bernietä juoksemaan ja piiloutumaan.Caspar ottaa Leon paikan kaupungin pomona, hallitsee poliisia ja käyttää sitä Leon operaatioiden tuhoamiseen. Samaan aikaan Tom alkaa kylvää eripuraa Casparin ja hänen luotetun järjestyksenvalvojansa, brutaalin, homoseksuaalisen Eddie "the Dane" Danen (J. E. Freeman) välille. Havaittuaan, etteivät hänen miehensä nähneet Tomin tappavan Bernietä, Dane vie Tomin takaisin Miller's Crossingiin katsomaan, onko Bernien ruumis siellä. Tom melkein murtuu, kun he lähestyvät paikkaa, mutta he löytävät ruumiin, jota oli ammuttu kasvoihin ja jonka linnut olivat runnelleet. Tomin tietämättä Bernie on palannut kaupunkiin ja tappanut Danen rakastajan Minkin (Steve Buscemi), joka oli myös Bernien rakastaja, ja asettanut ruumiin sinne, missä hänen olisi pitänyt olla. Bernie pitää tätä Tomin pään päällä ja yrittää kiristää Tomia tappamaan Casparin. Tom käyttää Minkin tuntematonta olinpaikkaa vakuuttaakseen Casparille, että Eddie Dane on pettänyt hänet. Dane kiistää asian, ja Casparin on päätettävä, ketä hän uskoo ja kenet hän tappaa. Raivoissaan hän hakkaa Eddie Danen ennen kuin ampuu häntä päähän. Tom järjestää tapaamisen Bernien kanssa, mutta lähettää sen sijaan Casparin sillä verukkeella, että tämä tapaa Minkin. Bernie pääsee Casparin kimppuun ja tappaa hänet. Tom saapuu paikalle ja huijaa Bernien luovuttamaan aseensa sanoen, että he voivat syyttää Eddie Danea, ja paljastaa sitten, että Dane on kuollut ja että hän aikoo tappaa Bernien kostoksi hänen kiristyksestään. Bernie anoo jälleen armoa ja sanoo: "Katso sydämeesi", mutta Tom kysyy: "Mihin sydämeen?" ja ampuu Bernien.Kun Caspar ja Eddie Dane ovat kuolleet, Leo palaa takaisin ykköspomon asemaansa. Verna on voittanut tiensä takaisin Leon suosioon, ja hän suhtautuu Tomiin kylmästi. Bernien hautajaispäivänä Leo ilmoittaa, että Verna on kosinut häntä, ja tarjoaa Tomille takaisin työpaikkaa. Tom kieltäytyy ja jää katsomaan, kun Leo lähtee.</w:t>
      </w:r>
    </w:p>
    <w:p>
      <w:r>
        <w:rPr>
          <w:b/>
        </w:rPr>
        <w:t xml:space="preserve">Tulos</w:t>
      </w:r>
    </w:p>
    <w:p>
      <w:r>
        <w:t xml:space="preserve">Kun Dane vie Tom Reaganin takaisin Miller's Crossingiin etsimään Bernie Bernbaumin ruumista, mitä he löytävät?</w:t>
      </w:r>
    </w:p>
    <w:p>
      <w:r>
        <w:rPr>
          <w:b/>
        </w:rPr>
        <w:t xml:space="preserve">Tulos</w:t>
      </w:r>
    </w:p>
    <w:p>
      <w:r>
        <w:t xml:space="preserve">Miten Bernie oli sukua Vernalle?</w:t>
      </w:r>
    </w:p>
    <w:p>
      <w:r>
        <w:rPr>
          <w:b/>
        </w:rPr>
        <w:t xml:space="preserve">Tulos</w:t>
      </w:r>
    </w:p>
    <w:p>
      <w:r>
        <w:t xml:space="preserve">Miksi Tom huijasi Bernietä ja lopulta tappoi Bernien?</w:t>
      </w:r>
    </w:p>
    <w:p>
      <w:r>
        <w:rPr>
          <w:b/>
        </w:rPr>
        <w:t xml:space="preserve">Tulos</w:t>
      </w:r>
    </w:p>
    <w:p>
      <w:r>
        <w:t xml:space="preserve">Mitkä kolme tarinan hahmoa ovat kuolleet loppuun mennessä?</w:t>
      </w:r>
    </w:p>
    <w:p>
      <w:r>
        <w:rPr>
          <w:b/>
        </w:rPr>
        <w:t xml:space="preserve">Tulos</w:t>
      </w:r>
    </w:p>
    <w:p>
      <w:r>
        <w:t xml:space="preserve">Mistä syystä Tom Reagan neuvoo Leoa luovuttamaan Bernie Bernbaumin Johnny Casparille?</w:t>
      </w:r>
    </w:p>
    <w:p>
      <w:r>
        <w:rPr>
          <w:b/>
        </w:rPr>
        <w:t xml:space="preserve">Tulos</w:t>
      </w:r>
    </w:p>
    <w:p>
      <w:r>
        <w:t xml:space="preserve">Mistä Tom varoitti Leoa Vernan suhteen?</w:t>
      </w:r>
    </w:p>
    <w:p>
      <w:r>
        <w:rPr>
          <w:b/>
        </w:rPr>
        <w:t xml:space="preserve">Tulos</w:t>
      </w:r>
    </w:p>
    <w:p>
      <w:r>
        <w:t xml:space="preserve">Kenet Tom lähetti tapaamaan Bernietä?</w:t>
      </w:r>
    </w:p>
    <w:p>
      <w:r>
        <w:rPr>
          <w:b/>
        </w:rPr>
        <w:t xml:space="preserve">Tulos</w:t>
      </w:r>
    </w:p>
    <w:p>
      <w:r>
        <w:t xml:space="preserve">Ketkä kaksi kilpailijaa kilpailevat kaupungin hallinnasta?  </w:t>
      </w:r>
    </w:p>
    <w:p>
      <w:r>
        <w:rPr>
          <w:b/>
        </w:rPr>
        <w:t xml:space="preserve">Tulos</w:t>
      </w:r>
    </w:p>
    <w:p>
      <w:r>
        <w:t xml:space="preserve">Mitä Bernie Bernbaumille lopulta tapahtuu?</w:t>
      </w:r>
    </w:p>
    <w:p>
      <w:r>
        <w:rPr>
          <w:b/>
        </w:rPr>
        <w:t xml:space="preserve">Tulos</w:t>
      </w:r>
    </w:p>
    <w:p>
      <w:r>
        <w:t xml:space="preserve">Mitä Tom Reagan teki, kun hän oli sopinut tapaamisen Bernie Bernbaumin kanssa?</w:t>
      </w:r>
    </w:p>
    <w:p>
      <w:r>
        <w:rPr>
          <w:b/>
        </w:rPr>
        <w:t xml:space="preserve">Tulos</w:t>
      </w:r>
    </w:p>
    <w:p>
      <w:r>
        <w:t xml:space="preserve">Mitä Tom tekee, kun Leo lyö Tom Reagania ja kääntää hänelle selkänsä?</w:t>
      </w:r>
    </w:p>
    <w:p>
      <w:r>
        <w:rPr>
          <w:b/>
        </w:rPr>
        <w:t xml:space="preserve">Tulos</w:t>
      </w:r>
    </w:p>
    <w:p>
      <w:r>
        <w:t xml:space="preserve">Mikä on Verna Bernbaumin suhde Bernie Bernbaumiin?</w:t>
      </w:r>
    </w:p>
    <w:p>
      <w:r>
        <w:rPr>
          <w:b/>
        </w:rPr>
        <w:t xml:space="preserve">Tulos</w:t>
      </w:r>
    </w:p>
    <w:p>
      <w:r>
        <w:t xml:space="preserve">Kuka huijasi Bernietä ja lopulta tappoi hänet?</w:t>
      </w:r>
    </w:p>
    <w:p>
      <w:r>
        <w:rPr>
          <w:b/>
        </w:rPr>
        <w:t xml:space="preserve">Tulos</w:t>
      </w:r>
    </w:p>
    <w:p>
      <w:r>
        <w:t xml:space="preserve">Mitä tapahtuu Bernielle Tomin kiristämisestä?</w:t>
      </w:r>
    </w:p>
    <w:p>
      <w:r>
        <w:rPr>
          <w:b/>
        </w:rPr>
        <w:t xml:space="preserve">Tulos</w:t>
      </w:r>
    </w:p>
    <w:p>
      <w:r>
        <w:t xml:space="preserve">Millä Bernie yritti kiristää Tomia?</w:t>
      </w:r>
    </w:p>
    <w:p>
      <w:r>
        <w:rPr>
          <w:b/>
        </w:rPr>
        <w:t xml:space="preserve">Tulos</w:t>
      </w:r>
    </w:p>
    <w:p>
      <w:r>
        <w:t xml:space="preserve">Miten Bernie välttyi ensin Tomin tappamiselta?</w:t>
      </w:r>
    </w:p>
    <w:p>
      <w:r>
        <w:rPr>
          <w:b/>
        </w:rPr>
        <w:t xml:space="preserve">Tulos</w:t>
      </w:r>
    </w:p>
    <w:p>
      <w:r>
        <w:t xml:space="preserve">Ketä Verna Bernbaum kosii tarinan lopussa?</w:t>
      </w:r>
    </w:p>
    <w:p>
      <w:r>
        <w:rPr>
          <w:b/>
        </w:rPr>
        <w:t xml:space="preserve">Tulos</w:t>
      </w:r>
    </w:p>
    <w:p>
      <w:r>
        <w:t xml:space="preserve">Kuka on Leo O'Bannonin läheisin neuvonantaja?</w:t>
      </w:r>
    </w:p>
    <w:p>
      <w:r>
        <w:rPr>
          <w:b/>
        </w:rPr>
        <w:t xml:space="preserve">Tulos</w:t>
      </w:r>
    </w:p>
    <w:p>
      <w:r>
        <w:t xml:space="preserve">Mitä Eddie Dane etsi Miller's Crossingista?</w:t>
      </w:r>
    </w:p>
    <w:p>
      <w:r>
        <w:rPr>
          <w:b/>
        </w:rPr>
        <w:t xml:space="preserve">Tulos</w:t>
      </w:r>
    </w:p>
    <w:p>
      <w:r>
        <w:t xml:space="preserve">Kuka jää Vernan luokse?</w:t>
      </w:r>
    </w:p>
    <w:p>
      <w:r>
        <w:rPr>
          <w:b/>
        </w:rPr>
        <w:t xml:space="preserve">Tulos</w:t>
      </w:r>
    </w:p>
    <w:p>
      <w:r>
        <w:t xml:space="preserve">Miten Tom lavasti Bernien tappamisen?</w:t>
      </w:r>
    </w:p>
    <w:p>
      <w:r>
        <w:rPr>
          <w:b/>
        </w:rPr>
        <w:t xml:space="preserve">Tulos</w:t>
      </w:r>
    </w:p>
    <w:p>
      <w:r>
        <w:t xml:space="preserve">Mitä Leo tarjoaa Tomille sinä päivänä, kun Bernie haudataan?</w:t>
      </w:r>
    </w:p>
    <w:p>
      <w:r>
        <w:rPr>
          <w:b/>
        </w:rPr>
        <w:t xml:space="preserve">Tulos</w:t>
      </w:r>
    </w:p>
    <w:p>
      <w:r>
        <w:t xml:space="preserve">Miksi Casperin miehet luulivat löytäneensä Bernien ruumiin?</w:t>
      </w:r>
    </w:p>
    <w:p>
      <w:r>
        <w:rPr>
          <w:b/>
        </w:rPr>
        <w:t xml:space="preserve">Tulos</w:t>
      </w:r>
    </w:p>
    <w:p>
      <w:r>
        <w:t xml:space="preserve">Kuka kuoli, kun Bernie ja Casper tapasivat?</w:t>
      </w:r>
    </w:p>
    <w:p>
      <w:r>
        <w:rPr>
          <w:b/>
        </w:rPr>
        <w:t xml:space="preserve">Tulos</w:t>
      </w:r>
    </w:p>
    <w:p>
      <w:r>
        <w:t xml:space="preserve">Kenen rakastaja Mink on tarinassa?</w:t>
      </w:r>
    </w:p>
    <w:p>
      <w:r>
        <w:rPr>
          <w:b/>
        </w:rPr>
        <w:t xml:space="preserve">Tulos</w:t>
      </w:r>
    </w:p>
    <w:p>
      <w:r>
        <w:t xml:space="preserve">Kuka laittoi ruumiin sinne, missä Bernien olisi pitänyt olla?</w:t>
      </w:r>
    </w:p>
    <w:p>
      <w:r>
        <w:rPr>
          <w:b/>
        </w:rPr>
        <w:t xml:space="preserve">Tulos</w:t>
      </w:r>
    </w:p>
    <w:p>
      <w:r>
        <w:t xml:space="preserve">Millä kahdella miehellä oli suhde Verna Bernbaumin kanssa?</w:t>
      </w:r>
    </w:p>
    <w:p>
      <w:r>
        <w:rPr>
          <w:b/>
        </w:rPr>
        <w:t xml:space="preserve">Esimerkki 3.986</w:t>
      </w:r>
    </w:p>
    <w:p>
      <w:r>
        <w:t xml:space="preserve"> Elokuva alkaa Rolfe Whitehousen kertojanäänellä, joka kertoo hänen veljensä Waden "oudosta rikollisesta käytöksestä" ja sen jälkeisestä katoamisesta.Wade Whitehouse on New Hampshiren pikkukaupungin poliisi. Halloween-iltana Wade tapaa eronneesta avioliitostaan peräisin olevan tyttärensä Jillin, mutta hän on myöhässä ja iltaa varjostaa epäsopu. Jill soittaa lopulta äidilleen, joka tulee hakemaan hänet. Kun hänen ex-vaimonsa vihdoin saapuu, Wade tönäisee rakastajansa heidän autoaan vasten ja katsoo, kuinka tämä ajaa pois Jillin kanssa. Wade vannoo hankkivansa asianajajan, joka auttaa saamaan tyttärensä huoltajuuden. seuraavana päivänä Wade ryntää rikospaikalle. Jack-niminen metsästysopas väittää, että mies, jonka kanssa hän oli metsästämässä, ampui vahingossa itsensä. Poliisi uskoo Jackia, mutta Wade alkaa epäillä, että miehen kuolema ei ollut onnettomuus. Kun hänelle kerrotaan, että uhrin oli määrä todistaa oikeudenkäynnissä, hänen epäilyksensä muuttuu hiljalleen vakaumukseksi." Vähän myöhemmin Wade ja hänen tyttöystävänsä Margie Fogg saapuvat Waden isän, Glen Whitehousen, talolle, jonka Wadea ja Rolfea lapsena kohtaan harjoittama väkivaltainen kohtelu nähdään takaumissa koko elokuvan ajan. Wade löytää äitinsä makaamasta kuolleena sängystään hypotermiaan. Glen Whitehouse reagoi äitinsä kuolemaan vähän yllättyneenä. Hautajaisvalvojaisissa isä juo itsensä humalaan ja huudahtaa kovaan ääneen: "Kukaan teistä ei ole yhdenkään hiuskarvan arvoinen tuon naisen päässä!", mikä johtaa Waden ja isän väliseen yhteenottoon. hautajaisiin kotiin tullut Rolfe ehdottaa aluksi, että Waden murhateoria saattaisi pitää paikkansa, mutta luopuu myöhemmin tästä olettamuksesta. Siitä huolimatta Wadelle tulee pakkomielle vakaumuksestaan. Kun Wade saa tietää, että kaupungin valtuutettu Gordon Lariviere ostaa rikkaan maanrakentajan avustuksella kiinteistöjä ympäri kaupunkia, hän ottaa näiden tapausten selvittämisen henkilökohtaiseksi tehtäväkseen. Hän kärsii tuskallisesta hammassärystä ja on sosiaalisesti yhä vieraantuneempi, ja hän käyttäytyy yhä arvaamattomammin. Hän seuraa Jackia vakuuttuneena siitä, että Jack pakenee jotain ja on sekaantunut salaliittoon. Takaa-ajon jälkeen hermostunut Jack pysähtyy lopulta, uhkaa Wadea kiväärillä, ampuu tämän renkaat puhki ja ajaa pois. lopulta Wade saa potkut poliisityöstään sekä Jackin jatkuvan ahdistelun että Larivieren toimiston roskaamisen vuoksi. Hän noutaa Jillin tämän äidin luota, jossa hänen ex-vaimonsa paheksuu raivokkaasti hänen suunnitelmiaan haastaa hänet oikeuteen huoltajuuden saamiseksi. Paikallisessa ravintolassa hän hyökkää baarimikon kimppuun tyttärensä nähden tämän loukattua Wadea vitsillä. Sitten Wade vie Jillin kotiin ja huomaa, että Margie jättää hänet. Wade tarttuu Margieen ja rukoilee tätä jäämään hänen luokseen, mutta Jill ryntää paikalle ja yrittää työntää Waden pois. Vastauksena Wade tönäisee Jilliä, jolloin tämän nenä vuotaa verta. Hän ja Margie ajavat pois. Sitten Waden luokse tulee hänen isänsä Glen, joka onnittelee Wadea siitä, että hän on vihdoin käyttäytynyt kuin "oikea mies". Miesten välinen piilevä aggressio huipentuu tappeluun, jossa Wade vahingossa tappaa isänsä. Hän polttaa ruumiin ladossa, istuu keittiön pöydän ääreen ja alkaa juoda, samalla kun lato nähdään ikkunasta palamassa. rolfen kerronta paljastaa, että Wade lopulta murhasi Jackin ja lähti kaupungista (mahdollisesti Kanadaan, josta Jackin kuorma-auto löytyi kolme päivää myöhemmin), eikä palannut enää koskaan. Rolfe kertoo, että kaupungista tuli myöhemmin osa valtavaa hiihtokeskusta, jonka osasyynä oli Gordon Lariviere. Hän päättelee, että jonain päivänä Wadea muistuttava kulkuri saatetaan löytää kuoliaaksi jäätyneenä, ja tarina päättyy siihen.</w:t>
      </w:r>
    </w:p>
    <w:p>
      <w:r>
        <w:rPr>
          <w:b/>
        </w:rPr>
        <w:t xml:space="preserve">Tulos</w:t>
      </w:r>
    </w:p>
    <w:p>
      <w:r>
        <w:t xml:space="preserve">Kuka on Waden tyttöystävä? </w:t>
      </w:r>
    </w:p>
    <w:p>
      <w:r>
        <w:rPr>
          <w:b/>
        </w:rPr>
        <w:t xml:space="preserve">Tulos</w:t>
      </w:r>
    </w:p>
    <w:p>
      <w:r>
        <w:t xml:space="preserve">Kuka uhkaa Waden henkeä kiväärillä?</w:t>
      </w:r>
    </w:p>
    <w:p>
      <w:r>
        <w:rPr>
          <w:b/>
        </w:rPr>
        <w:t xml:space="preserve">Tulos</w:t>
      </w:r>
    </w:p>
    <w:p>
      <w:r>
        <w:t xml:space="preserve">Mitä tapahtui, että Jillin nenä vuoti verta?</w:t>
      </w:r>
    </w:p>
    <w:p>
      <w:r>
        <w:rPr>
          <w:b/>
        </w:rPr>
        <w:t xml:space="preserve">Tulos</w:t>
      </w:r>
    </w:p>
    <w:p>
      <w:r>
        <w:t xml:space="preserve">Miksi Wade alkaa epäillä metsästysonnettomuutta?</w:t>
      </w:r>
    </w:p>
    <w:p>
      <w:r>
        <w:rPr>
          <w:b/>
        </w:rPr>
        <w:t xml:space="preserve">Tulos</w:t>
      </w:r>
    </w:p>
    <w:p>
      <w:r>
        <w:t xml:space="preserve">Miten Waden äiti kuoli?</w:t>
      </w:r>
    </w:p>
    <w:p>
      <w:r>
        <w:rPr>
          <w:b/>
        </w:rPr>
        <w:t xml:space="preserve">Tulos</w:t>
      </w:r>
    </w:p>
    <w:p>
      <w:r>
        <w:t xml:space="preserve">Miksi Wade sai potkut?</w:t>
      </w:r>
    </w:p>
    <w:p>
      <w:r>
        <w:rPr>
          <w:b/>
        </w:rPr>
        <w:t xml:space="preserve">Tulos</w:t>
      </w:r>
    </w:p>
    <w:p>
      <w:r>
        <w:t xml:space="preserve">Mitä Jillille tapahtuu sen jälkeen, kun Wade tönäisee häntä? </w:t>
      </w:r>
    </w:p>
    <w:p>
      <w:r>
        <w:rPr>
          <w:b/>
        </w:rPr>
        <w:t xml:space="preserve">Tulos</w:t>
      </w:r>
    </w:p>
    <w:p>
      <w:r>
        <w:t xml:space="preserve">Mitä Jack väitti tapahtuneen miehelle, jonka kanssa hän oli metsästämässä?</w:t>
      </w:r>
    </w:p>
    <w:p>
      <w:r>
        <w:rPr>
          <w:b/>
        </w:rPr>
        <w:t xml:space="preserve">Tulos</w:t>
      </w:r>
    </w:p>
    <w:p>
      <w:r>
        <w:t xml:space="preserve">Mistä Wade kärsi fyysisesti?</w:t>
      </w:r>
    </w:p>
    <w:p>
      <w:r>
        <w:rPr>
          <w:b/>
        </w:rPr>
        <w:t xml:space="preserve">Tulos</w:t>
      </w:r>
    </w:p>
    <w:p>
      <w:r>
        <w:t xml:space="preserve">Mitä maanrakentaja auttoi Gordon Larivierea tekemään?</w:t>
      </w:r>
    </w:p>
    <w:p>
      <w:r>
        <w:rPr>
          <w:b/>
        </w:rPr>
        <w:t xml:space="preserve">Tulos</w:t>
      </w:r>
    </w:p>
    <w:p>
      <w:r>
        <w:t xml:space="preserve">Mihin kaupunki lopulta kuului?</w:t>
      </w:r>
    </w:p>
    <w:p>
      <w:r>
        <w:rPr>
          <w:b/>
        </w:rPr>
        <w:t xml:space="preserve">Tulos</w:t>
      </w:r>
    </w:p>
    <w:p>
      <w:r>
        <w:t xml:space="preserve">Kuka pahoinpiteli Wadea ja Rolfea lapsena? </w:t>
      </w:r>
    </w:p>
    <w:p>
      <w:r>
        <w:rPr>
          <w:b/>
        </w:rPr>
        <w:t xml:space="preserve">Tulos</w:t>
      </w:r>
    </w:p>
    <w:p>
      <w:r>
        <w:t xml:space="preserve">Minne Wade mahdollisesti pakeni murhattuaan Jackin?</w:t>
      </w:r>
    </w:p>
    <w:p>
      <w:r>
        <w:rPr>
          <w:b/>
        </w:rPr>
        <w:t xml:space="preserve">Tulos</w:t>
      </w:r>
    </w:p>
    <w:p>
      <w:r>
        <w:t xml:space="preserve">Kenen Wade uskoo olevan osa salaliittoa?</w:t>
      </w:r>
    </w:p>
    <w:p>
      <w:r>
        <w:rPr>
          <w:b/>
        </w:rPr>
        <w:t xml:space="preserve">Tulos</w:t>
      </w:r>
    </w:p>
    <w:p>
      <w:r>
        <w:t xml:space="preserve">Kenen kimppuun Wade hyökkää tyttärensä edessä? </w:t>
      </w:r>
    </w:p>
    <w:p>
      <w:r>
        <w:rPr>
          <w:b/>
        </w:rPr>
        <w:t xml:space="preserve">Tulos</w:t>
      </w:r>
    </w:p>
    <w:p>
      <w:r>
        <w:t xml:space="preserve">Miksi Wade tarvitsi asianajajan?</w:t>
      </w:r>
    </w:p>
    <w:p>
      <w:r>
        <w:rPr>
          <w:b/>
        </w:rPr>
        <w:t xml:space="preserve">Tulos</w:t>
      </w:r>
    </w:p>
    <w:p>
      <w:r>
        <w:t xml:space="preserve">Miten Waden äiti kuoli? </w:t>
      </w:r>
    </w:p>
    <w:p>
      <w:r>
        <w:rPr>
          <w:b/>
        </w:rPr>
        <w:t xml:space="preserve">Tulos</w:t>
      </w:r>
    </w:p>
    <w:p>
      <w:r>
        <w:t xml:space="preserve">Kenen toimistoa Wade roskattaa? </w:t>
      </w:r>
    </w:p>
    <w:p>
      <w:r>
        <w:rPr>
          <w:b/>
        </w:rPr>
        <w:t xml:space="preserve">Tulos</w:t>
      </w:r>
    </w:p>
    <w:p>
      <w:r>
        <w:t xml:space="preserve">Kuka on Waden tyttöystävä?</w:t>
      </w:r>
    </w:p>
    <w:p>
      <w:r>
        <w:rPr>
          <w:b/>
        </w:rPr>
        <w:t xml:space="preserve">Tulos</w:t>
      </w:r>
    </w:p>
    <w:p>
      <w:r>
        <w:t xml:space="preserve">Mikä on Waden työ?</w:t>
      </w:r>
    </w:p>
    <w:p>
      <w:r>
        <w:rPr>
          <w:b/>
        </w:rPr>
        <w:t xml:space="preserve">Tulos</w:t>
      </w:r>
    </w:p>
    <w:p>
      <w:r>
        <w:t xml:space="preserve">Kuka on Waden tytär? </w:t>
      </w:r>
    </w:p>
    <w:p>
      <w:r>
        <w:rPr>
          <w:b/>
        </w:rPr>
        <w:t xml:space="preserve">Tulos</w:t>
      </w:r>
    </w:p>
    <w:p>
      <w:r>
        <w:t xml:space="preserve">Missä osavaltiossa Wade Whitehouse on poliisi?</w:t>
      </w:r>
    </w:p>
    <w:p>
      <w:r>
        <w:rPr>
          <w:b/>
        </w:rPr>
        <w:t xml:space="preserve">Tulos</w:t>
      </w:r>
    </w:p>
    <w:p>
      <w:r>
        <w:t xml:space="preserve">Mitä Wade teki vahingossa isälleen?</w:t>
      </w:r>
    </w:p>
    <w:p>
      <w:r>
        <w:rPr>
          <w:b/>
        </w:rPr>
        <w:t xml:space="preserve">Tulos</w:t>
      </w:r>
    </w:p>
    <w:p>
      <w:r>
        <w:t xml:space="preserve">Kuka ampuu Waden renkaat ulos? </w:t>
      </w:r>
    </w:p>
    <w:p>
      <w:r>
        <w:rPr>
          <w:b/>
        </w:rPr>
        <w:t xml:space="preserve">Tulos</w:t>
      </w:r>
    </w:p>
    <w:p>
      <w:r>
        <w:t xml:space="preserve">Kenet Wade tappaa vahingossa? </w:t>
      </w:r>
    </w:p>
    <w:p>
      <w:r>
        <w:rPr>
          <w:b/>
        </w:rPr>
        <w:t xml:space="preserve">Tulos</w:t>
      </w:r>
    </w:p>
    <w:p>
      <w:r>
        <w:t xml:space="preserve">Millä lomalla Wade lopulta tapasi tyttärensä?</w:t>
      </w:r>
    </w:p>
    <w:p>
      <w:r>
        <w:rPr>
          <w:b/>
        </w:rPr>
        <w:t xml:space="preserve">Tulos</w:t>
      </w:r>
    </w:p>
    <w:p>
      <w:r>
        <w:t xml:space="preserve">Mikä tappoi Waden äidin?</w:t>
      </w:r>
    </w:p>
    <w:p>
      <w:r>
        <w:rPr>
          <w:b/>
        </w:rPr>
        <w:t xml:space="preserve">Tulos</w:t>
      </w:r>
    </w:p>
    <w:p>
      <w:r>
        <w:t xml:space="preserve">Mitä Wade teki ex-vaimonsa uudelle rakastajalle?</w:t>
      </w:r>
    </w:p>
    <w:p>
      <w:r>
        <w:rPr>
          <w:b/>
        </w:rPr>
        <w:t xml:space="preserve">Tulos</w:t>
      </w:r>
    </w:p>
    <w:p>
      <w:r>
        <w:t xml:space="preserve">Kenelle Jill soitti hakemaan hänet?</w:t>
      </w:r>
    </w:p>
    <w:p>
      <w:r>
        <w:rPr>
          <w:b/>
        </w:rPr>
        <w:t xml:space="preserve">Esimerkki 3.987</w:t>
      </w:r>
    </w:p>
    <w:p>
      <w:r>
        <w:t xml:space="preserve"> Vuoden 1898 kirjallisuusoppaassa oli tämä tiivistelmä juonesta: Tom Grogan, kirjoittanut F. Hopkinson Smith (1895.) on temperamenttinen ja erittäin viihdyttävä ja nerokas tutkimus työläiselämästä Staten Islandilla, New Yorkissa.Tom Grogan oli ahtaaja, joka kuoli loukkaantumisen seurauksiin. Hänen leskensä, jolla on perhe elätettävänään, salaa miehensä kuoleman sanomalla, että tämä on sairaalassa, jotta hän voi ottaa sekä miehen nimen että yrityksen haltuunsa. siitä lähtien hänet tunnetaan kaikkien keskuudessa nimellä "Tom Grogan". Jämäkkänä, iloisena ja kyvykkäänä irlantilaisnaisena hän jatkaa yritystoimintaa yhä menestyksekkäämmin, mikä herättää mustasukkaista vastustusta joissakin kilpailevissa ahtaajissa ja kävelevissä ammattiyhdistyksen edustajissa, joihin hän ei ole suostunut liittymään. tarina kertoo, miten Tom ihmeellisen sisukkaasti vastaa kaikkiin niihin halveksittaviin keinoihin, joita hänen vihollisensa käyttävät hänen kukistamisekseen, ja turvautuu jopa lakiin, kiristykseen, tuhopolttoon ja murhayritykseen. Kaikissa hänen miehisissä askareissaan hänen äitisydämensä sykkii lämpimästi ja totisesti, ja hänen pieni rampa Patsynsä, Dickensin Tiny Timin kumppani, ja tyttärensä Jenny, jolla on oma hellä rakkaussuhteensa, ovat Tomin jatkuvan huolenpidon kohteita.Kirjailija on antanut virkistävän kuvan sankarillisesta sielusta karkean ulkokuoren alla ja puhtaasta elämästä siellä, missä ihmisillä on tapana odottaa alennustilaa.</w:t>
      </w:r>
    </w:p>
    <w:p>
      <w:r>
        <w:rPr>
          <w:b/>
        </w:rPr>
        <w:t xml:space="preserve">Tulos</w:t>
      </w:r>
    </w:p>
    <w:p>
      <w:r>
        <w:t xml:space="preserve">Mikä erottaa tarinan muista sen ajan teoksista?</w:t>
      </w:r>
    </w:p>
    <w:p>
      <w:r>
        <w:rPr>
          <w:b/>
        </w:rPr>
        <w:t xml:space="preserve">Tulos</w:t>
      </w:r>
    </w:p>
    <w:p>
      <w:r>
        <w:t xml:space="preserve">Miten Tom Groganin leski olettaa henkilöllisyytensä?</w:t>
      </w:r>
    </w:p>
    <w:p>
      <w:r>
        <w:rPr>
          <w:b/>
        </w:rPr>
        <w:t xml:space="preserve">Tulos</w:t>
      </w:r>
    </w:p>
    <w:p>
      <w:r>
        <w:t xml:space="preserve">Mikä oli Tom Groganin ammatti tarinassa?</w:t>
      </w:r>
    </w:p>
    <w:p>
      <w:r>
        <w:rPr>
          <w:b/>
        </w:rPr>
        <w:t xml:space="preserve">Tulos</w:t>
      </w:r>
    </w:p>
    <w:p>
      <w:r>
        <w:t xml:space="preserve">Mikä on Tomin vammaisen tyttären nimi?</w:t>
      </w:r>
    </w:p>
    <w:p>
      <w:r>
        <w:rPr>
          <w:b/>
        </w:rPr>
        <w:t xml:space="preserve">Tulos</w:t>
      </w:r>
    </w:p>
    <w:p>
      <w:r>
        <w:t xml:space="preserve">Minkä nimen Tomin leski ottaa itselleen?</w:t>
      </w:r>
    </w:p>
    <w:p>
      <w:r>
        <w:rPr>
          <w:b/>
        </w:rPr>
        <w:t xml:space="preserve">Tulos</w:t>
      </w:r>
    </w:p>
    <w:p>
      <w:r>
        <w:t xml:space="preserve">Kuka on Patsy?</w:t>
      </w:r>
    </w:p>
    <w:p>
      <w:r>
        <w:rPr>
          <w:b/>
        </w:rPr>
        <w:t xml:space="preserve">Tulos</w:t>
      </w:r>
    </w:p>
    <w:p>
      <w:r>
        <w:t xml:space="preserve">Miten Tom Grogania kuvataan?</w:t>
      </w:r>
    </w:p>
    <w:p>
      <w:r>
        <w:rPr>
          <w:b/>
        </w:rPr>
        <w:t xml:space="preserve">Tulos</w:t>
      </w:r>
    </w:p>
    <w:p>
      <w:r>
        <w:t xml:space="preserve">Mitä Tom Groganin leski tekee?</w:t>
      </w:r>
    </w:p>
    <w:p>
      <w:r>
        <w:rPr>
          <w:b/>
        </w:rPr>
        <w:t xml:space="preserve">Tulos</w:t>
      </w:r>
    </w:p>
    <w:p>
      <w:r>
        <w:t xml:space="preserve">Miten ammattiyhdistysjohtajat suhtautuvat uutiseen?</w:t>
      </w:r>
    </w:p>
    <w:p>
      <w:r>
        <w:rPr>
          <w:b/>
        </w:rPr>
        <w:t xml:space="preserve">Tulos</w:t>
      </w:r>
    </w:p>
    <w:p>
      <w:r>
        <w:t xml:space="preserve">Kenellä Tomin tyttäristä on rakkaussuhde?</w:t>
      </w:r>
    </w:p>
    <w:p>
      <w:r>
        <w:rPr>
          <w:b/>
        </w:rPr>
        <w:t xml:space="preserve">Tulos</w:t>
      </w:r>
    </w:p>
    <w:p>
      <w:r>
        <w:t xml:space="preserve">Mitä hänen leskensä tekee hänen kuoltuaan?</w:t>
      </w:r>
    </w:p>
    <w:p>
      <w:r>
        <w:rPr>
          <w:b/>
        </w:rPr>
        <w:t xml:space="preserve">Tulos</w:t>
      </w:r>
    </w:p>
    <w:p>
      <w:r>
        <w:t xml:space="preserve">Kuka on Tom Grogan?</w:t>
      </w:r>
    </w:p>
    <w:p>
      <w:r>
        <w:rPr>
          <w:b/>
        </w:rPr>
        <w:t xml:space="preserve">Tulos</w:t>
      </w:r>
    </w:p>
    <w:p>
      <w:r>
        <w:t xml:space="preserve">Millä tavoin hänen kilpailijansa yrittävät kaataa hänet?</w:t>
      </w:r>
    </w:p>
    <w:p>
      <w:r>
        <w:rPr>
          <w:b/>
        </w:rPr>
        <w:t xml:space="preserve">Tulos</w:t>
      </w:r>
    </w:p>
    <w:p>
      <w:r>
        <w:t xml:space="preserve">Missä tarina tapahtuu?</w:t>
      </w:r>
    </w:p>
    <w:p>
      <w:r>
        <w:rPr>
          <w:b/>
        </w:rPr>
        <w:t xml:space="preserve">Tulos</w:t>
      </w:r>
    </w:p>
    <w:p>
      <w:r>
        <w:t xml:space="preserve">Miten muut ahtaajat reagoivat "Tomiin"?</w:t>
      </w:r>
    </w:p>
    <w:p>
      <w:r>
        <w:rPr>
          <w:b/>
        </w:rPr>
        <w:t xml:space="preserve">Tulos</w:t>
      </w:r>
    </w:p>
    <w:p>
      <w:r>
        <w:t xml:space="preserve">Mikä oli Tom Groganin ura elämässä?</w:t>
      </w:r>
    </w:p>
    <w:p>
      <w:r>
        <w:rPr>
          <w:b/>
        </w:rPr>
        <w:t xml:space="preserve">Tulos</w:t>
      </w:r>
    </w:p>
    <w:p>
      <w:r>
        <w:t xml:space="preserve">Mikä on "Tomin" kulttuuritausta?</w:t>
      </w:r>
    </w:p>
    <w:p>
      <w:r>
        <w:rPr>
          <w:b/>
        </w:rPr>
        <w:t xml:space="preserve">Tulos</w:t>
      </w:r>
    </w:p>
    <w:p>
      <w:r>
        <w:t xml:space="preserve">Mihin organisaatioon "Tom" vastustaa liittymistä?</w:t>
      </w:r>
    </w:p>
    <w:p>
      <w:r>
        <w:rPr>
          <w:b/>
        </w:rPr>
        <w:t xml:space="preserve">Tulos</w:t>
      </w:r>
    </w:p>
    <w:p>
      <w:r>
        <w:t xml:space="preserve">Mikä on tarinan aihe, Tom Grogan?</w:t>
      </w:r>
    </w:p>
    <w:p>
      <w:r>
        <w:rPr>
          <w:b/>
        </w:rPr>
        <w:t xml:space="preserve">Tulos</w:t>
      </w:r>
    </w:p>
    <w:p>
      <w:r>
        <w:t xml:space="preserve">Missä tämä tarina tapahtuu?</w:t>
      </w:r>
    </w:p>
    <w:p>
      <w:r>
        <w:rPr>
          <w:b/>
        </w:rPr>
        <w:t xml:space="preserve">Tulos</w:t>
      </w:r>
    </w:p>
    <w:p>
      <w:r>
        <w:t xml:space="preserve">Millaista työtä Tom Grogan teki?</w:t>
      </w:r>
    </w:p>
    <w:p>
      <w:r>
        <w:rPr>
          <w:b/>
        </w:rPr>
        <w:t xml:space="preserve">Tulos</w:t>
      </w:r>
    </w:p>
    <w:p>
      <w:r>
        <w:t xml:space="preserve">Miten Tomin leski reagoi miehensä kuolemaan?</w:t>
      </w:r>
    </w:p>
    <w:p>
      <w:r>
        <w:rPr>
          <w:b/>
        </w:rPr>
        <w:t xml:space="preserve">Tulos</w:t>
      </w:r>
    </w:p>
    <w:p>
      <w:r>
        <w:t xml:space="preserve">Miten Tom Grogan kuoli?</w:t>
      </w:r>
    </w:p>
    <w:p>
      <w:r>
        <w:rPr>
          <w:b/>
        </w:rPr>
        <w:t xml:space="preserve">Tulos</w:t>
      </w:r>
    </w:p>
    <w:p>
      <w:r>
        <w:t xml:space="preserve">Miten hänen leskensä on otettu vastaan ahtaajan roolissa muiden ahtaajien keskuudessa?</w:t>
      </w:r>
    </w:p>
    <w:p>
      <w:r>
        <w:rPr>
          <w:b/>
        </w:rPr>
        <w:t xml:space="preserve">Tulos</w:t>
      </w:r>
    </w:p>
    <w:p>
      <w:r>
        <w:t xml:space="preserve">Mitä tapahtui Tom Groganille?</w:t>
      </w:r>
    </w:p>
    <w:p>
      <w:r>
        <w:rPr>
          <w:b/>
        </w:rPr>
        <w:t xml:space="preserve">Tulos</w:t>
      </w:r>
    </w:p>
    <w:p>
      <w:r>
        <w:t xml:space="preserve">Millä tavoin Tomin leski tukee perhettään?</w:t>
      </w:r>
    </w:p>
    <w:p>
      <w:r>
        <w:rPr>
          <w:b/>
        </w:rPr>
        <w:t xml:space="preserve">Esimerkki 3.988</w:t>
      </w:r>
    </w:p>
    <w:p>
      <w:r>
        <w:t xml:space="preserve"> John Milton (Nicolas Cage) on epäkuollut rikollinen, joka on murtautunut helvetistä tappaakseen Jonah Kingin (Billy Burke), kulttijohtajan, joka huijasi Miltonin tyttären liittymään seuraajiinsa Miltonin kuoltua 10 vuotta sitten, vain tappaakseen hänet ja hänen miehensä ja varastakseen heidän tyttärensä - Milttonin lapsenlapsen - uhrattavaksi satanistisessa rituaalissa, sillä King uskoo, että jos hän tappaa lapsen, hän vapauttaa helvetin maan päälle. Hän myös varasti Saatanan henkilökohtaisen aseen, jonka nimi on The Godkiller.Kuulusteltuaan ja murhattuaan joitakin Kingin seuraajia Milton saa selville, että rituaali järjestetään Stillwaterissa, hylätyssä vankilassa Louisianassa. Hän suuntaa sinne, mutta pysähtyy ruokalaan, jossa hän tapaa tarjoilija Piper (Amber Heard). Miltonin auto vaurioituu takaa-ajossa, joten hän sabotoi Piperin auton, vuoden 1969 sinisen Dodge Charger R/T 440:n, ja seuraa häntä korjaamaan sen vastineeksi kyydistä matkalla Stillwateriin etsimään Kingiä. astuessaan huoneeseensa Piper näkee poikaystävänsä Frankin (Todd Farmer) harrastavan seksiä toisen naisen kanssa. Piper pahoinpitelee naisen ja käy Frankin kimppuun, jolloin hänet kaadetaan maahan. Milton, joka on läheisessä puhelinkopissa, kuulee hälinän ja tulee Piperin avuksi, potkaisee Frankia kasvoihin, kun tämä on jatkamassa Piperin pahoinpitelyä, ja lyö Frankia toistuvasti. Milton varastaa hänen autonsa ja ottaa Piperin mukaansa ajamaan Stillwateriin. Samaan aikaan Saatanan yliluonnollinen agentti, kirjanpitäjä (William Fichtner), saapuu Maahan tehtävänään tuoda Milton takaisin helvettiin ja ottaa kivääri takaisin. Kuulusteltuaan Frankia hän saa selville, että Milton ja Piper ovat matkalla Louisianaan. Murhattuaan Frankin mailalla hän huijaa pari osavaltion poliisia auttamaan häntä esiintymällä FBI:n agenttina. eräässä hämärässä hotellissa King ja hänen miehensä, jotka kuulivat hänen paluustaan, hyökkäävät Miltonin kimppuun, mutta Milton tappaa suurimman osan heistä. Kirjanpitäjä ilmestyy paikalle poliisin kanssa ja ajaa takaa Miltonia ja Piperia, jotka jahtaavat Kingin pakettiautoa. Milton käyttää Godkilleriä ampuakseen kirjanpitäjän tieltä. Sitten he seuraavat Kingiä kirkkoon, joka on täynnä Kingin seuraajia. He joutuvat väijytykseen ja jäävät vangiksi. Piper kidnapataan ja Milton ammutaan silmään ja jätetään kuolemaan, mutta hän herää ja tappaa Kingin miehet ennen kuin hän lähtee jälleen asuntoauton perään. Sisällä Piper vapautuu ja taistelee Kingiä vastaan ennen kuin hän hyppää ulos asuntoautosta ja Miltonin autoon. King tekee auton toimintakyvyttömäksi ampumalla toistuvasti sen moottoria.Milton ja Piper tapaavat sitten Miltonin ystävän Websterin (David Morse), joka tarjoaa heille uuden auton, vuoden 1971 punaisen Chevrolet Chevelle SS:n. Piper saa selville, että Milton on kirjaimellisesti epäkuollut ja joutui hylkäämään tyttärensä suojellakseen tätä entisiltä tovereiltaan ja siksi King manipuloi häntä niin helposti. Webster paljastaa, että hän kuoli 10 vuotta aiemmin ampumavälikohtauksessa ja että Webster kantoi henkilökohtaisesti hänen arkkunsa. Hän saa myös selville, että Milton varasti Godkillerin itse Saatanalta ja että sillä on voima tuhota ihmisen sielu kokonaan ja estää sitä menemästä joko taivaaseen tai helvettiin. aseistauduttuaan Milton kertoo Piperalle, ettei hän voi taata hänen turvallisuuttaan ja että hänen pitäisi lähteä, mutta Milton vakuuttaa, ettei hänellä ole ennen tätä ollut arvokasta aihetta taistella ja että hän on Piperin kanssa seurauksista huolimatta. Milton käskee Websteriä jäämään, koska hän ei halua hänen kuolevan. Kirjanpitäjän avulla he pakenevat sheriffi Capin (Tom Atkins) joukkoja ja saapuvat lopulta Stillwateriin. Kirjanpitäjä ottaa Piperin kiinni ja pakottaa Miltonin luovuttamaan Godkillerin ennen kuin hän voi hyökätä Kingin kimppuun, mutta hän antaa Miltonin lähteä taisteluun Kingiä ja hänen seuraajiaan vastaan pelastaakseen tyttärentyttärensä, todeten, että Saatana on pikemminkin hyvin koulutettu, rauhallinen hyvin suuren vankilan johtaja kuin pahan kasvot ja että hän itse asiassa halveksii viattomien henkien uhraamista nimissään.Samalla kun Milton teurastaa Kingin miehet ennen kuin he ehtivät uhrata lapsen, Piper pakenee kirjanpitäjän kynsistä Godkillerin kanssa. King saa lopulta yliotteen Miltonista ja pahoinpitelee hänet raa'asti. Piper ampuu Godkilleriä Kingiä kohti, mutta ampuu ohi ja osuu sen sijaan yhteen hänen harvoista elossa olevista miehistään. Aseen rekyyli tyrmää hänet. Kuningas käskee yhden naispuolisen palvelijansa murhata lapsen. Nainen, joka oli huolehtinut lapsesta siitä lähtien, kun King varasti hänet, ei kuitenkaan pysty suorittamaan tekoa, mikä suututtaa Kingin. Kirjanpitäjä kiinnittää Kingin huomion, jolloin Milton voi tarttua Godkilleriin ja ampua Kingin tuhoten tämän sielun. Kirjanpitäjä saa vauvan takaisin. Hän antaa Miltonin hyvästellä tytön, ja Milton antaa tytön Piperille, joka lupaa huolehtia ja suojella häntä. Webster saapuu paikalle ja katsoo, kun Milton "kuolee." Kun sekä Piper että Webster ovat lähteneet, Milton paljastuu yhä "elossa" ja kirjanpitäjän kanssa. Tämän jälkeen Milton lunastaa Websterille aiemmin antamansa lupauksen ja juo huolettomasti olutta Kingin kallon jäännöksistä. Hän suostuu palaamaan takaisin helvettiin, mutta varoittaa, että jos häntä rangaistaan teoistaan liian ankarasti, hän karkaa uudelleen. Kirjanpitäjä väittää odottavansa sitä innolla ja vihjaa, että Miltonin jahtaaminen on hauskinta, mitä hänellä on koskaan ollut. Sitten kirjanpitäjä heiluttaa avaimiaan ja ilmentää mustan Chevrolet Bel Airin vuodelta 1957, minkä jälkeen hän heittää avaimet Miltonille. Sitten he ajavat helvetin porteille.</w:t>
      </w:r>
    </w:p>
    <w:p>
      <w:r>
        <w:rPr>
          <w:b/>
        </w:rPr>
        <w:t xml:space="preserve">Tulos</w:t>
      </w:r>
    </w:p>
    <w:p>
      <w:r>
        <w:t xml:space="preserve">Mikä on Saatanan henkilökohtaisen aseen lempinimi?</w:t>
      </w:r>
    </w:p>
    <w:p>
      <w:r>
        <w:rPr>
          <w:b/>
        </w:rPr>
        <w:t xml:space="preserve">Tulos</w:t>
      </w:r>
    </w:p>
    <w:p>
      <w:r>
        <w:t xml:space="preserve">Mikä on epäkuolleen rikollisen nimi?</w:t>
      </w:r>
    </w:p>
    <w:p>
      <w:r>
        <w:rPr>
          <w:b/>
        </w:rPr>
        <w:t xml:space="preserve">Tulos</w:t>
      </w:r>
    </w:p>
    <w:p>
      <w:r>
        <w:t xml:space="preserve">Kenen yliluonnollisen agentin tehtävänä on tuoda Milton ja kivääri takaisin helvettiin?</w:t>
      </w:r>
    </w:p>
    <w:p>
      <w:r>
        <w:rPr>
          <w:b/>
        </w:rPr>
        <w:t xml:space="preserve">Tulos</w:t>
      </w:r>
    </w:p>
    <w:p>
      <w:r>
        <w:t xml:space="preserve">Kuka lähetetään viemään Milton takaisin helvettiin?</w:t>
      </w:r>
    </w:p>
    <w:p>
      <w:r>
        <w:rPr>
          <w:b/>
        </w:rPr>
        <w:t xml:space="preserve">Tulos</w:t>
      </w:r>
    </w:p>
    <w:p>
      <w:r>
        <w:t xml:space="preserve">Mikä on Kingin motiivi uhrata Miltonin lapsenlapsenlapsi?</w:t>
      </w:r>
    </w:p>
    <w:p>
      <w:r>
        <w:rPr>
          <w:b/>
        </w:rPr>
        <w:t xml:space="preserve">Tulos</w:t>
      </w:r>
    </w:p>
    <w:p>
      <w:r>
        <w:t xml:space="preserve">Miten kuningas kuolee?</w:t>
      </w:r>
    </w:p>
    <w:p>
      <w:r>
        <w:rPr>
          <w:b/>
        </w:rPr>
        <w:t xml:space="preserve">Tulos</w:t>
      </w:r>
    </w:p>
    <w:p>
      <w:r>
        <w:t xml:space="preserve">Kenet Milton tapaa kuppilassa?</w:t>
      </w:r>
    </w:p>
    <w:p>
      <w:r>
        <w:rPr>
          <w:b/>
        </w:rPr>
        <w:t xml:space="preserve">Tulos</w:t>
      </w:r>
    </w:p>
    <w:p>
      <w:r>
        <w:t xml:space="preserve">Miten Piper on tyrmätty?</w:t>
      </w:r>
    </w:p>
    <w:p>
      <w:r>
        <w:rPr>
          <w:b/>
        </w:rPr>
        <w:t xml:space="preserve">Tulos</w:t>
      </w:r>
    </w:p>
    <w:p>
      <w:r>
        <w:t xml:space="preserve">Kuka ampuu Jonah Kingin?</w:t>
      </w:r>
    </w:p>
    <w:p>
      <w:r>
        <w:rPr>
          <w:b/>
        </w:rPr>
        <w:t xml:space="preserve">Tulos</w:t>
      </w:r>
    </w:p>
    <w:p>
      <w:r>
        <w:t xml:space="preserve">Miksi kuninkaan naispuolinen palvelija kieltäytyy murhaamasta lasta?</w:t>
      </w:r>
    </w:p>
    <w:p>
      <w:r>
        <w:rPr>
          <w:b/>
        </w:rPr>
        <w:t xml:space="preserve">Tulos</w:t>
      </w:r>
    </w:p>
    <w:p>
      <w:r>
        <w:t xml:space="preserve">Mikä on Godkillerin voima?</w:t>
      </w:r>
    </w:p>
    <w:p>
      <w:r>
        <w:rPr>
          <w:b/>
        </w:rPr>
        <w:t xml:space="preserve">Tulos</w:t>
      </w:r>
    </w:p>
    <w:p>
      <w:r>
        <w:t xml:space="preserve">Miten John Milton päätyy ratsastamaan Piperin kanssa?</w:t>
      </w:r>
    </w:p>
    <w:p>
      <w:r>
        <w:rPr>
          <w:b/>
        </w:rPr>
        <w:t xml:space="preserve">Tulos</w:t>
      </w:r>
    </w:p>
    <w:p>
      <w:r>
        <w:t xml:space="preserve">Mikä on Saatanan henkilökohtaisen aseen nimi?</w:t>
      </w:r>
    </w:p>
    <w:p>
      <w:r>
        <w:rPr>
          <w:b/>
        </w:rPr>
        <w:t xml:space="preserve">Tulos</w:t>
      </w:r>
    </w:p>
    <w:p>
      <w:r>
        <w:t xml:space="preserve">Miksi kirjanpitäjä auttaa Milttonia voittamaan Kingin?</w:t>
      </w:r>
    </w:p>
    <w:p>
      <w:r>
        <w:rPr>
          <w:b/>
        </w:rPr>
        <w:t xml:space="preserve">Tulos</w:t>
      </w:r>
    </w:p>
    <w:p>
      <w:r>
        <w:t xml:space="preserve">Kuka oli uhrattava saatanallisessa rituaalissa?</w:t>
      </w:r>
    </w:p>
    <w:p>
      <w:r>
        <w:rPr>
          <w:b/>
        </w:rPr>
        <w:t xml:space="preserve">Tulos</w:t>
      </w:r>
    </w:p>
    <w:p>
      <w:r>
        <w:t xml:space="preserve">Mitä Saatana yllättäen halveksii?</w:t>
      </w:r>
    </w:p>
    <w:p>
      <w:r>
        <w:rPr>
          <w:b/>
        </w:rPr>
        <w:t xml:space="preserve">Tulos</w:t>
      </w:r>
    </w:p>
    <w:p>
      <w:r>
        <w:t xml:space="preserve">Missä rituaalin piti tapahtua?</w:t>
      </w:r>
    </w:p>
    <w:p>
      <w:r>
        <w:rPr>
          <w:b/>
        </w:rPr>
        <w:t xml:space="preserve">Tulos</w:t>
      </w:r>
    </w:p>
    <w:p>
      <w:r>
        <w:t xml:space="preserve">Mihin Godkillerillä on valtuudet?</w:t>
      </w:r>
    </w:p>
    <w:p>
      <w:r>
        <w:rPr>
          <w:b/>
        </w:rPr>
        <w:t xml:space="preserve">Tulos</w:t>
      </w:r>
    </w:p>
    <w:p>
      <w:r>
        <w:t xml:space="preserve">Mikä on Stillwater?</w:t>
      </w:r>
    </w:p>
    <w:p>
      <w:r>
        <w:rPr>
          <w:b/>
        </w:rPr>
        <w:t xml:space="preserve">Tulos</w:t>
      </w:r>
    </w:p>
    <w:p>
      <w:r>
        <w:t xml:space="preserve">Mikä oli Saatanan aseen nimi?</w:t>
      </w:r>
    </w:p>
    <w:p>
      <w:r>
        <w:rPr>
          <w:b/>
        </w:rPr>
        <w:t xml:space="preserve">Tulos</w:t>
      </w:r>
    </w:p>
    <w:p>
      <w:r>
        <w:t xml:space="preserve">Mikä on hauskinta, mitä kirjanpitäjällä on koskaan ollut?</w:t>
      </w:r>
    </w:p>
    <w:p>
      <w:r>
        <w:rPr>
          <w:b/>
        </w:rPr>
        <w:t xml:space="preserve">Tulos</w:t>
      </w:r>
    </w:p>
    <w:p>
      <w:r>
        <w:t xml:space="preserve">Mikä oli kultin johtajan nimi?</w:t>
      </w:r>
    </w:p>
    <w:p>
      <w:r>
        <w:rPr>
          <w:b/>
        </w:rPr>
        <w:t xml:space="preserve">Tulos</w:t>
      </w:r>
    </w:p>
    <w:p>
      <w:r>
        <w:t xml:space="preserve">Mikä on The Accountantin tehtävä?</w:t>
      </w:r>
    </w:p>
    <w:p>
      <w:r>
        <w:rPr>
          <w:b/>
        </w:rPr>
        <w:t xml:space="preserve">Tulos</w:t>
      </w:r>
    </w:p>
    <w:p>
      <w:r>
        <w:t xml:space="preserve">Miten kirjanpitäjä huijaa kahta poliisia?</w:t>
      </w:r>
    </w:p>
    <w:p>
      <w:r>
        <w:rPr>
          <w:b/>
        </w:rPr>
        <w:t xml:space="preserve">Tulos</w:t>
      </w:r>
    </w:p>
    <w:p>
      <w:r>
        <w:t xml:space="preserve">Miten Milton sai Piperin suostuteltua hänet kyytiin Stillwateriin?</w:t>
      </w:r>
    </w:p>
    <w:p>
      <w:r>
        <w:rPr>
          <w:b/>
        </w:rPr>
        <w:t xml:space="preserve">Tulos</w:t>
      </w:r>
    </w:p>
    <w:p>
      <w:r>
        <w:t xml:space="preserve">Mitä vauvalle tapahtuu tarinan lopussa?</w:t>
      </w:r>
    </w:p>
    <w:p>
      <w:r>
        <w:rPr>
          <w:b/>
        </w:rPr>
        <w:t xml:space="preserve">Tulos</w:t>
      </w:r>
    </w:p>
    <w:p>
      <w:r>
        <w:t xml:space="preserve">Kenen auton Milton varastaa?</w:t>
      </w:r>
    </w:p>
    <w:p>
      <w:r>
        <w:rPr>
          <w:b/>
        </w:rPr>
        <w:t xml:space="preserve">Tulos</w:t>
      </w:r>
    </w:p>
    <w:p>
      <w:r>
        <w:t xml:space="preserve">Miten Milton alun perin tapettiin?</w:t>
      </w:r>
    </w:p>
    <w:p>
      <w:r>
        <w:rPr>
          <w:b/>
        </w:rPr>
        <w:t xml:space="preserve">Esimerkki 3.989</w:t>
      </w:r>
    </w:p>
    <w:p>
      <w:r>
        <w:t xml:space="preserve"> Britannian vallan viimeisenä päivänä Hongkongissa Hongkongin poliisivoimien rikoskomisario Lee johtaa ratsioita laivabaarin laiturilla toivoen voivansa pidättää salaperäisen rikollispomo Juntaon. Hän löytää vain Sangin, Juntaon oikean käden miehen, joka onnistuu pakenemaan. Lee onnistuu kuitenkin saamaan takaisin lukuisia Juntaon varastamia kiinalaisia kulttuuriaarteita, jotka hän esittää jäähyväisvoitonaan lähteville esimiehilleen: Pian sen jälkeen, kun Han saapuu Yhdysvaltoihin aloittaakseen uuden diplomaattitehtävänsä Los Angelesissa, Sang kidnappaa hänen tyttärensä Soo Yungin matkalla ensimmäiseen koulupäiväänsä. FBI ilmoittaa tapauksesta konsuli Hanille. Han kutsuu Leen avuksi tapaukseen. FBI pelkää, että Leen loukkaantuminen tai kuolema aiheuttaisi negatiivista huomiota kansainvälisesti, ja päättää antaa hänet LAPD:n hoidettavaksi vain pitääkseen hänet poissa tieltään. Ylimielinen, uhkarohkea ja suurisuinen etsivä James Carter huijataan tähän, mutta Carter tekee suunnitelman ratkaista tapaus itse, kun hän huomaa, että hänelle on annettu arkinen tehtävä. carter tapaa Leen Los Angelesin kansainvälisellä lentokentällä ja vie hänet nähtävyyskierrokselle Los Angelesiin, pitää Leen samalla poissa suurlähetystöstä ja ottaa yhteyttä useisiin alamaailman tiedonantajiinsa kidnappauksesta. Lee pääsee lopulta pakoon ja suuntaa Kiinan konsulaattiin, jossa huolestunut Han ja joukko FBI-agentteja odottavat uutisia tyttärestään. Kun Carter saa nuhteita johtavalta agentti Warren Russilta, hän sotkeutuu vahingossa puhelinkeskusteluun Sangin kanssa, jossa tämä järjestää 50 miljoonan dollarin lunnaiden pudottamisen parissa tunnissa.FBI jäljittää puhelun erääseen varastoon ja lähettää paikalle agenttiryhmän, mutta pommi tappaa heidät. Kun Lee ja Carter huomaavat Sangin lähistöllä, he lähtevät takaa-ajoon, mutta Sang pakenee pudottaen samalla sytyttimen. Carterin kollega, LAPD:n pommiasiantuntija Tania Johnson, auttaa heitä jäljittämään sytyttimen Cliveen, jonka Carter oli aiemmin pidättänyt. Lee saa Cliven paljastamaan liikesuhteensa Juntaon kanssa, jonka hän tapasi ravintolassa Chinatownissa, ja tämä saa Carterin luottamaan Leehen. Carter menee yksin ravintolaan, jossa hän näkee valvontakameravideon, jossa Juntao kantaa Soo-Yungia pakettiautoon. Lee saapuu paikalle ja pelastaa Carterin, mutta heidät poistetaan jutusta, kun FBI syyttää heitä lunnasrahojen luovuttamisen pilaamisesta ja Lee lähetetään takaisin Hongkongiin. Tästä takaiskusta huolimatta Carter vetoaa Johnsoniin avun saamiseksi ja hiipii Leen koneeseen suostuttelemalla Leen auttamaan jutun loppuunsaattamisessa ja Juntaon pysäyttämisessä. Griffin sekaantuu myöhemmin tapaukseen ja paljastaa lisää HKPF:n menneisyydestä Juntaon syndikaatin kanssa. 70 miljoonan dollarin lunnaita luovutetaan Los Angelesin kongressikeskuksessa järjestettävän kiinalaisen taidenäyttelyn avajaisissa, joita Han ja Griffin valvovat. Carter, Lee ja Johnson astuvat sisään vieraiksi naamioituneina, jolloin Carter harhauttaa vieraat poistumaan turvaan. Tämä suututtaa FBI:n, mutta myös Griffinin peite paljastuu, sillä Lee saa hänet kiinni, kun hän kävelee baariin ja ottaa Sangilta vastaan sytyttimen kaukosäätimen. Hän ja Johnson päättelevät molemmat, että Griffin on Juntao, koska Carter tunnistaa hänet Chinatownin valvontanauhalta. Griffin uhkaa räjäyttää Soo Yungiin kiinnitetyn pommiliivin ja vaatii, että rahat maksetaan kokonaisuudessaan korvauksena korvaamattomien kiinalaisten artefaktien menetyksestä, joiden säilyttämiseksi hän on tehnyt niin kovasti töitä. Carter onnistuu kuitenkin hiipimään ulos, paikallistaa Soo Yungin pakettiautossa, ajaa sillä rakennukseen ja tuo hänet Griffinin ulottuville tietäen, että pommin laukaiseminen tappaisi myös Griffinin.Johnson onnistuu saamaan liivin pois Soo Yungin päältä, kun Griffin suuntaa kohti kattoa rahapussin kanssa. Lee ottaa liivin ja lähtee Griffinin perään, kun Carter ampuu Sangin kuoliaaksi tulitaistelussa. Lee ja Griffin huomaavat roikkuvansa katon alla olevista kattoparruista. Liivistä kiinni pitävä Griffin putoaa kuolemaan liivin rikkoontuessa, mutta ennen kuin Lee putoaa, Carter saa asetettua suuren lipun hänen alleen ja ottaa hänet turvallisesti kiinni. han ja Soo Yung yhdistyvät, ja Han lähettää Carterin ja Leen yhteiselle lomalle Hongkongiin palkkioksi heidän teoistaan. Ennen kuin Carter lähtee, agentit Russ ja Whitney tarjoavat hänelle paikkaa FBI:ssä, mistä hän kieltäytyy tylysti. Carter nousee lentokoneeseen Leen kanssa, joka alkaa laulaa Edwin Starrin "War" -kappaletta, mikä ärsyttää Carteria.</w:t>
      </w:r>
    </w:p>
    <w:p>
      <w:r>
        <w:rPr>
          <w:b/>
        </w:rPr>
        <w:t xml:space="preserve">Tulos</w:t>
      </w:r>
    </w:p>
    <w:p>
      <w:r>
        <w:t xml:space="preserve">Mitä tapahtuu kapteeni Hunin tyttärelle pian Yhdysvaltoihin saapumisen jälkeen?</w:t>
      </w:r>
    </w:p>
    <w:p>
      <w:r>
        <w:rPr>
          <w:b/>
        </w:rPr>
        <w:t xml:space="preserve">Tulos</w:t>
      </w:r>
    </w:p>
    <w:p>
      <w:r>
        <w:t xml:space="preserve">Mihin 70 miljoonan dollarin lunnaat toimitetaan?</w:t>
      </w:r>
    </w:p>
    <w:p>
      <w:r>
        <w:rPr>
          <w:b/>
        </w:rPr>
        <w:t xml:space="preserve">Tulos</w:t>
      </w:r>
    </w:p>
    <w:p>
      <w:r>
        <w:t xml:space="preserve">Mitä laulua Lee laulaa, kun Carter nousee lentokoneeseen?</w:t>
      </w:r>
    </w:p>
    <w:p>
      <w:r>
        <w:rPr>
          <w:b/>
        </w:rPr>
        <w:t xml:space="preserve">Tulos</w:t>
      </w:r>
    </w:p>
    <w:p>
      <w:r>
        <w:t xml:space="preserve">Mitä tapahtuu Carterin ja Leen Los Angelesin-kierroksen aikana?</w:t>
      </w:r>
    </w:p>
    <w:p>
      <w:r>
        <w:rPr>
          <w:b/>
        </w:rPr>
        <w:t xml:space="preserve">Tulos</w:t>
      </w:r>
    </w:p>
    <w:p>
      <w:r>
        <w:t xml:space="preserve">Minne Cliven tiedot lähettävät Carterin ja Leen?</w:t>
      </w:r>
    </w:p>
    <w:p>
      <w:r>
        <w:rPr>
          <w:b/>
        </w:rPr>
        <w:t xml:space="preserve">Tulos</w:t>
      </w:r>
    </w:p>
    <w:p>
      <w:r>
        <w:t xml:space="preserve">Missä lainvalvontavirastossa komisario Lee työskentelee Los Angelesissa?</w:t>
      </w:r>
    </w:p>
    <w:p>
      <w:r>
        <w:rPr>
          <w:b/>
        </w:rPr>
        <w:t xml:space="preserve">Tulos</w:t>
      </w:r>
    </w:p>
    <w:p>
      <w:r>
        <w:t xml:space="preserve">Kuinka paljon lunnaita pyydetään?</w:t>
      </w:r>
    </w:p>
    <w:p>
      <w:r>
        <w:rPr>
          <w:b/>
        </w:rPr>
        <w:t xml:space="preserve">Tulos</w:t>
      </w:r>
    </w:p>
    <w:p>
      <w:r>
        <w:t xml:space="preserve">Kuka poistaa Soo Yungiin kiinnitetyn liivin käytöstä?</w:t>
      </w:r>
    </w:p>
    <w:p>
      <w:r>
        <w:rPr>
          <w:b/>
        </w:rPr>
        <w:t xml:space="preserve">Tulos</w:t>
      </w:r>
    </w:p>
    <w:p>
      <w:r>
        <w:t xml:space="preserve">Miksi Clive antaa tietoja ravintolasta Leelle ja Carterille?</w:t>
      </w:r>
    </w:p>
    <w:p>
      <w:r>
        <w:rPr>
          <w:b/>
        </w:rPr>
        <w:t xml:space="preserve">Tulos</w:t>
      </w:r>
    </w:p>
    <w:p>
      <w:r>
        <w:t xml:space="preserve">Kuka teki sytyttimen?</w:t>
      </w:r>
    </w:p>
    <w:p>
      <w:r>
        <w:rPr>
          <w:b/>
        </w:rPr>
        <w:t xml:space="preserve">Tulos</w:t>
      </w:r>
    </w:p>
    <w:p>
      <w:r>
        <w:t xml:space="preserve">Kenet tarkastaja Lee toivoo saavansa laiturille?</w:t>
      </w:r>
    </w:p>
    <w:p>
      <w:r>
        <w:rPr>
          <w:b/>
        </w:rPr>
        <w:t xml:space="preserve">Tulos</w:t>
      </w:r>
    </w:p>
    <w:p>
      <w:r>
        <w:t xml:space="preserve">Kuka osoittautui Juantoksi?</w:t>
      </w:r>
    </w:p>
    <w:p>
      <w:r>
        <w:rPr>
          <w:b/>
        </w:rPr>
        <w:t xml:space="preserve">Tulos</w:t>
      </w:r>
    </w:p>
    <w:p>
      <w:r>
        <w:t xml:space="preserve">Miksi FBI haluaa Leen pois tutkinnasta?</w:t>
      </w:r>
    </w:p>
    <w:p>
      <w:r>
        <w:rPr>
          <w:b/>
        </w:rPr>
        <w:t xml:space="preserve">Tulos</w:t>
      </w:r>
    </w:p>
    <w:p>
      <w:r>
        <w:t xml:space="preserve">Minne Han lähettää Carterin ja Leen palkkioksi heidän teoistaan?</w:t>
      </w:r>
    </w:p>
    <w:p>
      <w:r>
        <w:rPr>
          <w:b/>
        </w:rPr>
        <w:t xml:space="preserve">Tulos</w:t>
      </w:r>
    </w:p>
    <w:p>
      <w:r>
        <w:t xml:space="preserve">Millaisen palkkion Han tarjoaa Leelle ja Carterille?</w:t>
      </w:r>
    </w:p>
    <w:p>
      <w:r>
        <w:rPr>
          <w:b/>
        </w:rPr>
        <w:t xml:space="preserve">Tulos</w:t>
      </w:r>
    </w:p>
    <w:p>
      <w:r>
        <w:t xml:space="preserve">Mitä tapahtuu, kun Carter pääsee Kiinan konsulaattiin?</w:t>
      </w:r>
    </w:p>
    <w:p>
      <w:r>
        <w:rPr>
          <w:b/>
        </w:rPr>
        <w:t xml:space="preserve">Tulos</w:t>
      </w:r>
    </w:p>
    <w:p>
      <w:r>
        <w:t xml:space="preserve">Mitä Hanin tyttärelle tapahtuu hänen ensimmäisenä koulupäivänään?</w:t>
      </w:r>
    </w:p>
    <w:p>
      <w:r>
        <w:rPr>
          <w:b/>
        </w:rPr>
        <w:t xml:space="preserve">Tulos</w:t>
      </w:r>
    </w:p>
    <w:p>
      <w:r>
        <w:t xml:space="preserve">Mistä Carter tunnistaa Thomas Griffinin?</w:t>
      </w:r>
    </w:p>
    <w:p>
      <w:r>
        <w:rPr>
          <w:b/>
        </w:rPr>
        <w:t xml:space="preserve">Tulos</w:t>
      </w:r>
    </w:p>
    <w:p>
      <w:r>
        <w:t xml:space="preserve">Mitä tapahtuu, kun Lee putoaa heti Griffinin putoamisen jälkeen kuolemaan?</w:t>
      </w:r>
    </w:p>
    <w:p>
      <w:r>
        <w:rPr>
          <w:b/>
        </w:rPr>
        <w:t xml:space="preserve">Tulos</w:t>
      </w:r>
    </w:p>
    <w:p>
      <w:r>
        <w:t xml:space="preserve">Mikä on pääpahiksen nimi?</w:t>
      </w:r>
    </w:p>
    <w:p>
      <w:r>
        <w:rPr>
          <w:b/>
        </w:rPr>
        <w:t xml:space="preserve">Tulos</w:t>
      </w:r>
    </w:p>
    <w:p>
      <w:r>
        <w:t xml:space="preserve">Kuka pommiasiantuntija ottaa liivin pois Soo Yungilta?</w:t>
      </w:r>
    </w:p>
    <w:p>
      <w:r>
        <w:rPr>
          <w:b/>
        </w:rPr>
        <w:t xml:space="preserve">Tulos</w:t>
      </w:r>
    </w:p>
    <w:p>
      <w:r>
        <w:t xml:space="preserve">Kuka saa selville Griffinin henkilöllisyyden?</w:t>
      </w:r>
    </w:p>
    <w:p>
      <w:r>
        <w:rPr>
          <w:b/>
        </w:rPr>
        <w:t xml:space="preserve">Tulos</w:t>
      </w:r>
    </w:p>
    <w:p>
      <w:r>
        <w:t xml:space="preserve">Mitä Griffinille tapahtuu sen jälkeen, kun Lee ajaa häntä takaa?</w:t>
      </w:r>
    </w:p>
    <w:p>
      <w:r>
        <w:rPr>
          <w:b/>
        </w:rPr>
        <w:t xml:space="preserve">Tulos</w:t>
      </w:r>
    </w:p>
    <w:p>
      <w:r>
        <w:t xml:space="preserve">Miksi Carter ja Lee poistetaan tapauksesta?</w:t>
      </w:r>
    </w:p>
    <w:p>
      <w:r>
        <w:rPr>
          <w:b/>
        </w:rPr>
        <w:t xml:space="preserve">Tulos</w:t>
      </w:r>
    </w:p>
    <w:p>
      <w:r>
        <w:t xml:space="preserve">Kuka on vastuussa FBI-tiimin tappavan pommin sytyttimen rakentamisesta?</w:t>
      </w:r>
    </w:p>
    <w:p>
      <w:r>
        <w:rPr>
          <w:b/>
        </w:rPr>
        <w:t xml:space="preserve">Tulos</w:t>
      </w:r>
    </w:p>
    <w:p>
      <w:r>
        <w:t xml:space="preserve">Mitä Carter järjestää Sangin kanssa?</w:t>
      </w:r>
    </w:p>
    <w:p>
      <w:r>
        <w:rPr>
          <w:b/>
        </w:rPr>
        <w:t xml:space="preserve">Tulos</w:t>
      </w:r>
    </w:p>
    <w:p>
      <w:r>
        <w:t xml:space="preserve">Mitä rikoskomisario Lee teki viimeisenä päivänä, jolloin Hongkong oli brittien hallinnassa?</w:t>
      </w:r>
    </w:p>
    <w:p>
      <w:r>
        <w:rPr>
          <w:b/>
        </w:rPr>
        <w:t xml:space="preserve">Tulos</w:t>
      </w:r>
    </w:p>
    <w:p>
      <w:r>
        <w:t xml:space="preserve">Kuka sieppasi Soo Yungin?</w:t>
      </w:r>
    </w:p>
    <w:p>
      <w:r>
        <w:rPr>
          <w:b/>
        </w:rPr>
        <w:t xml:space="preserve">Esimerkki 3.990</w:t>
      </w:r>
    </w:p>
    <w:p>
      <w:r>
        <w:t xml:space="preserve"> Tarina sijoittuu 1800-luvun alkuvuosiin. Sankari ja sankaritar, veli ja sisko, ovat ikivanhan suvun edustajan Sir Roland Lorrainen lapsia. Lontoossa asianajajaksi opiskeleva Hilary rakastuu kenteeläisen maanviljelijän tyttäreen, joka on hänen opiskelutoverinsa sisar. Hän tunnustaa tyhmyytensä isälleen, joka ostaa hänelle heti komennuksen Espanjassa palvelevaan jalkaväkirykmenttiin. Nuorukainen kunnostautuu Badajosissa ja on matkalla kohti mainetta, kun hän joutuu espanjalaisen kreivittären lumoihin ja unohtaa hetkeksi lupauksensa kenteiläistytölle. Kreivittären petoksen vuoksi hän menettää 50 000 sotilasvaroja, jotka on uskottu hänen haltuunsa, ja jättää armeijan. Samaan aikaan hänen sisarensa on käynyt kotona ankaraa taistelua puolustaessaan itseään juonittelua vastaan, jonka tarkoituksena oli tehdä hänestä juoppo Chapman-nimisen miehen vaimo. Hilary palaa kotiin, Mabel, Kentistä kotoisin oleva tyttö, lähetetään hakemaan, ja kaikki muut paitsi Alice ovat rauhallisia hänen hääpäivänään. Kun vihkimisen hetki lähestyy, hän kävelee ulos ja heittäytyy jokeen, hänet kannetaan kilometrin matkan, pelastetaan ja elvytetään.</w:t>
      </w:r>
    </w:p>
    <w:p>
      <w:r>
        <w:rPr>
          <w:b/>
        </w:rPr>
        <w:t xml:space="preserve">Tulos</w:t>
      </w:r>
    </w:p>
    <w:p>
      <w:r>
        <w:t xml:space="preserve">Minä päivänä Liisa heittäytyi jokeen?</w:t>
      </w:r>
    </w:p>
    <w:p>
      <w:r>
        <w:rPr>
          <w:b/>
        </w:rPr>
        <w:t xml:space="preserve">Tulos</w:t>
      </w:r>
    </w:p>
    <w:p>
      <w:r>
        <w:t xml:space="preserve">Milloin tarina tapahtuu?</w:t>
      </w:r>
    </w:p>
    <w:p>
      <w:r>
        <w:rPr>
          <w:b/>
        </w:rPr>
        <w:t xml:space="preserve">Tulos</w:t>
      </w:r>
    </w:p>
    <w:p>
      <w:r>
        <w:t xml:space="preserve">Mitä Hilaryn isä teki, kun Hilary tunnusti rakkautensa kenteeläisen maanviljelijän tytärtä kohtaan?</w:t>
      </w:r>
    </w:p>
    <w:p>
      <w:r>
        <w:rPr>
          <w:b/>
        </w:rPr>
        <w:t xml:space="preserve">Tulos</w:t>
      </w:r>
    </w:p>
    <w:p>
      <w:r>
        <w:t xml:space="preserve">Mikä Chapmania vaivasi?</w:t>
      </w:r>
    </w:p>
    <w:p>
      <w:r>
        <w:rPr>
          <w:b/>
        </w:rPr>
        <w:t xml:space="preserve">Tulos</w:t>
      </w:r>
    </w:p>
    <w:p>
      <w:r>
        <w:t xml:space="preserve">Missä maassa Hilary joutui kreivittären lumoihin?</w:t>
      </w:r>
    </w:p>
    <w:p>
      <w:r>
        <w:rPr>
          <w:b/>
        </w:rPr>
        <w:t xml:space="preserve">Tulos</w:t>
      </w:r>
    </w:p>
    <w:p>
      <w:r>
        <w:t xml:space="preserve">Miten tarinan päähenkilöt liittyvät toisiinsa?</w:t>
      </w:r>
    </w:p>
    <w:p>
      <w:r>
        <w:rPr>
          <w:b/>
        </w:rPr>
        <w:t xml:space="preserve">Tulos</w:t>
      </w:r>
    </w:p>
    <w:p>
      <w:r>
        <w:t xml:space="preserve">Mikä on tarinan ajanjakso?</w:t>
      </w:r>
    </w:p>
    <w:p>
      <w:r>
        <w:rPr>
          <w:b/>
        </w:rPr>
        <w:t xml:space="preserve">Tulos</w:t>
      </w:r>
    </w:p>
    <w:p>
      <w:r>
        <w:t xml:space="preserve">Kuka halusi naida Alicen?</w:t>
      </w:r>
    </w:p>
    <w:p>
      <w:r>
        <w:rPr>
          <w:b/>
        </w:rPr>
        <w:t xml:space="preserve">Tulos</w:t>
      </w:r>
    </w:p>
    <w:p>
      <w:r>
        <w:t xml:space="preserve">Mikä on Chapmanin tärkein pahe?</w:t>
      </w:r>
    </w:p>
    <w:p>
      <w:r>
        <w:rPr>
          <w:b/>
        </w:rPr>
        <w:t xml:space="preserve">Tulos</w:t>
      </w:r>
    </w:p>
    <w:p>
      <w:r>
        <w:t xml:space="preserve">Mitä tapahtui sen jälkeen, kun Hilaryn sisko hyppäsi jokeen?</w:t>
      </w:r>
    </w:p>
    <w:p>
      <w:r>
        <w:rPr>
          <w:b/>
        </w:rPr>
        <w:t xml:space="preserve">Tulos</w:t>
      </w:r>
    </w:p>
    <w:p>
      <w:r>
        <w:t xml:space="preserve">Kuka huijaa Hilarylta rahat, jotka hänelle oli uskottu?</w:t>
      </w:r>
    </w:p>
    <w:p>
      <w:r>
        <w:rPr>
          <w:b/>
        </w:rPr>
        <w:t xml:space="preserve">Tulos</w:t>
      </w:r>
    </w:p>
    <w:p>
      <w:r>
        <w:t xml:space="preserve">Mitä Hilary teki Lontoossa?</w:t>
      </w:r>
    </w:p>
    <w:p>
      <w:r>
        <w:rPr>
          <w:b/>
        </w:rPr>
        <w:t xml:space="preserve">Tulos</w:t>
      </w:r>
    </w:p>
    <w:p>
      <w:r>
        <w:t xml:space="preserve">Mikä on maanviljelijän tyttären nimi?</w:t>
      </w:r>
    </w:p>
    <w:p>
      <w:r>
        <w:rPr>
          <w:b/>
        </w:rPr>
        <w:t xml:space="preserve">Tulos</w:t>
      </w:r>
    </w:p>
    <w:p>
      <w:r>
        <w:t xml:space="preserve">Miten Hilary tutustui Mabeliin?</w:t>
      </w:r>
    </w:p>
    <w:p>
      <w:r>
        <w:rPr>
          <w:b/>
        </w:rPr>
        <w:t xml:space="preserve">Tulos</w:t>
      </w:r>
    </w:p>
    <w:p>
      <w:r>
        <w:t xml:space="preserve">Kuinka paljon rahaa Hilary menetti palvellessaan armeijassa?</w:t>
      </w:r>
    </w:p>
    <w:p>
      <w:r>
        <w:rPr>
          <w:b/>
        </w:rPr>
        <w:t xml:space="preserve">Tulos</w:t>
      </w:r>
    </w:p>
    <w:p>
      <w:r>
        <w:t xml:space="preserve">Mitä Hilary opiskeli Lontoossa?</w:t>
      </w:r>
    </w:p>
    <w:p>
      <w:r>
        <w:rPr>
          <w:b/>
        </w:rPr>
        <w:t xml:space="preserve">Tulos</w:t>
      </w:r>
    </w:p>
    <w:p>
      <w:r>
        <w:t xml:space="preserve">Kuka oli tämän tarinan sankari?</w:t>
      </w:r>
    </w:p>
    <w:p>
      <w:r>
        <w:rPr>
          <w:b/>
        </w:rPr>
        <w:t xml:space="preserve">Tulos</w:t>
      </w:r>
    </w:p>
    <w:p>
      <w:r>
        <w:t xml:space="preserve">Mistä Hilary aloitti tiensä kuuluisuuteen?</w:t>
      </w:r>
    </w:p>
    <w:p>
      <w:r>
        <w:rPr>
          <w:b/>
        </w:rPr>
        <w:t xml:space="preserve">Tulos</w:t>
      </w:r>
    </w:p>
    <w:p>
      <w:r>
        <w:t xml:space="preserve">Milloin Alice yrittää tappaa itsensä?</w:t>
      </w:r>
    </w:p>
    <w:p>
      <w:r>
        <w:rPr>
          <w:b/>
        </w:rPr>
        <w:t xml:space="preserve">Tulos</w:t>
      </w:r>
    </w:p>
    <w:p>
      <w:r>
        <w:t xml:space="preserve">Kenelle Hilary tunnusti hulluutensa?</w:t>
      </w:r>
    </w:p>
    <w:p>
      <w:r>
        <w:rPr>
          <w:b/>
        </w:rPr>
        <w:t xml:space="preserve">Tulos</w:t>
      </w:r>
    </w:p>
    <w:p>
      <w:r>
        <w:t xml:space="preserve">Mitä oppiainetta Hilary opiskelee Lontoossa, kun hän rakastuu?</w:t>
      </w:r>
    </w:p>
    <w:p>
      <w:r>
        <w:rPr>
          <w:b/>
        </w:rPr>
        <w:t xml:space="preserve">Tulos</w:t>
      </w:r>
    </w:p>
    <w:p>
      <w:r>
        <w:t xml:space="preserve">Kuka sai Hilaryn menettämään rahaa?</w:t>
      </w:r>
    </w:p>
    <w:p>
      <w:r>
        <w:rPr>
          <w:b/>
        </w:rPr>
        <w:t xml:space="preserve">Tulos</w:t>
      </w:r>
    </w:p>
    <w:p>
      <w:r>
        <w:t xml:space="preserve">Mikä on Hilaryn siskon nimi?</w:t>
      </w:r>
    </w:p>
    <w:p>
      <w:r>
        <w:rPr>
          <w:b/>
        </w:rPr>
        <w:t xml:space="preserve">Tulos</w:t>
      </w:r>
    </w:p>
    <w:p>
      <w:r>
        <w:t xml:space="preserve">Mille vuosisadalle tämä tarina sijoittuu?</w:t>
      </w:r>
    </w:p>
    <w:p>
      <w:r>
        <w:rPr>
          <w:b/>
        </w:rPr>
        <w:t xml:space="preserve">Tulos</w:t>
      </w:r>
    </w:p>
    <w:p>
      <w:r>
        <w:t xml:space="preserve">Miksi Hilary lähti armeijasta?</w:t>
      </w:r>
    </w:p>
    <w:p>
      <w:r>
        <w:rPr>
          <w:b/>
        </w:rPr>
        <w:t xml:space="preserve">Tulos</w:t>
      </w:r>
    </w:p>
    <w:p>
      <w:r>
        <w:t xml:space="preserve">Miksi Sir Roland värvää poikansa asepalvelukseen?</w:t>
      </w:r>
    </w:p>
    <w:p>
      <w:r>
        <w:rPr>
          <w:b/>
        </w:rPr>
        <w:t xml:space="preserve">Esimerkki 3.991</w:t>
      </w:r>
    </w:p>
    <w:p>
      <w:r>
        <w:t xml:space="preserve"> 1980-luvun alussa Juri vierailee Brighton Beachin ravintolassa, jossa venäläinen mafioso tappaa kaksi salamurhaajaehdokasta. Hän innostuu ryhtymään asekauppaan ja vertaa aseiden jatkuvaa tarvetta ihmisen samanlaiseen ruoan tarpeeseen. Isänsä synagogassa hän ottaa yhteyttä israelilaiseen saadakseen laittoman Uzin. Ensimmäisen myyntitapahtuman jälkeen Yuri suostuttelee veljensä Vitalyn (Jared Leto) kumppanikseen, ja he jättävät työnsä perheen ravintolassa.Yurin ensimmäinen suuri läpimurto tapahtuu Libanonin sodassa vuonna 1982, jolloin hän myy aseita konfliktin kaikille osapuolille, vaikka joutuu todistamaan sotarikoksia ja julmuuksia. Kun Juri menestyy sodan jälkimainingeissa yhä paremmin, hänen liiketoimintansa tulee Interpolin ja erityisesti idealistisen agentti Jack Valentinen (Ethan Hawke) tietoisuuteen. Valentine tavoittelee pikemminkin kunniaa kuin rahaa, joten Jurin on mahdotonta lahjoa häntä. erään kolumbialaisen myyntitapahtuman aikana huumeparoni maksaa käteisen sijasta kuudella kilolla kokaiinia ja ampuu Jurin omalla pistoolillaan, kun he riitelevät. Juri taipuu ja huomaa myöhemmin, että kokaiinin myynnistä maksettiin paremmin kuin rahalla olisi maksettu. Maisteltuaan voittojaan Vitali jää vahvasti koukkuun ja karkaa koko kilon kanssa, minkä vuoksi häntä etsitään pitkään, kunnes hänet löydetään syrjäisestä kylästä. Useiden kuukausien jälkeen Juri kirjauttaa Vitalyn vieroitukseen ja jatkaa yksin. Hän houkuttelee lapsuuden ihastuksensa Ava Fontainen (Bridget Moynahan) valekuvaukseen ja menee tämän kanssa naimisiin.Jurin toinen suuri läpimurto on Neuvostoliiton hajoaminen. Kun Mihail Gorbatshov eroaa joulupäivänä 1991, Juri lentää Ukrainaan ja ostaa laittomasti panssarivaunuja ja aseita setänsä, entisen neuvostokenraalin kautta. Laajentuminen Afrikkaan johtaa Andre Baptiste Sr:n (Eamonn Walker), häikäilemättömän diktaattorin luo, joka käy loputonta sisällissotaa Liberiassa. Eräällä lennolla Afrikkaan Jack Valentinen komentama hävittäjä pysäyttää Jurin rahtikoneen ja pakottaa sen laskeutumaan. Hän pakenee pidätystä laskeutumalla läheisen kaupungin ulkopuolelle ja varmistaa, ettei koneesta löydy aseita, luovuttamalla kaiken paikallisille. Koska Valentine ei pysty nostamaan syytettä Yuria vastaan, hän kertoo Avalle, että tämä on asekauppias, minkä vuoksi Ava joutuu kohtaamaan hänet ja vaatii häntä lopettamaan laittomat liiketoimensa. Jonkin aikaa Juri suostuu, mutta Andre Baptiste vanhempi tarjoaa hänelle vielä enemmän rahaa, ja pian Juri palaa takaisin. pian Juri lähtee toteuttamaan kauppaa Afrikkaan vuonna 2001, jossa Andre Baptiste vanhemman kanssa liittoutuneet miliisijoukot valmistautuvat näkyvästi tuhoamaan pakolaisleirin. Kun Vitali näkee miliisin hakkaavan pakenevan naisen ja lapsen kuoliaaksi, hän pyytää Juria lähtemään pois. Juri kieltäytyy; jos hän perääntyy, miliisi yksinkertaisesti tappaa heidät ja kaikki muutkin. Syyllisyydentunteen vallassa Vitali varastaa pari kranaattia, tuhoaa yhden asekuorma-autoista ja tappaa Baptiste Jr:n. Juri antautuu ja hyväksyy vastahakoisesti puolet alkuperäisestä timanttimaksusta jäljellä olevista aseista.Kotona Ava on löytänyt Jurin kätkön hänen asekaupoista. Hän lähtee pojan kanssa, kun Jurin vanhemmat hylkäävät hänet saatuaan tietää Vitalin kuolemaan liittyvistä olosuhteista. Kun Yhdysvaltain tulli löytää Vitalin ruumiista luodin, Valentine pidättää Jurin, joka ennustaa oikein, että koputus ovelle merkitsee hänen vapauttamistaan "välttämättömänä pahana", joka levittää aseita, jotta suuret hallitukset voivat kieltää osallisuutensa.</w:t>
      </w:r>
    </w:p>
    <w:p>
      <w:r>
        <w:rPr>
          <w:b/>
        </w:rPr>
        <w:t xml:space="preserve">Tulos</w:t>
      </w:r>
    </w:p>
    <w:p>
      <w:r>
        <w:t xml:space="preserve">Mitä Ava tekee löydettyään Jurin piilotetun asevaraston?</w:t>
      </w:r>
    </w:p>
    <w:p>
      <w:r>
        <w:rPr>
          <w:b/>
        </w:rPr>
        <w:t xml:space="preserve">Tulos</w:t>
      </w:r>
    </w:p>
    <w:p>
      <w:r>
        <w:t xml:space="preserve">Miksi Juri käyttää setäänsä Neuvostoliitossa?</w:t>
      </w:r>
    </w:p>
    <w:p>
      <w:r>
        <w:rPr>
          <w:b/>
        </w:rPr>
        <w:t xml:space="preserve">Tulos</w:t>
      </w:r>
    </w:p>
    <w:p>
      <w:r>
        <w:t xml:space="preserve">Mitä Yhdysvaltain tulli löysi Vitalin ruumiista?</w:t>
      </w:r>
    </w:p>
    <w:p>
      <w:r>
        <w:rPr>
          <w:b/>
        </w:rPr>
        <w:t xml:space="preserve">Tulos</w:t>
      </w:r>
    </w:p>
    <w:p>
      <w:r>
        <w:t xml:space="preserve">Mikä oli Jurin toinen suuri läpimurto asekaupassa?</w:t>
      </w:r>
    </w:p>
    <w:p>
      <w:r>
        <w:rPr>
          <w:b/>
        </w:rPr>
        <w:t xml:space="preserve">Tulos</w:t>
      </w:r>
    </w:p>
    <w:p>
      <w:r>
        <w:t xml:space="preserve">Mihin Juri vertaa aseiden tarvetta?</w:t>
      </w:r>
    </w:p>
    <w:p>
      <w:r>
        <w:rPr>
          <w:b/>
        </w:rPr>
        <w:t xml:space="preserve">Tulos</w:t>
      </w:r>
    </w:p>
    <w:p>
      <w:r>
        <w:t xml:space="preserve">Kuka huomioi Jurin asekaupat?</w:t>
      </w:r>
    </w:p>
    <w:p>
      <w:r>
        <w:rPr>
          <w:b/>
        </w:rPr>
        <w:t xml:space="preserve">Tulos</w:t>
      </w:r>
    </w:p>
    <w:p>
      <w:r>
        <w:t xml:space="preserve">Kenet Juri nai?</w:t>
      </w:r>
    </w:p>
    <w:p>
      <w:r>
        <w:rPr>
          <w:b/>
        </w:rPr>
        <w:t xml:space="preserve">Tulos</w:t>
      </w:r>
    </w:p>
    <w:p>
      <w:r>
        <w:t xml:space="preserve">Miten Juri pakenee pidätystä, kun Jack pakottaa hänen koneensa laskeutumaan?</w:t>
      </w:r>
    </w:p>
    <w:p>
      <w:r>
        <w:rPr>
          <w:b/>
        </w:rPr>
        <w:t xml:space="preserve">Tulos</w:t>
      </w:r>
    </w:p>
    <w:p>
      <w:r>
        <w:t xml:space="preserve">Mitä tapahtuu, kun Juri myy yrityksen Andre Baptise Sr:lle vuonna 2001?</w:t>
      </w:r>
    </w:p>
    <w:p>
      <w:r>
        <w:rPr>
          <w:b/>
        </w:rPr>
        <w:t xml:space="preserve">Tulos</w:t>
      </w:r>
    </w:p>
    <w:p>
      <w:r>
        <w:t xml:space="preserve">Mitä Juri myy Libanonin sodan aikana?</w:t>
      </w:r>
    </w:p>
    <w:p>
      <w:r>
        <w:rPr>
          <w:b/>
        </w:rPr>
        <w:t xml:space="preserve">Tulos</w:t>
      </w:r>
    </w:p>
    <w:p>
      <w:r>
        <w:t xml:space="preserve">Mistä maasta Juri ostaa laittomia tankkeja?</w:t>
      </w:r>
    </w:p>
    <w:p>
      <w:r>
        <w:rPr>
          <w:b/>
        </w:rPr>
        <w:t xml:space="preserve">Tulos</w:t>
      </w:r>
    </w:p>
    <w:p>
      <w:r>
        <w:t xml:space="preserve">Minkä sodan ansiosta Juri saa suuren läpimurtonsa?</w:t>
      </w:r>
    </w:p>
    <w:p>
      <w:r>
        <w:rPr>
          <w:b/>
        </w:rPr>
        <w:t xml:space="preserve">Tulos</w:t>
      </w:r>
    </w:p>
    <w:p>
      <w:r>
        <w:t xml:space="preserve">Mitä seurauksia Jurin asekaupoista Andre Baptise vanhemman kanssa on?</w:t>
      </w:r>
    </w:p>
    <w:p>
      <w:r>
        <w:rPr>
          <w:b/>
        </w:rPr>
        <w:t xml:space="preserve">Tulos</w:t>
      </w:r>
    </w:p>
    <w:p>
      <w:r>
        <w:t xml:space="preserve">Miten Kolumbian myynti vaikuttaa myös Vitalyyn?</w:t>
      </w:r>
    </w:p>
    <w:p>
      <w:r>
        <w:rPr>
          <w:b/>
        </w:rPr>
        <w:t xml:space="preserve">Tulos</w:t>
      </w:r>
    </w:p>
    <w:p>
      <w:r>
        <w:t xml:space="preserve">Mikä oli Jurin ensimmäinen suuri läpimurto asekaupassa?</w:t>
      </w:r>
    </w:p>
    <w:p>
      <w:r>
        <w:rPr>
          <w:b/>
        </w:rPr>
        <w:t xml:space="preserve">Tulos</w:t>
      </w:r>
    </w:p>
    <w:p>
      <w:r>
        <w:t xml:space="preserve">Mitä Juri hyväksyy vastahakoisesti maksuksi käteisen sijasta Kolumbiassa?</w:t>
      </w:r>
    </w:p>
    <w:p>
      <w:r>
        <w:rPr>
          <w:b/>
        </w:rPr>
        <w:t xml:space="preserve">Tulos</w:t>
      </w:r>
    </w:p>
    <w:p>
      <w:r>
        <w:t xml:space="preserve">Kuinka monta salamurhaajaa venäläinen mafioso tappoi?</w:t>
      </w:r>
    </w:p>
    <w:p>
      <w:r>
        <w:rPr>
          <w:b/>
        </w:rPr>
        <w:t xml:space="preserve">Tulos</w:t>
      </w:r>
    </w:p>
    <w:p>
      <w:r>
        <w:t xml:space="preserve">Mitä valuuttaa Yuri hyväksyy Afrikassa?</w:t>
      </w:r>
    </w:p>
    <w:p>
      <w:r>
        <w:rPr>
          <w:b/>
        </w:rPr>
        <w:t xml:space="preserve">Tulos</w:t>
      </w:r>
    </w:p>
    <w:p>
      <w:r>
        <w:t xml:space="preserve">Miksi Ava jättää Jurin?</w:t>
      </w:r>
    </w:p>
    <w:p>
      <w:r>
        <w:rPr>
          <w:b/>
        </w:rPr>
        <w:t xml:space="preserve">Tulos</w:t>
      </w:r>
    </w:p>
    <w:p>
      <w:r>
        <w:t xml:space="preserve">Minkä maan diktaattori on Andre Baptiste Sr?</w:t>
      </w:r>
    </w:p>
    <w:p>
      <w:r>
        <w:rPr>
          <w:b/>
        </w:rPr>
        <w:t xml:space="preserve">Tulos</w:t>
      </w:r>
    </w:p>
    <w:p>
      <w:r>
        <w:t xml:space="preserve">Mihin Vitali tuli riippuvaiseksi?</w:t>
      </w:r>
    </w:p>
    <w:p>
      <w:r>
        <w:rPr>
          <w:b/>
        </w:rPr>
        <w:t xml:space="preserve">Tulos</w:t>
      </w:r>
    </w:p>
    <w:p>
      <w:r>
        <w:t xml:space="preserve">Mistä Juri ostaa tankkeja ja aseita?</w:t>
      </w:r>
    </w:p>
    <w:p>
      <w:r>
        <w:rPr>
          <w:b/>
        </w:rPr>
        <w:t xml:space="preserve">Tulos</w:t>
      </w:r>
    </w:p>
    <w:p>
      <w:r>
        <w:t xml:space="preserve">Mitä Jurille tapahtuu Kolumbian asekaupassa?</w:t>
      </w:r>
    </w:p>
    <w:p>
      <w:r>
        <w:rPr>
          <w:b/>
        </w:rPr>
        <w:t xml:space="preserve">Tulos</w:t>
      </w:r>
    </w:p>
    <w:p>
      <w:r>
        <w:t xml:space="preserve">Miksi Juri päättää ryhtyä asekauppaan?</w:t>
      </w:r>
    </w:p>
    <w:p>
      <w:r>
        <w:rPr>
          <w:b/>
        </w:rPr>
        <w:t xml:space="preserve">Tulos</w:t>
      </w:r>
    </w:p>
    <w:p>
      <w:r>
        <w:t xml:space="preserve">Minä päivänä Mihail Gorbatshov erosi?</w:t>
      </w:r>
    </w:p>
    <w:p>
      <w:r>
        <w:rPr>
          <w:b/>
        </w:rPr>
        <w:t xml:space="preserve">Tulos</w:t>
      </w:r>
    </w:p>
    <w:p>
      <w:r>
        <w:t xml:space="preserve">Mitä Andren miliisijoukot aikovat tuhota?</w:t>
      </w:r>
    </w:p>
    <w:p>
      <w:r>
        <w:rPr>
          <w:b/>
        </w:rPr>
        <w:t xml:space="preserve">Tulos</w:t>
      </w:r>
    </w:p>
    <w:p>
      <w:r>
        <w:t xml:space="preserve">Kenet Juri suostuttelee liittymään mukaan asekauppaan?</w:t>
      </w:r>
    </w:p>
    <w:p>
      <w:r>
        <w:rPr>
          <w:b/>
        </w:rPr>
        <w:t xml:space="preserve">Tulos</w:t>
      </w:r>
    </w:p>
    <w:p>
      <w:r>
        <w:t xml:space="preserve">Miksi Vitali pyytää Juria luopumaan Afrikassa tehdystä kaupasta?</w:t>
      </w:r>
    </w:p>
    <w:p>
      <w:r>
        <w:rPr>
          <w:b/>
        </w:rPr>
        <w:t xml:space="preserve">Tulos</w:t>
      </w:r>
    </w:p>
    <w:p>
      <w:r>
        <w:t xml:space="preserve">Kuka vaatii Juria lopettamaan liiketoimintansa?</w:t>
      </w:r>
    </w:p>
    <w:p>
      <w:r>
        <w:rPr>
          <w:b/>
        </w:rPr>
        <w:t xml:space="preserve">Esimerkki 3.992</w:t>
      </w:r>
    </w:p>
    <w:p>
      <w:r>
        <w:t xml:space="preserve"> Harry (Danny Glover), arvoituksellinen vanha ystävä etelästä, tulee käymään Gideonin (Paul Butler) ja hänen vaimonsa Suzien (Mary Alice) luona, jotka eivät ole nähneet häntä moneen vuoteen, ilahtuvat hänen jälleennäkemisestään ja vaativat, että hän jää heidän luokseen niin pitkäksi aikaa kuin hän haluaa. Gideon ja Suzie asuvat Los Angelesin eteläisessä keskustassa, vaikka he ovatkin säilyttäneet osan etelän maaseutumaisista tavoistaan, kuten kanojen kasvatuksen takapihalla. Harry on viehättävä ja kotikutoinen, mutta hänen läsnäolonsa saa aikaan kriisin, joka kärjistää perheessä jo ennestään kyteviä ongelmia erityisesti nuoremman pojan Samuelin eli "pikkuveljen" suhteen vanhempiinsa, vaimoonsa ja vanhempaan veljeen, Junioriin (Carl Lumbly). Hänen häiritsevä läsnäolonsa on vaarallinen (hänen vaikutuksensa uhkaa hajottaa Samuelin avioliiton ja näyttää liittyvän sairauteen, joka vie Gideonin pariksi viikoksi vakavaan tilaan vuoteeseen), mutta loppujen lopuksi puhdistava: Gideonin suurperhe on Harryn vierailun ansiosta paljon yhtenäisempi. Myrsky, joka seuraa haavasta, jonka Suzie saa tarttuessaan veitseen, josta Samuel ja Junior kamppailevat kliimaksiin johtavan tappelun aikana, hälvenee, kun veljekset sopivat hiljaa keskenään (pitkän odotuksen aikana päivystyspoliklinikalla), ja samalla tavoin myös se kytevä viha, jonka Harry näytti saavan kiehumaan, hälvenee. Harryn kuolema juuri ennen elokuvan loppua viittaa epäselvästi siihen, että hän on ollut jossain määrin perheen uhrautuva pelastaja.</w:t>
      </w:r>
    </w:p>
    <w:p>
      <w:r>
        <w:rPr>
          <w:b/>
        </w:rPr>
        <w:t xml:space="preserve">Tulos</w:t>
      </w:r>
    </w:p>
    <w:p>
      <w:r>
        <w:t xml:space="preserve">Missä Gideon ja Suzie asuvat?</w:t>
      </w:r>
    </w:p>
    <w:p>
      <w:r>
        <w:rPr>
          <w:b/>
        </w:rPr>
        <w:t xml:space="preserve">Tulos</w:t>
      </w:r>
    </w:p>
    <w:p>
      <w:r>
        <w:t xml:space="preserve">Minkä haavan Suzie sai?</w:t>
      </w:r>
    </w:p>
    <w:p>
      <w:r>
        <w:rPr>
          <w:b/>
        </w:rPr>
        <w:t xml:space="preserve">Tulos</w:t>
      </w:r>
    </w:p>
    <w:p>
      <w:r>
        <w:t xml:space="preserve">Missä Samuel ja Junior ovat, kun he tekevät sovinnon?</w:t>
      </w:r>
    </w:p>
    <w:p>
      <w:r>
        <w:rPr>
          <w:b/>
        </w:rPr>
        <w:t xml:space="preserve">Tulos</w:t>
      </w:r>
    </w:p>
    <w:p>
      <w:r>
        <w:t xml:space="preserve">Kuka haavoittuu veitsestä?</w:t>
      </w:r>
    </w:p>
    <w:p>
      <w:r>
        <w:rPr>
          <w:b/>
        </w:rPr>
        <w:t xml:space="preserve">Tulos</w:t>
      </w:r>
    </w:p>
    <w:p>
      <w:r>
        <w:t xml:space="preserve">Mitä he kasvattavat takapihallaan?</w:t>
      </w:r>
    </w:p>
    <w:p>
      <w:r>
        <w:rPr>
          <w:b/>
        </w:rPr>
        <w:t xml:space="preserve">Tulos</w:t>
      </w:r>
    </w:p>
    <w:p>
      <w:r>
        <w:t xml:space="preserve">Kuinka kauan pariskunta vaati Harrya jäämään heidän luokseen?</w:t>
      </w:r>
    </w:p>
    <w:p>
      <w:r>
        <w:rPr>
          <w:b/>
        </w:rPr>
        <w:t xml:space="preserve">Tulos</w:t>
      </w:r>
    </w:p>
    <w:p>
      <w:r>
        <w:t xml:space="preserve">Ketä veitsi leikkaa?</w:t>
      </w:r>
    </w:p>
    <w:p>
      <w:r>
        <w:rPr>
          <w:b/>
        </w:rPr>
        <w:t xml:space="preserve">Tulos</w:t>
      </w:r>
    </w:p>
    <w:p>
      <w:r>
        <w:t xml:space="preserve">Mistä Samuel ja Junior kamppailevat?</w:t>
      </w:r>
    </w:p>
    <w:p>
      <w:r>
        <w:rPr>
          <w:b/>
        </w:rPr>
        <w:t xml:space="preserve">Tulos</w:t>
      </w:r>
    </w:p>
    <w:p>
      <w:r>
        <w:t xml:space="preserve">Kenen läsnäolo uhkasi hajottaa Samuelin avioliiton?</w:t>
      </w:r>
    </w:p>
    <w:p>
      <w:r>
        <w:rPr>
          <w:b/>
        </w:rPr>
        <w:t xml:space="preserve">Tulos</w:t>
      </w:r>
    </w:p>
    <w:p>
      <w:r>
        <w:t xml:space="preserve">Mikä on Samuelin lempinimi?</w:t>
      </w:r>
    </w:p>
    <w:p>
      <w:r>
        <w:rPr>
          <w:b/>
        </w:rPr>
        <w:t xml:space="preserve">Tulos</w:t>
      </w:r>
    </w:p>
    <w:p>
      <w:r>
        <w:t xml:space="preserve">Kuka on sängyssä vakavan sairauden takia osan tarinaa aikana?</w:t>
      </w:r>
    </w:p>
    <w:p>
      <w:r>
        <w:rPr>
          <w:b/>
        </w:rPr>
        <w:t xml:space="preserve">Tulos</w:t>
      </w:r>
    </w:p>
    <w:p>
      <w:r>
        <w:t xml:space="preserve">Missä Suzie ja Gideon asuivat?</w:t>
      </w:r>
    </w:p>
    <w:p>
      <w:r>
        <w:rPr>
          <w:b/>
        </w:rPr>
        <w:t xml:space="preserve">Tulos</w:t>
      </w:r>
    </w:p>
    <w:p>
      <w:r>
        <w:t xml:space="preserve">Kenen avioliitto on vaikeuksissa?</w:t>
      </w:r>
    </w:p>
    <w:p>
      <w:r>
        <w:rPr>
          <w:b/>
        </w:rPr>
        <w:t xml:space="preserve">Tulos</w:t>
      </w:r>
    </w:p>
    <w:p>
      <w:r>
        <w:t xml:space="preserve">Kuka oli päivystyksessä ja miksi?</w:t>
      </w:r>
    </w:p>
    <w:p>
      <w:r>
        <w:rPr>
          <w:b/>
        </w:rPr>
        <w:t xml:space="preserve">Tulos</w:t>
      </w:r>
    </w:p>
    <w:p>
      <w:r>
        <w:t xml:space="preserve">Kuka tarinassa kuolee?</w:t>
      </w:r>
    </w:p>
    <w:p>
      <w:r>
        <w:rPr>
          <w:b/>
        </w:rPr>
        <w:t xml:space="preserve">Tulos</w:t>
      </w:r>
    </w:p>
    <w:p>
      <w:r>
        <w:t xml:space="preserve">Miten Suzie ja Gideon reagoivat nähtyään Harryn?</w:t>
      </w:r>
    </w:p>
    <w:p>
      <w:r>
        <w:rPr>
          <w:b/>
        </w:rPr>
        <w:t xml:space="preserve">Tulos</w:t>
      </w:r>
    </w:p>
    <w:p>
      <w:r>
        <w:t xml:space="preserve">Kenen avioliitto oli vaarassa?</w:t>
      </w:r>
    </w:p>
    <w:p>
      <w:r>
        <w:rPr>
          <w:b/>
        </w:rPr>
        <w:t xml:space="preserve">Tulos</w:t>
      </w:r>
    </w:p>
    <w:p>
      <w:r>
        <w:t xml:space="preserve">Mihin Harryn kuolema viittaa?</w:t>
      </w:r>
    </w:p>
    <w:p>
      <w:r>
        <w:rPr>
          <w:b/>
        </w:rPr>
        <w:t xml:space="preserve">Tulos</w:t>
      </w:r>
    </w:p>
    <w:p>
      <w:r>
        <w:t xml:space="preserve">Kuka kuolee lopussa ja kenen vuoksi?</w:t>
      </w:r>
    </w:p>
    <w:p>
      <w:r>
        <w:rPr>
          <w:b/>
        </w:rPr>
        <w:t xml:space="preserve">Tulos</w:t>
      </w:r>
    </w:p>
    <w:p>
      <w:r>
        <w:t xml:space="preserve">Mistä Harry on kotoisin?</w:t>
      </w:r>
    </w:p>
    <w:p>
      <w:r>
        <w:rPr>
          <w:b/>
        </w:rPr>
        <w:t xml:space="preserve">Tulos</w:t>
      </w:r>
    </w:p>
    <w:p>
      <w:r>
        <w:t xml:space="preserve">Ketä Harry menee tapaamaan?</w:t>
      </w:r>
    </w:p>
    <w:p>
      <w:r>
        <w:rPr>
          <w:b/>
        </w:rPr>
        <w:t xml:space="preserve">Tulos</w:t>
      </w:r>
    </w:p>
    <w:p>
      <w:r>
        <w:t xml:space="preserve">Missä Gideon ja Susie asuvat?</w:t>
      </w:r>
    </w:p>
    <w:p>
      <w:r>
        <w:rPr>
          <w:b/>
        </w:rPr>
        <w:t xml:space="preserve">Tulos</w:t>
      </w:r>
    </w:p>
    <w:p>
      <w:r>
        <w:t xml:space="preserve">Mitä Gideon ja Suzie kasvattavat takapihallaan?</w:t>
      </w:r>
    </w:p>
    <w:p>
      <w:r>
        <w:rPr>
          <w:b/>
        </w:rPr>
        <w:t xml:space="preserve">Tulos</w:t>
      </w:r>
    </w:p>
    <w:p>
      <w:r>
        <w:t xml:space="preserve">Missä Samuel ja Junior tekevät sovinnon?</w:t>
      </w:r>
    </w:p>
    <w:p>
      <w:r>
        <w:rPr>
          <w:b/>
        </w:rPr>
        <w:t xml:space="preserve">Tulos</w:t>
      </w:r>
    </w:p>
    <w:p>
      <w:r>
        <w:t xml:space="preserve">Kuka tulee käymään Gideonin ja Susien luona?</w:t>
      </w:r>
    </w:p>
    <w:p>
      <w:r>
        <w:rPr>
          <w:b/>
        </w:rPr>
        <w:t xml:space="preserve">Tulos</w:t>
      </w:r>
    </w:p>
    <w:p>
      <w:r>
        <w:t xml:space="preserve">Mitä Gideon ja Suzie vaativat Harryn tekevän, kun hän tulee vierailulle?</w:t>
      </w:r>
    </w:p>
    <w:p>
      <w:r>
        <w:rPr>
          <w:b/>
        </w:rPr>
        <w:t xml:space="preserve">Tulos</w:t>
      </w:r>
    </w:p>
    <w:p>
      <w:r>
        <w:t xml:space="preserve">Harryn vierailu herättää vihaa kenessä?</w:t>
      </w:r>
    </w:p>
    <w:p>
      <w:r>
        <w:rPr>
          <w:b/>
        </w:rPr>
        <w:t xml:space="preserve">Tulos</w:t>
      </w:r>
    </w:p>
    <w:p>
      <w:r>
        <w:t xml:space="preserve">Kuka on Samuelin isoveli?</w:t>
      </w:r>
    </w:p>
    <w:p>
      <w:r>
        <w:rPr>
          <w:b/>
        </w:rPr>
        <w:t xml:space="preserve">Tulos</w:t>
      </w:r>
    </w:p>
    <w:p>
      <w:r>
        <w:t xml:space="preserve">Kuka on ollut itsensä uhraava pelastaja?</w:t>
      </w:r>
    </w:p>
    <w:p>
      <w:r>
        <w:rPr>
          <w:b/>
        </w:rPr>
        <w:t xml:space="preserve">Tulos</w:t>
      </w:r>
    </w:p>
    <w:p>
      <w:r>
        <w:t xml:space="preserve">Mitkä ovat veljesten nimet?</w:t>
      </w:r>
    </w:p>
    <w:p>
      <w:r>
        <w:rPr>
          <w:b/>
        </w:rPr>
        <w:t xml:space="preserve">Esimerkki 3.993</w:t>
      </w:r>
    </w:p>
    <w:p>
      <w:r>
        <w:t xml:space="preserve"> Vuonna 1927 mykkäelokuvatähti George Valentin poseeraa kuvia varten uusimman menestyselokuvansa ensi-illan ulkopuolella, kun nuori nainen, Peppy Miller, törmää häneen vahingossa. Valentin reagoi onnettomuuteen huumorilla ja keikistelee Peppyn kanssa kameroille. Seuraavana päivänä Peppy löytää itsensä Varietyn etusivulta otsikolla "Who's That Girl?". Myöhemmin Peppy käy koe-esiintymässä tanssijaksi, ja Valentin huomaa hänet, ja hän vaatii, että Peppy saa roolin Kinograph Studiosin seuraavassa tuotannossa, vaikka studiopomo Al Zimmer vastustaa sitä. Valentin ja Peppy tanssivat yhdessä, ja heidän välillään vallitsee loistava kemia, vaikka Peppy on vain statisti. Valentinin opastuksella (hän piirtää Peppylle kauneusihanteen, josta tulee lopulta hänen tavaramerkkinsä, löydettyään hänet pukuhuoneestaan) Peppy nousee hitaasti alalla ja saa yhä näkyvämpiä pääosarooleja.Kaksi vuotta myöhemmin Zimmer ilmoittaa mykkäelokuvien tuotannon lopettamisesta Kinograph Studiosilla, mutta Valentin suhtautuu siihen torjuvasti ja väittää, että ääni on vain villitys. Unessa Valentin alkaa kuulla ääniä ympäristöstään (kuten yleisökin), mutta ei pysty itse puhumaan, ja herää sitten hikisenä. Hän päättää tuottaa ja ohjata oman mykkäelokuvansa ja rahoittaa sen itse. Elokuva saa ensi-iltansa samana päivänä kuin Peppyn uusi äänielokuva sekä vuoden 1929 pörssiromahdus. Nyt Valentinin ainoa mahdollisuus välttää konkurssi on, että hänen elokuvastaan tulee menestys. Valitettavasti Peppyn elokuvan sijasta yleisö valtaa Peppyn elokuvan, ja Valentin on mennyttä. Hänen vaimonsa Doris potkaisee hänet ulos, ja hän muuttaa asumaan asuntoon palvelijansa ja autonkuljettajansa Cliftonin ja tämän koiran kanssa. Myöhemmin konkurssiin ajautunut Valentin joutuu huutokauppaamaan kaikki henkilökohtaiset tavaransa, ja kun hän huomaa, ettei ole maksanut uskolliselle Cliftonille yli vuoteen, hän antaa hänelle auton ja antaa hänelle potkut käskien hänen hankkia uuden työn. Masentuneena ja humalassa Valentin sytyttää vihaisena tulitikun yksityiselle kokoelmalleen, joka sisältää hänen aiempia elokuviaan. Kun nitraattifilmi palaa nopeasti hallitsemattomasti, hän hukkuu savuun ja sammuu palavaan taloon, jossa hänellä on yhä kädessään yksi filmipurkki. Valentinin koira houkuttelee kuitenkin läheisen poliisin apuun, ja pelastuttuaan Valentin joutuu sairaalaan tulipalossa saamiensa vammojen vuoksi. Peppy vierailee sairaalassa ja saa selville, että hänen pelastamansa elokuva on se, jossa he tanssivat yhdessä. Hän pyytää, että mies siirretään hänen kotiinsa toipumaan. Valentin herää hänen kotinsa sängyssä ja huomaa, että Clifton työskentelee nyt Peppylle. Valentin näyttää edelleen suhtautuvan välinpitämättömästi siihen, että Peppy on ottanut hänet huostaansa, minkä vuoksi Clifton muistuttaa Valentinia ankarasti hänen onnensa muuttumisesta. peppy vaatii Zimmeriä antamaan Valentinille toisen roolin hänen seuraavassa elokuvassaan ja uhkaa lopettaa Kinographin, jos Zimmer ei suostu hänen ehtoihinsa. Kun Valentin saa kauhukseen tietää, että Peppy oli ostanut kaikki hänen huutokaupatun omaisuutensa, hän palaa epätoivoisena palaneeseen asuntoonsa. Peppy saapuu paikalle paniikissa ja huomaa, että Valentin on yrittämässä itsemurhaa käsiaseella. Peppy kertoo, että hän halusi vain auttaa Valentinia. He syleilevät toisiaan, ja Valentin sanoo, ettei siitä ole mitään hyötyä; kukaan ei halua kuulla hänen puhuvan. Muistaessaan Valentinin erinomaiset tanssitaidot Peppy suostuttelee Zimmerin suostuttelemaan heidät tekemään musikaalin yhdessä." Nyt yleisö kuulee äänen toisen kerran, kun elokuva alkaa pyöriä Peppyn ja Valentinin tanssikohtausta varten ja heidän steppitanssinsa kuuluu. Kun koreografia on valmis, tanssijoiden kuulee huohottavan. Musikaalin ohjaaja huutaa kuuluvasti: "Poikki!", johon Zimmer lisää: "Täydellistä. Kaunis. Voisitteko antaa vielä yhden?" Valentin vastaa ainoassa kuultavissa olevassa repliikissään: "Mielelläni!" ja paljastaa ranskalaisen aksenttinsa. Sitten kamera vetäytyy takaisin kuvausryhmän ääniin, kun he valmistautuvat kuvaamaan uutta otosta.</w:t>
      </w:r>
    </w:p>
    <w:p>
      <w:r>
        <w:rPr>
          <w:b/>
        </w:rPr>
        <w:t xml:space="preserve">Tulos</w:t>
      </w:r>
    </w:p>
    <w:p>
      <w:r>
        <w:t xml:space="preserve">Mikä sanomalehti julkaisee kuvan Peppyn ja Valentinin tapaamisesta?</w:t>
      </w:r>
    </w:p>
    <w:p>
      <w:r>
        <w:rPr>
          <w:b/>
        </w:rPr>
        <w:t xml:space="preserve">Tulos</w:t>
      </w:r>
    </w:p>
    <w:p>
      <w:r>
        <w:t xml:space="preserve">Kuka saa poliisin?</w:t>
      </w:r>
    </w:p>
    <w:p>
      <w:r>
        <w:rPr>
          <w:b/>
        </w:rPr>
        <w:t xml:space="preserve">Tulos</w:t>
      </w:r>
    </w:p>
    <w:p>
      <w:r>
        <w:t xml:space="preserve">Millainen aksentti Valentinilla on?</w:t>
      </w:r>
    </w:p>
    <w:p>
      <w:r>
        <w:rPr>
          <w:b/>
        </w:rPr>
        <w:t xml:space="preserve">Tulos</w:t>
      </w:r>
    </w:p>
    <w:p>
      <w:r>
        <w:t xml:space="preserve">Kuka pelastaa Valentinin asuntopalosta?</w:t>
      </w:r>
    </w:p>
    <w:p>
      <w:r>
        <w:rPr>
          <w:b/>
        </w:rPr>
        <w:t xml:space="preserve">Tulos</w:t>
      </w:r>
    </w:p>
    <w:p>
      <w:r>
        <w:t xml:space="preserve">Mihin kuuluisaan mieheen Peppy sattuu törmäämään?</w:t>
      </w:r>
    </w:p>
    <w:p>
      <w:r>
        <w:rPr>
          <w:b/>
        </w:rPr>
        <w:t xml:space="preserve">Tulos</w:t>
      </w:r>
    </w:p>
    <w:p>
      <w:r>
        <w:t xml:space="preserve">Minkä lahjakkuuden Valentin huomaa toimivan puhuvissa kuvissa?</w:t>
      </w:r>
    </w:p>
    <w:p>
      <w:r>
        <w:rPr>
          <w:b/>
        </w:rPr>
        <w:t xml:space="preserve">Tulos</w:t>
      </w:r>
    </w:p>
    <w:p>
      <w:r>
        <w:t xml:space="preserve">Mikä on ystävänpäivän aksentti?</w:t>
      </w:r>
    </w:p>
    <w:p>
      <w:r>
        <w:rPr>
          <w:b/>
        </w:rPr>
        <w:t xml:space="preserve">Tulos</w:t>
      </w:r>
    </w:p>
    <w:p>
      <w:r>
        <w:t xml:space="preserve">Kuka menestyy paremmin?</w:t>
      </w:r>
    </w:p>
    <w:p>
      <w:r>
        <w:rPr>
          <w:b/>
        </w:rPr>
        <w:t xml:space="preserve">Tulos</w:t>
      </w:r>
    </w:p>
    <w:p>
      <w:r>
        <w:t xml:space="preserve">Kuka ostaa kaikki Valentinin tavarat huutokaupasta?</w:t>
      </w:r>
    </w:p>
    <w:p>
      <w:r>
        <w:rPr>
          <w:b/>
        </w:rPr>
        <w:t xml:space="preserve">Tulos</w:t>
      </w:r>
    </w:p>
    <w:p>
      <w:r>
        <w:t xml:space="preserve">Mitä tapahtuu, kun Valentinin kuva epäonnistuu?</w:t>
      </w:r>
    </w:p>
    <w:p>
      <w:r>
        <w:rPr>
          <w:b/>
        </w:rPr>
        <w:t xml:space="preserve">Tulos</w:t>
      </w:r>
    </w:p>
    <w:p>
      <w:r>
        <w:t xml:space="preserve">Kuka yrittää itsemurhaa?</w:t>
      </w:r>
    </w:p>
    <w:p>
      <w:r>
        <w:rPr>
          <w:b/>
        </w:rPr>
        <w:t xml:space="preserve">Tulos</w:t>
      </w:r>
    </w:p>
    <w:p>
      <w:r>
        <w:t xml:space="preserve">Kuka asuu Valentinin kanssa?</w:t>
      </w:r>
    </w:p>
    <w:p>
      <w:r>
        <w:rPr>
          <w:b/>
        </w:rPr>
        <w:t xml:space="preserve">Tulos</w:t>
      </w:r>
    </w:p>
    <w:p>
      <w:r>
        <w:t xml:space="preserve">Mikä on Valentinin suunnitelma käsiaseelle?</w:t>
      </w:r>
    </w:p>
    <w:p>
      <w:r>
        <w:rPr>
          <w:b/>
        </w:rPr>
        <w:t xml:space="preserve">Tulos</w:t>
      </w:r>
    </w:p>
    <w:p>
      <w:r>
        <w:t xml:space="preserve">Minkä vanhan elokuvagenren tähti Valentin oli?</w:t>
      </w:r>
    </w:p>
    <w:p>
      <w:r>
        <w:rPr>
          <w:b/>
        </w:rPr>
        <w:t xml:space="preserve">Tulos</w:t>
      </w:r>
    </w:p>
    <w:p>
      <w:r>
        <w:t xml:space="preserve">Kuka ostaa Valentinin omaisuuden huutokaupassa?</w:t>
      </w:r>
    </w:p>
    <w:p>
      <w:r>
        <w:rPr>
          <w:b/>
        </w:rPr>
        <w:t xml:space="preserve">Tulos</w:t>
      </w:r>
    </w:p>
    <w:p>
      <w:r>
        <w:t xml:space="preserve">Millaisen mykän kuvan Valentin ja Peppy tekevät yhdessä?</w:t>
      </w:r>
    </w:p>
    <w:p>
      <w:r>
        <w:rPr>
          <w:b/>
        </w:rPr>
        <w:t xml:space="preserve">Tulos</w:t>
      </w:r>
    </w:p>
    <w:p>
      <w:r>
        <w:t xml:space="preserve">Mikä on Peppyn tavaramerkki?</w:t>
      </w:r>
    </w:p>
    <w:p>
      <w:r>
        <w:rPr>
          <w:b/>
        </w:rPr>
        <w:t xml:space="preserve">Tulos</w:t>
      </w:r>
    </w:p>
    <w:p>
      <w:r>
        <w:t xml:space="preserve">Kuka työskentelee Peppylle?</w:t>
      </w:r>
    </w:p>
    <w:p>
      <w:r>
        <w:rPr>
          <w:b/>
        </w:rPr>
        <w:t xml:space="preserve">Tulos</w:t>
      </w:r>
    </w:p>
    <w:p>
      <w:r>
        <w:t xml:space="preserve">Mikä oli ainoa tulipalosta pelastunut kuva?</w:t>
      </w:r>
    </w:p>
    <w:p>
      <w:r>
        <w:rPr>
          <w:b/>
        </w:rPr>
        <w:t xml:space="preserve">Tulos</w:t>
      </w:r>
    </w:p>
    <w:p>
      <w:r>
        <w:t xml:space="preserve">Minkä näköisenä Peppy esiintyy koe-esiintymisessä?</w:t>
      </w:r>
    </w:p>
    <w:p>
      <w:r>
        <w:rPr>
          <w:b/>
        </w:rPr>
        <w:t xml:space="preserve">Tulos</w:t>
      </w:r>
    </w:p>
    <w:p>
      <w:r>
        <w:t xml:space="preserve">Minä päivänä Valentinin avajaiset ovat?</w:t>
      </w:r>
    </w:p>
    <w:p>
      <w:r>
        <w:rPr>
          <w:b/>
        </w:rPr>
        <w:t xml:space="preserve">Tulos</w:t>
      </w:r>
    </w:p>
    <w:p>
      <w:r>
        <w:t xml:space="preserve">Minkä uuden elokuvagenren tähdeksi Peppystä tulee?</w:t>
      </w:r>
    </w:p>
    <w:p>
      <w:r>
        <w:rPr>
          <w:b/>
        </w:rPr>
        <w:t xml:space="preserve">Tulos</w:t>
      </w:r>
    </w:p>
    <w:p>
      <w:r>
        <w:t xml:space="preserve">Mitä Peppy saa Valentinin kiinni tekemässä asunnossaan tulipalon jälkeen?</w:t>
      </w:r>
    </w:p>
    <w:p>
      <w:r>
        <w:rPr>
          <w:b/>
        </w:rPr>
        <w:t xml:space="preserve">Tulos</w:t>
      </w:r>
    </w:p>
    <w:p>
      <w:r>
        <w:t xml:space="preserve">Minne Valentin muuttaa sen jälkeen, kun hänen vaimonsa on potkaissut hänet ulos?</w:t>
      </w:r>
    </w:p>
    <w:p>
      <w:r>
        <w:rPr>
          <w:b/>
        </w:rPr>
        <w:t xml:space="preserve">Tulos</w:t>
      </w:r>
    </w:p>
    <w:p>
      <w:r>
        <w:t xml:space="preserve">Mitä Valentin joutuu tekemään konkurssin jälkeen?</w:t>
      </w:r>
    </w:p>
    <w:p>
      <w:r>
        <w:rPr>
          <w:b/>
        </w:rPr>
        <w:t xml:space="preserve">Tulos</w:t>
      </w:r>
    </w:p>
    <w:p>
      <w:r>
        <w:t xml:space="preserve">Mikä kuva löytyy Valentinin kädessä palavasta asunnosta?</w:t>
      </w:r>
    </w:p>
    <w:p>
      <w:r>
        <w:rPr>
          <w:b/>
        </w:rPr>
        <w:t xml:space="preserve">Tulos</w:t>
      </w:r>
    </w:p>
    <w:p>
      <w:r>
        <w:t xml:space="preserve">Kuka ostaa kaikki Valentinin tavarat?</w:t>
      </w:r>
    </w:p>
    <w:p>
      <w:r>
        <w:rPr>
          <w:b/>
        </w:rPr>
        <w:t xml:space="preserve">Tulos</w:t>
      </w:r>
    </w:p>
    <w:p>
      <w:r>
        <w:t xml:space="preserve">Mitä Valentin tekee kokoelmalleen?</w:t>
      </w:r>
    </w:p>
    <w:p>
      <w:r>
        <w:rPr>
          <w:b/>
        </w:rPr>
        <w:t xml:space="preserve">Tulos</w:t>
      </w:r>
    </w:p>
    <w:p>
      <w:r>
        <w:t xml:space="preserve">Mikä historiallinen taloudellinen tapahtuma tapahtuu vuonna 1929?</w:t>
      </w:r>
    </w:p>
    <w:p>
      <w:r>
        <w:rPr>
          <w:b/>
        </w:rPr>
        <w:t xml:space="preserve">Tulos</w:t>
      </w:r>
    </w:p>
    <w:p>
      <w:r>
        <w:t xml:space="preserve">Miten Peppy Miller tapaa George Valentinin?</w:t>
      </w:r>
    </w:p>
    <w:p>
      <w:r>
        <w:rPr>
          <w:b/>
        </w:rPr>
        <w:t xml:space="preserve">Tulos</w:t>
      </w:r>
    </w:p>
    <w:p>
      <w:r>
        <w:t xml:space="preserve">Miksi Valentinin uusi kuva ei ole onnistunut?</w:t>
      </w:r>
    </w:p>
    <w:p>
      <w:r>
        <w:rPr>
          <w:b/>
        </w:rPr>
        <w:t xml:space="preserve">Tulos</w:t>
      </w:r>
    </w:p>
    <w:p>
      <w:r>
        <w:t xml:space="preserve">Millä otsikolla Variety julkaisee Peppy-jutun?</w:t>
      </w:r>
    </w:p>
    <w:p>
      <w:r>
        <w:rPr>
          <w:b/>
        </w:rPr>
        <w:t xml:space="preserve">Tulos</w:t>
      </w:r>
    </w:p>
    <w:p>
      <w:r>
        <w:t xml:space="preserve">Kuka osti Valentinin huutokaupattavat tavarat?</w:t>
      </w:r>
    </w:p>
    <w:p>
      <w:r>
        <w:rPr>
          <w:b/>
        </w:rPr>
        <w:t xml:space="preserve">Tulos</w:t>
      </w:r>
    </w:p>
    <w:p>
      <w:r>
        <w:t xml:space="preserve">Miten Valentin ja Peppy tapaavat?</w:t>
      </w:r>
    </w:p>
    <w:p>
      <w:r>
        <w:rPr>
          <w:b/>
        </w:rPr>
        <w:t xml:space="preserve">Tulos</w:t>
      </w:r>
    </w:p>
    <w:p>
      <w:r>
        <w:t xml:space="preserve">Mitä Valentinilla oli kädessään, kun poliisi löysi hänet tulipalosta?</w:t>
      </w:r>
    </w:p>
    <w:p>
      <w:r>
        <w:rPr>
          <w:b/>
        </w:rPr>
        <w:t xml:space="preserve">Tulos</w:t>
      </w:r>
    </w:p>
    <w:p>
      <w:r>
        <w:t xml:space="preserve">Kuka törmää vahingossa George Valentiniin?</w:t>
      </w:r>
    </w:p>
    <w:p>
      <w:r>
        <w:rPr>
          <w:b/>
        </w:rPr>
        <w:t xml:space="preserve">Tulos</w:t>
      </w:r>
    </w:p>
    <w:p>
      <w:r>
        <w:t xml:space="preserve">Mitä Peppy uhkaa tehdä, jos Zimmer ei ota Valentinia mukaan uuteen kuvaan?</w:t>
      </w:r>
    </w:p>
    <w:p>
      <w:r>
        <w:rPr>
          <w:b/>
        </w:rPr>
        <w:t xml:space="preserve">Esimerkki 3.994</w:t>
      </w:r>
    </w:p>
    <w:p>
      <w:r>
        <w:t xml:space="preserve"> Willin hääjuhlissa Edward Bloom muistelee Willin syntymäpäivää ja väittää saaneensa valtavan monnin käyttämällä vihkisormustaan syöttinä. Will, joka on kuullut näitä tarinoita koko ikänsä, uskoo ne valheiksi ja riitautuu isänsä kanssa. Kolme vuotta myöhemmin Edward sairastuu syöpään, joten Will ja hänen raskaana oleva ranskalainen vaimonsa Jos phine palaavat hänen lapsuudenkotiinsa Alabamaan viettämään aikaa isänsä kanssa. Edwardin elämä kerrotaan takaumien kautta, ja se alkaa hänen kohtaamisestaan noidan kanssa kotikaupungissaan Ashlandissa. Noita näyttää hänelle kuolemansa, mutta hän reagoi siihen pelkäämättä. Aikuiseksi kasvaessaan hän kokee kotinsa liian ahtaaksi ja lähtee maailmalle väärinymmärretyn jättiläisen, Karlin, kanssa, joka on saapunut kaupunkiin kiertävän sirkuksen mukana.Edward ja Karl löytävät tienhaaran ja kulkevat eri polkuja. Edward seuraa polkua suon läpi ja löytää Spectren salaisen kaupungin, jonka iloiset paikalliset väittävät häntä odotetuksi. Siellä hän ystävystyy Ashtonin runoilija Norther Winslow'n ja pormestarin tyttären Jennyn kanssa. Edward kuitenkin jättää Spectren, koska ei halua asettua aloilleen, mutta lupaa Jennylle palaavansa. Nykyhetkessä Jos phine puhuu vuodepotilaana olevalle Edwardille ja pyytää häntä kertomaan tarinan siitä, miten hän tapasi vaimonsa Sandran, Will kuuntelee oven ulkopuolella. Palatessaan muisteluihinsa Edward tapaa jälleen Karlin ja he käyvät Callowayn sirkuksessa, jossa Edward rakastuu kauniiseen naiseen. Karl ja Edward saavat töitä sirkuksesta, jossa sirkusjohtaja Amos Calloway paljastaa Edwardille joka kuukauden lopussa yhden yksityiskohdan naisesta. 3 vuotta myöhemmin Edward saa selville, että Amos on salaa ihmissusi, mutta ei osoita pahaa mieltä työnantajaansa kohtaan. Palattuaan normaaliksi Amos paljastaa, että nainen on Sandra ja että hän opiskelee Auburnin yliopistossa. Edward tunnustaa rakkautensa Sandralle, mutta tämä kieltäytyy miehen kosinnasta lukuisista romanttisista eleistä huolimatta. Sitten hän saa tietää, että Sandra on jo kihloissa Ashtonin asukkaan Don Pricen kanssa. Don hakkaa Edwardin tappelussa, jolloin Sandra purkaa kihlauksen ja menee naimisiin Edwardin kanssa. Pian tämän jälkeen Edward värvätään armeijaan ja lähetetään taistelemaan Korean sotaan. Hän hyppää laskuvarjolla keskelle Pohjois-Korean sotilasnäytöstä, varastaa tärkeitä asiakirjoja ja suostuttelee siamilaiset kaksoset Ping ja Jing auttamaan häntä kotiinpaluussa vastineeksi siitä, että hän tekee heistä julkkiksia.Kotiin palattuaan Edwardista tulee kiertävä myyntimies ja hän kohtaa Winslow'n. Hän auttaa tietämättään Winslow'ta ryöstämään konkurssiin menevän pankin, mikä innostaa runoilijaa työskentelemään Wall Streetillä. Nykyhetkessä Will tutkii totuutta isänsä tarinoiden takana ja matkustaa Spectreen. Hän tapaa vanhemman Jennyn, joka kertoo, että Edward pelasti kaupungin konkurssilta ja rakensi sen uudelleen Calloway Circuksen ystäviensä avulla. Will vihjaa, että Jennyllä oli suhde hänen isänsä kanssa, mutta Jenny paljastaa, että vaikka hän rakasti Edwardia, tämä pysyi uskollisena Sandralle. Will palaa kotiin, mutta kuulee, että Edward on saanut aivohalvauksen, ja jää hänen kanssaan sairaalaan." Edward herää, mutta koska hän ei pysty juuri puhumaan, hän pyytää Williä kertomaan, miten hänen elämänsä päättyy. Vaikka Will kamppailee, hän kertoo isälleen heidän kuvitellusta uskaliaasta pakomatkastaan sairaalasta läheiselle järvelle, jossa kaikki Edwardin menneisyydestä ovat paikalla saattamassa häntä pois. Will vie Edwardin jokeen, jossa tämä muuttuu jättiläismonniksi ja ui pois. Tyytyväinen Edward kuolee tietäen, että Will ymmärtää hänen rakkautensa tarinankerrontaa kohtaan. Hautajaisissa Will ja Jos phine yllättyvät, kun kaikki Edwardin tarinoista tutut ihmiset tulevat tilaisuuteen, vaikka jokainen heistä on hieman vähemmän fantastinen versio kuin kuvattu. Will, joka vihdoin ymmärtää isänsä rakkauden elämään, välittää Edwardin tarinat omalle pojalleen.</w:t>
      </w:r>
    </w:p>
    <w:p>
      <w:r>
        <w:rPr>
          <w:b/>
        </w:rPr>
        <w:t xml:space="preserve">Tulos</w:t>
      </w:r>
    </w:p>
    <w:p>
      <w:r>
        <w:t xml:space="preserve">Miksi Will sovittaa asiat isänsä kanssa kolme vuotta myöhemmin?</w:t>
      </w:r>
    </w:p>
    <w:p>
      <w:r>
        <w:rPr>
          <w:b/>
        </w:rPr>
        <w:t xml:space="preserve">Tulos</w:t>
      </w:r>
    </w:p>
    <w:p>
      <w:r>
        <w:t xml:space="preserve">Mihin Edward muuttuu Willin tarinan lopussa?</w:t>
      </w:r>
    </w:p>
    <w:p>
      <w:r>
        <w:rPr>
          <w:b/>
        </w:rPr>
        <w:t xml:space="preserve">Tulos</w:t>
      </w:r>
    </w:p>
    <w:p>
      <w:r>
        <w:t xml:space="preserve">Mikä sairaus vaivaa Edwardia?</w:t>
      </w:r>
    </w:p>
    <w:p>
      <w:r>
        <w:rPr>
          <w:b/>
        </w:rPr>
        <w:t xml:space="preserve">Tulos</w:t>
      </w:r>
    </w:p>
    <w:p>
      <w:r>
        <w:t xml:space="preserve">Missä kaupungissa Edward kohtaa noidan, joka näyttää hänelle tulevaisuuden?</w:t>
      </w:r>
    </w:p>
    <w:p>
      <w:r>
        <w:rPr>
          <w:b/>
        </w:rPr>
        <w:t xml:space="preserve">Tulos</w:t>
      </w:r>
    </w:p>
    <w:p>
      <w:r>
        <w:t xml:space="preserve">Kuka on Willin isä?</w:t>
      </w:r>
    </w:p>
    <w:p>
      <w:r>
        <w:rPr>
          <w:b/>
        </w:rPr>
        <w:t xml:space="preserve">Tulos</w:t>
      </w:r>
    </w:p>
    <w:p>
      <w:r>
        <w:t xml:space="preserve">Minkä yllätyksen vanhempi Jenny kertoo Willille?</w:t>
      </w:r>
    </w:p>
    <w:p>
      <w:r>
        <w:rPr>
          <w:b/>
        </w:rPr>
        <w:t xml:space="preserve">Tulos</w:t>
      </w:r>
    </w:p>
    <w:p>
      <w:r>
        <w:t xml:space="preserve">Minkä myyttisen olennon Edward löytää Amosista?</w:t>
      </w:r>
    </w:p>
    <w:p>
      <w:r>
        <w:rPr>
          <w:b/>
        </w:rPr>
        <w:t xml:space="preserve">Tulos</w:t>
      </w:r>
    </w:p>
    <w:p>
      <w:r>
        <w:t xml:space="preserve">Mihin osavaltioon Will palaa viettämään aikaa sairaan isänsä Edwardin kanssa?</w:t>
      </w:r>
    </w:p>
    <w:p>
      <w:r>
        <w:rPr>
          <w:b/>
        </w:rPr>
        <w:t xml:space="preserve">Tulos</w:t>
      </w:r>
    </w:p>
    <w:p>
      <w:r>
        <w:t xml:space="preserve">Miten Sandra reagoi, kun Edward kertoo rakastavansa häntä?</w:t>
      </w:r>
    </w:p>
    <w:p>
      <w:r>
        <w:rPr>
          <w:b/>
        </w:rPr>
        <w:t xml:space="preserve">Tulos</w:t>
      </w:r>
    </w:p>
    <w:p>
      <w:r>
        <w:t xml:space="preserve">Mikä on Willin vaimon nimi?</w:t>
      </w:r>
    </w:p>
    <w:p>
      <w:r>
        <w:rPr>
          <w:b/>
        </w:rPr>
        <w:t xml:space="preserve">Tulos</w:t>
      </w:r>
    </w:p>
    <w:p>
      <w:r>
        <w:t xml:space="preserve">Mikä yliluonnollinen olento on Amos?</w:t>
      </w:r>
    </w:p>
    <w:p>
      <w:r>
        <w:rPr>
          <w:b/>
        </w:rPr>
        <w:t xml:space="preserve">Tulos</w:t>
      </w:r>
    </w:p>
    <w:p>
      <w:r>
        <w:t xml:space="preserve">Mihin Will muuttuu elämänsä lopussa?</w:t>
      </w:r>
    </w:p>
    <w:p>
      <w:r>
        <w:rPr>
          <w:b/>
        </w:rPr>
        <w:t xml:space="preserve">Tulos</w:t>
      </w:r>
    </w:p>
    <w:p>
      <w:r>
        <w:t xml:space="preserve">Mitä Edward väitti käyttäneensä syöttinä pyydystääkseen jättiläismonnin sinä päivänä, jona Will syntyi?</w:t>
      </w:r>
    </w:p>
    <w:p>
      <w:r>
        <w:rPr>
          <w:b/>
        </w:rPr>
        <w:t xml:space="preserve">Tulos</w:t>
      </w:r>
    </w:p>
    <w:p>
      <w:r>
        <w:t xml:space="preserve">Kenen kanssa Edward karkasi lapsena?</w:t>
      </w:r>
    </w:p>
    <w:p>
      <w:r>
        <w:rPr>
          <w:b/>
        </w:rPr>
        <w:t xml:space="preserve">Tulos</w:t>
      </w:r>
    </w:p>
    <w:p>
      <w:r>
        <w:t xml:space="preserve">Minkä salaisen kaupungin Edward löytää?</w:t>
      </w:r>
    </w:p>
    <w:p>
      <w:r>
        <w:rPr>
          <w:b/>
        </w:rPr>
        <w:t xml:space="preserve">Tulos</w:t>
      </w:r>
    </w:p>
    <w:p>
      <w:r>
        <w:t xml:space="preserve">Mistä Edward ja Karl saavat töitä?</w:t>
      </w:r>
    </w:p>
    <w:p>
      <w:r>
        <w:rPr>
          <w:b/>
        </w:rPr>
        <w:t xml:space="preserve">Tulos</w:t>
      </w:r>
    </w:p>
    <w:p>
      <w:r>
        <w:t xml:space="preserve">Mihin sotaan Edward värvätään?</w:t>
      </w:r>
    </w:p>
    <w:p>
      <w:r>
        <w:rPr>
          <w:b/>
        </w:rPr>
        <w:t xml:space="preserve">Tulos</w:t>
      </w:r>
    </w:p>
    <w:p>
      <w:r>
        <w:t xml:space="preserve">Mitä tapahtuu Edwardin ja Sandran avioitumisen jälkeen?</w:t>
      </w:r>
    </w:p>
    <w:p>
      <w:r>
        <w:rPr>
          <w:b/>
        </w:rPr>
        <w:t xml:space="preserve">Tulos</w:t>
      </w:r>
    </w:p>
    <w:p>
      <w:r>
        <w:t xml:space="preserve">Miksi Will suuttuu isälleen?</w:t>
      </w:r>
    </w:p>
    <w:p>
      <w:r>
        <w:rPr>
          <w:b/>
        </w:rPr>
        <w:t xml:space="preserve">Tulos</w:t>
      </w:r>
    </w:p>
    <w:p>
      <w:r>
        <w:t xml:space="preserve">Mitä Will ajattelee isänsä tarinoista?</w:t>
      </w:r>
    </w:p>
    <w:p>
      <w:r>
        <w:rPr>
          <w:b/>
        </w:rPr>
        <w:t xml:space="preserve">Tulos</w:t>
      </w:r>
    </w:p>
    <w:p>
      <w:r>
        <w:t xml:space="preserve">Mikä on sen salaisen piilokaupungin nimi, jonka Edward löytää suolta?</w:t>
      </w:r>
    </w:p>
    <w:p>
      <w:r>
        <w:rPr>
          <w:b/>
        </w:rPr>
        <w:t xml:space="preserve">Tulos</w:t>
      </w:r>
    </w:p>
    <w:p>
      <w:r>
        <w:t xml:space="preserve">Missä Edward inspiroi Winslow'ta työskentelemään?</w:t>
      </w:r>
    </w:p>
    <w:p>
      <w:r>
        <w:rPr>
          <w:b/>
        </w:rPr>
        <w:t xml:space="preserve">Tulos</w:t>
      </w:r>
    </w:p>
    <w:p>
      <w:r>
        <w:t xml:space="preserve">Minkä salaisuuden Edward saa selville Amosista?</w:t>
      </w:r>
    </w:p>
    <w:p>
      <w:r>
        <w:rPr>
          <w:b/>
        </w:rPr>
        <w:t xml:space="preserve">Tulos</w:t>
      </w:r>
    </w:p>
    <w:p>
      <w:r>
        <w:t xml:space="preserve">Mikä on Josephinen kansalaisuus?</w:t>
      </w:r>
    </w:p>
    <w:p>
      <w:r>
        <w:rPr>
          <w:b/>
        </w:rPr>
        <w:t xml:space="preserve">Tulos</w:t>
      </w:r>
    </w:p>
    <w:p>
      <w:r>
        <w:t xml:space="preserve">Mikä on sen jättiläisen nimi, jonka kanssa Edward liittyy sirkukseen?</w:t>
      </w:r>
    </w:p>
    <w:p>
      <w:r>
        <w:rPr>
          <w:b/>
        </w:rPr>
        <w:t xml:space="preserve">Tulos</w:t>
      </w:r>
    </w:p>
    <w:p>
      <w:r>
        <w:t xml:space="preserve">Missä on Willin lapsuudenkoti?</w:t>
      </w:r>
    </w:p>
    <w:p>
      <w:r>
        <w:rPr>
          <w:b/>
        </w:rPr>
        <w:t xml:space="preserve">Tulos</w:t>
      </w:r>
    </w:p>
    <w:p>
      <w:r>
        <w:t xml:space="preserve">Missä sirkuksessa Edward ja Karl vierailevat jälleennäkemisen jälkeen?</w:t>
      </w:r>
    </w:p>
    <w:p>
      <w:r>
        <w:rPr>
          <w:b/>
        </w:rPr>
        <w:t xml:space="preserve">Tulos</w:t>
      </w:r>
    </w:p>
    <w:p>
      <w:r>
        <w:t xml:space="preserve">Kuka ilmestyy Edwardin hautajaisiin?</w:t>
      </w:r>
    </w:p>
    <w:p>
      <w:r>
        <w:rPr>
          <w:b/>
        </w:rPr>
        <w:t xml:space="preserve">Tulos</w:t>
      </w:r>
    </w:p>
    <w:p>
      <w:r>
        <w:t xml:space="preserve">Mitä palvelusta Edward pyytää Williltä?</w:t>
      </w:r>
    </w:p>
    <w:p>
      <w:r>
        <w:rPr>
          <w:b/>
        </w:rPr>
        <w:t xml:space="preserve">Esimerkki 3.995</w:t>
      </w:r>
    </w:p>
    <w:p>
      <w:r>
        <w:t xml:space="preserve"> Vuonna 1858 Texasissa Speckin veljekset Ace ja Dicky ajavat mustien orjien joukkoa jalkaisin. Kahlittujen orjien joukossa on Django (Jamie Foxx), joka on myyty ja erotettu vaimostaan Broomhilda von Shaftista (Kerry Washington). Speckin veljekset pysäyttää tohtori King Schultz (Christoph Waltz), saksalainen hammaslääkäri, joka on muuttunut palkkionmetsästäjäksi D sseldorfista ja pyytää ostamaan yhden orjista. Hän kyselee Djangolta tämän tietämystä Brittlen veljeksistä, lainsuojattomien ryhmästä, josta Schultzilla on etsintäkuulutus. Schultz, ylivertainen pyssymies, tappaa Ässän välittömästi pikakelauksella. King vaatii Dickyä maksamaan Djangosta kunniallisesti reilun hinnan ennen kuin jättää hänet vastavapautettujen orjien armoille, jotka tappavat hänet ja seuraavat Pohjantähteä vapauteen. Koska Django pystyy tunnistamaan Brittlen veljekset, Schultz tarjoaa hänelle vapauttaan vastineeksi avusta heidän jäljittämisessään. Jäljitettyään ja tapettuaan Brittletit Django vapautuu Schultzin kumppaniksi talveksi ja ryhtyy tämän oppipojaksi. Schultz selittää, että hän tuntee olevansa vastuussa Djangosta, koska Django on ensimmäinen ihminen, jonka hän on koskaan vapauttanut, ja hän kokee moraaliseksi velvollisuudekseen auttaa Djangoa palaamaan yhteen Broomhildan kanssa. Nyt Django on täysin koulutettu, ja hän kerää ensimmäisen palkkionsa, ja pitää käsikirjan onnea varten.Vuonna 1859 Django ja Schultz matkustavat Mississippiin, jossa he saavat selville Broomhildan omistajan henkilöllisyyden: Calvin J. Candie (Leonardo DiCaprio) on hurmaava mutta julma omistaja Candylandin plantaasilla, jossa orjat pakotetaan taistelemaan kuolemaan asti raaoissa painiotteluissa, joita kutsutaan Mandingo-otteluiksi. Schultz ja Django tapaavat Candien hänen herrasmiesklubillaan Greenvillessä ja esittävät tarjouksensa yhden hänen parhaista ottelijoistaan ostamisesta. Kiehtovana Candie kutsuu heidät tilalleen Candylandiin. Tutustuttuaan salaa saksankieliseen Broomhildaan Schultz väittää olevansa hurmaantunut hänestä ja tarjoutuu ostamaan myös hänet. Illallisen aikana Candien uskollisesti uskollinen kotiorja Stephen (Samuel L. Jackson) alkaa epäillä Schultzin ja Djangon motiiveja. Kun Stephen päättelee, että Django ja Broomhilda tuntevat toisensa ja että Mandingo-taistelijan myynti on juoni, hän hälyttää Candien ja moittii häntä ahneudesta. Candie tarjoaa alkuperäisen sopimuksen muuttamista siten, että Broomhilda ottaisi Mandingo-taistelijan paikan samaan hintaan, ja uhkaa häntä kuolemalla, jos kauppa hylätään. Schultz suostuu, ja vapautuspaperit laaditaan ja allekirjoitetaan. Candie vaatii omahyväisesti, että sopimus sinetöidään kädenpuristuksella, mistä Schultz aluksi kieltäytyy. Kun Candie uhkaa jälleen tappaa Broomhildan, Schultz hermostuu ja tappaa Candien piilotetulla derringerillä. Candien henkivartija Butch Pooch tappaa Schultzin ja Django puolestaan hänet, ja alkaa laaja tulitaistelu. Django ampuu suuren määrän vastustajiaan, mutta antautuu, kun Broomhilda otetaan panttivangiksi.Seuraavana aamuna Stephen kertoo Djangolle, että hänet myydään kaivokseen ja työstetään kuoliaaksi. Matkalla kaivokselle Django todistaa saattajilleen olevansa palkkionmetsästäjä näyttämällä heille käsikirjan, jonka Schultz sanoi tuovan onnea ensimmäisestä taposta. Hän vakuuttaa heille, että Candylandissa piileskelevistä rikollisista on suuri palkkio, ja lupaa, että he saavat suurimman osan rahoista, jos he vapauttavat hänet. Saattajat vapauttavat hänet ja antavat hänelle pistoolin, jolla hän tappaa heidät ennen kuin varastaa hevosen ja palaa Candylandiin dynamiittisäkki mukanaan. plantaasilla Django tappaa lisää Candien kätyreitä, ottaa kuolleen Schultzin taskusta Broomhildan vapauden paperit, hyvästelee edesmenneen ystävänsä ja vapauttaa tämän vaimon läheisestä mökistä. Kun Candien surijat palaavat hautajaisista, Django tappaa loput kätyrit ja Candien siskon Lara Lee Candie-Fitzwillyn, vapauttaa kaksi jäljellä olevaa talon orjaa ja lyö Stephenin polvilleen. Sitten Django sytyttää dynamiitin, jonka hän on asettanut kaikkialle kartanoon, ja hän ja Broomhilda katsovat etäältä, kun kartano räjähtää ja Stephen on lamaantunut, ennen kuin he ratsastavat yhdessä pois.</w:t>
      </w:r>
    </w:p>
    <w:p>
      <w:r>
        <w:rPr>
          <w:b/>
        </w:rPr>
        <w:t xml:space="preserve">Tulos</w:t>
      </w:r>
    </w:p>
    <w:p>
      <w:r>
        <w:t xml:space="preserve">Mitä Django joutui hakemaan Candylandin plantaasilta yhdessä Broomhilden kanssa sen jälkeen, kun hänet oli lähetetty kaivoksiin?</w:t>
      </w:r>
    </w:p>
    <w:p>
      <w:r>
        <w:rPr>
          <w:b/>
        </w:rPr>
        <w:t xml:space="preserve">Tulos</w:t>
      </w:r>
    </w:p>
    <w:p>
      <w:r>
        <w:t xml:space="preserve">Kenen kanssa Django "ratsasti auringonlaskuun" lopussa?</w:t>
      </w:r>
    </w:p>
    <w:p>
      <w:r>
        <w:rPr>
          <w:b/>
        </w:rPr>
        <w:t xml:space="preserve">Tulos</w:t>
      </w:r>
    </w:p>
    <w:p>
      <w:r>
        <w:t xml:space="preserve">Miksi tohtori Schultz haluaa liittoutua Djangon kanssa?</w:t>
      </w:r>
    </w:p>
    <w:p>
      <w:r>
        <w:rPr>
          <w:b/>
        </w:rPr>
        <w:t xml:space="preserve">Tulos</w:t>
      </w:r>
    </w:p>
    <w:p>
      <w:r>
        <w:t xml:space="preserve">Miten Django suhtautui Stepheniin tarinan lopussa?</w:t>
      </w:r>
    </w:p>
    <w:p>
      <w:r>
        <w:rPr>
          <w:b/>
        </w:rPr>
        <w:t xml:space="preserve">Tulos</w:t>
      </w:r>
    </w:p>
    <w:p>
      <w:r>
        <w:t xml:space="preserve">Miten Schultz välittää suunnitelmat Broomhildalle?</w:t>
      </w:r>
    </w:p>
    <w:p>
      <w:r>
        <w:rPr>
          <w:b/>
        </w:rPr>
        <w:t xml:space="preserve">Tulos</w:t>
      </w:r>
    </w:p>
    <w:p>
      <w:r>
        <w:t xml:space="preserve">Miksi Schultz ampuu ja tappaa Candien?</w:t>
      </w:r>
    </w:p>
    <w:p>
      <w:r>
        <w:rPr>
          <w:b/>
        </w:rPr>
        <w:t xml:space="preserve">Tulos</w:t>
      </w:r>
    </w:p>
    <w:p>
      <w:r>
        <w:t xml:space="preserve">Mitä ovat Mandingo-taistelut?</w:t>
      </w:r>
    </w:p>
    <w:p>
      <w:r>
        <w:rPr>
          <w:b/>
        </w:rPr>
        <w:t xml:space="preserve">Tulos</w:t>
      </w:r>
    </w:p>
    <w:p>
      <w:r>
        <w:t xml:space="preserve">Kuka tappaa Schultzin?</w:t>
      </w:r>
    </w:p>
    <w:p>
      <w:r>
        <w:rPr>
          <w:b/>
        </w:rPr>
        <w:t xml:space="preserve">Tulos</w:t>
      </w:r>
    </w:p>
    <w:p>
      <w:r>
        <w:t xml:space="preserve">Miten Candie saa tietää Schultzin ja Djangon suunnitelmista?</w:t>
      </w:r>
    </w:p>
    <w:p>
      <w:r>
        <w:rPr>
          <w:b/>
        </w:rPr>
        <w:t xml:space="preserve">Tulos</w:t>
      </w:r>
    </w:p>
    <w:p>
      <w:r>
        <w:t xml:space="preserve">Mistä Django löysi Broomhildan vapauden paperit?</w:t>
      </w:r>
    </w:p>
    <w:p>
      <w:r>
        <w:rPr>
          <w:b/>
        </w:rPr>
        <w:t xml:space="preserve">Tulos</w:t>
      </w:r>
    </w:p>
    <w:p>
      <w:r>
        <w:t xml:space="preserve">Mitä Django näytti saattajilleen matkalla kaivokselle vakuuttaakseen heidät siitä, että hän oli palkkionmetsästäjä?</w:t>
      </w:r>
    </w:p>
    <w:p>
      <w:r>
        <w:rPr>
          <w:b/>
        </w:rPr>
        <w:t xml:space="preserve">Tulos</w:t>
      </w:r>
    </w:p>
    <w:p>
      <w:r>
        <w:t xml:space="preserve">Minkä taidon avulla Schultz voi välittää suunnitelmansa Broomhildeen salaa?</w:t>
      </w:r>
    </w:p>
    <w:p>
      <w:r>
        <w:rPr>
          <w:b/>
        </w:rPr>
        <w:t xml:space="preserve">Tulos</w:t>
      </w:r>
    </w:p>
    <w:p>
      <w:r>
        <w:t xml:space="preserve">Miksi Django antautui Schultzin kuoltua?</w:t>
      </w:r>
    </w:p>
    <w:p>
      <w:r>
        <w:rPr>
          <w:b/>
        </w:rPr>
        <w:t xml:space="preserve">Tulos</w:t>
      </w:r>
    </w:p>
    <w:p>
      <w:r>
        <w:t xml:space="preserve">Mikä on Stephenin mukaan Djangon kohtalo isäntänsä kuoleman jälkeen?</w:t>
      </w:r>
    </w:p>
    <w:p>
      <w:r>
        <w:rPr>
          <w:b/>
        </w:rPr>
        <w:t xml:space="preserve">Tulos</w:t>
      </w:r>
    </w:p>
    <w:p>
      <w:r>
        <w:t xml:space="preserve">Mistä syystä Schultz tunsi olevansa niin vastuussa Djangosta?</w:t>
      </w:r>
    </w:p>
    <w:p>
      <w:r>
        <w:rPr>
          <w:b/>
        </w:rPr>
        <w:t xml:space="preserve">Tulos</w:t>
      </w:r>
    </w:p>
    <w:p>
      <w:r>
        <w:t xml:space="preserve">Mitä tohtori Schultz tekee työkseen?</w:t>
      </w:r>
    </w:p>
    <w:p>
      <w:r>
        <w:rPr>
          <w:b/>
        </w:rPr>
        <w:t xml:space="preserve">Tulos</w:t>
      </w:r>
    </w:p>
    <w:p>
      <w:r>
        <w:t xml:space="preserve">Millä nimellä kutsuttiin raakoja painiotteluita, joissa orjat taistelivat kuolemaan asti?</w:t>
      </w:r>
    </w:p>
    <w:p>
      <w:r>
        <w:rPr>
          <w:b/>
        </w:rPr>
        <w:t xml:space="preserve">Tulos</w:t>
      </w:r>
    </w:p>
    <w:p>
      <w:r>
        <w:t xml:space="preserve">Miten Django ansaitsee vapautensa?</w:t>
      </w:r>
    </w:p>
    <w:p>
      <w:r>
        <w:rPr>
          <w:b/>
        </w:rPr>
        <w:t xml:space="preserve">Tulos</w:t>
      </w:r>
    </w:p>
    <w:p>
      <w:r>
        <w:t xml:space="preserve">Kuka tappaa Candien kätyrit lopussa? </w:t>
      </w:r>
    </w:p>
    <w:p>
      <w:r>
        <w:rPr>
          <w:b/>
        </w:rPr>
        <w:t xml:space="preserve">Tulos</w:t>
      </w:r>
    </w:p>
    <w:p>
      <w:r>
        <w:t xml:space="preserve">Mikä oli King Schultzin edellinen ammatti?</w:t>
      </w:r>
    </w:p>
    <w:p>
      <w:r>
        <w:rPr>
          <w:b/>
        </w:rPr>
        <w:t xml:space="preserve">Tulos</w:t>
      </w:r>
    </w:p>
    <w:p>
      <w:r>
        <w:t xml:space="preserve">Miten Django vakuuttaa miehille, jotka vievät hänet myytäväksi kaivoksiin, että hän on itse asiassa palkkionmetsästäjä?</w:t>
      </w:r>
    </w:p>
    <w:p>
      <w:r>
        <w:rPr>
          <w:b/>
        </w:rPr>
        <w:t xml:space="preserve">Tulos</w:t>
      </w:r>
    </w:p>
    <w:p>
      <w:r>
        <w:t xml:space="preserve">Mitä arvokasta tietoa Django ja Schultz saivat selville matkustaessaan Mississippiin vuonna 1859?</w:t>
      </w:r>
    </w:p>
    <w:p>
      <w:r>
        <w:rPr>
          <w:b/>
        </w:rPr>
        <w:t xml:space="preserve">Tulos</w:t>
      </w:r>
    </w:p>
    <w:p>
      <w:r>
        <w:t xml:space="preserve">Ketä Django etsii?</w:t>
      </w:r>
    </w:p>
    <w:p>
      <w:r>
        <w:rPr>
          <w:b/>
        </w:rPr>
        <w:t xml:space="preserve">Tulos</w:t>
      </w:r>
    </w:p>
    <w:p>
      <w:r>
        <w:t xml:space="preserve">Milloin Schultzin ja Djangon suunnitelma kaatuu?</w:t>
      </w:r>
    </w:p>
    <w:p>
      <w:r>
        <w:rPr>
          <w:b/>
        </w:rPr>
        <w:t xml:space="preserve">Tulos</w:t>
      </w:r>
    </w:p>
    <w:p>
      <w:r>
        <w:t xml:space="preserve">Mitä tapahtuu Django-Schultzin dynamiikalle?</w:t>
      </w:r>
    </w:p>
    <w:p>
      <w:r>
        <w:rPr>
          <w:b/>
        </w:rPr>
        <w:t xml:space="preserve">Tulos</w:t>
      </w:r>
    </w:p>
    <w:p>
      <w:r>
        <w:t xml:space="preserve">Miksi Schultz tappaa Candien?</w:t>
      </w:r>
    </w:p>
    <w:p>
      <w:r>
        <w:rPr>
          <w:b/>
        </w:rPr>
        <w:t xml:space="preserve">Tulos</w:t>
      </w:r>
    </w:p>
    <w:p>
      <w:r>
        <w:t xml:space="preserve">Miksi Schultz ja Django käyvät Candien luona?</w:t>
      </w:r>
    </w:p>
    <w:p>
      <w:r>
        <w:rPr>
          <w:b/>
        </w:rPr>
        <w:t xml:space="preserve">Tulos</w:t>
      </w:r>
    </w:p>
    <w:p>
      <w:r>
        <w:t xml:space="preserve">Schultz tarjosi Djangolle vapauttaan vastineeksi mistä palveluksesta?</w:t>
      </w:r>
    </w:p>
    <w:p>
      <w:r>
        <w:rPr>
          <w:b/>
        </w:rPr>
        <w:t xml:space="preserve">Tulos</w:t>
      </w:r>
    </w:p>
    <w:p>
      <w:r>
        <w:t xml:space="preserve">Mikä sai Butch Poochin tappamaan Schultzin?</w:t>
      </w:r>
    </w:p>
    <w:p>
      <w:r>
        <w:rPr>
          <w:b/>
        </w:rPr>
        <w:t xml:space="preserve">Tulos</w:t>
      </w:r>
    </w:p>
    <w:p>
      <w:r>
        <w:t xml:space="preserve">Miten Schultz hankkii Djangon Dicky Speckiltä?</w:t>
      </w:r>
    </w:p>
    <w:p>
      <w:r>
        <w:rPr>
          <w:b/>
        </w:rPr>
        <w:t xml:space="preserve">Esimerkki 3.996</w:t>
      </w:r>
    </w:p>
    <w:p>
      <w:r>
        <w:t xml:space="preserve"> Vietyään kaksi poikaansa katoliseen kouluun komisario ottaa muutaman kokaiinin ja ajaa Bronxissa tapahtuneen kaksoismurhan tapahtumapaikalle. Kuljeskellessaan pois komisario löytää huumekauppiaan ja antaa tälle pussillisen huumeita rikospaikalta ja polttaa vaihdon aikana crackia; huumekauppias lupaa antaa hänelle huumeiden myynnistä saamansa rahat muutaman päivän kuluttua. Eräässä asunnossa komisario juopuu ja harrastaa kolmen kimppakivaa kahden naisen kanssa. Samaan aikaan kaksi nuorta roistoa raiskaa nunnan kirkossa.Seuraavana aamuna komisario saa tietää, että hän on hävinnyt vedon New York Metsin ja Los Angeles Dodgersin välisessä mestaruussarjan ottelussa. Hän yrittää voittaa rahansa takaisin kaksinkertaistamalla panoksensa Dodgersin puolesta seuraavassa pelissä. Toisella rikospaikalla komisario penkoo auton ja löytää huumeita, jotka hän kätkee puvun takkiinsa. Hän on kuitenkin liian heikossa kunnossa varmistaakseen huumeet, ja ne putoavat kadulle kollegoidensa silmien eteen. Komisario yrittää pelata asian pois käskemällä heitä kirjaamaan huumeet todistusaineistoon.Sairaalassa komisario vakoilee nunnan tutkimuksia ja saa tietää, että nunnaa oli lävistetty krusifiksilla. Myöhemmin samana iltana hän pysäyttää kaksi teini-ikäistä tyttöä, jotka käyttävät isänsä autoa tämän tietämättä mennäkseen klubille. Koska heillä ei ole ajokorttia, komisario käskee toista tytöistä kumartumaan ja nostamaan hameensa ylös ja toista simuloimaan suihinottoa samalla kun hän masturboi. Seuraavana päivänä hän kuuntelee nunnan todistajanlausuntoa, jossa tämä kieltäytyy tunnistamasta pahoinpitelijöitään. juodessaan autossaan komisario kuuntelee Dodgersin ottelun loppuhetket ja ampuu autostereot rikki, kun Dodgers häviää. Vaikka hän ei pysty maksamaan 30 000 dollarin panostaan, hän kaksinkertaistaa panoksensa seuraavaa peliä varten. Kuunnellessaan nunnan ripittäytymistä hän kuulee nunnan toteavan, ettei hänellä ole mitään vihamielisyyttä hyökkääjiään kohtaan ja että hän näkee hyökkäyksen tilaisuutena Jumalan armon antamiseen heille. Luutnantti juo baarissa, kun Dodgers häviää jälleen. Saatuaan kokaiinia yökerhossa hän yrittää tuplata panoksensa vielä kerran. Hänen ystävänsä kieltäytyy lyömästä vetoa ja väittää, että vedonvälittäjä tappaisi hänet. huumeidenkäyttöä jatkaen luutnantti noutaa huumekauppiaalta 30 000 dollarin osuutensa ja soittaa henkilökohtaisesti vedonvälittäjälle asettaakseen vetonsa. Sen jälkeen hän vierailee erään naisen (Zo Tamerlis Lund) luona ja käyttää tämän kanssa heroiinia. Kirkossa hän kertoo nunnalle tappavansa naisen hyökkääjät, mutta nainen toistaa antaneensa heille anteeksi ja lähtee. Tästä johtuvassa tunnekuohussa luutnantti näkee ristiinnaulitun Kristuksen ja kiroaa häntä kyynelehtien ennen kuin anoo anteeksiantoa rikoksilleen. Hahmo paljastuu naiseksi, jolla on kädessään kultainen malja, joka osoittautuu hänen miehensä kaupassa pantatuksi. luutnantti jäljittää kaksi raiskaajaa ja laittaa heille käsiraudat. Hän uhkailee heitä aseella ja polttaa heidän kanssaan crackia, kun Mets voittaa mestaruuden. Sen sijaan, että hän olisi pidättänyt raiskaajat, hän vie heidät Port Authorityn bussiterminaaliin ja laittaa heidät bussiin, jossa on sikarilaatikko, jossa on 30 000 dollaria. Hän vaatii, että he ottavat bussin eivätkä koskaan palaa New Yorkiin. Lähdettyään terminaalista hän pysäköi kadulle Penn Stationin eteen. Toinen auto ajaa hänen viereensä, ja ääni huutaa: "Hei, kyttä!", ennen kuin kaksi laukausta kuuluu. Elokuva päättyy, kun sivulliset kerääntyvät auton ympärille ja tajuavat, että komisario on murhattu.</w:t>
      </w:r>
    </w:p>
    <w:p>
      <w:r>
        <w:rPr>
          <w:b/>
        </w:rPr>
        <w:t xml:space="preserve">Tulos</w:t>
      </w:r>
    </w:p>
    <w:p>
      <w:r>
        <w:t xml:space="preserve">Mitkä ovat kaksi viimeistä sanaa, jotka luutnantti kuulee?</w:t>
      </w:r>
    </w:p>
    <w:p>
      <w:r>
        <w:rPr>
          <w:b/>
        </w:rPr>
        <w:t xml:space="preserve">Tulos</w:t>
      </w:r>
    </w:p>
    <w:p>
      <w:r>
        <w:t xml:space="preserve">Miten luutnantti kuolee?</w:t>
      </w:r>
    </w:p>
    <w:p>
      <w:r>
        <w:rPr>
          <w:b/>
        </w:rPr>
        <w:t xml:space="preserve">Tulos</w:t>
      </w:r>
    </w:p>
    <w:p>
      <w:r>
        <w:t xml:space="preserve">Mitä huumeita komisario käyttää?</w:t>
      </w:r>
    </w:p>
    <w:p>
      <w:r>
        <w:rPr>
          <w:b/>
        </w:rPr>
        <w:t xml:space="preserve">Tulos</w:t>
      </w:r>
    </w:p>
    <w:p>
      <w:r>
        <w:t xml:space="preserve">Mitä tapahtuu lääkkeille, jotka luutnantti laittaa taskuunsa?</w:t>
      </w:r>
    </w:p>
    <w:p>
      <w:r>
        <w:rPr>
          <w:b/>
        </w:rPr>
        <w:t xml:space="preserve">Tulos</w:t>
      </w:r>
    </w:p>
    <w:p>
      <w:r>
        <w:t xml:space="preserve">Kun luutnantti kohtaa raiskatun nunnan, joka vannoo tappavansa hyökkääjänsä, mikä on hänen reaktionsa?</w:t>
      </w:r>
    </w:p>
    <w:p>
      <w:r>
        <w:rPr>
          <w:b/>
        </w:rPr>
        <w:t xml:space="preserve">Tulos</w:t>
      </w:r>
    </w:p>
    <w:p>
      <w:r>
        <w:t xml:space="preserve">Luutnantti löi vetoa pallopelistä ja hänen joukkueensa hävisi, miten hän suhtautui autoradioonsa, kun uutiset tulivat?</w:t>
      </w:r>
    </w:p>
    <w:p>
      <w:r>
        <w:rPr>
          <w:b/>
        </w:rPr>
        <w:t xml:space="preserve">Tulos</w:t>
      </w:r>
    </w:p>
    <w:p>
      <w:r>
        <w:t xml:space="preserve">Miksi luutnantin ystävä ei löisi vetoa pelistä?</w:t>
      </w:r>
    </w:p>
    <w:p>
      <w:r>
        <w:rPr>
          <w:b/>
        </w:rPr>
        <w:t xml:space="preserve">Tulos</w:t>
      </w:r>
    </w:p>
    <w:p>
      <w:r>
        <w:t xml:space="preserve">Varastettuaan huumeita rikospaikalta ja saatuaan ne putoamaan taskustaan, mitä luutnantti ohjeistaa tiiminsä tekemään?</w:t>
      </w:r>
    </w:p>
    <w:p>
      <w:r>
        <w:rPr>
          <w:b/>
        </w:rPr>
        <w:t xml:space="preserve">Tulos</w:t>
      </w:r>
    </w:p>
    <w:p>
      <w:r>
        <w:t xml:space="preserve">Mitä luutnantti tekee kahdelle raiskaajalle, kun hän on jäljittänyt heidät ja laittanut käsiraudat kiinni?</w:t>
      </w:r>
    </w:p>
    <w:p>
      <w:r>
        <w:rPr>
          <w:b/>
        </w:rPr>
        <w:t xml:space="preserve">Tulos</w:t>
      </w:r>
    </w:p>
    <w:p>
      <w:r>
        <w:t xml:space="preserve">Kuinka monta lasta luutnantilla on?</w:t>
      </w:r>
    </w:p>
    <w:p>
      <w:r>
        <w:rPr>
          <w:b/>
        </w:rPr>
        <w:t xml:space="preserve">Tulos</w:t>
      </w:r>
    </w:p>
    <w:p>
      <w:r>
        <w:t xml:space="preserve">Mistä kahdesta riippuvuudesta luutnantti kärsii?</w:t>
      </w:r>
    </w:p>
    <w:p>
      <w:r>
        <w:rPr>
          <w:b/>
        </w:rPr>
        <w:t xml:space="preserve">Tulos</w:t>
      </w:r>
    </w:p>
    <w:p>
      <w:r>
        <w:t xml:space="preserve">Minkä urheilujoukkueen puolesta luutnantti lyö vetoa?</w:t>
      </w:r>
    </w:p>
    <w:p>
      <w:r>
        <w:rPr>
          <w:b/>
        </w:rPr>
        <w:t xml:space="preserve">Tulos</w:t>
      </w:r>
    </w:p>
    <w:p>
      <w:r>
        <w:t xml:space="preserve">Millaisessa koulussa luutnantin lapset käyvät?</w:t>
      </w:r>
    </w:p>
    <w:p>
      <w:r>
        <w:rPr>
          <w:b/>
        </w:rPr>
        <w:t xml:space="preserve">Tulos</w:t>
      </w:r>
    </w:p>
    <w:p>
      <w:r>
        <w:t xml:space="preserve">Mikä on luutnantin ja paikallisen huumekauppiaan välinen vuorovaikutus sen jälkeen, kun hän on vaeltanut pois rikospaikalta?</w:t>
      </w:r>
    </w:p>
    <w:p>
      <w:r>
        <w:rPr>
          <w:b/>
        </w:rPr>
        <w:t xml:space="preserve">Tulos</w:t>
      </w:r>
    </w:p>
    <w:p>
      <w:r>
        <w:t xml:space="preserve">Mihin rikokseen nunna on syyllistynyt?</w:t>
      </w:r>
    </w:p>
    <w:p>
      <w:r>
        <w:rPr>
          <w:b/>
        </w:rPr>
        <w:t xml:space="preserve">Tulos</w:t>
      </w:r>
    </w:p>
    <w:p>
      <w:r>
        <w:t xml:space="preserve">Kuinka paljon rahaa luutnantti antaa kahdelle raiskaajalle?</w:t>
      </w:r>
    </w:p>
    <w:p>
      <w:r>
        <w:rPr>
          <w:b/>
        </w:rPr>
        <w:t xml:space="preserve">Tulos</w:t>
      </w:r>
    </w:p>
    <w:p>
      <w:r>
        <w:t xml:space="preserve">Onko luutnantti huumeiden käyttäjä?</w:t>
      </w:r>
    </w:p>
    <w:p>
      <w:r>
        <w:rPr>
          <w:b/>
        </w:rPr>
        <w:t xml:space="preserve">Tulos</w:t>
      </w:r>
    </w:p>
    <w:p>
      <w:r>
        <w:t xml:space="preserve">Mitä luutnantti teki nähdessään ristiinnaulitun Kristuksen?</w:t>
      </w:r>
    </w:p>
    <w:p>
      <w:r>
        <w:rPr>
          <w:b/>
        </w:rPr>
        <w:t xml:space="preserve">Tulos</w:t>
      </w:r>
    </w:p>
    <w:p>
      <w:r>
        <w:t xml:space="preserve">Mikä urheilujoukkue voittaa mestaruuden, kun komisario pitää kahta raiskaajaa panttivankina?</w:t>
      </w:r>
    </w:p>
    <w:p>
      <w:r>
        <w:rPr>
          <w:b/>
        </w:rPr>
        <w:t xml:space="preserve">Tulos</w:t>
      </w:r>
    </w:p>
    <w:p>
      <w:r>
        <w:t xml:space="preserve">Mitä luutnantti kuulee sairaalassa vieraillessaan nunnan raiskauksesta?</w:t>
      </w:r>
    </w:p>
    <w:p>
      <w:r>
        <w:rPr>
          <w:b/>
        </w:rPr>
        <w:t xml:space="preserve">Tulos</w:t>
      </w:r>
    </w:p>
    <w:p>
      <w:r>
        <w:t xml:space="preserve">Mitä luutnantti tekee kahdelle raiskaajalle heidän vapauttamisensa jälkeen?</w:t>
      </w:r>
    </w:p>
    <w:p>
      <w:r>
        <w:rPr>
          <w:b/>
        </w:rPr>
        <w:t xml:space="preserve">Tulos</w:t>
      </w:r>
    </w:p>
    <w:p>
      <w:r>
        <w:t xml:space="preserve">Sairaalasta lähdettyään komisario törmää kahteen laittomasti ajavaan tyttöön, miten hän reagoi tähän tapahtumaan?</w:t>
      </w:r>
    </w:p>
    <w:p>
      <w:r>
        <w:rPr>
          <w:b/>
        </w:rPr>
        <w:t xml:space="preserve">Tulos</w:t>
      </w:r>
    </w:p>
    <w:p>
      <w:r>
        <w:t xml:space="preserve">Paljonko on panos, jota luutnantti ei pysty maksamaan?</w:t>
      </w:r>
    </w:p>
    <w:p>
      <w:r>
        <w:rPr>
          <w:b/>
        </w:rPr>
        <w:t xml:space="preserve">Tulos</w:t>
      </w:r>
    </w:p>
    <w:p>
      <w:r>
        <w:t xml:space="preserve">Kuka voittaa mestaruuden?</w:t>
      </w:r>
    </w:p>
    <w:p>
      <w:r>
        <w:rPr>
          <w:b/>
        </w:rPr>
        <w:t xml:space="preserve">Tulos</w:t>
      </w:r>
    </w:p>
    <w:p>
      <w:r>
        <w:t xml:space="preserve">Mitä nunna sanoi, kun luutnantti vannoi tappavansa hyökkääjänsä?</w:t>
      </w:r>
    </w:p>
    <w:p>
      <w:r>
        <w:rPr>
          <w:b/>
        </w:rPr>
        <w:t xml:space="preserve">Tulos</w:t>
      </w:r>
    </w:p>
    <w:p>
      <w:r>
        <w:t xml:space="preserve">Millä menetelmällä luutnantti tapetaan?</w:t>
      </w:r>
    </w:p>
    <w:p>
      <w:r>
        <w:rPr>
          <w:b/>
        </w:rPr>
        <w:t xml:space="preserve">Tulos</w:t>
      </w:r>
    </w:p>
    <w:p>
      <w:r>
        <w:t xml:space="preserve">Mitä luutnantti tekee vietyään lapsensa kouluun?</w:t>
      </w:r>
    </w:p>
    <w:p>
      <w:r>
        <w:rPr>
          <w:b/>
        </w:rPr>
        <w:t xml:space="preserve">Tulos</w:t>
      </w:r>
    </w:p>
    <w:p>
      <w:r>
        <w:t xml:space="preserve">Mitä yhteisössä tapahtuu, kun luutnantti harjoittaa laitonta toimintaansa?</w:t>
      </w:r>
    </w:p>
    <w:p>
      <w:r>
        <w:rPr>
          <w:b/>
        </w:rPr>
        <w:t xml:space="preserve">Tulos</w:t>
      </w:r>
    </w:p>
    <w:p>
      <w:r>
        <w:t xml:space="preserve">Mitä luutnantti tekee sen jälkeen, kun hän on antanut huumeet diilerille?</w:t>
      </w:r>
    </w:p>
    <w:p>
      <w:r>
        <w:rPr>
          <w:b/>
        </w:rPr>
        <w:t xml:space="preserve">Tulos</w:t>
      </w:r>
    </w:p>
    <w:p>
      <w:r>
        <w:t xml:space="preserve">Missä luutnantin lapset käyvät koulua?</w:t>
      </w:r>
    </w:p>
    <w:p>
      <w:r>
        <w:rPr>
          <w:b/>
        </w:rPr>
        <w:t xml:space="preserve">Esimerkki 3.997</w:t>
      </w:r>
    </w:p>
    <w:p>
      <w:r>
        <w:t xml:space="preserve"> Nina Sayers (Natalie Portman) on ammattitanssija newyorkilaisessa balettiryhmässä. Nina asuu New Yorkissa ylisuojelevan äitinsä Erican (Barbara Hershey) kanssa. Seurue valmistautuu avaamaan kauden Joutsenlammella. Johtaja Thomas Leroy (Vincent Cassel) etsii uutta päätanssijaa pakotettuaan Beth Macintyren (Winona Ryder) eläkkeelle. Thomas haluaa saman ballerinan esittämään sekä viatonta, haurasta Valkoista joutsenta että sen salaperäistä, aistillista kaksosta, Mustaa joutsenta. Nina osallistuu koe-esiintymiseen ja esiintyy virheettömästi Valkoisena joutsenena, mutta ei pysty jäljittelemään Mustan joutsenen ominaisuuksia. Nina lähestyy järkyttyneenä Thomasia ja pyytää häntä harkitsemaan uudelleen pääroolia. Thomas suutelee väkisin Ninaa, mutta Nina muuttaa luonnettaan ja puree häntä, mikä vakuuttaa Ninan siitä, että hänellä on tarpeeksi raivokkuutta esittää Mustaa joutsenta. Nina alkaa todistaa outoja tapahtumia, ja hänen äitinsä löytää naarmuja hänen selästään. päihtynyt Beth kohtaa vihaisena Thomasin ja Ninan. Nina on huolissaan siitä, että häntä kohtaa lopulta sama kohtalo kuin Bethiä, mutta pysyy hiljaa. Thomas kertoo Ninalle, että hänen on antauduttava Mustan joutsenen aistillisuudelle. Hän käskee Ninan mennä kotiin ja masturboida, minkä Nina myös tekee. Seuraavana päivänä Nina saa tietää, että Beth loukkaantui vakavasti auto-onnettomuudessa, ja Thomas kertoo, että kyseessä oli itsemurhayritys. Nina tajuaa, ettei Beth enää koskaan tanssi, ja purkaa kyynelehtien tavaroitaan Bethin entisessä pukuhuoneessa. Thomas kehottaa Ninaa katsomaan Lilyä (Mila Kunis), seurueen toista tanssijaa, jonka hän kuvailee olevan vailla Ninan virheetöntä tekniikkaa, mutta omaavan estottomuutta, jota Nina ei ole osoittanut. Ninan ja Lilyn välinen suhde kiristyy. Harjoitusten aikana Thomas suutelee Ninaa intohimoisesti, mutta lähtee äkkiä pois ja käskee Ninan vietellä hänet tanssillaan. Nina löytää ruumiistaan selittämättömiä naarmuja ja verta. Nina ja hänen äitinsä riitelevät, minkä keskeyttää Lilyn yllättävä saapuminen heidän asuntoonsa. Lily ja Nina lähtevät illanviettoon.Ravintolassa illalla Lily tarjoaa Ninalle ekstaasikapselia, jotta tämä rentoutuisi. Aluksi Nina kieltäytyy siitä, mutta myöhemmin hän hyväksyy juoman, jossa on ekstaasijauhetta. Nina palaa myöhään kotiin Lilyn kanssa, riitelee äitinsä kanssa, linnoittautuu huoneeseensa ja harrastaa seksiä Lilyn kanssa, kunnes tämä näennäisesti tukahduttaa hänet tyynyllä. Seuraavana aamuna Nina herää yksin ja myöhässä pukuharjoituksista. Kun hän saapuu studiolle, hän löytää Lilyn tanssimassa Mustaa joutsenta. Kun Nina on ottanut Lilyn puheeksi, Lily myöntää viettäneensä yön klubilla tapaamansa miehen kanssa, ja Nina tajuaa, ettei kohtaamista oikeasti tapahtunut. Ninan hallusinaatiot voimistuvat ja muuttuvat entistä kuvauksellisemmin seksuaalisiksi ja väkivaltaisiksi. nina riepoo asuntoa ja paiskaa makuuhuoneensa oven äitinsä käsiin, ja hänellä on hallusinaatioita siitä, että hänestä tulee kummajaisen joutsenmainen. Ninan käytöksestä huolestunut äiti yrittää estää Ninan esiintymisen ensi-illassa pitääkseen tyttärensä turvassa. Raivostunut Nina pakottaa itsensä ulos asunnosta. Thomas oli määrännyt sijaisnäyttelijäksi Lilyn, mutta Ninan itsevarmuus tekee häneen vaikutuksen, ja hän antaa tämän esittää Joutsenkuningatarta. Ensimmäinen näytös sujuu hyvin, kunnes Nina häiriintyy hallusinaatiosta hississä, jolloin hänen parinsa pudottaa hänet. Hätääntyneenä hän palaa pukuhuoneeseensa ja löytää sieltä Lilyn. Lily ilmoittaa suunnitelmistaan esittää Mustaa joutsenta. Nina tönäisee hänet peiliin, joka särkyy. Kuolleelta vaikuttava Lily herää, ja hänen kasvonsa muuttavat muotoaan, nyt Ninan kasvojen kopiona. Kaksoisolento alkaa kuristaa Ninaa, joka sitten tarttuu lasinsiruun ja iskee kilpailijaansa vatsaan, mikä ilmeisesti tappaa tämän. Kaksoisolennon kasvot palautuvat Lilyn kasvoiksi. Nina piilottaa ruumiin ja palaa näyttämölle, ja hänen käsivartensa kasvavat höyheniä ja muuttuvat mustiksi siiviksi, kun hän lopulta menettää itsensä ja muuttuu mustaksi joutseneksi. Esityksen päätteeksi Nina saa seisovat aplodit. Lavan takana Thomas ja muut näyttelijät onnittelevat häntä upeasta suorituksesta. Nina yllättää Thomasin ja suutelee häntä. Takaisin pukuhuoneessaan ennen viimeistä näytöstä Lily onnittelee Ninaa ja paljastaa, että heidän riitansa oli jälleen kerran mielikuvitusta. Peili on kuitenkin edelleen särkynyt. Nina irrottaa pienen sirpaleen omasta kehostaan ja tajuaa puukottaneensa itseään. Tanssiessaan viimeisessä kohtauksessa, jossa Valkoinen joutsen heittäytyy jyrkänteeltä, Nina näkee äitinsä itkevän yleisössä. Kun Nina kaatuu taaksepäin piilossa olevalle patjalle, teatteri puhkeaa jyrkkiin suosionosoituksiin. Thomas ja näyttelijät kerääntyvät onnittelemaan Ninaa, mutta huomaavat, että hän vuotaa verta vuolaasti. Valkoisten kattovalaisimien ympäröimänä hän kuiskaa: "Tunsin sen. Täydellistä. Se oli täydellistä."</w:t>
      </w:r>
    </w:p>
    <w:p>
      <w:r>
        <w:rPr>
          <w:b/>
        </w:rPr>
        <w:t xml:space="preserve">Tulos</w:t>
      </w:r>
    </w:p>
    <w:p>
      <w:r>
        <w:t xml:space="preserve">Kuka hakee näytelmän pääroolia?</w:t>
      </w:r>
    </w:p>
    <w:p>
      <w:r>
        <w:rPr>
          <w:b/>
        </w:rPr>
        <w:t xml:space="preserve">Tulos</w:t>
      </w:r>
    </w:p>
    <w:p>
      <w:r>
        <w:t xml:space="preserve">Mikä on Nina Sayersin ammatti?</w:t>
      </w:r>
    </w:p>
    <w:p>
      <w:r>
        <w:rPr>
          <w:b/>
        </w:rPr>
        <w:t xml:space="preserve">Tulos</w:t>
      </w:r>
    </w:p>
    <w:p>
      <w:r>
        <w:t xml:space="preserve">Mitä Ninan kehoon ilmestyy salaperäisesti?</w:t>
      </w:r>
    </w:p>
    <w:p>
      <w:r>
        <w:rPr>
          <w:b/>
        </w:rPr>
        <w:t xml:space="preserve">Tulos</w:t>
      </w:r>
    </w:p>
    <w:p>
      <w:r>
        <w:t xml:space="preserve">Milloin Nina muuttaa Bethille kuuluneeseen pukuhuoneeseen?</w:t>
      </w:r>
    </w:p>
    <w:p>
      <w:r>
        <w:rPr>
          <w:b/>
        </w:rPr>
        <w:t xml:space="preserve">Tulos</w:t>
      </w:r>
    </w:p>
    <w:p>
      <w:r>
        <w:t xml:space="preserve">Ketä tanssijaa Nina kannustaa opiskelemaan?</w:t>
      </w:r>
    </w:p>
    <w:p>
      <w:r>
        <w:rPr>
          <w:b/>
        </w:rPr>
        <w:t xml:space="preserve">Tulos</w:t>
      </w:r>
    </w:p>
    <w:p>
      <w:r>
        <w:t xml:space="preserve">Mitä Lily tarjoaa Ninalle ravintolassa, jotta tämä rentoutuisi?</w:t>
      </w:r>
    </w:p>
    <w:p>
      <w:r>
        <w:rPr>
          <w:b/>
        </w:rPr>
        <w:t xml:space="preserve">Tulos</w:t>
      </w:r>
    </w:p>
    <w:p>
      <w:r>
        <w:t xml:space="preserve">Mistä Nina ja Lily kamppailevat rajusti pukuhuoneessa?</w:t>
      </w:r>
    </w:p>
    <w:p>
      <w:r>
        <w:rPr>
          <w:b/>
        </w:rPr>
        <w:t xml:space="preserve">Tulos</w:t>
      </w:r>
    </w:p>
    <w:p>
      <w:r>
        <w:t xml:space="preserve">Mitä Nina Sayers tekee työkseen?</w:t>
      </w:r>
    </w:p>
    <w:p>
      <w:r>
        <w:rPr>
          <w:b/>
        </w:rPr>
        <w:t xml:space="preserve">Tulos</w:t>
      </w:r>
    </w:p>
    <w:p>
      <w:r>
        <w:t xml:space="preserve">Mikä on New Yorkin balettiryhmän kauden avausnäytöksen nimi?</w:t>
      </w:r>
    </w:p>
    <w:p>
      <w:r>
        <w:rPr>
          <w:b/>
        </w:rPr>
        <w:t xml:space="preserve">Tulos</w:t>
      </w:r>
    </w:p>
    <w:p>
      <w:r>
        <w:t xml:space="preserve">Kuka työntää Ninan mustan joutsenen synkempään ja aggressiivisempaan adaptaatioon?</w:t>
      </w:r>
    </w:p>
    <w:p>
      <w:r>
        <w:rPr>
          <w:b/>
        </w:rPr>
        <w:t xml:space="preserve">Tulos</w:t>
      </w:r>
    </w:p>
    <w:p>
      <w:r>
        <w:t xml:space="preserve">Kenen kanssa Nina asuu?</w:t>
      </w:r>
    </w:p>
    <w:p>
      <w:r>
        <w:rPr>
          <w:b/>
        </w:rPr>
        <w:t xml:space="preserve">Tulos</w:t>
      </w:r>
    </w:p>
    <w:p>
      <w:r>
        <w:t xml:space="preserve">Kumpaa joutsenista Nina yrittää ruumiillistaa?</w:t>
      </w:r>
    </w:p>
    <w:p>
      <w:r>
        <w:rPr>
          <w:b/>
        </w:rPr>
        <w:t xml:space="preserve">Tulos</w:t>
      </w:r>
    </w:p>
    <w:p>
      <w:r>
        <w:t xml:space="preserve">Miksi tanssiryhmä etsii uutta päätanssijaa?</w:t>
      </w:r>
    </w:p>
    <w:p>
      <w:r>
        <w:rPr>
          <w:b/>
        </w:rPr>
        <w:t xml:space="preserve">Tulos</w:t>
      </w:r>
    </w:p>
    <w:p>
      <w:r>
        <w:t xml:space="preserve">Mitä Nina ja Lily tekevät asunnossa sen jälkeen, kun Nina on riidellyt äitinsä kanssa?</w:t>
      </w:r>
    </w:p>
    <w:p>
      <w:r>
        <w:rPr>
          <w:b/>
        </w:rPr>
        <w:t xml:space="preserve">Tulos</w:t>
      </w:r>
    </w:p>
    <w:p>
      <w:r>
        <w:t xml:space="preserve">Minkä teoksen tanssiryhmä aikoo esittää?</w:t>
      </w:r>
    </w:p>
    <w:p>
      <w:r>
        <w:rPr>
          <w:b/>
        </w:rPr>
        <w:t xml:space="preserve">Tulos</w:t>
      </w:r>
    </w:p>
    <w:p>
      <w:r>
        <w:t xml:space="preserve">Mikä aiheutti Ninan alkaneet aistiharhat?</w:t>
      </w:r>
    </w:p>
    <w:p>
      <w:r>
        <w:rPr>
          <w:b/>
        </w:rPr>
        <w:t xml:space="preserve">Tulos</w:t>
      </w:r>
    </w:p>
    <w:p>
      <w:r>
        <w:t xml:space="preserve">Missä Erican tytär asuu?</w:t>
      </w:r>
    </w:p>
    <w:p>
      <w:r>
        <w:rPr>
          <w:b/>
        </w:rPr>
        <w:t xml:space="preserve">Tulos</w:t>
      </w:r>
    </w:p>
    <w:p>
      <w:r>
        <w:t xml:space="preserve">Mihin teatteriesitykseen New York Ballet Company valmistautuu?</w:t>
      </w:r>
    </w:p>
    <w:p>
      <w:r>
        <w:rPr>
          <w:b/>
        </w:rPr>
        <w:t xml:space="preserve">Tulos</w:t>
      </w:r>
    </w:p>
    <w:p>
      <w:r>
        <w:t xml:space="preserve">Mitä Ninan äiti tekee väkijoukossa viimeisessä kohtauksessa?</w:t>
      </w:r>
    </w:p>
    <w:p>
      <w:r>
        <w:rPr>
          <w:b/>
        </w:rPr>
        <w:t xml:space="preserve">Tulos</w:t>
      </w:r>
    </w:p>
    <w:p>
      <w:r>
        <w:t xml:space="preserve">Missä tarina tapahtuu?</w:t>
      </w:r>
    </w:p>
    <w:p>
      <w:r>
        <w:rPr>
          <w:b/>
        </w:rPr>
        <w:t xml:space="preserve">Tulos</w:t>
      </w:r>
    </w:p>
    <w:p>
      <w:r>
        <w:t xml:space="preserve">Kuka on Lily?</w:t>
      </w:r>
    </w:p>
    <w:p>
      <w:r>
        <w:rPr>
          <w:b/>
        </w:rPr>
        <w:t xml:space="preserve">Tulos</w:t>
      </w:r>
    </w:p>
    <w:p>
      <w:r>
        <w:t xml:space="preserve">Mitä Thomas kehottaa Ninaa tekemään kotona, jotta hän antautuisi Mustan joutsenen aistillisuudelle?</w:t>
      </w:r>
    </w:p>
    <w:p>
      <w:r>
        <w:rPr>
          <w:b/>
        </w:rPr>
        <w:t xml:space="preserve">Tulos</w:t>
      </w:r>
    </w:p>
    <w:p>
      <w:r>
        <w:t xml:space="preserve">Miten Nina loukkaantui ennen viimeistä näytöstä ensi-illassa?</w:t>
      </w:r>
    </w:p>
    <w:p>
      <w:r>
        <w:rPr>
          <w:b/>
        </w:rPr>
        <w:t xml:space="preserve">Tulos</w:t>
      </w:r>
    </w:p>
    <w:p>
      <w:r>
        <w:t xml:space="preserve">Mitä tapahtuu ensimmäisessä näytöksessä, joka häiritsee Ninaa?</w:t>
      </w:r>
    </w:p>
    <w:p>
      <w:r>
        <w:rPr>
          <w:b/>
        </w:rPr>
        <w:t xml:space="preserve">Tulos</w:t>
      </w:r>
    </w:p>
    <w:p>
      <w:r>
        <w:t xml:space="preserve">Miten Ninan koe-esiintyminen sujuu?</w:t>
      </w:r>
    </w:p>
    <w:p>
      <w:r>
        <w:rPr>
          <w:b/>
        </w:rPr>
        <w:t xml:space="preserve">Tulos</w:t>
      </w:r>
    </w:p>
    <w:p>
      <w:r>
        <w:t xml:space="preserve">Kenet Thomas oli määrännyt Ninan tilalle Joutsenkuningattareksi?</w:t>
      </w:r>
    </w:p>
    <w:p>
      <w:r>
        <w:rPr>
          <w:b/>
        </w:rPr>
        <w:t xml:space="preserve">Tulos</w:t>
      </w:r>
    </w:p>
    <w:p>
      <w:r>
        <w:t xml:space="preserve">Milloin Nina tajusi, ettei hän tappanut Lilyä?</w:t>
      </w:r>
    </w:p>
    <w:p>
      <w:r>
        <w:rPr>
          <w:b/>
        </w:rPr>
        <w:t xml:space="preserve">Tulos</w:t>
      </w:r>
    </w:p>
    <w:p>
      <w:r>
        <w:t xml:space="preserve">Mitä Nina tajuaa, kun hän poistaa peilin sirpaleen kehostaan?</w:t>
      </w:r>
    </w:p>
    <w:p>
      <w:r>
        <w:rPr>
          <w:b/>
        </w:rPr>
        <w:t xml:space="preserve">Tulos</w:t>
      </w:r>
    </w:p>
    <w:p>
      <w:r>
        <w:t xml:space="preserve">Kuka johti Ninan tanssiryhmää?</w:t>
      </w:r>
    </w:p>
    <w:p>
      <w:r>
        <w:rPr>
          <w:b/>
        </w:rPr>
        <w:t xml:space="preserve">Tulos</w:t>
      </w:r>
    </w:p>
    <w:p>
      <w:r>
        <w:t xml:space="preserve">Miten Nina saa Thomasin vakuuttuneeksi siitä, että hänellä on tarpeeksi hurjuutta esittää Mustaa joutsenta?</w:t>
      </w:r>
    </w:p>
    <w:p>
      <w:r>
        <w:rPr>
          <w:b/>
        </w:rPr>
        <w:t xml:space="preserve">Esimerkki 3.998</w:t>
      </w:r>
    </w:p>
    <w:p>
      <w:r>
        <w:t xml:space="preserve"> Kun metsästysseurue on ylittänyt meren Kellomiehen tyhjän paperin karttaopastuksella, se saapuu vieraaseen maahan, ja Kellomies kertoo heille Snarkin viidestä merkistä: sen "laiha ja ontto, mutta rapea" maku, tapa nousta myöhään ja ottaa aamiainen viiden aikaan teetä, "sen hitaus ottaa pilaa", "mieltymys kylpykoneisiin" ja kunnianhimo. Kellomies varoittaa heitä, että jotkut Snarkit ovat erittäin vaarallisia Boojumeja, jotka saavat Leipurin pyörtymään. Kun Leipuri on herännyt henkiin, hän muistelee setänsä varoittaneen häntä siitä, että jos Snark osoittautuu Boojumiksi, metsästäjä "katoaa hiljaa ja äkkiä, eikä häntä enää koskaan tavata". Leipuri tunnustaa, että ajatus tästä äkillisestä katoamisesta tuottaa hänelle paljon tuskaa." Tämän ajatuksen pohjalta he hajaantuvat metsästämään Snarkia: "He etsivät sitä sormustimilla, he etsivät sitä huolella; / he ajoivat sitä takaa haarukoilla ja toivolla; / he uhkasivat sen henkeä rautatielastilla; / he hurmasivat sen hymyillä ja saippualla." Matkan varrella Teurastaja ja Majava, jotka olivat aiemmin suhtautuneet toisiinsa varauksellisesti, ystävystyvät nopeasti sen jälkeen, kun Teurastaja opettaa sille kymmenessä minuutissa enemmän kuin se voisi oppia kirjoista seitsemässäkymmenessä vuodessa. Barrister puolestaan haaveilee oikeudenkäynnistä, jossa syytetään sikaa, jota Snark puolustaa karjan hylkäämisestä. Snark kuitenkin toteaa sian syylliseksi ja tuomitsee sen kuljetukseen ja neljänkymmenen punnan sakkoihin. Hänen unensa päättyy siihen, että vanginvartija ilmoittaa oikeudelle, että sika on itse asiassa ollut kuolleena jo vuosia, tuomarin ällötykseksi.Metsästyksen aikana pankkiiri huomaa, että bandersnatch hyökkää hänen kimppuunsa, ja menettää järkensä yritettyään lahjoa otuksen. Runon lopussa Leipuri huutaa löytäneensä snarkin, mutta kun muut saapuvat paikalle, se on mystisesti kadonnut, mikä saa kertojan selittämään: "Sillä Snark oli näet Boojum."</w:t>
      </w:r>
    </w:p>
    <w:p>
      <w:r>
        <w:rPr>
          <w:b/>
        </w:rPr>
        <w:t xml:space="preserve">Tulos</w:t>
      </w:r>
    </w:p>
    <w:p>
      <w:r>
        <w:t xml:space="preserve">Kuka varoitti Bakeria siitä, että Snark on Boojurn?</w:t>
      </w:r>
    </w:p>
    <w:p>
      <w:r>
        <w:rPr>
          <w:b/>
        </w:rPr>
        <w:t xml:space="preserve">Tulos</w:t>
      </w:r>
    </w:p>
    <w:p>
      <w:r>
        <w:t xml:space="preserve">Mistä kahdesta henkilöstä tuli nopeita ystäviä?</w:t>
      </w:r>
    </w:p>
    <w:p>
      <w:r>
        <w:rPr>
          <w:b/>
        </w:rPr>
        <w:t xml:space="preserve">Tulos</w:t>
      </w:r>
    </w:p>
    <w:p>
      <w:r>
        <w:t xml:space="preserve">Mikä oli sian tuomio, kun hänet todettiin syylliseksi?</w:t>
      </w:r>
    </w:p>
    <w:p>
      <w:r>
        <w:rPr>
          <w:b/>
        </w:rPr>
        <w:t xml:space="preserve">Tulos</w:t>
      </w:r>
    </w:p>
    <w:p>
      <w:r>
        <w:t xml:space="preserve">Mikä hyökkää pankkiirin kimppuun metsästyksen aikana?</w:t>
      </w:r>
    </w:p>
    <w:p>
      <w:r>
        <w:rPr>
          <w:b/>
        </w:rPr>
        <w:t xml:space="preserve">Tulos</w:t>
      </w:r>
    </w:p>
    <w:p>
      <w:r>
        <w:t xml:space="preserve">Kuka hahmo menettää järkensä?</w:t>
      </w:r>
    </w:p>
    <w:p>
      <w:r>
        <w:rPr>
          <w:b/>
        </w:rPr>
        <w:t xml:space="preserve">Tulos</w:t>
      </w:r>
    </w:p>
    <w:p>
      <w:r>
        <w:t xml:space="preserve">Kuka hyökkää pankkiirin kimppuun?</w:t>
      </w:r>
    </w:p>
    <w:p>
      <w:r>
        <w:rPr>
          <w:b/>
        </w:rPr>
        <w:t xml:space="preserve">Tulos</w:t>
      </w:r>
    </w:p>
    <w:p>
      <w:r>
        <w:t xml:space="preserve">Kuka ilmoittaa heille viidestä merkistä?</w:t>
      </w:r>
    </w:p>
    <w:p>
      <w:r>
        <w:rPr>
          <w:b/>
        </w:rPr>
        <w:t xml:space="preserve">Tulos</w:t>
      </w:r>
    </w:p>
    <w:p>
      <w:r>
        <w:t xml:space="preserve">Mitä Snarkista voi tulla?</w:t>
      </w:r>
    </w:p>
    <w:p>
      <w:r>
        <w:rPr>
          <w:b/>
        </w:rPr>
        <w:t xml:space="preserve">Tulos</w:t>
      </w:r>
    </w:p>
    <w:p>
      <w:r>
        <w:t xml:space="preserve">Kuinka monta merkkiä Snarkilla on?</w:t>
      </w:r>
    </w:p>
    <w:p>
      <w:r>
        <w:rPr>
          <w:b/>
        </w:rPr>
        <w:t xml:space="preserve">Tulos</w:t>
      </w:r>
    </w:p>
    <w:p>
      <w:r>
        <w:t xml:space="preserve">Mitä metsästäjälle tapahtuu, jos Snark osoittautuu Boojurniksi?</w:t>
      </w:r>
    </w:p>
    <w:p>
      <w:r>
        <w:rPr>
          <w:b/>
        </w:rPr>
        <w:t xml:space="preserve">Tulos</w:t>
      </w:r>
    </w:p>
    <w:p>
      <w:r>
        <w:t xml:space="preserve">Kuka hahmo katoaa lopussa?</w:t>
      </w:r>
    </w:p>
    <w:p>
      <w:r>
        <w:rPr>
          <w:b/>
        </w:rPr>
        <w:t xml:space="preserve">Tulos</w:t>
      </w:r>
    </w:p>
    <w:p>
      <w:r>
        <w:t xml:space="preserve">Kuka henkilö pyörtyi?</w:t>
      </w:r>
    </w:p>
    <w:p>
      <w:r>
        <w:rPr>
          <w:b/>
        </w:rPr>
        <w:t xml:space="preserve">Tulos</w:t>
      </w:r>
    </w:p>
    <w:p>
      <w:r>
        <w:t xml:space="preserve">Kenen kanssa teurastaja ystävystyy?</w:t>
      </w:r>
    </w:p>
    <w:p>
      <w:r>
        <w:rPr>
          <w:b/>
        </w:rPr>
        <w:t xml:space="preserve">Tulos</w:t>
      </w:r>
    </w:p>
    <w:p>
      <w:r>
        <w:t xml:space="preserve">Mistä Snark pitää?</w:t>
      </w:r>
    </w:p>
    <w:p>
      <w:r>
        <w:rPr>
          <w:b/>
        </w:rPr>
        <w:t xml:space="preserve">Tulos</w:t>
      </w:r>
    </w:p>
    <w:p>
      <w:r>
        <w:t xml:space="preserve">Mitä metsästysseura etsii vieraassa maassa?</w:t>
      </w:r>
    </w:p>
    <w:p>
      <w:r>
        <w:rPr>
          <w:b/>
        </w:rPr>
        <w:t xml:space="preserve">Tulos</w:t>
      </w:r>
    </w:p>
    <w:p>
      <w:r>
        <w:t xml:space="preserve">Millaiseen koneeseen Snark on mieltynyt?</w:t>
      </w:r>
    </w:p>
    <w:p>
      <w:r>
        <w:rPr>
          <w:b/>
        </w:rPr>
        <w:t xml:space="preserve">Tulos</w:t>
      </w:r>
    </w:p>
    <w:p>
      <w:r>
        <w:t xml:space="preserve">Mitä asianajaja oli miettinyt?</w:t>
      </w:r>
    </w:p>
    <w:p>
      <w:r>
        <w:rPr>
          <w:b/>
        </w:rPr>
        <w:t xml:space="preserve">Tulos</w:t>
      </w:r>
    </w:p>
    <w:p>
      <w:r>
        <w:t xml:space="preserve">Mitä karttaa käytettiin valtameren ylittämiseen?</w:t>
      </w:r>
    </w:p>
    <w:p>
      <w:r>
        <w:rPr>
          <w:b/>
        </w:rPr>
        <w:t xml:space="preserve">Tulos</w:t>
      </w:r>
    </w:p>
    <w:p>
      <w:r>
        <w:t xml:space="preserve">Millaisen Snarkin pankkiiri löysi?</w:t>
      </w:r>
    </w:p>
    <w:p>
      <w:r>
        <w:rPr>
          <w:b/>
        </w:rPr>
        <w:t xml:space="preserve">Tulos</w:t>
      </w:r>
    </w:p>
    <w:p>
      <w:r>
        <w:t xml:space="preserve">Mistä sikaa syytettiin ja mistä se joutui oikeuteen?</w:t>
      </w:r>
    </w:p>
    <w:p>
      <w:r>
        <w:rPr>
          <w:b/>
        </w:rPr>
        <w:t xml:space="preserve">Tulos</w:t>
      </w:r>
    </w:p>
    <w:p>
      <w:r>
        <w:t xml:space="preserve">Mikä saa Teurastajan ja Majavan ystävystymään?</w:t>
      </w:r>
    </w:p>
    <w:p>
      <w:r>
        <w:rPr>
          <w:b/>
        </w:rPr>
        <w:t xml:space="preserve">Tulos</w:t>
      </w:r>
    </w:p>
    <w:p>
      <w:r>
        <w:t xml:space="preserve">Paljonko sian sakko oli?</w:t>
      </w:r>
    </w:p>
    <w:p>
      <w:r>
        <w:rPr>
          <w:b/>
        </w:rPr>
        <w:t xml:space="preserve">Tulos</w:t>
      </w:r>
    </w:p>
    <w:p>
      <w:r>
        <w:t xml:space="preserve">Mikä on Bellmanin kartta merestä?</w:t>
      </w:r>
    </w:p>
    <w:p>
      <w:r>
        <w:rPr>
          <w:b/>
        </w:rPr>
        <w:t xml:space="preserve">Tulos</w:t>
      </w:r>
    </w:p>
    <w:p>
      <w:r>
        <w:t xml:space="preserve">Kuinka monta Snarkin merkkiä on olemassa?</w:t>
      </w:r>
    </w:p>
    <w:p>
      <w:r>
        <w:rPr>
          <w:b/>
        </w:rPr>
        <w:t xml:space="preserve">Tulos</w:t>
      </w:r>
    </w:p>
    <w:p>
      <w:r>
        <w:t xml:space="preserve">Mikä oli se tyhjä paperilappu, jota metsästysseura käytti ohjaamaan tiensä vieraaseen maahan?</w:t>
      </w:r>
    </w:p>
    <w:p>
      <w:r>
        <w:rPr>
          <w:b/>
        </w:rPr>
        <w:t xml:space="preserve">Tulos</w:t>
      </w:r>
    </w:p>
    <w:p>
      <w:r>
        <w:t xml:space="preserve">Mitä pankkiirille tapahtuu sen jälkeen, kun hän on löytänyt Snarkin?</w:t>
      </w:r>
    </w:p>
    <w:p>
      <w:r>
        <w:rPr>
          <w:b/>
        </w:rPr>
        <w:t xml:space="preserve">Tulos</w:t>
      </w:r>
    </w:p>
    <w:p>
      <w:r>
        <w:t xml:space="preserve">Kuka hahmoista haaveilee oikeudenkäynnistä?</w:t>
      </w:r>
    </w:p>
    <w:p>
      <w:r>
        <w:rPr>
          <w:b/>
        </w:rPr>
        <w:t xml:space="preserve">Tulos</w:t>
      </w:r>
    </w:p>
    <w:p>
      <w:r>
        <w:t xml:space="preserve">Milloin Snark syö aamiaista?</w:t>
      </w:r>
    </w:p>
    <w:p>
      <w:r>
        <w:rPr>
          <w:b/>
        </w:rPr>
        <w:t xml:space="preserve">Tulos</w:t>
      </w:r>
    </w:p>
    <w:p>
      <w:r>
        <w:t xml:space="preserve">Millä nimellä vaarallisimpia Snarkkeja kutsutaan?</w:t>
      </w:r>
    </w:p>
    <w:p>
      <w:r>
        <w:rPr>
          <w:b/>
        </w:rPr>
        <w:t xml:space="preserve">Tulos</w:t>
      </w:r>
    </w:p>
    <w:p>
      <w:r>
        <w:t xml:space="preserve">Mitä tapahtui pankkiirille, kun bandersnatch hyökkäsi hänen kimppuunsa ja yritti lahjoa hänet?</w:t>
      </w:r>
    </w:p>
    <w:p>
      <w:r>
        <w:rPr>
          <w:b/>
        </w:rPr>
        <w:t xml:space="preserve">Esimerkki 3.999</w:t>
      </w:r>
    </w:p>
    <w:p>
      <w:r>
        <w:t xml:space="preserve"> Ray Kinsella on aloitteleva iowalainen maanviljelijä, joka asuu vaimonsa Annien ja tyttärensä Karinin kanssa. Alkukertomuksessa hän kertoo, kuinka hänellä oli hankala suhde isäänsä John Kinsellaan, joka oli ollut vannoutunut baseball-fani. Kävellessään eräänä iltana maissipellollaan hän kuulee äänen kuiskaavan: "Jos rakennat sen, hän tulee". Hän jatkaa tämän kuulemista ennen kuin näkee lopulta näyn baseball-timantista pellollaan. Annie suhtautuu siihen epäilevästi, mutta antaa miehen kyntää maissin alleen rakentaakseen pesäpallokentän. Sitä rakentaessaan hän kertoo Karinille tarinan vuoden 1919 Black Sox -skandaalista. Kun kuukausia kuluu eikä kentällä tapahdu mitään, hänen perhettään uhkaa taloudellinen raunio, kunnes eräänä yönä Karin näkee kentällä univormupukuisen miehen. Ray tunnistaa hänet Huutamaton Joe Jacksoniksi, edesmenneeksi baseball-pelaajaksi, jota John ihannoi. Innoissaan siitä, että hän voi jälleen pelata baseballia, hän pyytää saada muita kentälle pelaamaan. Myöhemmin hän palaa seitsemän muun vuoden 1919 skandaalin seurauksena pelikiellossa olleen pelaajan kanssa. rayn lanko Mark ei näe pelaajia ja varoittaa häntä, että hän menee konkurssiin, ellei hän istuta maissiaan uudelleen. Pellolla ollessaan Ray kuulee jälleen äänen, joka tällä kertaa kehottaa häntä "lievittämään tuskaansa." Ray osallistuu vanhempainyhdistyksen kokoukseen, jossa keskustellaan radikaalin kirjailijan Terence Mannin kirjojen mahdollisesta kieltämisestä. Hän päättää, että ääni viittasi Manniin. Hän törmää lehtihaastatteluun, jossa käsitellään Mannin lapsuudenhaaveen pelaamista Brooklyn Dodgersissa. Kun Ray ja Annie näkevät molemmat unta siitä, että hän ja Mann osallistuvat yhdessä baseball-otteluun Fenway Parkissa, Ray vakuuttaa Anniea siitä, että hänen pitäisi etsiä Mann. Hän lähtee Bostoniin ja suostuttelee vastahakoisen ja katkeroituneen Mannin osallistumaan peliin Fenway Parkissa. Siellä ollessaan hän kuulee äänen jälleen; tällä kertaa se kehottaa häntä "tekemään kaikkensa". Samaan aikaan tulostaululla "näkyy" Archibald "Moonlight" Graham -nimisen pelaajan tilastoja, joka pelasi yhden ottelun New York Giantsissa vuonna 1922, mutta ei koskaan päässyt lyömään. Pelin jälkeen Mann myöntää lopulta, että hänkin näki sen. Ray ja Mann matkustavat sitten Chisholmiin, Minnesotaan, jossa he saavat tietää, että Grahamista oli tullut lääkäri ja että hän oli kuollut kuusitoista vuotta aiemmin. Myöhäisillan kävelyllä Ray löytää itsensä takaisin vuoteen 1972 ja kohtaa tuolloin elossa olleen Grahamin, joka toteaa, että hän oli jättänyt baseball-uransa taakseen. Hän sanoo myös, että suurempi pettymys olisi ollut se, ettei hän olisi päässyt lääkärin uralle. Hän kieltäytyy Rayn kutsusta toteuttaa unelmansa, mutta kotimatkalla Ray ottaa kyytiin nuoren liftarin, joka esittäytyy Archie Grahamiksi. Archien nukkuessa Ray paljastaa Mannille, että John oli halunnut hänen elävän unelmaansa baseball-tähdestä. Hän lopetti hänen kanssaan pelaamisen luettuaan yhden Mannin kirjoista 14-vuotiaana. 17-vuotiaana hän oli ilmiantanut Johnille Hölmön Joen rikolliseksi, ja se oli syynä heidän välilleen syntyneeseen eripuraan. Ray pahoittelee, ettei hän saanut tilaisuutta korjata asioita ennen Johnin kuolemaa. Kun he saapuvat takaisin Rayn maatilalle, he huomaavat, että paikalle on saapunut riittävästi pelaajia kahta joukkuetta varten. Peli pelataan, ja Archie pääsee vihdoin vuorollaan lyömään.Seuraavana aamuna Mark palaa ja vaatii Rayta myymään tilan. Karin sanoo, että heidän ei tarvitse, koska ihmiset maksavat katsellakseen pallopelejä. Mann on samaa mieltä ja sanoo, että "ihmiset tulevat paikalle", jotta he voisivat elää uudelleen lapsuuden viattomuuttaan. Pitkän harkinnan jälkeen Ray kieltäytyy, ja turhautunut Mark tappelee hänen kanssaan, minkä aikana Karin kaatuu vahingossa katsomosta. Nuori Graham juoksee kentältä auttamaan, muuttuu vanhaksi Grahamiksi Gladstone-laukkuineen heti, kun hän astuu alas kentältä, ja pelastaa Karinin tukehtumiselta (hän oli syönyt hot dogia pudotessaan). Ray tajuaa, että Graham uhrasi nuoren itsensä pelastaakseen Karinin. Rauhoitettuaan Raylle, että hänen todellinen kutsumuksensa oli lääketiede, ja saatuaan muiden pelaajien kiitokset Graham lähtee ja katoaa maissin sekaan. Yhtäkkiä Mark näkee pelaajat ja kehottaa Rayta olemaan myymättä maatilaa. pelin jälkeen suutari-Joe kutsuu Mannin maissin sisään; tämä hyväksyy kutsun ja katoaa siihen. Ray on vihainen siitä, ettei häntä ole kutsuttu, mutta Härkätön Joe nuhtelee häntä: jos hän todella haluaa palkinnon siitä, että on uhrannut niin paljon, hänen on parasta pysyä kentällä. Sitten Shoeless Joe vilkaisee kohti kotipesällä olevaa pelaajaa ja sanoo: "Jos rakennat sen, hän tulee". Sitten pelaaja riisuu maskinsa, ja Ray tunnistaa hänet Johniksi nuorena miehenä. Järkyttyneenä Ray tajuaa, että "help his pain" viittasi Johniin, ja uskoo, että Härkätön Joe oli ääni koko ajan; Joe kuitenkin vihjaa, että ääni oli Ray itse. Sitten Joe katoaa maissin sekaan.Ray esittelee Johnin Annielle ja Karinille. Kun hän suuntaa kohti maissia, Ray kysyy häneltä, haluaako hän pelata pallon kiinniottoa. He alkavat leikkiä ja Annie katsoo iloisena vierestä. Samaan aikaan satoja autoja näkyy lähestyvän pesäpallokenttää, mikä täyttää Karinin ja Mannin ennustuksen, jonka mukaan ihmiset tulevat katsomaan pesäpalloa.</w:t>
      </w:r>
    </w:p>
    <w:p>
      <w:r>
        <w:rPr>
          <w:b/>
        </w:rPr>
        <w:t xml:space="preserve">Tulos</w:t>
      </w:r>
    </w:p>
    <w:p>
      <w:r>
        <w:t xml:space="preserve">Mitä sanoja Ray kuulee kävellessään maissipellon läpi?</w:t>
      </w:r>
    </w:p>
    <w:p>
      <w:r>
        <w:rPr>
          <w:b/>
        </w:rPr>
        <w:t xml:space="preserve">Tulos</w:t>
      </w:r>
    </w:p>
    <w:p>
      <w:r>
        <w:t xml:space="preserve">Kuka oli se univormupukuinen mies, jonka Karin näki pesäpallokentällä?</w:t>
      </w:r>
    </w:p>
    <w:p>
      <w:r>
        <w:rPr>
          <w:b/>
        </w:rPr>
        <w:t xml:space="preserve">Tulos</w:t>
      </w:r>
    </w:p>
    <w:p>
      <w:r>
        <w:t xml:space="preserve">Kuka edesmennyt baseball-pelaaja ilmestyy Rayn kentälle?</w:t>
      </w:r>
    </w:p>
    <w:p>
      <w:r>
        <w:rPr>
          <w:b/>
        </w:rPr>
        <w:t xml:space="preserve">Tulos</w:t>
      </w:r>
    </w:p>
    <w:p>
      <w:r>
        <w:t xml:space="preserve">Mille kuuluisalle baseballkentälle Ray vie Terence Mannin?</w:t>
      </w:r>
    </w:p>
    <w:p>
      <w:r>
        <w:rPr>
          <w:b/>
        </w:rPr>
        <w:t xml:space="preserve">Tulos</w:t>
      </w:r>
    </w:p>
    <w:p>
      <w:r>
        <w:t xml:space="preserve">Kuka putoaa katsomosta ja melkein tukehtuu hotdogiin?</w:t>
      </w:r>
    </w:p>
    <w:p>
      <w:r>
        <w:rPr>
          <w:b/>
        </w:rPr>
        <w:t xml:space="preserve">Tulos</w:t>
      </w:r>
    </w:p>
    <w:p>
      <w:r>
        <w:t xml:space="preserve">Kuka pelaaja poistaa maskinsa?</w:t>
      </w:r>
    </w:p>
    <w:p>
      <w:r>
        <w:rPr>
          <w:b/>
        </w:rPr>
        <w:t xml:space="preserve">Tulos</w:t>
      </w:r>
    </w:p>
    <w:p>
      <w:r>
        <w:t xml:space="preserve">Missä Ray Kinsella perheineen asuu?</w:t>
      </w:r>
    </w:p>
    <w:p>
      <w:r>
        <w:rPr>
          <w:b/>
        </w:rPr>
        <w:t xml:space="preserve">Tulos</w:t>
      </w:r>
    </w:p>
    <w:p>
      <w:r>
        <w:t xml:space="preserve">Kenen kanssa Raylla on hankala suhde?</w:t>
      </w:r>
    </w:p>
    <w:p>
      <w:r>
        <w:rPr>
          <w:b/>
        </w:rPr>
        <w:t xml:space="preserve">Tulos</w:t>
      </w:r>
    </w:p>
    <w:p>
      <w:r>
        <w:t xml:space="preserve">Mikä oli Mannin lapsuuden unelma?</w:t>
      </w:r>
    </w:p>
    <w:p>
      <w:r>
        <w:rPr>
          <w:b/>
        </w:rPr>
        <w:t xml:space="preserve">Tulos</w:t>
      </w:r>
    </w:p>
    <w:p>
      <w:r>
        <w:t xml:space="preserve">Mitä Ray kuuli kävellessään eräänä iltana maissipellollaan?</w:t>
      </w:r>
    </w:p>
    <w:p>
      <w:r>
        <w:rPr>
          <w:b/>
        </w:rPr>
        <w:t xml:space="preserve">Tulos</w:t>
      </w:r>
    </w:p>
    <w:p>
      <w:r>
        <w:t xml:space="preserve">Mitä sadat autot tulevat katsomaan?</w:t>
      </w:r>
    </w:p>
    <w:p>
      <w:r>
        <w:rPr>
          <w:b/>
        </w:rPr>
        <w:t xml:space="preserve">Tulos</w:t>
      </w:r>
    </w:p>
    <w:p>
      <w:r>
        <w:t xml:space="preserve">Mikä Archibald Moonlight Grahamista tuli baseballin pelaamisen jälkeen?</w:t>
      </w:r>
    </w:p>
    <w:p>
      <w:r>
        <w:rPr>
          <w:b/>
        </w:rPr>
        <w:t xml:space="preserve">Tulos</w:t>
      </w:r>
    </w:p>
    <w:p>
      <w:r>
        <w:t xml:space="preserve">Mitä John Kinsella fanitti kiihkeästi?</w:t>
      </w:r>
    </w:p>
    <w:p>
      <w:r>
        <w:rPr>
          <w:b/>
        </w:rPr>
        <w:t xml:space="preserve">Tulos</w:t>
      </w:r>
    </w:p>
    <w:p>
      <w:r>
        <w:t xml:space="preserve">Missä Ray ja Mann kävivät yhdessä baseball-ottelussa?</w:t>
      </w:r>
    </w:p>
    <w:p>
      <w:r>
        <w:rPr>
          <w:b/>
        </w:rPr>
        <w:t xml:space="preserve">Tulos</w:t>
      </w:r>
    </w:p>
    <w:p>
      <w:r>
        <w:t xml:space="preserve">Kenellä oli lapsuudenhaaveena pelata New York Dodgersissa?</w:t>
      </w:r>
    </w:p>
    <w:p>
      <w:r>
        <w:rPr>
          <w:b/>
        </w:rPr>
        <w:t xml:space="preserve">Tulos</w:t>
      </w:r>
    </w:p>
    <w:p>
      <w:r>
        <w:t xml:space="preserve">Kuka pelastaa Karinin tukehtumiselta?</w:t>
      </w:r>
    </w:p>
    <w:p>
      <w:r>
        <w:rPr>
          <w:b/>
        </w:rPr>
        <w:t xml:space="preserve">Tulos</w:t>
      </w:r>
    </w:p>
    <w:p>
      <w:r>
        <w:t xml:space="preserve">Kuka ei näe pelaajia?</w:t>
      </w:r>
    </w:p>
    <w:p>
      <w:r>
        <w:rPr>
          <w:b/>
        </w:rPr>
        <w:t xml:space="preserve">Tulos</w:t>
      </w:r>
    </w:p>
    <w:p>
      <w:r>
        <w:t xml:space="preserve">Minkä pesäpallon haamun Karin huomaa maissipellolla?</w:t>
      </w:r>
    </w:p>
    <w:p>
      <w:r>
        <w:rPr>
          <w:b/>
        </w:rPr>
        <w:t xml:space="preserve">Tulos</w:t>
      </w:r>
    </w:p>
    <w:p>
      <w:r>
        <w:t xml:space="preserve">Kuka pelaaja pelasi vain yhden ottelun Giantsissa?</w:t>
      </w:r>
    </w:p>
    <w:p>
      <w:r>
        <w:rPr>
          <w:b/>
        </w:rPr>
        <w:t xml:space="preserve">Tulos</w:t>
      </w:r>
    </w:p>
    <w:p>
      <w:r>
        <w:t xml:space="preserve">Mitä Mark haluaa Rayn tekevän maatilalla?</w:t>
      </w:r>
    </w:p>
    <w:p>
      <w:r>
        <w:rPr>
          <w:b/>
        </w:rPr>
        <w:t xml:space="preserve">Tulos</w:t>
      </w:r>
    </w:p>
    <w:p>
      <w:r>
        <w:t xml:space="preserve">Mistä hän näki näyn?</w:t>
      </w:r>
    </w:p>
    <w:p>
      <w:r>
        <w:rPr>
          <w:b/>
        </w:rPr>
        <w:t xml:space="preserve">Tulos</w:t>
      </w:r>
    </w:p>
    <w:p>
      <w:r>
        <w:t xml:space="preserve">Kenet vanhempainyhdistys haluaa kieltää?</w:t>
      </w:r>
    </w:p>
    <w:p>
      <w:r>
        <w:rPr>
          <w:b/>
        </w:rPr>
        <w:t xml:space="preserve">Tulos</w:t>
      </w:r>
    </w:p>
    <w:p>
      <w:r>
        <w:t xml:space="preserve">Mihin Karin tukehtui?</w:t>
      </w:r>
    </w:p>
    <w:p>
      <w:r>
        <w:rPr>
          <w:b/>
        </w:rPr>
        <w:t xml:space="preserve">Tulos</w:t>
      </w:r>
    </w:p>
    <w:p>
      <w:r>
        <w:t xml:space="preserve">Mikä oli sen pelaajan nimi, jonka Ray ja Mann näkivät Fenway Parkin tulostaululla?</w:t>
      </w:r>
    </w:p>
    <w:p>
      <w:r>
        <w:rPr>
          <w:b/>
        </w:rPr>
        <w:t xml:space="preserve">Tulos</w:t>
      </w:r>
    </w:p>
    <w:p>
      <w:r>
        <w:t xml:space="preserve">Mitä urheilulajia Rayn isä harrasti?</w:t>
      </w:r>
    </w:p>
    <w:p>
      <w:r>
        <w:rPr>
          <w:b/>
        </w:rPr>
        <w:t xml:space="preserve">Tulos</w:t>
      </w:r>
    </w:p>
    <w:p>
      <w:r>
        <w:t xml:space="preserve">Kuka Ray luuli "äänen" olevan?</w:t>
      </w:r>
    </w:p>
    <w:p>
      <w:r>
        <w:rPr>
          <w:b/>
        </w:rPr>
        <w:t xml:space="preserve">Tulos</w:t>
      </w:r>
    </w:p>
    <w:p>
      <w:r>
        <w:t xml:space="preserve">Kuka vaatii Rayta myymään tilan?</w:t>
      </w:r>
    </w:p>
    <w:p>
      <w:r>
        <w:rPr>
          <w:b/>
        </w:rPr>
        <w:t xml:space="preserve">Tulos</w:t>
      </w:r>
    </w:p>
    <w:p>
      <w:r>
        <w:t xml:space="preserve">Mitä Graham teki pelastaakseen Karinin tukehtumiselta?</w:t>
      </w:r>
    </w:p>
    <w:p>
      <w:r>
        <w:rPr>
          <w:b/>
        </w:rPr>
        <w:t xml:space="preserve">Tulos</w:t>
      </w:r>
    </w:p>
    <w:p>
      <w:r>
        <w:t xml:space="preserve">Mikä on Rayn tyttären nimi?</w:t>
      </w:r>
    </w:p>
    <w:p>
      <w:r>
        <w:rPr>
          <w:b/>
        </w:rPr>
        <w:t xml:space="preserve">Esimerkki 3.1000</w:t>
      </w:r>
    </w:p>
    <w:p>
      <w:r>
        <w:t xml:space="preserve"> Ibn Tufail otti tarinan nimen ja suurimman osan sen hahmoista Ibn Sinan (Avicennan) aiemmasta teoksesta, mutta juoni oli hyvin erilainen, ja kirja oli uusi ja innovatiivinen teos omana itsenään. Avicennan tarina oli pohjimmiltaan ajatuskokeilu aktiivisesta älystä, jota vanhus tietäjä personoi ja joka opastaa ihmisen rationaalista sielua edustavaa kertojaa maailmankaikkeuden luonteesta. ibn Tufailin kuuluisamman arabialaisen romaanin juoni oli saanut vaikutteita avicennalaisuudesta, kalamista ja sufismista, ja se oli myös tarkoitettu ajatuskokeeksi. Ibn Tufailin romaani kertoo autodidaktisesta villiintyneestä lapsesta, jonka kasvatti gaselli ja joka elää yksin autiolla saarella Intian valtameressä. Kun hänen gaselliäidinsa kuolee hänen ollessaan vielä lapsi, hän leikkaa tämän ruumiin ja suorittaa ruumiinavauksen saadakseen selville, mitä tälle tapahtui. Havainto, että hänen kuolemansa johtui synnynnäisen lämmön katoamisesta, sysää hänet "tieteellisen tutkimuksen" ja itsensä löytämisen tielle." Ilman kosketusta muihin ihmisiin ja pelkästään kykyjään käyttäen Hayy löytää lopullisen totuuden järjestelmällisen, perustellun tutkimusprosessin avulla seitsemässä vaiheessa, joista kukin kestää seitsemän vuotta. Hayy pääsee lopulta kosketuksiin sivistyksen ja uskonnon kanssa, kun hän tapaa haaksirikkoutuneen Absalin. Hän toteaa, että tietyt uskonnon ja sivistyksen tunnusmerkit, nimittäin mielikuvat ja riippuvuus aineellisista hyödykkeistä, ovat välttämättömiä kansanjoukoille, jotta he voisivat elää ihmisarvoista elämää. Hän kuitenkin uskoo, että mielikuvat ja aineelliset hyödykkeet ovat harhautuksia totuudesta, ja niiden, joiden järki ymmärtää niiden olevan harhautuksia, tulisi luopua niistä.Ibn Tufailin kirja heijastaa yhtä muslimifilosofien tärkeimmistä huolenaiheista, filosofian ja ilmoituksen yhteensovittamista. Samalla kertomus ennakoi jollakin tavalla sekä Robinson Crusoeta että Emileä eli kasvatuksesta. Hayy Ibn Yaqzanin tarina muistuttaa myös Rudyard Kiplingin Viidakkokirjan Mowglin tarinaa.</w:t>
      </w:r>
    </w:p>
    <w:p>
      <w:r>
        <w:rPr>
          <w:b/>
        </w:rPr>
        <w:t xml:space="preserve">Tulos</w:t>
      </w:r>
    </w:p>
    <w:p>
      <w:r>
        <w:t xml:space="preserve">Kuka kasvatti lapsen?</w:t>
      </w:r>
    </w:p>
    <w:p>
      <w:r>
        <w:rPr>
          <w:b/>
        </w:rPr>
        <w:t xml:space="preserve">Tulos</w:t>
      </w:r>
    </w:p>
    <w:p>
      <w:r>
        <w:t xml:space="preserve">Kuinka monta vaihetta Hayy käy läpi?</w:t>
      </w:r>
    </w:p>
    <w:p>
      <w:r>
        <w:rPr>
          <w:b/>
        </w:rPr>
        <w:t xml:space="preserve">Tulos</w:t>
      </w:r>
    </w:p>
    <w:p>
      <w:r>
        <w:t xml:space="preserve">Mitä lapsi Hayy uskoo aineellisten hyödykkeiden hyödyttävän ihmisiä?</w:t>
      </w:r>
    </w:p>
    <w:p>
      <w:r>
        <w:rPr>
          <w:b/>
        </w:rPr>
        <w:t xml:space="preserve">Tulos</w:t>
      </w:r>
    </w:p>
    <w:p>
      <w:r>
        <w:t xml:space="preserve">Kuka aiheuttaa sen, että lapsi joutuu kosketuksiin ihmissivilisaation kanssa?</w:t>
      </w:r>
    </w:p>
    <w:p>
      <w:r>
        <w:rPr>
          <w:b/>
        </w:rPr>
        <w:t xml:space="preserve">Tulos</w:t>
      </w:r>
    </w:p>
    <w:p>
      <w:r>
        <w:t xml:space="preserve">Kuinka monta vuotta kukin vaihe kestää?</w:t>
      </w:r>
    </w:p>
    <w:p>
      <w:r>
        <w:rPr>
          <w:b/>
        </w:rPr>
        <w:t xml:space="preserve">Tulos</w:t>
      </w:r>
    </w:p>
    <w:p>
      <w:r>
        <w:t xml:space="preserve">Mistä Hayyn mielestä mielikuvat ja aineelliset hyödykkeet vievät ihmisten huomion pois?</w:t>
      </w:r>
    </w:p>
    <w:p>
      <w:r>
        <w:rPr>
          <w:b/>
        </w:rPr>
        <w:t xml:space="preserve">Tulos</w:t>
      </w:r>
    </w:p>
    <w:p>
      <w:r>
        <w:t xml:space="preserve">Millainen olento kasvatti Hayyn?</w:t>
      </w:r>
    </w:p>
    <w:p>
      <w:r>
        <w:rPr>
          <w:b/>
        </w:rPr>
        <w:t xml:space="preserve">Tulos</w:t>
      </w:r>
    </w:p>
    <w:p>
      <w:r>
        <w:t xml:space="preserve">Mitä lapsi tekee gasellin ruumiille?</w:t>
      </w:r>
    </w:p>
    <w:p>
      <w:r>
        <w:rPr>
          <w:b/>
        </w:rPr>
        <w:t xml:space="preserve">Tulos</w:t>
      </w:r>
    </w:p>
    <w:p>
      <w:r>
        <w:t xml:space="preserve">Millä merellä autiosaari oli?</w:t>
      </w:r>
    </w:p>
    <w:p>
      <w:r>
        <w:rPr>
          <w:b/>
        </w:rPr>
        <w:t xml:space="preserve">Tulos</w:t>
      </w:r>
    </w:p>
    <w:p>
      <w:r>
        <w:t xml:space="preserve">Mitä kertoja edustaa tarinassa?</w:t>
      </w:r>
    </w:p>
    <w:p>
      <w:r>
        <w:rPr>
          <w:b/>
        </w:rPr>
        <w:t xml:space="preserve">Tulos</w:t>
      </w:r>
    </w:p>
    <w:p>
      <w:r>
        <w:t xml:space="preserve">Mikä aiheutti gasellin kuoleman?</w:t>
      </w:r>
    </w:p>
    <w:p>
      <w:r>
        <w:rPr>
          <w:b/>
        </w:rPr>
        <w:t xml:space="preserve">Tulos</w:t>
      </w:r>
    </w:p>
    <w:p>
      <w:r>
        <w:t xml:space="preserve">Mikä tapahtuma sai Hayyn ryhtymään jatkuvaan tieteelliseen tutkimukseen ja itsensä löytämiseen?</w:t>
      </w:r>
    </w:p>
    <w:p>
      <w:r>
        <w:rPr>
          <w:b/>
        </w:rPr>
        <w:t xml:space="preserve">Tulos</w:t>
      </w:r>
    </w:p>
    <w:p>
      <w:r>
        <w:t xml:space="preserve">Miksi Hayy uskoo, että aineelliset hyödykkeet ovat vahingollisia yhteiskunnalle?</w:t>
      </w:r>
    </w:p>
    <w:p>
      <w:r>
        <w:rPr>
          <w:b/>
        </w:rPr>
        <w:t xml:space="preserve">Tulos</w:t>
      </w:r>
    </w:p>
    <w:p>
      <w:r>
        <w:t xml:space="preserve">Missä Hayy kasvoi lapsena?</w:t>
      </w:r>
    </w:p>
    <w:p>
      <w:r>
        <w:rPr>
          <w:b/>
        </w:rPr>
        <w:t xml:space="preserve">Tulos</w:t>
      </w:r>
    </w:p>
    <w:p>
      <w:r>
        <w:t xml:space="preserve">Kuka tutustutti Hayyn sivistykseen ja uskontoon?</w:t>
      </w:r>
    </w:p>
    <w:p>
      <w:r>
        <w:rPr>
          <w:b/>
        </w:rPr>
        <w:t xml:space="preserve">Tulos</w:t>
      </w:r>
    </w:p>
    <w:p>
      <w:r>
        <w:t xml:space="preserve">Kuka opetti Hayyn päättelemään ja tekemään tutkimuksia tieteellisesti?</w:t>
      </w:r>
    </w:p>
    <w:p>
      <w:r>
        <w:rPr>
          <w:b/>
        </w:rPr>
        <w:t xml:space="preserve">Tulos</w:t>
      </w:r>
    </w:p>
    <w:p>
      <w:r>
        <w:t xml:space="preserve">Missä lapsi kasvaa?</w:t>
      </w:r>
    </w:p>
    <w:p>
      <w:r>
        <w:rPr>
          <w:b/>
        </w:rPr>
        <w:t xml:space="preserve">Tulos</w:t>
      </w:r>
    </w:p>
    <w:p>
      <w:r>
        <w:t xml:space="preserve">Mikä saa lapsen kiinnostumaan tieteestä?</w:t>
      </w:r>
    </w:p>
    <w:p>
      <w:r>
        <w:rPr>
          <w:b/>
        </w:rPr>
        <w:t xml:space="preserve">Tulos</w:t>
      </w:r>
    </w:p>
    <w:p>
      <w:r>
        <w:t xml:space="preserve">Miksi gaselli kuoli?</w:t>
      </w:r>
    </w:p>
    <w:p>
      <w:r>
        <w:rPr>
          <w:b/>
        </w:rPr>
        <w:t xml:space="preserve">Tulos</w:t>
      </w:r>
    </w:p>
    <w:p>
      <w:r>
        <w:t xml:space="preserve">Mitä Hayy teki hänet herättäneen olennon ruumiille?</w:t>
      </w:r>
    </w:p>
    <w:p>
      <w:r>
        <w:rPr>
          <w:b/>
        </w:rPr>
        <w:t xml:space="preserve">Tulos</w:t>
      </w:r>
    </w:p>
    <w:p>
      <w:r>
        <w:t xml:space="preserve">Hayy löytää perimmäisen totuuden prosessin kautta, jota kutsutaan miksi?</w:t>
      </w:r>
    </w:p>
    <w:p>
      <w:r>
        <w:rPr>
          <w:b/>
        </w:rPr>
        <w:t xml:space="preserve">Tulos</w:t>
      </w:r>
    </w:p>
    <w:p>
      <w:r>
        <w:t xml:space="preserve">Kuka on tarinan päähenkilö?</w:t>
      </w:r>
    </w:p>
    <w:p>
      <w:r>
        <w:rPr>
          <w:b/>
        </w:rPr>
        <w:t xml:space="preserve">Tulos</w:t>
      </w:r>
    </w:p>
    <w:p>
      <w:r>
        <w:t xml:space="preserve">Kuinka kauan kestää, ennen kuin lapsi saa selville "perimmäisen totuuden"?</w:t>
      </w:r>
    </w:p>
    <w:p>
      <w:r>
        <w:rPr>
          <w:b/>
        </w:rPr>
        <w:t xml:space="preserve">Tulos</w:t>
      </w:r>
    </w:p>
    <w:p>
      <w:r>
        <w:t xml:space="preserve">Mitä Hayy löytää systemaattisen, perustellun tutkimuksen avulla?</w:t>
      </w:r>
    </w:p>
    <w:p>
      <w:r>
        <w:rPr>
          <w:b/>
        </w:rPr>
        <w:t xml:space="preserve">Tulos</w:t>
      </w:r>
    </w:p>
    <w:p>
      <w:r>
        <w:t xml:space="preserve">Mikä muu aineellisten hyödykkeiden lisäksi on harhautusta totuudesta?</w:t>
      </w:r>
    </w:p>
    <w:p>
      <w:r>
        <w:rPr>
          <w:b/>
        </w:rPr>
        <w:t xml:space="preserve">Tulos</w:t>
      </w:r>
    </w:p>
    <w:p>
      <w:r>
        <w:t xml:space="preserve">Mitä muuta tarvitaan, paitsi mielikuvia, mitä muuta ihmisjoukko tarvitsee?</w:t>
      </w:r>
    </w:p>
    <w:p>
      <w:r>
        <w:rPr>
          <w:b/>
        </w:rPr>
        <w:t xml:space="preserve">Tulos</w:t>
      </w:r>
    </w:p>
    <w:p>
      <w:r>
        <w:t xml:space="preserve">Mikä oli Hayyn kasvattaneen olennon kuolinsyy?</w:t>
      </w:r>
    </w:p>
    <w:p>
      <w:r>
        <w:rPr>
          <w:b/>
        </w:rPr>
        <w:t xml:space="preserve">Tulos</w:t>
      </w:r>
    </w:p>
    <w:p>
      <w:r>
        <w:t xml:space="preserve">Kuinka monta vuotta Hayy opiskeli oppiakseen perimmäisen totuuden?</w:t>
      </w:r>
    </w:p>
    <w:p>
      <w:r>
        <w:rPr>
          <w:b/>
        </w:rPr>
        <w:t xml:space="preserve">Tulos</w:t>
      </w:r>
    </w:p>
    <w:p>
      <w:r>
        <w:t xml:space="preserve">Kuka tekee ruumiinavauksen kuolleelle gasellille?</w:t>
      </w:r>
    </w:p>
    <w:p>
      <w:r>
        <w:rPr>
          <w:b/>
        </w:rPr>
        <w:t xml:space="preserve">Tulos</w:t>
      </w:r>
    </w:p>
    <w:p>
      <w:r>
        <w:t xml:space="preserve">Mikä on Hayyn tapaaman haaksirikkoutuneen nimi?</w:t>
      </w:r>
    </w:p>
    <w:p>
      <w:r>
        <w:rPr>
          <w:b/>
        </w:rPr>
        <w:t xml:space="preserve">Esimerkki 3.1001</w:t>
      </w:r>
    </w:p>
    <w:p>
      <w:r>
        <w:t xml:space="preserve"> Juoni pyörii New Yorkin Brooklynissa asuvan Brewsterin perheen ympärillä, joka polveutuu Mayflowerista ja koostuu maineikkaista valkoisista anglosaksisista protestanttisista esivanhemmista, joiden muotokuvat koristavat seiniä. Uskonnollinen teema mainitaan toistuvasti, ja Elaine on naapurissa asuvan papin tytär, jonka muinaisella hautausmaalla jotkut kohtaukset pidetään. Nykyään Brewsterin klaaniin kuuluu mielenvikaisia murhaajia." Vaikka Mortimer Brewster (Cary Grant) on kirjoittanut useita kirjoja, joissa hän pilkkaa avioliittoa "vanhanaikaisena taikauskona", hän rakastuu Elaine Harperiin (Priscilla Lane), joka kasvoi hänen naapurissaan Brooklynissa, ja Halloween-päivänä he menevät naimisiin. Heti häiden jälkeen Mortimer vierailee eksentristen mutta rakastettavien sukulaisten luona, jotka ovat kasvattaneet hänet ja jotka asuvat yhä hänen vanhassa perhekodissaan: hänen iäkkäiden tätiensä Abbyn (Josephine Hull) ja Marthan (Jean Adair) luona sekä hänen veljensä Teddyn (John Alexander) luona, joka uskoo olevansa Theodore Roosevelt. Aina kun Teddy menee yläkertaan, hän huutaa "Hyökkäys!" ja ottaa portaat juosten, jäljitellen Rooseveltin kuuluisaa hyökkäystä San Juan Hillille. Mortimer löytää ikkunapenkkiin piilotetun ruumiin ja olettaa, että Teddy on tehnyt murhan jonkin harhan vallassa, mutta tädit selittävät, että he ovat vastuussa ("Se on yksi meidän hyväntekeväisyysjärjestöistämme"). He selittävät mitä viattomimmin, että he ovat kehittäneet Mortimerin mukaan "erittäin pahan tavan" lopettaa yksinäisten vanhojen poikamiespoikien oletetut kärsimykset tarjoilemalla heille arsenikilla, strykniinillä ja "vain ripauksella syanidia" terästettyä bunssaviiniä. Teddy, joka luulee kaivavansa Panama-kanavan sulkuja ja hautaavansa keltakuumeen uhreja, hautaa ruumiit kellariin.Mortimerin veli Jonathan (Raymond Massey) saapuu paikalle alkoholisoituneen rikoskumppaninsa, plastiikkakirurgi tohtori Herman Einsteinin (Peter Lorre) kanssa. Jonathan on murhaaja, joka yrittää paeta poliisia ja löytää paikan, jonne hävittää viimeisimmän uhrinsa, erään herra Spenalzon, ruumis. Jonathanin kasvot, jotka Einstein on muuttanut humalassa, näyttävät Boris Karloffin kasvoilta Frankensteinin hirviön meikissä. Tämä yhdennäköisyys huomataan usein, mikä on Jonathanin harmiksi. Jonathan, saatuaan selville tätinsä salaisuuden, päättää haudata Spenalzon kellariin (mitä Abby ja Martha vastustavat kiivaasti, koska heidän uhrinsa olivat kaikki mukavia herrasmiehiä, kun taas herra Spenalzo on muukalainen ja "ulkomaalainen") ja ilmoittaa pian aikovansa tappaa Mortimerin.Samalla kun Elaine odottaa viereisessä perhekodissaan, että Mortimer vie hänet häämatkalle, Mortimer yrittää yhä kuumeisemmin pysyä tilanteen yläpuolella. Hän yrittää muun muassa useaan otteeseen varoittaa kömpelöitä paikallisia poliiseja Jonathanin aiheuttamasta uhkasta ja hankkia paperit, joiden avulla Teddy julistetaan laillisesti mielisairaaksi ja hänet sijoitetaan mielisairaalaan (näin hän saa turvallisen selityksen ruumiille, jos poliisit löytävät ne, ja tädit eivät voi enää luoda uusia uhreja, koska heillä ei ole enää paikkaa, johon haudata ruumiit). Hän on myös huolissaan siitä, että hän tulee hulluksi kuten muutkin Brewsterin perheen jäsenet. Kuten hän asian ilmaisee: "Mielettömyys kulkee suvussani, suorastaan galaksissa!". Selittäessään tätä Elainelle hän väittää, että he ovat olleet hulluja siitä lähtien, kun ensimmäiset Brewsterit tulivat Amerikkaan pyhiinvaeltajina." Lopulta Jonathan kuitenkin pidätetään, kun Teddy lähetetään turvallisesti mielisairaalaan, ja kaksi tätiä vaatii, että he liittyvät hänen seuraansa. Lopulta Abby ja Martha ilmoittavat Mortimerille, ettei hän olekaan biologisesti sukua Brewsterille: hänen oikea äitinsä oli tätien kokki ja hänen isänsä oli ollut kokki höyrylaivalla. Jos hän ei ole yläluokan Brewster, hän tajuaa, ettei hänestä tule mielisairasta tai murhaajaa. Elokuvan loppukohtauksessa, suudeltuaan kiihkeästi Elainea ja ennen kuin hän vie Elainen häämatkalle, hän huudahtaa riemuiten: "En ole Brewster, olen merikokin poika!".</w:t>
      </w:r>
    </w:p>
    <w:p>
      <w:r>
        <w:rPr>
          <w:b/>
        </w:rPr>
        <w:t xml:space="preserve">Tulos</w:t>
      </w:r>
    </w:p>
    <w:p>
      <w:r>
        <w:t xml:space="preserve">Kenen tytär Elaine on? </w:t>
      </w:r>
    </w:p>
    <w:p>
      <w:r>
        <w:rPr>
          <w:b/>
        </w:rPr>
        <w:t xml:space="preserve">Tulos</w:t>
      </w:r>
    </w:p>
    <w:p>
      <w:r>
        <w:t xml:space="preserve">Mitä lääkärin ammattia tohtori Herman Einstein harjoittaa?</w:t>
      </w:r>
    </w:p>
    <w:p>
      <w:r>
        <w:rPr>
          <w:b/>
        </w:rPr>
        <w:t xml:space="preserve">Tulos</w:t>
      </w:r>
    </w:p>
    <w:p>
      <w:r>
        <w:t xml:space="preserve">Miten Bewsterit tulivat Amerikkaan?</w:t>
      </w:r>
    </w:p>
    <w:p>
      <w:r>
        <w:rPr>
          <w:b/>
        </w:rPr>
        <w:t xml:space="preserve">Tulos</w:t>
      </w:r>
    </w:p>
    <w:p>
      <w:r>
        <w:t xml:space="preserve">Kuka hautaa ruumiit?</w:t>
      </w:r>
    </w:p>
    <w:p>
      <w:r>
        <w:rPr>
          <w:b/>
        </w:rPr>
        <w:t xml:space="preserve">Tulos</w:t>
      </w:r>
    </w:p>
    <w:p>
      <w:r>
        <w:t xml:space="preserve">Miten tädit lopettivat vanhojen poikamiesten pitkän kärsimyksen? </w:t>
      </w:r>
    </w:p>
    <w:p>
      <w:r>
        <w:rPr>
          <w:b/>
        </w:rPr>
        <w:t xml:space="preserve">Tulos</w:t>
      </w:r>
    </w:p>
    <w:p>
      <w:r>
        <w:t xml:space="preserve">Kenen kanssa Jonathan saapuu?</w:t>
      </w:r>
    </w:p>
    <w:p>
      <w:r>
        <w:rPr>
          <w:b/>
        </w:rPr>
        <w:t xml:space="preserve">Tulos</w:t>
      </w:r>
    </w:p>
    <w:p>
      <w:r>
        <w:t xml:space="preserve">Kuka oli Mortimerin biologinen äiti?</w:t>
      </w:r>
    </w:p>
    <w:p>
      <w:r>
        <w:rPr>
          <w:b/>
        </w:rPr>
        <w:t xml:space="preserve">Tulos</w:t>
      </w:r>
    </w:p>
    <w:p>
      <w:r>
        <w:t xml:space="preserve">Mitä hirviötä Jonathan muistuttaa sen jälkeen, kun humalainen tohtori Einstein on muuttanut sitä?</w:t>
      </w:r>
    </w:p>
    <w:p>
      <w:r>
        <w:rPr>
          <w:b/>
        </w:rPr>
        <w:t xml:space="preserve">Tulos</w:t>
      </w:r>
    </w:p>
    <w:p>
      <w:r>
        <w:t xml:space="preserve">Minne Jonathan hautaa Spenalzon?</w:t>
      </w:r>
    </w:p>
    <w:p>
      <w:r>
        <w:rPr>
          <w:b/>
        </w:rPr>
        <w:t xml:space="preserve">Tulos</w:t>
      </w:r>
    </w:p>
    <w:p>
      <w:r>
        <w:t xml:space="preserve">Mistä Mortimer on paljon huolissaan?</w:t>
      </w:r>
    </w:p>
    <w:p>
      <w:r>
        <w:rPr>
          <w:b/>
        </w:rPr>
        <w:t xml:space="preserve">Tulos</w:t>
      </w:r>
    </w:p>
    <w:p>
      <w:r>
        <w:t xml:space="preserve">Minä päivänä Elaine ja Mortimer Brewster menevät naimisiin?</w:t>
      </w:r>
    </w:p>
    <w:p>
      <w:r>
        <w:rPr>
          <w:b/>
        </w:rPr>
        <w:t xml:space="preserve">Tulos</w:t>
      </w:r>
    </w:p>
    <w:p>
      <w:r>
        <w:t xml:space="preserve">Miksi on ironista, että Mortimer rakastuu ja nai Elainen?</w:t>
      </w:r>
    </w:p>
    <w:p>
      <w:r>
        <w:rPr>
          <w:b/>
        </w:rPr>
        <w:t xml:space="preserve">Tulos</w:t>
      </w:r>
    </w:p>
    <w:p>
      <w:r>
        <w:t xml:space="preserve">Jonathan aikoo tappaa kenet?</w:t>
      </w:r>
    </w:p>
    <w:p>
      <w:r>
        <w:rPr>
          <w:b/>
        </w:rPr>
        <w:t xml:space="preserve">Tulos</w:t>
      </w:r>
    </w:p>
    <w:p>
      <w:r>
        <w:t xml:space="preserve">Missä Mortimer ja Elaine kasvoivat?</w:t>
      </w:r>
    </w:p>
    <w:p>
      <w:r>
        <w:rPr>
          <w:b/>
        </w:rPr>
        <w:t xml:space="preserve">Tulos</w:t>
      </w:r>
    </w:p>
    <w:p>
      <w:r>
        <w:t xml:space="preserve">Mitä Mortimer ajattelee ikkunapenkissä olevasta ruumiista?</w:t>
      </w:r>
    </w:p>
    <w:p>
      <w:r>
        <w:rPr>
          <w:b/>
        </w:rPr>
        <w:t xml:space="preserve">Tulos</w:t>
      </w:r>
    </w:p>
    <w:p>
      <w:r>
        <w:t xml:space="preserve">Mikä on tohtori Einsteinin ammatti?</w:t>
      </w:r>
    </w:p>
    <w:p>
      <w:r>
        <w:rPr>
          <w:b/>
        </w:rPr>
        <w:t xml:space="preserve">Tulos</w:t>
      </w:r>
    </w:p>
    <w:p>
      <w:r>
        <w:t xml:space="preserve">Mihin uskontokuntaan Brewsterin perheen esi-isät kuuluivat?</w:t>
      </w:r>
    </w:p>
    <w:p>
      <w:r>
        <w:rPr>
          <w:b/>
        </w:rPr>
        <w:t xml:space="preserve">Tulos</w:t>
      </w:r>
    </w:p>
    <w:p>
      <w:r>
        <w:t xml:space="preserve">Mikä on Mortimerin veljen nimi?</w:t>
      </w:r>
    </w:p>
    <w:p>
      <w:r>
        <w:rPr>
          <w:b/>
        </w:rPr>
        <w:t xml:space="preserve">Tulos</w:t>
      </w:r>
    </w:p>
    <w:p>
      <w:r>
        <w:t xml:space="preserve">Keneen Mortimer Brewster rakastuu?</w:t>
      </w:r>
    </w:p>
    <w:p>
      <w:r>
        <w:rPr>
          <w:b/>
        </w:rPr>
        <w:t xml:space="preserve">Tulos</w:t>
      </w:r>
    </w:p>
    <w:p>
      <w:r>
        <w:t xml:space="preserve">Mitä Mortimer kertoo iloisesti Elainelle matkalla häämatkalle?</w:t>
      </w:r>
    </w:p>
    <w:p>
      <w:r>
        <w:rPr>
          <w:b/>
        </w:rPr>
        <w:t xml:space="preserve">Tulos</w:t>
      </w:r>
    </w:p>
    <w:p>
      <w:r>
        <w:t xml:space="preserve">Mitä Mortimerin oikea äiti teki työkseen? </w:t>
      </w:r>
    </w:p>
    <w:p>
      <w:r>
        <w:rPr>
          <w:b/>
        </w:rPr>
        <w:t xml:space="preserve">Tulos</w:t>
      </w:r>
    </w:p>
    <w:p>
      <w:r>
        <w:t xml:space="preserve">Mitä Teddy uskoo tekevänsä kellarissa?</w:t>
      </w:r>
    </w:p>
    <w:p>
      <w:r>
        <w:rPr>
          <w:b/>
        </w:rPr>
        <w:t xml:space="preserve">Tulos</w:t>
      </w:r>
    </w:p>
    <w:p>
      <w:r>
        <w:t xml:space="preserve">Mitä Mortimer löytää ikkunapenkistä?</w:t>
      </w:r>
    </w:p>
    <w:p>
      <w:r>
        <w:rPr>
          <w:b/>
        </w:rPr>
        <w:t xml:space="preserve">Tulos</w:t>
      </w:r>
    </w:p>
    <w:p>
      <w:r>
        <w:t xml:space="preserve">Mikä oli Mortimerin biologisen isän ammatti?</w:t>
      </w:r>
    </w:p>
    <w:p>
      <w:r>
        <w:rPr>
          <w:b/>
        </w:rPr>
        <w:t xml:space="preserve">Tulos</w:t>
      </w:r>
    </w:p>
    <w:p>
      <w:r>
        <w:t xml:space="preserve">Mitä perinteistä yhteiskunnallista arvoa Mortimer Brewster pilkkaa romaaneissaan?</w:t>
      </w:r>
    </w:p>
    <w:p>
      <w:r>
        <w:rPr>
          <w:b/>
        </w:rPr>
        <w:t xml:space="preserve">Tulos</w:t>
      </w:r>
    </w:p>
    <w:p>
      <w:r>
        <w:t xml:space="preserve">Minkä totuuden Mortimerin täti paljastaa hänelle?</w:t>
      </w:r>
    </w:p>
    <w:p>
      <w:r>
        <w:rPr>
          <w:b/>
        </w:rPr>
        <w:t xml:space="preserve">Tulos</w:t>
      </w:r>
    </w:p>
    <w:p>
      <w:r>
        <w:t xml:space="preserve">Kuinka monta veljeä Mortimerilla on?</w:t>
      </w:r>
    </w:p>
    <w:p>
      <w:r>
        <w:rPr>
          <w:b/>
        </w:rPr>
        <w:t xml:space="preserve">Tulos</w:t>
      </w:r>
    </w:p>
    <w:p>
      <w:r>
        <w:t xml:space="preserve">Brewsterin perhe on kenen suoria jälkeläisiä? </w:t>
      </w:r>
    </w:p>
    <w:p>
      <w:r>
        <w:rPr>
          <w:b/>
        </w:rPr>
        <w:t xml:space="preserve">Esimerkki 3.1002</w:t>
      </w:r>
    </w:p>
    <w:p>
      <w:r>
        <w:t xml:space="preserve"> Eristyneessä, autiossa ja rappeutuneessa Dunwichin kylässä Wilbur Whateley on epämuodostuneen ja epävakaan albiinoäidin Lavinia Whateleyn ja tuntemattoman isän (johon hullu Vanha Whateley viittaa ohimennen nimellä "Yog-Sothoth") kammottava poika. Hänen syntymäänsä ja ennenaikaiseen kehitykseensä liittyy outoja tapahtumia. Wilbur kypsyy epänormaalilla vauhdilla ja saavuttaa miehuuden vuosikymmenessä. Paikalliset ihmiset karttavat häntä ja hänen perhettään, ja eläimet pelkäävät ja halveksivat häntä (hänen hajunsa vuoksi). Samaan aikaan hänen velho-isoisänsä opettaa hänet tiettyihin pimeisiin rituaaleihin ja noituuden opiskeluun. Erilaiset paikalliset asukkaat alkavat epäillä, kun vanha Whateley ostaa yhä enemmän karjaa, mutta hänen karjansa määrä ei koskaan lisäänny, ja hänen pellollaan oleviin karjoihin tulee mystisesti vakavia avohaavoja.Wilbur ja hänen isoisänsä ovat eristäneet näkymättömän läsnäolon heidän maalaistaloonsa; tämä olento liittyy jollain tavalla Yog-Sothothiin. Vuosi vuodelta tämä näkymätön olento kasvaa hirvittäviin mittasuhteisiin, ja miehet joutuvat tekemään usein muutoksia asunnossaan. Ihmiset alkavat huomata, että karja katoaa salaperäisesti. Wilburin isoisä kuolee. Hänen äitinsä katoaa pian sen jälkeen. Lopulta kolossaalinen entiteetti valtaa koko maalaistalon sisätilat.Wilbur lähtee Arkhamiin Miskatonicin yliopistoon hankkimaan heidän Necronomicon-kopiotaan Miskatonicin kirjasto on yksi harvoista maailmassa, jolla on alkuperäinen versio. Necronomiconissa on loitsuja, joiden avulla Wilbur voi kutsua Vanhoja, mutta hänen perheensä kopio on vaurioitunut, ja siitä puuttuu sivu, jota hän tarvitsee "oven" avaamiseen. Kun kirjastonhoitaja, tohtori Henry Armitage, kieltäytyy luovuttamasta yliopiston kopiota hänelle (ja on lähettämällä varoituksia muihin kirjastoihin estänyt Wilburia tutustumasta niiden kopioihin), Wilbur murtautuu yöllä kirjastoon varastamaan sen. Vartijakoira, joka on raivostunut Wilburin vieraasta ruumiinhajusta, hyökkää Wilburin kimppuun epätavallisen raivokkaasti ja tappaa hänet. Kun tohtori Armitage ja kaksi muuta professoria saapuvat paikalle, he näkevät Wilbur Whateleyn puoli-ihmisen ruumiin, ennen kuin se sulaa täysin eikä jätä jälkeensä mitään todisteita.Wilbur Whateleyn ollessa kuollut kukaan ei kiinnitä huomiota Whateleyn maalaistalossa kasvavaan salaperäiseen läsnäoloon. Eräänä varhaisena aamuna Whateleyn maalaistalo räjähtää, ja otus, näkymätön hirviö, riehuu Dunwichin halki leikkaamalla polun peltojen, puiden ja rotkojen läpi jättäen valtavia, puunrunkojen kokoisia "jälkiä". Lopulta hirviö tunkeutuu myös asutuille alueille. Näkymätön olento terrorisoi kaupunkia useita päiviä ja tappaa kaksi perhettä ja useita poliiseja, kunnes tohtori Armitage, professori Warren Rice ja tohtori Francis Morgan saapuvat paikalle ja tuovat mukanaan tiedot ja aseet, joita tarvitaan sen tappamiseen. Taikajauheen käyttö tekee sen näkyväksi juuri niin kauan, että yksi miehistön jäsenistä saa shokin. Ladon kokoinen hirviö huutaa apua - englanniksi - juuri ennen kuin loitsu tuhoaa sen jättäen jälkeensä valtavan palaneen alueen. Lopulta sen luonne paljastuu: se on Wilburin kaksoisveli, vaikka se "näytti enemmän isältä kuin Wilburilta".</w:t>
      </w:r>
    </w:p>
    <w:p>
      <w:r>
        <w:rPr>
          <w:b/>
        </w:rPr>
        <w:t xml:space="preserve">Tulos</w:t>
      </w:r>
    </w:p>
    <w:p>
      <w:r>
        <w:t xml:space="preserve">Mitä Wilburin äidille tapahtui?</w:t>
      </w:r>
    </w:p>
    <w:p>
      <w:r>
        <w:rPr>
          <w:b/>
        </w:rPr>
        <w:t xml:space="preserve">Tulos</w:t>
      </w:r>
    </w:p>
    <w:p>
      <w:r>
        <w:t xml:space="preserve">Mitä tapahtuu Wilburin kuoleman jälkeen? </w:t>
      </w:r>
    </w:p>
    <w:p>
      <w:r>
        <w:rPr>
          <w:b/>
        </w:rPr>
        <w:t xml:space="preserve">Tulos</w:t>
      </w:r>
    </w:p>
    <w:p>
      <w:r>
        <w:t xml:space="preserve">Mikä ihosairaus Wilburin äidillä on?</w:t>
      </w:r>
    </w:p>
    <w:p>
      <w:r>
        <w:rPr>
          <w:b/>
        </w:rPr>
        <w:t xml:space="preserve">Tulos</w:t>
      </w:r>
    </w:p>
    <w:p>
      <w:r>
        <w:t xml:space="preserve">Miten Wilbur kuolee?</w:t>
      </w:r>
    </w:p>
    <w:p>
      <w:r>
        <w:rPr>
          <w:b/>
        </w:rPr>
        <w:t xml:space="preserve">Tulos</w:t>
      </w:r>
    </w:p>
    <w:p>
      <w:r>
        <w:t xml:space="preserve">Miksi eläimet halveksivat ja pelkäävät Wilburia? </w:t>
      </w:r>
    </w:p>
    <w:p>
      <w:r>
        <w:rPr>
          <w:b/>
        </w:rPr>
        <w:t xml:space="preserve">Tulos</w:t>
      </w:r>
    </w:p>
    <w:p>
      <w:r>
        <w:t xml:space="preserve">Kuka esti Wilburia saamasta Necronomiconia?</w:t>
      </w:r>
    </w:p>
    <w:p>
      <w:r>
        <w:rPr>
          <w:b/>
        </w:rPr>
        <w:t xml:space="preserve">Tulos</w:t>
      </w:r>
    </w:p>
    <w:p>
      <w:r>
        <w:t xml:space="preserve">Mitä Wilbur etsi yliopistosta?</w:t>
      </w:r>
    </w:p>
    <w:p>
      <w:r>
        <w:rPr>
          <w:b/>
        </w:rPr>
        <w:t xml:space="preserve">Tulos</w:t>
      </w:r>
    </w:p>
    <w:p>
      <w:r>
        <w:t xml:space="preserve">Miksi paikalliset ihmiset karttavat Wilburia?</w:t>
      </w:r>
    </w:p>
    <w:p>
      <w:r>
        <w:rPr>
          <w:b/>
        </w:rPr>
        <w:t xml:space="preserve">Tulos</w:t>
      </w:r>
    </w:p>
    <w:p>
      <w:r>
        <w:t xml:space="preserve">Mikä Wilburissa oli tarinassa sellaista, että eläimet pelkäsivät ja olivat aggressiivisia häntä kohtaan?</w:t>
      </w:r>
    </w:p>
    <w:p>
      <w:r>
        <w:rPr>
          <w:b/>
        </w:rPr>
        <w:t xml:space="preserve">Tulos</w:t>
      </w:r>
    </w:p>
    <w:p>
      <w:r>
        <w:t xml:space="preserve">Mikä tekee hirviöstä näkyvän?</w:t>
      </w:r>
    </w:p>
    <w:p>
      <w:r>
        <w:rPr>
          <w:b/>
        </w:rPr>
        <w:t xml:space="preserve">Tulos</w:t>
      </w:r>
    </w:p>
    <w:p>
      <w:r>
        <w:t xml:space="preserve">Kuka on Wilbur Whateleyn isä?</w:t>
      </w:r>
    </w:p>
    <w:p>
      <w:r>
        <w:rPr>
          <w:b/>
        </w:rPr>
        <w:t xml:space="preserve">Tulos</w:t>
      </w:r>
    </w:p>
    <w:p>
      <w:r>
        <w:t xml:space="preserve">Mitä Whateleyn maatilalle lopulta tapahtuu?</w:t>
      </w:r>
    </w:p>
    <w:p>
      <w:r>
        <w:rPr>
          <w:b/>
        </w:rPr>
        <w:t xml:space="preserve">Tulos</w:t>
      </w:r>
    </w:p>
    <w:p>
      <w:r>
        <w:t xml:space="preserve">Mitä Wilbur oppii isoisältään?</w:t>
      </w:r>
    </w:p>
    <w:p>
      <w:r>
        <w:rPr>
          <w:b/>
        </w:rPr>
        <w:t xml:space="preserve">Tulos</w:t>
      </w:r>
    </w:p>
    <w:p>
      <w:r>
        <w:t xml:space="preserve">Millä kielellä nyt näkyvä hirviö huutaa apua?</w:t>
      </w:r>
    </w:p>
    <w:p>
      <w:r>
        <w:rPr>
          <w:b/>
        </w:rPr>
        <w:t xml:space="preserve">Tulos</w:t>
      </w:r>
    </w:p>
    <w:p>
      <w:r>
        <w:t xml:space="preserve">Mikä on outoa siinä, että Wilburin isoisä ostaa yhä enemmän karjaa?</w:t>
      </w:r>
    </w:p>
    <w:p>
      <w:r>
        <w:rPr>
          <w:b/>
        </w:rPr>
        <w:t xml:space="preserve">Tulos</w:t>
      </w:r>
    </w:p>
    <w:p>
      <w:r>
        <w:t xml:space="preserve">Kuka tappaa Wilburin kirjastossa?</w:t>
      </w:r>
    </w:p>
    <w:p>
      <w:r>
        <w:rPr>
          <w:b/>
        </w:rPr>
        <w:t xml:space="preserve">Tulos</w:t>
      </w:r>
    </w:p>
    <w:p>
      <w:r>
        <w:t xml:space="preserve">Kuka on Miskatonicin yliopiston kirjastonhoitaja?</w:t>
      </w:r>
    </w:p>
    <w:p>
      <w:r>
        <w:rPr>
          <w:b/>
        </w:rPr>
        <w:t xml:space="preserve">Tulos</w:t>
      </w:r>
    </w:p>
    <w:p>
      <w:r>
        <w:t xml:space="preserve">Missä tarina tapahtuu?</w:t>
      </w:r>
    </w:p>
    <w:p>
      <w:r>
        <w:rPr>
          <w:b/>
        </w:rPr>
        <w:t xml:space="preserve">Tulos</w:t>
      </w:r>
    </w:p>
    <w:p>
      <w:r>
        <w:t xml:space="preserve">Mitä hengellisiä uskomuksia Wilber ja hänen isoisänsä jakoivat?</w:t>
      </w:r>
    </w:p>
    <w:p>
      <w:r>
        <w:rPr>
          <w:b/>
        </w:rPr>
        <w:t xml:space="preserve">Tulos</w:t>
      </w:r>
    </w:p>
    <w:p>
      <w:r>
        <w:t xml:space="preserve">Kuinka nopeasti Wilbur tuli mieheksi?</w:t>
      </w:r>
    </w:p>
    <w:p>
      <w:r>
        <w:rPr>
          <w:b/>
        </w:rPr>
        <w:t xml:space="preserve">Tulos</w:t>
      </w:r>
    </w:p>
    <w:p>
      <w:r>
        <w:t xml:space="preserve">Miksi Wilbur ja hänen isoisänsä jatkavat maalaistalon kunnostamista?</w:t>
      </w:r>
    </w:p>
    <w:p>
      <w:r>
        <w:rPr>
          <w:b/>
        </w:rPr>
        <w:t xml:space="preserve">Tulos</w:t>
      </w:r>
    </w:p>
    <w:p>
      <w:r>
        <w:t xml:space="preserve">Miten Wilbur kuolee?</w:t>
      </w:r>
    </w:p>
    <w:p>
      <w:r>
        <w:rPr>
          <w:b/>
        </w:rPr>
        <w:t xml:space="preserve">Tulos</w:t>
      </w:r>
    </w:p>
    <w:p>
      <w:r>
        <w:t xml:space="preserve">Kuka esittelee Wilburille noituutta ja pimeitä rituaaleja? </w:t>
      </w:r>
    </w:p>
    <w:p>
      <w:r>
        <w:rPr>
          <w:b/>
        </w:rPr>
        <w:t xml:space="preserve">Tulos</w:t>
      </w:r>
    </w:p>
    <w:p>
      <w:r>
        <w:t xml:space="preserve">Mikä on "Yog-Sothoth"?</w:t>
      </w:r>
    </w:p>
    <w:p>
      <w:r>
        <w:rPr>
          <w:b/>
        </w:rPr>
        <w:t xml:space="preserve">Tulos</w:t>
      </w:r>
    </w:p>
    <w:p>
      <w:r>
        <w:t xml:space="preserve">Mitä tapahtuu näkymättömälle hirviölle Wilburin kuoleman jälkeen?</w:t>
      </w:r>
    </w:p>
    <w:p>
      <w:r>
        <w:rPr>
          <w:b/>
        </w:rPr>
        <w:t xml:space="preserve">Tulos</w:t>
      </w:r>
    </w:p>
    <w:p>
      <w:r>
        <w:t xml:space="preserve">Kuka on hirviö?</w:t>
      </w:r>
    </w:p>
    <w:p>
      <w:r>
        <w:rPr>
          <w:b/>
        </w:rPr>
        <w:t xml:space="preserve">Tulos</w:t>
      </w:r>
    </w:p>
    <w:p>
      <w:r>
        <w:t xml:space="preserve">Kuka näkymätön hirviö osoittautui?</w:t>
      </w:r>
    </w:p>
    <w:p>
      <w:r>
        <w:rPr>
          <w:b/>
        </w:rPr>
        <w:t xml:space="preserve">Tulos</w:t>
      </w:r>
    </w:p>
    <w:p>
      <w:r>
        <w:t xml:space="preserve">Kuka oli näkymätön hirviö?</w:t>
      </w:r>
    </w:p>
    <w:p>
      <w:r>
        <w:rPr>
          <w:b/>
        </w:rPr>
        <w:t xml:space="preserve">Tulos</w:t>
      </w:r>
    </w:p>
    <w:p>
      <w:r>
        <w:t xml:space="preserve">Miksi Wilbur ja hänen isoisänsä remontoivat jatkuvasti maalaistaloa?</w:t>
      </w:r>
    </w:p>
    <w:p>
      <w:r>
        <w:rPr>
          <w:b/>
        </w:rPr>
        <w:t xml:space="preserve">Esimerkki 3.1003</w:t>
      </w:r>
    </w:p>
    <w:p>
      <w:r>
        <w:t xml:space="preserve"> Tässä romaanissa Burroughs keskittyy sarjan kolmen ensimmäisen kirjan päähenkilöiden John Carterin ja Dejah Thorisin perustaman perheen nuorempaan jäseneen. Sankaritar on tällä kertaa heidän tyttärensä Tara, Heliumin prinsessa, jonka kättä tavoittelee urhea Gahan, Gatholin Jed (prinssi). Sekä Helium että Gathol ovat merkittäviä barsoomilaisia kaupunkivaltioita.Tara tapaa Gatholin prinssin Gahanin, ja aluksi hän ei ole vaikuttunut, sillä hän pitää häntä jonkinlaisena poppamiehenä. Myöhemmin hän vie lentokoneensa myrskyyn ja menettää aluksen hallinnan, ja myrsky kuljettaa hänet tuntemattomalle alueelle Barsoomiin. Laskeuduttuaan maahan ja paettuaan hurjia bantheja (marsilaisia leijonia) pakenevaa laumaa hän joutuu kauhistuttavien kaldaneiden vangiksi, jotka muistuttavat suuria päitä, joilla on pienet, rapumaisten jalkojen kaltaiset jalat. Kaldanesit ovat kasvattaneet symbioottisen rodun päätöntä ihmistä muistuttavia olentoja, joita kutsutaan Rykoreiksi, joihin ne voivat kiinnittyä ja ratsastaa kuin hevoset. Kaldanesit vangitsevat Taran aikomuksenaan lihottaa hänet ja syödä hänet sitten. Vangittuna ollessaan Tara onnistuu valloittamaan yhden kaldaneista, Ghekin, ihastuttavalla lauluäänellään. Taraan rakastunut Gahan lähtee etsimään Taraa, mutta joutuu samaan myrskyyn ja putoaa laidan yli yrittäessään pelastaa yhtä miehistönsä jäsenistä. Hän törmää Bantoomiin, Kaldanesin valtakuntaan, ja onnistuu pelastamaan Taran, ja yhdessä Ghekin kanssa he pakenevat Taran rampautuneella lentokoneella. Tara ei tunnista Gahania aiemmin tapaamakseen prinssiksi, sillä hän on koettelemustensa kuluttama eikä enää pukeutunut hienoihin vaatteisiinsa. Gahan päättää Gahanin aikaisemman reaktion vuoksi pitää henkilöllisyytensä salassa ja esittäytyy sen sijaan Panthaniksi (soturiksi) nimeltä Turan. he kolme onnistuvat pääsemään eristettyyn Manatorin kaupunkiin. Gahan uskaltautuu kaupunkiin etsimään ruokaa ja vettä, mutta asukkaat huijaavat häntä ja ottavat hänet vangiksi. Myös Tara ja Ghek jäävät vangiksi. Manatorissa vangit pakotetaan taistelemaan kuolemaan asti areenalla, muunnellussa versiossa Jetanista, joka on suosittu Barsoomissa pelattava shakkia muistuttava lautapeli; elävässä versiossa ihmisiä käytetään pelinappuloina elävän kokoisella laudalla, ja jokainen nappulan ottaminen on kaksintaistelu kuolemaan asti.</w:t>
      </w:r>
    </w:p>
    <w:p>
      <w:r>
        <w:rPr>
          <w:b/>
        </w:rPr>
        <w:t xml:space="preserve">Tulos</w:t>
      </w:r>
    </w:p>
    <w:p>
      <w:r>
        <w:t xml:space="preserve">Mitä vankeja pakotetaan tekemään Manatorissa?</w:t>
      </w:r>
    </w:p>
    <w:p>
      <w:r>
        <w:rPr>
          <w:b/>
        </w:rPr>
        <w:t xml:space="preserve">Tulos</w:t>
      </w:r>
    </w:p>
    <w:p>
      <w:r>
        <w:t xml:space="preserve">Miten Ghek ja Tara espace?</w:t>
      </w:r>
    </w:p>
    <w:p>
      <w:r>
        <w:rPr>
          <w:b/>
        </w:rPr>
        <w:t xml:space="preserve">Tulos</w:t>
      </w:r>
    </w:p>
    <w:p>
      <w:r>
        <w:t xml:space="preserve">Mitä Gahanille tapahtuu Manatorissa?</w:t>
      </w:r>
    </w:p>
    <w:p>
      <w:r>
        <w:rPr>
          <w:b/>
        </w:rPr>
        <w:t xml:space="preserve">Tulos</w:t>
      </w:r>
    </w:p>
    <w:p>
      <w:r>
        <w:t xml:space="preserve">Miksi kaldanit haluavat lihottaa Taraa?</w:t>
      </w:r>
    </w:p>
    <w:p>
      <w:r>
        <w:rPr>
          <w:b/>
        </w:rPr>
        <w:t xml:space="preserve">Tulos</w:t>
      </w:r>
    </w:p>
    <w:p>
      <w:r>
        <w:t xml:space="preserve">Mitä Manatanin vangit joutuvat tekemään ihmispelinappuloina?</w:t>
      </w:r>
    </w:p>
    <w:p>
      <w:r>
        <w:rPr>
          <w:b/>
        </w:rPr>
        <w:t xml:space="preserve">Tulos</w:t>
      </w:r>
    </w:p>
    <w:p>
      <w:r>
        <w:t xml:space="preserve">Mistä Taran prinsessa on kotoisin?</w:t>
      </w:r>
    </w:p>
    <w:p>
      <w:r>
        <w:rPr>
          <w:b/>
        </w:rPr>
        <w:t xml:space="preserve">Tulos</w:t>
      </w:r>
    </w:p>
    <w:p>
      <w:r>
        <w:t xml:space="preserve">Mitä lautapeliä areena muistuttaa?</w:t>
      </w:r>
    </w:p>
    <w:p>
      <w:r>
        <w:rPr>
          <w:b/>
        </w:rPr>
        <w:t xml:space="preserve">Tulos</w:t>
      </w:r>
    </w:p>
    <w:p>
      <w:r>
        <w:t xml:space="preserve">Kuka Gahan sanoo olevansa?</w:t>
      </w:r>
    </w:p>
    <w:p>
      <w:r>
        <w:rPr>
          <w:b/>
        </w:rPr>
        <w:t xml:space="preserve">Tulos</w:t>
      </w:r>
    </w:p>
    <w:p>
      <w:r>
        <w:t xml:space="preserve">Miten Tara saa Ghekin pitämään hänestä?</w:t>
      </w:r>
    </w:p>
    <w:p>
      <w:r>
        <w:rPr>
          <w:b/>
        </w:rPr>
        <w:t xml:space="preserve">Tulos</w:t>
      </w:r>
    </w:p>
    <w:p>
      <w:r>
        <w:t xml:space="preserve">Miten Tara aluksi suhtautui Gahaniin?</w:t>
      </w:r>
    </w:p>
    <w:p>
      <w:r>
        <w:rPr>
          <w:b/>
        </w:rPr>
        <w:t xml:space="preserve">Tulos</w:t>
      </w:r>
    </w:p>
    <w:p>
      <w:r>
        <w:t xml:space="preserve">Miten Tara tekee vaikutuksen Ghekiin?</w:t>
      </w:r>
    </w:p>
    <w:p>
      <w:r>
        <w:rPr>
          <w:b/>
        </w:rPr>
        <w:t xml:space="preserve">Tulos</w:t>
      </w:r>
    </w:p>
    <w:p>
      <w:r>
        <w:t xml:space="preserve">Mitä Kaldanit haluavat tehdä Taralle?</w:t>
      </w:r>
    </w:p>
    <w:p>
      <w:r>
        <w:rPr>
          <w:b/>
        </w:rPr>
        <w:t xml:space="preserve">Tulos</w:t>
      </w:r>
    </w:p>
    <w:p>
      <w:r>
        <w:t xml:space="preserve">Mitä Gahan, Ghek ja Tara joutuvat tekemään vangitsemisensa jälkeen?</w:t>
      </w:r>
    </w:p>
    <w:p>
      <w:r>
        <w:rPr>
          <w:b/>
        </w:rPr>
        <w:t xml:space="preserve">Tulos</w:t>
      </w:r>
    </w:p>
    <w:p>
      <w:r>
        <w:t xml:space="preserve">Minne Tara päätyy myrskyn takia?</w:t>
      </w:r>
    </w:p>
    <w:p>
      <w:r>
        <w:rPr>
          <w:b/>
        </w:rPr>
        <w:t xml:space="preserve">Tulos</w:t>
      </w:r>
    </w:p>
    <w:p>
      <w:r>
        <w:t xml:space="preserve">Minne myrsky vie Taran?</w:t>
      </w:r>
    </w:p>
    <w:p>
      <w:r>
        <w:rPr>
          <w:b/>
        </w:rPr>
        <w:t xml:space="preserve">Tulos</w:t>
      </w:r>
    </w:p>
    <w:p>
      <w:r>
        <w:t xml:space="preserve">Miltä Tara Barsoomin valloittaneet kaldanit näyttivät?</w:t>
      </w:r>
    </w:p>
    <w:p>
      <w:r>
        <w:rPr>
          <w:b/>
        </w:rPr>
        <w:t xml:space="preserve">Tulos</w:t>
      </w:r>
    </w:p>
    <w:p>
      <w:r>
        <w:t xml:space="preserve">Miten Gahan tunnistautuu pitääkseen henkilöllisyytensä salassa?</w:t>
      </w:r>
    </w:p>
    <w:p>
      <w:r>
        <w:rPr>
          <w:b/>
        </w:rPr>
        <w:t xml:space="preserve">Tulos</w:t>
      </w:r>
    </w:p>
    <w:p>
      <w:r>
        <w:t xml:space="preserve">Miksi Gehan uskaltautui kaupunkiin?</w:t>
      </w:r>
    </w:p>
    <w:p>
      <w:r>
        <w:rPr>
          <w:b/>
        </w:rPr>
        <w:t xml:space="preserve">Tulos</w:t>
      </w:r>
    </w:p>
    <w:p>
      <w:r>
        <w:t xml:space="preserve">Kuka vangitsee Taran?</w:t>
      </w:r>
    </w:p>
    <w:p>
      <w:r>
        <w:rPr>
          <w:b/>
        </w:rPr>
        <w:t xml:space="preserve">Tulos</w:t>
      </w:r>
    </w:p>
    <w:p>
      <w:r>
        <w:t xml:space="preserve">Kuka ei tunnistanut Gahania prinssiksi, kun hän ei ollut pukeutunut hienoihin vaatteisiin?</w:t>
      </w:r>
    </w:p>
    <w:p>
      <w:r>
        <w:rPr>
          <w:b/>
        </w:rPr>
        <w:t xml:space="preserve">Tulos</w:t>
      </w:r>
    </w:p>
    <w:p>
      <w:r>
        <w:t xml:space="preserve">Mikä on marsilaisten leijonien nimi?</w:t>
      </w:r>
    </w:p>
    <w:p>
      <w:r>
        <w:rPr>
          <w:b/>
        </w:rPr>
        <w:t xml:space="preserve">Tulos</w:t>
      </w:r>
    </w:p>
    <w:p>
      <w:r>
        <w:t xml:space="preserve">Mikä Gahan sanoo nimensä olevan, kun Tara ei tunnista häntä?</w:t>
      </w:r>
    </w:p>
    <w:p>
      <w:r>
        <w:rPr>
          <w:b/>
        </w:rPr>
        <w:t xml:space="preserve">Tulos</w:t>
      </w:r>
    </w:p>
    <w:p>
      <w:r>
        <w:t xml:space="preserve">Mitä Gahan lopulta tunsi Tarasta?</w:t>
      </w:r>
    </w:p>
    <w:p>
      <w:r>
        <w:rPr>
          <w:b/>
        </w:rPr>
        <w:t xml:space="preserve">Tulos</w:t>
      </w:r>
    </w:p>
    <w:p>
      <w:r>
        <w:t xml:space="preserve">Miksi Gahan putosi yli laidan?</w:t>
      </w:r>
    </w:p>
    <w:p>
      <w:r>
        <w:rPr>
          <w:b/>
        </w:rPr>
        <w:t xml:space="preserve">Tulos</w:t>
      </w:r>
    </w:p>
    <w:p>
      <w:r>
        <w:t xml:space="preserve">Kuka pääsee Manatorin kaupunkiin?</w:t>
      </w:r>
    </w:p>
    <w:p>
      <w:r>
        <w:rPr>
          <w:b/>
        </w:rPr>
        <w:t xml:space="preserve">Tulos</w:t>
      </w:r>
    </w:p>
    <w:p>
      <w:r>
        <w:t xml:space="preserve">Ketä Tara pakenee?</w:t>
      </w:r>
    </w:p>
    <w:p>
      <w:r>
        <w:rPr>
          <w:b/>
        </w:rPr>
        <w:t xml:space="preserve">Tulos</w:t>
      </w:r>
    </w:p>
    <w:p>
      <w:r>
        <w:t xml:space="preserve">Mitä olentoja kaldanit muistuttavat?</w:t>
      </w:r>
    </w:p>
    <w:p>
      <w:r>
        <w:rPr>
          <w:b/>
        </w:rPr>
        <w:t xml:space="preserve">Tulos</w:t>
      </w:r>
    </w:p>
    <w:p>
      <w:r>
        <w:t xml:space="preserve">Mitä ovat Rykorit?</w:t>
      </w:r>
    </w:p>
    <w:p>
      <w:r>
        <w:rPr>
          <w:b/>
        </w:rPr>
        <w:t xml:space="preserve">Tulos</w:t>
      </w:r>
    </w:p>
    <w:p>
      <w:r>
        <w:t xml:space="preserve">Milloin Tara onnistui voittamaan Ghekin?</w:t>
      </w:r>
    </w:p>
    <w:p>
      <w:r>
        <w:rPr>
          <w:b/>
        </w:rPr>
        <w:t xml:space="preserve">Esimerkki 3.1004</w:t>
      </w:r>
    </w:p>
    <w:p>
      <w:r>
        <w:t xml:space="preserve"> Ellie Dunn, hänen isänsä ja sulhasensa kutsutaan yhdelle Hesione Hushabyen surullisenkuuluisista illanistujaisista, jotka järjestetään hänen isänsä, eksentrisen kapteeni Shotoverin, 80-luvun lopullaan olevan keksijän talossa, joka yrittää luoda "psyykkistä sädettä", joka tuhoaa dynamiitin. Talo on rakennettu laivan perän muotoon. Lady Utterword, Shotoverin toinen tytär, saapuu Australiasta, mutta Shotover esittää, ettei tunnista häntä. Hesione sanoo, että heidän rahansa ovat loppumassa. Shotoverin on keksittävä joukkotuhoase. Hänen edellinen keksintönsä, pelastusvene, ei tuottanut paljon rahaa. Ellie aikoo mennä naimisiin liikemies Boss Manganin kanssa, mutta oikeasti hän rakastaa miestä, jonka tapasi Kansallisgalleriassa. Valitettavasti hänen sulhasensa on häikäilemätön roisto, hänen isänsä on kömpelö jääräpää, ja käy ilmi, että mies, johon hän on rakastunut, on Hector, Hesionen aviomies, joka viettää aikansa kertomalla naisille romanttisia valheita. Avioliitto Manganin kanssa on järkevä valinta.murtovaras otetaan kiinni. He sanovat, etteivät halua nostaa syytettä häntä vastaan, mutta hän vaatii antautumaan, elleivät he maksa hänelle siitä. Kävi ilmi, että murtovaras on yksi Shotoverin vanhoista miehistön jäsenistä. Hän tunnustaa, ettei ole oikea murtovaras. Hän ottaa itsensä tahallaan kiinni saadakseen uhreiltaan hyväntekeväisyysapua. Shotover valittaa, että nuorempi sukupolvi on menettänyt romantiikkansa. Ellie ehdottaa, että hänen pitäisi mennä naimisiin Shotoverin kanssa, mutta Shotover sanoo, että hän on jo naimisissa mustan jamaikalaisvaimon kanssa, joka tosin saattaa olla jo kuollut.Lady Utterword sanoo, että kaikki järjestyy, jos he vain saavat hevosia. Jokaisella englantilaisella perheellä pitäisi olla hevosia. Mangan julistaa, että hänestä tulee hallituksen osaston johtaja, mutta Ellie ilmoittaa yhtäkkiä, ettei hän voi mennä hänen kanssaan naimisiin, koska hän on nyt Shotoverin "valkoinen vaimo". Shotover ennustaa, että Englannin laiva uppoaa, koska kapteeni on humalassa ja miehistö pelaa uhkapelejä. Sisäkkö tulee sisään tuomaan uutisen ilmahyökkäyksestä. Valot sammutetaan, mutta Hector sytyttää ne takaisin osoittaakseen, ettei hän ole huolissaan uhasta. Puutarhaan putoaa pommi, joka räjäyttää Shotoverin dynamiittivaraston ja tappaa Manganin ja siellä piileskelleen murtovarkaan. Kun se on ohi, kaikki sanovat olevansa kyllästyneitä. He toivovat, että pommit tulevat taas huomenna.</w:t>
      </w:r>
    </w:p>
    <w:p>
      <w:r>
        <w:rPr>
          <w:b/>
        </w:rPr>
        <w:t xml:space="preserve">Tulos</w:t>
      </w:r>
    </w:p>
    <w:p>
      <w:r>
        <w:t xml:space="preserve">Kenellä on jamaikalainen vaimo?</w:t>
      </w:r>
    </w:p>
    <w:p>
      <w:r>
        <w:rPr>
          <w:b/>
        </w:rPr>
        <w:t xml:space="preserve">Tulos</w:t>
      </w:r>
    </w:p>
    <w:p>
      <w:r>
        <w:t xml:space="preserve">Minkä keksinnön parissa kapteeni Shotover työskentelee, joka "tuhoaa dynamiitin"? </w:t>
      </w:r>
    </w:p>
    <w:p>
      <w:r>
        <w:rPr>
          <w:b/>
        </w:rPr>
        <w:t xml:space="preserve">Tulos</w:t>
      </w:r>
    </w:p>
    <w:p>
      <w:r>
        <w:t xml:space="preserve">Minkä muotoinen on kapteeni Shotoverin talo?</w:t>
      </w:r>
    </w:p>
    <w:p>
      <w:r>
        <w:rPr>
          <w:b/>
        </w:rPr>
        <w:t xml:space="preserve">Tulos</w:t>
      </w:r>
    </w:p>
    <w:p>
      <w:r>
        <w:t xml:space="preserve">Mitä jokaisella englantilaisella perheellä pitäisi olla?</w:t>
      </w:r>
    </w:p>
    <w:p>
      <w:r>
        <w:rPr>
          <w:b/>
        </w:rPr>
        <w:t xml:space="preserve">Tulos</w:t>
      </w:r>
    </w:p>
    <w:p>
      <w:r>
        <w:t xml:space="preserve">Mitä uutisia piika toimittaa Shotoveriin?</w:t>
      </w:r>
    </w:p>
    <w:p>
      <w:r>
        <w:rPr>
          <w:b/>
        </w:rPr>
        <w:t xml:space="preserve">Tulos</w:t>
      </w:r>
    </w:p>
    <w:p>
      <w:r>
        <w:t xml:space="preserve">Kuka on mies, johon Ellie on rakastunut?</w:t>
      </w:r>
    </w:p>
    <w:p>
      <w:r>
        <w:rPr>
          <w:b/>
        </w:rPr>
        <w:t xml:space="preserve">Tulos</w:t>
      </w:r>
    </w:p>
    <w:p>
      <w:r>
        <w:t xml:space="preserve">Kenen kanssa Ellie aikoo alun perin mennä naimisiin?</w:t>
      </w:r>
    </w:p>
    <w:p>
      <w:r>
        <w:rPr>
          <w:b/>
        </w:rPr>
        <w:t xml:space="preserve">Tulos</w:t>
      </w:r>
    </w:p>
    <w:p>
      <w:r>
        <w:t xml:space="preserve">Keneen Ellie on oikeasti rakastunut?</w:t>
      </w:r>
    </w:p>
    <w:p>
      <w:r>
        <w:rPr>
          <w:b/>
        </w:rPr>
        <w:t xml:space="preserve">Tulos</w:t>
      </w:r>
    </w:p>
    <w:p>
      <w:r>
        <w:t xml:space="preserve">Mitä murtovaras tekee, ellei hänelle makseta?</w:t>
      </w:r>
    </w:p>
    <w:p>
      <w:r>
        <w:rPr>
          <w:b/>
        </w:rPr>
        <w:t xml:space="preserve">Tulos</w:t>
      </w:r>
    </w:p>
    <w:p>
      <w:r>
        <w:t xml:space="preserve">Missä juhlat pidettiin?</w:t>
      </w:r>
    </w:p>
    <w:p>
      <w:r>
        <w:rPr>
          <w:b/>
        </w:rPr>
        <w:t xml:space="preserve">Tulos</w:t>
      </w:r>
    </w:p>
    <w:p>
      <w:r>
        <w:t xml:space="preserve">Kuka "murtautuu" Shotoverin taloon?</w:t>
      </w:r>
    </w:p>
    <w:p>
      <w:r>
        <w:rPr>
          <w:b/>
        </w:rPr>
        <w:t xml:space="preserve">Tulos</w:t>
      </w:r>
    </w:p>
    <w:p>
      <w:r>
        <w:t xml:space="preserve">Mikä räjähtää, kun pommi putoaa puutarhaan?</w:t>
      </w:r>
    </w:p>
    <w:p>
      <w:r>
        <w:rPr>
          <w:b/>
        </w:rPr>
        <w:t xml:space="preserve">Tulos</w:t>
      </w:r>
    </w:p>
    <w:p>
      <w:r>
        <w:t xml:space="preserve">Mihin pommi laskeutuu?</w:t>
      </w:r>
    </w:p>
    <w:p>
      <w:r>
        <w:rPr>
          <w:b/>
        </w:rPr>
        <w:t xml:space="preserve">Tulos</w:t>
      </w:r>
    </w:p>
    <w:p>
      <w:r>
        <w:t xml:space="preserve">Kenet pommi tappaa?</w:t>
      </w:r>
    </w:p>
    <w:p>
      <w:r>
        <w:rPr>
          <w:b/>
        </w:rPr>
        <w:t xml:space="preserve">Tulos</w:t>
      </w:r>
    </w:p>
    <w:p>
      <w:r>
        <w:t xml:space="preserve">Mitä Lady Utterwood vaatii, että jokaisella englantilaisella perheellä pitäisi olla?</w:t>
      </w:r>
    </w:p>
    <w:p>
      <w:r>
        <w:rPr>
          <w:b/>
        </w:rPr>
        <w:t xml:space="preserve">Tulos</w:t>
      </w:r>
    </w:p>
    <w:p>
      <w:r>
        <w:t xml:space="preserve">Kuka on kapteeni Shotover?</w:t>
      </w:r>
    </w:p>
    <w:p>
      <w:r>
        <w:rPr>
          <w:b/>
        </w:rPr>
        <w:t xml:space="preserve">Tulos</w:t>
      </w:r>
    </w:p>
    <w:p>
      <w:r>
        <w:t xml:space="preserve">Kuka ei välitä ilmahyökkäyksestä?</w:t>
      </w:r>
    </w:p>
    <w:p>
      <w:r>
        <w:rPr>
          <w:b/>
        </w:rPr>
        <w:t xml:space="preserve">Tulos</w:t>
      </w:r>
    </w:p>
    <w:p>
      <w:r>
        <w:t xml:space="preserve">Mitä uutisia piika tuo?</w:t>
      </w:r>
    </w:p>
    <w:p>
      <w:r>
        <w:rPr>
          <w:b/>
        </w:rPr>
        <w:t xml:space="preserve">Tulos</w:t>
      </w:r>
    </w:p>
    <w:p>
      <w:r>
        <w:t xml:space="preserve">Kuka kutsui Ellien ja hänen isänsä illalliskutsuille?</w:t>
      </w:r>
    </w:p>
    <w:p>
      <w:r>
        <w:rPr>
          <w:b/>
        </w:rPr>
        <w:t xml:space="preserve">Tulos</w:t>
      </w:r>
    </w:p>
    <w:p>
      <w:r>
        <w:t xml:space="preserve">Mitä kapteeni Shotover yritti luoda?</w:t>
      </w:r>
    </w:p>
    <w:p>
      <w:r>
        <w:rPr>
          <w:b/>
        </w:rPr>
        <w:t xml:space="preserve">Tulos</w:t>
      </w:r>
    </w:p>
    <w:p>
      <w:r>
        <w:t xml:space="preserve">Kenen illalliskutsuille Ellie Dun, hänen isänsä ja sulhanen osallistuivat?</w:t>
      </w:r>
    </w:p>
    <w:p>
      <w:r>
        <w:rPr>
          <w:b/>
        </w:rPr>
        <w:t xml:space="preserve">Tulos</w:t>
      </w:r>
    </w:p>
    <w:p>
      <w:r>
        <w:t xml:space="preserve">Mitä kapteeni Shotoverin on keksittävä?</w:t>
      </w:r>
    </w:p>
    <w:p>
      <w:r>
        <w:rPr>
          <w:b/>
        </w:rPr>
        <w:t xml:space="preserve">Tulos</w:t>
      </w:r>
    </w:p>
    <w:p>
      <w:r>
        <w:t xml:space="preserve">Millä Lady Utterword uskoo "korjaavansa kaiken"?</w:t>
      </w:r>
    </w:p>
    <w:p>
      <w:r>
        <w:rPr>
          <w:b/>
        </w:rPr>
        <w:t xml:space="preserve">Tulos</w:t>
      </w:r>
    </w:p>
    <w:p>
      <w:r>
        <w:t xml:space="preserve">Kenet Ellie lopulta nai?</w:t>
      </w:r>
    </w:p>
    <w:p>
      <w:r>
        <w:rPr>
          <w:b/>
        </w:rPr>
        <w:t xml:space="preserve">Tulos</w:t>
      </w:r>
    </w:p>
    <w:p>
      <w:r>
        <w:t xml:space="preserve">Minkä keksinnön kapteeni Shotover keksi, joka ei tuottanut paljon rahaa?</w:t>
      </w:r>
    </w:p>
    <w:p>
      <w:r>
        <w:rPr>
          <w:b/>
        </w:rPr>
        <w:t xml:space="preserve">Esimerkki 3.1005</w:t>
      </w:r>
    </w:p>
    <w:p>
      <w:r>
        <w:t xml:space="preserve"> Valentine "Val" McKee ja Earl Basset työskentelevät remonttimiehinä Perfectionissa, Nevadassa, eristyneessä entisessä kaivossiirtokunnassa Sierra Nevadan vuoriston itäpuolella sijaitsevassa korkeassa aavikossa. Lopulta he kyllästyvät työhönsä ja lähtevät Bixbyyn, lähimpään kaupunkiin. Lähtiessään he löytävät erään toisen asukkaan, Edgar Deemsin, kuolleena sähkötornin huipulta, vaikka hän pitelee yhä kiinni tornin poikkipalkista, sekä .30-30 Winchester-kiväärinsä. Kaupungin lääkäri Jim Wallace toteaa, että Edgar kuoli nestehukkaan, koska hän ilmeisesti pelkäsi jostain syystä kiivetä alas. myöhemmin tuntematon voima tappaa paimen Old Fredin ja hänen lammaslaumansa. Kun Val ja Earl löytävät hänen hiekkaan haudatun irtileikatun päänsä, he vakuuttuvat siitä, että murhaaja on vapaalla jalalla ja palaavat kaupunkiin varoittamaan muita asukkaita. Sama voima tappaa kaksi rakennustyömiestä, jotka eivät välitä Valin ja Earlin varoituksesta, ja aiheuttaa kivivyöryn. Val ja Earl yrittävät saada apua, mutta huomaavat, että puhelinlinjat ovat poikki ja ainoa tie pois kaupungista on täysin tukossa kivivyöryn takia. Heidän tietämättään käärmeen kaltainen otus kietoutuu kuorma-auton taka-akselin ympärille; otus repeytyy kappaleiksi, kun Val polkaisee kaasupolkimen pohjaan ja ajaa pois.Val ja Earl palaavat kaupunkiin ja lainaavat hevosia. He törmäävät Wallacen ja hänen vaimonsa hautautuneeseen farmariautoon heidän asuntovaununsa lähellä, mutta pariskunta on kateissa. Kun he jatkavat matkaa, maasta purkautuu yhtäkkiä jotakin, ja käärmeen kaltainen otus paljastuu yhdeksi monista lonkeroista, joita käyttää valtava kaivautuva matomainen otus, joka myöhemmin nimetään "Graboidiksi". Miehet heitetään hevosen selästä ja juoksevat henkensä edestä. Takaa-ajo päättyy, kun silmätön otus törmää rajusti vesijohdon betoniseinään ja kuolee törmäykseen. Rhonda LeBeck, jatko-opiskelija, joka tekee seismologisia testejä alueella, törmää paikalle; hän päättelee aiemmista luotauksista, että alueella on kolme muuta Graboidia. Rhonda, Val ja Earl jäävät yöksi loukkuun lohkareiden päälle yhden olennon läheisyyteen, ja lopulta he pääsevät pakoon hyppäämällä lohkareelta toiselle Rhondan autoon. kun ihmiset palaavat kaupunkiin, Graboidit hyökkäävät, tappavat lopulta sekatavarakaupan omistajan Walter Changin ja pakottavat muut asukkaat kaupungin katoille. Samaan aikaan lähellä asuva selviytyjäpariskunta Burt ja Heather Gummer onnistuvat tappamaan toisen olennon houkuteltuaan sen tietämättään kaupungista heidän kellarivarastoonsa. Kaupungissa kaksi jäljellä olevaa Graboidia hyökkää rakennuksen perustusten kimppuun, kaataa Nestor-nimisen kansalaisen asuntovaunun ja raahaa hänet veden alle. Tajutessaan, etteivät he voi enää jäädä, Val ottaa puskutraktorin ja kahlitsee kuorma-auton osittaisen perävaunun sen perään, kun kaikki muut harhauttavat olentoja; eloonjääneet yrittävät sen avulla paeta läheiselle vuoristolle. Matkalla sinne molemmat Graboidit luovat maanalaisen vajoama-ansan, joka lamauttaa puskutraktorin ja pakottaa selviytyjät pakenemaan suurten lohkareiden suojaan.Earlilla on idea houkutella olennot paikalle ja huijata ne sitten nielemään Burtin kotitekoisia putkipommeja. Vaikka tämä tehoaa yhteen Graboidiin, toinen sylkee sen takaisin kohti selviytyjiä, mikä pakottaa Valin, Earlin ja Rhondan poistumaan kalliolta välttääkseen räjähdyksen. Viimeisen putkipommin avulla Val antaa olennon jahdata itseään jyrkänteen reunalle ja räjäyttää sitten pommin sen takana, jolloin Graboid säikähtää ja tunkeutuu jyrkänteen läpi, jossa se syöksyy kuolemaan. Ryhmä palaa kaupunkiin, jossa viranomaiset aloittavat tutkimukset, ja Earl painostaa Valia lähestymään Rhondaa romanttisesti.</w:t>
      </w:r>
    </w:p>
    <w:p>
      <w:r>
        <w:rPr>
          <w:b/>
        </w:rPr>
        <w:t xml:space="preserve">Tulos</w:t>
      </w:r>
    </w:p>
    <w:p>
      <w:r>
        <w:t xml:space="preserve">Miten viimeinen Graboid tapetaan?</w:t>
      </w:r>
    </w:p>
    <w:p>
      <w:r>
        <w:rPr>
          <w:b/>
        </w:rPr>
        <w:t xml:space="preserve">Tulos</w:t>
      </w:r>
    </w:p>
    <w:p>
      <w:r>
        <w:t xml:space="preserve">Miten eloonjääneet yrittävät paeta kaupungista?</w:t>
      </w:r>
    </w:p>
    <w:p>
      <w:r>
        <w:rPr>
          <w:b/>
        </w:rPr>
        <w:t xml:space="preserve">Tulos</w:t>
      </w:r>
    </w:p>
    <w:p>
      <w:r>
        <w:t xml:space="preserve">Mikä oli tapetun kaupan omistajan nimi?</w:t>
      </w:r>
    </w:p>
    <w:p>
      <w:r>
        <w:rPr>
          <w:b/>
        </w:rPr>
        <w:t xml:space="preserve">Tulos</w:t>
      </w:r>
    </w:p>
    <w:p>
      <w:r>
        <w:t xml:space="preserve">Miten ensimmäinen Graboid tapetaan?</w:t>
      </w:r>
    </w:p>
    <w:p>
      <w:r>
        <w:rPr>
          <w:b/>
        </w:rPr>
        <w:t xml:space="preserve">Tulos</w:t>
      </w:r>
    </w:p>
    <w:p>
      <w:r>
        <w:t xml:space="preserve">Kuka laatii suunnitelman jäljellä olevien Graboidien tappamiseksi?</w:t>
      </w:r>
    </w:p>
    <w:p>
      <w:r>
        <w:rPr>
          <w:b/>
        </w:rPr>
        <w:t xml:space="preserve">Tulos</w:t>
      </w:r>
    </w:p>
    <w:p>
      <w:r>
        <w:t xml:space="preserve">Miten Val pelästytti Graboidin jyrkänteeltä, jolloin se lopulta putosi kuolemaan?</w:t>
      </w:r>
    </w:p>
    <w:p>
      <w:r>
        <w:rPr>
          <w:b/>
        </w:rPr>
        <w:t xml:space="preserve">Tulos</w:t>
      </w:r>
    </w:p>
    <w:p>
      <w:r>
        <w:t xml:space="preserve">Ketä Earl yrittää taivutella romanttiseen suhteeseen Rhondan kanssa?</w:t>
      </w:r>
    </w:p>
    <w:p>
      <w:r>
        <w:rPr>
          <w:b/>
        </w:rPr>
        <w:t xml:space="preserve">Tulos</w:t>
      </w:r>
    </w:p>
    <w:p>
      <w:r>
        <w:t xml:space="preserve">Mikä oli lääkärin mukaan Edgar Deemsin kuolinsyy?</w:t>
      </w:r>
    </w:p>
    <w:p>
      <w:r>
        <w:rPr>
          <w:b/>
        </w:rPr>
        <w:t xml:space="preserve">Tulos</w:t>
      </w:r>
    </w:p>
    <w:p>
      <w:r>
        <w:t xml:space="preserve">Kenen ruumis löytyi sähkötornista?</w:t>
      </w:r>
    </w:p>
    <w:p>
      <w:r>
        <w:rPr>
          <w:b/>
        </w:rPr>
        <w:t xml:space="preserve">Tulos</w:t>
      </w:r>
    </w:p>
    <w:p>
      <w:r>
        <w:t xml:space="preserve">Mikä oli Jim Wallacen ilmoittama Edgarin kuolinsyy?</w:t>
      </w:r>
    </w:p>
    <w:p>
      <w:r>
        <w:rPr>
          <w:b/>
        </w:rPr>
        <w:t xml:space="preserve">Tulos</w:t>
      </w:r>
    </w:p>
    <w:p>
      <w:r>
        <w:t xml:space="preserve">Milloin Val ja Earl päättävät, että murhaaja on vapaalla jalalla?</w:t>
      </w:r>
    </w:p>
    <w:p>
      <w:r>
        <w:rPr>
          <w:b/>
        </w:rPr>
        <w:t xml:space="preserve">Tulos</w:t>
      </w:r>
    </w:p>
    <w:p>
      <w:r>
        <w:t xml:space="preserve">Missä kaupungin asukkaat yrittävät selviytyä ennen kaupungista lähtöä?</w:t>
      </w:r>
    </w:p>
    <w:p>
      <w:r>
        <w:rPr>
          <w:b/>
        </w:rPr>
        <w:t xml:space="preserve">Tulos</w:t>
      </w:r>
    </w:p>
    <w:p>
      <w:r>
        <w:t xml:space="preserve">Minkä karmean löydön Val ja Earl tekevät?</w:t>
      </w:r>
    </w:p>
    <w:p>
      <w:r>
        <w:rPr>
          <w:b/>
        </w:rPr>
        <w:t xml:space="preserve">Tulos</w:t>
      </w:r>
    </w:p>
    <w:p>
      <w:r>
        <w:t xml:space="preserve">Kuka keksi houkutella olennot?</w:t>
      </w:r>
    </w:p>
    <w:p>
      <w:r>
        <w:rPr>
          <w:b/>
        </w:rPr>
        <w:t xml:space="preserve">Tulos</w:t>
      </w:r>
    </w:p>
    <w:p>
      <w:r>
        <w:t xml:space="preserve">Kuinka monta Graboidia Val, Earl ja Rhonda tappavat?</w:t>
      </w:r>
    </w:p>
    <w:p>
      <w:r>
        <w:rPr>
          <w:b/>
        </w:rPr>
        <w:t xml:space="preserve">Tulos</w:t>
      </w:r>
    </w:p>
    <w:p>
      <w:r>
        <w:t xml:space="preserve">Kuinka monta Graboidia Rhondan mukaan alueella on vielä?</w:t>
      </w:r>
    </w:p>
    <w:p>
      <w:r>
        <w:rPr>
          <w:b/>
        </w:rPr>
        <w:t xml:space="preserve">Tulos</w:t>
      </w:r>
    </w:p>
    <w:p>
      <w:r>
        <w:t xml:space="preserve">Kuka saa selville, että maan alla asuu lisää Graboideja?</w:t>
      </w:r>
    </w:p>
    <w:p>
      <w:r>
        <w:rPr>
          <w:b/>
        </w:rPr>
        <w:t xml:space="preserve">Tulos</w:t>
      </w:r>
    </w:p>
    <w:p>
      <w:r>
        <w:t xml:space="preserve">Kuka tekee seismologisia testejä alueella?</w:t>
      </w:r>
    </w:p>
    <w:p>
      <w:r>
        <w:rPr>
          <w:b/>
        </w:rPr>
        <w:t xml:space="preserve">Tulos</w:t>
      </w:r>
    </w:p>
    <w:p>
      <w:r>
        <w:t xml:space="preserve">Missä Burt ja Heather Gummer tappoivat yhden Graboidin?</w:t>
      </w:r>
    </w:p>
    <w:p>
      <w:r>
        <w:rPr>
          <w:b/>
        </w:rPr>
        <w:t xml:space="preserve">Tulos</w:t>
      </w:r>
    </w:p>
    <w:p>
      <w:r>
        <w:t xml:space="preserve">Kuka patistaa Valia romanttiseen suhteeseen Rhondan kanssa?</w:t>
      </w:r>
    </w:p>
    <w:p>
      <w:r>
        <w:rPr>
          <w:b/>
        </w:rPr>
        <w:t xml:space="preserve">Tulos</w:t>
      </w:r>
    </w:p>
    <w:p>
      <w:r>
        <w:t xml:space="preserve">Missä tämä tarina tapahtuu?</w:t>
      </w:r>
    </w:p>
    <w:p>
      <w:r>
        <w:rPr>
          <w:b/>
        </w:rPr>
        <w:t xml:space="preserve">Tulos</w:t>
      </w:r>
    </w:p>
    <w:p>
      <w:r>
        <w:t xml:space="preserve">Miksi Edgar Deemsin uskotaan kuolleen nestehukkaan?</w:t>
      </w:r>
    </w:p>
    <w:p>
      <w:r>
        <w:rPr>
          <w:b/>
        </w:rPr>
        <w:t xml:space="preserve">Tulos</w:t>
      </w:r>
    </w:p>
    <w:p>
      <w:r>
        <w:t xml:space="preserve">Mikä nimi annetaan maan alla eläville olennoille? </w:t>
      </w:r>
    </w:p>
    <w:p>
      <w:r>
        <w:rPr>
          <w:b/>
        </w:rPr>
        <w:t xml:space="preserve">Tulos</w:t>
      </w:r>
    </w:p>
    <w:p>
      <w:r>
        <w:t xml:space="preserve">Mikä on kaivautuvan madon kaltaisen olennon nimi?</w:t>
      </w:r>
    </w:p>
    <w:p>
      <w:r>
        <w:rPr>
          <w:b/>
        </w:rPr>
        <w:t xml:space="preserve">Tulos</w:t>
      </w:r>
    </w:p>
    <w:p>
      <w:r>
        <w:t xml:space="preserve">Kuka on Rhonda?</w:t>
      </w:r>
    </w:p>
    <w:p>
      <w:r>
        <w:rPr>
          <w:b/>
        </w:rPr>
        <w:t xml:space="preserve">Tulos</w:t>
      </w:r>
    </w:p>
    <w:p>
      <w:r>
        <w:t xml:space="preserve">Kuka tyrkyttää romanttista suhdetta Rhondan kanssa?</w:t>
      </w:r>
    </w:p>
    <w:p>
      <w:r>
        <w:rPr>
          <w:b/>
        </w:rPr>
        <w:t xml:space="preserve">Tulos</w:t>
      </w:r>
    </w:p>
    <w:p>
      <w:r>
        <w:t xml:space="preserve">Mitkä ovat Earlin ja Valin työt?</w:t>
      </w:r>
    </w:p>
    <w:p>
      <w:r>
        <w:rPr>
          <w:b/>
        </w:rPr>
        <w:t xml:space="preserve">Tulos</w:t>
      </w:r>
    </w:p>
    <w:p>
      <w:r>
        <w:t xml:space="preserve">Kuka on ensimmäinen kuollut kaupunkilainen?</w:t>
      </w:r>
    </w:p>
    <w:p>
      <w:r>
        <w:rPr>
          <w:b/>
        </w:rPr>
        <w:t xml:space="preserve">Tulos</w:t>
      </w:r>
    </w:p>
    <w:p>
      <w:r>
        <w:t xml:space="preserve">Mikä saa Valin ja Earlin uskomaan, että vapaalla jalalla on tappaja?</w:t>
      </w:r>
    </w:p>
    <w:p>
      <w:r>
        <w:rPr>
          <w:b/>
        </w:rPr>
        <w:t xml:space="preserve">Tulos</w:t>
      </w:r>
    </w:p>
    <w:p>
      <w:r>
        <w:t xml:space="preserve">Kun puskutraktori-isku epäonnistuu, minne selviytyjät menevät?</w:t>
      </w:r>
    </w:p>
    <w:p>
      <w:r>
        <w:rPr>
          <w:b/>
        </w:rPr>
        <w:t xml:space="preserve">Esimerkki 3.1006</w:t>
      </w:r>
    </w:p>
    <w:p>
      <w:r>
        <w:t xml:space="preserve"> Nuori englantilainen Aubrey tapaa lordi Ruthvenin, salaperäisen miehen, joka on noussut lontoolaiseen seurapiiriin. Aubrey lähtee Ruthvenin mukaan Roomaan, mutta jättää hänet sen jälkeen, kun Ruthven viettelee yhteisen tuttavansa tyttären. Aubrey matkustaa Kreikkaan, jossa hän ihastuu majatalon pitäjän tyttäreen Iantheen. Ianthe kertoo Aubreylle vampyyrilegendoista. Ruthven saapuu paikalle, ja pian tämän jälkeen vampyyri tappaa Ianthen. Aubrey ei yhdistä Ruthvenia murhaan ja palaa hänen luokseen matkoilleen. Rosvot hyökkäävät kaksikon kimppuun ja Ruthven haavoittuu kuolettavasti. Ennen kuolemaansa Ruthven pakottaa Aubreyn vannomaan valan, ettei hän mainitse Aubreyn kuolemaa tai mitään muuta, mitä hän tietää Ruthvenista, vuoteen ja päivään. Kun Aubrey katsoo taaksepäin, hän tajuaa, että kaikki, jotka Ruthven tapasi, päätyivät kärsimään. aubrey palaa Lontooseen ja hämmästyy, kun Ruthven ilmestyy pian sen jälkeen elävänä ja terveenä. Ruthven muistuttaa Aubreyta valasta pitää kuolemansa salassa. Sitten Ruthven alkaa viettelemään Aubreyn siskoa, kun Aubrey, joka on avuton suojelemaan siskoaan, saa hermoromahduksen. Ruthven ja Aubreyn sisko menevät kihloihin sinä päivänä, jona vala päättyy. Juuri ennen kuolemaansa Aubrey kirjoittaa siskolleen kirjeen, jossa hän paljastaa Ruthvenin historian, mutta se ei saavu ajoissa. Ruthven menee naimisiin Aubreyn siskon kanssa. Hääyönä hänet löydetään kuolleena, verestään tyhjennettynä, ja Ruthven on kadonnut.</w:t>
      </w:r>
    </w:p>
    <w:p>
      <w:r>
        <w:rPr>
          <w:b/>
        </w:rPr>
        <w:t xml:space="preserve">Tulos</w:t>
      </w:r>
    </w:p>
    <w:p>
      <w:r>
        <w:t xml:space="preserve">Miten Ruthven haavoittuu?</w:t>
      </w:r>
    </w:p>
    <w:p>
      <w:r>
        <w:rPr>
          <w:b/>
        </w:rPr>
        <w:t xml:space="preserve">Tulos</w:t>
      </w:r>
    </w:p>
    <w:p>
      <w:r>
        <w:t xml:space="preserve">Kuka hahmo kertoo Aubreylle vampyyrilegendoista?</w:t>
      </w:r>
    </w:p>
    <w:p>
      <w:r>
        <w:rPr>
          <w:b/>
        </w:rPr>
        <w:t xml:space="preserve">Tulos</w:t>
      </w:r>
    </w:p>
    <w:p>
      <w:r>
        <w:t xml:space="preserve">Kenet Ruthven nai?</w:t>
      </w:r>
    </w:p>
    <w:p>
      <w:r>
        <w:rPr>
          <w:b/>
        </w:rPr>
        <w:t xml:space="preserve">Tulos</w:t>
      </w:r>
    </w:p>
    <w:p>
      <w:r>
        <w:t xml:space="preserve">Minne Aubrey menee lähdettyään Ruthvenista?</w:t>
      </w:r>
    </w:p>
    <w:p>
      <w:r>
        <w:rPr>
          <w:b/>
        </w:rPr>
        <w:t xml:space="preserve">Tulos</w:t>
      </w:r>
    </w:p>
    <w:p>
      <w:r>
        <w:t xml:space="preserve">Mitä Aubrey tekee ennen kuolemaansa?</w:t>
      </w:r>
    </w:p>
    <w:p>
      <w:r>
        <w:rPr>
          <w:b/>
        </w:rPr>
        <w:t xml:space="preserve">Tulos</w:t>
      </w:r>
    </w:p>
    <w:p>
      <w:r>
        <w:t xml:space="preserve">Miksi Aubrey jättää Ruthvenin?</w:t>
      </w:r>
    </w:p>
    <w:p>
      <w:r>
        <w:rPr>
          <w:b/>
        </w:rPr>
        <w:t xml:space="preserve">Tulos</w:t>
      </w:r>
    </w:p>
    <w:p>
      <w:r>
        <w:t xml:space="preserve">Miltä Aubrey oli avuton suojelemaan siskoaan?</w:t>
      </w:r>
    </w:p>
    <w:p>
      <w:r>
        <w:rPr>
          <w:b/>
        </w:rPr>
        <w:t xml:space="preserve">Tulos</w:t>
      </w:r>
    </w:p>
    <w:p>
      <w:r>
        <w:t xml:space="preserve">Milloin Aubreyn sisko tapetaan?</w:t>
      </w:r>
    </w:p>
    <w:p>
      <w:r>
        <w:rPr>
          <w:b/>
        </w:rPr>
        <w:t xml:space="preserve">Tulos</w:t>
      </w:r>
    </w:p>
    <w:p>
      <w:r>
        <w:t xml:space="preserve">Mitä Aubrey löytää palattuaan Lontooseen?</w:t>
      </w:r>
    </w:p>
    <w:p>
      <w:r>
        <w:rPr>
          <w:b/>
        </w:rPr>
        <w:t xml:space="preserve">Tulos</w:t>
      </w:r>
    </w:p>
    <w:p>
      <w:r>
        <w:t xml:space="preserve">Mikä muu tapahtuma tapahtuu valan päättymispäivänä?</w:t>
      </w:r>
    </w:p>
    <w:p>
      <w:r>
        <w:rPr>
          <w:b/>
        </w:rPr>
        <w:t xml:space="preserve">Tulos</w:t>
      </w:r>
    </w:p>
    <w:p>
      <w:r>
        <w:t xml:space="preserve">Missä Aubrey tapaa Ianthen?</w:t>
      </w:r>
    </w:p>
    <w:p>
      <w:r>
        <w:rPr>
          <w:b/>
        </w:rPr>
        <w:t xml:space="preserve">Tulos</w:t>
      </w:r>
    </w:p>
    <w:p>
      <w:r>
        <w:t xml:space="preserve">Minne Aubrey saattaa Ruthvenin tarinan alussa?</w:t>
      </w:r>
    </w:p>
    <w:p>
      <w:r>
        <w:rPr>
          <w:b/>
        </w:rPr>
        <w:t xml:space="preserve">Tulos</w:t>
      </w:r>
    </w:p>
    <w:p>
      <w:r>
        <w:t xml:space="preserve">Kuinka kauan Aubreyn on odotettava, ennen kuin hän voi mainita Ruthvenin kuolemasta?</w:t>
      </w:r>
    </w:p>
    <w:p>
      <w:r>
        <w:rPr>
          <w:b/>
        </w:rPr>
        <w:t xml:space="preserve">Tulos</w:t>
      </w:r>
    </w:p>
    <w:p>
      <w:r>
        <w:t xml:space="preserve">Mikä tappaa Ianthen?</w:t>
      </w:r>
    </w:p>
    <w:p>
      <w:r>
        <w:rPr>
          <w:b/>
        </w:rPr>
        <w:t xml:space="preserve">Tulos</w:t>
      </w:r>
    </w:p>
    <w:p>
      <w:r>
        <w:t xml:space="preserve">Kuinka pitkään Aubrey ei saa puhua Ruthvenin kuolemasta?</w:t>
      </w:r>
    </w:p>
    <w:p>
      <w:r>
        <w:rPr>
          <w:b/>
        </w:rPr>
        <w:t xml:space="preserve">Tulos</w:t>
      </w:r>
    </w:p>
    <w:p>
      <w:r>
        <w:t xml:space="preserve">Missä Aubrey tapaa Ruthvenin?</w:t>
      </w:r>
    </w:p>
    <w:p>
      <w:r>
        <w:rPr>
          <w:b/>
        </w:rPr>
        <w:t xml:space="preserve">Tulos</w:t>
      </w:r>
    </w:p>
    <w:p>
      <w:r>
        <w:t xml:space="preserve">Millainen "henkilö" lordi Ruthven on?</w:t>
      </w:r>
    </w:p>
    <w:p>
      <w:r>
        <w:rPr>
          <w:b/>
        </w:rPr>
        <w:t xml:space="preserve">Tulos</w:t>
      </w:r>
    </w:p>
    <w:p>
      <w:r>
        <w:t xml:space="preserve">Mitä Ruthven panee Aubreyn vannomaan ennen kuolemaansa?</w:t>
      </w:r>
    </w:p>
    <w:p>
      <w:r>
        <w:rPr>
          <w:b/>
        </w:rPr>
        <w:t xml:space="preserve">Tulos</w:t>
      </w:r>
    </w:p>
    <w:p>
      <w:r>
        <w:t xml:space="preserve">Miten Aubrey yrittää kertoa siskolleen Ruthvenista?</w:t>
      </w:r>
    </w:p>
    <w:p>
      <w:r>
        <w:rPr>
          <w:b/>
        </w:rPr>
        <w:t xml:space="preserve">Tulos</w:t>
      </w:r>
    </w:p>
    <w:p>
      <w:r>
        <w:t xml:space="preserve">Miten Ianthe kuolee?</w:t>
      </w:r>
    </w:p>
    <w:p>
      <w:r>
        <w:rPr>
          <w:b/>
        </w:rPr>
        <w:t xml:space="preserve">Tulos</w:t>
      </w:r>
    </w:p>
    <w:p>
      <w:r>
        <w:t xml:space="preserve">Mitä Aubrey tajuaa Ruthvenista tämän kuoltua?</w:t>
      </w:r>
    </w:p>
    <w:p>
      <w:r>
        <w:rPr>
          <w:b/>
        </w:rPr>
        <w:t xml:space="preserve">Tulos</w:t>
      </w:r>
    </w:p>
    <w:p>
      <w:r>
        <w:t xml:space="preserve">Mitä tapahtuu pian Ruthvenin Kreikkaan saapumisen jälkeen?</w:t>
      </w:r>
    </w:p>
    <w:p>
      <w:r>
        <w:rPr>
          <w:b/>
        </w:rPr>
        <w:t xml:space="preserve">Tulos</w:t>
      </w:r>
    </w:p>
    <w:p>
      <w:r>
        <w:t xml:space="preserve">Kuka on tarinan päähenkilö?</w:t>
      </w:r>
    </w:p>
    <w:p>
      <w:r>
        <w:rPr>
          <w:b/>
        </w:rPr>
        <w:t xml:space="preserve">Tulos</w:t>
      </w:r>
    </w:p>
    <w:p>
      <w:r>
        <w:t xml:space="preserve">Kuka hyökkää Ruthvenin ja Aubreyn kimppuun?</w:t>
      </w:r>
    </w:p>
    <w:p>
      <w:r>
        <w:rPr>
          <w:b/>
        </w:rPr>
        <w:t xml:space="preserve">Tulos</w:t>
      </w:r>
    </w:p>
    <w:p>
      <w:r>
        <w:t xml:space="preserve">Mitä Ruthvenille tapahtuu tarinan lopussa?</w:t>
      </w:r>
    </w:p>
    <w:p>
      <w:r>
        <w:rPr>
          <w:b/>
        </w:rPr>
        <w:t xml:space="preserve">Tulos</w:t>
      </w:r>
    </w:p>
    <w:p>
      <w:r>
        <w:t xml:space="preserve">Mitä tapahtuu Ruthvenin ja Aubreyn siskon hääyönä?</w:t>
      </w:r>
    </w:p>
    <w:p>
      <w:r>
        <w:rPr>
          <w:b/>
        </w:rPr>
        <w:t xml:space="preserve">Tulos</w:t>
      </w:r>
    </w:p>
    <w:p>
      <w:r>
        <w:t xml:space="preserve">Mitä Aubrey tajuaa Ruthvenin kuoleman jälkeen?</w:t>
      </w:r>
    </w:p>
    <w:p>
      <w:r>
        <w:rPr>
          <w:b/>
        </w:rPr>
        <w:t xml:space="preserve">Tulos</w:t>
      </w:r>
    </w:p>
    <w:p>
      <w:r>
        <w:t xml:space="preserve">Mitä tapahtuu Aubreyn siskolle hääyönä?</w:t>
      </w:r>
    </w:p>
    <w:p>
      <w:r>
        <w:rPr>
          <w:b/>
        </w:rPr>
        <w:t xml:space="preserve">Tulos</w:t>
      </w:r>
    </w:p>
    <w:p>
      <w:r>
        <w:t xml:space="preserve">Mitä Ianthe kertoo Aubreylle?</w:t>
      </w:r>
    </w:p>
    <w:p>
      <w:r>
        <w:rPr>
          <w:b/>
        </w:rPr>
        <w:t xml:space="preserve">Esimerkki 3.1007</w:t>
      </w:r>
    </w:p>
    <w:p>
      <w:r>
        <w:t xml:space="preserve"> Ted Kramer (Dustin Hoffman) on työnarkomaani mainosjohtaja, joka on juuri saanut uuden ja erittäin tärkeän asiakkaan. Ted saapuu kotiin ja kertoo hyvät uutiset vaimolleen Joannalle (Meryl Streep), mutta joutuu toteamaan, että vaimo on jättämässä hänet. Hän sanoo, että hänen on löydettävä itsensä, ja jättää Tedin kasvattamaan heidän poikansa Billyn (Justin Henry) yksin. Aluksi Ted ja Billy paheksuvat toisiaan, sillä Tedillä ei ole enää aikaa kantaa lisääntynyttä työtaakkaansa ja Billy kaipaa äitinsä rakkautta ja huomiota. Kuukausia kestäneen levottomuuden jälkeen Ted ja Billy oppivat selviytymään ja solmivat vähitellen siteen isän ja pojan välille.Ted ystävystyy naapurinsa Margaretin (Jane Alexander) kanssa, joka oli alun perin neuvonut Joannaa jättämään Tedin, jos tämä on niin onneton. Margaret on toinen yksinhuoltaja, ja hänestä ja Tedistä tulee sukulaissieluja. Eräänä päivänä, kun he istuvat puistossa katsomassa lastensa leikkejä, Billy putoaa kiipeilytelineestä ja viiltää kasvonsa pahasti. Ted juoksee useita kortteleita vastaantulevan liikenteen läpi kantaen Billyä sairaalaan, jossa hän lohduttaa poikaansa hoidon aikana. 15 kuukautta sen jälkeen, kun Joanna oli lähtenyt, hän palaa New Yorkiin hakemaan Billyä, ja huoltajuuskiista alkaa. Huoltajuusoikeudenkäynnissä Ted ja Joanna eivät ole valmistautuneet asianajajiensa toisiinsa kohdistamiin julmiin murhiin. Margaret joutuu todistamaan, että hän oli neuvonut onnettomaa Joannaa jättämään Tedin, vaikka hän yrittää myös kertoa Joannalle todistajanaitiossa, että hänen miehensä on muuttunut syvästi. Lopulta oikeudessa paljastuu vahingollisia tietoja siitä, että Ted sai potkut ristiriitaisten vanhempainvelvollisuuksiensa vuoksi, mikä pakotti hänet ottamaan huonommin palkatun työn, samoin kuin Billyn onnettomuuden yksityiskohdat. oikeus myöntää huoltajuuden Joannalle, mikä päätös perustuu lähinnä oletukseen, että lapsen kasvatus on parasta äidille. Ted harkitsee asian valittamista, mutta hänen asianajajansa varoittaa, että Billy joutuisi itse todistamaan oikeudenkäynnissä. Ted ei kestä ajatusta siitä, että hänen lapsensa joutuisi tällaisen koettelemuksen kohteeksi, ja päättää olla riitauttamatta huoltajuutta.Sinä aamuna, jona Billyn on määrä muuttaa Joannan luokse, Ted ja Billy valmistavat yhdessä aamiaisen, joka on kuin ateria, jonka Ted yritti valmistaa ensimmäisenä aamuna Joannan lähdön jälkeen. He halailevat hellästi tietäen, että tämä on heidän viimeinen yhteinen aamiaisensa. Joanna soittaa sisäpuhelimeen ja pyytää Tediä tulemaan aulaan. Hän kertoo Tedille, kuinka paljon hän rakastaa ja haluaa Billyä, mutta hän tietää, että Billy on oikeasti Tedin luona, eikä siksi ota Billyä huostaansa. Hän kysyy Tediltä, voisiko hän tavata Billyä, ja Ted sanoo, että se sopii. Kun he ovat menossa yhdessä hissiin, Ted sanoo Joannalle, että hän jää alakertaan, jotta Joanna voi tavata Billyn kahden kesken. Hissistä astuttuaan Joanna pyyhkii kyyneleet kasvoiltaan ja kysyy entiseltä mieheltään: "Miltä näytän?". Kun hissin ovet alkavat sulkeutua Joannan kohdalla, Ted vastaa: "Loistavasti".</w:t>
      </w:r>
    </w:p>
    <w:p>
      <w:r>
        <w:rPr>
          <w:b/>
        </w:rPr>
        <w:t xml:space="preserve">Tulos</w:t>
      </w:r>
    </w:p>
    <w:p>
      <w:r>
        <w:t xml:space="preserve">Kenelle tuomioistuin myöntää Billyn huoltajuuden?</w:t>
      </w:r>
    </w:p>
    <w:p>
      <w:r>
        <w:rPr>
          <w:b/>
        </w:rPr>
        <w:t xml:space="preserve">Tulos</w:t>
      </w:r>
    </w:p>
    <w:p>
      <w:r>
        <w:t xml:space="preserve">Miten Billy vahingoittaa itseään?</w:t>
      </w:r>
    </w:p>
    <w:p>
      <w:r>
        <w:rPr>
          <w:b/>
        </w:rPr>
        <w:t xml:space="preserve">Tulos</w:t>
      </w:r>
    </w:p>
    <w:p>
      <w:r>
        <w:t xml:space="preserve">Kuka oli Margaret?</w:t>
      </w:r>
    </w:p>
    <w:p>
      <w:r>
        <w:rPr>
          <w:b/>
        </w:rPr>
        <w:t xml:space="preserve">Tulos</w:t>
      </w:r>
    </w:p>
    <w:p>
      <w:r>
        <w:t xml:space="preserve">Miksi Ted päättää olla valittamatta tuomiosta?</w:t>
      </w:r>
    </w:p>
    <w:p>
      <w:r>
        <w:rPr>
          <w:b/>
        </w:rPr>
        <w:t xml:space="preserve">Tulos</w:t>
      </w:r>
    </w:p>
    <w:p>
      <w:r>
        <w:t xml:space="preserve">Miksi oikeus katsoi, että Billy olisi parempi sijoittaa Joannan luokse? </w:t>
      </w:r>
    </w:p>
    <w:p>
      <w:r>
        <w:rPr>
          <w:b/>
        </w:rPr>
        <w:t xml:space="preserve">Tulos</w:t>
      </w:r>
    </w:p>
    <w:p>
      <w:r>
        <w:t xml:space="preserve">Kuka neuvoi Joannaa jättämään Tedin, jos hän ei ole onnellinen?</w:t>
      </w:r>
    </w:p>
    <w:p>
      <w:r>
        <w:rPr>
          <w:b/>
        </w:rPr>
        <w:t xml:space="preserve">Tulos</w:t>
      </w:r>
    </w:p>
    <w:p>
      <w:r>
        <w:t xml:space="preserve">Miksi Joanna sanoi jättävänsä Tedin?</w:t>
      </w:r>
    </w:p>
    <w:p>
      <w:r>
        <w:rPr>
          <w:b/>
        </w:rPr>
        <w:t xml:space="preserve">Tulos</w:t>
      </w:r>
    </w:p>
    <w:p>
      <w:r>
        <w:t xml:space="preserve">Mitä Joanna halusi palattuaan New Yorkiin?</w:t>
      </w:r>
    </w:p>
    <w:p>
      <w:r>
        <w:rPr>
          <w:b/>
        </w:rPr>
        <w:t xml:space="preserve">Tulos</w:t>
      </w:r>
    </w:p>
    <w:p>
      <w:r>
        <w:t xml:space="preserve">Mitä Ted ja Billy tekevät sinä aamuna, kun Billyn on määrä muuttaa pois?</w:t>
      </w:r>
    </w:p>
    <w:p>
      <w:r>
        <w:rPr>
          <w:b/>
        </w:rPr>
        <w:t xml:space="preserve">Tulos</w:t>
      </w:r>
    </w:p>
    <w:p>
      <w:r>
        <w:t xml:space="preserve">Kun Ted yrittää kertoa vaimolleen Joannalle hyviä uutisia työstä, mitä vaimo sanoo hänelle? </w:t>
      </w:r>
    </w:p>
    <w:p>
      <w:r>
        <w:rPr>
          <w:b/>
        </w:rPr>
        <w:t xml:space="preserve">Tulos</w:t>
      </w:r>
    </w:p>
    <w:p>
      <w:r>
        <w:t xml:space="preserve">Miksi Joanna jättää Tedin? </w:t>
      </w:r>
    </w:p>
    <w:p>
      <w:r>
        <w:rPr>
          <w:b/>
        </w:rPr>
        <w:t xml:space="preserve">Tulos</w:t>
      </w:r>
    </w:p>
    <w:p>
      <w:r>
        <w:t xml:space="preserve">Miksi Joanna ei ota Billyä huostaan? </w:t>
      </w:r>
    </w:p>
    <w:p>
      <w:r>
        <w:rPr>
          <w:b/>
        </w:rPr>
        <w:t xml:space="preserve">Tulos</w:t>
      </w:r>
    </w:p>
    <w:p>
      <w:r>
        <w:t xml:space="preserve">Mitä Joanna teki tullessaan hakemaan Billyä?</w:t>
      </w:r>
    </w:p>
    <w:p>
      <w:r>
        <w:rPr>
          <w:b/>
        </w:rPr>
        <w:t xml:space="preserve">Tulos</w:t>
      </w:r>
    </w:p>
    <w:p>
      <w:r>
        <w:t xml:space="preserve">Kuka voittaa Billyn huoltajuuskiistan?</w:t>
      </w:r>
    </w:p>
    <w:p>
      <w:r>
        <w:rPr>
          <w:b/>
        </w:rPr>
        <w:t xml:space="preserve">Tulos</w:t>
      </w:r>
    </w:p>
    <w:p>
      <w:r>
        <w:t xml:space="preserve">Mitä tapahtuu Tedin työpaikalle mainostoimistossa?</w:t>
      </w:r>
    </w:p>
    <w:p>
      <w:r>
        <w:rPr>
          <w:b/>
        </w:rPr>
        <w:t xml:space="preserve">Tulos</w:t>
      </w:r>
    </w:p>
    <w:p>
      <w:r>
        <w:t xml:space="preserve">Kuinka kauan Joanna on poissa ennen kuin hän palaa hakemaan Billyä?</w:t>
      </w:r>
    </w:p>
    <w:p>
      <w:r>
        <w:rPr>
          <w:b/>
        </w:rPr>
        <w:t xml:space="preserve">Tulos</w:t>
      </w:r>
    </w:p>
    <w:p>
      <w:r>
        <w:t xml:space="preserve">Kuka oli Billy?</w:t>
      </w:r>
    </w:p>
    <w:p>
      <w:r>
        <w:rPr>
          <w:b/>
        </w:rPr>
        <w:t xml:space="preserve">Tulos</w:t>
      </w:r>
    </w:p>
    <w:p>
      <w:r>
        <w:t xml:space="preserve">Mikä on Ted Kramerin työtehtävä?</w:t>
      </w:r>
    </w:p>
    <w:p>
      <w:r>
        <w:rPr>
          <w:b/>
        </w:rPr>
        <w:t xml:space="preserve">Tulos</w:t>
      </w:r>
    </w:p>
    <w:p>
      <w:r>
        <w:t xml:space="preserve">Kuinka kauan kestää ennen kuin Joanna palaa hakemaan Billyä?</w:t>
      </w:r>
    </w:p>
    <w:p>
      <w:r>
        <w:rPr>
          <w:b/>
        </w:rPr>
        <w:t xml:space="preserve">Tulos</w:t>
      </w:r>
    </w:p>
    <w:p>
      <w:r>
        <w:t xml:space="preserve">Mitä Billylle tapahtui, kun hänelle sattui onnettomuus puistossa?</w:t>
      </w:r>
    </w:p>
    <w:p>
      <w:r>
        <w:rPr>
          <w:b/>
        </w:rPr>
        <w:t xml:space="preserve">Tulos</w:t>
      </w:r>
    </w:p>
    <w:p>
      <w:r>
        <w:t xml:space="preserve">Kuka oli Joanna?</w:t>
      </w:r>
    </w:p>
    <w:p>
      <w:r>
        <w:rPr>
          <w:b/>
        </w:rPr>
        <w:t xml:space="preserve">Tulos</w:t>
      </w:r>
    </w:p>
    <w:p>
      <w:r>
        <w:t xml:space="preserve">Joanna kysyi Tediltä, miltä hän näytti päästyään elvatoriin. Mitä Ted sanoo?</w:t>
      </w:r>
    </w:p>
    <w:p>
      <w:r>
        <w:rPr>
          <w:b/>
        </w:rPr>
        <w:t xml:space="preserve">Tulos</w:t>
      </w:r>
    </w:p>
    <w:p>
      <w:r>
        <w:t xml:space="preserve">Kenelle tuomioistuin myönsi Billyn huoltajuuden?</w:t>
      </w:r>
    </w:p>
    <w:p>
      <w:r>
        <w:rPr>
          <w:b/>
        </w:rPr>
        <w:t xml:space="preserve">Tulos</w:t>
      </w:r>
    </w:p>
    <w:p>
      <w:r>
        <w:t xml:space="preserve">Mitä Joanna kertoi Tedille aulassa?</w:t>
      </w:r>
    </w:p>
    <w:p>
      <w:r>
        <w:rPr>
          <w:b/>
        </w:rPr>
        <w:t xml:space="preserve">Tulos</w:t>
      </w:r>
    </w:p>
    <w:p>
      <w:r>
        <w:t xml:space="preserve">Mikä oli Ted Kramerin työ?</w:t>
      </w:r>
    </w:p>
    <w:p>
      <w:r>
        <w:rPr>
          <w:b/>
        </w:rPr>
        <w:t xml:space="preserve">Tulos</w:t>
      </w:r>
    </w:p>
    <w:p>
      <w:r>
        <w:t xml:space="preserve">Mitä Tedin pojalle tapahtuu puistossa?</w:t>
      </w:r>
    </w:p>
    <w:p>
      <w:r>
        <w:rPr>
          <w:b/>
        </w:rPr>
        <w:t xml:space="preserve">Tulos</w:t>
      </w:r>
    </w:p>
    <w:p>
      <w:r>
        <w:t xml:space="preserve">Mitä Tedin vaimo tekee, kun Ted kertoo hänelle hyvät uutiset?</w:t>
      </w:r>
    </w:p>
    <w:p>
      <w:r>
        <w:rPr>
          <w:b/>
        </w:rPr>
        <w:t xml:space="preserve">Tulos</w:t>
      </w:r>
    </w:p>
    <w:p>
      <w:r>
        <w:t xml:space="preserve">Mihin kohtaan kehoaan Billy loukkaa itsensä?</w:t>
      </w:r>
    </w:p>
    <w:p>
      <w:r>
        <w:rPr>
          <w:b/>
        </w:rPr>
        <w:t xml:space="preserve">Tulos</w:t>
      </w:r>
    </w:p>
    <w:p>
      <w:r>
        <w:t xml:space="preserve">Miksi Joanna jättää Tedin?</w:t>
      </w:r>
    </w:p>
    <w:p>
      <w:r>
        <w:rPr>
          <w:b/>
        </w:rPr>
        <w:t xml:space="preserve">Esimerkki 3.1008</w:t>
      </w:r>
    </w:p>
    <w:p>
      <w:r>
        <w:t xml:space="preserve"> Tuomittu varas Albert Ganz työskentelee osana tiejengiä Kaliforniassa, kun iso intiaanimies nimeltä Billy Bear ajaa paikalle lava-autolla ja pyytää vettä jäähdyttääkseen autonsa ylikuumenevaa jäähdytintä. Ganz ja Billy vaihtavat solvauksia ja käyvät tappelun keskenään, painivat joessa, ja kun vartijat yrittävät katkaista tappelun, Billy sujauttaa Ganzille aseen, ja Billy ja Ganz tappavat kaksi kolmesta vartijasta ja pakenevat paikalta. Kaksi päivää myöhemmin Ganz ja Billy tappavat Henry Wongin (John Hauk), joka on heidän kumppaninsa. Myöhemmin samana päivänä komisario Jack Cates San Franciscon poliisilaitoksen rikostutkintayksiköstä liittyy kahden ystävänsä ja työtoverinsa etsivä Algrenin ja etsivä Van Zantin kanssa Walden-hotelliin tarkastamaan G.P. Polson -nimistä miestä, joka asuu huoneessa 27. Heidän mukaansa hän ei ole koskaan ollut siellä. Jack odottaa alakerrassa, kun Algren ja Van Zant suuntaavat huoneeseen 27, jossa käy ilmi, että G.P. Polson on Ganz. Hän tappaa Van Zantin ja Algrenin ja pakenee Billyn kanssa ottaen Jackin revolverin. poliisiasemalla Jackille annetaan uusi pistooli ja poliisikollega Ben Kehoe kertoo Jackille Ganzin entisestä kumppanista Reggie Hammondista, joka on vankilassa ja jonka kolmen vuoden tuomiota aseellisesta ryöstöstä on jäljellä kuusi kuukautta. Jack onnistuu toimimaan yksin Ganzin etsinnöissä ja vierailee sitten Reggien luona vankilassa. Jack hankkii Reggielle 48 tunnin loman vankilasta, jotta Reggie voi auttaa Jackia Ganzin ja Billyn löytämisessä. Reggie johdattaa Jackin asuntoon, jossa asuu Ganzin viimeinen jäljellä oleva kumppani Luther. Kun Jack katsoo ympärilleen, Luther ampuu häntä ja kieltäytyy kuulustelusta, joten Jack laittaa hänet vankilaan. Samana iltana Reggie johdattaa Jackin Torchy'siin, punaniskojen hengailupaikkaan, jossa Billy oli ennen baarimikkona. Jackin haasteesta Reggie ravistelee baarin alas ja saa väkijoukon omin voimin hallintaansa. He saavat johtolangan Billyn vanhasta tyttöystävästä, mutta sekään ei johda mihinkään, sillä tyttöystävä sanoo heittäneensä Billyn ulos. Reggie tunnustaa, että hän, Ganz, Billy Bear, Luther ja Wong olivat ryöstäneet huumekauppiaalta 500 000 dollaria joitakin vuosia aiemmin ja että rahat oli (ja on edelleen) piilotettu Reggien auton takakonttiin keskustan parkkihallissa. Sen sijaan, että Ganz olisi jakanut rahat, hän myi Reggien, mikä johti hänen vangitsemiseensa. Se oli myös syy siihen, miksi Ganz ja Billy veivät Lutherin tyttöystävän Rosalien: he halusivat Lutherin saavan Reggien rahat vastineeksi siitä, että tämä palaa turvallisesti takaisin. luther hakee auton, ja Jack ja Reggie seuraavat häntä Muni-asemalle, jossa Ganz tulee hakemaan rahat. Luther kuitenkin tunnistaa Jackin, ja Ganz ja Billy pakenevat, kun taas Reggie jahtaa Lutheria. Jack jää tyhjän päälle ja palaa lopulta poliisiasemalle odottamaan, että Reggie soittaa. Jack menee Fillmoren kaupunginosassa sijaitsevaan Vroman'siin etsimään Reggieä, joka on jäljittänyt Lutherin kadun toisella puolella sijaitsevaan hotelliin. Jack pyytää nöyränä anteeksi sitä, että oli jatkuvasti haukkunut ja loukannut Reggieä. Hän lainaa Reggielle rahaa maksaakseen hotellihuoneen voidakseen harrastaa seksiä tapaamansa tytön kanssa, mutta lähtiessään klubilta tytön kanssa hän näkee Lutherin poistuvan hotellista. Luther nousee Billyn ajamaan varastettuun bussiin ja luovuttaa rahat Ganzille, joka ampuu Lutherin ja oletettavasti Rosalien. Ganz huomaa Jackin ja Reggien seuraavan heitä, ja syntyy takaa-ajo ja tulitaistelu, joka päättyy, kun Billy pakottaa Jackin Cadillacin Cadillac-myymälän ikkunan läpi. Tässä vaiheessa Jackin pomon Hadenin antaman kiihkeän sanallisen selkäsaunan jälkeen Jack ja Reggie ovat valmiita hyväksymään sen tosiasian, etteivät he saaneet Ganzia kiinni." Paikallisessa baarissa Jack miettii, voisiko Billy palata tapaamaan tyttöään ja käyttää tämän asuntoa piilopaikkana. Jack ja Reggie tunkeutuvat väkisin sisään, ja lyhyen yhteenoton jälkeen Reggie ampuu Billyn. Ganz pakenee kujien sokkeloon ja ottaa Reggien kiinni, ennen kuin Jack tappaa hänet. Lopuksi Jack vie Reggien tapaamaan tyttöä, jonka hän oli tavannut aiemmin Vromansissa. Jack jättää rahat Reggien autoon, mutta pyytää lainaa toiseen Cadillaciin päästyään ulos muuttuneena miehenä. Jack paheksuu asiaa ja vie Reggien takaisin vankilaan.</w:t>
      </w:r>
    </w:p>
    <w:p>
      <w:r>
        <w:rPr>
          <w:b/>
        </w:rPr>
        <w:t xml:space="preserve">Tulos</w:t>
      </w:r>
    </w:p>
    <w:p>
      <w:r>
        <w:t xml:space="preserve">Missä Billy oli ennen baarimikko? </w:t>
      </w:r>
    </w:p>
    <w:p>
      <w:r>
        <w:rPr>
          <w:b/>
        </w:rPr>
        <w:t xml:space="preserve">Tulos</w:t>
      </w:r>
    </w:p>
    <w:p>
      <w:r>
        <w:t xml:space="preserve">Kuka ampuu Billyn?</w:t>
      </w:r>
    </w:p>
    <w:p>
      <w:r>
        <w:rPr>
          <w:b/>
        </w:rPr>
        <w:t xml:space="preserve">Tulos</w:t>
      </w:r>
    </w:p>
    <w:p>
      <w:r>
        <w:t xml:space="preserve">Kuka ryösti huumekauppiaalta 500 000 dollaria?</w:t>
      </w:r>
    </w:p>
    <w:p>
      <w:r>
        <w:rPr>
          <w:b/>
        </w:rPr>
        <w:t xml:space="preserve">Tulos</w:t>
      </w:r>
    </w:p>
    <w:p>
      <w:r>
        <w:t xml:space="preserve">Kenet Billy ja Ganz sieppasivat?</w:t>
      </w:r>
    </w:p>
    <w:p>
      <w:r>
        <w:rPr>
          <w:b/>
        </w:rPr>
        <w:t xml:space="preserve">Tulos</w:t>
      </w:r>
    </w:p>
    <w:p>
      <w:r>
        <w:t xml:space="preserve">Kuka tappaa Ganzin?</w:t>
      </w:r>
    </w:p>
    <w:p>
      <w:r>
        <w:rPr>
          <w:b/>
        </w:rPr>
        <w:t xml:space="preserve">Tulos</w:t>
      </w:r>
    </w:p>
    <w:p>
      <w:r>
        <w:t xml:space="preserve">Jack pyytää Reggieltä lainaa tarinan lopussa mitä varten? </w:t>
      </w:r>
    </w:p>
    <w:p>
      <w:r>
        <w:rPr>
          <w:b/>
        </w:rPr>
        <w:t xml:space="preserve">Tulos</w:t>
      </w:r>
    </w:p>
    <w:p>
      <w:r>
        <w:t xml:space="preserve">Miksi Jack pyytää Reggieltä anteeksi?</w:t>
      </w:r>
    </w:p>
    <w:p>
      <w:r>
        <w:rPr>
          <w:b/>
        </w:rPr>
        <w:t xml:space="preserve">Tulos</w:t>
      </w:r>
    </w:p>
    <w:p>
      <w:r>
        <w:t xml:space="preserve">Millä nimellä Ganz tunnetaan myös?</w:t>
      </w:r>
    </w:p>
    <w:p>
      <w:r>
        <w:rPr>
          <w:b/>
        </w:rPr>
        <w:t xml:space="preserve">Tulos</w:t>
      </w:r>
    </w:p>
    <w:p>
      <w:r>
        <w:t xml:space="preserve">Missä kaupungissa poliisilaitos sijaitsee?</w:t>
      </w:r>
    </w:p>
    <w:p>
      <w:r>
        <w:rPr>
          <w:b/>
        </w:rPr>
        <w:t xml:space="preserve">Tulos</w:t>
      </w:r>
    </w:p>
    <w:p>
      <w:r>
        <w:t xml:space="preserve">Mistä Jack ja Reggie löytävät Ganzin?</w:t>
      </w:r>
    </w:p>
    <w:p>
      <w:r>
        <w:rPr>
          <w:b/>
        </w:rPr>
        <w:t xml:space="preserve">Tulos</w:t>
      </w:r>
    </w:p>
    <w:p>
      <w:r>
        <w:t xml:space="preserve">Kuka ampui Billyä?</w:t>
      </w:r>
    </w:p>
    <w:p>
      <w:r>
        <w:rPr>
          <w:b/>
        </w:rPr>
        <w:t xml:space="preserve">Tulos</w:t>
      </w:r>
    </w:p>
    <w:p>
      <w:r>
        <w:t xml:space="preserve">Kuka vie Reggien takaisin vankilaan?</w:t>
      </w:r>
    </w:p>
    <w:p>
      <w:r>
        <w:rPr>
          <w:b/>
        </w:rPr>
        <w:t xml:space="preserve">Tulos</w:t>
      </w:r>
    </w:p>
    <w:p>
      <w:r>
        <w:t xml:space="preserve">G.P. Poison oli itse asiassa keksitty nimi kenelle? </w:t>
      </w:r>
    </w:p>
    <w:p>
      <w:r>
        <w:rPr>
          <w:b/>
        </w:rPr>
        <w:t xml:space="preserve">Tulos</w:t>
      </w:r>
    </w:p>
    <w:p>
      <w:r>
        <w:t xml:space="preserve">Miksi Billy ja Ganz sieppasivat Rosealien?</w:t>
      </w:r>
    </w:p>
    <w:p>
      <w:r>
        <w:rPr>
          <w:b/>
        </w:rPr>
        <w:t xml:space="preserve">Tulos</w:t>
      </w:r>
    </w:p>
    <w:p>
      <w:r>
        <w:t xml:space="preserve">Mikä oli Jackin pomon nimi? </w:t>
      </w:r>
    </w:p>
    <w:p>
      <w:r>
        <w:rPr>
          <w:b/>
        </w:rPr>
        <w:t xml:space="preserve">Tulos</w:t>
      </w:r>
    </w:p>
    <w:p>
      <w:r>
        <w:t xml:space="preserve">Mikä on Lutherin tyttöystävän nimi?</w:t>
      </w:r>
    </w:p>
    <w:p>
      <w:r>
        <w:rPr>
          <w:b/>
        </w:rPr>
        <w:t xml:space="preserve">Tulos</w:t>
      </w:r>
    </w:p>
    <w:p>
      <w:r>
        <w:t xml:space="preserve">Mitä Reggie pyysi Jackilta ennen kuin hänet vietiin takaisin vankilaan?</w:t>
      </w:r>
    </w:p>
    <w:p>
      <w:r>
        <w:rPr>
          <w:b/>
        </w:rPr>
        <w:t xml:space="preserve">Tulos</w:t>
      </w:r>
    </w:p>
    <w:p>
      <w:r>
        <w:t xml:space="preserve">Mistä rikoksesta Reggie Hammond oli vankilassa? </w:t>
      </w:r>
    </w:p>
    <w:p>
      <w:r>
        <w:rPr>
          <w:b/>
        </w:rPr>
        <w:t xml:space="preserve">Tulos</w:t>
      </w:r>
    </w:p>
    <w:p>
      <w:r>
        <w:t xml:space="preserve">Mikä on Jacksin titteli poliisilaitoksella?</w:t>
      </w:r>
    </w:p>
    <w:p>
      <w:r>
        <w:rPr>
          <w:b/>
        </w:rPr>
        <w:t xml:space="preserve">Tulos</w:t>
      </w:r>
    </w:p>
    <w:p>
      <w:r>
        <w:t xml:space="preserve">Miksi Jack antaa Reggielle 48 tunnin loman?</w:t>
      </w:r>
    </w:p>
    <w:p>
      <w:r>
        <w:rPr>
          <w:b/>
        </w:rPr>
        <w:t xml:space="preserve">Tulos</w:t>
      </w:r>
    </w:p>
    <w:p>
      <w:r>
        <w:t xml:space="preserve">Millaisella autolla Jack ajoi, kun hän ajoi sillä näyttelytilan läpi? </w:t>
      </w:r>
    </w:p>
    <w:p>
      <w:r>
        <w:rPr>
          <w:b/>
        </w:rPr>
        <w:t xml:space="preserve">Tulos</w:t>
      </w:r>
    </w:p>
    <w:p>
      <w:r>
        <w:t xml:space="preserve">Ketä Reggie ampuu tarinan lopussa?</w:t>
      </w:r>
    </w:p>
    <w:p>
      <w:r>
        <w:rPr>
          <w:b/>
        </w:rPr>
        <w:t xml:space="preserve">Tulos</w:t>
      </w:r>
    </w:p>
    <w:p>
      <w:r>
        <w:t xml:space="preserve">Miksi Luther ampuu Jackia?</w:t>
      </w:r>
    </w:p>
    <w:p>
      <w:r>
        <w:rPr>
          <w:b/>
        </w:rPr>
        <w:t xml:space="preserve">Tulos</w:t>
      </w:r>
    </w:p>
    <w:p>
      <w:r>
        <w:t xml:space="preserve">Mitä Luther saa, jos hän antaa Billylle ja Ganzille 5000 000 dollaria?</w:t>
      </w:r>
    </w:p>
    <w:p>
      <w:r>
        <w:rPr>
          <w:b/>
        </w:rPr>
        <w:t xml:space="preserve">Tulos</w:t>
      </w:r>
    </w:p>
    <w:p>
      <w:r>
        <w:t xml:space="preserve">Kuka on Jacksin pomo?</w:t>
      </w:r>
    </w:p>
    <w:p>
      <w:r>
        <w:rPr>
          <w:b/>
        </w:rPr>
        <w:t xml:space="preserve">Tulos</w:t>
      </w:r>
    </w:p>
    <w:p>
      <w:r>
        <w:t xml:space="preserve">Missä osavaltiossa Albert Ganz oli tiejengin jäsen? </w:t>
      </w:r>
    </w:p>
    <w:p>
      <w:r>
        <w:rPr>
          <w:b/>
        </w:rPr>
        <w:t xml:space="preserve">Tulos</w:t>
      </w:r>
    </w:p>
    <w:p>
      <w:r>
        <w:t xml:space="preserve">Mikä on punaniskojen hengailupaikan nimi?</w:t>
      </w:r>
    </w:p>
    <w:p>
      <w:r>
        <w:rPr>
          <w:b/>
        </w:rPr>
        <w:t xml:space="preserve">Tulos</w:t>
      </w:r>
    </w:p>
    <w:p>
      <w:r>
        <w:t xml:space="preserve">Kuinka paljon rahaa Ganz, Billy, Luther, Wong ja Reggie varastivat huumediileriltä? </w:t>
      </w:r>
    </w:p>
    <w:p>
      <w:r>
        <w:rPr>
          <w:b/>
        </w:rPr>
        <w:t xml:space="preserve">Tulos</w:t>
      </w:r>
    </w:p>
    <w:p>
      <w:r>
        <w:t xml:space="preserve">Minkä tyyppinen auto kulki autokauppahuoneen läpi?</w:t>
      </w:r>
    </w:p>
    <w:p>
      <w:r>
        <w:rPr>
          <w:b/>
        </w:rPr>
        <w:t xml:space="preserve">Tulos</w:t>
      </w:r>
    </w:p>
    <w:p>
      <w:r>
        <w:t xml:space="preserve">Miksi iso karhu haluaa vettä?</w:t>
      </w:r>
    </w:p>
    <w:p>
      <w:r>
        <w:rPr>
          <w:b/>
        </w:rPr>
        <w:t xml:space="preserve">Esimerkki 3.1009</w:t>
      </w:r>
    </w:p>
    <w:p>
      <w:r>
        <w:t xml:space="preserve"> Puolan valtiopäivillä pitämässään puheessa Demetrius esittää vaatimuksensa tsaarien valtaistuimelle. Hän toivoo apua Puolalta. Hän ilmoittaa, että hän on Iivana Julman poika eikä häntä murhattu vuonna 1591 lapsena, kuten väitetään, vaan hänet kasvatettiin luostarissa ja että hän oli sen jälkeen Sendomirin ruhtinaan palveluksessa. Hän väittää olevansa tsaari Demetrius. Hänen vaikuttava puheensa vakuuttaa sekä valtiopäivät että kuninkaan. Vaikka valtiopäivät eivät prinssi Sapiehasin veto-oikeuden vuoksi hyväksy virallista päätöstä, Puola lähtee taisteluun Moskovaa vastaan. Puolalaiset haluavat syrjäyttää Boris Godunovin nousukkaan Demetriuksen avulla. Yrityksen voimahenki on Demetriuksen morsian Marina, Mnischekin tytär ja tsaari Ivanin leski. Jälkimmäinen on Godunovin toimesta karkotettu luostariin ja on jo vuosia surrut murhatuksi väitettyä poikaansa, kun hän saa uutisen, että Demetrius on sittenkin elossa." Schiller antoi vain viitteitä jatkotoimien kulusta. Boris kuulee Demetriuksen onnistumisista ja tekee itsemurhan myrkyllä. Uusi tsaari on hyväntahtoinen hallitsija, kunnes hän huomaa, ettei hänen valtaistuinvaatimuksensa ole laillinen. Hän ei ole Ivanin poika, vaan Godunovin vastustajien ryhmittymä käytti häntä vain työkaluna. Kun hänen äitinsä Marfan on määrä antaa henkilöllisyystodistus, hän ei tunnista häntä. Laillisuuden puuttumisesta huolimatta Demetrius pyytää häntä tunnustamaan hänet pojakseen. Marfa noudattaa kuitenkin omaatuntoaan ja kieltäytyy.</w:t>
      </w:r>
    </w:p>
    <w:p>
      <w:r>
        <w:rPr>
          <w:b/>
        </w:rPr>
        <w:t xml:space="preserve">Tulos</w:t>
      </w:r>
    </w:p>
    <w:p>
      <w:r>
        <w:t xml:space="preserve">Mitä Borikselle tapahtuu?</w:t>
      </w:r>
    </w:p>
    <w:p>
      <w:r>
        <w:rPr>
          <w:b/>
        </w:rPr>
        <w:t xml:space="preserve">Tulos</w:t>
      </w:r>
    </w:p>
    <w:p>
      <w:r>
        <w:t xml:space="preserve">Miksi Marfa kieltäytyy tunnistamasta Demetiusta pojakseen?</w:t>
      </w:r>
    </w:p>
    <w:p>
      <w:r>
        <w:rPr>
          <w:b/>
        </w:rPr>
        <w:t xml:space="preserve">Tulos</w:t>
      </w:r>
    </w:p>
    <w:p>
      <w:r>
        <w:t xml:space="preserve">Kenet Demetrius vakuutti puheellaan?</w:t>
      </w:r>
    </w:p>
    <w:p>
      <w:r>
        <w:rPr>
          <w:b/>
        </w:rPr>
        <w:t xml:space="preserve">Tulos</w:t>
      </w:r>
    </w:p>
    <w:p>
      <w:r>
        <w:t xml:space="preserve">Mikä ruokavalion jäsen käytti veto-oikeuttaan hänen vaatimukseensa?</w:t>
      </w:r>
    </w:p>
    <w:p>
      <w:r>
        <w:rPr>
          <w:b/>
        </w:rPr>
        <w:t xml:space="preserve">Tulos</w:t>
      </w:r>
    </w:p>
    <w:p>
      <w:r>
        <w:t xml:space="preserve">Kuka on Marina?</w:t>
      </w:r>
    </w:p>
    <w:p>
      <w:r>
        <w:rPr>
          <w:b/>
        </w:rPr>
        <w:t xml:space="preserve">Tulos</w:t>
      </w:r>
    </w:p>
    <w:p>
      <w:r>
        <w:t xml:space="preserve">Mitä selvisi Demetriuksen suhteesta Ivaniin?</w:t>
      </w:r>
    </w:p>
    <w:p>
      <w:r>
        <w:rPr>
          <w:b/>
        </w:rPr>
        <w:t xml:space="preserve">Tulos</w:t>
      </w:r>
    </w:p>
    <w:p>
      <w:r>
        <w:t xml:space="preserve">Ketä vastaan Puola lähtee taisteluun?</w:t>
      </w:r>
    </w:p>
    <w:p>
      <w:r>
        <w:rPr>
          <w:b/>
        </w:rPr>
        <w:t xml:space="preserve">Tulos</w:t>
      </w:r>
    </w:p>
    <w:p>
      <w:r>
        <w:t xml:space="preserve">Kenen poika Demetrius väittää olevansa?</w:t>
      </w:r>
    </w:p>
    <w:p>
      <w:r>
        <w:rPr>
          <w:b/>
        </w:rPr>
        <w:t xml:space="preserve">Tulos</w:t>
      </w:r>
    </w:p>
    <w:p>
      <w:r>
        <w:t xml:space="preserve">Kenet puolalaiset toivovat syrjäyttävänsä?</w:t>
      </w:r>
    </w:p>
    <w:p>
      <w:r>
        <w:rPr>
          <w:b/>
        </w:rPr>
        <w:t xml:space="preserve">Tulos</w:t>
      </w:r>
    </w:p>
    <w:p>
      <w:r>
        <w:t xml:space="preserve">Kenen poika Demetrius on?</w:t>
      </w:r>
    </w:p>
    <w:p>
      <w:r>
        <w:rPr>
          <w:b/>
        </w:rPr>
        <w:t xml:space="preserve">Tulos</w:t>
      </w:r>
    </w:p>
    <w:p>
      <w:r>
        <w:t xml:space="preserve">Kuka käytti veto-oikeutta ruokavalion ehdottamaan viralliseen päätöslauselmaan?</w:t>
      </w:r>
    </w:p>
    <w:p>
      <w:r>
        <w:rPr>
          <w:b/>
        </w:rPr>
        <w:t xml:space="preserve">Tulos</w:t>
      </w:r>
    </w:p>
    <w:p>
      <w:r>
        <w:t xml:space="preserve">Kuka esittää vaatimuksensa tsaarien valtaistuimelle?</w:t>
      </w:r>
    </w:p>
    <w:p>
      <w:r>
        <w:rPr>
          <w:b/>
        </w:rPr>
        <w:t xml:space="preserve">Tulos</w:t>
      </w:r>
    </w:p>
    <w:p>
      <w:r>
        <w:t xml:space="preserve">Miksi Boris tekee itsemurhan?</w:t>
      </w:r>
    </w:p>
    <w:p>
      <w:r>
        <w:rPr>
          <w:b/>
        </w:rPr>
        <w:t xml:space="preserve">Tulos</w:t>
      </w:r>
    </w:p>
    <w:p>
      <w:r>
        <w:t xml:space="preserve">Mitä puolalaiset haluavat?</w:t>
      </w:r>
    </w:p>
    <w:p>
      <w:r>
        <w:rPr>
          <w:b/>
        </w:rPr>
        <w:t xml:space="preserve">Tulos</w:t>
      </w:r>
    </w:p>
    <w:p>
      <w:r>
        <w:t xml:space="preserve">Mitä tapahtuu, kun Marfaa pyydetään tunnistamaan Demetrius?</w:t>
      </w:r>
    </w:p>
    <w:p>
      <w:r>
        <w:rPr>
          <w:b/>
        </w:rPr>
        <w:t xml:space="preserve">Tulos</w:t>
      </w:r>
    </w:p>
    <w:p>
      <w:r>
        <w:t xml:space="preserve">Kuka on Ivanin leski?</w:t>
      </w:r>
    </w:p>
    <w:p>
      <w:r>
        <w:rPr>
          <w:b/>
        </w:rPr>
        <w:t xml:space="preserve">Tulos</w:t>
      </w:r>
    </w:p>
    <w:p>
      <w:r>
        <w:t xml:space="preserve">Kuka kuulee Demetriuksen menestyksestä?</w:t>
      </w:r>
    </w:p>
    <w:p>
      <w:r>
        <w:rPr>
          <w:b/>
        </w:rPr>
        <w:t xml:space="preserve">Tulos</w:t>
      </w:r>
    </w:p>
    <w:p>
      <w:r>
        <w:t xml:space="preserve">Missä Demetrius kasvoi?</w:t>
      </w:r>
    </w:p>
    <w:p>
      <w:r>
        <w:rPr>
          <w:b/>
        </w:rPr>
        <w:t xml:space="preserve">Tulos</w:t>
      </w:r>
    </w:p>
    <w:p>
      <w:r>
        <w:t xml:space="preserve">Mitä Boris tekee kuullessaan Demetriuksen menestyksestä?</w:t>
      </w:r>
    </w:p>
    <w:p>
      <w:r>
        <w:rPr>
          <w:b/>
        </w:rPr>
        <w:t xml:space="preserve">Tulos</w:t>
      </w:r>
    </w:p>
    <w:p>
      <w:r>
        <w:t xml:space="preserve">Keneen hänen puheensa tekee vaikutuksen?</w:t>
      </w:r>
    </w:p>
    <w:p>
      <w:r>
        <w:rPr>
          <w:b/>
        </w:rPr>
        <w:t xml:space="preserve">Tulos</w:t>
      </w:r>
    </w:p>
    <w:p>
      <w:r>
        <w:t xml:space="preserve">Kenen poika hän väittää olevansa?</w:t>
      </w:r>
    </w:p>
    <w:p>
      <w:r>
        <w:rPr>
          <w:b/>
        </w:rPr>
        <w:t xml:space="preserve">Tulos</w:t>
      </w:r>
    </w:p>
    <w:p>
      <w:r>
        <w:t xml:space="preserve">Kuka käytti Demetriusta työkaluna?</w:t>
      </w:r>
    </w:p>
    <w:p>
      <w:r>
        <w:rPr>
          <w:b/>
        </w:rPr>
        <w:t xml:space="preserve">Tulos</w:t>
      </w:r>
    </w:p>
    <w:p>
      <w:r>
        <w:t xml:space="preserve">Kenet he haluavat syrjäyttää?</w:t>
      </w:r>
    </w:p>
    <w:p>
      <w:r>
        <w:rPr>
          <w:b/>
        </w:rPr>
        <w:t xml:space="preserve">Tulos</w:t>
      </w:r>
    </w:p>
    <w:p>
      <w:r>
        <w:t xml:space="preserve">Kuka ei tunnistaisi Demetriusta?</w:t>
      </w:r>
    </w:p>
    <w:p>
      <w:r>
        <w:rPr>
          <w:b/>
        </w:rPr>
        <w:t xml:space="preserve">Tulos</w:t>
      </w:r>
    </w:p>
    <w:p>
      <w:r>
        <w:t xml:space="preserve">Mitä Demetriuksen äidin pitäisi tehdä?</w:t>
      </w:r>
    </w:p>
    <w:p>
      <w:r>
        <w:rPr>
          <w:b/>
        </w:rPr>
        <w:t xml:space="preserve">Tulos</w:t>
      </w:r>
    </w:p>
    <w:p>
      <w:r>
        <w:t xml:space="preserve">Ketä vastaan Puola taistelee?</w:t>
      </w:r>
    </w:p>
    <w:p>
      <w:r>
        <w:rPr>
          <w:b/>
        </w:rPr>
        <w:t xml:space="preserve">Tulos</w:t>
      </w:r>
    </w:p>
    <w:p>
      <w:r>
        <w:t xml:space="preserve">Miten Boris teki itsemurhan?</w:t>
      </w:r>
    </w:p>
    <w:p>
      <w:r>
        <w:rPr>
          <w:b/>
        </w:rPr>
        <w:t xml:space="preserve">Tulos</w:t>
      </w:r>
    </w:p>
    <w:p>
      <w:r>
        <w:t xml:space="preserve">Keneltä Demetrius toivoo saavansa apua?</w:t>
      </w:r>
    </w:p>
    <w:p>
      <w:r>
        <w:rPr>
          <w:b/>
        </w:rPr>
        <w:t xml:space="preserve">Esimerkki 3.1010</w:t>
      </w:r>
    </w:p>
    <w:p>
      <w:r>
        <w:t xml:space="preserve"> "Peikkomarkkinat" kertoo kahdesta läheisestä sisaruksesta, Laurasta ja Lizziestä, sekä peikoista, joihin otsikko viittaa.Vaikka sisarukset vaikuttavat melko nuorilta, he asuvat yksin talossa ja ovat tottuneet ammentamaan vettä joka ilta purosta. Runon alkaessa hämärä laskeutuu, ja kuten tavallista, sisarukset kuulevat peikkokauppiaiden kutsut, jotka myyvät hedelmiä fantastisen runsaina, monipuolisina ja maukkaina. Tänä iltana Laura viipyy purolla siskonsa lähdettyä kotiinsa, sillä peikkojen outo käytös ja ulkonäkö kiehtovat häntä. (Rossetti vihjaa, että "peikkomiehet" muistuttavat eläimiä, sillä heillä on esimerkiksi wombatin tai kissan näköiset kasvot ja hännät.) Peikon hedelmiä kaipaava mutta rahaton Laura tarjoaa impulsiiviselle miehelle hiuslukkoa ja "helmiäistäkin harvinaisempaa kyyneltä." Laura ahmii herkullisia hedelmiä eräänlaisessa bakkahumalassa, ja kun hän on saanut tarpeekseen, hän palaa kotiin ekstaattisessa transsissa poimittuaan yhden siemenen. Kotona odottava Lizzie, joka on "täynnä viisaita moitteita", muistuttaa Lauraa varoittavasta tarinasta Jeaniesta, toisesta tytöstä, joka, joka niin ikään nautittuaan peikkojen hedelmiä, kuoli juuri talven alussa pitkän ja säälittävän taantuman jälkeen. Kummallista kyllä, Jeanien haudalla ei kasva ruohoa. Laura hylkää sisarensa huolet ja sanoo palaavansa seuraavana yönä peikkojen luokse ja tuovansa lisää hedelmiä itselleen ja Lizzien kanssa. Sinä yönä sisarukset menevät nukkumaan yhteiseen sänkyynsä. seuraavana päivänä Lauran ja Lizzien tehdessä töitään talossa Laura kaipaa haaveillen tulevan illan tapaamista menninkäisten kanssa. Kun Laura kuitenkin illan purolla ponnistelee kuullakseen tavanomaisia peikkojen lauluja ja huutoja, hän kauhukseen huomaa, että vaikka Lizzie kuulee yhä peikkojen äänet, hän ei kuule niitä.Koska Laura ei pysty ostamaan lisää kiellettyä hedelmää ja koska hän sairastuu sen puutteeseen, hän vaipuu hitaaseen fyysiseen rappeutumiseen ja masennukseen. Talven lähestyessä hän kuihtuu, ikääntyy luonnotonta vauhtia ja on fyysisesti kykenemätön tekemään totuttuja kotitöitä. Eräänä päivänä hän muistaa pelastetun siemenen ja istuttaa sen, mutta mitään ei kasva. kuukaudet kuluvat, ja Lizzie tajuaa, että Laura on kuoleman partaalla. Lizzie päättää käydä peikkojen luona ostamassa hedelmiä, toivoen voivansa lievittää Lauran tuskaa. Lizzie lähtee purolle hopeakolikko mukanaan, ja peikot tervehtivät häntä ystävällisesti ja kutsuvat hänet istumaan ja syömään heidän kanssaan. Kun ne kuitenkin huomaavat, että Lizzie aikoo maksaa pelkällä hopealla ostaakseen peikko-hedelmiä auttaakseen toista ihmistä, ne kääntyvät tyttöä vastaan. Peikot pahoinpitelevät ja pahoinpitelevät Lizzietä ilkeästi ja yrittävät syöttää hänelle hedelmiä väkisin. Samalla ne kastelevat rohkean tytön hedelmämehulla ja hedelmälihalla, mutta Lizzie ei nauti yhtään peikko-hedelmää. lizzie pakenee ja juoksee kotiin toivoen, että Laura syö ja juo hedelmälihan ja mehun hänen kehostaan. Hänen kuoleva sisarensa tekee niin, mutta hedelmän maku pikemminkin hylkii kuin tyydyttää hänen nälkänsä. Laura kokee tämän jälkeen niin voimakkaan ja väkivaltaisen muodonmuutoksen, että hänen elämänsä näyttää olevan vaakalaudalla. aamuun mennessä Laura on kuitenkin palautunut henkisesti, fyysisesti ja psyykkisesti. Viimeinen säkeistö todistaa, että sekä Laura että Lizzie elävät kertoakseen lapsilleen peikkojen hedelmien pahuudesta ja sisarellisen rakkauden voimasta.</w:t>
      </w:r>
    </w:p>
    <w:p>
      <w:r>
        <w:rPr>
          <w:b/>
        </w:rPr>
        <w:t xml:space="preserve">Tulos</w:t>
      </w:r>
    </w:p>
    <w:p>
      <w:r>
        <w:t xml:space="preserve">Kuka hyökkää Lizzien kimppuun? </w:t>
      </w:r>
    </w:p>
    <w:p>
      <w:r>
        <w:rPr>
          <w:b/>
        </w:rPr>
        <w:t xml:space="preserve">Tulos</w:t>
      </w:r>
    </w:p>
    <w:p>
      <w:r>
        <w:t xml:space="preserve">Mitä tapahtuu, kun Lizzie palaa kotiin Lauran luo peikkomarkkinoilta?</w:t>
      </w:r>
    </w:p>
    <w:p>
      <w:r>
        <w:rPr>
          <w:b/>
        </w:rPr>
        <w:t xml:space="preserve">Tulos</w:t>
      </w:r>
    </w:p>
    <w:p>
      <w:r>
        <w:t xml:space="preserve">Mitä peikot tekevät, kun he huomaavat, että Lizzie haluaa ostaa hedelmän hopeakolikolla?</w:t>
      </w:r>
    </w:p>
    <w:p>
      <w:r>
        <w:rPr>
          <w:b/>
        </w:rPr>
        <w:t xml:space="preserve">Tulos</w:t>
      </w:r>
    </w:p>
    <w:p>
      <w:r>
        <w:t xml:space="preserve">Miksi Laura sairastuu?</w:t>
      </w:r>
    </w:p>
    <w:p>
      <w:r>
        <w:rPr>
          <w:b/>
        </w:rPr>
        <w:t xml:space="preserve">Tulos</w:t>
      </w:r>
    </w:p>
    <w:p>
      <w:r>
        <w:t xml:space="preserve">Mitä Lauralle tapahtuu, kun hän taas söi peikon hedelmän?</w:t>
      </w:r>
    </w:p>
    <w:p>
      <w:r>
        <w:rPr>
          <w:b/>
        </w:rPr>
        <w:t xml:space="preserve">Tulos</w:t>
      </w:r>
    </w:p>
    <w:p>
      <w:r>
        <w:t xml:space="preserve">Kuka on se tyttö, joka kuoli syötyään liikaa peikon hedelmiä?</w:t>
      </w:r>
    </w:p>
    <w:p>
      <w:r>
        <w:rPr>
          <w:b/>
        </w:rPr>
        <w:t xml:space="preserve">Tulos</w:t>
      </w:r>
    </w:p>
    <w:p>
      <w:r>
        <w:t xml:space="preserve">Mitä tapahtuu, kun Laura istuttaa peikon hedelmän siemenen?</w:t>
      </w:r>
    </w:p>
    <w:p>
      <w:r>
        <w:rPr>
          <w:b/>
        </w:rPr>
        <w:t xml:space="preserve">Tulos</w:t>
      </w:r>
    </w:p>
    <w:p>
      <w:r>
        <w:t xml:space="preserve">Mikä oli se tarina, josta Lizzie muistutti Lauraa?</w:t>
      </w:r>
    </w:p>
    <w:p>
      <w:r>
        <w:rPr>
          <w:b/>
        </w:rPr>
        <w:t xml:space="preserve">Tulos</w:t>
      </w:r>
    </w:p>
    <w:p>
      <w:r>
        <w:t xml:space="preserve">Mitä peikot tekevät, kun he huomaavat, että Lizzie yrittää ostaa peikon hedelmiä auttaakseen siskoaan?</w:t>
      </w:r>
    </w:p>
    <w:p>
      <w:r>
        <w:rPr>
          <w:b/>
        </w:rPr>
        <w:t xml:space="preserve">Tulos</w:t>
      </w:r>
    </w:p>
    <w:p>
      <w:r>
        <w:t xml:space="preserve">Mitkä ovat sisarten nimet? </w:t>
      </w:r>
    </w:p>
    <w:p>
      <w:r>
        <w:rPr>
          <w:b/>
        </w:rPr>
        <w:t xml:space="preserve">Tulos</w:t>
      </w:r>
    </w:p>
    <w:p>
      <w:r>
        <w:t xml:space="preserve">Kuka kuulee peikkoja tarinan toisena päivänä?</w:t>
      </w:r>
    </w:p>
    <w:p>
      <w:r>
        <w:rPr>
          <w:b/>
        </w:rPr>
        <w:t xml:space="preserve">Tulos</w:t>
      </w:r>
    </w:p>
    <w:p>
      <w:r>
        <w:t xml:space="preserve">Kuka viipyy purolla? </w:t>
      </w:r>
    </w:p>
    <w:p>
      <w:r>
        <w:rPr>
          <w:b/>
        </w:rPr>
        <w:t xml:space="preserve">Tulos</w:t>
      </w:r>
    </w:p>
    <w:p>
      <w:r>
        <w:t xml:space="preserve">Kuka kuoli talven alussa? </w:t>
      </w:r>
    </w:p>
    <w:p>
      <w:r>
        <w:rPr>
          <w:b/>
        </w:rPr>
        <w:t xml:space="preserve">Tulos</w:t>
      </w:r>
    </w:p>
    <w:p>
      <w:r>
        <w:t xml:space="preserve">Kuka on Jeanie?</w:t>
      </w:r>
    </w:p>
    <w:p>
      <w:r>
        <w:rPr>
          <w:b/>
        </w:rPr>
        <w:t xml:space="preserve">Tulos</w:t>
      </w:r>
    </w:p>
    <w:p>
      <w:r>
        <w:t xml:space="preserve">Mitä Lauralle tapahtuu sen jälkeen, kun hän ei saa enää yhtään hedelmää?</w:t>
      </w:r>
    </w:p>
    <w:p>
      <w:r>
        <w:rPr>
          <w:b/>
        </w:rPr>
        <w:t xml:space="preserve">Tulos</w:t>
      </w:r>
    </w:p>
    <w:p>
      <w:r>
        <w:t xml:space="preserve">Mitä Laura sanoo sen jälkeen, kun Lizzie on kertonut hänelle Jeaniesta?</w:t>
      </w:r>
    </w:p>
    <w:p>
      <w:r>
        <w:rPr>
          <w:b/>
        </w:rPr>
        <w:t xml:space="preserve">Tulos</w:t>
      </w:r>
    </w:p>
    <w:p>
      <w:r>
        <w:t xml:space="preserve">Mitä peikkokauppiaat myyvät?</w:t>
      </w:r>
    </w:p>
    <w:p>
      <w:r>
        <w:rPr>
          <w:b/>
        </w:rPr>
        <w:t xml:space="preserve">Tulos</w:t>
      </w:r>
    </w:p>
    <w:p>
      <w:r>
        <w:t xml:space="preserve">Mitä Laura huomaa seuraavana päivänä vettä hakiessaan?</w:t>
      </w:r>
    </w:p>
    <w:p>
      <w:r>
        <w:rPr>
          <w:b/>
        </w:rPr>
        <w:t xml:space="preserve">Tulos</w:t>
      </w:r>
    </w:p>
    <w:p>
      <w:r>
        <w:t xml:space="preserve">Mitkä ovat siskojen nimet?</w:t>
      </w:r>
    </w:p>
    <w:p>
      <w:r>
        <w:rPr>
          <w:b/>
        </w:rPr>
        <w:t xml:space="preserve">Tulos</w:t>
      </w:r>
    </w:p>
    <w:p>
      <w:r>
        <w:t xml:space="preserve">Miksi peikot kääntyvät Lizzietä vastaan?</w:t>
      </w:r>
    </w:p>
    <w:p>
      <w:r>
        <w:rPr>
          <w:b/>
        </w:rPr>
        <w:t xml:space="preserve">Tulos</w:t>
      </w:r>
    </w:p>
    <w:p>
      <w:r>
        <w:t xml:space="preserve">Mitä Lizzie tekee yrittäessään auttaa Lauraa?</w:t>
      </w:r>
    </w:p>
    <w:p>
      <w:r>
        <w:rPr>
          <w:b/>
        </w:rPr>
        <w:t xml:space="preserve">Tulos</w:t>
      </w:r>
    </w:p>
    <w:p>
      <w:r>
        <w:t xml:space="preserve">Mitä Lizzie ottaa mukaansa vaihtaakseen sen peikon hedelmiin? </w:t>
      </w:r>
    </w:p>
    <w:p>
      <w:r>
        <w:rPr>
          <w:b/>
        </w:rPr>
        <w:t xml:space="preserve">Tulos</w:t>
      </w:r>
    </w:p>
    <w:p>
      <w:r>
        <w:t xml:space="preserve">Mitä Laura tarjoaa peikoille hedelmänpalasta?</w:t>
      </w:r>
    </w:p>
    <w:p>
      <w:r>
        <w:rPr>
          <w:b/>
        </w:rPr>
        <w:t xml:space="preserve">Tulos</w:t>
      </w:r>
    </w:p>
    <w:p>
      <w:r>
        <w:t xml:space="preserve">Kenelle Laura ja Lizzie kertovat peikonhedelmien pahuudesta?</w:t>
      </w:r>
    </w:p>
    <w:p>
      <w:r>
        <w:rPr>
          <w:b/>
        </w:rPr>
        <w:t xml:space="preserve">Tulos</w:t>
      </w:r>
    </w:p>
    <w:p>
      <w:r>
        <w:t xml:space="preserve">Mitä Laura pelasti peikon hedelmistä? </w:t>
      </w:r>
    </w:p>
    <w:p>
      <w:r>
        <w:rPr>
          <w:b/>
        </w:rPr>
        <w:t xml:space="preserve">Tulos</w:t>
      </w:r>
    </w:p>
    <w:p>
      <w:r>
        <w:t xml:space="preserve">Mitä Laura tarjoaa golinhedelmästä?</w:t>
      </w:r>
    </w:p>
    <w:p>
      <w:r>
        <w:rPr>
          <w:b/>
        </w:rPr>
        <w:t xml:space="preserve">Tulos</w:t>
      </w:r>
    </w:p>
    <w:p>
      <w:r>
        <w:t xml:space="preserve">Mikä Jeanien haudassa on outoa?</w:t>
      </w:r>
    </w:p>
    <w:p>
      <w:r>
        <w:rPr>
          <w:b/>
        </w:rPr>
        <w:t xml:space="preserve">Tulos</w:t>
      </w:r>
    </w:p>
    <w:p>
      <w:r>
        <w:t xml:space="preserve">Mitä Lizzie kuulee, mitä Laura ei kuule?</w:t>
      </w:r>
    </w:p>
    <w:p>
      <w:r>
        <w:rPr>
          <w:b/>
        </w:rPr>
        <w:t xml:space="preserve">Tulos</w:t>
      </w:r>
    </w:p>
    <w:p>
      <w:r>
        <w:t xml:space="preserve">Millä Lizzie aikoo maksaa peikon hedelmät?</w:t>
      </w:r>
    </w:p>
    <w:p>
      <w:r>
        <w:rPr>
          <w:b/>
        </w:rPr>
        <w:t xml:space="preserve">Tulos</w:t>
      </w:r>
    </w:p>
    <w:p>
      <w:r>
        <w:t xml:space="preserve">Kuka on Laura Lizziestä?</w:t>
      </w:r>
    </w:p>
    <w:p>
      <w:r>
        <w:rPr>
          <w:b/>
        </w:rPr>
        <w:t xml:space="preserve">Tulos</w:t>
      </w:r>
    </w:p>
    <w:p>
      <w:r>
        <w:t xml:space="preserve">Mitä peikot myyvät?</w:t>
      </w:r>
    </w:p>
    <w:p>
      <w:r>
        <w:rPr>
          <w:b/>
        </w:rPr>
        <w:t xml:space="preserve">Tulos</w:t>
      </w:r>
    </w:p>
    <w:p>
      <w:r>
        <w:t xml:space="preserve">Mikä tarinan haudassa on outoa? </w:t>
      </w:r>
    </w:p>
    <w:p>
      <w:r>
        <w:rPr>
          <w:b/>
        </w:rPr>
        <w:t xml:space="preserve">Tulos</w:t>
      </w:r>
    </w:p>
    <w:p>
      <w:r>
        <w:t xml:space="preserve">Mitä ääniä sisaret kuulevat hakiessaan vettä kaivosta hämärässä?</w:t>
      </w:r>
    </w:p>
    <w:p>
      <w:r>
        <w:rPr>
          <w:b/>
        </w:rPr>
        <w:t xml:space="preserve">Tulos</w:t>
      </w:r>
    </w:p>
    <w:p>
      <w:r>
        <w:t xml:space="preserve">Mitä Lauralle tapahtuu, kun hän ei saa enää yhtään peikonhedelmää?</w:t>
      </w:r>
    </w:p>
    <w:p>
      <w:r>
        <w:rPr>
          <w:b/>
        </w:rPr>
        <w:t xml:space="preserve">Tulos</w:t>
      </w:r>
    </w:p>
    <w:p>
      <w:r>
        <w:t xml:space="preserve">Miksi Laura kauhistui puroa?</w:t>
      </w:r>
    </w:p>
    <w:p>
      <w:r>
        <w:rPr>
          <w:b/>
        </w:rPr>
        <w:t xml:space="preserve">Tulos</w:t>
      </w:r>
    </w:p>
    <w:p>
      <w:r>
        <w:t xml:space="preserve">Kumpi sisko jää purolle?</w:t>
      </w:r>
    </w:p>
    <w:p>
      <w:r>
        <w:rPr>
          <w:b/>
        </w:rPr>
        <w:t xml:space="preserve">Tulos</w:t>
      </w:r>
    </w:p>
    <w:p>
      <w:r>
        <w:t xml:space="preserve">Mitä Laura uskoo tarvitsevansa, jotta hänen olonsa paranisi? </w:t>
      </w:r>
    </w:p>
    <w:p>
      <w:r>
        <w:rPr>
          <w:b/>
        </w:rPr>
        <w:t xml:space="preserve">Tulos</w:t>
      </w:r>
    </w:p>
    <w:p>
      <w:r>
        <w:t xml:space="preserve">Mitä Laura tarjoaa peikoille?</w:t>
      </w:r>
    </w:p>
    <w:p>
      <w:r>
        <w:rPr>
          <w:b/>
        </w:rPr>
        <w:t xml:space="preserve">Tulos</w:t>
      </w:r>
    </w:p>
    <w:p>
      <w:r>
        <w:t xml:space="preserve">Mitä tapahtui, kun Laura istutti pelastetut peikonhedelmien siemenet?</w:t>
      </w:r>
    </w:p>
    <w:p>
      <w:r>
        <w:rPr>
          <w:b/>
        </w:rPr>
        <w:t xml:space="preserve">Esimerkki 3.1011</w:t>
      </w:r>
    </w:p>
    <w:p>
      <w:r>
        <w:t xml:space="preserve"> Carol Milford on liberaali, vapaamielinen nuori nainen, joka on kasvanut Minnesotan osavaltion pääkaupungissa Saint Paulissa. Hän menee naimisiin lääkärinä työskentelevän Will Kennicottin kanssa, joka on sydämeltään pikkukaupungin poika. avioiduttuaan Will suostuttelee naisen asumaan kotikaupunkiinsa Gopher Prairieen, Minnesotaan (joka on kirjailijan synnyinkaupungin Sauk Centren (Minnesota) mallin mukainen kaupunki). Carol kauhistuu Gopher Prairien takapajuisuutta. Mutta hänen halveksuntansa kaupungin fyysistä rumuutta ja omahyväistä konservatiivisuutta kohtaan pakottaa hänet uudistamaan kaupunkia: hän puhuu sen asukkaiden kanssa edistyksellisistä muutoksista, liittyy naiskerhoihin, jakaa kirjallisuutta ja järjestää juhlia elävöittääkseen Gopher Prairien asukkaita. Ystävällisistä mutta tehottomista yrityksistään huolimatta johtavat klikit pilkkaavat häntä jatkuvasti. hän löytää lohtua ja seuraa yhteiskuntaluokkansa ulkopuolelta. Nämä kumppanit viedään häneltä yksi toisensa jälkeen.Onnettomuudessaan Carol jättää miehensä ja muuttaa joksikin aikaa Washingtoniin, D.C:hen, mutta palaa lopulta takaisin. Carol ei kuitenkaan tunne oloaan lyödyksi: En myönnä, että Main Street on niin kaunis kuin sen pitäisi olla! En myönnä, että Gopher Prairie on suurempi tai anteliaampi kuin Eurooppa! En myönnä, että tiskaaminen riittää tyydyttämään kaikkia naisia! En ehkä ole käynyt hyvää taistelua, mutta olen säilyttänyt uskon. (Luku 39)</w:t>
      </w:r>
    </w:p>
    <w:p>
      <w:r>
        <w:rPr>
          <w:b/>
        </w:rPr>
        <w:t xml:space="preserve">Tulos</w:t>
      </w:r>
    </w:p>
    <w:p>
      <w:r>
        <w:t xml:space="preserve">Minne Carol muuttaa jätettyään miehensä?</w:t>
      </w:r>
    </w:p>
    <w:p>
      <w:r>
        <w:rPr>
          <w:b/>
        </w:rPr>
        <w:t xml:space="preserve">Tulos</w:t>
      </w:r>
    </w:p>
    <w:p>
      <w:r>
        <w:t xml:space="preserve">Mihin Carol siirtyy onnettomuudessaan?</w:t>
      </w:r>
    </w:p>
    <w:p>
      <w:r>
        <w:rPr>
          <w:b/>
        </w:rPr>
        <w:t xml:space="preserve">Tulos</w:t>
      </w:r>
    </w:p>
    <w:p>
      <w:r>
        <w:t xml:space="preserve">Millaisia ponnisteluja Carol tekee yrittäessään saada aikaan edistyksellisiä muutoksia Gopher Prairieen?</w:t>
      </w:r>
    </w:p>
    <w:p>
      <w:r>
        <w:rPr>
          <w:b/>
        </w:rPr>
        <w:t xml:space="preserve">Tulos</w:t>
      </w:r>
    </w:p>
    <w:p>
      <w:r>
        <w:t xml:space="preserve">Mihin Carol uskoo, etteivät kaikki naiset ole tyytyväisiä? </w:t>
      </w:r>
    </w:p>
    <w:p>
      <w:r>
        <w:rPr>
          <w:b/>
        </w:rPr>
        <w:t xml:space="preserve">Tulos</w:t>
      </w:r>
    </w:p>
    <w:p>
      <w:r>
        <w:t xml:space="preserve">Mistä Carol löytää seuraa? </w:t>
      </w:r>
    </w:p>
    <w:p>
      <w:r>
        <w:rPr>
          <w:b/>
        </w:rPr>
        <w:t xml:space="preserve">Tulos</w:t>
      </w:r>
    </w:p>
    <w:p>
      <w:r>
        <w:t xml:space="preserve">Missä Will vakuuttaa Milfordin asumaan?</w:t>
      </w:r>
    </w:p>
    <w:p>
      <w:r>
        <w:rPr>
          <w:b/>
        </w:rPr>
        <w:t xml:space="preserve">Tulos</w:t>
      </w:r>
    </w:p>
    <w:p>
      <w:r>
        <w:t xml:space="preserve">Mikä on yksi asia, jolla Carol yrittää muuttaa Gopher Prairieta?</w:t>
      </w:r>
    </w:p>
    <w:p>
      <w:r>
        <w:rPr>
          <w:b/>
        </w:rPr>
        <w:t xml:space="preserve">Tulos</w:t>
      </w:r>
    </w:p>
    <w:p>
      <w:r>
        <w:t xml:space="preserve">Missä Will suostuttelee Carolin asumaan?</w:t>
      </w:r>
    </w:p>
    <w:p>
      <w:r>
        <w:rPr>
          <w:b/>
        </w:rPr>
        <w:t xml:space="preserve">Tulos</w:t>
      </w:r>
    </w:p>
    <w:p>
      <w:r>
        <w:t xml:space="preserve">Mitä Carol myöntää Main Streetistä?</w:t>
      </w:r>
    </w:p>
    <w:p>
      <w:r>
        <w:rPr>
          <w:b/>
        </w:rPr>
        <w:t xml:space="preserve">Tulos</w:t>
      </w:r>
    </w:p>
    <w:p>
      <w:r>
        <w:t xml:space="preserve">Mitä Carol on "säilyttänyt" luvussa 39?</w:t>
      </w:r>
    </w:p>
    <w:p>
      <w:r>
        <w:rPr>
          <w:b/>
        </w:rPr>
        <w:t xml:space="preserve">Tulos</w:t>
      </w:r>
    </w:p>
    <w:p>
      <w:r>
        <w:t xml:space="preserve">Mistä Carol on kotoisin?</w:t>
      </w:r>
    </w:p>
    <w:p>
      <w:r>
        <w:rPr>
          <w:b/>
        </w:rPr>
        <w:t xml:space="preserve">Tulos</w:t>
      </w:r>
    </w:p>
    <w:p>
      <w:r>
        <w:t xml:space="preserve">Kuka pilkkaa Carolia siitä, että hän yrittää muuttaa Gopher Prairieta?</w:t>
      </w:r>
    </w:p>
    <w:p>
      <w:r>
        <w:rPr>
          <w:b/>
        </w:rPr>
        <w:t xml:space="preserve">Tulos</w:t>
      </w:r>
    </w:p>
    <w:p>
      <w:r>
        <w:t xml:space="preserve">Mistä Carol löytää seuraa?</w:t>
      </w:r>
    </w:p>
    <w:p>
      <w:r>
        <w:rPr>
          <w:b/>
        </w:rPr>
        <w:t xml:space="preserve">Tulos</w:t>
      </w:r>
    </w:p>
    <w:p>
      <w:r>
        <w:t xml:space="preserve">Mitä Will Kennicott tekee työkseen?</w:t>
      </w:r>
    </w:p>
    <w:p>
      <w:r>
        <w:rPr>
          <w:b/>
        </w:rPr>
        <w:t xml:space="preserve">Tulos</w:t>
      </w:r>
    </w:p>
    <w:p>
      <w:r>
        <w:t xml:space="preserve">Kenet Carol nai?</w:t>
      </w:r>
    </w:p>
    <w:p>
      <w:r>
        <w:rPr>
          <w:b/>
        </w:rPr>
        <w:t xml:space="preserve">Tulos</w:t>
      </w:r>
    </w:p>
    <w:p>
      <w:r>
        <w:t xml:space="preserve">Kuka pilkkaa Carolin pyrkimyksiä?</w:t>
      </w:r>
    </w:p>
    <w:p>
      <w:r>
        <w:rPr>
          <w:b/>
        </w:rPr>
        <w:t xml:space="preserve">Tulos</w:t>
      </w:r>
    </w:p>
    <w:p>
      <w:r>
        <w:t xml:space="preserve">Mikä Carolissa on kauhistuttavaa tuossa paikassa?</w:t>
      </w:r>
    </w:p>
    <w:p>
      <w:r>
        <w:rPr>
          <w:b/>
        </w:rPr>
        <w:t xml:space="preserve">Tulos</w:t>
      </w:r>
    </w:p>
    <w:p>
      <w:r>
        <w:t xml:space="preserve">Mikä kauhistuttaa Carolia Gopher Prairiesta?</w:t>
      </w:r>
    </w:p>
    <w:p>
      <w:r>
        <w:rPr>
          <w:b/>
        </w:rPr>
        <w:t xml:space="preserve">Tulos</w:t>
      </w:r>
    </w:p>
    <w:p>
      <w:r>
        <w:t xml:space="preserve">Minne Carol muuttaa avioeronsa jälkeen?</w:t>
      </w:r>
    </w:p>
    <w:p>
      <w:r>
        <w:rPr>
          <w:b/>
        </w:rPr>
        <w:t xml:space="preserve">Tulos</w:t>
      </w:r>
    </w:p>
    <w:p>
      <w:r>
        <w:t xml:space="preserve">Mistä Carol löytää lohtua ja seuraa?</w:t>
      </w:r>
    </w:p>
    <w:p>
      <w:r>
        <w:rPr>
          <w:b/>
        </w:rPr>
        <w:t xml:space="preserve">Tulos</w:t>
      </w:r>
    </w:p>
    <w:p>
      <w:r>
        <w:t xml:space="preserve">Mikä on Willin ammatti?</w:t>
      </w:r>
    </w:p>
    <w:p>
      <w:r>
        <w:rPr>
          <w:b/>
        </w:rPr>
        <w:t xml:space="preserve">Tulos</w:t>
      </w:r>
    </w:p>
    <w:p>
      <w:r>
        <w:t xml:space="preserve">Mikä on Willin ammatti?</w:t>
      </w:r>
    </w:p>
    <w:p>
      <w:r>
        <w:rPr>
          <w:b/>
        </w:rPr>
        <w:t xml:space="preserve">Tulos</w:t>
      </w:r>
    </w:p>
    <w:p>
      <w:r>
        <w:t xml:space="preserve">Kenet Carol Milford nai?</w:t>
      </w:r>
    </w:p>
    <w:p>
      <w:r>
        <w:rPr>
          <w:b/>
        </w:rPr>
        <w:t xml:space="preserve">Tulos</w:t>
      </w:r>
    </w:p>
    <w:p>
      <w:r>
        <w:t xml:space="preserve">Minne Will ja Carol muuttavat avioitumisen jälkeen?</w:t>
      </w:r>
    </w:p>
    <w:p>
      <w:r>
        <w:rPr>
          <w:b/>
        </w:rPr>
        <w:t xml:space="preserve">Tulos</w:t>
      </w:r>
    </w:p>
    <w:p>
      <w:r>
        <w:t xml:space="preserve">Mitä jotain Carol pitää elävöittää Gopher Prairie?</w:t>
      </w:r>
    </w:p>
    <w:p>
      <w:r>
        <w:rPr>
          <w:b/>
        </w:rPr>
        <w:t xml:space="preserve">Tulos</w:t>
      </w:r>
    </w:p>
    <w:p>
      <w:r>
        <w:t xml:space="preserve">Mitä Carol EI tunne?</w:t>
      </w:r>
    </w:p>
    <w:p>
      <w:r>
        <w:rPr>
          <w:b/>
        </w:rPr>
        <w:t xml:space="preserve">Tulos</w:t>
      </w:r>
    </w:p>
    <w:p>
      <w:r>
        <w:t xml:space="preserve">Minne Carol palaa Washington D.C.:n jälkeen?</w:t>
      </w:r>
    </w:p>
    <w:p>
      <w:r>
        <w:rPr>
          <w:b/>
        </w:rPr>
        <w:t xml:space="preserve">Tulos</w:t>
      </w:r>
    </w:p>
    <w:p>
      <w:r>
        <w:t xml:space="preserve">Mistä Will on kotoisin?</w:t>
      </w:r>
    </w:p>
    <w:p>
      <w:r>
        <w:rPr>
          <w:b/>
        </w:rPr>
        <w:t xml:space="preserve">Tulos</w:t>
      </w:r>
    </w:p>
    <w:p>
      <w:r>
        <w:t xml:space="preserve">Mistä Carol Milford on kotoisin?</w:t>
      </w:r>
    </w:p>
    <w:p>
      <w:r>
        <w:rPr>
          <w:b/>
        </w:rPr>
        <w:t xml:space="preserve">Esimerkki 3.1012</w:t>
      </w:r>
    </w:p>
    <w:p>
      <w:r>
        <w:t xml:space="preserve"> Merimiehen tarina alkaa, kun hänen laivansa lähtee matkalleen. Alun hyvästä onnesta huolimatta myrsky ajaa laivaa etelään ja lopulta se saapuu Etelämantereen vesille. Albatrossi ilmestyy paikalle ja johdattaa heidät ulos jääsulasta, jossa he ovat jumissa, mutta vaikka laivan miehistö ylistää albatrossia, merenkulkija ampuu linnun: "Ristijousellani ammuin albatrossin." Miehistö on vihainen merenkulkijalle, sillä he uskovat albatrossin tuoneen etelätuulen, joka johdatti heidät pois Etelämantereelta. Merimiehet kuitenkin muuttavat mielensä, kun sää lämpenee ja sumu ilmestyy:'Twas right, said they, such birds to slay,That bring the sumu and mist.He huomaavat pian tehneensä vakavan virheen kannattaessaan tätä rikosta, sillä se herättää henkien vihan, jotka sitten jahtaavat laivaa "sumun ja lumen maasta"; etelätuuli, joka alunperin johti heidät pois jäämaasta, lähettää laivan nyt kartoittamattomille vesille lähelle päiväntasaajaa, jossa se joutuu sulkusatamaan.Päivä toisensa jälkeen, päivä toisensa jälkeen,Jäimme jumiin, ei henkeä eikä liikettä;Aivan toimettomina kuin maalattu laivaMaalattua merta vasten.Vettä, vettä, joka paikassa,Ja kaikki laudat kutistuivat;Vettä, vettä, joka paikassa,Eikä tippaakaan juotavaa.Syvyys mätäni Voi Kristus!Että koskaan näin kävi.Niin, limaiset otukset ryömivät jaloillaan,Limaisella merellä.Merimiehet muuttavat jälleen mielensä ja syyttävät merenkulkijaa janonsa piinaamisesta. Vihaisena miehistö pakottaa merimiehen kantamaan kuollutta albatrossia kaulassaan, ehkä osoittaakseen taakkaa, jonka hän joutuu kärsimään albatrossin tappamisesta, tai ehkä osoittaakseen katumustaan: Ah! No niin, päivä! Miten pahoja katseita sainkaan vanhoilta ja nuorilta!Ristin sijasta kaulaani ripustettiin albatrossi.Lopulta laiva törmää aavemaiseen hylkyyn. Laivalla ovat Kuolema (luuranko) ja "Yöuni Elämä Kuolemassa", kuoleman kalpea nainen, jotka pelaavat noppaa miehistön sieluista. Nopan heitolla Kuolema voittaa miehistön jäsenten hengen ja Kuolemanelävä merenkulkijan hengen, jota hän pitää arvokkaampana palkintona. Hänen nimensä on vihje merenkulkijan kohtalosta: hän joutuu kärsimään kuolemaa pahemman kohtalon rangaistuksena albatrossin tappamisesta.Yksi kerrallaan kaikki miehistön jäsenet kuolevat, mutta merenkulkija elää ja näkee seitsemän päivän ja yön ajan kirouksen miehistön ruumiiden silmissä, joiden viimeiset ilmeet jäävät heidän kasvoilleen. Lopulta tämä vaihe merenkulkijan kirouksesta poistuu, kun hän arvostaa vedessä uivia mereneläviä. Huolimatta siitä, että hän oli aiemmin runossa kiroillut niitä "limaisiksi otuksiksi", hän yhtäkkiä näkee niiden todellisen kauneuden ja siunaa ne ("sydämestäni virtasi rakkauden lähde, ja minä siunasin ne tietämättäni"); yhtäkkiä, kun hän onnistuu rukoilemaan, albatrossi putoaa hänen kaulastaan, ja hänen syyllisyytensä on osittain sovitettu. Miehistön ruumiit, jotka ovat hyvien henkien riivaamia, nousevat jälleen ylös ja auttavat ohjaamaan laivaa. Transsissa merenkulkija kuulee kahden hengen keskustelevan hänen matkastaan ja katumuksestaan ja saa tietää, että laivaa ohjataan yliluonnollisella tavalla: Ilma katkeaa edestä, ja sulkeutuu takaa.Lopulta merenkulkija näkee kotimaansa, mutta on aluksi epävarma siitä, näkeekö hän hallusinaatioita.Voi, unelma ilosta! Onko tämä tosiaanTalon huippu, jonka näen?Onko tämä kukkula? Onko tämä kirkko?Onko tämä oma kotiseutuni?Ajelehdimme satamapenkereen yli,ja minä itkien rukoilin Oi anna minun olla hereillä, Jumalani!Tai anna minun aina nukkua.Laivan mädäntyneet jäännökset uppoavat pyörteeseen, jättäen jälkeensä vain merenkulkijan. Erakko mantereella oli nähnyt lähestyvän laivan ja oli tullut sitä vastaan luotsin ja pojan kanssa veneessä. Kun he nostavat hänet vedestä, he luulevat hänen kuolleen, mutta kun hän avaa suunsa, luotsi saa kohtauksen. Erakko rukoilee, ja merenkulkija tarttuu airoihin soutamaan. Luotsipoika sekoaa ja nauraa, luulee merenkulkijan olevan paholainen ja huutaa: "Paholainen osaa soutaa". Albatrossin ampumisen rangaistukseksi merenkulkija joutuu syyllisyydentunteen ajamana vaeltamaan maan päällä, kertomaan tarinaansa yhä uudelleen ja uudelleen ja opettamaan kohtaamilleen ihmisille läksynsä: "Se rukoilee parhaiten, joka rakastaa parhaiten Kaikkea, niin suurta kuin pientä, sillä rakas Jumala, joka rakastaa meitä, on luonut ja rakastaa kaikkea.Kerrottuaan tarinansa merenkulkija lähtee, ja häävieras palaa kotiin ja herää seuraavana aamuna "surullisempana ja viisaampana miehenä." Runo sai kriitikoilta ristiriitaisia arvioita, ja Coleridgen kustantaja kertoi kerran, että suurin osa kirjan myynnistä oli merimiehille, jotka luulivat sitä laivaston laulukirjaksi. Coleridge teki runoon vuosien varrella useita muutoksia. Vuonna 1800 julkaistussa Lyyristen balladien toisessa painoksessa hän korvasi monet arkaaiset sanat.</w:t>
      </w:r>
    </w:p>
    <w:p>
      <w:r>
        <w:rPr>
          <w:b/>
        </w:rPr>
        <w:t xml:space="preserve">Tulos</w:t>
      </w:r>
    </w:p>
    <w:p>
      <w:r>
        <w:t xml:space="preserve">Mitä miehistö pakottaa merimiehen tekemään rangaistukseksi albatrossin tappamisesta?</w:t>
      </w:r>
    </w:p>
    <w:p>
      <w:r>
        <w:rPr>
          <w:b/>
        </w:rPr>
        <w:t xml:space="preserve">Tulos</w:t>
      </w:r>
    </w:p>
    <w:p>
      <w:r>
        <w:t xml:space="preserve">Miten häävieras herää seuraavana aamuna kuultuaan merimiehen tarinan?</w:t>
      </w:r>
    </w:p>
    <w:p>
      <w:r>
        <w:rPr>
          <w:b/>
        </w:rPr>
        <w:t xml:space="preserve">Tulos</w:t>
      </w:r>
    </w:p>
    <w:p>
      <w:r>
        <w:t xml:space="preserve">Mikä aiheutti henkisumun vihan, joka lähetti aluksen pois kurssiltaan?</w:t>
      </w:r>
    </w:p>
    <w:p>
      <w:r>
        <w:rPr>
          <w:b/>
        </w:rPr>
        <w:t xml:space="preserve">Tulos</w:t>
      </w:r>
    </w:p>
    <w:p>
      <w:r>
        <w:t xml:space="preserve">Mitä alukselle tapahtuu sen jälkeen, kun merenkulkija näkee kotimaansa kaukana?</w:t>
      </w:r>
    </w:p>
    <w:p>
      <w:r>
        <w:rPr>
          <w:b/>
        </w:rPr>
        <w:t xml:space="preserve">Tulos</w:t>
      </w:r>
    </w:p>
    <w:p>
      <w:r>
        <w:t xml:space="preserve">Minkä moraalin merenkulkija halusi tarinan kuulijoiden oppivan?</w:t>
      </w:r>
    </w:p>
    <w:p>
      <w:r>
        <w:rPr>
          <w:b/>
        </w:rPr>
        <w:t xml:space="preserve">Tulos</w:t>
      </w:r>
    </w:p>
    <w:p>
      <w:r>
        <w:t xml:space="preserve">Millä tavoin Kuolema ja painajainen Elämä kuolemassa päättävät, kuka määrää merimiehen ja miehistön kohtalon?</w:t>
      </w:r>
    </w:p>
    <w:p>
      <w:r>
        <w:rPr>
          <w:b/>
        </w:rPr>
        <w:t xml:space="preserve">Tulos</w:t>
      </w:r>
    </w:p>
    <w:p>
      <w:r>
        <w:t xml:space="preserve">Mistä miehistö kärsi aluksen ollessa paikallaan?</w:t>
      </w:r>
    </w:p>
    <w:p>
      <w:r>
        <w:rPr>
          <w:b/>
        </w:rPr>
        <w:t xml:space="preserve">Tulos</w:t>
      </w:r>
    </w:p>
    <w:p>
      <w:r>
        <w:t xml:space="preserve">Mihin alus jäi jumiin?</w:t>
      </w:r>
    </w:p>
    <w:p>
      <w:r>
        <w:rPr>
          <w:b/>
        </w:rPr>
        <w:t xml:space="preserve">Tulos</w:t>
      </w:r>
    </w:p>
    <w:p>
      <w:r>
        <w:t xml:space="preserve">Mikä herätti merimiehen miehistön ruumiit henkiin?</w:t>
      </w:r>
    </w:p>
    <w:p>
      <w:r>
        <w:rPr>
          <w:b/>
        </w:rPr>
        <w:t xml:space="preserve">Tulos</w:t>
      </w:r>
    </w:p>
    <w:p>
      <w:r>
        <w:t xml:space="preserve">Miksi miehistö päättää, että he ovat suututtaneet henget?</w:t>
      </w:r>
    </w:p>
    <w:p>
      <w:r>
        <w:rPr>
          <w:b/>
        </w:rPr>
        <w:t xml:space="preserve">Tulos</w:t>
      </w:r>
    </w:p>
    <w:p>
      <w:r>
        <w:t xml:space="preserve">Mitä miehistön mielestä albatrossi toi mukanaan, minkä he aluksi tulkitsivat onneksi?</w:t>
      </w:r>
    </w:p>
    <w:p>
      <w:r>
        <w:rPr>
          <w:b/>
        </w:rPr>
        <w:t xml:space="preserve">Tulos</w:t>
      </w:r>
    </w:p>
    <w:p>
      <w:r>
        <w:t xml:space="preserve">Ketkä kaksi hahmoa pelaavat noppaa miehistön ja merimiesten sieluista?</w:t>
      </w:r>
    </w:p>
    <w:p>
      <w:r>
        <w:rPr>
          <w:b/>
        </w:rPr>
        <w:t xml:space="preserve">Tulos</w:t>
      </w:r>
    </w:p>
    <w:p>
      <w:r>
        <w:t xml:space="preserve">Kuka voittaa miehistön jäsenten hengen noppapelissä?</w:t>
      </w:r>
    </w:p>
    <w:p>
      <w:r>
        <w:rPr>
          <w:b/>
        </w:rPr>
        <w:t xml:space="preserve">Tulos</w:t>
      </w:r>
    </w:p>
    <w:p>
      <w:r>
        <w:t xml:space="preserve">Mitä tapahtuu, kun merenkulkija siunaa mereneläviä ja alkaa rukoilla, kun hän on joutunut kuolemanelämän kirouksen kohteeksi ja menettänyt miehistönsä?</w:t>
      </w:r>
    </w:p>
    <w:p>
      <w:r>
        <w:rPr>
          <w:b/>
        </w:rPr>
        <w:t xml:space="preserve">Tulos</w:t>
      </w:r>
    </w:p>
    <w:p>
      <w:r>
        <w:t xml:space="preserve">Mikä merimiehen teko poistaa hänelle langetetun kirouksen?</w:t>
      </w:r>
    </w:p>
    <w:p>
      <w:r>
        <w:rPr>
          <w:b/>
        </w:rPr>
        <w:t xml:space="preserve">Tulos</w:t>
      </w:r>
    </w:p>
    <w:p>
      <w:r>
        <w:t xml:space="preserve">Miten merenkulkija saa albatrossin pois kaulastaan?</w:t>
      </w:r>
    </w:p>
    <w:p>
      <w:r>
        <w:rPr>
          <w:b/>
        </w:rPr>
        <w:t xml:space="preserve">Tulos</w:t>
      </w:r>
    </w:p>
    <w:p>
      <w:r>
        <w:t xml:space="preserve">Minkä rangaistuksen miehistö antoi merenkulkijalle, joka ampui albatrossin?</w:t>
      </w:r>
    </w:p>
    <w:p>
      <w:r>
        <w:rPr>
          <w:b/>
        </w:rPr>
        <w:t xml:space="preserve">Tulos</w:t>
      </w:r>
    </w:p>
    <w:p>
      <w:r>
        <w:t xml:space="preserve">Mitä merenkulkija tekee nähdessään albatrossin?</w:t>
      </w:r>
    </w:p>
    <w:p>
      <w:r>
        <w:rPr>
          <w:b/>
        </w:rPr>
        <w:t xml:space="preserve">Tulos</w:t>
      </w:r>
    </w:p>
    <w:p>
      <w:r>
        <w:t xml:space="preserve">Mitä albatrossille tapahtuu, kun se johdattaa laivan ulos jäähileestä?</w:t>
      </w:r>
    </w:p>
    <w:p>
      <w:r>
        <w:rPr>
          <w:b/>
        </w:rPr>
        <w:t xml:space="preserve">Tulos</w:t>
      </w:r>
    </w:p>
    <w:p>
      <w:r>
        <w:t xml:space="preserve">Mitä merenkulkija on kirottu tekemään loppuelämänsä ajan rangaistukseksi albatrossin ampumisesta?</w:t>
      </w:r>
    </w:p>
    <w:p>
      <w:r>
        <w:rPr>
          <w:b/>
        </w:rPr>
        <w:t xml:space="preserve">Tulos</w:t>
      </w:r>
    </w:p>
    <w:p>
      <w:r>
        <w:t xml:space="preserve">Kuka pelastaa merenkulkijan, kun hänen laivansa joutuu pyörteeseen?</w:t>
      </w:r>
    </w:p>
    <w:p>
      <w:r>
        <w:rPr>
          <w:b/>
        </w:rPr>
        <w:t xml:space="preserve">Tulos</w:t>
      </w:r>
    </w:p>
    <w:p>
      <w:r>
        <w:t xml:space="preserve">Miksi miehistö on vihainen merenkulkijalle?</w:t>
      </w:r>
    </w:p>
    <w:p>
      <w:r>
        <w:rPr>
          <w:b/>
        </w:rPr>
        <w:t xml:space="preserve">Tulos</w:t>
      </w:r>
    </w:p>
    <w:p>
      <w:r>
        <w:t xml:space="preserve">Mikä eläin näyttää johtavan laivan ulos jääruuhkasta?</w:t>
      </w:r>
    </w:p>
    <w:p>
      <w:r>
        <w:rPr>
          <w:b/>
        </w:rPr>
        <w:t xml:space="preserve">Tulos</w:t>
      </w:r>
    </w:p>
    <w:p>
      <w:r>
        <w:t xml:space="preserve">Mitä merenkulkija kutsui limaisiksi asioiksi?</w:t>
      </w:r>
    </w:p>
    <w:p>
      <w:r>
        <w:rPr>
          <w:b/>
        </w:rPr>
        <w:t xml:space="preserve">Tulos</w:t>
      </w:r>
    </w:p>
    <w:p>
      <w:r>
        <w:t xml:space="preserve">Mikä on merenkulkijan rangaistus albatrossin ampumisesta?</w:t>
      </w:r>
    </w:p>
    <w:p>
      <w:r>
        <w:rPr>
          <w:b/>
        </w:rPr>
        <w:t xml:space="preserve">Tulos</w:t>
      </w:r>
    </w:p>
    <w:p>
      <w:r>
        <w:t xml:space="preserve">Miten merenkulkija ohjaa venettä menetettyään albatrossin?</w:t>
      </w:r>
    </w:p>
    <w:p>
      <w:r>
        <w:rPr>
          <w:b/>
        </w:rPr>
        <w:t xml:space="preserve">Tulos</w:t>
      </w:r>
    </w:p>
    <w:p>
      <w:r>
        <w:t xml:space="preserve">Miksi tapahtuu merenkulkijalle noppapelissä?</w:t>
      </w:r>
    </w:p>
    <w:p>
      <w:r>
        <w:rPr>
          <w:b/>
        </w:rPr>
        <w:t xml:space="preserve">Tulos</w:t>
      </w:r>
    </w:p>
    <w:p>
      <w:r>
        <w:t xml:space="preserve">Mitä miehistö asettaa Marinerin kaulan ympärille?</w:t>
      </w:r>
    </w:p>
    <w:p>
      <w:r>
        <w:rPr>
          <w:b/>
        </w:rPr>
        <w:t xml:space="preserve">Tulos</w:t>
      </w:r>
    </w:p>
    <w:p>
      <w:r>
        <w:t xml:space="preserve">Missä alus näkee albatrossin ensimmäisen kerran?</w:t>
      </w:r>
    </w:p>
    <w:p>
      <w:r>
        <w:rPr>
          <w:b/>
        </w:rPr>
        <w:t xml:space="preserve">Tulos</w:t>
      </w:r>
    </w:p>
    <w:p>
      <w:r>
        <w:t xml:space="preserve">Keneksi erakon poika luuli merenkulkijaa, kun hänet pelastettiin?</w:t>
      </w:r>
    </w:p>
    <w:p>
      <w:r>
        <w:rPr>
          <w:b/>
        </w:rPr>
        <w:t xml:space="preserve">Esimerkki 3.1013</w:t>
      </w:r>
    </w:p>
    <w:p>
      <w:r>
        <w:t xml:space="preserve"> Cherry Fallsin metsässä Virginian osavaltiossa teini-ikäinen pariskunta, Rod Harper (Jesse Bradford) ja Stacy Twelfmann (Bre Blair), ovat romanttisesti autossa, kun mustatukkainen nainen ilmestyy paikalle ja murhaa heidät molemmat. Samaan aikaan kaupungissa paikallisen sheriffin tytär, teini-ikäinen Jody Marken (Brittany Murphy) on poikaystävänsä Kennyn (Gabriel Mann) kanssa, jonka mielestä on aika mennä "tapaamaan muita ihmisiä". Jody palaa kotiin ja löytää isänsä Brentin (Michael Biehn), joka on järkyttynyt siitä, että Jody on ulkona ulkonaliikkumiskiellon jälkeen. Brent ja hänen apulaisensa alkavat tutkia murhia seuraavana päivänä. He näkevät, että murhaaja on kaiverruttanut molempiin uhreihin sanan "neitsyt". Koulussa Brent tapaa englanninopettaja herra Marlistonin (Jay Mohr), joka kehottaa häntä paljastamaan oppilaille ja kaupungille lisää yksityiskohtia murhasta, jotta salaisuudet poistuisivat." Annette Duwald, myös neitsyt, surmataan samalla tavalla kuin edellisillan tapahtumat. Huolestuneena kaupungin turvallisuudesta Brent järjestää lukiossa kokouksen, jossa vanhemmille kerrotaan rikosten luonteesta. Oppilaita ei ole kutsuttu, mutta Jody ja hänen ystävänsä Timmy, joka jäi koulun jälkeen, todistavat kokousta. Timmy pyytää lainata Jodyn kännykkää ja menee portaikkoon soittamaan puhelun. Jody menee alakertaan etsimään häntä ja löytää hänen ruumiinsa pukuhuoneesta. Hän kohtaa tappajan, joka hyökkää hänen kimppuunsa, mutta onnistuu pakenemaan. Poliisiasemalla Jody kuvailee murhaajaa konstaapelille, joka piirtää kuvan. Brent uskoutuu vanhalle ystävälleen Tom Sislerille (lukion nykyinen rehtori), että epäilty näyttää "Lora Lee Shermanilta". Molemmat ovat silminnähden hermostuneita, ja Jody kuuntelee heidän keskusteluaan. myöhemmin koulussa Jody ja Kenny tekevät sovinnon, ja myöhemmin Jody kuulee äidiltään Lora Leen tarinan. Kaksikymmentäviisi vuotta sitten Lora Lee oli lukion yksinäinen. Hän väitti, että neljä koulun suosittua poikaa, mukaan lukien Brent ja lukion rehtori, raiskasivat hänet eräänä yönä. Hänen huutonsa kaikuivat kuuroille korville, ja hän lähti kaupungista maaseudun laitamille, jossa häntä nähtiin tai kuultiin harvoin enää. Kun Jody saa totuuden selville, hän pettyneenä vanhempiensa tekopyhyyteen vierailee Kennyn luona. He keskustelevat, ja Jody on suuttunut vanhemmistaan ja yrittää painostaa Kennyä seksiin. Jenny kieltäytyy ja työntää Jennyn pois.Saatuaan tiedon siitä, että tappaja on ottanut kohteekseen neitsyitä, kaupungin lukiolaiset kokoontuvat hylätylle metsästysmajalle viettämään massaorgioita. Brent menee koululle tapaamaan Sisleriä vain löytääkseen rehtorin kuolleena toimistostaan otsaansa kaiverrettu teksti "neitsyt ei". Ennen kuin Brent ehtii reagoida, tappaja lyö hänet tajuttomaksi. Jody, joka on kieltäytynyt osallistumasta Kennyn kanssa orgioihin, on pyöräilemässä, kun hän pyöräilee herra Marlistonin talon ohi ja näkee tämän raahaavan sisälle painavaa arkkua. Jody on epäluuloinen, hiipii taloon ja avaa arkun. Hän säikähtää, kun hän löytää sisältä tajuttoman isänsä hakatun ja verisen ruumiin, ennen kuin hänkin menettää tajuntansa. Orgiatilaisuudessa Kenny on aikeissa harrastaa seksiä erään tytön kanssa, kun hän miettii asiaa ja lähtee etsimään Jodya. Hän ajaa ympäriinsä yrittäen löytää Jodya, mutta hämmentyy nähdessään tämän polkupyörän Marlistonin talon ulkopuolella. talon alakerrassa Marliston laittaa peruukin ja meikin "tullakseen" Lora Lee Shermaniksi. Marliston paljastaa olevansa Lora Lee Shermanin avioton poika ja pyytää Brentiä kertomaan uudelleen, mitä sinä yönä tapahtui 25 vuotta sitten. Brent paljastaa, että neljä poikaa, mukaan lukien hän itse, todellakin raiskasivat Lora Leen. Marliston sanoo, että hänen äidistään tuli raiskauksen jälkeen väkivaltainen "psykopaatti" ja että yksi raiskaajista on hänen isänsä; tämä viittaa siihen, että Brent on itse asiassa Marlistonin biologinen isä. Pelottelemalla neitsyitä Marliston ennakoi suurta lukio-orgiaa, joka siten riistäisi kaikkien varakkaiden vanhempien kallisarvoisten lasten neitsyyden." Kenny tunkeutuu taloon ja vapauttaa Jodyn, kun Brent tappelee Marlistonin kanssa, joka onnistuu tappamaan hänet raa'asti. Jody ja Kenny pakenevat orgiatilaisuuteen Marlistonin raivoisan takaa-ajon saattelemina, ja tappavat matkalla apulaisseriffin. Hän ryntää sisään kirves kädessään, ja joukkopaniikki puhkeaa. Marliston puukottaa villisti paniikkiin joutuneita opiskelijoita ja yrittää paeta, mutta taistelee sekä Jodya että Kennyä vastaan, ja Kenny haavoittuu pahasti. Lopulta Jody työntää Marlistonin alas parvekkeelta ja seivästää hänet aidan pylväisiin. Aluksi hän vaikuttaa kuolleelta, mutta herää hetkeksi henkiin, kunnes apulaissheriffi Mina ampuu hänet kuoliaaksi ja ampuu häntä kahdella pistoolilla. Seuraavana päivänä Jody ja hänen äitinsä lähtevät pois poliisiasemalta. Lähtiessään Jody näkee jonkun Lora Lee Shermania muistuttavan henkilön katoavan liikkuvan bussin taakse. Elokuva päättyy kuvaan, jossa kaupungin ulkopuolella olevat vesiputoukset muuttuvat punaisiksi.</w:t>
      </w:r>
    </w:p>
    <w:p>
      <w:r>
        <w:rPr>
          <w:b/>
        </w:rPr>
        <w:t xml:space="preserve">Tulos</w:t>
      </w:r>
    </w:p>
    <w:p>
      <w:r>
        <w:t xml:space="preserve">Kumpi sukupuoli on varsinainen rikollinen?</w:t>
      </w:r>
    </w:p>
    <w:p>
      <w:r>
        <w:rPr>
          <w:b/>
        </w:rPr>
        <w:t xml:space="preserve">Tulos</w:t>
      </w:r>
    </w:p>
    <w:p>
      <w:r>
        <w:t xml:space="preserve">Kuinka moni ihminen teki rikoksen Lora Leetä vastaan?</w:t>
      </w:r>
    </w:p>
    <w:p>
      <w:r>
        <w:rPr>
          <w:b/>
        </w:rPr>
        <w:t xml:space="preserve">Tulos</w:t>
      </w:r>
    </w:p>
    <w:p>
      <w:r>
        <w:t xml:space="preserve">Kenen kimppuun murhaaja hyökkää lukiossa, mutta pääsee pakoon?</w:t>
      </w:r>
    </w:p>
    <w:p>
      <w:r>
        <w:rPr>
          <w:b/>
        </w:rPr>
        <w:t xml:space="preserve">Tulos</w:t>
      </w:r>
    </w:p>
    <w:p>
      <w:r>
        <w:t xml:space="preserve">Mistä Jody löytää Timmyn ruumiin? </w:t>
      </w:r>
    </w:p>
    <w:p>
      <w:r>
        <w:rPr>
          <w:b/>
        </w:rPr>
        <w:t xml:space="preserve">Tulos</w:t>
      </w:r>
    </w:p>
    <w:p>
      <w:r>
        <w:t xml:space="preserve">Mitä esineitä Marliston käyttää naamioidakseen itsensä?</w:t>
      </w:r>
    </w:p>
    <w:p>
      <w:r>
        <w:rPr>
          <w:b/>
        </w:rPr>
        <w:t xml:space="preserve">Tulos</w:t>
      </w:r>
    </w:p>
    <w:p>
      <w:r>
        <w:t xml:space="preserve">Kumpaa rikollisen sukupuolta kaupunkilaiset luulevat aluksi etsivänsä?</w:t>
      </w:r>
    </w:p>
    <w:p>
      <w:r>
        <w:rPr>
          <w:b/>
        </w:rPr>
        <w:t xml:space="preserve">Tulos</w:t>
      </w:r>
    </w:p>
    <w:p>
      <w:r>
        <w:t xml:space="preserve">Mikä on rikos, joka toistuu koko tarinan ajan?   </w:t>
      </w:r>
    </w:p>
    <w:p>
      <w:r>
        <w:rPr>
          <w:b/>
        </w:rPr>
        <w:t xml:space="preserve">Tulos</w:t>
      </w:r>
    </w:p>
    <w:p>
      <w:r>
        <w:t xml:space="preserve">Miksi Brent ja Tom Sisler ovat silminnähden hermostuneita kuullessaan nimen Lora Sherman? </w:t>
      </w:r>
    </w:p>
    <w:p>
      <w:r>
        <w:rPr>
          <w:b/>
        </w:rPr>
        <w:t xml:space="preserve">Tulos</w:t>
      </w:r>
    </w:p>
    <w:p>
      <w:r>
        <w:t xml:space="preserve">Kuinka monta ihmistä murhataan ensimmäisessä hyökkäyksessä?</w:t>
      </w:r>
    </w:p>
    <w:p>
      <w:r>
        <w:rPr>
          <w:b/>
        </w:rPr>
        <w:t xml:space="preserve">Tulos</w:t>
      </w:r>
    </w:p>
    <w:p>
      <w:r>
        <w:t xml:space="preserve">Miksi Jodyn isä suuttuu hänelle, kun hän palaa kotiin? </w:t>
      </w:r>
    </w:p>
    <w:p>
      <w:r>
        <w:rPr>
          <w:b/>
        </w:rPr>
        <w:t xml:space="preserve">Tulos</w:t>
      </w:r>
    </w:p>
    <w:p>
      <w:r>
        <w:t xml:space="preserve">Minkälaisen tapahtuman oppilaat järjestävät siinä uskossa, että se pitää heidät turvassa?</w:t>
      </w:r>
    </w:p>
    <w:p>
      <w:r>
        <w:rPr>
          <w:b/>
        </w:rPr>
        <w:t xml:space="preserve">Tulos</w:t>
      </w:r>
    </w:p>
    <w:p>
      <w:r>
        <w:t xml:space="preserve">Minkä aseen kanssa Marliston saapuu orgioihin?</w:t>
      </w:r>
    </w:p>
    <w:p>
      <w:r>
        <w:rPr>
          <w:b/>
        </w:rPr>
        <w:t xml:space="preserve">Tulos</w:t>
      </w:r>
    </w:p>
    <w:p>
      <w:r>
        <w:t xml:space="preserve">Mikä rikos tapahtui 25 vuotta ennen tarinan tapahtumapaikkaa?</w:t>
      </w:r>
    </w:p>
    <w:p>
      <w:r>
        <w:rPr>
          <w:b/>
        </w:rPr>
        <w:t xml:space="preserve">Tulos</w:t>
      </w:r>
    </w:p>
    <w:p>
      <w:r>
        <w:t xml:space="preserve">Miksi opiskelijat päättävät pitää joukkohorgiat?</w:t>
      </w:r>
    </w:p>
    <w:p>
      <w:r>
        <w:rPr>
          <w:b/>
        </w:rPr>
        <w:t xml:space="preserve">Tulos</w:t>
      </w:r>
    </w:p>
    <w:p>
      <w:r>
        <w:t xml:space="preserve">Mistä Timmy löytyy kuolleena?</w:t>
      </w:r>
    </w:p>
    <w:p>
      <w:r>
        <w:rPr>
          <w:b/>
        </w:rPr>
        <w:t xml:space="preserve">Tulos</w:t>
      </w:r>
    </w:p>
    <w:p>
      <w:r>
        <w:t xml:space="preserve">Kuka on Lora Lee Shermanin avioton poika?</w:t>
      </w:r>
    </w:p>
    <w:p>
      <w:r>
        <w:rPr>
          <w:b/>
        </w:rPr>
        <w:t xml:space="preserve">Tulos</w:t>
      </w:r>
    </w:p>
    <w:p>
      <w:r>
        <w:t xml:space="preserve">Ketä muistuttaa henkilö, jonka Jody näkee katoavan bussin taakse?</w:t>
      </w:r>
    </w:p>
    <w:p>
      <w:r>
        <w:rPr>
          <w:b/>
        </w:rPr>
        <w:t xml:space="preserve">Tulos</w:t>
      </w:r>
    </w:p>
    <w:p>
      <w:r>
        <w:t xml:space="preserve">Mitä Jody löytää arkun sisältä herra Marlistonin kotona?</w:t>
      </w:r>
    </w:p>
    <w:p>
      <w:r>
        <w:rPr>
          <w:b/>
        </w:rPr>
        <w:t xml:space="preserve">Tulos</w:t>
      </w:r>
    </w:p>
    <w:p>
      <w:r>
        <w:t xml:space="preserve">Minne Jody ja Kenny pakenevat paettuaan herra Marlistonin talosta?</w:t>
      </w:r>
    </w:p>
    <w:p>
      <w:r>
        <w:rPr>
          <w:b/>
        </w:rPr>
        <w:t xml:space="preserve">Tulos</w:t>
      </w:r>
    </w:p>
    <w:p>
      <w:r>
        <w:t xml:space="preserve">Kuka työnsi herra Marlistonin parvekkeelta?</w:t>
      </w:r>
    </w:p>
    <w:p>
      <w:r>
        <w:rPr>
          <w:b/>
        </w:rPr>
        <w:t xml:space="preserve">Tulos</w:t>
      </w:r>
    </w:p>
    <w:p>
      <w:r>
        <w:t xml:space="preserve">Mistä Sislerin hahmo löytyi surmattuna?</w:t>
      </w:r>
    </w:p>
    <w:p>
      <w:r>
        <w:rPr>
          <w:b/>
        </w:rPr>
        <w:t xml:space="preserve">Tulos</w:t>
      </w:r>
    </w:p>
    <w:p>
      <w:r>
        <w:t xml:space="preserve">Mikä on herra Marlistonin ammatti tässä tarinassa?</w:t>
      </w:r>
    </w:p>
    <w:p>
      <w:r>
        <w:rPr>
          <w:b/>
        </w:rPr>
        <w:t xml:space="preserve">Tulos</w:t>
      </w:r>
    </w:p>
    <w:p>
      <w:r>
        <w:t xml:space="preserve">Miksi Jody yritti painostaa Kennyä seksiin? </w:t>
      </w:r>
    </w:p>
    <w:p>
      <w:r>
        <w:rPr>
          <w:b/>
        </w:rPr>
        <w:t xml:space="preserve">Tulos</w:t>
      </w:r>
    </w:p>
    <w:p>
      <w:r>
        <w:t xml:space="preserve">Mikä sana oli kaiverrettu molempiin uhreihin? </w:t>
      </w:r>
    </w:p>
    <w:p>
      <w:r>
        <w:rPr>
          <w:b/>
        </w:rPr>
        <w:t xml:space="preserve">Tulos</w:t>
      </w:r>
    </w:p>
    <w:p>
      <w:r>
        <w:t xml:space="preserve">Mitä työtä Brentillä on? </w:t>
      </w:r>
    </w:p>
    <w:p>
      <w:r>
        <w:rPr>
          <w:b/>
        </w:rPr>
        <w:t xml:space="preserve">Tulos</w:t>
      </w:r>
    </w:p>
    <w:p>
      <w:r>
        <w:t xml:space="preserve">Mitä murhaaja kirjoitti tarinan alussa autossa tappamiinsa ihmisiin?</w:t>
      </w:r>
    </w:p>
    <w:p>
      <w:r>
        <w:rPr>
          <w:b/>
        </w:rPr>
        <w:t xml:space="preserve">Tulos</w:t>
      </w:r>
    </w:p>
    <w:p>
      <w:r>
        <w:t xml:space="preserve">Kuka tyrmää Jodyn?</w:t>
      </w:r>
    </w:p>
    <w:p>
      <w:r>
        <w:rPr>
          <w:b/>
        </w:rPr>
        <w:t xml:space="preserve">Tulos</w:t>
      </w:r>
    </w:p>
    <w:p>
      <w:r>
        <w:t xml:space="preserve">Mitä Jody näkee herra Marlistonin talossa, mikä saa hänet epäilemään?</w:t>
      </w:r>
    </w:p>
    <w:p>
      <w:r>
        <w:rPr>
          <w:b/>
        </w:rPr>
        <w:t xml:space="preserve">Tulos</w:t>
      </w:r>
    </w:p>
    <w:p>
      <w:r>
        <w:t xml:space="preserve">Kenen kaupunki uskoi olevan vastuussa näistä murhista? </w:t>
      </w:r>
    </w:p>
    <w:p>
      <w:r>
        <w:rPr>
          <w:b/>
        </w:rPr>
        <w:t xml:space="preserve">Esimerkki 3.1014</w:t>
      </w:r>
    </w:p>
    <w:p>
      <w:r>
        <w:t xml:space="preserve"> Kosto kertoo Clermont D'Ambois'n, kuolleen Bussyn veljen, tarinan. Toisin kuin häikäilemätön Bussy, Clermont on kristitty stoalainen. Clermont on Duc de Guisen, vaikutusvaltaisen aatelismiehen, kannattaja, vaikka tämä suhde herättää epäilyksiä kuninkaassa, jota poliittinen manipuloija Baligny kannustaa. (Näytelmän ilkeämieliset hahmot näkevät Clermontin omistautumisen Guiselle homoeroottisesti; mutta stoalainen Clermont pitää suhteita miehiin parempina kuin suhteita naisiin juuri siksi, että nämä ovat sukupuolettomia). Lopulta Guise salamurhataan, ja Clermont tekee itsemurhan. Eräs sivujuoni liittyy Clermontin ja Tamyran, Bussyn entisen rakastajan, väliseen suhteeseen; Tamyra kehottaa Clermontia kostamaan miehelleen Montsurrylle, joka on Bussyn tuhon aiheuttaja. Pelkurimainen Montsurry onnistuu suurimman osan näytelmästä välttämään yhteenottoa Clermontin kanssa, mutta viimeisessä näytöksessä Bussyn haamu nousee kertomaan Clermontille, että jumalallinen oikeus vaatii Montsurryn rankaisemista. Lopulta Clermont saa Montsurryn suostuteltua hänet kohtaamaan kunniakentällä ja hyväksymään kuolemansa.Näytelmän stoalainen luonne ulottuu Clermontin hahmon arvoja ja maailmankuvaa laajemmalle. Bussy D'Ambois'n kostossa, jopa enemmän kuin muissa Chapmanin näytelmissä, tapahtumat pikemminkin raportoidaan kuin näytellään, eikä näyttämöllä tapahdu juuri mitään. Tämä on estänyt näytelmää ansaitsemasta itselleen merkittävää näyttämöhistoriaa.</w:t>
      </w:r>
    </w:p>
    <w:p>
      <w:r>
        <w:rPr>
          <w:b/>
        </w:rPr>
        <w:t xml:space="preserve">Tulos</w:t>
      </w:r>
    </w:p>
    <w:p>
      <w:r>
        <w:t xml:space="preserve">Kuka on Clermontin veli?</w:t>
      </w:r>
    </w:p>
    <w:p>
      <w:r>
        <w:rPr>
          <w:b/>
        </w:rPr>
        <w:t xml:space="preserve">Tulos</w:t>
      </w:r>
    </w:p>
    <w:p>
      <w:r>
        <w:t xml:space="preserve">Miten Clermont eroaa Busseysta? </w:t>
      </w:r>
    </w:p>
    <w:p>
      <w:r>
        <w:rPr>
          <w:b/>
        </w:rPr>
        <w:t xml:space="preserve">Tulos</w:t>
      </w:r>
    </w:p>
    <w:p>
      <w:r>
        <w:t xml:space="preserve">Miten Clermont eroaa Bussysta?</w:t>
      </w:r>
    </w:p>
    <w:p>
      <w:r>
        <w:rPr>
          <w:b/>
        </w:rPr>
        <w:t xml:space="preserve">Tulos</w:t>
      </w:r>
    </w:p>
    <w:p>
      <w:r>
        <w:t xml:space="preserve">Miten de Guise kuolee?</w:t>
      </w:r>
    </w:p>
    <w:p>
      <w:r>
        <w:rPr>
          <w:b/>
        </w:rPr>
        <w:t xml:space="preserve">Tulos</w:t>
      </w:r>
    </w:p>
    <w:p>
      <w:r>
        <w:t xml:space="preserve">Ketä Claremont seuraa? </w:t>
      </w:r>
    </w:p>
    <w:p>
      <w:r>
        <w:rPr>
          <w:b/>
        </w:rPr>
        <w:t xml:space="preserve">Tulos</w:t>
      </w:r>
    </w:p>
    <w:p>
      <w:r>
        <w:t xml:space="preserve">Missä Clermont ja Montsurry lopulta kohtaavat? </w:t>
      </w:r>
    </w:p>
    <w:p>
      <w:r>
        <w:rPr>
          <w:b/>
        </w:rPr>
        <w:t xml:space="preserve">Tulos</w:t>
      </w:r>
    </w:p>
    <w:p>
      <w:r>
        <w:t xml:space="preserve">Mitkä ovat Tamyran suhteet muihin tarinan hahmoihin?</w:t>
      </w:r>
    </w:p>
    <w:p>
      <w:r>
        <w:rPr>
          <w:b/>
        </w:rPr>
        <w:t xml:space="preserve">Tulos</w:t>
      </w:r>
    </w:p>
    <w:p>
      <w:r>
        <w:t xml:space="preserve">Miksi Monsturry on Clermontin koston kohteena?</w:t>
      </w:r>
    </w:p>
    <w:p>
      <w:r>
        <w:rPr>
          <w:b/>
        </w:rPr>
        <w:t xml:space="preserve">Tulos</w:t>
      </w:r>
    </w:p>
    <w:p>
      <w:r>
        <w:t xml:space="preserve">Miten Clermont kuolee? </w:t>
      </w:r>
    </w:p>
    <w:p>
      <w:r>
        <w:rPr>
          <w:b/>
        </w:rPr>
        <w:t xml:space="preserve">Tulos</w:t>
      </w:r>
    </w:p>
    <w:p>
      <w:r>
        <w:t xml:space="preserve">Kuka muu kuin Tamyra tulee kertomaan Clermontille, että hänen on tuhottava Montsurry? </w:t>
      </w:r>
    </w:p>
    <w:p>
      <w:r>
        <w:rPr>
          <w:b/>
        </w:rPr>
        <w:t xml:space="preserve">Tulos</w:t>
      </w:r>
    </w:p>
    <w:p>
      <w:r>
        <w:t xml:space="preserve">Miten Duc de Guise kuolee? </w:t>
      </w:r>
    </w:p>
    <w:p>
      <w:r>
        <w:rPr>
          <w:b/>
        </w:rPr>
        <w:t xml:space="preserve">Tulos</w:t>
      </w:r>
    </w:p>
    <w:p>
      <w:r>
        <w:t xml:space="preserve">Kuka on Bussyn veli?</w:t>
      </w:r>
    </w:p>
    <w:p>
      <w:r>
        <w:rPr>
          <w:b/>
        </w:rPr>
        <w:t xml:space="preserve">Tulos</w:t>
      </w:r>
    </w:p>
    <w:p>
      <w:r>
        <w:t xml:space="preserve">Kuka on saanut vaikutteita Balignyn pääratkaisuista?</w:t>
      </w:r>
    </w:p>
    <w:p>
      <w:r>
        <w:rPr>
          <w:b/>
        </w:rPr>
        <w:t xml:space="preserve">Tulos</w:t>
      </w:r>
    </w:p>
    <w:p>
      <w:r>
        <w:t xml:space="preserve">Mikä on Tamyran ja Bussyn suhde?</w:t>
      </w:r>
    </w:p>
    <w:p>
      <w:r>
        <w:rPr>
          <w:b/>
        </w:rPr>
        <w:t xml:space="preserve">Tulos</w:t>
      </w:r>
    </w:p>
    <w:p>
      <w:r>
        <w:t xml:space="preserve">Miten Clermont kuolee?</w:t>
      </w:r>
    </w:p>
    <w:p>
      <w:r>
        <w:rPr>
          <w:b/>
        </w:rPr>
        <w:t xml:space="preserve">Tulos</w:t>
      </w:r>
    </w:p>
    <w:p>
      <w:r>
        <w:t xml:space="preserve">Kuka on Tymra? </w:t>
      </w:r>
    </w:p>
    <w:p>
      <w:r>
        <w:rPr>
          <w:b/>
        </w:rPr>
        <w:t xml:space="preserve">Tulos</w:t>
      </w:r>
    </w:p>
    <w:p>
      <w:r>
        <w:t xml:space="preserve">Kuka esiintyy tarinassa kummituksena?</w:t>
      </w:r>
    </w:p>
    <w:p>
      <w:r>
        <w:rPr>
          <w:b/>
        </w:rPr>
        <w:t xml:space="preserve">Tulos</w:t>
      </w:r>
    </w:p>
    <w:p>
      <w:r>
        <w:t xml:space="preserve">Miksi Clermont pitää parisuhteita miesten kanssa parempia kuin naisten kanssa?</w:t>
      </w:r>
    </w:p>
    <w:p>
      <w:r>
        <w:rPr>
          <w:b/>
        </w:rPr>
        <w:t xml:space="preserve">Tulos</w:t>
      </w:r>
    </w:p>
    <w:p>
      <w:r>
        <w:t xml:space="preserve">Mitä Clermont saa lopulta suostuteltua Montsurryn tekemään?</w:t>
      </w:r>
    </w:p>
    <w:p>
      <w:r>
        <w:rPr>
          <w:b/>
        </w:rPr>
        <w:t xml:space="preserve">Tulos</w:t>
      </w:r>
    </w:p>
    <w:p>
      <w:r>
        <w:t xml:space="preserve">Kenelle Tamyra haluaa Clermontin ottavan vegengencen? </w:t>
      </w:r>
    </w:p>
    <w:p>
      <w:r>
        <w:rPr>
          <w:b/>
        </w:rPr>
        <w:t xml:space="preserve">Tulos</w:t>
      </w:r>
    </w:p>
    <w:p>
      <w:r>
        <w:t xml:space="preserve">Kenelle Clermont on vahvimmin uskollinen?</w:t>
      </w:r>
    </w:p>
    <w:p>
      <w:r>
        <w:rPr>
          <w:b/>
        </w:rPr>
        <w:t xml:space="preserve">Tulos</w:t>
      </w:r>
    </w:p>
    <w:p>
      <w:r>
        <w:t xml:space="preserve">Kuka epäilee Clermontin ja de Guisen suhdetta?</w:t>
      </w:r>
    </w:p>
    <w:p>
      <w:r>
        <w:rPr>
          <w:b/>
        </w:rPr>
        <w:t xml:space="preserve">Tulos</w:t>
      </w:r>
    </w:p>
    <w:p>
      <w:r>
        <w:t xml:space="preserve">Kuka kehottaa epäilemään kuningasta? </w:t>
      </w:r>
    </w:p>
    <w:p>
      <w:r>
        <w:rPr>
          <w:b/>
        </w:rPr>
        <w:t xml:space="preserve">Tulos</w:t>
      </w:r>
    </w:p>
    <w:p>
      <w:r>
        <w:t xml:space="preserve">Kuka on poliittinen manipuloija, joka vaikuttaa kuninkaan epäilyksiin Duc de Guisea kohtaan?</w:t>
      </w:r>
    </w:p>
    <w:p>
      <w:r>
        <w:rPr>
          <w:b/>
        </w:rPr>
        <w:t xml:space="preserve">Tulos</w:t>
      </w:r>
    </w:p>
    <w:p>
      <w:r>
        <w:t xml:space="preserve">Kenet Bussyn haamu herättää ja käskee Clermontin rankaista?</w:t>
      </w:r>
    </w:p>
    <w:p>
      <w:r>
        <w:rPr>
          <w:b/>
        </w:rPr>
        <w:t xml:space="preserve">Tulos</w:t>
      </w:r>
    </w:p>
    <w:p>
      <w:r>
        <w:t xml:space="preserve">Mitkä luonteenpiirteet määrittelevät Clermontin vahvimmin?</w:t>
      </w:r>
    </w:p>
    <w:p>
      <w:r>
        <w:rPr>
          <w:b/>
        </w:rPr>
        <w:t xml:space="preserve">Tulos</w:t>
      </w:r>
    </w:p>
    <w:p>
      <w:r>
        <w:t xml:space="preserve">Kenen suhteeseen kuningas suhtautuu epäluuloisesti?</w:t>
      </w:r>
    </w:p>
    <w:p>
      <w:r>
        <w:rPr>
          <w:b/>
        </w:rPr>
        <w:t xml:space="preserve">Tulos</w:t>
      </w:r>
    </w:p>
    <w:p>
      <w:r>
        <w:t xml:space="preserve">Mikä on Clermontin ja Bussyn suhde?</w:t>
      </w:r>
    </w:p>
    <w:p>
      <w:r>
        <w:rPr>
          <w:b/>
        </w:rPr>
        <w:t xml:space="preserve">Tulos</w:t>
      </w:r>
    </w:p>
    <w:p>
      <w:r>
        <w:t xml:space="preserve">Kuka on vastuussa Bussyn tuhosta?</w:t>
      </w:r>
    </w:p>
    <w:p>
      <w:r>
        <w:rPr>
          <w:b/>
        </w:rPr>
        <w:t xml:space="preserve">Esimerkki 3.1015</w:t>
      </w:r>
    </w:p>
    <w:p>
      <w:r>
        <w:t xml:space="preserve"> Tohtori James Mortimer pyytää Sherlock Holmesia tutkimaan ystävänsä Sir Charles Baskervillen kuolemaa. Sir Charles kuoli Devonshiren kartanossaan Baskerville Hallissa, ja Mortimer pelkää nyt Sir Charlesin veljenpojan ja ainoan perillisen, Sir Henry Baskervillen puolesta. Kuoleman syyksi ilmoitettiin sydänkohtaus, mutta Mortimer on epäileväinen, sillä Sir Charlesin kasvoilla oli kauhistunut ilme, ja Mortimer huomasi lähistöllä "jättiläismäisen koiran jalanjäljet". Baskervillen suvun on väitetty olleen kirouksen alla Englannin sisällissodan aikakaudesta lähtien, jolloin Hugo Baskerville tarjosi sielunsa paholaiselle avuksi naisen sieppauksessa ja joutui tiettävästi jättiläismäisen aavekoiran tappamaksi. Sir Charles uskoi kiroukseen ja oli ilmeisesti pakenemassa jotain, kun hän kuoli.Holmes tapaa kiinnostuneena Sir Henryn, joka on juuri saapunut Kanadasta. Sir Henry on saanut sanomalehtipaperista leikatun nimettömän viestin, jossa häntä varoitetaan pois nummilta, ja yksi hänen uusista saappaistaan on selittämättömästi kadonnut hänen lontoolaisesta hotellihuoneestaan. Baskervillen perheestä keskustellaan: Sir Charles oli vanhin kolmesta veljeksestä; nuorimman, mustan lampaan Rodgerin, uskotaan kuolleen lapsettomana Etelä-Amerikassa, kun taas Sir Henry on keskimmäisen veljen ainoa lapsi. Sir Henry aikoo mennä Baskerville Halliin pahaenteisestä varoitusviestistä huolimatta. Holmes ja tohtori Watson seuraavat häntä Holmesin Baker Streetin asunnosta takaisin hotellille ja huomaavat parrakas mies seuraa häntä taksissa; he lähtevät miehen perään, mutta tämä pakenee. Mortimer kertoo heille, että Baskerville Hallin palvelijalla herra Barrymorella on parta. Sir Henryn saapas ilmestyy takaisin, mutta vanhempi katoaa. holmes lähettää Watsonin saattamaan sir Henryn Baskerville Halliin. He saavat tietää, että alueella uskotaan oleskelevan Selden-niminen karannut murhaaja.Barrymore ja hänen vaimonsa haluavat lähteä kartanosta pian. Watson kuulee naisen itkevän yöllä; hänelle on selvää, että kyseessä oli rouva Barrymore, mutta hänen miehensä kiistää asian. Watsonilla ei ole todisteita siitä, että Barrymore olisi ollut Devonissa sinä päivänä, jolloin Lontoossa tapahtui takaa-ajo. Hän tapaa lähistöllä asuvat sisaruksen: Herra Stapleton, luonnontieteilijä, ja kaunis neiti Stapleton. Kun kuullaan eläimellinen ääni, Stapleton hylkää sen nopeasti, koska se ei liity legendaariseen metsästyskoiraan. Kun hänen veljensä on poissa kuuloetäisyydeltä, neiti Stapleton luulee Watsonia Sir Henryksi ja varoittaa häntä lähtemään. Myöhemmin Sir Henry ja nainen tapaavat ja rakastuvat nopeasti, mikä herättää Stapletonin vihan; myöhemmin hän pyytää anteeksi ja kutsuu Sir Henryn syömään kanssaan muutamaa päivää myöhemmin.Barrymore herättää lisää epäluuloja, kun Watson ja Sir Henry saavat hänet yöllä kiinni kynttilän kanssa tyhjässä huoneessa. Barrymore kieltäytyy vastaamasta heidän kysymyksiinsä, mutta rouva Barrymore tunnustaa, että Selden on hänen veljensä, ja hänen miehensä viestittää, että hänelle on jätetty tarvikkeita. Watson ja Sir Henry jahtaavat Seldeniä nummella, mutta hän pakenee heitä, ja Watson huomaa läheisellä torilla toisen miehen. Kun on päästy sopimukseen siitä, että Selden voi paeta maasta, Barrymore paljastaa epätäydellisesti poltetun kirjeen sisällön, jossa pyydetään Sir Charlesia olemaan portilla hänen kuolinhetkellään. Kirje on allekirjoitettu nimikirjaimilla L.L.; Mortimerin neuvomana Watson kuulustelee Laura Lyonsia, joka myöntää kirjoittaneensa kirjeen siinä toivossa, että Sir Charles auttaisi häntä rahoittamaan avioeronsa, mutta sanoo, ettei hän pitänyt tapaamista. Watson jäljittää toista alueella näkemäänsä miestä ja huomaa sen olevan Holmes, joka tutkii asiaa itsenäisesti nopeamman ratkaisun toivossa. Holmes paljastaa lisätietoja: Stapleton on itse asiassa naimisissa oletetun neiti Stapletonin kanssa, ja hän lupasi avioliiton Laura Lyonsille saadakseen tämän yhteistyön. he kuulevat huudon ja löytävät Seldenin ruumiin, joka on kuollut putoamisen seurauksena. Aluksi he luulevat häntä Sir Henryksi, jonka vanhat vaatteet hänellä oli yllään.Baskerville Hallissa Holmes huomaa Stapletonin ja Hugo Baskervillen muotokuvan muistuttavan toisiaan. Hän tajuaa, että Stapleton saattaa olla tuntematon Baskervillen perheenjäsen, joka pyrkii saamaan Baskervillen omaisuuden eliminoimalla sukulaisensa. Holmesin kutsuman komisario Lestraden seurassa Holmes ja Watson matkustavat Stapletonin kotiin, jossa Sir Henry ruokailee. He pelastavat hänet koirasta, jonka Stapleton päästää vapaaksi Sir Henryn kävellessä kotiinsa nummen poikki. Ampuessaan eläimen kuoliaaksi kamppailussa Sherlock paljastaa, että kyseessä oli täysin kuolevainen koira - verikoiran ja mastiffin sekoitus, joka oli maalattu fosforilla helvetillisen ulkonäön aikaansaamiseksi. He löytävät rouva Stapletonin sidottuna ja suukapuloituna talosta, ja Stapleton ilmeisesti kuolee yrittäessään päästä piilopaikkaansa läheisessä suossa. He löytävät myös Sir Henryn saappaan, jolla koira sai Sir Henryn hajun." Viikkoja myöhemmin Holmes antaa Watsonille lisätietoja tapauksesta. Stapleton oli itse asiassa Rodger Baskervillen poika, jonka nimi oli myös Rodger. Hänen nykyinen leskensä on eteläamerikkalainen nainen, entinen Beryl Garcia. Hän elätti itsensä rikoksilla monta vuotta, ennen kuin sai tietää, että voisi periä omaisuuden murhaamalla setänsä ja serkkunsa. Stapleton oli ottanut Sir Henryn vanhan saappaan, koska uudesta, kulumattomasta saappaasta puuttui hänen hajunsa. Koira oli jahdannut Seldeniä kuolemaan Sir Henryn vanhojen vaatteiden hajun vuoksi. Rouva Stapleton oli kieltänyt miehensä juonen, joten tämä oli vanginnut hänet estääkseen häntä puuttumasta asiaan.Tarina päättyy siihen, että Holmes ja Watson lähtevät katsomaan Jean de Reszken tähdittämää oopperaa Les Huguenots.</w:t>
      </w:r>
    </w:p>
    <w:p>
      <w:r>
        <w:rPr>
          <w:b/>
        </w:rPr>
        <w:t xml:space="preserve">Tulos</w:t>
      </w:r>
    </w:p>
    <w:p>
      <w:r>
        <w:t xml:space="preserve">Keneen Sir Henry rakastuu?</w:t>
      </w:r>
    </w:p>
    <w:p>
      <w:r>
        <w:rPr>
          <w:b/>
        </w:rPr>
        <w:t xml:space="preserve">Tulos</w:t>
      </w:r>
    </w:p>
    <w:p>
      <w:r>
        <w:t xml:space="preserve">Kuka pelastaa Sir Henryn koiralta?</w:t>
      </w:r>
    </w:p>
    <w:p>
      <w:r>
        <w:rPr>
          <w:b/>
        </w:rPr>
        <w:t xml:space="preserve">Tulos</w:t>
      </w:r>
    </w:p>
    <w:p>
      <w:r>
        <w:t xml:space="preserve">Kuka palkkaa Sherlock Holmesin tutkimaan Sir Charles Baskervillen kuolemaa?</w:t>
      </w:r>
    </w:p>
    <w:p>
      <w:r>
        <w:rPr>
          <w:b/>
        </w:rPr>
        <w:t xml:space="preserve">Tulos</w:t>
      </w:r>
    </w:p>
    <w:p>
      <w:r>
        <w:t xml:space="preserve">Mitä Holmes löytää Baskervillen kartanosta?</w:t>
      </w:r>
    </w:p>
    <w:p>
      <w:r>
        <w:rPr>
          <w:b/>
        </w:rPr>
        <w:t xml:space="preserve">Tulos</w:t>
      </w:r>
    </w:p>
    <w:p>
      <w:r>
        <w:t xml:space="preserve">Millä kadulla Sherlock Holmesin asunto sijaitsee?</w:t>
      </w:r>
    </w:p>
    <w:p>
      <w:r>
        <w:rPr>
          <w:b/>
        </w:rPr>
        <w:t xml:space="preserve">Tulos</w:t>
      </w:r>
    </w:p>
    <w:p>
      <w:r>
        <w:t xml:space="preserve">Mitkä olivat palaneen kirjeen nimikirjaimet?</w:t>
      </w:r>
    </w:p>
    <w:p>
      <w:r>
        <w:rPr>
          <w:b/>
        </w:rPr>
        <w:t xml:space="preserve">Tulos</w:t>
      </w:r>
    </w:p>
    <w:p>
      <w:r>
        <w:t xml:space="preserve">Kenen kuolemaa tohtori James Mortimer pyytää Sherlock Holmesia tutkimaan?</w:t>
      </w:r>
    </w:p>
    <w:p>
      <w:r>
        <w:rPr>
          <w:b/>
        </w:rPr>
        <w:t xml:space="preserve">Tulos</w:t>
      </w:r>
    </w:p>
    <w:p>
      <w:r>
        <w:t xml:space="preserve">Kuka muka tarjosi sielunsa paholaiselle?</w:t>
      </w:r>
    </w:p>
    <w:p>
      <w:r>
        <w:rPr>
          <w:b/>
        </w:rPr>
        <w:t xml:space="preserve">Tulos</w:t>
      </w:r>
    </w:p>
    <w:p>
      <w:r>
        <w:t xml:space="preserve">Mitä Holmes saa selville Baskervillen koirista?</w:t>
      </w:r>
    </w:p>
    <w:p>
      <w:r>
        <w:rPr>
          <w:b/>
        </w:rPr>
        <w:t xml:space="preserve">Tulos</w:t>
      </w:r>
    </w:p>
    <w:p>
      <w:r>
        <w:t xml:space="preserve">Kenen huudon Holmes ja Watson kuulevat?</w:t>
      </w:r>
    </w:p>
    <w:p>
      <w:r>
        <w:rPr>
          <w:b/>
        </w:rPr>
        <w:t xml:space="preserve">Tulos</w:t>
      </w:r>
    </w:p>
    <w:p>
      <w:r>
        <w:t xml:space="preserve">Miksi koira luuli Seldeniä Sir Henryksi?</w:t>
      </w:r>
    </w:p>
    <w:p>
      <w:r>
        <w:rPr>
          <w:b/>
        </w:rPr>
        <w:t xml:space="preserve">Tulos</w:t>
      </w:r>
    </w:p>
    <w:p>
      <w:r>
        <w:t xml:space="preserve">Mikä suhde Sir Charlesilla on Stapletoniin?</w:t>
      </w:r>
    </w:p>
    <w:p>
      <w:r>
        <w:rPr>
          <w:b/>
        </w:rPr>
        <w:t xml:space="preserve">Tulos</w:t>
      </w:r>
    </w:p>
    <w:p>
      <w:r>
        <w:t xml:space="preserve">Mikä on Holmesin ja Watsonin katsoman oopperan nimi?</w:t>
      </w:r>
    </w:p>
    <w:p>
      <w:r>
        <w:rPr>
          <w:b/>
        </w:rPr>
        <w:t xml:space="preserve">Tulos</w:t>
      </w:r>
    </w:p>
    <w:p>
      <w:r>
        <w:t xml:space="preserve">Kuinka monta veljeä Sir Charles Baskervillellä oli?</w:t>
      </w:r>
    </w:p>
    <w:p>
      <w:r>
        <w:rPr>
          <w:b/>
        </w:rPr>
        <w:t xml:space="preserve">Tulos</w:t>
      </w:r>
    </w:p>
    <w:p>
      <w:r>
        <w:t xml:space="preserve">Minkä uskotaan tappaneen Hugo Baskervillen?</w:t>
      </w:r>
    </w:p>
    <w:p>
      <w:r>
        <w:rPr>
          <w:b/>
        </w:rPr>
        <w:t xml:space="preserve">Tulos</w:t>
      </w:r>
    </w:p>
    <w:p>
      <w:r>
        <w:t xml:space="preserve">Kenen nimikirjaimet ovat Sir Charlesille osoitetun palaneen kirjeen alareunassa?</w:t>
      </w:r>
    </w:p>
    <w:p>
      <w:r>
        <w:rPr>
          <w:b/>
        </w:rPr>
        <w:t xml:space="preserve">Tulos</w:t>
      </w:r>
    </w:p>
    <w:p>
      <w:r>
        <w:t xml:space="preserve">Missä Sir Rodger Baskervillen uskotaan kuolleen?</w:t>
      </w:r>
    </w:p>
    <w:p>
      <w:r>
        <w:rPr>
          <w:b/>
        </w:rPr>
        <w:t xml:space="preserve">Tulos</w:t>
      </w:r>
    </w:p>
    <w:p>
      <w:r>
        <w:t xml:space="preserve">Minne Watson ja Sir Henry ajavat Seldeniä takaa?</w:t>
      </w:r>
    </w:p>
    <w:p>
      <w:r>
        <w:rPr>
          <w:b/>
        </w:rPr>
        <w:t xml:space="preserve">Tulos</w:t>
      </w:r>
    </w:p>
    <w:p>
      <w:r>
        <w:t xml:space="preserve">Mitä Watson saa selville Baskerville Hallissa?</w:t>
      </w:r>
    </w:p>
    <w:p>
      <w:r>
        <w:rPr>
          <w:b/>
        </w:rPr>
        <w:t xml:space="preserve">Tulos</w:t>
      </w:r>
    </w:p>
    <w:p>
      <w:r>
        <w:t xml:space="preserve">Kuka on Selden rouva Barrymorelle?</w:t>
      </w:r>
    </w:p>
    <w:p>
      <w:r>
        <w:rPr>
          <w:b/>
        </w:rPr>
        <w:t xml:space="preserve">Tulos</w:t>
      </w:r>
    </w:p>
    <w:p>
      <w:r>
        <w:t xml:space="preserve">Mitä watson kuulee yöllä Baskerville Hallissa?</w:t>
      </w:r>
    </w:p>
    <w:p>
      <w:r>
        <w:rPr>
          <w:b/>
        </w:rPr>
        <w:t xml:space="preserve">Tulos</w:t>
      </w:r>
    </w:p>
    <w:p>
      <w:r>
        <w:t xml:space="preserve">Kuka pyytää Sherlock Homesia tutkimaan Sir Charles Baskervillen kuolemaa?</w:t>
      </w:r>
    </w:p>
    <w:p>
      <w:r>
        <w:rPr>
          <w:b/>
        </w:rPr>
        <w:t xml:space="preserve">Tulos</w:t>
      </w:r>
    </w:p>
    <w:p>
      <w:r>
        <w:t xml:space="preserve">Minkä alla Basekrvillen perhe on kärsinyt Englannin sisällissodan aikakaudesta lähtien?</w:t>
      </w:r>
    </w:p>
    <w:p>
      <w:r>
        <w:rPr>
          <w:b/>
        </w:rPr>
        <w:t xml:space="preserve">Tulos</w:t>
      </w:r>
    </w:p>
    <w:p>
      <w:r>
        <w:t xml:space="preserve">Miten Stapleton reagoi, kun neiti Stapleton ja Sir Henry rakastuivat?</w:t>
      </w:r>
    </w:p>
    <w:p>
      <w:r>
        <w:rPr>
          <w:b/>
        </w:rPr>
        <w:t xml:space="preserve">Tulos</w:t>
      </w:r>
    </w:p>
    <w:p>
      <w:r>
        <w:t xml:space="preserve">Kuka oli toinen mies, joka oli nummilla samaan aikaan kuin Sir Henry ja Watson?</w:t>
      </w:r>
    </w:p>
    <w:p>
      <w:r>
        <w:rPr>
          <w:b/>
        </w:rPr>
        <w:t xml:space="preserve">Tulos</w:t>
      </w:r>
    </w:p>
    <w:p>
      <w:r>
        <w:t xml:space="preserve">Mitä Stapleton lupasi Laura Lyonsille yhteistyöstä?</w:t>
      </w:r>
    </w:p>
    <w:p>
      <w:r>
        <w:rPr>
          <w:b/>
        </w:rPr>
        <w:t xml:space="preserve">Tulos</w:t>
      </w:r>
    </w:p>
    <w:p>
      <w:r>
        <w:t xml:space="preserve">Miksi Mortimer epäilee, että Baskervillen kuolema ei ollut sydänkohtaus?</w:t>
      </w:r>
    </w:p>
    <w:p>
      <w:r>
        <w:rPr>
          <w:b/>
        </w:rPr>
        <w:t xml:space="preserve">Tulos</w:t>
      </w:r>
    </w:p>
    <w:p>
      <w:r>
        <w:t xml:space="preserve">Miksi Stapleton otti Sir Henryn saappaat?</w:t>
      </w:r>
    </w:p>
    <w:p>
      <w:r>
        <w:rPr>
          <w:b/>
        </w:rPr>
        <w:t xml:space="preserve">Tulos</w:t>
      </w:r>
    </w:p>
    <w:p>
      <w:r>
        <w:t xml:space="preserve">Sir Charles Baskervillen uskotaan kuolleen miten tarinan alussa?</w:t>
      </w:r>
    </w:p>
    <w:p>
      <w:r>
        <w:rPr>
          <w:b/>
        </w:rPr>
        <w:t xml:space="preserve">Tulos</w:t>
      </w:r>
    </w:p>
    <w:p>
      <w:r>
        <w:t xml:space="preserve">Miten koira on tehty helvetin näköiseksi?</w:t>
      </w:r>
    </w:p>
    <w:p>
      <w:r>
        <w:rPr>
          <w:b/>
        </w:rPr>
        <w:t xml:space="preserve">Esimerkki 3.1016</w:t>
      </w:r>
    </w:p>
    <w:p>
      <w:r>
        <w:t xml:space="preserve"> Nick Hendricks (Bateman) ja Dale Arbus (Day) ovat ystäviä, jotka halveksivat pomojaan. Nick työskentelee rahoitusyhtiössä sadistisen David Harkenin (Spacey) alaisuudessa, joka vihjailee Nickille ylennysmahdollisuutta kuukausien ajan vain myöntääkseen sen sitten itselleen. Dale on hammaslääkäriassistentti, jota hänen pomonsa, tohtori Julia Harris (Aniston) ahdistelee seksuaalisesti; hän uhkaa kertoa Dalen morsiamelle Stacylle (Lindsay Sloane), että hän on harrastanut seksiä Dalen kanssa, ellei Dale todella harrasta seksiä Dalen kanssa. Nickin ja Dalen kirjanpitäjäystävä Kurt Buckman (Sudeikis) viihtyy kemianteollisuuden yrityksessä Jack Pellittin (Donald Sutherland) palveluksessa, mutta Jackin kuoltua yllättäen sydänkohtaukseen yrityksen ottaa haltuunsa Jackin kokaiiniriippuvainen poika Bobby (Farrell), jonka apaattisuus ja epäpätevyys uhkaavat yrityksen tulevaisuutta. illalla drinkkien ääressä Kurt ehdottaa vitsillä, että heidän elämänsä olisi onnellisempaa, jos heidän pomojaan ei enää olisi. Aluksi he epäröivät, mutta lopulta suostuvat tappamaan työnantajansa. Palkkamurhaajaa etsiessään kolmikko tapaa Dean "Motherfuckah" Jonesin (Foxx), entisen vangin, joka suostuu heidän "murhakonsultikseen". Jones ehdottaa, että Dale, Kurt ja Nick tappaisivat toistensa pomot piilottaakseen motiivinsa ja saadakseen kuolemat näyttämään onnettomuuksilta. kolmikko tiedustelee Bobbyn taloa, ja Kurt varastaa Bobbyn puhelimen. Seuraavaksi he menevät Harkenin talolle, jossa Kurt ja Nick menevät sisälle Dalen odottaessa autossa. Harken palaa kotiin ja haastaa Dalen roskaamisesta, mutta saa sitten allergiakohtauksen roskien sisältämästä maapähkinävoista. Dale pelastaa Harkenin pistämällä häntä EpiPenillä. Nick ja Kurt luulevat Dalen puukottavan Harkenin kuoliaaksi ja pakenevat, ja Kurt pudottaa vahingossa Bobbyn puhelimen Harkenin makuuhuoneeseen. Seuraavana yönä Kurt vahtii Julian kotia, mutta Julia viettelee hänet ja harrastaa seksiä hänen kanssaan. Nick ja Dale odottavat vastentahtoisesti Bobbyn ja Harkenin talojen ulkopuolella murhia, vaikka kumpikaan heistä ei halua. Harken löytää Bobbyn kännykän tämän makuuhuoneesta ja etsii sen avulla Bobbyn osoitteen, koska epäilee, että hänen vaimollaan Rhondalla (Julie Bowen) on suhde. Hän ajaa Bobbyn luokse ja tappaa hänet, Nickin ollessa salaisena todistajana.Nick pakenee kovaa vauhtia, mikä laukaisee liikennekameran. Kolmikko tapaa keskustellakseen varauksistaan suunnitelman jatkamisen suhteen. Poliisi pidättää heidät, sillä he uskovat, että kameran kuvamateriaalin perusteella heitä epäillään Bobbyn murhasta. Todisteiden puuttuessa poliisi joutuu päästämään kolmikon vapaaksi. Kolmikko neuvottelee jälleen Jonesin kanssa, mutta saa tietää, ettei hän koskaan oikeasti tappanut ketään, vaan hänet vangittiin Snow Falling on Cedars -elokuvan salakuljetuksesta. Jones ehdottaa, että he saisivat Harkenin tunnustamaan ja nauhoittaisivat sen salaa. Kolmikko tunkeutuu vahingossa Harkenin yllätyssyntymäpäiväjuhliin, joissa Nick ja Dale saavat Harkenin tunnustamaan murhan ennen kuin he huomaavat, että Kurt, jolla on ääninauhuri, harrastaa muualla seksiä Rhondan kanssa. Harken uhkaa tappaa kaikki kolme, koska he yrittävät kiristää häntä. He pakenevat autolla, mutta Harken lähtee takaa-ajoon ja törmää toistuvasti heidän ajoneuvoonsa. Koska he uskovat tehneensä rikoksen, auton navigointijärjestelmän käyttäjä sammuttaa Kurtin auton kauko-ohjatusti, jolloin Harken saa heidät kiinni ja pitää heitä aseella uhaten. Harken ampuu itseään jalkaan, kun hän kehuskelee suunnitelmallaan lavastaa heidät syyllisiksi Bobbyn murhaan ja yrittää tappaa hänet päästäkseen eroon todistajasta. poliisi pidättää Nickin, Dalen ja Kurtin, mutta navigointijärjestelmän operaattori Gregory paljastaa, että hänen yrityksensä käytäntönä on nauhoittaa kaikki keskustelut laadunvarmistusta varten. Gregory soittaa nauhan, jolla Harken tunnustaa murhanneensa Pellittin. Harken tuomitaan 25 vuodesta elinkautiseen vankeuteen, kun taas ystävien syytteistä luovutaan. Nick ylennetään sadistisen toimitusjohtajan alaisuuteen yrityksen johtajaksi, Kurt säilyttää työpaikkansa uuden pomon alaisuudessa, ja Dale kiristää Julian lopettamaan ahdistelunsa suostuttelemalla hänet ahdistelemaan seksuaalisesti muka tajutonta potilasta, kun Jones nauhoittaa teon salaa.</w:t>
      </w:r>
    </w:p>
    <w:p>
      <w:r>
        <w:rPr>
          <w:b/>
        </w:rPr>
        <w:t xml:space="preserve">Tulos</w:t>
      </w:r>
    </w:p>
    <w:p>
      <w:r>
        <w:t xml:space="preserve">Kenelle Nick työskentelee?</w:t>
      </w:r>
    </w:p>
    <w:p>
      <w:r>
        <w:rPr>
          <w:b/>
        </w:rPr>
        <w:t xml:space="preserve">Tulos</w:t>
      </w:r>
    </w:p>
    <w:p>
      <w:r>
        <w:t xml:space="preserve">Mitä Dalen pomo uhkaa tehdä hänelle?</w:t>
      </w:r>
    </w:p>
    <w:p>
      <w:r>
        <w:rPr>
          <w:b/>
        </w:rPr>
        <w:t xml:space="preserve">Tulos</w:t>
      </w:r>
    </w:p>
    <w:p>
      <w:r>
        <w:t xml:space="preserve">Missä Nick työskentelee?</w:t>
      </w:r>
    </w:p>
    <w:p>
      <w:r>
        <w:rPr>
          <w:b/>
        </w:rPr>
        <w:t xml:space="preserve">Tulos</w:t>
      </w:r>
    </w:p>
    <w:p>
      <w:r>
        <w:t xml:space="preserve">Millaisessa yrityksessä Kurt työskentelee?</w:t>
      </w:r>
    </w:p>
    <w:p>
      <w:r>
        <w:rPr>
          <w:b/>
        </w:rPr>
        <w:t xml:space="preserve">Tulos</w:t>
      </w:r>
    </w:p>
    <w:p>
      <w:r>
        <w:t xml:space="preserve">Mihin huumeeseen Kurtin uusi pomo on koukussa?</w:t>
      </w:r>
    </w:p>
    <w:p>
      <w:r>
        <w:rPr>
          <w:b/>
        </w:rPr>
        <w:t xml:space="preserve">Tulos</w:t>
      </w:r>
    </w:p>
    <w:p>
      <w:r>
        <w:t xml:space="preserve">Mikä on navigointijärjestelmän käyttäjän nimi?</w:t>
      </w:r>
    </w:p>
    <w:p>
      <w:r>
        <w:rPr>
          <w:b/>
        </w:rPr>
        <w:t xml:space="preserve">Tulos</w:t>
      </w:r>
    </w:p>
    <w:p>
      <w:r>
        <w:t xml:space="preserve">Miten Dale pelastaa Harkenin?</w:t>
      </w:r>
    </w:p>
    <w:p>
      <w:r>
        <w:rPr>
          <w:b/>
        </w:rPr>
        <w:t xml:space="preserve">Tulos</w:t>
      </w:r>
    </w:p>
    <w:p>
      <w:r>
        <w:t xml:space="preserve">Mihin juhliin nämä kolme kaveria vahingossa joutuvat?</w:t>
      </w:r>
    </w:p>
    <w:p>
      <w:r>
        <w:rPr>
          <w:b/>
        </w:rPr>
        <w:t xml:space="preserve">Tulos</w:t>
      </w:r>
    </w:p>
    <w:p>
      <w:r>
        <w:t xml:space="preserve">Mikä saa auton pysähtymään ja Harkenin saamaan heidät kiinni?</w:t>
      </w:r>
    </w:p>
    <w:p>
      <w:r>
        <w:rPr>
          <w:b/>
        </w:rPr>
        <w:t xml:space="preserve">Tulos</w:t>
      </w:r>
    </w:p>
    <w:p>
      <w:r>
        <w:t xml:space="preserve">Keitä ryhmä tapaa etsinnöissään?</w:t>
      </w:r>
    </w:p>
    <w:p>
      <w:r>
        <w:rPr>
          <w:b/>
        </w:rPr>
        <w:t xml:space="preserve">Tulos</w:t>
      </w:r>
    </w:p>
    <w:p>
      <w:r>
        <w:t xml:space="preserve">Missä Nick työskentelee?</w:t>
      </w:r>
    </w:p>
    <w:p>
      <w:r>
        <w:rPr>
          <w:b/>
        </w:rPr>
        <w:t xml:space="preserve">Tulos</w:t>
      </w:r>
    </w:p>
    <w:p>
      <w:r>
        <w:t xml:space="preserve">Miten Dale pelastaa Nickin pomon, David Harkinin?</w:t>
      </w:r>
    </w:p>
    <w:p>
      <w:r>
        <w:rPr>
          <w:b/>
        </w:rPr>
        <w:t xml:space="preserve">Tulos</w:t>
      </w:r>
    </w:p>
    <w:p>
      <w:r>
        <w:t xml:space="preserve">Kuka terästää Bobbyn puhelinta?</w:t>
      </w:r>
    </w:p>
    <w:p>
      <w:r>
        <w:rPr>
          <w:b/>
        </w:rPr>
        <w:t xml:space="preserve">Tulos</w:t>
      </w:r>
    </w:p>
    <w:p>
      <w:r>
        <w:t xml:space="preserve">Minkä salaisen sopimuksen he tekevät juomista?</w:t>
      </w:r>
    </w:p>
    <w:p>
      <w:r>
        <w:rPr>
          <w:b/>
        </w:rPr>
        <w:t xml:space="preserve">Tulos</w:t>
      </w:r>
    </w:p>
    <w:p>
      <w:r>
        <w:t xml:space="preserve">Mikä on Dalen ammatti?</w:t>
      </w:r>
    </w:p>
    <w:p>
      <w:r>
        <w:rPr>
          <w:b/>
        </w:rPr>
        <w:t xml:space="preserve">Tulos</w:t>
      </w:r>
    </w:p>
    <w:p>
      <w:r>
        <w:t xml:space="preserve">Mikä on Dalen työ?</w:t>
      </w:r>
    </w:p>
    <w:p>
      <w:r>
        <w:rPr>
          <w:b/>
        </w:rPr>
        <w:t xml:space="preserve">Tulos</w:t>
      </w:r>
    </w:p>
    <w:p>
      <w:r>
        <w:t xml:space="preserve">Kuka väittää, että elämä olisi parempaa, jos pomoja ei enää olisi?</w:t>
      </w:r>
    </w:p>
    <w:p>
      <w:r>
        <w:rPr>
          <w:b/>
        </w:rPr>
        <w:t xml:space="preserve">Tulos</w:t>
      </w:r>
    </w:p>
    <w:p>
      <w:r>
        <w:t xml:space="preserve">Mihin Kurt pudotti vahingossa Bobbyn puhelimen?</w:t>
      </w:r>
    </w:p>
    <w:p>
      <w:r>
        <w:rPr>
          <w:b/>
        </w:rPr>
        <w:t xml:space="preserve">Tulos</w:t>
      </w:r>
    </w:p>
    <w:p>
      <w:r>
        <w:t xml:space="preserve">Mitä tapahtuu kolmikon syytteille?</w:t>
      </w:r>
    </w:p>
    <w:p>
      <w:r>
        <w:rPr>
          <w:b/>
        </w:rPr>
        <w:t xml:space="preserve">Tulos</w:t>
      </w:r>
    </w:p>
    <w:p>
      <w:r>
        <w:t xml:space="preserve">Kenet poliisi pidättää?</w:t>
      </w:r>
    </w:p>
    <w:p>
      <w:r>
        <w:rPr>
          <w:b/>
        </w:rPr>
        <w:t xml:space="preserve">Tulos</w:t>
      </w:r>
    </w:p>
    <w:p>
      <w:r>
        <w:t xml:space="preserve">Kuka pakenee kovaa vauhtia?</w:t>
      </w:r>
    </w:p>
    <w:p>
      <w:r>
        <w:rPr>
          <w:b/>
        </w:rPr>
        <w:t xml:space="preserve">Tulos</w:t>
      </w:r>
    </w:p>
    <w:p>
      <w:r>
        <w:t xml:space="preserve">Kuinka pitkä Harkinin vankeusrangaistus on?</w:t>
      </w:r>
    </w:p>
    <w:p>
      <w:r>
        <w:rPr>
          <w:b/>
        </w:rPr>
        <w:t xml:space="preserve">Tulos</w:t>
      </w:r>
    </w:p>
    <w:p>
      <w:r>
        <w:t xml:space="preserve">Miksi Dean Jones oli vankilassa?</w:t>
      </w:r>
    </w:p>
    <w:p>
      <w:r>
        <w:rPr>
          <w:b/>
        </w:rPr>
        <w:t xml:space="preserve">Tulos</w:t>
      </w:r>
    </w:p>
    <w:p>
      <w:r>
        <w:t xml:space="preserve">Kuka odottaa autossa?</w:t>
      </w:r>
    </w:p>
    <w:p>
      <w:r>
        <w:rPr>
          <w:b/>
        </w:rPr>
        <w:t xml:space="preserve">Tulos</w:t>
      </w:r>
    </w:p>
    <w:p>
      <w:r>
        <w:t xml:space="preserve">Kuka halveksii pomojaan?</w:t>
      </w:r>
    </w:p>
    <w:p>
      <w:r>
        <w:rPr>
          <w:b/>
        </w:rPr>
        <w:t xml:space="preserve">Tulos</w:t>
      </w:r>
    </w:p>
    <w:p>
      <w:r>
        <w:t xml:space="preserve">Kuka saa 25 vuodesta elinkautiseen vankeutta?</w:t>
      </w:r>
    </w:p>
    <w:p>
      <w:r>
        <w:rPr>
          <w:b/>
        </w:rPr>
        <w:t xml:space="preserve">Tulos</w:t>
      </w:r>
    </w:p>
    <w:p>
      <w:r>
        <w:t xml:space="preserve">Kenet miehet palkkaavat murhakonsultiksi?</w:t>
      </w:r>
    </w:p>
    <w:p>
      <w:r>
        <w:rPr>
          <w:b/>
        </w:rPr>
        <w:t xml:space="preserve">Tulos</w:t>
      </w:r>
    </w:p>
    <w:p>
      <w:r>
        <w:t xml:space="preserve">Kuka ampuu itseään jalkaan?</w:t>
      </w:r>
    </w:p>
    <w:p>
      <w:r>
        <w:rPr>
          <w:b/>
        </w:rPr>
        <w:t xml:space="preserve">Tulos</w:t>
      </w:r>
    </w:p>
    <w:p>
      <w:r>
        <w:t xml:space="preserve">Millä Harken löytää Bobbyn osoitteen?</w:t>
      </w:r>
    </w:p>
    <w:p>
      <w:r>
        <w:rPr>
          <w:b/>
        </w:rPr>
        <w:t xml:space="preserve">Tulos</w:t>
      </w:r>
    </w:p>
    <w:p>
      <w:r>
        <w:t xml:space="preserve">Mikä aiheuttaa Harkenin allergiakohtauksen?</w:t>
      </w:r>
    </w:p>
    <w:p>
      <w:r>
        <w:rPr>
          <w:b/>
        </w:rPr>
        <w:t xml:space="preserve">Esimerkki 3.1017</w:t>
      </w:r>
    </w:p>
    <w:p>
      <w:r>
        <w:t xml:space="preserve"> Kun Ash Williams on joutunut aikaportaalin läpi, hän laskeutuu vuoteen 1300 jKr., jossa lordi Arthurin miehet ottavat hänet pian kiinni ja epäilevät, että hän on herttua Henrikin agentti, jonka kanssa Arthur käy sotaa. Hänet orjuutetaan yhdessä vangitun Henryn kanssa, hänen aseensa ja moottorisahansa takavarikoidaan ja hänet viedään linnaan. Ash heitetään kuoppaan, jossa hän taistelee Deaditea vastaan ja saa aseensa takaisin Arthurin viisaalta mieheltä. Vaadittuaan Henryn ja hänen miehensä vapauttamista (koska hän tiesi, että Henry oli syytön ja että hänen vainoamisensa oli pelkkää noitavainoa) ja tapettuaan Deaditen kaikkien nähden Ashia juhlitaan sankarina. Hän alkaa myös tuntea vetoa Sheilaan, erään Arthurin kaatuneen ritarin siskoon. Viisaan miehen mukaan ainoa tapa, jolla Ash voi palata omaan aikaansa, on hakea Necronomicon Ex-Mortis, kirja, jolla on maagisia voimia. Hyvästeltyään Sheilan Ash alkaa etsiä Necronomiconia. Kun hän astuu kummitusmetsään, näkymätön voima jahtaa Ashia metsän läpi. Pakenevana hän väistää tuulimyllyä, jossa hän törmää peiliin. Pienet heijastukset Ashista kiipeävät ulos särkyneestä peilistä ja kiusaavat häntä. Yksi heijastuksista sukeltaa Ashin kurkusta alas ja käyttää kehoaan muuttuakseen elämänkokoiseksi klooniksi Ashista ja hyökkää tämän kimppuun, minkä jälkeen Ash tappaa ja hautaa kloonin.Kun hän saapuu Necronomiconin paikalle, hän löytää yhden kirjan sijasta kolme kirjaa. Ash löytää lopulta oikean ja yrittää sanoa taikalausetta, jonka avulla hän voi poistaa kirjan turvallisesti "Klaatu barada nikto". Unohtaessaan kuitenkin viimeisen sanan hän yrittää huijata kirjaa mutisemalla ja yskimällä puuttuvaa sanaa. Sitten hän nappaa kirjan kehdosta ja ryntää takaisin linnaan, samalla kun kuolleet nousevat haudoista kaikkialla ympärillä. Ashin paniikinomaisen paluukyydin aikana hänen paha kopionsa nousee haudastaan ja yhdistää kuolleet Pimeyden armeijaksi." Huolimatta siitä, että Ash aiheutti keskiaikaisten sotilaiden ahdingon, Ash vaatii aluksi, että hänet palautetaan omaan aikaansa. Lentävä Deadite ottaa kuitenkin Sheilan vangiksi, ja myöhemmin hän muuttuu Deaditeksi. Ash ryhtyy päättäväisesti johtamaan ihmisiä kuolleiden armeijaa vastaan. Vastahakoisesti ihmiset suostuvat liittymään Ashiin. Käyttämällä vuoden 1973 Oldsmobile Delta 88:n takakontissa olevien oppikirjojen tieteellistä tietoa ja herttua Henryn apua Ash johtaa keskiaikaiset sotilaat menestyksekkäästi voittoon Deaditeista ja pahasta Ashista, pelastaa Sheilan ja tuo samalla rauhan Arthurin ja Henryn välille. Viisaat miehet palauttavat hänet omaan aikaansa ja antavat hänelle juomaa juotavaksi taikalausekkeen lausumisen jälkeen.Takaisin nykyhetkessä Ash kertoo tarinansa työkaverilleen, joka työskentelee kodintarvikekaupassa S-Mart-nimisessä kaupassa. Kun hän puhuu tytölle, joka on kiinnostunut hänen tarinastaan, eloonjäänyt deadite, joka on päässyt nykyaikaan sen ansiosta, että Ash on jälleen unohtanut taikalausekkeen viimeisen sanan, hyökkää asiakkaiden kimppuun. Ash hyökkää sen kimppuun ja tappaa sen kaupan urheiluvälineosastolta löytyvällä Winchester-kiväärillä, mikä lopultakin lopettaa deadite-uhan.</w:t>
      </w:r>
    </w:p>
    <w:p>
      <w:r>
        <w:rPr>
          <w:b/>
        </w:rPr>
        <w:t xml:space="preserve">Tulos</w:t>
      </w:r>
    </w:p>
    <w:p>
      <w:r>
        <w:t xml:space="preserve">Mihin Ash-klooni yhdistää deaditit?</w:t>
      </w:r>
    </w:p>
    <w:p>
      <w:r>
        <w:rPr>
          <w:b/>
        </w:rPr>
        <w:t xml:space="preserve">Tulos</w:t>
      </w:r>
    </w:p>
    <w:p>
      <w:r>
        <w:t xml:space="preserve">Keneen Ash on ihastunut?</w:t>
      </w:r>
    </w:p>
    <w:p>
      <w:r>
        <w:rPr>
          <w:b/>
        </w:rPr>
        <w:t xml:space="preserve">Tulos</w:t>
      </w:r>
    </w:p>
    <w:p>
      <w:r>
        <w:t xml:space="preserve">Mihin Ash palaa töihin palattuaan takaisin omaan aikaansa?</w:t>
      </w:r>
    </w:p>
    <w:p>
      <w:r>
        <w:rPr>
          <w:b/>
        </w:rPr>
        <w:t xml:space="preserve">Tulos</w:t>
      </w:r>
    </w:p>
    <w:p>
      <w:r>
        <w:t xml:space="preserve">Kun Ash kertoo tarinaansa asiakkaalle kaupassaan "S-Mart", mikä tulee kauppaan ja alkaa hyökätä asiakkaiden kimppuun?</w:t>
      </w:r>
    </w:p>
    <w:p>
      <w:r>
        <w:rPr>
          <w:b/>
        </w:rPr>
        <w:t xml:space="preserve">Tulos</w:t>
      </w:r>
    </w:p>
    <w:p>
      <w:r>
        <w:t xml:space="preserve">Miksi Lordi Arthurin miehet veivät Ash Williamsin?</w:t>
      </w:r>
    </w:p>
    <w:p>
      <w:r>
        <w:rPr>
          <w:b/>
        </w:rPr>
        <w:t xml:space="preserve">Tulos</w:t>
      </w:r>
    </w:p>
    <w:p>
      <w:r>
        <w:t xml:space="preserve">Mitä Ash unohtaa löydettyään Necronomicon Ex-Mortisin, joka estää häntä poistamasta sitä turvallisesti?</w:t>
      </w:r>
    </w:p>
    <w:p>
      <w:r>
        <w:rPr>
          <w:b/>
        </w:rPr>
        <w:t xml:space="preserve">Tulos</w:t>
      </w:r>
    </w:p>
    <w:p>
      <w:r>
        <w:t xml:space="preserve">Missä Ash työskentelee?</w:t>
      </w:r>
    </w:p>
    <w:p>
      <w:r>
        <w:rPr>
          <w:b/>
        </w:rPr>
        <w:t xml:space="preserve">Tulos</w:t>
      </w:r>
    </w:p>
    <w:p>
      <w:r>
        <w:t xml:space="preserve">Kenelle Lord Arthurin miehet epäilevät Ash Williamsin työskentelevän?</w:t>
      </w:r>
    </w:p>
    <w:p>
      <w:r>
        <w:rPr>
          <w:b/>
        </w:rPr>
        <w:t xml:space="preserve">Tulos</w:t>
      </w:r>
    </w:p>
    <w:p>
      <w:r>
        <w:t xml:space="preserve">Millainen auto Ashilla on?</w:t>
      </w:r>
    </w:p>
    <w:p>
      <w:r>
        <w:rPr>
          <w:b/>
        </w:rPr>
        <w:t xml:space="preserve">Tulos</w:t>
      </w:r>
    </w:p>
    <w:p>
      <w:r>
        <w:t xml:space="preserve">Mitä Ashin on haettava, jotta hän voi palata omaan aikaansa?</w:t>
      </w:r>
    </w:p>
    <w:p>
      <w:r>
        <w:rPr>
          <w:b/>
        </w:rPr>
        <w:t xml:space="preserve">Tulos</w:t>
      </w:r>
    </w:p>
    <w:p>
      <w:r>
        <w:t xml:space="preserve">Mitä Ash tarvitsee saadakseen palata kotiin?</w:t>
      </w:r>
    </w:p>
    <w:p>
      <w:r>
        <w:rPr>
          <w:b/>
        </w:rPr>
        <w:t xml:space="preserve">Tulos</w:t>
      </w:r>
    </w:p>
    <w:p>
      <w:r>
        <w:t xml:space="preserve">Mitä Ash Williams tekee vangitsemista paettuaan, mikä osoittaa, että hän on sankari?</w:t>
      </w:r>
    </w:p>
    <w:p>
      <w:r>
        <w:rPr>
          <w:b/>
        </w:rPr>
        <w:t xml:space="preserve">Tulos</w:t>
      </w:r>
    </w:p>
    <w:p>
      <w:r>
        <w:t xml:space="preserve">Millä osastolla Ash työskentelee nykyään?</w:t>
      </w:r>
    </w:p>
    <w:p>
      <w:r>
        <w:rPr>
          <w:b/>
        </w:rPr>
        <w:t xml:space="preserve">Tulos</w:t>
      </w:r>
    </w:p>
    <w:p>
      <w:r>
        <w:t xml:space="preserve">Kun taistelu kuolleita vastaan on voitettu, mitä viisaat miehet antavat Ashille palauttaakseen hänet takaisin aikaansa?</w:t>
      </w:r>
    </w:p>
    <w:p>
      <w:r>
        <w:rPr>
          <w:b/>
        </w:rPr>
        <w:t xml:space="preserve">Tulos</w:t>
      </w:r>
    </w:p>
    <w:p>
      <w:r>
        <w:t xml:space="preserve">Mikä vangitsee Sheilan?</w:t>
      </w:r>
    </w:p>
    <w:p>
      <w:r>
        <w:rPr>
          <w:b/>
        </w:rPr>
        <w:t xml:space="preserve">Tulos</w:t>
      </w:r>
    </w:p>
    <w:p>
      <w:r>
        <w:t xml:space="preserve">Mitä Ash Williamsin on etsittävä päästäkseen takaisin omaan aikaansa?</w:t>
      </w:r>
    </w:p>
    <w:p>
      <w:r>
        <w:rPr>
          <w:b/>
        </w:rPr>
        <w:t xml:space="preserve">Tulos</w:t>
      </w:r>
    </w:p>
    <w:p>
      <w:r>
        <w:t xml:space="preserve">Mitä syntyy peilistä, jonka Ash rikkoo yrittäessään piiloutua tuulimyllyyn?</w:t>
      </w:r>
    </w:p>
    <w:p>
      <w:r>
        <w:rPr>
          <w:b/>
        </w:rPr>
        <w:t xml:space="preserve">Tulos</w:t>
      </w:r>
    </w:p>
    <w:p>
      <w:r>
        <w:t xml:space="preserve">Kuka vangitsee Sheilan?</w:t>
      </w:r>
    </w:p>
    <w:p>
      <w:r>
        <w:rPr>
          <w:b/>
        </w:rPr>
        <w:t xml:space="preserve">Tulos</w:t>
      </w:r>
    </w:p>
    <w:p>
      <w:r>
        <w:t xml:space="preserve">Mitä Ash ottaa vuoden 1973 Oldsmobile Delta 88 -autostaan käyttöön taisteluun kuolleita vastaan?</w:t>
      </w:r>
    </w:p>
    <w:p>
      <w:r>
        <w:rPr>
          <w:b/>
        </w:rPr>
        <w:t xml:space="preserve">Tulos</w:t>
      </w:r>
    </w:p>
    <w:p>
      <w:r>
        <w:t xml:space="preserve">Mitä Ash käyttää tappaakseen deaditen kaupassaan?</w:t>
      </w:r>
    </w:p>
    <w:p>
      <w:r>
        <w:rPr>
          <w:b/>
        </w:rPr>
        <w:t xml:space="preserve">Tulos</w:t>
      </w:r>
    </w:p>
    <w:p>
      <w:r>
        <w:t xml:space="preserve">Ketä vastaan Ash taistelee sen jälkeen, kun hänet on heitetty kuoppaan?</w:t>
      </w:r>
    </w:p>
    <w:p>
      <w:r>
        <w:rPr>
          <w:b/>
        </w:rPr>
        <w:t xml:space="preserve">Tulos</w:t>
      </w:r>
    </w:p>
    <w:p>
      <w:r>
        <w:t xml:space="preserve">Kuka on Sheilan veli?</w:t>
      </w:r>
    </w:p>
    <w:p>
      <w:r>
        <w:rPr>
          <w:b/>
        </w:rPr>
        <w:t xml:space="preserve">Tulos</w:t>
      </w:r>
    </w:p>
    <w:p>
      <w:r>
        <w:t xml:space="preserve">Keneltä Ash saa aseensa takaisin?</w:t>
      </w:r>
    </w:p>
    <w:p>
      <w:r>
        <w:rPr>
          <w:b/>
        </w:rPr>
        <w:t xml:space="preserve">Tulos</w:t>
      </w:r>
    </w:p>
    <w:p>
      <w:r>
        <w:t xml:space="preserve">Mikä kuljettaa Tuhkaa ajassa?</w:t>
      </w:r>
    </w:p>
    <w:p>
      <w:r>
        <w:rPr>
          <w:b/>
        </w:rPr>
        <w:t xml:space="preserve">Tulos</w:t>
      </w:r>
    </w:p>
    <w:p>
      <w:r>
        <w:t xml:space="preserve">Löydettyään Necronomicon Ex-Mortiksen Ash haluaa heti palata kotiin ja paeta lähestyvää taistelua, mutta mikä muuttaa hänen mielensä?</w:t>
      </w:r>
    </w:p>
    <w:p>
      <w:r>
        <w:rPr>
          <w:b/>
        </w:rPr>
        <w:t xml:space="preserve">Tulos</w:t>
      </w:r>
    </w:p>
    <w:p>
      <w:r>
        <w:t xml:space="preserve">Mihin ajanjaksoon Ash Williams sijoittuu?</w:t>
      </w:r>
    </w:p>
    <w:p>
      <w:r>
        <w:rPr>
          <w:b/>
        </w:rPr>
        <w:t xml:space="preserve">Tulos</w:t>
      </w:r>
    </w:p>
    <w:p>
      <w:r>
        <w:t xml:space="preserve">Mitä Ash Williamsilta vietiin, kun hänet vangittiin?</w:t>
      </w:r>
    </w:p>
    <w:p>
      <w:r>
        <w:rPr>
          <w:b/>
        </w:rPr>
        <w:t xml:space="preserve">Tulos</w:t>
      </w:r>
    </w:p>
    <w:p>
      <w:r>
        <w:t xml:space="preserve">Kenen miehet nappaavat Ashin, kun hän palaa ajassa taaksepäin?</w:t>
      </w:r>
    </w:p>
    <w:p>
      <w:r>
        <w:rPr>
          <w:b/>
        </w:rPr>
        <w:t xml:space="preserve">Tulos</w:t>
      </w:r>
    </w:p>
    <w:p>
      <w:r>
        <w:t xml:space="preserve">Millainen auto Ashilla on?</w:t>
      </w:r>
    </w:p>
    <w:p>
      <w:r>
        <w:rPr>
          <w:b/>
        </w:rPr>
        <w:t xml:space="preserve">Tulos</w:t>
      </w:r>
    </w:p>
    <w:p>
      <w:r>
        <w:t xml:space="preserve">Missä Ash Williams työskentelee nykyään?</w:t>
      </w:r>
    </w:p>
    <w:p>
      <w:r>
        <w:rPr>
          <w:b/>
        </w:rPr>
        <w:t xml:space="preserve">Esimerkki 3.1018</w:t>
      </w:r>
    </w:p>
    <w:p>
      <w:r>
        <w:t xml:space="preserve"> Elokuva alkaa, kun Tom Joad (Henry Fonda) vapautuu vankilasta ja liftaa takaisin vanhempiensa maatilalle Oklahomaan. Tom löytää tien varrelta puun alla istuvan kiertelevän entisen saarnamiehen nimeltä Jim Casy (John Carradine). Casy oli saarnaaja, joka kastoi Tomin, mutta nyt Casy on "menettänyt henkensä" ja uskonsa (mikä enteilee hänen lähestyvää kääntymistään kommunismiin). Casy lähtee Tomin kanssa Joadin tilalle ja löytää sen autiona. Siellä he tapaavat Muley Gravesin (John Qualen), joka piileskelee. Hän kuvailee takaumissa, kuinka maanomistajat pakottivat maanviljelijät ympäri aluetta pois tiloiltaan. Paikallinen poika (Irving Bacon), joka on palkattu tätä tarkoitusta varten, näytetään kaatamassa Muleyn taloa Caterpillar-traktorilla. Kahdentoista hengen Joadin suurperhe lähtee aamunkoitteessa yhdessä Casyn kanssa, joka päättää lähteä heidän mukaansa. He pakkaavat kaiken ränsistyneeseen vuoden 1926 Hudson "Super Six" sedaniin, joka on muokattu kuorma-autoksi, jotta he voivat tehdä pitkän matkan kohti Kalifornian luvattua maata. 66-tietä pitkin kulkeva matka on vaivalloinen, ja se vaatii pian veronsa Joadin perheeltä. Iäkäs isoisä (Charley Grapewin) kuolee matkan varrella. Tom kirjoittaa kuolemaan liittyvät olosuhteet perheen Raamatun sivulle ja laittaa sen ruumiin päälle ennen hautaamista, jotta jos hänen jäännöksensä löydettäisiin, hänen kuolemaansa ei tutkittaisi mahdollisena henkirikoksena. He pysäköivät leiriin ja tapaavat Kaliforniasta palaavan siirtolaisen, joka nauraa isän optimismille Kalifornian oloista. Hän puhuu katkerasti kokemuksistaan lännessä. perhe saapuu ensimmäiselle siirtotyöläisten leirintäalueelle ja huomaa, että leiri on täynnä muita nälkää näkeviä, työttömiä ja epätoivoisia matkalaisia. Heidän kuorma-autonsa kulkee hitaasti hökkelitalojen välistä hiekkatietä pitkin ja kiertää leirin nälkäisen näköiset asukkaat. Tom sanoo: "Ei näytä kovin vauraalta." Joadit lähtevät leiriltä kiireesti, kun he ovat joutuneet hankaluuksiin niin sanotun "agitaattorin" kanssa. Joadit suuntaavat toiselle siirtolaisleirille, Keenen tilalle. Tehtyään peltotöitä he huomaavat, että yhtiön myymälässä lihan ja muiden tuotteiden hinnat ovat korkeat. Kauppa on alueen ainoa, kaukana toisesta. Myöhemmin he huomaavat, että siirtotyöläisten ryhmä on lakkoilemassa, ja Tom haluaa ottaa asiasta selvää. Hän menee salaiseen kokoukseen pimeään metsään. Kun kokous paljastuu, yksi leirin vartijoista tappaa Casyn. Kun Tom yrittää puolustaa Casya hyökkäykseltä, hän vahingossa tappaa vartijan. Tom saa vakavan haavan poskeensa, ja leirin vartijat tajuavat, ettei häntä ole vaikea tunnistaa. Sinä iltana perhe piilottaa Tomin kuorma-auton patjojen alle juuri kun vartijat saapuvat kuulustelemaan heitä; he etsivät miestä, joka tappoi vartijan. Tom välttyy paljastumasta, ja perhe poistuu Keenen tilalta ilman muita välikohtauksia. He ajavat jonkin aikaa, mutta joutuvat pysähtymään mäen huipulle, kun moottori ylikuumenee puhaltimen hihnan rikkoutumisen vuoksi; bensa on vähissä, mutta he päättävät yrittää ajaa alas mäkeä valoihin. Valot ovat kolmannen leirityypin valoja: Farmworkers' Wheat Patch Camp (kirjassa Weedpatch), maatalousministeriön ylläpitämä puhdas leiri, jossa on sisävessat ja suihkut, mitä Joadin lapset eivät olleet koskaan ennen nähneet.Tomia liikuttaa se, mitä hän on nähnyt eri leireillä, työskentelemään muutoksen puolesta. Hän kertoo perheelleen, että aikoo jatkaa Casyn tehtävää maailmassa taistelemalla sosiaalisten uudistusten puolesta. Hän lähtee etsimään uutta maailmaa ja liittymään sosiaaliseen oikeudenmukaisuuteen sitoutuneeseen liikkeeseen.Tom Joad sanoo:Olen kaikkialla pimeässä. Olen kaikkialla. Minne ikinä katsotkin, missä ikinä taistellaan, jotta nälkäiset ihmiset voisivat syödä, minä olen siellä. Missä tahansa poliisi hakkaa jonkun, minä olen siellä. Olen siellä, missä miehet huutavat, kun ovat vihaisia. Olen siinä, miten lapset nauravat, kun heillä on nälkä ja he tietävät, että ruoka on valmista, ja kun ihmiset syövät sitä, mitä he kasvattavat, ja asuvat rakentamissaan taloissa, olen myös siellä." Kun perhe jälleen jatkaa matkaansa, he keskustelevat pelosta ja vaikeuksista, joita heillä on ollut. Ma Joad päättää elokuvan sanomalla: En enää koskaan pelkää. Minä kuitenkin pelkäsin. Hetken aikaa näytti siltä, että meidät oli lyöty. Hyvin ja lyötyinä. Näytti siltä, että meillä ei ollut ketään muuta kuin vihollisia koko maailmassa. Kuin kukaan ei olisi enää ystävällinen. Se sai minut tuntemaan itseni huonoksi ja pelokkaaksi, kuin olisimme olleet eksyksissä, eikä kukaan välittänyt meistä..... Rikkaat kaverit nousevat ja kuolevat, ja heidän lapsensa eivät ole hyviä ja he kuolevat, mutta me jatkamme tuloamme. Me olemme ihmisiä, jotka elävät. Meitä ei voi hävittää, meitä ei voi nuolla. Me jatkamme ikuisesti, isä, koska me olemme ihmisiä.</w:t>
      </w:r>
    </w:p>
    <w:p>
      <w:r>
        <w:rPr>
          <w:b/>
        </w:rPr>
        <w:t xml:space="preserve">Tulos</w:t>
      </w:r>
    </w:p>
    <w:p>
      <w:r>
        <w:t xml:space="preserve">Mitä Tom teki, kun hänet vapautettiin vankilasta?</w:t>
      </w:r>
    </w:p>
    <w:p>
      <w:r>
        <w:rPr>
          <w:b/>
        </w:rPr>
        <w:t xml:space="preserve">Tulos</w:t>
      </w:r>
    </w:p>
    <w:p>
      <w:r>
        <w:t xml:space="preserve">Mitä on kirjoitettu Raamatun sivulle?</w:t>
      </w:r>
    </w:p>
    <w:p>
      <w:r>
        <w:rPr>
          <w:b/>
        </w:rPr>
        <w:t xml:space="preserve">Tulos</w:t>
      </w:r>
    </w:p>
    <w:p>
      <w:r>
        <w:t xml:space="preserve">Miksi Tom tappoi vartijan?</w:t>
      </w:r>
    </w:p>
    <w:p>
      <w:r>
        <w:rPr>
          <w:b/>
        </w:rPr>
        <w:t xml:space="preserve">Tulos</w:t>
      </w:r>
    </w:p>
    <w:p>
      <w:r>
        <w:t xml:space="preserve">Mikä oli uutta Joadin lapsille?</w:t>
      </w:r>
    </w:p>
    <w:p>
      <w:r>
        <w:rPr>
          <w:b/>
        </w:rPr>
        <w:t xml:space="preserve">Tulos</w:t>
      </w:r>
    </w:p>
    <w:p>
      <w:r>
        <w:t xml:space="preserve">Minne Joadin perhe meni menetettyään tilansa?</w:t>
      </w:r>
    </w:p>
    <w:p>
      <w:r>
        <w:rPr>
          <w:b/>
        </w:rPr>
        <w:t xml:space="preserve">Tulos</w:t>
      </w:r>
    </w:p>
    <w:p>
      <w:r>
        <w:t xml:space="preserve">Mikä valtio koettiin luvatuksi maaksi?</w:t>
      </w:r>
    </w:p>
    <w:p>
      <w:r>
        <w:rPr>
          <w:b/>
        </w:rPr>
        <w:t xml:space="preserve">Tulos</w:t>
      </w:r>
    </w:p>
    <w:p>
      <w:r>
        <w:t xml:space="preserve">Kuinka monta ihmistä Joadin perheessä on?</w:t>
      </w:r>
    </w:p>
    <w:p>
      <w:r>
        <w:rPr>
          <w:b/>
        </w:rPr>
        <w:t xml:space="preserve">Tulos</w:t>
      </w:r>
    </w:p>
    <w:p>
      <w:r>
        <w:t xml:space="preserve">Mistä Tom sai haavan?</w:t>
      </w:r>
    </w:p>
    <w:p>
      <w:r>
        <w:rPr>
          <w:b/>
        </w:rPr>
        <w:t xml:space="preserve">Tulos</w:t>
      </w:r>
    </w:p>
    <w:p>
      <w:r>
        <w:t xml:space="preserve">Kenelle Oklahoman maanviljelijät menettivät maansa?</w:t>
      </w:r>
    </w:p>
    <w:p>
      <w:r>
        <w:rPr>
          <w:b/>
        </w:rPr>
        <w:t xml:space="preserve">Tulos</w:t>
      </w:r>
    </w:p>
    <w:p>
      <w:r>
        <w:t xml:space="preserve">Miksi Joadin perhe lähti ensimmäisestä leiristä?</w:t>
      </w:r>
    </w:p>
    <w:p>
      <w:r>
        <w:rPr>
          <w:b/>
        </w:rPr>
        <w:t xml:space="preserve">Tulos</w:t>
      </w:r>
    </w:p>
    <w:p>
      <w:r>
        <w:t xml:space="preserve">Ketä vastaan Tom Joad puolusti Casya?</w:t>
      </w:r>
    </w:p>
    <w:p>
      <w:r>
        <w:rPr>
          <w:b/>
        </w:rPr>
        <w:t xml:space="preserve">Tulos</w:t>
      </w:r>
    </w:p>
    <w:p>
      <w:r>
        <w:t xml:space="preserve">Mitä valot olivat perheen mielestä, kun he ajoivat mäkeä alas?</w:t>
      </w:r>
    </w:p>
    <w:p>
      <w:r>
        <w:rPr>
          <w:b/>
        </w:rPr>
        <w:t xml:space="preserve">Tulos</w:t>
      </w:r>
    </w:p>
    <w:p>
      <w:r>
        <w:t xml:space="preserve">Miksi Tom piileskeli vartijoilta Keenen tilalla?</w:t>
      </w:r>
    </w:p>
    <w:p>
      <w:r>
        <w:rPr>
          <w:b/>
        </w:rPr>
        <w:t xml:space="preserve">Tulos</w:t>
      </w:r>
    </w:p>
    <w:p>
      <w:r>
        <w:t xml:space="preserve">Kuka Joadin perheessä kuoli?</w:t>
      </w:r>
    </w:p>
    <w:p>
      <w:r>
        <w:rPr>
          <w:b/>
        </w:rPr>
        <w:t xml:space="preserve">Tulos</w:t>
      </w:r>
    </w:p>
    <w:p>
      <w:r>
        <w:t xml:space="preserve">Kuka on Casy Tomille?</w:t>
      </w:r>
    </w:p>
    <w:p>
      <w:r>
        <w:rPr>
          <w:b/>
        </w:rPr>
        <w:t xml:space="preserve">Tulos</w:t>
      </w:r>
    </w:p>
    <w:p>
      <w:r>
        <w:t xml:space="preserve">Kuka piti kokouksen pimeässä metsässä?</w:t>
      </w:r>
    </w:p>
    <w:p>
      <w:r>
        <w:rPr>
          <w:b/>
        </w:rPr>
        <w:t xml:space="preserve">Tulos</w:t>
      </w:r>
    </w:p>
    <w:p>
      <w:r>
        <w:t xml:space="preserve">Mikä on Tomin elämäntehtävä?</w:t>
      </w:r>
    </w:p>
    <w:p>
      <w:r>
        <w:rPr>
          <w:b/>
        </w:rPr>
        <w:t xml:space="preserve">Tulos</w:t>
      </w:r>
    </w:p>
    <w:p>
      <w:r>
        <w:t xml:space="preserve">Mitä tapahtui, kun perhe saapui ensimmäiselle siirtolaisleirintäalueelle?</w:t>
      </w:r>
    </w:p>
    <w:p>
      <w:r>
        <w:rPr>
          <w:b/>
        </w:rPr>
        <w:t xml:space="preserve">Tulos</w:t>
      </w:r>
    </w:p>
    <w:p>
      <w:r>
        <w:t xml:space="preserve">Mikä oli toisen siirtolaisleirin nimi?</w:t>
      </w:r>
    </w:p>
    <w:p>
      <w:r>
        <w:rPr>
          <w:b/>
        </w:rPr>
        <w:t xml:space="preserve">Tulos</w:t>
      </w:r>
    </w:p>
    <w:p>
      <w:r>
        <w:t xml:space="preserve">Miksi Joadin kuorma-auto ylikuumeni?</w:t>
      </w:r>
    </w:p>
    <w:p>
      <w:r>
        <w:rPr>
          <w:b/>
        </w:rPr>
        <w:t xml:space="preserve">Tulos</w:t>
      </w:r>
    </w:p>
    <w:p>
      <w:r>
        <w:t xml:space="preserve">Kuka kastoi Tom Joadin?</w:t>
      </w:r>
    </w:p>
    <w:p>
      <w:r>
        <w:rPr>
          <w:b/>
        </w:rPr>
        <w:t xml:space="preserve">Tulos</w:t>
      </w:r>
    </w:p>
    <w:p>
      <w:r>
        <w:t xml:space="preserve">Millä valtatiellä perhe matkusti?</w:t>
      </w:r>
    </w:p>
    <w:p>
      <w:r>
        <w:rPr>
          <w:b/>
        </w:rPr>
        <w:t xml:space="preserve">Tulos</w:t>
      </w:r>
    </w:p>
    <w:p>
      <w:r>
        <w:t xml:space="preserve">Miksi Tomin perhe oli lähdössä Kaliforniaan?</w:t>
      </w:r>
    </w:p>
    <w:p>
      <w:r>
        <w:rPr>
          <w:b/>
        </w:rPr>
        <w:t xml:space="preserve">Tulos</w:t>
      </w:r>
    </w:p>
    <w:p>
      <w:r>
        <w:t xml:space="preserve">Mitä Casylle tapahtui Keenen tilalla?</w:t>
      </w:r>
    </w:p>
    <w:p>
      <w:r>
        <w:rPr>
          <w:b/>
        </w:rPr>
        <w:t xml:space="preserve">Tulos</w:t>
      </w:r>
    </w:p>
    <w:p>
      <w:r>
        <w:t xml:space="preserve">Miksi perhe pysähtyi kukkulan huipulle?</w:t>
      </w:r>
    </w:p>
    <w:p>
      <w:r>
        <w:rPr>
          <w:b/>
        </w:rPr>
        <w:t xml:space="preserve">Tulos</w:t>
      </w:r>
    </w:p>
    <w:p>
      <w:r>
        <w:t xml:space="preserve">Mikä organisaatio vastasi tarinan viimeisestä leiristä?</w:t>
      </w:r>
    </w:p>
    <w:p>
      <w:r>
        <w:rPr>
          <w:b/>
        </w:rPr>
        <w:t xml:space="preserve">Tulos</w:t>
      </w:r>
    </w:p>
    <w:p>
      <w:r>
        <w:t xml:space="preserve">Missä perheen maatila sijaitsi?</w:t>
      </w:r>
    </w:p>
    <w:p>
      <w:r>
        <w:rPr>
          <w:b/>
        </w:rPr>
        <w:t xml:space="preserve">Tulos</w:t>
      </w:r>
    </w:p>
    <w:p>
      <w:r>
        <w:t xml:space="preserve">Minkä merkkinen traktori mainitaan tarinassa?</w:t>
      </w:r>
    </w:p>
    <w:p>
      <w:r>
        <w:rPr>
          <w:b/>
        </w:rPr>
        <w:t xml:space="preserve">Tulos</w:t>
      </w:r>
    </w:p>
    <w:p>
      <w:r>
        <w:t xml:space="preserve">Kuinka monelle siirtolaisleirille Joadin perhe pääsi?</w:t>
      </w:r>
    </w:p>
    <w:p>
      <w:r>
        <w:rPr>
          <w:b/>
        </w:rPr>
        <w:t xml:space="preserve">Tulos</w:t>
      </w:r>
    </w:p>
    <w:p>
      <w:r>
        <w:t xml:space="preserve">Miten Tom pääsi pakenemaan Keene Ranchilta?</w:t>
      </w:r>
    </w:p>
    <w:p>
      <w:r>
        <w:rPr>
          <w:b/>
        </w:rPr>
        <w:t xml:space="preserve">Esimerkki 3.1019</w:t>
      </w:r>
    </w:p>
    <w:p>
      <w:r>
        <w:t xml:space="preserve"> Futuristisella 2000-luvun aikakaudella maapallolla esiintyvä satopahoinvointi on tehnyt maanviljelystä yhä vaikeampaa ja uhkaa ihmiskunnan selviytymistä. Joseph Cooper (McConaughey), leskeksi jäänyt entinen NASA-pilotti, pyörittää maatilaa appensa, poikansa ja tyttärensä Murphyn kanssa, joka uskoo, että hänen makuuhuoneessaan kummittelee poltergeist. Kun lattialla olevasta pölystä syntyy kuvio, Cooper tajuaa, että sen muodostumisen takana on painovoima, ei "kummitus". Hän tulkitsee kuvion binäärikoodiksi muodostetuiksi maantieteellisiksi koordinaateiksi. Cooper ja Murphy seuraavat niitä salaiseen NASA:n laitokseen, jossa heidät tapaa Cooperin entinen professori tohtori Brand (Caine), joka paljastaa, että Saturnuksen lähelle ilmestyi salaperäisesti 48 vuotta aiemmin madonreikä, joka avasi tien kaukaiseen galaksiin, jossa on mahdollisesti asumiskelpoisia planeettoja. Kaksitoista vapaaehtoista matkusti sen läpi arvioidakseen tohtori Mannin (Damon) johdolla kunkin planeetan soveltuvuutta ihmiskunnan uudeksi kodiksi. Vapaaehtoiset Miller, Edmunds ja Mann ovat lähettäneet rohkaisevia tietoja Gargantua-nimisen mustan aukon lähellä sijaitsevista planeetoista. Brand värvää Cooperin ohjaamaan Endurance-avaruusalusta tutkimaan asiaa tarkemmin samalla, kun hän työstää "A-suunnitelmaa", gravitaatioteoriaa, joka mahdollistaisi massapakolaisuuden Maasta. Endurance kuljettaa mukanaan myös 5 000 pakastettua alkiota "suunnitelma B" -varasuunnitelmaa varten, joka on asuttaa asumiskelpoinen planeetta ihmiskunnan selviytymisen varmistamiseksi. Cooper suostuu lähtemään, mikä suututtaa Murphyn. Cooperin miehistöön kuuluvat tiedemiehet Romilly, Doyle, Brandin tytär Amelia (Hathaway) sekä robotit TARS ja CASE. Madonreiän kautta he suuntaavat Millerin planeetalle, valtamerimaailmaan, jossa aika on pahasti laajentunut Gargantuan läheisyyden vuoksi; jokaista siellä vietettyä tuntia kohti kuluu seitsemän vuotta maapallolla. He löytävät vain Millerin retkikunnan hylyn. Amelia hakee Millerin tiedot juuri ennen kuin valtava hyökyaalto iskee, tappaa Doylen ja tukkii moottorit. Palattuaan Enduranceen he huomaavat, että Maassa on kulunut 23 vuotta.Murphy (Chastain), joka on nyt aikuinen, on avustanut tohtori Brandia hänen tutkimuksissaan. Kuolinvuoteellaan hän myöntää hänelle, että suunnitelma A ei ollut toteutettavissa, minkä hän on tiennyt Enduragen lähdöstä lähtien. Hän paljastaa, että suunnitelma B oli ainoa suunnitelma koko ajan. Nauhoitetussa videoneuvottelussa Murphy ilmoittaa Amelialle isänsä kuolemasta ja syyttää häntä ja Cooperia Maan hylkäämisestä. Hän uskoo, että yhtälöt voidaan ratkaista, ja jatkaa suunnitelman A ratkaisun työstämistä tietäen tarvitsevansa lisää tietoa gravitaatiosingulariteeteista.Koska polttoaine on vähissä, miehistö valitsee seuraavaksi pysähdyspaikaksi Mannin planeetan Edmundsin sijasta, koska Mann lähettää yhä lähetyksiä. Sinne päästyään Mann vakuuttaa miehistölle, että jäätynyt planeetta on asumiskelpoinen ammoniakkipitoisesta ilmakehästä huolimatta. Sitten, kun he ovat yhdessä kartoittamassa planeettaa, Mann yrittää tappaa Cooperin ja paljastaa, että tämä väärensi tiedot pelastuksen toivossa. Hän varastaa Cooperin rangerin ja suuntaa Enduranceen. Sillä välin Romilly kuolee Mannin asettamaan ansaan. Amelia pelastaa Cooperin, ja he ajavat Enduranceen toisella laskeutumisaluksella, jossa Mann yrittää vaarallista manuaalista telakointia. Mann ei välitä Cooperin varoituksista ja kuolee yrityksessä, jolloin Endurance vaurioituu vakavasti. Cooper käyttää laskeutujaa aluksen vakauttamiseen.CASE varoittaa Cooperia, että Endurance on liukumassa kohti Gargantuan vetovoimaa. Cooper tekee nopean päätöksen käyttää Gargantuaa painovoiman ritsana aluksen kuljettamiseksi kohti Edmundsin planeettaa, mutta Gargantuan läheisyys tarkoittaa, että Maassa kuluu enemmän aikaa. Päästäkseen eroon painosta Cooper ja TARS heittäytyvät kohti mustaa aukkoa, jotta Amelia ja CASE voivat suorittaa matkan loppuun. Tapahtumahorisontin ohi liukuen Cooper ja TARS löytävät itsensä tesseraktista, joka muistuttaa kirjahyllyjen virtaa, joka pystyy kurkistamaan Murphyn makuuhuoneeseen hänen elämänsä eri vaiheissa. Cooper arvelee, että tesserakti ja madonreikä luotiin mahdollistamaan yhteydenpito Murphyn kanssa ja että hän oli koko ajan Murphyn "haamu". Cooper välittää hänelle ennen lähtöään antamansa kellon sekuntiviisarin avulla kvanttitiedot, joita Murphy tarvitsee ratkaistakseen gravitaatioyhtälön.Turbulenttisen heiton jälkeen Cooper herää Saturnusta kiertävässä avaruusolennossa. Hän tapaa uudelleen vanhentuneen Murphyn, joka on lähellä kuolemaa. Murphyn pyynnöstä Cooper ja TARS lähtevät Amelian luokse Edmundsin asumiskelpoiselle planeetalle, jossa tämä valmistelee uutta ihmissiirtokuntaa.</w:t>
      </w:r>
    </w:p>
    <w:p>
      <w:r>
        <w:rPr>
          <w:b/>
        </w:rPr>
        <w:t xml:space="preserve">Tulos</w:t>
      </w:r>
    </w:p>
    <w:p>
      <w:r>
        <w:t xml:space="preserve">Milloin madonreikä ilmestyi Saturnuksen lähelle?</w:t>
      </w:r>
    </w:p>
    <w:p>
      <w:r>
        <w:rPr>
          <w:b/>
        </w:rPr>
        <w:t xml:space="preserve">Tulos</w:t>
      </w:r>
    </w:p>
    <w:p>
      <w:r>
        <w:t xml:space="preserve">Millaiseksi Cooper tulkitsee pölykuvion?</w:t>
      </w:r>
    </w:p>
    <w:p>
      <w:r>
        <w:rPr>
          <w:b/>
        </w:rPr>
        <w:t xml:space="preserve">Tulos</w:t>
      </w:r>
    </w:p>
    <w:p>
      <w:r>
        <w:t xml:space="preserve">Tarinassa kysyttiin, miksi maanviljely oli vaikeaa 2000-luvun maapallolla?</w:t>
      </w:r>
    </w:p>
    <w:p>
      <w:r>
        <w:rPr>
          <w:b/>
        </w:rPr>
        <w:t xml:space="preserve">Tulos</w:t>
      </w:r>
    </w:p>
    <w:p>
      <w:r>
        <w:t xml:space="preserve">Mikä oli Endurance-aluksella kuljetettujen pakastettujen alkioiden tarkoitus?</w:t>
      </w:r>
    </w:p>
    <w:p>
      <w:r>
        <w:rPr>
          <w:b/>
        </w:rPr>
        <w:t xml:space="preserve">Tulos</w:t>
      </w:r>
    </w:p>
    <w:p>
      <w:r>
        <w:t xml:space="preserve">Mikä on sen avaruusaluksen nimi, jolla Cooper, Romilly, Doyle, Amelia sekä robotit TARS ja CASE matkustavat madonreiän läpi? </w:t>
      </w:r>
    </w:p>
    <w:p>
      <w:r>
        <w:rPr>
          <w:b/>
        </w:rPr>
        <w:t xml:space="preserve">Tulos</w:t>
      </w:r>
    </w:p>
    <w:p>
      <w:r>
        <w:t xml:space="preserve">Kuka astronautti laskeutui planeetalle, joka on todennäköisesti asuttava?</w:t>
      </w:r>
    </w:p>
    <w:p>
      <w:r>
        <w:rPr>
          <w:b/>
        </w:rPr>
        <w:t xml:space="preserve">Tulos</w:t>
      </w:r>
    </w:p>
    <w:p>
      <w:r>
        <w:t xml:space="preserve">Mitä asutuskelpoisen planeetan asuttaminen takaisi?</w:t>
      </w:r>
    </w:p>
    <w:p>
      <w:r>
        <w:rPr>
          <w:b/>
        </w:rPr>
        <w:t xml:space="preserve">Tulos</w:t>
      </w:r>
    </w:p>
    <w:p>
      <w:r>
        <w:t xml:space="preserve">Mikä on Brandin suunnitelma A?</w:t>
      </w:r>
    </w:p>
    <w:p>
      <w:r>
        <w:rPr>
          <w:b/>
        </w:rPr>
        <w:t xml:space="preserve">Tulos</w:t>
      </w:r>
    </w:p>
    <w:p>
      <w:r>
        <w:t xml:space="preserve">Kun Cooper astuu mustan aukon tesseraktin sisään, kenen kanssa hän voi ottaa yhteyttä?</w:t>
      </w:r>
    </w:p>
    <w:p>
      <w:r>
        <w:rPr>
          <w:b/>
        </w:rPr>
        <w:t xml:space="preserve">Tulos</w:t>
      </w:r>
    </w:p>
    <w:p>
      <w:r>
        <w:t xml:space="preserve">Kuka on tohtori Brand?</w:t>
      </w:r>
    </w:p>
    <w:p>
      <w:r>
        <w:rPr>
          <w:b/>
        </w:rPr>
        <w:t xml:space="preserve">Tulos</w:t>
      </w:r>
    </w:p>
    <w:p>
      <w:r>
        <w:t xml:space="preserve">Kuka oli Murphyn haamu?</w:t>
      </w:r>
    </w:p>
    <w:p>
      <w:r>
        <w:rPr>
          <w:b/>
        </w:rPr>
        <w:t xml:space="preserve">Tulos</w:t>
      </w:r>
    </w:p>
    <w:p>
      <w:r>
        <w:t xml:space="preserve">Mikä oli mustan aukon nimi?</w:t>
      </w:r>
    </w:p>
    <w:p>
      <w:r>
        <w:rPr>
          <w:b/>
        </w:rPr>
        <w:t xml:space="preserve">Tulos</w:t>
      </w:r>
    </w:p>
    <w:p>
      <w:r>
        <w:t xml:space="preserve">Miten Mann kuoli?</w:t>
      </w:r>
    </w:p>
    <w:p>
      <w:r>
        <w:rPr>
          <w:b/>
        </w:rPr>
        <w:t xml:space="preserve">Tulos</w:t>
      </w:r>
    </w:p>
    <w:p>
      <w:r>
        <w:t xml:space="preserve">Mitä Endurance kuljettaa mukanaan madonreiän läpi matkalla ihmismiehistön ja robottien lisäksi?</w:t>
      </w:r>
    </w:p>
    <w:p>
      <w:r>
        <w:rPr>
          <w:b/>
        </w:rPr>
        <w:t xml:space="preserve">Tulos</w:t>
      </w:r>
    </w:p>
    <w:p>
      <w:r>
        <w:t xml:space="preserve">Kuinka monta alkiota Endurance kuljetti ensimmäisellä matkallaan?</w:t>
      </w:r>
    </w:p>
    <w:p>
      <w:r>
        <w:rPr>
          <w:b/>
        </w:rPr>
        <w:t xml:space="preserve">Tulos</w:t>
      </w:r>
    </w:p>
    <w:p>
      <w:r>
        <w:t xml:space="preserve">Kuka oli Murphyn "haamu" koko ajan?</w:t>
      </w:r>
    </w:p>
    <w:p>
      <w:r>
        <w:rPr>
          <w:b/>
        </w:rPr>
        <w:t xml:space="preserve">Tulos</w:t>
      </w:r>
    </w:p>
    <w:p>
      <w:r>
        <w:t xml:space="preserve">Mikä on Plan A:n tehtävä?</w:t>
      </w:r>
    </w:p>
    <w:p>
      <w:r>
        <w:rPr>
          <w:b/>
        </w:rPr>
        <w:t xml:space="preserve">Tulos</w:t>
      </w:r>
    </w:p>
    <w:p>
      <w:r>
        <w:t xml:space="preserve">Mitkä olivat Cooperin kanssa matkanneiden kahden robotin nimet?</w:t>
      </w:r>
    </w:p>
    <w:p>
      <w:r>
        <w:rPr>
          <w:b/>
        </w:rPr>
        <w:t xml:space="preserve">Tulos</w:t>
      </w:r>
    </w:p>
    <w:p>
      <w:r>
        <w:t xml:space="preserve">Mikä on suunnitelma B?</w:t>
      </w:r>
    </w:p>
    <w:p>
      <w:r>
        <w:rPr>
          <w:b/>
        </w:rPr>
        <w:t xml:space="preserve">Tulos</w:t>
      </w:r>
    </w:p>
    <w:p>
      <w:r>
        <w:t xml:space="preserve">Mikä oli Joseph Cooperin entinen ammatti?</w:t>
      </w:r>
    </w:p>
    <w:p>
      <w:r>
        <w:rPr>
          <w:b/>
        </w:rPr>
        <w:t xml:space="preserve">Tulos</w:t>
      </w:r>
    </w:p>
    <w:p>
      <w:r>
        <w:t xml:space="preserve">Mikä aiheuttaa Doylen kuoleman ensimmäisellä planeetalla (Millerin planeetalla), jolla miehistö vierailee?</w:t>
      </w:r>
    </w:p>
    <w:p>
      <w:r>
        <w:rPr>
          <w:b/>
        </w:rPr>
        <w:t xml:space="preserve">Tulos</w:t>
      </w:r>
    </w:p>
    <w:p>
      <w:r>
        <w:t xml:space="preserve">Miten Cooper saa tietää NASAn salaisista tehtävistä?</w:t>
      </w:r>
    </w:p>
    <w:p>
      <w:r>
        <w:rPr>
          <w:b/>
        </w:rPr>
        <w:t xml:space="preserve">Tulos</w:t>
      </w:r>
    </w:p>
    <w:p>
      <w:r>
        <w:t xml:space="preserve">Kuka yritti tappaa Cooperin?</w:t>
      </w:r>
    </w:p>
    <w:p>
      <w:r>
        <w:rPr>
          <w:b/>
        </w:rPr>
        <w:t xml:space="preserve">Tulos</w:t>
      </w:r>
    </w:p>
    <w:p>
      <w:r>
        <w:t xml:space="preserve">Mitä A-suunnitelman painovoimateoria sallisi?</w:t>
      </w:r>
    </w:p>
    <w:p>
      <w:r>
        <w:rPr>
          <w:b/>
        </w:rPr>
        <w:t xml:space="preserve">Tulos</w:t>
      </w:r>
    </w:p>
    <w:p>
      <w:r>
        <w:t xml:space="preserve">Miksi Mann väärensi tietoja?</w:t>
      </w:r>
    </w:p>
    <w:p>
      <w:r>
        <w:rPr>
          <w:b/>
        </w:rPr>
        <w:t xml:space="preserve">Tulos</w:t>
      </w:r>
    </w:p>
    <w:p>
      <w:r>
        <w:t xml:space="preserve">Mitä Cooper antoi Murphylle ennen lähtöään?</w:t>
      </w:r>
    </w:p>
    <w:p>
      <w:r>
        <w:rPr>
          <w:b/>
        </w:rPr>
        <w:t xml:space="preserve">Tulos</w:t>
      </w:r>
    </w:p>
    <w:p>
      <w:r>
        <w:t xml:space="preserve">Mihin tesseraktin avulla Cooper pääsi kurkistamaan?</w:t>
      </w:r>
    </w:p>
    <w:p>
      <w:r>
        <w:rPr>
          <w:b/>
        </w:rPr>
        <w:t xml:space="preserve">Tulos</w:t>
      </w:r>
    </w:p>
    <w:p>
      <w:r>
        <w:t xml:space="preserve">Minkä valheen Mann kertoo Cooperille ja muulle miehistölle, kun he saapuvat hänen planeetalleen?</w:t>
      </w:r>
    </w:p>
    <w:p>
      <w:r>
        <w:rPr>
          <w:b/>
        </w:rPr>
        <w:t xml:space="preserve">Tulos</w:t>
      </w:r>
    </w:p>
    <w:p>
      <w:r>
        <w:t xml:space="preserve">Kuka tappaa Mannin?</w:t>
      </w:r>
    </w:p>
    <w:p>
      <w:r>
        <w:rPr>
          <w:b/>
        </w:rPr>
        <w:t xml:space="preserve">Tulos</w:t>
      </w:r>
    </w:p>
    <w:p>
      <w:r>
        <w:t xml:space="preserve">Mitä Cooperin miehistö löysi Millerin retkikunnasta?</w:t>
      </w:r>
    </w:p>
    <w:p>
      <w:r>
        <w:rPr>
          <w:b/>
        </w:rPr>
        <w:t xml:space="preserve">Esimerkki 3.1020</w:t>
      </w:r>
    </w:p>
    <w:p>
      <w:r>
        <w:t xml:space="preserve"> Robin of Locksley oli englantilainen aatelismies, joka liittyi Englannin kuninkaan Rikhard Leijonasydämen mukaan kolmanteen ristiretkeen. Locksley vangitaan Jerusalemissa yhdessä toverinsa Peter Dubois'n kanssa. Ayyubidien vanginvartijat uhkaavat amputoida hänen kätensä, mutta Robin pakenee Peterin kanssa ja pelastaa samalla Azeem-nimisen maurin hengen. Robin, Peter ja Azeem pakenevat viemäriä pitkin ja kiipeävät kujalle, mutta jousimies ampuu Peteriä ja haavoittaa häntä kuolettavasti. Ennen viimeistä taisteluaan lähestyviä vartijoita vastaan hän panee Robinin vannomaan, että hän suojelee sisartaan Mariania. Robin palaa Englantiin Azeemin kanssa, joka on vannonut kulkevansa hänen mukanaan, kunnes Azeemin elinkautinen velka Robinille on maksettu takaisin.Englannissa kuningas Rikhardin ollessa yhä poissa (Ranskassa) julma Nottinghamin sheriffi hallitsee maata, ja hänen apunaan ovat hänen serkkunsa Guy of Gisbourne, noita Mortianna ja korruptoitunut Herefordin piispa (Harold Innocent). Locksleyn linnassa seriffin miehet tappavat Robinin isän, joka on yhä uskollinen kuningas Rikhardille, kun hän kieltäytyy liittymästä heidän joukkoihinsa.Robin palaa Englantiin ja löytää isänsä kuolleena, kotinsa raunioina ja seriffin miehineen sortavan kansaa. Kerrottuaan Marianille Peterin kuolemasta ja paetessaan seriffin joukkoja sen jälkeen Robin ja Azeem kohtaavat Sherwoodin metsässä piileskelevän lainsuojattomien joukon, jota johtaa Little John. Joukkoon kuuluu myös Will Scarlet, jolla on kova kaunaa Robinia kohtaan. Robin ottaa lopulta ryhmän komentoonsa, rohkaisee miehiään taistelemaan Nottinghamia vastaan ja kouluttaa heitä puolustautumaan. He ryöstävät metsän läpi kulkevia sotilaita ja saattueet ja jakavat sitten varastetut rikkaudet köyhille. Yksi heidän varhaisista kohteistaan on Friar Tuck, joka myöhemmin liittyy näihin iloisiin miehiin. Myös Marian alkaa tuntea sympatiaa joukkoa kohtaan ja antaa Robinille kaiken mahdollisen avun. Robinin onnistumiset raivostuttavat seriffiä, joka lisää ihmisten huonoa kohtelua, minkä seurauksena Robin Hoodin kannatus paikallistasolla kasvaa. seriffi tappaa Gisbournen, koska tämä ei onnistunut estämään useiden saattueiden ryöstämistä, ja palkkaa Skotlannista kelttisotureita avustamaan joukkojaan piilopaikan kimppuun hyökkäämisessä. Seriffi onnistuu paikallistamaan lainsuojattomien piilopaikan ja aloittaa hyökkäyksen, jossa se tuhoaa metsäisen turvapaikan ja vangitsee suurimman osan lainsuojattomista. Hän vangitsee Marianin, kun tämä yrittää kutsua apua Ranskasta. Vahvistaakseen valtaistuinvaateensa sheriffi kosii Mariania (joka on Richardin serkku) väittäen, että jos Marian suostuu, sheriffi säästää vangittujen lainsuojattomien hengen. Useat kapinallisista on kuitenkin määrä teloittaa hirttämällä osana hääjuhlaa. Vangittujen joukossa on Will Scarlet, joka tekee seriffin kanssa sopimuksen, jonka mukaan hän etsii ja tappaa Robinin päästäkseen vapaaksi.Will tapaa jälleen Robinin ja kourallisen hänen luotetuimpia apulaisiaan, jotka selvisivät kelttien hyökkäyksestä. Robinin kimppuun hyökkäämisen sijaan Will kertoo hänelle seriffin suunnitelmista naida Marian ja teloittaa Robinin miehet. Will osoittaa edelleen vihaa Robinia kohtaan, mikä saa Robinin kysymään, miksi Will vihaa häntä niin paljon. Will paljastaa sitten olevansa Robinin nuorempi avioton velipuoli; Willin äiti oli talonpoikaisnainen, jonka kanssa Robinin isä lohduttautui Robinin äidin kuoltua. Robinin viha isäänsä kohtaan sai hänet eroamaan äidistään ja jättämään Willin isättömäksi. Vihastaan huolimatta Robin on riemuissaan kuullessaan, että hänellä on veli, ja hän tekee sovinnon Willin kanssa. häiden ja hirttämisen päivänä Robin miehineen tunkeutuu Nottinghamin linnaan ja vapauttaa vangit. Vaikka Robinin joukko alun perin aikoi vapauttaa ystävänsä ja vetäytyä, Azeem paljastaa itsensä ja halunsa taistella sheriffiä vastaan, mikä yllyttää talonpoikia kapinaan. Kiivaan taistelun jälkeen Robin tappaa seriffin, mutta Mortianna hyökkää kimppuun keihään kanssa. Azeem tappaa Mortiannan ja täyttää näin lupauksensa maksaa elämänsä velka. Tuck tappaa myös piispan, rasittaa hänet aarteilla ja heittää hänet ikkunasta ulos. Robin ja Marian tunnustavat rakkautensa toisilleen ja menevät metsässä naimisiin. Häät keskeytyvät hetkeksi, kun kuningas Rikhard palaa, siunaa avioliiton ja kiittää Robinia hänen teoistaan.</w:t>
      </w:r>
    </w:p>
    <w:p>
      <w:r>
        <w:rPr>
          <w:b/>
        </w:rPr>
        <w:t xml:space="preserve">Tulos</w:t>
      </w:r>
    </w:p>
    <w:p>
      <w:r>
        <w:t xml:space="preserve">Kuka on Marianin serkku?</w:t>
      </w:r>
    </w:p>
    <w:p>
      <w:r>
        <w:rPr>
          <w:b/>
        </w:rPr>
        <w:t xml:space="preserve">Tulos</w:t>
      </w:r>
    </w:p>
    <w:p>
      <w:r>
        <w:t xml:space="preserve">Kenen kanssa aatelismies Robin of Locksley liittyi kolmanteen ristiretkeen?</w:t>
      </w:r>
    </w:p>
    <w:p>
      <w:r>
        <w:rPr>
          <w:b/>
        </w:rPr>
        <w:t xml:space="preserve">Tulos</w:t>
      </w:r>
    </w:p>
    <w:p>
      <w:r>
        <w:t xml:space="preserve">Miksi Azeem Mauri lupaa jäädä Robinin luokse, vaikka tämä palaa kotiin Englantiin?</w:t>
      </w:r>
    </w:p>
    <w:p>
      <w:r>
        <w:rPr>
          <w:b/>
        </w:rPr>
        <w:t xml:space="preserve">Tulos</w:t>
      </w:r>
    </w:p>
    <w:p>
      <w:r>
        <w:t xml:space="preserve">Miksi Nottinghamin sheriffi tappaa Guy of Gisbournen?</w:t>
      </w:r>
    </w:p>
    <w:p>
      <w:r>
        <w:rPr>
          <w:b/>
        </w:rPr>
        <w:t xml:space="preserve">Tulos</w:t>
      </w:r>
    </w:p>
    <w:p>
      <w:r>
        <w:t xml:space="preserve">Kuka on Marian Pietarille?</w:t>
      </w:r>
    </w:p>
    <w:p>
      <w:r>
        <w:rPr>
          <w:b/>
        </w:rPr>
        <w:t xml:space="preserve">Tulos</w:t>
      </w:r>
    </w:p>
    <w:p>
      <w:r>
        <w:t xml:space="preserve">Kuka on vastuussa Robinin isän kuolemasta?</w:t>
      </w:r>
    </w:p>
    <w:p>
      <w:r>
        <w:rPr>
          <w:b/>
        </w:rPr>
        <w:t xml:space="preserve">Tulos</w:t>
      </w:r>
    </w:p>
    <w:p>
      <w:r>
        <w:t xml:space="preserve">Mikä on Robinin toverin nimi, joka on improvisoitu hänen kanssaan Jerusalemissa?</w:t>
      </w:r>
    </w:p>
    <w:p>
      <w:r>
        <w:rPr>
          <w:b/>
        </w:rPr>
        <w:t xml:space="preserve">Tulos</w:t>
      </w:r>
    </w:p>
    <w:p>
      <w:r>
        <w:t xml:space="preserve">Mikä on Robin of Locksleyn kansalaisuus?</w:t>
      </w:r>
    </w:p>
    <w:p>
      <w:r>
        <w:rPr>
          <w:b/>
        </w:rPr>
        <w:t xml:space="preserve">Tulos</w:t>
      </w:r>
    </w:p>
    <w:p>
      <w:r>
        <w:t xml:space="preserve">Mitä Robin oppii Willistä, kun hän kysyy Williltä, miksi tämä on vihainen hänelle?</w:t>
      </w:r>
    </w:p>
    <w:p>
      <w:r>
        <w:rPr>
          <w:b/>
        </w:rPr>
        <w:t xml:space="preserve">Tulos</w:t>
      </w:r>
    </w:p>
    <w:p>
      <w:r>
        <w:t xml:space="preserve">Kuka Englannissa hallitsee maata, kun kuningas Rikhard on Ranskassa?</w:t>
      </w:r>
    </w:p>
    <w:p>
      <w:r>
        <w:rPr>
          <w:b/>
        </w:rPr>
        <w:t xml:space="preserve">Tulos</w:t>
      </w:r>
    </w:p>
    <w:p>
      <w:r>
        <w:t xml:space="preserve">Mitä Ayyubidien vanginvartijat Jerusalemissa aikoivat tehdä Robinille?</w:t>
      </w:r>
    </w:p>
    <w:p>
      <w:r>
        <w:rPr>
          <w:b/>
        </w:rPr>
        <w:t xml:space="preserve">Tulos</w:t>
      </w:r>
    </w:p>
    <w:p>
      <w:r>
        <w:t xml:space="preserve">Miten Robin, Peter ja Azeem pääsevät Jerusalemissa vankilasta?</w:t>
      </w:r>
    </w:p>
    <w:p>
      <w:r>
        <w:rPr>
          <w:b/>
        </w:rPr>
        <w:t xml:space="preserve">Tulos</w:t>
      </w:r>
    </w:p>
    <w:p>
      <w:r>
        <w:t xml:space="preserve">Miten Nottinghamin sheriffi suhtautuu paikallisiin ihmisiin, kun Robin saa heidän tukensa?</w:t>
      </w:r>
    </w:p>
    <w:p>
      <w:r>
        <w:rPr>
          <w:b/>
        </w:rPr>
        <w:t xml:space="preserve">Tulos</w:t>
      </w:r>
    </w:p>
    <w:p>
      <w:r>
        <w:t xml:space="preserve">Mitä lupausta Peter Dubois pyytää Robinilta ennen kuolemaansa?</w:t>
      </w:r>
    </w:p>
    <w:p>
      <w:r>
        <w:rPr>
          <w:b/>
        </w:rPr>
        <w:t xml:space="preserve">Tulos</w:t>
      </w:r>
    </w:p>
    <w:p>
      <w:r>
        <w:t xml:space="preserve">Miten Friar Tuck tappaa Herefordin piispan?</w:t>
      </w:r>
    </w:p>
    <w:p>
      <w:r>
        <w:rPr>
          <w:b/>
        </w:rPr>
        <w:t xml:space="preserve">Tulos</w:t>
      </w:r>
    </w:p>
    <w:p>
      <w:r>
        <w:t xml:space="preserve">Mitä Nottinghamin sheriffi aikoo tehdä vangituille kapinallisille häissään?</w:t>
      </w:r>
    </w:p>
    <w:p>
      <w:r>
        <w:rPr>
          <w:b/>
        </w:rPr>
        <w:t xml:space="preserve">Tulos</w:t>
      </w:r>
    </w:p>
    <w:p>
      <w:r>
        <w:t xml:space="preserve">Kun Robin pakenee Englannista Nottinghamin sheriffin julmaa valtaa, kuka johtaa lainsuojattomien joukkoa, jonka hän kohtaa Sherwoodin metsässä?</w:t>
      </w:r>
    </w:p>
    <w:p>
      <w:r>
        <w:rPr>
          <w:b/>
        </w:rPr>
        <w:t xml:space="preserve">Tulos</w:t>
      </w:r>
    </w:p>
    <w:p>
      <w:r>
        <w:t xml:space="preserve">Kun Robin ja hänen miehensä ryöstävät tiellä tapaamiaan sotilaita, mitä he tekevät saamillaan varoilla?</w:t>
      </w:r>
    </w:p>
    <w:p>
      <w:r>
        <w:rPr>
          <w:b/>
        </w:rPr>
        <w:t xml:space="preserve">Tulos</w:t>
      </w:r>
    </w:p>
    <w:p>
      <w:r>
        <w:t xml:space="preserve">Kun jousimies ampuu Peterin, mitä hän pyytää Robinilta viimeisenä toivomuksenaan? </w:t>
      </w:r>
    </w:p>
    <w:p>
      <w:r>
        <w:rPr>
          <w:b/>
        </w:rPr>
        <w:t xml:space="preserve">Tulos</w:t>
      </w:r>
    </w:p>
    <w:p>
      <w:r>
        <w:t xml:space="preserve">Miksi Robinin isä tapetaan Locksleyn linnassa?</w:t>
      </w:r>
    </w:p>
    <w:p>
      <w:r>
        <w:rPr>
          <w:b/>
        </w:rPr>
        <w:t xml:space="preserve">Tulos</w:t>
      </w:r>
    </w:p>
    <w:p>
      <w:r>
        <w:t xml:space="preserve">Miksi Azeem on elinikäisessä velassa Robinille?</w:t>
      </w:r>
    </w:p>
    <w:p>
      <w:r>
        <w:rPr>
          <w:b/>
        </w:rPr>
        <w:t xml:space="preserve">Tulos</w:t>
      </w:r>
    </w:p>
    <w:p>
      <w:r>
        <w:t xml:space="preserve">Mitä Robin tekee sen jälkeen, kun hän ottaa Sherwoodin metsässä olevan lainsuojattomien joukon komentoonsa?</w:t>
      </w:r>
    </w:p>
    <w:p>
      <w:r>
        <w:rPr>
          <w:b/>
        </w:rPr>
        <w:t xml:space="preserve">Tulos</w:t>
      </w:r>
    </w:p>
    <w:p>
      <w:r>
        <w:t xml:space="preserve">Mitä Nottinghamin sheriffi tekee Marianille, kun tämä yrittää pyytää apua Ranskasta?</w:t>
      </w:r>
    </w:p>
    <w:p>
      <w:r>
        <w:rPr>
          <w:b/>
        </w:rPr>
        <w:t xml:space="preserve">Tulos</w:t>
      </w:r>
    </w:p>
    <w:p>
      <w:r>
        <w:t xml:space="preserve">Kuka hyökkää Robinin kimppuun hänen taisteltuaan Nottinghamin sheriffin kanssa?</w:t>
      </w:r>
    </w:p>
    <w:p>
      <w:r>
        <w:rPr>
          <w:b/>
        </w:rPr>
        <w:t xml:space="preserve">Tulos</w:t>
      </w:r>
    </w:p>
    <w:p>
      <w:r>
        <w:t xml:space="preserve">Kun Robin pakenee vankilasta Jerusalemissa, kuka pakenee hänen mukanaan?</w:t>
      </w:r>
    </w:p>
    <w:p>
      <w:r>
        <w:rPr>
          <w:b/>
        </w:rPr>
        <w:t xml:space="preserve">Tulos</w:t>
      </w:r>
    </w:p>
    <w:p>
      <w:r>
        <w:t xml:space="preserve">Minkä sopimuksen Will Scarlet ja Nottinghamin sheriffi tekevät?</w:t>
      </w:r>
    </w:p>
    <w:p>
      <w:r>
        <w:rPr>
          <w:b/>
        </w:rPr>
        <w:t xml:space="preserve">Tulos</w:t>
      </w:r>
    </w:p>
    <w:p>
      <w:r>
        <w:t xml:space="preserve">Miten Will Scarlet on sukua Robin of Locksleylle?</w:t>
      </w:r>
    </w:p>
    <w:p>
      <w:r>
        <w:rPr>
          <w:b/>
        </w:rPr>
        <w:t xml:space="preserve">Tulos</w:t>
      </w:r>
    </w:p>
    <w:p>
      <w:r>
        <w:t xml:space="preserve">Kuka Will Scarlet on Robinille?</w:t>
      </w:r>
    </w:p>
    <w:p>
      <w:r>
        <w:rPr>
          <w:b/>
        </w:rPr>
        <w:t xml:space="preserve">Tulos</w:t>
      </w:r>
    </w:p>
    <w:p>
      <w:r>
        <w:t xml:space="preserve">Mikä on Herefordin piispan nimi?</w:t>
      </w:r>
    </w:p>
    <w:p>
      <w:r>
        <w:rPr>
          <w:b/>
        </w:rPr>
        <w:t xml:space="preserve">Tulos</w:t>
      </w:r>
    </w:p>
    <w:p>
      <w:r>
        <w:t xml:space="preserve">Kenet Robin nai metsässä?</w:t>
      </w:r>
    </w:p>
    <w:p>
      <w:r>
        <w:rPr>
          <w:b/>
        </w:rPr>
        <w:t xml:space="preserve">Esimerkki 3.1021</w:t>
      </w:r>
    </w:p>
    <w:p>
      <w:r>
        <w:t xml:space="preserve"> Keskellä yötä vihollisen epäilyttävää toimintaa tarkkailevat troijalaiset vartijat havaitsevat kreikkalaisten leirissä kirkkaita tulipaloja. He ilmoittavat asiasta välittömästi Hektorille, joka melkein antaa yleisen asekutsun, ennen kuin Aineas saa hänet huomaamaan, miten harkitsematonta se olisi. Aineas väittää, että heidän olisi parasta lähettää joku vakoilemaan kreikkalaisten leiriä ja katsomaan, mitä vihollinen puuhaa. Dolon ilmoittautuu vapaaehtoiseksi vakoilemaan kreikkalaisia vastineeksi Akilleksen hevosista, kun sota on voitettu. Hektor hyväksyy sopimuksen ja lähettää Dolonin matkaan. Dolon lähtee suden nahkaan pukeutuneena ja aikoo huijata kreikkalaisia kävelemällä nelinkontin. Rhesus, naapurimaan Traakian kuningas, saapuu auttamaan troijalaisia pian Dolonin lähdön jälkeen. Hektor moittii häntä siitä, että hän tulee niin monta vuotta myöhässä, mutta päättää, että parempi myöhään kuin ei milloinkaan. Rhesus sanoo, että hänen aikomuksenaan oli tulla heti aluksi, mutta hän joutui harhautumaan puolustamaan omaa maataan skyyttien hyökkäykseltä. sillä välin Odysseus ja Diomedes törmäävät matkalla troijalaisten leiriin Doloniin ja tappavat hänet. Kun he saapuvat leiriin aikomuksenaan tappaa Hektor, Athene ohjaa heidät sen sijaan Rhesoksen nukkumapaikkaan ja huomauttaa, ettei heidän ole tarkoitus tappaa Hektoria. Diomedes tappaa Rhesuksen ja muut, kun Odysseus ottaa hänen arvokkaat hevosensa, ennen kuin he lähtevät pakoon. Rhesuksen miehistä leviää huhuja, että kyseessä oli sisäpiirin työ ja että Hektor oli vastuussa siitä. Hektor saapuu syyttämään vartijoita, sillä ovelan taktiikan vuoksi syyllinen voi olla vain Odysseus. Sitten saapuu Rhesuksen äiti, yksi yhdeksästä muusasta, ja syyttää kaikkia syyllisiä: Odysseus, Diomedes ja Athene. Hän ilmoittaa myös Rhesusin lähestyvästä ylösnousemuksesta, josta tulee kuolematon, mutta hänet lähetetään elämään maanalaiseen luolaan." Tämä lyhyt näytelmä on huomattavin verrattuna Iliasiin. Dolonia koskeva osa jää taka-alalle, ja paljon enemmän paljastuu Rhesuksesta ja troijalaisten reaktioista hänen murhaansa.</w:t>
      </w:r>
    </w:p>
    <w:p>
      <w:r>
        <w:rPr>
          <w:b/>
        </w:rPr>
        <w:t xml:space="preserve">Tulos</w:t>
      </w:r>
    </w:p>
    <w:p>
      <w:r>
        <w:t xml:space="preserve">Kuka oli Rhessus?</w:t>
      </w:r>
    </w:p>
    <w:p>
      <w:r>
        <w:rPr>
          <w:b/>
        </w:rPr>
        <w:t xml:space="preserve">Tulos</w:t>
      </w:r>
    </w:p>
    <w:p>
      <w:r>
        <w:t xml:space="preserve">Ketkä olivat Dolonin tappaneet päähenkilöt?</w:t>
      </w:r>
    </w:p>
    <w:p>
      <w:r>
        <w:rPr>
          <w:b/>
        </w:rPr>
        <w:t xml:space="preserve">Tulos</w:t>
      </w:r>
    </w:p>
    <w:p>
      <w:r>
        <w:t xml:space="preserve">Kuka hyökkäsi Rhesusin valtakuntaan?</w:t>
      </w:r>
    </w:p>
    <w:p>
      <w:r>
        <w:rPr>
          <w:b/>
        </w:rPr>
        <w:t xml:space="preserve">Tulos</w:t>
      </w:r>
    </w:p>
    <w:p>
      <w:r>
        <w:t xml:space="preserve">Kuka varasti Rhesusin hevoset?</w:t>
      </w:r>
    </w:p>
    <w:p>
      <w:r>
        <w:rPr>
          <w:b/>
        </w:rPr>
        <w:t xml:space="preserve">Tulos</w:t>
      </w:r>
    </w:p>
    <w:p>
      <w:r>
        <w:t xml:space="preserve">Minkä sopimuksen Dolon tekee Hektorin kanssa vastineeksi kreikkalaisten vakoilusta?</w:t>
      </w:r>
    </w:p>
    <w:p>
      <w:r>
        <w:rPr>
          <w:b/>
        </w:rPr>
        <w:t xml:space="preserve">Tulos</w:t>
      </w:r>
    </w:p>
    <w:p>
      <w:r>
        <w:t xml:space="preserve">Kuka lopulta tappaa Rhesusin?</w:t>
      </w:r>
    </w:p>
    <w:p>
      <w:r>
        <w:rPr>
          <w:b/>
        </w:rPr>
        <w:t xml:space="preserve">Tulos</w:t>
      </w:r>
    </w:p>
    <w:p>
      <w:r>
        <w:t xml:space="preserve">Mitä troijalaiset vartijat näkivät kreikkalaisten leirissä, kun he tekivät velvollisuuksiaan?</w:t>
      </w:r>
    </w:p>
    <w:p>
      <w:r>
        <w:rPr>
          <w:b/>
        </w:rPr>
        <w:t xml:space="preserve">Tulos</w:t>
      </w:r>
    </w:p>
    <w:p>
      <w:r>
        <w:t xml:space="preserve">Kuka ehdottaa, että he vakoilevat Kreikan leiriä?</w:t>
      </w:r>
    </w:p>
    <w:p>
      <w:r>
        <w:rPr>
          <w:b/>
        </w:rPr>
        <w:t xml:space="preserve">Tulos</w:t>
      </w:r>
    </w:p>
    <w:p>
      <w:r>
        <w:t xml:space="preserve">Millaiseksi eläimeksi Dolon naamioituu vakoillakseen kreikkalaisia?</w:t>
      </w:r>
    </w:p>
    <w:p>
      <w:r>
        <w:rPr>
          <w:b/>
        </w:rPr>
        <w:t xml:space="preserve">Tulos</w:t>
      </w:r>
    </w:p>
    <w:p>
      <w:r>
        <w:t xml:space="preserve">Missä Rhessus asuu sen jälkeen, kun hänestä on tullut kuolematon?</w:t>
      </w:r>
    </w:p>
    <w:p>
      <w:r>
        <w:rPr>
          <w:b/>
        </w:rPr>
        <w:t xml:space="preserve">Tulos</w:t>
      </w:r>
    </w:p>
    <w:p>
      <w:r>
        <w:t xml:space="preserve">Kuka ilmoittautuu vapaaehtoiseksi vakoilemaan kreikkalaisia?</w:t>
      </w:r>
    </w:p>
    <w:p>
      <w:r>
        <w:rPr>
          <w:b/>
        </w:rPr>
        <w:t xml:space="preserve">Tulos</w:t>
      </w:r>
    </w:p>
    <w:p>
      <w:r>
        <w:t xml:space="preserve">Miksi Traakian kuningas Rhesus viivytteli Hektorin avuksi tulemista?</w:t>
      </w:r>
    </w:p>
    <w:p>
      <w:r>
        <w:rPr>
          <w:b/>
        </w:rPr>
        <w:t xml:space="preserve">Tulos</w:t>
      </w:r>
    </w:p>
    <w:p>
      <w:r>
        <w:t xml:space="preserve">Mitä Rolon teki huijatakseen kreikkalaisia, kun hän meni vakoilemaan heitä?</w:t>
      </w:r>
    </w:p>
    <w:p>
      <w:r>
        <w:rPr>
          <w:b/>
        </w:rPr>
        <w:t xml:space="preserve">Tulos</w:t>
      </w:r>
    </w:p>
    <w:p>
      <w:r>
        <w:t xml:space="preserve">Mitä Dolon haluaa vastineeksi vakoilusta?</w:t>
      </w:r>
    </w:p>
    <w:p>
      <w:r>
        <w:rPr>
          <w:b/>
        </w:rPr>
        <w:t xml:space="preserve">Tulos</w:t>
      </w:r>
    </w:p>
    <w:p>
      <w:r>
        <w:t xml:space="preserve">Kuka päähenkilö ilmoittautui vapaaehtoiseksi vakoilemaan kreikkalaisten leiriä?</w:t>
      </w:r>
    </w:p>
    <w:p>
      <w:r>
        <w:rPr>
          <w:b/>
        </w:rPr>
        <w:t xml:space="preserve">Tulos</w:t>
      </w:r>
    </w:p>
    <w:p>
      <w:r>
        <w:t xml:space="preserve">Minkä teon Aineas estää Hektoria suorittamasta sitä?</w:t>
      </w:r>
    </w:p>
    <w:p>
      <w:r>
        <w:rPr>
          <w:b/>
        </w:rPr>
        <w:t xml:space="preserve">Tulos</w:t>
      </w:r>
    </w:p>
    <w:p>
      <w:r>
        <w:t xml:space="preserve">Ketä Rhessuksen miehet syyttivät hänen kuolemastaan?</w:t>
      </w:r>
    </w:p>
    <w:p>
      <w:r>
        <w:rPr>
          <w:b/>
        </w:rPr>
        <w:t xml:space="preserve">Tulos</w:t>
      </w:r>
    </w:p>
    <w:p>
      <w:r>
        <w:t xml:space="preserve">Kuka johdattaa Diomesesin Rhesusin asuintiloihin?</w:t>
      </w:r>
    </w:p>
    <w:p>
      <w:r>
        <w:rPr>
          <w:b/>
        </w:rPr>
        <w:t xml:space="preserve">Tulos</w:t>
      </w:r>
    </w:p>
    <w:p>
      <w:r>
        <w:t xml:space="preserve">Kuka on Traakian kuningas?</w:t>
      </w:r>
    </w:p>
    <w:p>
      <w:r>
        <w:rPr>
          <w:b/>
        </w:rPr>
        <w:t xml:space="preserve">Tulos</w:t>
      </w:r>
    </w:p>
    <w:p>
      <w:r>
        <w:t xml:space="preserve">Kuka paljastaa syylliset?</w:t>
      </w:r>
    </w:p>
    <w:p>
      <w:r>
        <w:rPr>
          <w:b/>
        </w:rPr>
        <w:t xml:space="preserve">Tulos</w:t>
      </w:r>
    </w:p>
    <w:p>
      <w:r>
        <w:t xml:space="preserve">Mitä Odysseus otti mukaansa, kun Diomedes tappoi Rhessuksen ja muut heidän nukkumapaikassaan?</w:t>
      </w:r>
    </w:p>
    <w:p>
      <w:r>
        <w:rPr>
          <w:b/>
        </w:rPr>
        <w:t xml:space="preserve">Tulos</w:t>
      </w:r>
    </w:p>
    <w:p>
      <w:r>
        <w:t xml:space="preserve">Mikä oli Rhessuksen tekosyy saapua myöhässä auttamaan Hectoria?</w:t>
      </w:r>
    </w:p>
    <w:p>
      <w:r>
        <w:rPr>
          <w:b/>
        </w:rPr>
        <w:t xml:space="preserve">Tulos</w:t>
      </w:r>
    </w:p>
    <w:p>
      <w:r>
        <w:t xml:space="preserve">Mikä myyttinen olento oli Rhesusin äiti?</w:t>
      </w:r>
    </w:p>
    <w:p>
      <w:r>
        <w:rPr>
          <w:b/>
        </w:rPr>
        <w:t xml:space="preserve">Tulos</w:t>
      </w:r>
    </w:p>
    <w:p>
      <w:r>
        <w:t xml:space="preserve">Ketä troijalaiset syyttivät ensin Rhesuksen kuolemasta?</w:t>
      </w:r>
    </w:p>
    <w:p>
      <w:r>
        <w:rPr>
          <w:b/>
        </w:rPr>
        <w:t xml:space="preserve">Tulos</w:t>
      </w:r>
    </w:p>
    <w:p>
      <w:r>
        <w:t xml:space="preserve">Minkä ilmoituksen teki Rhesusin äiti sen jälkeen, kun hänet oli tapettu?</w:t>
      </w:r>
    </w:p>
    <w:p>
      <w:r>
        <w:rPr>
          <w:b/>
        </w:rPr>
        <w:t xml:space="preserve">Tulos</w:t>
      </w:r>
    </w:p>
    <w:p>
      <w:r>
        <w:t xml:space="preserve">Miksi Odysseusta ja Diomedeusta kehotettiin olemaan tappamatta Hektoria?</w:t>
      </w:r>
    </w:p>
    <w:p>
      <w:r>
        <w:rPr>
          <w:b/>
        </w:rPr>
        <w:t xml:space="preserve">Tulos</w:t>
      </w:r>
    </w:p>
    <w:p>
      <w:r>
        <w:t xml:space="preserve">Miten Dolon aikoo huijata kreikkalaisia?</w:t>
      </w:r>
    </w:p>
    <w:p>
      <w:r>
        <w:rPr>
          <w:b/>
        </w:rPr>
        <w:t xml:space="preserve">Tulos</w:t>
      </w:r>
    </w:p>
    <w:p>
      <w:r>
        <w:t xml:space="preserve">Mitä eläinnahkaa Dolonilla on yllään?</w:t>
      </w:r>
    </w:p>
    <w:p>
      <w:r>
        <w:rPr>
          <w:b/>
        </w:rPr>
        <w:t xml:space="preserve">Tulos</w:t>
      </w:r>
    </w:p>
    <w:p>
      <w:r>
        <w:t xml:space="preserve">Kun Rhesus herää henkiin, missä hän asuu?</w:t>
      </w:r>
    </w:p>
    <w:p>
      <w:r>
        <w:rPr>
          <w:b/>
        </w:rPr>
        <w:t xml:space="preserve">Esimerkki 3.1022</w:t>
      </w:r>
    </w:p>
    <w:p>
      <w:r>
        <w:t xml:space="preserve"> Apotti Fran ois Birotteau ja apotti Hyacinthe Troubert, jotka molemmat ovat Toursin pappeja, asuvat erillisissä asunnoissa, jotka kuuluvat tuossa kaupungissa asuvalle nirsolle Sophie Gamardille. Birotteau on tuonpuoleinen, lempeä ja sisäänpäinkääntynyt tyyppi; Troubert, joka on kymmenen vuotta nuorempi kuin hänen majoituskaverinsa, on hyvin paljon maailmalla: hän on kunnianhimon nielemä uranrakentaja.Birotteau on ylpeä huonekaluistaan ja hienosta kirjastostaan, jonka hän on perinyt ystävältään ja edeltäjältään Saint-Gatien de Toursin kirkkoherrana. Lukematta sen kaikkia kohtia tai ainakaan muistamatta niitä hän allekirjoittaa neiti Gamardin hänelle luovuttaman asiakirjan, jossa hän luopuu oikeudestaan asuntoonsa ja luovuttaa sen sisällön neiti Gamardille, jos hän poistuu asunnostaan joksikin huomattavaksi ajaksi. Hän lähtee kahden viikon ajaksi maalle, jossa vuokranantajansa asianajaja antaa hänelle hallussapitomääräyksen. Kotiin palattuaan hän huomaa, että Troubert on asettunut hänen asuntoihinsa ja että hänen huonekalunsa ja kirjastonsa ovat täysin hänen hallussaan, kun taas hänet itse on siirretty huonompiin huoneisiin.Birotteau luopuu kaikista mahdollisuuksista nostaa kanne omaisuutensa takaisin saamiseksi, kun hänen ystävänsä Toursin maakunnan aristokratiasta vähitellen vetäytyvät tukeaan. Vastineeksi huoneistaan luopumisesta hän oli odottanut, että hänet nimitettäisiin katedraalin kanttorin virkaan. Sen sijaan hänet alennetaan paljon köyhempään seurakuntaan parin-kolmen kilometrin päähän Toursista. Koska hän menettää kirjastonsa ja huonekalunsa, hän jättää Mlle Gamardin luullessaan, että hän saisi Troubertin kautta välillisesti kanttorin viran, jota hän ei koskaan saa. Troubert puolestaan nimitetään ensin Toursin hiippakunnan kenraalivikaariksi ja sitten Troyesin piispaksi, eikä hän juuri vilkaise Birotteaun suuntaan, kun hän ohittaa kollegansa ränsistyneen pappilan matkalla hiippakuntaansa.</w:t>
      </w:r>
    </w:p>
    <w:p>
      <w:r>
        <w:rPr>
          <w:b/>
        </w:rPr>
        <w:t xml:space="preserve">Tulos</w:t>
      </w:r>
    </w:p>
    <w:p>
      <w:r>
        <w:t xml:space="preserve">Kenestä tulee Toursin hiippakunnan kenraalivikaari?</w:t>
      </w:r>
    </w:p>
    <w:p>
      <w:r>
        <w:rPr>
          <w:b/>
        </w:rPr>
        <w:t xml:space="preserve">Tulos</w:t>
      </w:r>
    </w:p>
    <w:p>
      <w:r>
        <w:t xml:space="preserve">Kuka näistä kahdesta papista sai huonekaluja joltain kuolleelta?</w:t>
      </w:r>
    </w:p>
    <w:p>
      <w:r>
        <w:rPr>
          <w:b/>
        </w:rPr>
        <w:t xml:space="preserve">Tulos</w:t>
      </w:r>
    </w:p>
    <w:p>
      <w:r>
        <w:t xml:space="preserve">Missä Abbe Francois Birrotteau ja Abbe Hyacinthe Troubert ovat pappeja? </w:t>
      </w:r>
    </w:p>
    <w:p>
      <w:r>
        <w:rPr>
          <w:b/>
        </w:rPr>
        <w:t xml:space="preserve">Tulos</w:t>
      </w:r>
    </w:p>
    <w:p>
      <w:r>
        <w:t xml:space="preserve">Kuka ottaa haltuunsa Birotteaun asunnon, kun hän lähtee lomalle? </w:t>
      </w:r>
    </w:p>
    <w:p>
      <w:r>
        <w:rPr>
          <w:b/>
        </w:rPr>
        <w:t xml:space="preserve">Tulos</w:t>
      </w:r>
    </w:p>
    <w:p>
      <w:r>
        <w:t xml:space="preserve">Mihin Birotteau uskoo päätyvänsä, kun hän luovuttaa huoneensa?</w:t>
      </w:r>
    </w:p>
    <w:p>
      <w:r>
        <w:rPr>
          <w:b/>
        </w:rPr>
        <w:t xml:space="preserve">Tulos</w:t>
      </w:r>
    </w:p>
    <w:p>
      <w:r>
        <w:t xml:space="preserve">Kuinka paljon vanhempi Birotteau on kuin Troubert?</w:t>
      </w:r>
    </w:p>
    <w:p>
      <w:r>
        <w:rPr>
          <w:b/>
        </w:rPr>
        <w:t xml:space="preserve">Tulos</w:t>
      </w:r>
    </w:p>
    <w:p>
      <w:r>
        <w:t xml:space="preserve">Kuka ylennetään kirkkoherraksi? </w:t>
      </w:r>
    </w:p>
    <w:p>
      <w:r>
        <w:rPr>
          <w:b/>
        </w:rPr>
        <w:t xml:space="preserve">Tulos</w:t>
      </w:r>
    </w:p>
    <w:p>
      <w:r>
        <w:t xml:space="preserve">Kuka toimittaa Birotteaulle hallussapitomääräyksen? </w:t>
      </w:r>
    </w:p>
    <w:p>
      <w:r>
        <w:rPr>
          <w:b/>
        </w:rPr>
        <w:t xml:space="preserve">Tulos</w:t>
      </w:r>
    </w:p>
    <w:p>
      <w:r>
        <w:t xml:space="preserve">Kuka omistaa talon, jossa Birotteau ja Troubert asuvat?</w:t>
      </w:r>
    </w:p>
    <w:p>
      <w:r>
        <w:rPr>
          <w:b/>
        </w:rPr>
        <w:t xml:space="preserve">Tulos</w:t>
      </w:r>
    </w:p>
    <w:p>
      <w:r>
        <w:t xml:space="preserve">Missä Francois oli, kun Hyacinthe muutti hänen asuntoonsa?</w:t>
      </w:r>
    </w:p>
    <w:p>
      <w:r>
        <w:rPr>
          <w:b/>
        </w:rPr>
        <w:t xml:space="preserve">Tulos</w:t>
      </w:r>
    </w:p>
    <w:p>
      <w:r>
        <w:t xml:space="preserve">Kuka sai Birotteaun allekirjoittamaan asiakirjan, jolla hän menetti maalliset omaisuutensa? </w:t>
      </w:r>
    </w:p>
    <w:p>
      <w:r>
        <w:rPr>
          <w:b/>
        </w:rPr>
        <w:t xml:space="preserve">Tulos</w:t>
      </w:r>
    </w:p>
    <w:p>
      <w:r>
        <w:t xml:space="preserve">Millainen ihminen Troubert on?</w:t>
      </w:r>
    </w:p>
    <w:p>
      <w:r>
        <w:rPr>
          <w:b/>
        </w:rPr>
        <w:t xml:space="preserve">Tulos</w:t>
      </w:r>
    </w:p>
    <w:p>
      <w:r>
        <w:t xml:space="preserve">Mikä on Birotteaun ylpeys? </w:t>
      </w:r>
    </w:p>
    <w:p>
      <w:r>
        <w:rPr>
          <w:b/>
        </w:rPr>
        <w:t xml:space="preserve">Tulos</w:t>
      </w:r>
    </w:p>
    <w:p>
      <w:r>
        <w:t xml:space="preserve">Miksi Birotteau ei saa tavaroitaan takaisin?</w:t>
      </w:r>
    </w:p>
    <w:p>
      <w:r>
        <w:rPr>
          <w:b/>
        </w:rPr>
        <w:t xml:space="preserve">Tulos</w:t>
      </w:r>
    </w:p>
    <w:p>
      <w:r>
        <w:t xml:space="preserve">Mitä tapahtui sen jälkeen, kun Francoisin ystävät lakkasivat tukemasta häntä?</w:t>
      </w:r>
    </w:p>
    <w:p>
      <w:r>
        <w:rPr>
          <w:b/>
        </w:rPr>
        <w:t xml:space="preserve">Tulos</w:t>
      </w:r>
    </w:p>
    <w:p>
      <w:r>
        <w:t xml:space="preserve">Kumpi pappi on nuorempi? </w:t>
      </w:r>
    </w:p>
    <w:p>
      <w:r>
        <w:rPr>
          <w:b/>
        </w:rPr>
        <w:t xml:space="preserve">Tulos</w:t>
      </w:r>
    </w:p>
    <w:p>
      <w:r>
        <w:t xml:space="preserve">Kuka omistaa talon, jossa kaksi pappia asuu?</w:t>
      </w:r>
    </w:p>
    <w:p>
      <w:r>
        <w:rPr>
          <w:b/>
        </w:rPr>
        <w:t xml:space="preserve">Tulos</w:t>
      </w:r>
    </w:p>
    <w:p>
      <w:r>
        <w:t xml:space="preserve">Kuka päätyy Birotteaun tyhjillään olevaan asuntoon?</w:t>
      </w:r>
    </w:p>
    <w:p>
      <w:r>
        <w:rPr>
          <w:b/>
        </w:rPr>
        <w:t xml:space="preserve">Tulos</w:t>
      </w:r>
    </w:p>
    <w:p>
      <w:r>
        <w:t xml:space="preserve">Kenestä tulee Troyesin piispa?</w:t>
      </w:r>
    </w:p>
    <w:p>
      <w:r>
        <w:rPr>
          <w:b/>
        </w:rPr>
        <w:t xml:space="preserve">Tulos</w:t>
      </w:r>
    </w:p>
    <w:p>
      <w:r>
        <w:t xml:space="preserve">Kuka on ärtyisä vanhapiika? </w:t>
      </w:r>
    </w:p>
    <w:p>
      <w:r>
        <w:rPr>
          <w:b/>
        </w:rPr>
        <w:t xml:space="preserve">Tulos</w:t>
      </w:r>
    </w:p>
    <w:p>
      <w:r>
        <w:t xml:space="preserve">Kuka alennetaan köyhempään seurakuntaan? </w:t>
      </w:r>
    </w:p>
    <w:p>
      <w:r>
        <w:rPr>
          <w:b/>
        </w:rPr>
        <w:t xml:space="preserve">Tulos</w:t>
      </w:r>
    </w:p>
    <w:p>
      <w:r>
        <w:t xml:space="preserve">Miten Gamard sai haltuunsa Birotteaun tavarat?</w:t>
      </w:r>
    </w:p>
    <w:p>
      <w:r>
        <w:rPr>
          <w:b/>
        </w:rPr>
        <w:t xml:space="preserve">Tulos</w:t>
      </w:r>
    </w:p>
    <w:p>
      <w:r>
        <w:t xml:space="preserve">Minkä nimityksen Francois halusi saada?</w:t>
      </w:r>
    </w:p>
    <w:p>
      <w:r>
        <w:rPr>
          <w:b/>
        </w:rPr>
        <w:t xml:space="preserve">Tulos</w:t>
      </w:r>
    </w:p>
    <w:p>
      <w:r>
        <w:t xml:space="preserve">Mikä on ikäero Birotteaun ja Troubertin välillä?</w:t>
      </w:r>
    </w:p>
    <w:p>
      <w:r>
        <w:rPr>
          <w:b/>
        </w:rPr>
        <w:t xml:space="preserve">Tulos</w:t>
      </w:r>
    </w:p>
    <w:p>
      <w:r>
        <w:t xml:space="preserve">Mikä on sen seurakunnan nimi, jonka pappina Birotteau toimii?</w:t>
      </w:r>
    </w:p>
    <w:p>
      <w:r>
        <w:rPr>
          <w:b/>
        </w:rPr>
        <w:t xml:space="preserve">Tulos</w:t>
      </w:r>
    </w:p>
    <w:p>
      <w:r>
        <w:t xml:space="preserve">Miten Birotteau ja Troubert eroavat toisistaan? </w:t>
      </w:r>
    </w:p>
    <w:p>
      <w:r>
        <w:rPr>
          <w:b/>
        </w:rPr>
        <w:t xml:space="preserve">Tulos</w:t>
      </w:r>
    </w:p>
    <w:p>
      <w:r>
        <w:t xml:space="preserve">Minne Birotteaun seurakunta oli tarinan mukaan siirretty?</w:t>
      </w:r>
    </w:p>
    <w:p>
      <w:r>
        <w:rPr>
          <w:b/>
        </w:rPr>
        <w:t xml:space="preserve">Tulos</w:t>
      </w:r>
    </w:p>
    <w:p>
      <w:r>
        <w:t xml:space="preserve">Miksi Birotteau menetti huonekalunsa ja kirjastonsa?</w:t>
      </w:r>
    </w:p>
    <w:p>
      <w:r>
        <w:rPr>
          <w:b/>
        </w:rPr>
        <w:t xml:space="preserve">Tulos</w:t>
      </w:r>
    </w:p>
    <w:p>
      <w:r>
        <w:t xml:space="preserve">Kenen asianajaja toimittaa Birotteaulle hallussapitopaperit?</w:t>
      </w:r>
    </w:p>
    <w:p>
      <w:r>
        <w:rPr>
          <w:b/>
        </w:rPr>
        <w:t xml:space="preserve">Esimerkki 3.1023</w:t>
      </w:r>
    </w:p>
    <w:p>
      <w:r>
        <w:t xml:space="preserve"> Prologi (1599): Auriol Darcy yllättyy, kun hän yrittää poistaa kahden petturin päitä Old London Bridgen Southwarkin portilta. Vartija Baldred haavoittaa häntä, ja hänet kuljetetaan tohtori Lambin, alkemistin ja Auriol Darcyn isoisän taloon, jossa häntä avustaa hänen uskollinen kääpiönsä Flapdragon. Lamb, joka on löytämässä elämän eliksiiriä, saa kohtauksen ja kuolee, kun hänen kiittämätön pojanpoikansa nauttii juomaa.Kirja ensimmäinen 'Ebba' (1830): Kaksi roistoa, Tinker ja Sandman, ryöstävät herrasmiehen fantastisessa raunioituneessa talossa Vauxhall Bridge Roadilla Lontoossa, mutta heidät yllätetään, ja herra Thorneycroft, rautaromukauppias, vie hänet tajuttomana taloon. Tinker ja Sandman sekä heidän kumppaninsa Ginger (koiria varastava ja myyvä "koiraharrastaja") löytävät herrasmiehen taskukirjasta yli kaksisataa vuotta eläneen, nimettömiä rikoksia tehneen miehen yksityisen päiväkirjan. Auriol (sillä hän se on) yrittää saada Ebban luopumaan rakkaudestaan, sillä häntä odottaa hirvittävä tuomio. Pitkä, pahaenteinen muukalainen pitää Auriolia vallassaan ja palkkaa kääpiön (joka on Flapdragon) hakemaan taskukirjan takaisin. Muukalainen kohtaa Auriolin ja ilmoittaa tälle, että Ebba on luovutettava hänelle heidän sopimuksensa mukaisesti. Auriol kieltäytyy, mutta Ebba siepataan häneltä ja hänet vangitaan yöllisen tapaamisen aikana Millbank Streetin lähellä sijaitsevassa maalauksellisessa rauniossa. Tinker, Sandman ja Ginger tarjoavat palveluksiaan herra Thorneycroftille hänen pelastamisyrityksekseen. Ebba kuljetetaan salaperäiseen pimeään kammioon, jossa muukalainen vaatii häntä allekirjoittamaan käärön, jossa hän antautuu hänelle ruumiiltaan ja sielultaan. Hän pyytää taivaalta suojelusta: pimeässä paljastuu hauta, jonka uhkaavat hahmot avaavat, ja Auriol tuodaan esiin. Ebba syöksyy hautaan mennäkseen Auriolin edellä ja pelastaakseen hänet, mutta tulee sitten takaisin esiin äänettömänä ja pelkureissa allekirjoittaakseen käärön.Intermean (1800): Cyprian Rougemont vierailee Stepney Greenissä sijaitsevassa autiossa kartanossa, josta hän löytää esi-isänsä (samannimisen) muotokuvan. Hän oli 1500-luvun ruusuristiläinen veli, joka kuului Illuminati-järjestöön. Saatana on ilmestynyt hänelle unessa ja luvannut hänelle esi-isien aarteen, jonka hinta on hänen oma sielunsa tai Auriol Darcyn sielu. Cyprian iskee muotokuvaan, jolloin laatta putoaa pois ja paljastaa pääsyn esi-isien hautaan. Sieltä seitsenkulmaisesta holvista, jota valaisee alati palava lamppu ja joka on maalattu kabbalistisilla symboleilla, hän löytää turmeltumattoman ruumiin, jossa on mysteerikirja, infernaalista juomaa sisältävä pullo ja joukko kirstuja täynnä kultaa, hopeaa ja jalokiviä. Juoman avulla hän houkuttelee Auriolin sopimukseen, jonka mukaan hän saa upean kartanon St James's Squarelta ja 120 000 dollaria vastineeksi naispuolisesta uhrista aina, kun Rougemont sellaista häneltä vaatii. Näin Auriol voi voittaa rakastamansa naisen, Elizabeth Talbotin, mutta Rougemont vaatii sopimuksen allekirjoittamisen jälkeen Elizabeth Talbotia ensimmäiseksi uhrikseen viikon kuluttua. Auriol pyrkii uhmaamaan häntä ja menemään naimisiin naisen kanssa viikon kuluessa, mutta hän ei onnistu, ja Elizabeth siepataan seitsemäntenä yönä." Toinen kirja, "Cyprian Rougemont" (1830): Thorneycroft, Sandman ja Tinker (Gingerin kanssa) jatkavat takaa-ajoa toisen johdolla, joka on Rougemontin toisen uhrin, Clara Pastonin, veli. He menevät salaperäiseen kartanoon, ja kun he jäävät loukkuun kammioon ja lukitaan lumottuihin tai mekaanisesti rakennettuihin tuoleihin, kolme heistä vaimentuu katosta laskeutuvilla kellonaamioilla ja joutuu sitten lattiassa olevien ansojen läpi. Flapdragon ilmestyy paikalle ja yrittää auttaa heitä löytämään Ebban, kun taas Paston, Ginger ja Thorneycroft löytävät Rougemontin ja kohtaavat hänet pistooleilla, mutta Rougemont ei kestä luoteja. Thorneycroft, Tinker ja Sandman jäävät loukkuun kuoppaan, jonka yläpuolella oleva rautakatto suljetaan jättimäisellä mekaanisella laitteella, eikä Ebbaa enää koskaan löydetä. Auriol puolestaan herää ja huomaa olevansa Elisabetin puvussa, kahlittuna holvimaisessa tyrmässä. Rougemontin ääni puhuttelee häntä ja kertoo, että hän on ollut hullu, mutta että hän on antanut hänelle taikajuomaa, joka parantaa hänet, ja on hänen vartijansa. Jaakko I on nyt Englannin kuningas. Vanha tohtori Lamb ja hänen kääpiönsä Flapdragon ovat yhä elossa, ja Auriol viedään hänen luokseen, jossa he alkavat toivoa, että Auriolin parantuminen on tapahtunut. Hän tulee vakuuttuneeksi siitä, että hän on elänyt vuosisatoja muutamassa yössä ja herännyt harhasta... mutta vielä viimeisessä lauseessa, tohtori Lambille osoittaen, kirjailija kertoo, mitä tämä sanoo oletetulle isoisoisälleen.</w:t>
      </w:r>
    </w:p>
    <w:p>
      <w:r>
        <w:rPr>
          <w:b/>
        </w:rPr>
        <w:t xml:space="preserve">Tulos</w:t>
      </w:r>
    </w:p>
    <w:p>
      <w:r>
        <w:t xml:space="preserve">Milloin Auriolin isoisä kuolee?</w:t>
      </w:r>
    </w:p>
    <w:p>
      <w:r>
        <w:rPr>
          <w:b/>
        </w:rPr>
        <w:t xml:space="preserve">Tulos</w:t>
      </w:r>
    </w:p>
    <w:p>
      <w:r>
        <w:t xml:space="preserve">Miten Cyprian Rougemont löysi esi-isien haudan? </w:t>
      </w:r>
    </w:p>
    <w:p>
      <w:r>
        <w:rPr>
          <w:b/>
        </w:rPr>
        <w:t xml:space="preserve">Tulos</w:t>
      </w:r>
    </w:p>
    <w:p>
      <w:r>
        <w:t xml:space="preserve">Miksi Auriol halusi kartanon ja 120 000 Englannin puntaa?</w:t>
      </w:r>
    </w:p>
    <w:p>
      <w:r>
        <w:rPr>
          <w:b/>
        </w:rPr>
        <w:t xml:space="preserve">Tulos</w:t>
      </w:r>
    </w:p>
    <w:p>
      <w:r>
        <w:t xml:space="preserve">Missä tarkalleen ottaen autio kartano sijaitsee? </w:t>
      </w:r>
    </w:p>
    <w:p>
      <w:r>
        <w:rPr>
          <w:b/>
        </w:rPr>
        <w:t xml:space="preserve">Tulos</w:t>
      </w:r>
    </w:p>
    <w:p>
      <w:r>
        <w:t xml:space="preserve">Kuka on loukussa kuopassa?</w:t>
      </w:r>
    </w:p>
    <w:p>
      <w:r>
        <w:rPr>
          <w:b/>
        </w:rPr>
        <w:t xml:space="preserve">Tulos</w:t>
      </w:r>
    </w:p>
    <w:p>
      <w:r>
        <w:t xml:space="preserve">Kenet Helinä ja Hiekkamies veivät herra Thorneycroftin taloon?</w:t>
      </w:r>
    </w:p>
    <w:p>
      <w:r>
        <w:rPr>
          <w:b/>
        </w:rPr>
        <w:t xml:space="preserve">Tulos</w:t>
      </w:r>
    </w:p>
    <w:p>
      <w:r>
        <w:t xml:space="preserve">Mitä Ginger luki miehen yksityisestä päiväkirjasta?</w:t>
      </w:r>
    </w:p>
    <w:p>
      <w:r>
        <w:rPr>
          <w:b/>
        </w:rPr>
        <w:t xml:space="preserve">Tulos</w:t>
      </w:r>
    </w:p>
    <w:p>
      <w:r>
        <w:t xml:space="preserve">Kuka auttaa ryhmää löytämään Ebban?</w:t>
      </w:r>
    </w:p>
    <w:p>
      <w:r>
        <w:rPr>
          <w:b/>
        </w:rPr>
        <w:t xml:space="preserve">Tulos</w:t>
      </w:r>
    </w:p>
    <w:p>
      <w:r>
        <w:t xml:space="preserve">Mistä Cyprianus löytää esi-isänsä muotokuvan?</w:t>
      </w:r>
    </w:p>
    <w:p>
      <w:r>
        <w:rPr>
          <w:b/>
        </w:rPr>
        <w:t xml:space="preserve">Tulos</w:t>
      </w:r>
    </w:p>
    <w:p>
      <w:r>
        <w:t xml:space="preserve">Miten Rougemont joutui maksamaan haluamastaan esi-isien aarteesta?</w:t>
      </w:r>
    </w:p>
    <w:p>
      <w:r>
        <w:rPr>
          <w:b/>
        </w:rPr>
        <w:t xml:space="preserve">Tulos</w:t>
      </w:r>
    </w:p>
    <w:p>
      <w:r>
        <w:t xml:space="preserve">Miten Lamb kuolee?</w:t>
      </w:r>
    </w:p>
    <w:p>
      <w:r>
        <w:rPr>
          <w:b/>
        </w:rPr>
        <w:t xml:space="preserve">Tulos</w:t>
      </w:r>
    </w:p>
    <w:p>
      <w:r>
        <w:t xml:space="preserve">Mitä Auriol teki ennen kuin Baldred vei hänet tohtori Lambin taloon?</w:t>
      </w:r>
    </w:p>
    <w:p>
      <w:r>
        <w:rPr>
          <w:b/>
        </w:rPr>
        <w:t xml:space="preserve">Tulos</w:t>
      </w:r>
    </w:p>
    <w:p>
      <w:r>
        <w:t xml:space="preserve">Kuka on läpäisemätön luodeille? </w:t>
      </w:r>
    </w:p>
    <w:p>
      <w:r>
        <w:rPr>
          <w:b/>
        </w:rPr>
        <w:t xml:space="preserve">Tulos</w:t>
      </w:r>
    </w:p>
    <w:p>
      <w:r>
        <w:t xml:space="preserve">Kuka siepataan seitsemäntenä yönä? </w:t>
      </w:r>
    </w:p>
    <w:p>
      <w:r>
        <w:rPr>
          <w:b/>
        </w:rPr>
        <w:t xml:space="preserve">Tulos</w:t>
      </w:r>
    </w:p>
    <w:p>
      <w:r>
        <w:t xml:space="preserve">Mikä on tohtori Lambin ammatillinen erikoisala? </w:t>
      </w:r>
    </w:p>
    <w:p>
      <w:r>
        <w:rPr>
          <w:b/>
        </w:rPr>
        <w:t xml:space="preserve">Tulos</w:t>
      </w:r>
    </w:p>
    <w:p>
      <w:r>
        <w:t xml:space="preserve">Mitä tapahtuu Thorneycroftille, Sandmanille ja Tinkerille, kun he astuvat salaperäiseen kartanoon? </w:t>
      </w:r>
    </w:p>
    <w:p>
      <w:r>
        <w:rPr>
          <w:b/>
        </w:rPr>
        <w:t xml:space="preserve">Tulos</w:t>
      </w:r>
    </w:p>
    <w:p>
      <w:r>
        <w:t xml:space="preserve">Kuka on rautaromukauppias? </w:t>
      </w:r>
    </w:p>
    <w:p>
      <w:r>
        <w:rPr>
          <w:b/>
        </w:rPr>
        <w:t xml:space="preserve">Tulos</w:t>
      </w:r>
    </w:p>
    <w:p>
      <w:r>
        <w:t xml:space="preserve">Kuka ilmestyi Cyprian Rougemontille unessa? </w:t>
      </w:r>
    </w:p>
    <w:p>
      <w:r>
        <w:rPr>
          <w:b/>
        </w:rPr>
        <w:t xml:space="preserve">Tulos</w:t>
      </w:r>
    </w:p>
    <w:p>
      <w:r>
        <w:t xml:space="preserve">Kuka on Rougemontin toinen uhri? </w:t>
      </w:r>
    </w:p>
    <w:p>
      <w:r>
        <w:rPr>
          <w:b/>
        </w:rPr>
        <w:t xml:space="preserve">Tulos</w:t>
      </w:r>
    </w:p>
    <w:p>
      <w:r>
        <w:t xml:space="preserve">Kuka yrittää auttaa heitä löytämään Ebban? </w:t>
      </w:r>
    </w:p>
    <w:p>
      <w:r>
        <w:rPr>
          <w:b/>
        </w:rPr>
        <w:t xml:space="preserve">Tulos</w:t>
      </w:r>
    </w:p>
    <w:p>
      <w:r>
        <w:t xml:space="preserve">Kuka on Englannin kuningas?</w:t>
      </w:r>
    </w:p>
    <w:p>
      <w:r>
        <w:rPr>
          <w:b/>
        </w:rPr>
        <w:t xml:space="preserve">Tulos</w:t>
      </w:r>
    </w:p>
    <w:p>
      <w:r>
        <w:t xml:space="preserve">Miten Ebban isä ansaitsee elantonsa?</w:t>
      </w:r>
    </w:p>
    <w:p>
      <w:r>
        <w:rPr>
          <w:b/>
        </w:rPr>
        <w:t xml:space="preserve">Tulos</w:t>
      </w:r>
    </w:p>
    <w:p>
      <w:r>
        <w:t xml:space="preserve">Kenet Auriol haluaa naimisiin?</w:t>
      </w:r>
    </w:p>
    <w:p>
      <w:r>
        <w:rPr>
          <w:b/>
        </w:rPr>
        <w:t xml:space="preserve">Tulos</w:t>
      </w:r>
    </w:p>
    <w:p>
      <w:r>
        <w:t xml:space="preserve">Milloin Auriolin piti luovuttaa Elisabet?</w:t>
      </w:r>
    </w:p>
    <w:p>
      <w:r>
        <w:rPr>
          <w:b/>
        </w:rPr>
        <w:t xml:space="preserve">Tulos</w:t>
      </w:r>
    </w:p>
    <w:p>
      <w:r>
        <w:t xml:space="preserve">Mitä Cyprianus paljastaa, kun hän iskee muotokuvan seinältä?</w:t>
      </w:r>
    </w:p>
    <w:p>
      <w:r>
        <w:rPr>
          <w:b/>
        </w:rPr>
        <w:t xml:space="preserve">Tulos</w:t>
      </w:r>
    </w:p>
    <w:p>
      <w:r>
        <w:t xml:space="preserve">Kuka vahingoittaa Auriol Darcya?</w:t>
      </w:r>
    </w:p>
    <w:p>
      <w:r>
        <w:rPr>
          <w:b/>
        </w:rPr>
        <w:t xml:space="preserve">Tulos</w:t>
      </w:r>
    </w:p>
    <w:p>
      <w:r>
        <w:t xml:space="preserve">Mitä Saatana lupasi?</w:t>
      </w:r>
    </w:p>
    <w:p>
      <w:r>
        <w:rPr>
          <w:b/>
        </w:rPr>
        <w:t xml:space="preserve">Tulos</w:t>
      </w:r>
    </w:p>
    <w:p>
      <w:r>
        <w:t xml:space="preserve">Mitä herra Thorneycroft tekee työkseen?</w:t>
      </w:r>
    </w:p>
    <w:p>
      <w:r>
        <w:rPr>
          <w:b/>
        </w:rPr>
        <w:t xml:space="preserve">Tulos</w:t>
      </w:r>
    </w:p>
    <w:p>
      <w:r>
        <w:t xml:space="preserve">Kenestä muusta naisesta tuli Rougemontin uhri Elisabetin ja Ebban lisäksi?</w:t>
      </w:r>
    </w:p>
    <w:p>
      <w:r>
        <w:rPr>
          <w:b/>
        </w:rPr>
        <w:t xml:space="preserve">Esimerkki 3.1024</w:t>
      </w:r>
    </w:p>
    <w:p>
      <w:r>
        <w:t xml:space="preserve"> Vuonna 1944 Saksan miehittämässä Puolassa Erik Lehnsherr erotetaan vanhemmistaan, kun hän joutuu keskitysleirille. Yrittäessään tavoittaa heidät hän saa metalliportit taipumaan häntä kohti kuin magneettivoiman vetämänä, ennen kuin vartijat tyrmäävät hänet. Vuosikymmeniä myöhemmin Yhdysvaltain senaattori Robert Kelly yrittää saada kongressissa läpi "mutanttien rekisteröintilain", joka pakottaisi mutantit paljastamaan julkisesti identiteettinsä ja kykynsä. Läsnä ovat Lehnsherr, joka nyt tunnetaan Magnetona, ja telepaattinen professori Charles Xavier, jotka keskustelevat yksityisesti eriävistä näkemyksistään ihmisten ja mutanttien välisestä suhteesta. 17-vuotias Marie D'Ancanto laittaa poikaystävänsä vahingossa koomaan suudellessaan häntä, mikä johtuu hänen yli-inhimillisestä kyvystään imuroida kaikkien koskettamiensa ihmisten elinvoimaa ja mutanttikykyjä. Pelossaan Marie, joka käyttää nyt nimeä Rogue, pakenee Albertan Laughlin Cityyn. Baarissa hän tapaa Loganin, joka tunnetaan myös nimellä Wolverine, jolla on yli-inhimilliset parannuskyvyt, kohonneet aistit ja rystysistään ulkonevat metallikynnet. Kun he ovat yhdessä matkalla, Victor Creed / Sabretooth, toinen mutantti ja Magneton kumppani, hyökkää heidän kimppuunsa. Kyklooppi ja Storm saapuvat paikalle, pelastavat Wolverinen ja Roguen ja tuovat heidät X-Mansioniin Westchesterin piirikuntaan, New Yorkiin. Heidät esitellään Xavierille, joka johtaa X-Men-nimistä mutanttiryhmää, joka yrittää opettaa nuorille mutanteille heidän voimiaan ja estää Magnetoa kiihdyttämästä sotaa ihmiskuntaa vastaan.Magneton liittolaiset Toad ja muodonmuuttaja Mystique sieppaavat senaattori Kellyn ja vievät hänet piilopaikkaansa, jossa Magneto käyttää Kellyä koehenkilönä koneelle, joka aiheuttaa keinotekoisesti mutaation. Kelly käyttää uusia mutanttikykyjään paetakseen vankilasta. Kun Rogue käyttää voimiaan Wolverineen, Mystique (joka on naamioitunut luokkatoveri Bobby Drakeksi) vakuuttaa hänelle, että Xavier on vihainen hänelle ja että hänen pitäisi lähteä koulusta. Xavier käyttää mutanttipaikannuskoneensa Cerebron avulla löytää Roguen juna-asemalta. Myöhemmin Mystique soluttautuu Cerebroon ja sabotoi koneen. juna-asemalla Wolverine suostuttelee Roguen jäämään Xavierin luokse, mutta siitä seuraa tappelu, kun Magneto, Toad ja Sabretooth saapuvat ja sieppaavat Roguen. Kelly saapuu Xavierin kouluun, mutta kuolee pian sen jälkeen keinotekoisen mutaationsa epävakauden vuoksi, joka saa hänen solunsa hajoamaan vesilammikoksi. X-Menit saavat tietää, että Magneto heikentyi pahasti testatessaan konetta Kellyllä, ja tajuavat, että hän aikoo käyttää Roguen voimansiirtokykyä, jotta tämä voisi käynnistää koneen hänen tilallaan, mikä tappaa hänet. Xavier yrittää käyttää Cerebroa Roguen paikantamiseen, mutta Mystiquen sabotaasi saa hänet vaipumaan koomaan. Telekineettinen ja telepaattinen Jean Grey korjaa Cerebron ja käyttää sitä, jolloin hän saa tietää, että Magneto aikoo sijoittaa mutaatioita aiheuttavan koneensa Liberty Islandille ja käyttää sitä mutaatioiden aikaansaamiseksi maailman johtajien huippukokouksessa läheisellä Ellis Islandilla.X-Menit nousevat Vapaudenpatsaalle. Storm ampuu Rupikonnan sähköllä ja Wolverine puukottaa Mystiquea. Magneto siirtää voimansa Rogueen ja pakottaa tämän käyttämään niitä koneen käynnistämiseen. Kyklooppi tappaa Sabretoothin Jeanin avulla, joka leijuttaa hänen taisteluvisiirinsä. Storm käyttää säähallintakykyjään ja Jean telekinesiansa avulla nostaa Wolverinen Magneton koneeseen. Wolverine pelastaa Roguen, kun Kyklooppi ampuu Magneton pois tieltä ja tuhoaa koneen. Wolverine koskettaa kuolevan Roguen kasvoja, ja hänen parantavat kykynsä siirtyvät Rogueen, jolloin tämä toipuu. professori Xavier toipuu koomasta. Ryhmä saa tietää, että Mystique on yhä elossa ja esiintyy senaattori Kellynä. Xavier kertoo Wolverinelle, että hänen löytöpaikkansa lähellä Kanadassa on Alkali Lake -järvellä sijaitseva hylätty sotilastukikohta, joka saattaa sisältää tietoa hänen menneisyydestään. Xavier vierailee Magneton luona kokonaan muovista rakennetussa vankisellissä, ja he pelaavat shakkia. Magneto varoittaa häntä jatkavansa taisteluaan, johon Xavier lupaa, että hän ja X-Men ovat aina paikalla pysäyttämässä häntä.</w:t>
      </w:r>
    </w:p>
    <w:p>
      <w:r>
        <w:rPr>
          <w:b/>
        </w:rPr>
        <w:t xml:space="preserve">Tulos</w:t>
      </w:r>
    </w:p>
    <w:p>
      <w:r>
        <w:t xml:space="preserve">Missä X-Mansion sijaitsee?</w:t>
      </w:r>
    </w:p>
    <w:p>
      <w:r>
        <w:rPr>
          <w:b/>
        </w:rPr>
        <w:t xml:space="preserve">Tulos</w:t>
      </w:r>
    </w:p>
    <w:p>
      <w:r>
        <w:t xml:space="preserve">Kuka erotetaan vanhemmistaan saapuessaan saksalaisille keskitysleireille?</w:t>
      </w:r>
    </w:p>
    <w:p>
      <w:r>
        <w:rPr>
          <w:b/>
        </w:rPr>
        <w:t xml:space="preserve">Tulos</w:t>
      </w:r>
    </w:p>
    <w:p>
      <w:r>
        <w:t xml:space="preserve">Mikä on Cerebron mutantteja paikantavan koneen nimi?</w:t>
      </w:r>
    </w:p>
    <w:p>
      <w:r>
        <w:rPr>
          <w:b/>
        </w:rPr>
        <w:t xml:space="preserve">Tulos</w:t>
      </w:r>
    </w:p>
    <w:p>
      <w:r>
        <w:t xml:space="preserve">Missä Myrsky iskee sähköiskun Rupikonnaan?</w:t>
      </w:r>
    </w:p>
    <w:p>
      <w:r>
        <w:rPr>
          <w:b/>
        </w:rPr>
        <w:t xml:space="preserve">Tulos</w:t>
      </w:r>
    </w:p>
    <w:p>
      <w:r>
        <w:t xml:space="preserve">Millaisia kykyjä Erikillä on?</w:t>
      </w:r>
    </w:p>
    <w:p>
      <w:r>
        <w:rPr>
          <w:b/>
        </w:rPr>
        <w:t xml:space="preserve">Tulos</w:t>
      </w:r>
    </w:p>
    <w:p>
      <w:r>
        <w:t xml:space="preserve">Ketä Mystique esittää?</w:t>
      </w:r>
    </w:p>
    <w:p>
      <w:r>
        <w:rPr>
          <w:b/>
        </w:rPr>
        <w:t xml:space="preserve">Tulos</w:t>
      </w:r>
    </w:p>
    <w:p>
      <w:r>
        <w:t xml:space="preserve">Mistä suhteesta Eric ja Xavier keskustelevat?</w:t>
      </w:r>
    </w:p>
    <w:p>
      <w:r>
        <w:rPr>
          <w:b/>
        </w:rPr>
        <w:t xml:space="preserve">Tulos</w:t>
      </w:r>
    </w:p>
    <w:p>
      <w:r>
        <w:t xml:space="preserve">Mitä tapahtuu keskitysleirin portille, kun nuori Eric yrittää tavoittaa vanhempansa?</w:t>
      </w:r>
    </w:p>
    <w:p>
      <w:r>
        <w:rPr>
          <w:b/>
        </w:rPr>
        <w:t xml:space="preserve">Tulos</w:t>
      </w:r>
    </w:p>
    <w:p>
      <w:r>
        <w:t xml:space="preserve">Kenet Magneto ja Rupikonna sekä Sapelihammas sieppaavat seuraavaksi?</w:t>
      </w:r>
    </w:p>
    <w:p>
      <w:r>
        <w:rPr>
          <w:b/>
        </w:rPr>
        <w:t xml:space="preserve">Tulos</w:t>
      </w:r>
    </w:p>
    <w:p>
      <w:r>
        <w:t xml:space="preserve">Mikä on professori Charles Xavierin mutaatio?</w:t>
      </w:r>
    </w:p>
    <w:p>
      <w:r>
        <w:rPr>
          <w:b/>
        </w:rPr>
        <w:t xml:space="preserve">Tulos</w:t>
      </w:r>
    </w:p>
    <w:p>
      <w:r>
        <w:t xml:space="preserve">Mitä X-Menit saavat selville Mystiquesta suuren taistelun jälkeen?</w:t>
      </w:r>
    </w:p>
    <w:p>
      <w:r>
        <w:rPr>
          <w:b/>
        </w:rPr>
        <w:t xml:space="preserve">Tulos</w:t>
      </w:r>
    </w:p>
    <w:p>
      <w:r>
        <w:t xml:space="preserve">Miten Wolverine pelastaa Roguen?</w:t>
      </w:r>
    </w:p>
    <w:p>
      <w:r>
        <w:rPr>
          <w:b/>
        </w:rPr>
        <w:t xml:space="preserve">Tulos</w:t>
      </w:r>
    </w:p>
    <w:p>
      <w:r>
        <w:t xml:space="preserve">Minkä nimen Marie ottaa ?</w:t>
      </w:r>
    </w:p>
    <w:p>
      <w:r>
        <w:rPr>
          <w:b/>
        </w:rPr>
        <w:t xml:space="preserve">Tulos</w:t>
      </w:r>
    </w:p>
    <w:p>
      <w:r>
        <w:t xml:space="preserve">Mitä X-Menit saavat selville, että Megneto aikoo tehdä Rougen kanssa?</w:t>
      </w:r>
    </w:p>
    <w:p>
      <w:r>
        <w:rPr>
          <w:b/>
        </w:rPr>
        <w:t xml:space="preserve">Tulos</w:t>
      </w:r>
    </w:p>
    <w:p>
      <w:r>
        <w:t xml:space="preserve">Mitä Marie D'Ancanto tekee vahingossa poikaystävälleen?</w:t>
      </w:r>
    </w:p>
    <w:p>
      <w:r>
        <w:rPr>
          <w:b/>
        </w:rPr>
        <w:t xml:space="preserve">Tulos</w:t>
      </w:r>
    </w:p>
    <w:p>
      <w:r>
        <w:t xml:space="preserve">Mikä on Erikin mutanttinimi?</w:t>
      </w:r>
    </w:p>
    <w:p>
      <w:r>
        <w:rPr>
          <w:b/>
        </w:rPr>
        <w:t xml:space="preserve">Tulos</w:t>
      </w:r>
    </w:p>
    <w:p>
      <w:r>
        <w:t xml:space="preserve">Kuka hyökkää Loganin ja Marien kimppuun tien päällä?</w:t>
      </w:r>
    </w:p>
    <w:p>
      <w:r>
        <w:rPr>
          <w:b/>
        </w:rPr>
        <w:t xml:space="preserve">Tulos</w:t>
      </w:r>
    </w:p>
    <w:p>
      <w:r>
        <w:t xml:space="preserve">Mikä on uuden mutanttiryhmän nimi?</w:t>
      </w:r>
    </w:p>
    <w:p>
      <w:r>
        <w:rPr>
          <w:b/>
        </w:rPr>
        <w:t xml:space="preserve">Tulos</w:t>
      </w:r>
    </w:p>
    <w:p>
      <w:r>
        <w:t xml:space="preserve">Mitä senaattori Kelly tekee?</w:t>
      </w:r>
    </w:p>
    <w:p>
      <w:r>
        <w:rPr>
          <w:b/>
        </w:rPr>
        <w:t xml:space="preserve">Tulos</w:t>
      </w:r>
    </w:p>
    <w:p>
      <w:r>
        <w:t xml:space="preserve">Mitä Erick tekee, että portit, kun hän yrittää tavoittaa vanhempansa?</w:t>
      </w:r>
    </w:p>
    <w:p>
      <w:r>
        <w:rPr>
          <w:b/>
        </w:rPr>
        <w:t xml:space="preserve">Tulos</w:t>
      </w:r>
    </w:p>
    <w:p>
      <w:r>
        <w:t xml:space="preserve">Kenet Rupikonna ja Mystique sieppaavat?</w:t>
      </w:r>
    </w:p>
    <w:p>
      <w:r>
        <w:rPr>
          <w:b/>
        </w:rPr>
        <w:t xml:space="preserve">Tulos</w:t>
      </w:r>
    </w:p>
    <w:p>
      <w:r>
        <w:t xml:space="preserve">Miten Marie saa poikaystävänsä koomaan?</w:t>
      </w:r>
    </w:p>
    <w:p>
      <w:r>
        <w:rPr>
          <w:b/>
        </w:rPr>
        <w:t xml:space="preserve">Tulos</w:t>
      </w:r>
    </w:p>
    <w:p>
      <w:r>
        <w:t xml:space="preserve">Miten Kelly kuolee?</w:t>
      </w:r>
    </w:p>
    <w:p>
      <w:r>
        <w:rPr>
          <w:b/>
        </w:rPr>
        <w:t xml:space="preserve">Tulos</w:t>
      </w:r>
    </w:p>
    <w:p>
      <w:r>
        <w:t xml:space="preserve">Kuka erotetaan vanhemmistaan keskitysleirillä?</w:t>
      </w:r>
    </w:p>
    <w:p>
      <w:r>
        <w:rPr>
          <w:b/>
        </w:rPr>
        <w:t xml:space="preserve">Tulos</w:t>
      </w:r>
    </w:p>
    <w:p>
      <w:r>
        <w:t xml:space="preserve">Millä nimellä Marie muuttaa nimensä?</w:t>
      </w:r>
    </w:p>
    <w:p>
      <w:r>
        <w:rPr>
          <w:b/>
        </w:rPr>
        <w:t xml:space="preserve">Tulos</w:t>
      </w:r>
    </w:p>
    <w:p>
      <w:r>
        <w:t xml:space="preserve">Mitä Marie D'Ancanton poikaystävälle tapahtuu, kun hän suutelee häntä?</w:t>
      </w:r>
    </w:p>
    <w:p>
      <w:r>
        <w:rPr>
          <w:b/>
        </w:rPr>
        <w:t xml:space="preserve">Tulos</w:t>
      </w:r>
    </w:p>
    <w:p>
      <w:r>
        <w:t xml:space="preserve">Millä nimellä Marie tulee tunnetuksi?</w:t>
      </w:r>
    </w:p>
    <w:p>
      <w:r>
        <w:rPr>
          <w:b/>
        </w:rPr>
        <w:t xml:space="preserve">Esimerkki 3.1025</w:t>
      </w:r>
    </w:p>
    <w:p>
      <w:r>
        <w:t xml:space="preserve"> Th r se Raquin kertoo tarinan nuoresta naisesta, joka on onneton avioliitossa pikkuserkkunsa kanssa ja jonka päällekäyvä täti, joka vaikuttaa hyväntahtoiselta mutta on monin tavoin syvästi itsekäs. Th r se:n aviomies Camille on sairaalloinen ja itsekeskeinen, ja tilaisuuden tullen Th r se ryhtyy myrskyisään ja likaisen intohimoiseen suhteeseen erään Camillen ystävän, Laurentin, kanssa.Esipuheessaan Zola selittää, että hänen tavoitteenaan tässä romaanissa oli "tutkia temperamentteja eikä henkilöhahmoja". Tämän etäisen ja tieteellisen lähestymistavan vuoksi Th r se Raquinia pidetään esimerkkinä naturalismista.Th r se Raquin on ranskalaisen merikapteenin ja algerialaisen äidin tytär. Äidin kuoltua hänen isänsä vie hänet asumaan tätinsä, Madame Raquinin, ja tämän palvelijapojan Camillen luokse. Koska hänen poikansa on "niin sairas", Madame Raquin hoivaa Camillea niin paljon, että Camille on itsekäs ja hemmoteltu. Camille ja Th r se varttuvat rinnakkain, ja Madame Raquin naittaa heidät toisiinsa Th r sen ollessa 21-vuotias. Pian tämän jälkeen Camille päättää, että perheen on muutettava Pariisiin, jotta hän voi tehdä uraa. Th r se ja Madame Raquin perustavat liikkeen Passage du Pont Neufiin elättääkseen Camillea tämän etsiessä työtä. Camille aloittaa lopulta työt Orl ansin rautatieyhtiössä, jossa hän tapaa lapsuudenystävänsä Laurentin. Laurent vierailee Raquinien luona ja päättää ryhtyä suhteeseen yksinäisen Th r se n kanssa lähinnä siksi, ettei hänellä ole enää varaa prostituoituihin. Tämä muuttuu kuitenkin pian kiihkeäksi rakkaussuhteeksi, ja he tapaavat säännöllisesti ja salaa Th rénin huoneessa. Jonkin ajan kuluttua Laurentin pomo ei enää anna hänen lähteä aikaisin, ja niin rakastavaiset joutuvat keksimään jotain uutta. Th r se keksii tappaa Camillen. Lopulta he hukuttavat hänet venematkan aikana, vaikka puolustautuessaan Camille onnistuu puremaan Laurentia kaulaan. Madame Raquin on järkyttynyt kuultuaan poikansa katoamisesta, ja kaikki uskovat, että hukkuminen oli onnettomuus ja että pariskunta todella yritti pelastaa Camillen. Laurent on edelleen epävarma siitä, onko Camille todella kuollut, ja käy usein ruumishuoneella, josta hän lopulta löytää kuolleen Camillen. Th r se näkee painajaisia ja on hyvin alistunut, joten Michaud, yksi perheen vakiovierailijoista, keksii, että Th r se pitäisi mennä uudelleen naimisiin ja että ihanteellinen aviomies olisi Laurent. He menevät naimisiin, mutta heitä vainoaa muisto heidän tekemästään murhasta. Heillä on joka yö hallusinaatioita kuolleesta Camillesta heidän makuuhuoneessaan, mikä estää heitä koskemasta toisiinsa ja tekee heidät nopeasti hulluiksi. Laurent, joka on taiteilija, ei pysty enää maalaamaan kuvaa (edes maisemaa), joka ei muistuttaisi jollain tavalla kuollutta miestä. Heidän on myös huolehdittava Madame Raquinista, joka on saanut aivohalvauksen Camillen kuoleman jälkeen. Madame Raquin saa toisen aivohalvauksen ja halvaantuu täysin (silmiään lukuun ottamatta), minkä jälkeen Th r se ja Laurent paljastavat murhan hänen läsnä ollessaan riidan aikana.Kun Madame Raquin pelaa illalla ystäviensä kanssa dominopeliä, hän onnistuu äärimmäisellä tahdonvoimalla liikuttamaan sormeaan piirtääkseen sanoja pöytään: "Th r se et Laurent ont ...". Täydellisen lauseen oli tarkoitus olla "Th r se et Laurent ont tu Camille" (Th r se ja Laurent tappoivat Camillen). Tässä vaiheessa hänen voimansa hiipuvat, ja sanat tulkitaan seuraavasti: "Th r se ja Laurent pitävät minusta hyvin huolta." Lopulta Th r se ja Laurent kokevat yhteisen elämän sietämättömäksi ja suunnittelevat toistensa tappamista. Romaanin huipennuksessa he ovat tappamassa toisiaan, kun kumpikin heistä tajuaa toisensa suunnitelmat. Sen jälkeen he molemmat murtuvat nyyhkyttäen ja pohtivat kurjaa elämäänsä. Syleiltyään viimeisen kerran he tekevät kumpikin itsemurhan ottamalla myrkkyä Madame Raquinin valvovan katseen edessä.</w:t>
      </w:r>
    </w:p>
    <w:p>
      <w:r>
        <w:rPr>
          <w:b/>
        </w:rPr>
        <w:t xml:space="preserve">Tulos</w:t>
      </w:r>
    </w:p>
    <w:p>
      <w:r>
        <w:t xml:space="preserve">Miksi perhe muutti Pariisiin?</w:t>
      </w:r>
    </w:p>
    <w:p>
      <w:r>
        <w:rPr>
          <w:b/>
        </w:rPr>
        <w:t xml:space="preserve">Tulos</w:t>
      </w:r>
    </w:p>
    <w:p>
      <w:r>
        <w:t xml:space="preserve">Minkä kansallisuuden Theresen äiti oli?</w:t>
      </w:r>
    </w:p>
    <w:p>
      <w:r>
        <w:rPr>
          <w:b/>
        </w:rPr>
        <w:t xml:space="preserve">Tulos</w:t>
      </w:r>
    </w:p>
    <w:p>
      <w:r>
        <w:t xml:space="preserve">Miten Theresen ja Camillen suhde liittyy toisiinsa?</w:t>
      </w:r>
    </w:p>
    <w:p>
      <w:r>
        <w:rPr>
          <w:b/>
        </w:rPr>
        <w:t xml:space="preserve">Tulos</w:t>
      </w:r>
    </w:p>
    <w:p>
      <w:r>
        <w:t xml:space="preserve">Kuka on Laurent?</w:t>
      </w:r>
    </w:p>
    <w:p>
      <w:r>
        <w:rPr>
          <w:b/>
        </w:rPr>
        <w:t xml:space="preserve">Tulos</w:t>
      </w:r>
    </w:p>
    <w:p>
      <w:r>
        <w:t xml:space="preserve">Miksi Laurent aloitti suhteen ystävänsä vaimon kanssa?</w:t>
      </w:r>
    </w:p>
    <w:p>
      <w:r>
        <w:rPr>
          <w:b/>
        </w:rPr>
        <w:t xml:space="preserve">Tulos</w:t>
      </w:r>
    </w:p>
    <w:p>
      <w:r>
        <w:t xml:space="preserve">Mitä Madame Raquinille tapahtui Camillen kuoleman jälkeen?</w:t>
      </w:r>
    </w:p>
    <w:p>
      <w:r>
        <w:rPr>
          <w:b/>
        </w:rPr>
        <w:t xml:space="preserve">Tulos</w:t>
      </w:r>
    </w:p>
    <w:p>
      <w:r>
        <w:t xml:space="preserve">Mikä on Theresen ja Laurentin suhde?</w:t>
      </w:r>
    </w:p>
    <w:p>
      <w:r>
        <w:rPr>
          <w:b/>
        </w:rPr>
        <w:t xml:space="preserve">Tulos</w:t>
      </w:r>
    </w:p>
    <w:p>
      <w:r>
        <w:t xml:space="preserve">Milloin Theresen täti sai aivohalvauksen?</w:t>
      </w:r>
    </w:p>
    <w:p>
      <w:r>
        <w:rPr>
          <w:b/>
        </w:rPr>
        <w:t xml:space="preserve">Tulos</w:t>
      </w:r>
    </w:p>
    <w:p>
      <w:r>
        <w:t xml:space="preserve">Kuka on Madame Raquinin poika?</w:t>
      </w:r>
    </w:p>
    <w:p>
      <w:r>
        <w:rPr>
          <w:b/>
        </w:rPr>
        <w:t xml:space="preserve">Tulos</w:t>
      </w:r>
    </w:p>
    <w:p>
      <w:r>
        <w:t xml:space="preserve">Miksi hänen vaimonsa halusi tappaa Camillen?</w:t>
      </w:r>
    </w:p>
    <w:p>
      <w:r>
        <w:rPr>
          <w:b/>
        </w:rPr>
        <w:t xml:space="preserve">Tulos</w:t>
      </w:r>
    </w:p>
    <w:p>
      <w:r>
        <w:t xml:space="preserve">Kuinka vanha Therese oli, kun Madame Raquin nai hänet Camillen kanssa?</w:t>
      </w:r>
    </w:p>
    <w:p>
      <w:r>
        <w:rPr>
          <w:b/>
        </w:rPr>
        <w:t xml:space="preserve">Tulos</w:t>
      </w:r>
    </w:p>
    <w:p>
      <w:r>
        <w:t xml:space="preserve">Miksi Laurent ryhtyy suhteeseen Theresen kanssa?</w:t>
      </w:r>
    </w:p>
    <w:p>
      <w:r>
        <w:rPr>
          <w:b/>
        </w:rPr>
        <w:t xml:space="preserve">Tulos</w:t>
      </w:r>
    </w:p>
    <w:p>
      <w:r>
        <w:t xml:space="preserve">Miten Camillen murha vaikuttaa Laurentiin ja Thereseen?</w:t>
      </w:r>
    </w:p>
    <w:p>
      <w:r>
        <w:rPr>
          <w:b/>
        </w:rPr>
        <w:t xml:space="preserve">Tulos</w:t>
      </w:r>
    </w:p>
    <w:p>
      <w:r>
        <w:t xml:space="preserve">Miksi Camille on niin hemmoteltu?</w:t>
      </w:r>
    </w:p>
    <w:p>
      <w:r>
        <w:rPr>
          <w:b/>
        </w:rPr>
        <w:t xml:space="preserve">Tulos</w:t>
      </w:r>
    </w:p>
    <w:p>
      <w:r>
        <w:t xml:space="preserve">Missä organisaatiossa Madame Raquinin poika työskenteli tarinassa?</w:t>
      </w:r>
    </w:p>
    <w:p>
      <w:r>
        <w:rPr>
          <w:b/>
        </w:rPr>
        <w:t xml:space="preserve">Tulos</w:t>
      </w:r>
    </w:p>
    <w:p>
      <w:r>
        <w:t xml:space="preserve">Miksi Theresen isä vei hänet asumaan tätinsä luokse?</w:t>
      </w:r>
    </w:p>
    <w:p>
      <w:r>
        <w:rPr>
          <w:b/>
        </w:rPr>
        <w:t xml:space="preserve">Tulos</w:t>
      </w:r>
    </w:p>
    <w:p>
      <w:r>
        <w:t xml:space="preserve">Kuka päähenkilöistä oli elossa tarinan lopussa?</w:t>
      </w:r>
    </w:p>
    <w:p>
      <w:r>
        <w:rPr>
          <w:b/>
        </w:rPr>
        <w:t xml:space="preserve">Tulos</w:t>
      </w:r>
    </w:p>
    <w:p>
      <w:r>
        <w:t xml:space="preserve">Miten Laurent ja Therese kuolevat?</w:t>
      </w:r>
    </w:p>
    <w:p>
      <w:r>
        <w:rPr>
          <w:b/>
        </w:rPr>
        <w:t xml:space="preserve">Tulos</w:t>
      </w:r>
    </w:p>
    <w:p>
      <w:r>
        <w:t xml:space="preserve">Minne Camille päättää muuttaa perheen kanssa?</w:t>
      </w:r>
    </w:p>
    <w:p>
      <w:r>
        <w:rPr>
          <w:b/>
        </w:rPr>
        <w:t xml:space="preserve">Tulos</w:t>
      </w:r>
    </w:p>
    <w:p>
      <w:r>
        <w:t xml:space="preserve">Miten Therese ja Laurent päättävät käsitellä kasvavaa tyytymättömyyttään?</w:t>
      </w:r>
    </w:p>
    <w:p>
      <w:r>
        <w:rPr>
          <w:b/>
        </w:rPr>
        <w:t xml:space="preserve">Tulos</w:t>
      </w:r>
    </w:p>
    <w:p>
      <w:r>
        <w:t xml:space="preserve">Miksi Camille päättää muuttaa perheen kanssa?</w:t>
      </w:r>
    </w:p>
    <w:p>
      <w:r>
        <w:rPr>
          <w:b/>
        </w:rPr>
        <w:t xml:space="preserve">Tulos</w:t>
      </w:r>
    </w:p>
    <w:p>
      <w:r>
        <w:t xml:space="preserve">Missä rakastavaiset tapasivat salaa?</w:t>
      </w:r>
    </w:p>
    <w:p>
      <w:r>
        <w:rPr>
          <w:b/>
        </w:rPr>
        <w:t xml:space="preserve">Tulos</w:t>
      </w:r>
    </w:p>
    <w:p>
      <w:r>
        <w:t xml:space="preserve">Miten Therese pääsee asumaan tätinsä luokse?</w:t>
      </w:r>
    </w:p>
    <w:p>
      <w:r>
        <w:rPr>
          <w:b/>
        </w:rPr>
        <w:t xml:space="preserve">Tulos</w:t>
      </w:r>
    </w:p>
    <w:p>
      <w:r>
        <w:t xml:space="preserve">Miksi Laurent aloitti suhteen Theresen kanssa?</w:t>
      </w:r>
    </w:p>
    <w:p>
      <w:r>
        <w:rPr>
          <w:b/>
        </w:rPr>
        <w:t xml:space="preserve">Tulos</w:t>
      </w:r>
    </w:p>
    <w:p>
      <w:r>
        <w:t xml:space="preserve">Miksi Therese ehdottaa Camillen tappamista?</w:t>
      </w:r>
    </w:p>
    <w:p>
      <w:r>
        <w:rPr>
          <w:b/>
        </w:rPr>
        <w:t xml:space="preserve">Tulos</w:t>
      </w:r>
    </w:p>
    <w:p>
      <w:r>
        <w:t xml:space="preserve">Millainen suhde Theresen ja Camillen välillä oli jo ennen avioliittoa?</w:t>
      </w:r>
    </w:p>
    <w:p>
      <w:r>
        <w:rPr>
          <w:b/>
        </w:rPr>
        <w:t xml:space="preserve">Tulos</w:t>
      </w:r>
    </w:p>
    <w:p>
      <w:r>
        <w:t xml:space="preserve">Mitä tapahtui, kun Laurent hukutti Camillen?</w:t>
      </w:r>
    </w:p>
    <w:p>
      <w:r>
        <w:rPr>
          <w:b/>
        </w:rPr>
        <w:t xml:space="preserve">Tulos</w:t>
      </w:r>
    </w:p>
    <w:p>
      <w:r>
        <w:t xml:space="preserve">Miten Therese ja Laurent tekevät itsemurhan?</w:t>
      </w:r>
    </w:p>
    <w:p>
      <w:r>
        <w:rPr>
          <w:b/>
        </w:rPr>
        <w:t xml:space="preserve">Tulos</w:t>
      </w:r>
    </w:p>
    <w:p>
      <w:r>
        <w:t xml:space="preserve">Kuinka vanha oli kapteenin tytär, kun hän meni naimisiin?</w:t>
      </w:r>
    </w:p>
    <w:p>
      <w:r>
        <w:rPr>
          <w:b/>
        </w:rPr>
        <w:t xml:space="preserve">Esimerkki 3.1026</w:t>
      </w:r>
    </w:p>
    <w:p>
      <w:r>
        <w:t xml:space="preserve"> Pevensie-lapset Peter, Susan, Edmund ja Lucy joutuvat Lontoon Finchleyn esikaupungissa toisen maailmansodan saksalaisten pommikoneiden hyökkäyksen kohteeksi. Heidät evakuoidaan professori Digory Kirken maalaiskotiin, joka ei ole tottunut pitämään lapsia talossaan, kuten tiukka taloudenhoitaja rouva Macready selittää.Kun Pevensiet leikkivät piilosta, Lucy löytää vaatekaapin ja astuu talviseen fantasiamaailmaan nimeltä Narnia. Nähtyään lyhtypylvään Lucy kohtaa fauni Tumnuksen, joka selittää hänelle, mihin maahan hän on tullut, ja kutsuu hänet kotiinsa. Hän nukuttaa Lucyn soittamalla huilullaan tuutulaulun. Kun Lucy herää, hän löytää Tumnuksen surevana, ja Tumnus selittää, että Jadis, Valkoinen noita, on kirottu Narniaan, ja siellä on ollut talvi jo 100 vuotta. Jos ihminen kohdataan, hänet on vietävä hänen luokseen. Tumnus ei jaksa siepata Lucya, joten hän lähettää hänet kotiin. Kun Lucy palaa professori Kirken taloon, normaalimaailmassa ei ole kulunut juuri aikaa; sisarukset eivät usko hänen tarinaansa, ja kun he katsovat vaatekaappiin, siellä on normaali selkä. eräänä yönä Edmund seuraa Lucya vaatekaappiin. Hänkin menee Narniaan, ja Lucyn etsinnän jälkeen hän tapaa Valkoisen noidan, joka väittää olevansa Narnian kuningatar. Narnia tarjoaa hänelle turkkilaista herkkua sekä mahdollisuutta tulla kuninkaaksi ja saada valtaa sisaruksiinsa, jos hän tuo heidät hänen linnaansa. Noitan lähdettyä Edmund ja Lucy tapaavat jälleen ja palaavat takaisin; Lucy kertoo Peterille ja Susanille, mitä tapahtui, mutta valitettavasti Edmund valehtelee. Professori Kirke puhuu Peterin ja Susanin kanssa ja ehdottaa, että Lucy puhuu totta, mutta he eivät ole vakuuttuneita. kun sisarukset pakenevat rouva Macreadya rikottuaan vahingossa ikkunan, he vetäytyvät vaatekaappiin ja astuvat Narniaan. He huomaavat, että noita on vienyt herra Tumnuksen, ja tapaavat herra ja rouva Majavan, jotka kertovat heille Aslanista. Majavien mukaan Aslan aikoo ottaa Narnian haltuunsa noidalta. Nelikon on autettava Aslania; on ennustettu, että jos kaksi Aatamin poikaa ja kaksi Eevan tytärtä istuvat neljällä valtaistuimella, Valkoisen noidan valtakausi päättyy." Edmund lähtee salaa tapaamaan noitaa. Kun hän saapuu noitan linnaan, noita on vihainen siitä, ettei hän toimittanut sisaruksiaan. Noita lähettää sudet metsästämään lapsia ja majavia, jotka pääsevät juuri ja juuri pakoon. Edmund kahlitaan noidan tyrmään, jossa hän tapaa Tumnuksen. Noita vaatii Edmundia paljastamaan, missä hänen sisaruksensa ovat. Kun Tumnus väittää, ettei Edmund tiedä mitään, Noita kertoo herra Tumnukselle, että Edmund petti hänet, ja muuttaa Tumnuksen kiveksi.Kun Peter, Lucy, Susan ja majavat matkustavat, he piileskelevät Valkoiseksi noidaksi luulemaltaan ihmiseltä. Se on oikeasti joulupukki, merkki siitä, että noidan valtakausi on päättymässä. Joulupukki antaa Lucylle parantavaa juomaa, jota tippa herättää henkiin kaikki loukkaantuneet, ja tikarin, jolla hän voi puolustautua. Susan saa jousen ja nuolia sekä taikasarven, joka kutsuu apua, kun siihen puhalletaan, ja Peter saa miekan ja kilven.Väisteltyään Maugrimin johtamia susia ryhmä saapuu Aslanin leiriin. Aslan paljastuu valtavaksi ja jaloksi leijonaksi, joka lupaa auttaa Edmundia. Myöhemmin kaksi sutta väijyy Lucyn ja Susanin kimppuun. Kun Peter puuttuu tilanteeseen, Maugrim hyökkää hänen kimppuunsa, ja Peter tappaa hänet. Osa Aslanin joukoista seuraa toista sutta noidan leiriin ja pelastaa Edmundin. Aslan lyö Peterin ritariksi. valkea noita matkustaa Aslanin leiriin ja vaatii Edmundia, mutta Aslan tarjoutuu salaa uhraamaan itsensä sen sijaan. Sinä yönä Valkoinen noita tappaa Aslanin, kun Lucy ja Susan katselevat salaa. Aamulla hänet herätetään henkiin, koska "on olemassa taikuutta, jota noita ei vieläkään tunne". Aslan vie Susanin ja Lucyn noidan linnaan, jossa hän vapauttaa vangit, jotka Valkoinen Noita muutti kiveksi. edmund suostuttelee Peterin johtamaan Aslanin armeijaa taistelemaan Valkoisen Noidan joukkoja vastaan. Estääkseen noitaa hyökkäämästä Peterin kimppuun ja tappamasta häntä Edmund hyökkää Valkoisen noidan kimppuun ja tuhoaa hänen sauvansa, mutta haavoittuu hänestä vakavasti. Kun noita taistelee Peteriä vastaan, Aslan saapuu apujoukkojen kanssa ja tappaa hänet. Kun Edmund on herätetty henkiin Lucyn juomavoiteella, Pevenseistä tulee kuninkaita ja kuningattaria. 15 vuotta myöhemmin Pevensie-lapsista on kasvanut nuoria miehiä ja naisia. Kun he jahtaavat valkoista hirveä metsässä, he kohtaavat lyhtypylvään, jonka Lucy näki ensimmäisellä matkallaan Narniaan. He kulkevat läpi puiden ja saapuvat vaatekaappiin samaan aikaan ja samana päivänä kuin lähtivät, ja heistä tulee jälleen lapsia. Lucy yrittää myöhemmin palata Narniaan vaatekaapin kautta, mutta professori Kirke kertoo hänelle, että hän on yrittänyt sitä jo monta vuotta ja että he todennäköisesti palaavat Narniaan silloin, kun he vähiten odottavat sitä.</w:t>
      </w:r>
    </w:p>
    <w:p>
      <w:r>
        <w:rPr>
          <w:b/>
        </w:rPr>
        <w:t xml:space="preserve">Tulos</w:t>
      </w:r>
    </w:p>
    <w:p>
      <w:r>
        <w:t xml:space="preserve">Mitä Edmundille tapahtui taistelun aikana Valkoisen noidan kanssa?</w:t>
      </w:r>
    </w:p>
    <w:p>
      <w:r>
        <w:rPr>
          <w:b/>
        </w:rPr>
        <w:t xml:space="preserve">Tulos</w:t>
      </w:r>
    </w:p>
    <w:p>
      <w:r>
        <w:t xml:space="preserve">Minkälaisen olennon Lucy tapasi ensimmäisen kerran Narnialassa?</w:t>
      </w:r>
    </w:p>
    <w:p>
      <w:r>
        <w:rPr>
          <w:b/>
        </w:rPr>
        <w:t xml:space="preserve">Tulos</w:t>
      </w:r>
    </w:p>
    <w:p>
      <w:r>
        <w:t xml:space="preserve">Miten Pevensie-lapset palasivat kotiin?</w:t>
      </w:r>
    </w:p>
    <w:p>
      <w:r>
        <w:rPr>
          <w:b/>
        </w:rPr>
        <w:t xml:space="preserve">Tulos</w:t>
      </w:r>
    </w:p>
    <w:p>
      <w:r>
        <w:t xml:space="preserve">Kuka oli ensimmäinen hahmo, jonka Lucy kohtasi tullessaan Narniaan?</w:t>
      </w:r>
    </w:p>
    <w:p>
      <w:r>
        <w:rPr>
          <w:b/>
        </w:rPr>
        <w:t xml:space="preserve">Tulos</w:t>
      </w:r>
    </w:p>
    <w:p>
      <w:r>
        <w:t xml:space="preserve">Mitä joulupukki antaa Pietarille?</w:t>
      </w:r>
    </w:p>
    <w:p>
      <w:r>
        <w:rPr>
          <w:b/>
        </w:rPr>
        <w:t xml:space="preserve">Tulos</w:t>
      </w:r>
    </w:p>
    <w:p>
      <w:r>
        <w:t xml:space="preserve">Kuka hahmo muuttuu kiveksi?</w:t>
      </w:r>
    </w:p>
    <w:p>
      <w:r>
        <w:rPr>
          <w:b/>
        </w:rPr>
        <w:t xml:space="preserve">Tulos</w:t>
      </w:r>
    </w:p>
    <w:p>
      <w:r>
        <w:t xml:space="preserve">Kuka haluaa ottaa Narnian haltuunsa noidalta?</w:t>
      </w:r>
    </w:p>
    <w:p>
      <w:r>
        <w:rPr>
          <w:b/>
        </w:rPr>
        <w:t xml:space="preserve">Tulos</w:t>
      </w:r>
    </w:p>
    <w:p>
      <w:r>
        <w:t xml:space="preserve">Kenet Edmund tapasi ensimmäisellä retkellään vaatekaappiin?</w:t>
      </w:r>
    </w:p>
    <w:p>
      <w:r>
        <w:rPr>
          <w:b/>
        </w:rPr>
        <w:t xml:space="preserve">Tulos</w:t>
      </w:r>
    </w:p>
    <w:p>
      <w:r>
        <w:t xml:space="preserve">Millaisen lahjan joulupukki antoi Susanille?</w:t>
      </w:r>
    </w:p>
    <w:p>
      <w:r>
        <w:rPr>
          <w:b/>
        </w:rPr>
        <w:t xml:space="preserve">Tulos</w:t>
      </w:r>
    </w:p>
    <w:p>
      <w:r>
        <w:t xml:space="preserve">Kuka on ensimmäinen Pevensie-lapsista, joka saapuu Narniaan?</w:t>
      </w:r>
    </w:p>
    <w:p>
      <w:r>
        <w:rPr>
          <w:b/>
        </w:rPr>
        <w:t xml:space="preserve">Tulos</w:t>
      </w:r>
    </w:p>
    <w:p>
      <w:r>
        <w:t xml:space="preserve">Kenen kotiin lapset evakuoitiin sodan syttyessä?</w:t>
      </w:r>
    </w:p>
    <w:p>
      <w:r>
        <w:rPr>
          <w:b/>
        </w:rPr>
        <w:t xml:space="preserve">Tulos</w:t>
      </w:r>
    </w:p>
    <w:p>
      <w:r>
        <w:t xml:space="preserve">Missä kaupungissa Pevensie-lapset asuvat?</w:t>
      </w:r>
    </w:p>
    <w:p>
      <w:r>
        <w:rPr>
          <w:b/>
        </w:rPr>
        <w:t xml:space="preserve">Tulos</w:t>
      </w:r>
    </w:p>
    <w:p>
      <w:r>
        <w:t xml:space="preserve">Mitä joulupukki antaa Lucylle?</w:t>
      </w:r>
    </w:p>
    <w:p>
      <w:r>
        <w:rPr>
          <w:b/>
        </w:rPr>
        <w:t xml:space="preserve">Tulos</w:t>
      </w:r>
    </w:p>
    <w:p>
      <w:r>
        <w:t xml:space="preserve">Mikä on talvisen fantasiamaailman nimi?</w:t>
      </w:r>
    </w:p>
    <w:p>
      <w:r>
        <w:rPr>
          <w:b/>
        </w:rPr>
        <w:t xml:space="preserve">Tulos</w:t>
      </w:r>
    </w:p>
    <w:p>
      <w:r>
        <w:t xml:space="preserve">Kenet Edward suostuttelee johtamaan Aasian armeijaa?</w:t>
      </w:r>
    </w:p>
    <w:p>
      <w:r>
        <w:rPr>
          <w:b/>
        </w:rPr>
        <w:t xml:space="preserve">Tulos</w:t>
      </w:r>
    </w:p>
    <w:p>
      <w:r>
        <w:t xml:space="preserve">Kuinka kauan Narnian talvi on ollut?</w:t>
      </w:r>
    </w:p>
    <w:p>
      <w:r>
        <w:rPr>
          <w:b/>
        </w:rPr>
        <w:t xml:space="preserve">Tulos</w:t>
      </w:r>
    </w:p>
    <w:p>
      <w:r>
        <w:t xml:space="preserve">Kuka livahtaa tapaamaan noitaa hänen linnaansa?</w:t>
      </w:r>
    </w:p>
    <w:p>
      <w:r>
        <w:rPr>
          <w:b/>
        </w:rPr>
        <w:t xml:space="preserve">Tulos</w:t>
      </w:r>
    </w:p>
    <w:p>
      <w:r>
        <w:t xml:space="preserve">Miten Aslan tapettiin?</w:t>
      </w:r>
    </w:p>
    <w:p>
      <w:r>
        <w:rPr>
          <w:b/>
        </w:rPr>
        <w:t xml:space="preserve">Tulos</w:t>
      </w:r>
    </w:p>
    <w:p>
      <w:r>
        <w:t xml:space="preserve">Mikä oli ensimmäinen asia, jonka Lucy näki saapuessaan Narniaan?</w:t>
      </w:r>
    </w:p>
    <w:p>
      <w:r>
        <w:rPr>
          <w:b/>
        </w:rPr>
        <w:t xml:space="preserve">Tulos</w:t>
      </w:r>
    </w:p>
    <w:p>
      <w:r>
        <w:t xml:space="preserve">Kuka on Aslan?</w:t>
      </w:r>
    </w:p>
    <w:p>
      <w:r>
        <w:rPr>
          <w:b/>
        </w:rPr>
        <w:t xml:space="preserve">Tulos</w:t>
      </w:r>
    </w:p>
    <w:p>
      <w:r>
        <w:t xml:space="preserve">Kun lapset ovat aikuisia ja jahtaavat valkoista hirveä metsän läpi, mitä he näkevät?</w:t>
      </w:r>
    </w:p>
    <w:p>
      <w:r>
        <w:rPr>
          <w:b/>
        </w:rPr>
        <w:t xml:space="preserve">Tulos</w:t>
      </w:r>
    </w:p>
    <w:p>
      <w:r>
        <w:t xml:space="preserve">Mitä joulupukki antaa Susanille?</w:t>
      </w:r>
    </w:p>
    <w:p>
      <w:r>
        <w:rPr>
          <w:b/>
        </w:rPr>
        <w:t xml:space="preserve">Tulos</w:t>
      </w:r>
    </w:p>
    <w:p>
      <w:r>
        <w:t xml:space="preserve">Mitä Lucy teki, kun hän löysi vaatekaapin?</w:t>
      </w:r>
    </w:p>
    <w:p>
      <w:r>
        <w:rPr>
          <w:b/>
        </w:rPr>
        <w:t xml:space="preserve">Tulos</w:t>
      </w:r>
    </w:p>
    <w:p>
      <w:r>
        <w:t xml:space="preserve">Mitä noita tarjoaa Edmundille vastineeksi hänen sisaruksistaan?</w:t>
      </w:r>
    </w:p>
    <w:p>
      <w:r>
        <w:rPr>
          <w:b/>
        </w:rPr>
        <w:t xml:space="preserve">Tulos</w:t>
      </w:r>
    </w:p>
    <w:p>
      <w:r>
        <w:t xml:space="preserve">Kuka kidnappasi herra Tumnuksen?</w:t>
      </w:r>
    </w:p>
    <w:p>
      <w:r>
        <w:rPr>
          <w:b/>
        </w:rPr>
        <w:t xml:space="preserve">Tulos</w:t>
      </w:r>
    </w:p>
    <w:p>
      <w:r>
        <w:t xml:space="preserve">Kuka tuhosi Valkoisten noitien sauvan?</w:t>
      </w:r>
    </w:p>
    <w:p>
      <w:r>
        <w:rPr>
          <w:b/>
        </w:rPr>
        <w:t xml:space="preserve">Tulos</w:t>
      </w:r>
    </w:p>
    <w:p>
      <w:r>
        <w:t xml:space="preserve">Kuka Pevensie-lapsista löysi Narnian ensimmäisenä?</w:t>
      </w:r>
    </w:p>
    <w:p>
      <w:r>
        <w:rPr>
          <w:b/>
        </w:rPr>
        <w:t xml:space="preserve">Tulos</w:t>
      </w:r>
    </w:p>
    <w:p>
      <w:r>
        <w:t xml:space="preserve">Kenen kotiin sudet menivät metsästääkseen kolmea Pevensiä?</w:t>
      </w:r>
    </w:p>
    <w:p>
      <w:r>
        <w:rPr>
          <w:b/>
        </w:rPr>
        <w:t xml:space="preserve">Esimerkki 3.1027</w:t>
      </w:r>
    </w:p>
    <w:p>
      <w:r>
        <w:t xml:space="preserve"> Megamindin näytetään putoavan elokuvan alussa ja hän selittää, miten. Megamind syntyi älykkäänä ja evakuoitiin kotiplaneetaltaan vauvana, samoin kuin Metro Man; molemmat joutuvat superkonnuuden ja supersankaruuden poluille ja kasvavat kilpailijoina, jotka taistelevat Metro Cityn hallinnasta. Metroman voittaa Megamindin jatkuvasti ja joutuu vankilaan. Käytettyään hologrammikelloa paetakseen Minionin, puhuvan kalan, jolla on gorillan robottirunko, avulla hän kidnappaa Metro Manin oletetun rakkauden, toimittaja Roxanne Ritchin, ja pitää tätä panttivankina houkutellakseen hänet ansaan. Megamindin suunnitelma tuhota Metro Manin kupari auringon voimalla toimivalla kuolemansäteellä onnistuu, ja Megamind ottaa lopulta kaupungin haltuunsa. Hänen ilonsa on kuitenkin lyhytaikainen, sillä ilman sankaria, jota vastaan taistella, hän huomaa elämänsä muuttuneen merkityksettömäksi. Hän menee Metroman-museoon, joka on omistettu hänelle hänen kuolinpäivänään, ja melkein törmää Roxanneen. Hän käyttää hologrammikelloaan naamioidakseen itsensä museon kuraattoriksi Bernardiksi, ja Roxanne antaa hänelle viattomasti idean luoda uusi supersankari Metro Manin tilalle. luodessaan kaavan Metromanin DNA:sta Roxanne puuttuu hänen suunnitelmiinsa, ja hän ruiskuttaa seerumin vahingossa Hal Stewartiin, Roxannen hölmöläiseen kameramieheen, joka on vastikkeettomasti ihastunut häneen. "Avaruus-isänsä" varjolla Megamind yrittää muovata Halista supersankarin nimeltä Titan, koska se oli ainoa nimi, jonka hän saattoi rekisteröidä tavaramerkiksi, mutta Hal kuuli sen väärin "Tighteniksi". Valitettavasti Halin tavoitteet murskaantuvat, kun hän näkee Roxannen ja Megamindin Bernardina treffeillä. Megamindin valepuku kuitenkin pettää illallisen aikana ja Roxanne hylkää hänet, jolloin hän kadottaa näkymättömän autonsa, joka sisältää aseen, joka pystyy poistamaan Halin voimat. heidän suunnitellun taistelunsa päivänä Hal ei saavu paikalle ja Megamind saa selville, että hän on käyttänyt voimiaan laittomiin tarkoituksiin ja haluaa liittoutua Megamindin kanssa vallatakseen Metro Cityn. Megamind kertoo Halille, että hän huijasi häntä ja paljasti Space Dad- ja Bernard-valepuvut, mikä raivostuttaa Halia, ja hän yrittää tuhota Megamindin. Megamind aktivoi vikasietojärjestelmän vangitakseen Halin kupariin, koska se oli Metro Manin heikkous, mutta sekin epäonnistuu. Pakenemisen jälkeen Megamind pyytää Roxannea auttamaan, ja he menevät Metro Manin piilopaikkaan etsimään vihjeitä siitä, miksi kupari ei toiminut. Sen sijaan he löytävät Metro Manin, joka on yhä elossa, mutta koska hän tunsi itsensä pakotetuksi supersankarin elämään, hän päätti lavastaa kuolemansa, jotta hän voisi jäädä eläkkeelle voidakseen tehdä jotain, mitä hän halusi tehdä, eli harjoittaa musiikkiuraa. Hän kieltäytyy auttamasta vaarasta huolimatta, mutta rohkaisee Megamindia siihen, että hyvä nousee aina pahaa vastaan.Megamind ei näe itseään sankarina, vaan luovuttaa ja palaa vankilaan. Sillä välin Hal sieppaa Roxannen ja pitää häntä panttivankina kutsuakseen Megamindin pois piilostaan. Megamind pyytää vankilanjohtajaa vapauttamaan hänet kohtaamaan tämän uhan ja pyytää tahattomasti anteeksi riitaa, jonka hän oli aiemmin käynyt Minionin kanssa ja joka aiheutti heidän eronsa. Minion paljastaa itsensä Wardenin valepuvun alta, ja he lähtevät yhdessä kohtaamaan Halin.Metro Towerissa Hal uhkaa lähettää sen kaatumaan kaupunkiin Roxannen ollessa sidottuna katolle. Megamind ilmestyy ja huijaa Halia, vapauttaa Roxannen ja molemmat pakenevat, kun hän heittää tornin heitä kohti. Roxanne pääsee karkuun, mutta Megamind saa tornin antennista osuman ja on lähellä kuolemaa. Metro Man ilmestyy lopulta ja ajaa Halin pois paikalta, kun Roxanne saa selville, että Megamind, joka pelasti hänet, oli itse asiassa Minion ja että Metro Man on itse asiassa Megamind valepuvussa. Hän onnistuu pelottelemaan Halia, mutta lausuu vahingossa kaupungin nimen Metro City väärin Matrocityksi, kuten Megamind usein teki, ja Hal palaa takaisin. Näkymättömän auton löytäessään Megamind nappaa hajotuspistoolin juuri kun Hal heittää hänet taivaalle. Välttääkseen putoamisen kuolemaan Megamind kuivattaa itsensä ja laskeutuu suihkulähteeseen Halin eteen. Hän nesteytyy välittömästi; hänen käteensä laskeutuu voimien poistoase, ja hän ampuu sillä Halia kohti, jolloin konnan voimat katoavat ja hän palaa normaaliksi. Megamind ja Minion ilmestyvät Metro Manin museon avajaisiin, joka on nyt omistettu Megamindille, ja Metro Man onnittelee hiljaisesti entistä kilpailijaansa, kun Metro Man on naamioitunut väkijoukkoon ja onnittelee häntä. Kun Megamind on nuhtellut Megamindia taskujensa tyhjentämisestä, hän lyö Bernardin tajuttomaksi Unohda minut -kepillä.</w:t>
      </w:r>
    </w:p>
    <w:p>
      <w:r>
        <w:rPr>
          <w:b/>
        </w:rPr>
        <w:t xml:space="preserve">Tulos</w:t>
      </w:r>
    </w:p>
    <w:p>
      <w:r>
        <w:t xml:space="preserve">Miten Megamind selviää siitä, että Hal heittää hänet?</w:t>
      </w:r>
    </w:p>
    <w:p>
      <w:r>
        <w:rPr>
          <w:b/>
        </w:rPr>
        <w:t xml:space="preserve">Tulos</w:t>
      </w:r>
    </w:p>
    <w:p>
      <w:r>
        <w:t xml:space="preserve">Minne Megamind menee sen jälkeen, kun Metro Man kieltäytyy auttamasta häntä?</w:t>
      </w:r>
    </w:p>
    <w:p>
      <w:r>
        <w:rPr>
          <w:b/>
        </w:rPr>
        <w:t xml:space="preserve">Tulos</w:t>
      </w:r>
    </w:p>
    <w:p>
      <w:r>
        <w:t xml:space="preserve">Mikä saa Hal Stewartin vastustamaan Megamindia?</w:t>
      </w:r>
    </w:p>
    <w:p>
      <w:r>
        <w:rPr>
          <w:b/>
        </w:rPr>
        <w:t xml:space="preserve">Tulos</w:t>
      </w:r>
    </w:p>
    <w:p>
      <w:r>
        <w:t xml:space="preserve">Kuka on megamielen kilpailija?</w:t>
      </w:r>
    </w:p>
    <w:p>
      <w:r>
        <w:rPr>
          <w:b/>
        </w:rPr>
        <w:t xml:space="preserve">Tulos</w:t>
      </w:r>
    </w:p>
    <w:p>
      <w:r>
        <w:t xml:space="preserve">Mitä museolle tapahtuu tarinan lopussa?</w:t>
      </w:r>
    </w:p>
    <w:p>
      <w:r>
        <w:rPr>
          <w:b/>
        </w:rPr>
        <w:t xml:space="preserve">Tulos</w:t>
      </w:r>
    </w:p>
    <w:p>
      <w:r>
        <w:t xml:space="preserve">Mikä antaa voiman Megamindin kuolemansäteelle?</w:t>
      </w:r>
    </w:p>
    <w:p>
      <w:r>
        <w:rPr>
          <w:b/>
        </w:rPr>
        <w:t xml:space="preserve">Tulos</w:t>
      </w:r>
    </w:p>
    <w:p>
      <w:r>
        <w:t xml:space="preserve">Missä Megamind ja Metro Man asuvat?</w:t>
      </w:r>
    </w:p>
    <w:p>
      <w:r>
        <w:rPr>
          <w:b/>
        </w:rPr>
        <w:t xml:space="preserve">Tulos</w:t>
      </w:r>
    </w:p>
    <w:p>
      <w:r>
        <w:t xml:space="preserve">Kuka onnittelee entistä kilpailijaansa?</w:t>
      </w:r>
    </w:p>
    <w:p>
      <w:r>
        <w:rPr>
          <w:b/>
        </w:rPr>
        <w:t xml:space="preserve">Tulos</w:t>
      </w:r>
    </w:p>
    <w:p>
      <w:r>
        <w:t xml:space="preserve">Miksi Megamind antaa Halille nimen 'Titan'?</w:t>
      </w:r>
    </w:p>
    <w:p>
      <w:r>
        <w:rPr>
          <w:b/>
        </w:rPr>
        <w:t xml:space="preserve">Tulos</w:t>
      </w:r>
    </w:p>
    <w:p>
      <w:r>
        <w:t xml:space="preserve">Kenet Megamind vangitsee tarinan alussa?</w:t>
      </w:r>
    </w:p>
    <w:p>
      <w:r>
        <w:rPr>
          <w:b/>
        </w:rPr>
        <w:t xml:space="preserve">Tulos</w:t>
      </w:r>
    </w:p>
    <w:p>
      <w:r>
        <w:t xml:space="preserve">Mitä Hal Stewart tekee Roxannelle?</w:t>
      </w:r>
    </w:p>
    <w:p>
      <w:r>
        <w:rPr>
          <w:b/>
        </w:rPr>
        <w:t xml:space="preserve">Tulos</w:t>
      </w:r>
    </w:p>
    <w:p>
      <w:r>
        <w:t xml:space="preserve">Ketä megamieli luulee, että metromies rakastaa?</w:t>
      </w:r>
    </w:p>
    <w:p>
      <w:r>
        <w:rPr>
          <w:b/>
        </w:rPr>
        <w:t xml:space="preserve">Tulos</w:t>
      </w:r>
    </w:p>
    <w:p>
      <w:r>
        <w:t xml:space="preserve">Millä nimellä megamieli lausui kaupungin nimen väärin?</w:t>
      </w:r>
    </w:p>
    <w:p>
      <w:r>
        <w:rPr>
          <w:b/>
        </w:rPr>
        <w:t xml:space="preserve">Tulos</w:t>
      </w:r>
    </w:p>
    <w:p>
      <w:r>
        <w:t xml:space="preserve">Mikä on Metro Manin heikkous?</w:t>
      </w:r>
    </w:p>
    <w:p>
      <w:r>
        <w:rPr>
          <w:b/>
        </w:rPr>
        <w:t xml:space="preserve">Tulos</w:t>
      </w:r>
    </w:p>
    <w:p>
      <w:r>
        <w:t xml:space="preserve">Mitä tapahtuu, kun Metro Man houkutellaan ansaan?</w:t>
      </w:r>
    </w:p>
    <w:p>
      <w:r>
        <w:rPr>
          <w:b/>
        </w:rPr>
        <w:t xml:space="preserve">Tulos</w:t>
      </w:r>
    </w:p>
    <w:p>
      <w:r>
        <w:t xml:space="preserve">Mikä aiheutti sen, että megamano menetti näkymättömän autonsa?</w:t>
      </w:r>
    </w:p>
    <w:p>
      <w:r>
        <w:rPr>
          <w:b/>
        </w:rPr>
        <w:t xml:space="preserve">Tulos</w:t>
      </w:r>
    </w:p>
    <w:p>
      <w:r>
        <w:t xml:space="preserve">Mitä megamielelle tapahtui, kun hän oli vauva?</w:t>
      </w:r>
    </w:p>
    <w:p>
      <w:r>
        <w:rPr>
          <w:b/>
        </w:rPr>
        <w:t xml:space="preserve">Tulos</w:t>
      </w:r>
    </w:p>
    <w:p>
      <w:r>
        <w:t xml:space="preserve">Miksi Megamind vangitsee toimittajan?</w:t>
      </w:r>
    </w:p>
    <w:p>
      <w:r>
        <w:rPr>
          <w:b/>
        </w:rPr>
        <w:t xml:space="preserve">Tulos</w:t>
      </w:r>
    </w:p>
    <w:p>
      <w:r>
        <w:t xml:space="preserve">Mitä Roxanne ja Megamind löytävät Metro Manin luolasta?</w:t>
      </w:r>
    </w:p>
    <w:p>
      <w:r>
        <w:rPr>
          <w:b/>
        </w:rPr>
        <w:t xml:space="preserve">Tulos</w:t>
      </w:r>
    </w:p>
    <w:p>
      <w:r>
        <w:t xml:space="preserve">Kehen Megamind ruiskuttaa Metro Manin DNA:ta?</w:t>
      </w:r>
    </w:p>
    <w:p>
      <w:r>
        <w:rPr>
          <w:b/>
        </w:rPr>
        <w:t xml:space="preserve">Tulos</w:t>
      </w:r>
    </w:p>
    <w:p>
      <w:r>
        <w:t xml:space="preserve">Mikä on Minion?</w:t>
      </w:r>
    </w:p>
    <w:p>
      <w:r>
        <w:rPr>
          <w:b/>
        </w:rPr>
        <w:t xml:space="preserve">Tulos</w:t>
      </w:r>
    </w:p>
    <w:p>
      <w:r>
        <w:t xml:space="preserve">Miten Titan saa supervoimansa?</w:t>
      </w:r>
    </w:p>
    <w:p>
      <w:r>
        <w:rPr>
          <w:b/>
        </w:rPr>
        <w:t xml:space="preserve">Tulos</w:t>
      </w:r>
    </w:p>
    <w:p>
      <w:r>
        <w:t xml:space="preserve">Millainen auto Megamindilla on?</w:t>
      </w:r>
    </w:p>
    <w:p>
      <w:r>
        <w:rPr>
          <w:b/>
        </w:rPr>
        <w:t xml:space="preserve">Tulos</w:t>
      </w:r>
    </w:p>
    <w:p>
      <w:r>
        <w:t xml:space="preserve">Mikä oli Halin supersankarin nimi?</w:t>
      </w:r>
    </w:p>
    <w:p>
      <w:r>
        <w:rPr>
          <w:b/>
        </w:rPr>
        <w:t xml:space="preserve">Tulos</w:t>
      </w:r>
    </w:p>
    <w:p>
      <w:r>
        <w:t xml:space="preserve">Mitä tapahtuu Megamindin ja Halin välisessä taistelussa?</w:t>
      </w:r>
    </w:p>
    <w:p>
      <w:r>
        <w:rPr>
          <w:b/>
        </w:rPr>
        <w:t xml:space="preserve">Tulos</w:t>
      </w:r>
    </w:p>
    <w:p>
      <w:r>
        <w:t xml:space="preserve">Miksi Metromies lavasti kuolemansa?</w:t>
      </w:r>
    </w:p>
    <w:p>
      <w:r>
        <w:rPr>
          <w:b/>
        </w:rPr>
        <w:t xml:space="preserve">Tulos</w:t>
      </w:r>
    </w:p>
    <w:p>
      <w:r>
        <w:t xml:space="preserve">Mitä megamieli käyttää valloittaakseen metroihmisen?</w:t>
      </w:r>
    </w:p>
    <w:p>
      <w:r>
        <w:rPr>
          <w:b/>
        </w:rPr>
        <w:t xml:space="preserve">Tulos</w:t>
      </w:r>
    </w:p>
    <w:p>
      <w:r>
        <w:t xml:space="preserve">Kuka tulee rehydraatiksi pesukoneessa?</w:t>
      </w:r>
    </w:p>
    <w:p>
      <w:r>
        <w:rPr>
          <w:b/>
        </w:rPr>
        <w:t xml:space="preserve">Tulos</w:t>
      </w:r>
    </w:p>
    <w:p>
      <w:r>
        <w:t xml:space="preserve">Miksi megamiehen elämä tuntuu merkityksettömältä sen jälkeen, kun hän on tuhonnut metroihmisen?</w:t>
      </w:r>
    </w:p>
    <w:p>
      <w:r>
        <w:rPr>
          <w:b/>
        </w:rPr>
        <w:t xml:space="preserve">Tulos</w:t>
      </w:r>
    </w:p>
    <w:p>
      <w:r>
        <w:t xml:space="preserve">Millä Megamind pakenee vankilasta?</w:t>
      </w:r>
    </w:p>
    <w:p>
      <w:r>
        <w:rPr>
          <w:b/>
        </w:rPr>
        <w:t xml:space="preserve">Esimerkki 3.1028</w:t>
      </w:r>
    </w:p>
    <w:p>
      <w:r>
        <w:t xml:space="preserve"> The Small House at Allington käsittelee Dalen perhettä, joka asuu "Small Housessa", joka on kartanon omistajan leskeksi jääneelle äidille (Dowager) tarkoitettu asuintalo. Tässä tapauksessa maanomistaja on Allingtonin poikamies Christopher Dale. Koska Dalen äiti on kuollut, hän on antanut Small Housen vuokralle leskeksi jääneelle kälylleen ja tämän tyttärille Isabellalle ("Bell") ja Lilianille ("Lily"). Lily on jo pitkään ollut salaa rakastunut John Eamesiin, tuloverotoimiston nuorempaan virkailijaan, kun taas Bell on rakastunut paikalliseen lääkäriin James Croftsiin. Komean ja sympaattisen, hieman palkkasoturimaisen Adolphus Crosbien esittelee piiriin talonpojan veljenpoika Bernard Dale. Adolphus kosii hätiköidysti avioliittoa osattomalle Lilylle, joka hyväksyy hänet John Eamesin tyrmistykseksi. Pian Crosbie hylkää Adilyn ja vaihtaa hänet lady Alexandrina de Courcyyn, jonka perhe voi edistää hänen uraansa. Lily suhtautuu epäonneensa kärsivällisesti ja pysyy naimattomana, mutta hylkää edelleen Eamesin, vaikka säilyttääkin tämän uskollisen ystävyyden. Bell menee naimisiin tohtori Croftsin kanssa kieltäydyttyään serkkunsa Bernardin avioliittotarjouksesta.Kuten kaikissa Trollopen romaaneissa, tässäkin on monia sivujuonia ja lukuisia sivuhenkilöitä. Plantagenet Palliser (Palliser-sarjasta) esiintyy ensimmäistä kertaa, kun hän harkitsee seurustelua Griselda Grantlyn kanssa, joka on nyt naimisissa oleva Lady Dumbello, aiemmin Barsetshiren kronikoissa esitellyn arkkidiakonin tytär.</w:t>
      </w:r>
    </w:p>
    <w:p>
      <w:r>
        <w:rPr>
          <w:b/>
        </w:rPr>
        <w:t xml:space="preserve">Tulos</w:t>
      </w:r>
    </w:p>
    <w:p>
      <w:r>
        <w:t xml:space="preserve">Mikä on John Eamesin työ?</w:t>
      </w:r>
    </w:p>
    <w:p>
      <w:r>
        <w:rPr>
          <w:b/>
        </w:rPr>
        <w:t xml:space="preserve">Tulos</w:t>
      </w:r>
    </w:p>
    <w:p>
      <w:r>
        <w:t xml:space="preserve">Kuka on Allingtonin kartanonherra?</w:t>
      </w:r>
    </w:p>
    <w:p>
      <w:r>
        <w:rPr>
          <w:b/>
        </w:rPr>
        <w:t xml:space="preserve">Tulos</w:t>
      </w:r>
    </w:p>
    <w:p>
      <w:r>
        <w:t xml:space="preserve">Kuka on Allingtonin herra?</w:t>
      </w:r>
    </w:p>
    <w:p>
      <w:r>
        <w:rPr>
          <w:b/>
        </w:rPr>
        <w:t xml:space="preserve">Tulos</w:t>
      </w:r>
    </w:p>
    <w:p>
      <w:r>
        <w:t xml:space="preserve">Kenelle Small House oli tarkoitettu?</w:t>
      </w:r>
    </w:p>
    <w:p>
      <w:r>
        <w:rPr>
          <w:b/>
        </w:rPr>
        <w:t xml:space="preserve">Tulos</w:t>
      </w:r>
    </w:p>
    <w:p>
      <w:r>
        <w:t xml:space="preserve">Missä John Eames työskenteli?</w:t>
      </w:r>
    </w:p>
    <w:p>
      <w:r>
        <w:rPr>
          <w:b/>
        </w:rPr>
        <w:t xml:space="preserve">Tulos</w:t>
      </w:r>
    </w:p>
    <w:p>
      <w:r>
        <w:t xml:space="preserve">Kuka kosii Lilyä?</w:t>
      </w:r>
    </w:p>
    <w:p>
      <w:r>
        <w:rPr>
          <w:b/>
        </w:rPr>
        <w:t xml:space="preserve">Tulos</w:t>
      </w:r>
    </w:p>
    <w:p>
      <w:r>
        <w:t xml:space="preserve">Kuinka monta tytärtä Dalen kälyllä oli, jotka asuivat Small Housessa?</w:t>
      </w:r>
    </w:p>
    <w:p>
      <w:r>
        <w:rPr>
          <w:b/>
        </w:rPr>
        <w:t xml:space="preserve">Tulos</w:t>
      </w:r>
    </w:p>
    <w:p>
      <w:r>
        <w:t xml:space="preserve">Kuka rakastaa Lilyä salaa?</w:t>
      </w:r>
    </w:p>
    <w:p>
      <w:r>
        <w:rPr>
          <w:b/>
        </w:rPr>
        <w:t xml:space="preserve">Tulos</w:t>
      </w:r>
    </w:p>
    <w:p>
      <w:r>
        <w:t xml:space="preserve">Miksi Adolphus Crosbie jilttaa Lilyä?</w:t>
      </w:r>
    </w:p>
    <w:p>
      <w:r>
        <w:rPr>
          <w:b/>
        </w:rPr>
        <w:t xml:space="preserve">Tulos</w:t>
      </w:r>
    </w:p>
    <w:p>
      <w:r>
        <w:t xml:space="preserve">Mikä on Liliamin nimestä käytetty diminutiivi?</w:t>
      </w:r>
    </w:p>
    <w:p>
      <w:r>
        <w:rPr>
          <w:b/>
        </w:rPr>
        <w:t xml:space="preserve">Tulos</w:t>
      </w:r>
    </w:p>
    <w:p>
      <w:r>
        <w:t xml:space="preserve">Mikä on James Croftsin ammatti?</w:t>
      </w:r>
    </w:p>
    <w:p>
      <w:r>
        <w:rPr>
          <w:b/>
        </w:rPr>
        <w:t xml:space="preserve">Tulos</w:t>
      </w:r>
    </w:p>
    <w:p>
      <w:r>
        <w:t xml:space="preserve">Kuka kosii Lily Dalea?</w:t>
      </w:r>
    </w:p>
    <w:p>
      <w:r>
        <w:rPr>
          <w:b/>
        </w:rPr>
        <w:t xml:space="preserve">Tulos</w:t>
      </w:r>
    </w:p>
    <w:p>
      <w:r>
        <w:t xml:space="preserve">Mikä on Isabellan nimestä käytetty diminutiivi?</w:t>
      </w:r>
    </w:p>
    <w:p>
      <w:r>
        <w:rPr>
          <w:b/>
        </w:rPr>
        <w:t xml:space="preserve">Tulos</w:t>
      </w:r>
    </w:p>
    <w:p>
      <w:r>
        <w:t xml:space="preserve">Keneen Bell on rakastunut?</w:t>
      </w:r>
    </w:p>
    <w:p>
      <w:r>
        <w:rPr>
          <w:b/>
        </w:rPr>
        <w:t xml:space="preserve">Tulos</w:t>
      </w:r>
    </w:p>
    <w:p>
      <w:r>
        <w:t xml:space="preserve">Kenelle Adolphus Crosbie jilttaa Lilyä?</w:t>
      </w:r>
    </w:p>
    <w:p>
      <w:r>
        <w:rPr>
          <w:b/>
        </w:rPr>
        <w:t xml:space="preserve">Tulos</w:t>
      </w:r>
    </w:p>
    <w:p>
      <w:r>
        <w:t xml:space="preserve">Mikä on Christopher Dalen titteli?</w:t>
      </w:r>
    </w:p>
    <w:p>
      <w:r>
        <w:rPr>
          <w:b/>
        </w:rPr>
        <w:t xml:space="preserve">Tulos</w:t>
      </w:r>
    </w:p>
    <w:p>
      <w:r>
        <w:t xml:space="preserve">Kenelle Bell kieltäytyy avioliittotarjouksesta?</w:t>
      </w:r>
    </w:p>
    <w:p>
      <w:r>
        <w:rPr>
          <w:b/>
        </w:rPr>
        <w:t xml:space="preserve">Tulos</w:t>
      </w:r>
    </w:p>
    <w:p>
      <w:r>
        <w:t xml:space="preserve">Kenet Bell nai?</w:t>
      </w:r>
    </w:p>
    <w:p>
      <w:r>
        <w:rPr>
          <w:b/>
        </w:rPr>
        <w:t xml:space="preserve">Tulos</w:t>
      </w:r>
    </w:p>
    <w:p>
      <w:r>
        <w:t xml:space="preserve">Kuka omistaa Allingtonin pienen talon?</w:t>
      </w:r>
    </w:p>
    <w:p>
      <w:r>
        <w:rPr>
          <w:b/>
        </w:rPr>
        <w:t xml:space="preserve">Tulos</w:t>
      </w:r>
    </w:p>
    <w:p>
      <w:r>
        <w:t xml:space="preserve">Mitä Alexandrinan perhe voisi tehdä Crosbien hyväksi?</w:t>
      </w:r>
    </w:p>
    <w:p>
      <w:r>
        <w:rPr>
          <w:b/>
        </w:rPr>
        <w:t xml:space="preserve">Tulos</w:t>
      </w:r>
    </w:p>
    <w:p>
      <w:r>
        <w:t xml:space="preserve">Mikä on pienessä talossa asuvan perheen nimi?</w:t>
      </w:r>
    </w:p>
    <w:p>
      <w:r>
        <w:rPr>
          <w:b/>
        </w:rPr>
        <w:t xml:space="preserve">Tulos</w:t>
      </w:r>
    </w:p>
    <w:p>
      <w:r>
        <w:t xml:space="preserve">Kuka tunsi itsensä hylätyksi Adolphus Crosbien ja Lilyn avioliitosta?</w:t>
      </w:r>
    </w:p>
    <w:p>
      <w:r>
        <w:rPr>
          <w:b/>
        </w:rPr>
        <w:t xml:space="preserve">Tulos</w:t>
      </w:r>
    </w:p>
    <w:p>
      <w:r>
        <w:t xml:space="preserve">Mikä on John Eamesin ammatti?</w:t>
      </w:r>
    </w:p>
    <w:p>
      <w:r>
        <w:rPr>
          <w:b/>
        </w:rPr>
        <w:t xml:space="preserve">Tulos</w:t>
      </w:r>
    </w:p>
    <w:p>
      <w:r>
        <w:t xml:space="preserve">Kenet Bell nai?</w:t>
      </w:r>
    </w:p>
    <w:p>
      <w:r>
        <w:rPr>
          <w:b/>
        </w:rPr>
        <w:t xml:space="preserve">Tulos</w:t>
      </w:r>
    </w:p>
    <w:p>
      <w:r>
        <w:t xml:space="preserve">Mitä Lily teki Eamesille erottuaan Crosbiesta?</w:t>
      </w:r>
    </w:p>
    <w:p>
      <w:r>
        <w:rPr>
          <w:b/>
        </w:rPr>
        <w:t xml:space="preserve">Tulos</w:t>
      </w:r>
    </w:p>
    <w:p>
      <w:r>
        <w:t xml:space="preserve">Kenelle Dale antoi pienen talon äitinsä kuoleman jälkeen?</w:t>
      </w:r>
    </w:p>
    <w:p>
      <w:r>
        <w:rPr>
          <w:b/>
        </w:rPr>
        <w:t xml:space="preserve">Tulos</w:t>
      </w:r>
    </w:p>
    <w:p>
      <w:r>
        <w:t xml:space="preserve">Kenen kanssa Belle kieltäytyi menemästä naimisiin?</w:t>
      </w:r>
    </w:p>
    <w:p>
      <w:r>
        <w:rPr>
          <w:b/>
        </w:rPr>
        <w:t xml:space="preserve">Tulos</w:t>
      </w:r>
    </w:p>
    <w:p>
      <w:r>
        <w:t xml:space="preserve">Kuka asuu Allingtonin pienessä talossa?</w:t>
      </w:r>
    </w:p>
    <w:p>
      <w:r>
        <w:rPr>
          <w:b/>
        </w:rPr>
        <w:t xml:space="preserve">Esimerkki 3.1029</w:t>
      </w:r>
    </w:p>
    <w:p>
      <w:r>
        <w:t xml:space="preserve"> Tämä on fiktiivinen kertomus valkoisen ylivallan liikkeen noususta, erityisesti sen vaikutuksesta siihen, mitä alun perin kutsuttiin "rotumellakoiksi", jotka tapahtuivat Wilmingtonissa, Pohjois-Carolinassa vuonna 1898. Jotkut suosivat termiä "verilöyly", kun taas Pohjois-Carolinan osavaltion komitea katsoi, että kyse oli vallankaappauksesta, joka oli ainoa laillisesti valitun hallituksen kaataminen Yhdysvaltojen historiassa. Valkoiset hyökkäsivät ja tappoivat kaupungin mustia ja kaatoivat piirikunnan hallituksen, jolloin valkoisen ylivallan kannattajat pääsivät valtaan.Wellingtonin kuvitteelliseen kaupunkiin sijoittuvassa The Marrow of Traditionissa on useita toisiinsa kietoutuvia juonenkäänteitä, jotka kattavat Amerikan etelän rotuerottelevan yhteiskunnan napoja vuosisadan vaihteessa. Yhdessä juonessa seurataan majuri Carteretia, Wellingtonin suurimman sanomalehden valkoista omistajaa, joka tekee yhteistyötä useiden muiden vaikutusvaltaisten valkoisten miesten kanssa saadakseen kaupungin poliittisen vallan. He ovat raivoissaan mustassa lehdessä julkaistusta provosoivasta pääkirjoituksesta, jossa kyseenalaistettiin valkoisten perustelut lynkkauksille. Kaupungin levottomuuksien lisääntyessä Carteret joutuu kohtaamaan kotipaineita; hänen ainoa lapsensa Dodie ja vaimonsa Olivia ovat molemmat sairaita. Carteretin veljentytär Clara, joka on hiljattain tutustunut seurapiireihin, on nuoren Tom Delameren kosiskelun kohteena. Hän on komea ja juonitteleva aristokraatti, joka viettää suurimman osan iltojaan juomisen ja korttien pelaamisen parissa. Hänen tapojaan vastakkain asettuvat Clarasta kilpaileva Lee Ellis ja William Miller, nuori musta lääkäri, joka on vaimonsa kanssa palannut kotikaupunkiinsa Wellingtoniin harjoittamaan lääkärin ammattia. Hän hankki lääkärikoulutuksensa Pariisissa ja Wienissä. Vaikka segregaatio ja Jim Crow -rasismi järkyttävät Milleria, hän perustaa vastaanoton ja aloittaa elämänsä. Millerin vaimo Janet on rouva Olivia Carteretin mulattipuolisisar; Janet viettää koko elämänsä toivoen saavansa tunnustusta valkoiselta sisareltaan, joka on liian ylpeä hyväksyäkseen isänsä sekasukupuolisuuden äitinsä kuoleman jälkeen. Josh Green näki poikasena isänsä murhan valkoisen miehen, kapteeni McBane -nimisen hahmon, käsissä ja aikoo kostaa.Kaikki nämä sivujuonet ajautuvat kriisiin kahden tapahtuman kautta: valkoisen naisen, Polly Ochiltreen, murhan, josta syytetään mustaa palvelijaa, Sandy Campbellia, ja piirikunnan vaalien kautta. Campbell olisi lynkattu ja poltettu ilman oikeudenkäyntiä, ellei Miller olisi hälyttänyt esimiestään, varsinaisen murhaajan Tom Delameren isoisää. Vanha herra Delamere ja Lee Ellis saavat totuuden selville ja pelastavat Sandyn hengen, mutta Tomia ei koskaan saada kiinni rikoksestaan. Muutamaa kuukautta myöhemmin, vaalien aattona majuri Carteret, kapteeni McBain ja eräs kenraali Belmont juonittelevat "vallankumouksen" lietsomiseksi, republikaanisen puolueen syrjäyttämiseksi vallasta ja mustien estämiseksi osallistumasta vaaleihin. He julkaisivat kiihottavia lausuntoja Morning Chronicle -lehdessä, ja vallankumous muuttui nopeasti mellakaksi, joka valtasi koko kaupungin. romaani huipentuu oikeudenmukaisuuteen joidenkin kohdalla uskollinen palvelija Campbell pelastuu suojelijaltaan, Delamere putoaa kelkasta, Josh Green kostaa isänsä kuoleman vaikkakin oman henkensä kustannuksella ja Janet Miller saa tunnustusta siskoltaan, joka majuri Carteretin ohella nöyrtyi kunnioittamaan mustaihoisten Millerin perhettä pelastaakseen sairastelevan Dodien.</w:t>
      </w:r>
    </w:p>
    <w:p>
      <w:r>
        <w:rPr>
          <w:b/>
        </w:rPr>
        <w:t xml:space="preserve">Tulos</w:t>
      </w:r>
    </w:p>
    <w:p>
      <w:r>
        <w:t xml:space="preserve">Kenelle William Miller kertoi, että hän esti Sandyn lynkkauksen?</w:t>
      </w:r>
    </w:p>
    <w:p>
      <w:r>
        <w:rPr>
          <w:b/>
        </w:rPr>
        <w:t xml:space="preserve">Tulos</w:t>
      </w:r>
    </w:p>
    <w:p>
      <w:r>
        <w:t xml:space="preserve">Kuka on William Miller?</w:t>
      </w:r>
    </w:p>
    <w:p>
      <w:r>
        <w:rPr>
          <w:b/>
        </w:rPr>
        <w:t xml:space="preserve">Tulos</w:t>
      </w:r>
    </w:p>
    <w:p>
      <w:r>
        <w:t xml:space="preserve">Carteretin veljentytär Clara on kahden miehen huomion kohteena. </w:t>
      </w:r>
    </w:p>
    <w:p>
      <w:r>
        <w:rPr>
          <w:b/>
        </w:rPr>
        <w:t xml:space="preserve">Tulos</w:t>
      </w:r>
    </w:p>
    <w:p>
      <w:r>
        <w:t xml:space="preserve">Ketä syytettiin Pollyn murhasta?</w:t>
      </w:r>
    </w:p>
    <w:p>
      <w:r>
        <w:rPr>
          <w:b/>
        </w:rPr>
        <w:t xml:space="preserve">Tulos</w:t>
      </w:r>
    </w:p>
    <w:p>
      <w:r>
        <w:t xml:space="preserve">Mikä on Janetin ja Olivia Carteretin suhde?</w:t>
      </w:r>
    </w:p>
    <w:p>
      <w:r>
        <w:rPr>
          <w:b/>
        </w:rPr>
        <w:t xml:space="preserve">Tulos</w:t>
      </w:r>
    </w:p>
    <w:p>
      <w:r>
        <w:t xml:space="preserve">Mitä kapteeni McBane, majuri Carteret ja kenraali Belmont tekevät vaali-iltana?</w:t>
      </w:r>
    </w:p>
    <w:p>
      <w:r>
        <w:rPr>
          <w:b/>
        </w:rPr>
        <w:t xml:space="preserve">Tulos</w:t>
      </w:r>
    </w:p>
    <w:p>
      <w:r>
        <w:t xml:space="preserve">Mikä on Josh Greenin motivaatio tarinassa?</w:t>
      </w:r>
    </w:p>
    <w:p>
      <w:r>
        <w:rPr>
          <w:b/>
        </w:rPr>
        <w:t xml:space="preserve">Tulos</w:t>
      </w:r>
    </w:p>
    <w:p>
      <w:r>
        <w:t xml:space="preserve">Jotkut kutsuvat tapahtumaa verilöylyksi, mutta miksi Pohjois-Carolinan osavaltion komissio kutsuu sitä?</w:t>
      </w:r>
    </w:p>
    <w:p>
      <w:r>
        <w:rPr>
          <w:b/>
        </w:rPr>
        <w:t xml:space="preserve">Tulos</w:t>
      </w:r>
    </w:p>
    <w:p>
      <w:r>
        <w:t xml:space="preserve">Mistä tämä tarina on fiktiivinen kertomus?</w:t>
      </w:r>
    </w:p>
    <w:p>
      <w:r>
        <w:rPr>
          <w:b/>
        </w:rPr>
        <w:t xml:space="preserve">Tulos</w:t>
      </w:r>
    </w:p>
    <w:p>
      <w:r>
        <w:t xml:space="preserve">Kuka on William Millerin vaimo?</w:t>
      </w:r>
    </w:p>
    <w:p>
      <w:r>
        <w:rPr>
          <w:b/>
        </w:rPr>
        <w:t xml:space="preserve">Tulos</w:t>
      </w:r>
    </w:p>
    <w:p>
      <w:r>
        <w:t xml:space="preserve">Kuka murhasi Polly Ochiltreen? </w:t>
      </w:r>
    </w:p>
    <w:p>
      <w:r>
        <w:rPr>
          <w:b/>
        </w:rPr>
        <w:t xml:space="preserve">Tulos</w:t>
      </w:r>
    </w:p>
    <w:p>
      <w:r>
        <w:t xml:space="preserve">Missä William Miller sai lääketieteellisen koulutuksen?</w:t>
      </w:r>
    </w:p>
    <w:p>
      <w:r>
        <w:rPr>
          <w:b/>
        </w:rPr>
        <w:t xml:space="preserve">Tulos</w:t>
      </w:r>
    </w:p>
    <w:p>
      <w:r>
        <w:t xml:space="preserve">Mitä näiden rotumellakoiden aikana tapahtui?</w:t>
      </w:r>
    </w:p>
    <w:p>
      <w:r>
        <w:rPr>
          <w:b/>
        </w:rPr>
        <w:t xml:space="preserve">Tulos</w:t>
      </w:r>
    </w:p>
    <w:p>
      <w:r>
        <w:t xml:space="preserve">Kuka on hiljattain esitelty yhteiskunnassa?</w:t>
      </w:r>
    </w:p>
    <w:p>
      <w:r>
        <w:rPr>
          <w:b/>
        </w:rPr>
        <w:t xml:space="preserve">Tulos</w:t>
      </w:r>
    </w:p>
    <w:p>
      <w:r>
        <w:t xml:space="preserve">Mikä saa Carteretin kunnioittamaan William Milleriä?</w:t>
      </w:r>
    </w:p>
    <w:p>
      <w:r>
        <w:rPr>
          <w:b/>
        </w:rPr>
        <w:t xml:space="preserve">Tulos</w:t>
      </w:r>
    </w:p>
    <w:p>
      <w:r>
        <w:t xml:space="preserve">Mikä Pohjois-Carolinan Wilmingtonissa vuonna 1898 tapahtunut historiallinen tapahtuma johti tähän tarinaan?</w:t>
      </w:r>
    </w:p>
    <w:p>
      <w:r>
        <w:rPr>
          <w:b/>
        </w:rPr>
        <w:t xml:space="preserve">Tulos</w:t>
      </w:r>
    </w:p>
    <w:p>
      <w:r>
        <w:t xml:space="preserve">Kuka on majuri Carteret?</w:t>
      </w:r>
    </w:p>
    <w:p>
      <w:r>
        <w:rPr>
          <w:b/>
        </w:rPr>
        <w:t xml:space="preserve">Tulos</w:t>
      </w:r>
    </w:p>
    <w:p>
      <w:r>
        <w:t xml:space="preserve">Mikä on majuri Carteretin, kapteeni McBainin ja kenraali Belmontin salaliitto "vallankumouksen" tarkoitus?</w:t>
      </w:r>
    </w:p>
    <w:p>
      <w:r>
        <w:rPr>
          <w:b/>
        </w:rPr>
        <w:t xml:space="preserve">Tulos</w:t>
      </w:r>
    </w:p>
    <w:p>
      <w:r>
        <w:t xml:space="preserve">Miksi majuri Carteret ja muut vaikutusvaltaiset valkoiset miehet ovat tarinan alussa vihaisia?</w:t>
      </w:r>
    </w:p>
    <w:p>
      <w:r>
        <w:rPr>
          <w:b/>
        </w:rPr>
        <w:t xml:space="preserve">Tulos</w:t>
      </w:r>
    </w:p>
    <w:p>
      <w:r>
        <w:t xml:space="preserve">Kun Carteret käsittelee artikkelin aiheuttamia levottomuuksia, mitä kamppailua hän kohtaa kotona?</w:t>
      </w:r>
    </w:p>
    <w:p>
      <w:r>
        <w:rPr>
          <w:b/>
        </w:rPr>
        <w:t xml:space="preserve">Tulos</w:t>
      </w:r>
    </w:p>
    <w:p>
      <w:r>
        <w:t xml:space="preserve">Kuka omistaa Wellingtonin sanomalehden?</w:t>
      </w:r>
    </w:p>
    <w:p>
      <w:r>
        <w:rPr>
          <w:b/>
        </w:rPr>
        <w:t xml:space="preserve">Tulos</w:t>
      </w:r>
    </w:p>
    <w:p>
      <w:r>
        <w:t xml:space="preserve">Mikä on majuri Carteretin vaimon nimi?</w:t>
      </w:r>
    </w:p>
    <w:p>
      <w:r>
        <w:rPr>
          <w:b/>
        </w:rPr>
        <w:t xml:space="preserve">Tulos</w:t>
      </w:r>
    </w:p>
    <w:p>
      <w:r>
        <w:t xml:space="preserve">Kuka pelastaa Sandyn hengen lynkkaukselta ja polttamiselta?</w:t>
      </w:r>
    </w:p>
    <w:p>
      <w:r>
        <w:rPr>
          <w:b/>
        </w:rPr>
        <w:t xml:space="preserve">Tulos</w:t>
      </w:r>
    </w:p>
    <w:p>
      <w:r>
        <w:t xml:space="preserve">Kuka kosiskelee Claraa?</w:t>
      </w:r>
    </w:p>
    <w:p>
      <w:r>
        <w:rPr>
          <w:b/>
        </w:rPr>
        <w:t xml:space="preserve">Tulos</w:t>
      </w:r>
    </w:p>
    <w:p>
      <w:r>
        <w:t xml:space="preserve">Mitä William Miller tekee työkseen?</w:t>
      </w:r>
    </w:p>
    <w:p>
      <w:r>
        <w:rPr>
          <w:b/>
        </w:rPr>
        <w:t xml:space="preserve">Tulos</w:t>
      </w:r>
    </w:p>
    <w:p>
      <w:r>
        <w:t xml:space="preserve">Miten William Miller ja majuri Carteret ovat sukua toisilleen?</w:t>
      </w:r>
    </w:p>
    <w:p>
      <w:r>
        <w:rPr>
          <w:b/>
        </w:rPr>
        <w:t xml:space="preserve">Tulos</w:t>
      </w:r>
    </w:p>
    <w:p>
      <w:r>
        <w:t xml:space="preserve">Missä kaupungissa William Miller kasvoi? </w:t>
      </w:r>
    </w:p>
    <w:p>
      <w:r>
        <w:rPr>
          <w:b/>
        </w:rPr>
        <w:t xml:space="preserve">Tulos</w:t>
      </w:r>
    </w:p>
    <w:p>
      <w:r>
        <w:t xml:space="preserve">Ketkä kaksi miestä kosiskelevat Claraa?</w:t>
      </w:r>
    </w:p>
    <w:p>
      <w:r>
        <w:rPr>
          <w:b/>
        </w:rPr>
        <w:t xml:space="preserve">Tulos</w:t>
      </w:r>
    </w:p>
    <w:p>
      <w:r>
        <w:t xml:space="preserve">Kuka todella tappoi Pollyn?</w:t>
      </w:r>
    </w:p>
    <w:p>
      <w:r>
        <w:rPr>
          <w:b/>
        </w:rPr>
        <w:t xml:space="preserve">Tulos</w:t>
      </w:r>
    </w:p>
    <w:p>
      <w:r>
        <w:t xml:space="preserve">Kuka on Sandy Campbell?</w:t>
      </w:r>
    </w:p>
    <w:p>
      <w:r>
        <w:rPr>
          <w:b/>
        </w:rPr>
        <w:t xml:space="preserve">Esimerkki 3.1030</w:t>
      </w:r>
    </w:p>
    <w:p>
      <w:r>
        <w:t xml:space="preserve"> Tarinan kertoja, Montresor, kertoo eräälle tuntemattomalle henkilölle, joka tuntee hänet hyvin, tarinan päivästä, jolloin hän kosti aatelistoverilleen Fortunatolle (italiaksi "onnekas"). Vihaisena lukuisista vammoista ja jostakin tarkemmin määrittelemättömästä loukkauksesta hän suunnittelee murhaavansa ystävänsä karnevaalien aikaan, kun tämä on humalassa, huimassa ja pukeutunut narrin pukuun. montresor houkuttelee Fortunaton yksityiselle viininmaisteluretkelle kertomalla, että hän on saanut putken (noin 130 gallonaa, 492 litraa) harvinaiseksi luulemaansa amontillado-viiniä. Hän mainitsee saavansa varmistuksen piipun sisällöstä kutsumalla viinin ystävän, Luchesin, yksityiseen maisteluun. Montresor tietää, että Fortunato ei voi olla osoittamatta tarkkaa viinin makuaistiaan ja vaatii, että hän maistaa amontilladoa Luchesin sijaan, joka ei kuulemma "osaa erottaa amontilladoa sherrystä". Fortunato lähtee Montresorin kanssa tämän palatsin viinikellareihin, jossa he vaeltavat katakombeissa. Montresor tarjoaa Fortunatolle viiniä (ensin Medocia, sitten De Gravea) pitääkseen hänet humalassa. Montresor varoittaa Fortunatoa, jolla on paha yskä, kosteudesta ja ehdottaa, että he menevät takaisin; Fortunato vaatii jatkamaan matkaa väittäen, että "[hän] ei kuole yskään". Kävelyn aikana Montresor mainitsee perheensä vaakunan: kultainen jalka sinisellä pohjalla murskaa käärmeen, jonka torahampaat on upotettu jalan kantapäähän, ja motto Nemo me impune lacessit ("Kukaan ei hyökkää kimppuuni rangaistuksetta.") Eräässä vaiheessa Fortunato tekee taidokkaan, groteskin eleen kohotetulla viinipullolla. Kun Montresor ei tunnu tunnistavan elettä, Fortunato kysyy: "Et kai sinä ole muurareista?". Montresor sanoo olevansa, ja kun Fortunato epäuskoisena pyytää merkkiä, Montresor näyttää piilossa olleen lastan. Kun he saapuvat kapealle paikalle, Montresor kertoo uhrilleen, että amontillado on sen sisällä. Fortunato astuu sisään humalassa ja pahaa aavistamatta, eikä siksi vastustele, kun Montresor nopeasti kahlitsee hänet seinään. Sitten Montresor julistaa, että koska Fortunato ei mene takaisin, Montresorin on "ehdottomasti jätettävä" hänet sinne. Montresor paljastaa tiiliä ja laastia, jotka oli aiemmin piilotettu lähistöllä olevien luiden joukkoon, ja muuraa kapeikon umpeen haudaten ystävänsä elävältä. Aluksi Fortunato, joka raitistuu nopeammin kuin Montresor odotti, ravistelee kahleita ja yrittää paeta. Sitten Fortunato huutaa apua, mutta Montresor pilkkaa hänen huutojaan tietäen, ettei kukaan kuule niitä. Fortunato nauraa heikosti ja yrittää teeskennellä, että hän on pilan kohteena ja että ihmiset odottavat häntä (myös rouva Fortunato). Kun murhaaja viimeistelee ylimmän kivirivin, Fortunato itkee: "Jumalan tähden, Montresor!", johon Montresor vastaa: "Kyllä, Jumalan tähden!". Hän odottaa vastausta, mutta kuulee vain narrin kellojen soiton. Ennen viimeisen kiven asettamista hän pudottaa palavan soihdun aukon läpi. Hän väittää tuntevansa pahaa oloa sydämessään, mutta hylkää tämän reaktion katakombien kosteuden vaikutukseksi. 50 vuotta myöhemmin Montresor paljastaa viimeisissä lauseissa, että Fortunaton ruumis roikkuu yhä ketjuissaan siinä kapeikossa, johon hän sen jätti. Murhaaja toteaa lopuksi: In pace requiescat! ("Levätköön hän rauhassa!").</w:t>
      </w:r>
    </w:p>
    <w:p>
      <w:r>
        <w:rPr>
          <w:b/>
        </w:rPr>
        <w:t xml:space="preserve">Tulos</w:t>
      </w:r>
    </w:p>
    <w:p>
      <w:r>
        <w:t xml:space="preserve">Miten Montresor pidätti Fortunaton, jotta hän voisi haudata hänet?</w:t>
      </w:r>
    </w:p>
    <w:p>
      <w:r>
        <w:rPr>
          <w:b/>
        </w:rPr>
        <w:t xml:space="preserve">Tulos</w:t>
      </w:r>
    </w:p>
    <w:p>
      <w:r>
        <w:t xml:space="preserve">Mitä Fortunatolla on päällään karnevaaleilla? </w:t>
      </w:r>
    </w:p>
    <w:p>
      <w:r>
        <w:rPr>
          <w:b/>
        </w:rPr>
        <w:t xml:space="preserve">Tulos</w:t>
      </w:r>
    </w:p>
    <w:p>
      <w:r>
        <w:t xml:space="preserve">Kuka on Luchesi?</w:t>
      </w:r>
    </w:p>
    <w:p>
      <w:r>
        <w:rPr>
          <w:b/>
        </w:rPr>
        <w:t xml:space="preserve">Tulos</w:t>
      </w:r>
    </w:p>
    <w:p>
      <w:r>
        <w:t xml:space="preserve">Miten Montresor houkuttelee Fortunaton kellariin? </w:t>
      </w:r>
    </w:p>
    <w:p>
      <w:r>
        <w:rPr>
          <w:b/>
        </w:rPr>
        <w:t xml:space="preserve">Tulos</w:t>
      </w:r>
    </w:p>
    <w:p>
      <w:r>
        <w:t xml:space="preserve">Mitä Montresorin sitaatti "In pace requiescat " tarkoittaa? </w:t>
      </w:r>
    </w:p>
    <w:p>
      <w:r>
        <w:rPr>
          <w:b/>
        </w:rPr>
        <w:t xml:space="preserve">Tulos</w:t>
      </w:r>
    </w:p>
    <w:p>
      <w:r>
        <w:t xml:space="preserve">Mitä todisteita Montresor antaa Fortunatolle siitä, että hän todellakin on vapaamuurari?</w:t>
      </w:r>
    </w:p>
    <w:p>
      <w:r>
        <w:rPr>
          <w:b/>
        </w:rPr>
        <w:t xml:space="preserve">Tulos</w:t>
      </w:r>
    </w:p>
    <w:p>
      <w:r>
        <w:t xml:space="preserve">Mitä tarkoittaa "In pace requiescat"?</w:t>
      </w:r>
    </w:p>
    <w:p>
      <w:r>
        <w:rPr>
          <w:b/>
        </w:rPr>
        <w:t xml:space="preserve">Tulos</w:t>
      </w:r>
    </w:p>
    <w:p>
      <w:r>
        <w:t xml:space="preserve">Mikä eläin on Montresorin perheen vaakunassa? </w:t>
      </w:r>
    </w:p>
    <w:p>
      <w:r>
        <w:rPr>
          <w:b/>
        </w:rPr>
        <w:t xml:space="preserve">Tulos</w:t>
      </w:r>
    </w:p>
    <w:p>
      <w:r>
        <w:t xml:space="preserve">Missä kunnossa Fortunato on kävellessään katakombeissa? </w:t>
      </w:r>
    </w:p>
    <w:p>
      <w:r>
        <w:rPr>
          <w:b/>
        </w:rPr>
        <w:t xml:space="preserve">Tulos</w:t>
      </w:r>
    </w:p>
    <w:p>
      <w:r>
        <w:t xml:space="preserve">Miksi Montresor halusi Fortunaton kosteudesta?</w:t>
      </w:r>
    </w:p>
    <w:p>
      <w:r>
        <w:rPr>
          <w:b/>
        </w:rPr>
        <w:t xml:space="preserve">Tulos</w:t>
      </w:r>
    </w:p>
    <w:p>
      <w:r>
        <w:t xml:space="preserve">Mihin asuun Fortunato on pukeutunut?</w:t>
      </w:r>
    </w:p>
    <w:p>
      <w:r>
        <w:rPr>
          <w:b/>
        </w:rPr>
        <w:t xml:space="preserve">Tulos</w:t>
      </w:r>
    </w:p>
    <w:p>
      <w:r>
        <w:t xml:space="preserve">Miten Fortunado houkuteltiin katakombeihin?</w:t>
      </w:r>
    </w:p>
    <w:p>
      <w:r>
        <w:rPr>
          <w:b/>
        </w:rPr>
        <w:t xml:space="preserve">Tulos</w:t>
      </w:r>
    </w:p>
    <w:p>
      <w:r>
        <w:t xml:space="preserve">Mitä Mortresor teki viimeiseksi, kun hän sulki Fortunaton hautaansa? </w:t>
      </w:r>
    </w:p>
    <w:p>
      <w:r>
        <w:rPr>
          <w:b/>
        </w:rPr>
        <w:t xml:space="preserve">Tulos</w:t>
      </w:r>
    </w:p>
    <w:p>
      <w:r>
        <w:t xml:space="preserve">Mikä on Montresorin perheen tunnuslause? </w:t>
      </w:r>
    </w:p>
    <w:p>
      <w:r>
        <w:rPr>
          <w:b/>
        </w:rPr>
        <w:t xml:space="preserve">Tulos</w:t>
      </w:r>
    </w:p>
    <w:p>
      <w:r>
        <w:t xml:space="preserve">Montresorin perheen vaakunassa on sanat "Nemo me impune lacessit", mikä tarkoittaa?</w:t>
      </w:r>
    </w:p>
    <w:p>
      <w:r>
        <w:rPr>
          <w:b/>
        </w:rPr>
        <w:t xml:space="preserve">Tulos</w:t>
      </w:r>
    </w:p>
    <w:p>
      <w:r>
        <w:t xml:space="preserve">Kenellä on paha yskä? </w:t>
      </w:r>
    </w:p>
    <w:p>
      <w:r>
        <w:rPr>
          <w:b/>
        </w:rPr>
        <w:t xml:space="preserve">Tulos</w:t>
      </w:r>
    </w:p>
    <w:p>
      <w:r>
        <w:t xml:space="preserve">Kuka ei erota amontilladoa sherrystä? </w:t>
      </w:r>
    </w:p>
    <w:p>
      <w:r>
        <w:rPr>
          <w:b/>
        </w:rPr>
        <w:t xml:space="preserve">Tulos</w:t>
      </w:r>
    </w:p>
    <w:p>
      <w:r>
        <w:t xml:space="preserve">Minkä tilaisuuden Montresor antaa Fortunatolle kääntyä takaisin ja lähteä?</w:t>
      </w:r>
    </w:p>
    <w:p>
      <w:r>
        <w:rPr>
          <w:b/>
        </w:rPr>
        <w:t xml:space="preserve">Tulos</w:t>
      </w:r>
    </w:p>
    <w:p>
      <w:r>
        <w:t xml:space="preserve">Mitä Fortunatolla oli päällään?</w:t>
      </w:r>
    </w:p>
    <w:p>
      <w:r>
        <w:rPr>
          <w:b/>
        </w:rPr>
        <w:t xml:space="preserve">Tulos</w:t>
      </w:r>
    </w:p>
    <w:p>
      <w:r>
        <w:t xml:space="preserve">Mitä juomaa Montresor haluaa Fortunaton maistavan?</w:t>
      </w:r>
    </w:p>
    <w:p>
      <w:r>
        <w:rPr>
          <w:b/>
        </w:rPr>
        <w:t xml:space="preserve">Tulos</w:t>
      </w:r>
    </w:p>
    <w:p>
      <w:r>
        <w:t xml:space="preserve">Kenelle Montresor kostaa? </w:t>
      </w:r>
    </w:p>
    <w:p>
      <w:r>
        <w:rPr>
          <w:b/>
        </w:rPr>
        <w:t xml:space="preserve">Tulos</w:t>
      </w:r>
    </w:p>
    <w:p>
      <w:r>
        <w:t xml:space="preserve">Mistä Montresor varoitti Fortunatoa?</w:t>
      </w:r>
    </w:p>
    <w:p>
      <w:r>
        <w:rPr>
          <w:b/>
        </w:rPr>
        <w:t xml:space="preserve">Tulos</w:t>
      </w:r>
    </w:p>
    <w:p>
      <w:r>
        <w:t xml:space="preserve">Mikä on murhaajan nimi?</w:t>
      </w:r>
    </w:p>
    <w:p>
      <w:r>
        <w:rPr>
          <w:b/>
        </w:rPr>
        <w:t xml:space="preserve">Tulos</w:t>
      </w:r>
    </w:p>
    <w:p>
      <w:r>
        <w:t xml:space="preserve">Minkälaista harvinaista viiniä Montresor kertoi Fortunatolle?</w:t>
      </w:r>
    </w:p>
    <w:p>
      <w:r>
        <w:rPr>
          <w:b/>
        </w:rPr>
        <w:t xml:space="preserve">Tulos</w:t>
      </w:r>
    </w:p>
    <w:p>
      <w:r>
        <w:t xml:space="preserve">Mitä Montresor pudotti muurin rakentamisen jälkeen aukon läpi?</w:t>
      </w:r>
    </w:p>
    <w:p>
      <w:r>
        <w:rPr>
          <w:b/>
        </w:rPr>
        <w:t xml:space="preserve">Tulos</w:t>
      </w:r>
    </w:p>
    <w:p>
      <w:r>
        <w:t xml:space="preserve">Mikä on putken koko? </w:t>
      </w:r>
    </w:p>
    <w:p>
      <w:r>
        <w:rPr>
          <w:b/>
        </w:rPr>
        <w:t xml:space="preserve">Tulos</w:t>
      </w:r>
    </w:p>
    <w:p>
      <w:r>
        <w:t xml:space="preserve">Kuka on kertoja? </w:t>
      </w:r>
    </w:p>
    <w:p>
      <w:r>
        <w:rPr>
          <w:b/>
        </w:rPr>
        <w:t xml:space="preserve">Esimerkki 3.1031</w:t>
      </w:r>
    </w:p>
    <w:p>
      <w:r>
        <w:t xml:space="preserve"> Tarina esitetään ensimmäisen persoonan kertomuksena, jossa käytetään epäluotettavaa kertojaa. Hän on tarinan alussa tuomittu mies. Kertoja kertoo, että hän on pienestä pitäen rakastanut eläimiä. Hänellä ja hänen vaimollaan on monia lemmikkejä, muun muassa suuri, kaunis musta kissa (kertojan kuvauksen mukaan) nimeltä Pluto. Tämä kissa on erityisen ihastunut kertojaan ja päinvastoin. Niiden keskinäinen ystävyys kestää useita vuosia, kunnes kertojasta tulee alkoholisti. Eräänä yönä, tultuaan kotiin täysin päihtyneenä, hän uskoo kissan välttelevän häntä. Kun hän yrittää tarttua siihen, paniikissa oleva kissa puree kertojaa, ja raivon vallassa tämä tarttuu eläimeen, vetää taskustaan kynäveitsen ja kaivaa tarkoituksella kissan silmän ulos. siitä lähtien kissa pakenee kauhuissaan isäntänsä lähestyessä. Aluksi kertoja on katuvainen ja katuu julmuuttaan. "Mutta tämä tunne vaihtui pian ärtymykseen. Ja sitten tuli, ikään kuin lopulliseen ja peruuttamattomaan kukistumiseeni, perverssin henki." Eräänä aamuna hän vie kissan ulos puutarhaan, sitoo sen kaulaan silmukan ja ripustaa sen puuhun, jossa se kuolee. Samana yönä hänen talonsa syttyy salaperäisesti tuleen, mikä pakottaa kertojan, hänen vaimonsa ja heidän palvelijansa pakenemaan tiloista. seuraavana päivänä kertoja palaa kotinsa raunioille ja löytää ainoaan tulipalosta selvinneeseen seinään painettuna jättiläismäisen kissan ilmestyksen, jonka kaulassa on hirttoköysi. aluksi tämä mielikuva häiritsee kertojaa syvästi, mutta vähitellen hän keksii sille loogisen selityksen: joku ulkopuolinen henkilö oli katkaissut kissaa puusta ja heittänyt kuolleen olennon makuuhuoneeseen herättääkseen hänet tulipalon aikana. Kertoja alkaa kaivata Plutoa ja tuntee syyllisyyttä. Jonkin aikaa myöhemmin hän löytää samanlaisen kissan kapakasta. Se on samankokoinen ja -värinen kuin alkuperäinen, ja siltä puuttuu jopa silmä. Ainoa ero on suuri valkoinen laikku eläimen rinnassa. Kertoja vie sen kotiinsa, mutta alkaa pian inhota, jopa pelätä sitä. Jonkin ajan kuluttua valkoinen turkistäplä alkaa muotoutua ja muodostaa kertojalle hirsipuun muodon. Tämä pelottaa ja vihastuttaa häntä entisestään, ja hän välttelee kissaa aina kun mahdollista. Sitten eräänä päivänä, kun kertoja ja hänen vaimonsa vierailevat uuden kotinsa kellarissa, kissa joutuu isäntänsä jalkoihin ja melkein kompastuu häneen portaissa. Raivostuneena mies tarttuu kirveeseen ja yrittää tappaa kissan, mutta vaimo pysäyttää hänet - ja raivoissaan hän tappaa kissan. Piilottaakseen naisen ruumiin hän irrottaa tiiliä seinässä olevasta ulokkeesta, asettaa naisen ruumiin sinne ja korjaa reiän. Muutamaa päivää myöhemmin, kun poliisi ilmestyy taloon tutkimaan vaimon katoamista, he eivät löydä mitään, ja kertoja pääsee vapaaksi. Myös kissa, jonka hän aikoi tappaa, on kadonnut. Tämä antaa hänelle vapauden nukkua, vaikka hänellä on murhan taakka." Tutkinnan viimeisenä päivänä kertoja saattaa poliisit kellariin. He eivät edelleenkään löydä mitään merkittävää. Sitten, täysin luottavainen omaan turvallisuuteensa, kertoja kommentoi rakennuksen tukevuutta ja koputtaa seinää, jonka hän oli rakentanut vaimonsa ruumiin ympärille. Kova, epäinhimillinen valitusääni täyttää huoneen. Hälyttyneet poliisit repivät seinän alas ja löytävät vaimon ruumiin, jonka mätänevän pään päällä on kertojan kauhuksi kirkuva musta kissa. Hänen sanojensa mukaan: "Olin muurannut hirviön hautaan!"</w:t>
      </w:r>
    </w:p>
    <w:p>
      <w:r>
        <w:rPr>
          <w:b/>
        </w:rPr>
        <w:t xml:space="preserve">Tulos</w:t>
      </w:r>
    </w:p>
    <w:p>
      <w:r>
        <w:t xml:space="preserve">Miten uusi kissa eroaa Plutosta?</w:t>
      </w:r>
    </w:p>
    <w:p>
      <w:r>
        <w:rPr>
          <w:b/>
        </w:rPr>
        <w:t xml:space="preserve">Tulos</w:t>
      </w:r>
    </w:p>
    <w:p>
      <w:r>
        <w:t xml:space="preserve">Mitä tapahtui sinä yönä, kun kertoja tappoi kissansa?</w:t>
      </w:r>
    </w:p>
    <w:p>
      <w:r>
        <w:rPr>
          <w:b/>
        </w:rPr>
        <w:t xml:space="preserve">Tulos</w:t>
      </w:r>
    </w:p>
    <w:p>
      <w:r>
        <w:t xml:space="preserve">Miten kertoja tappaa Pluton?</w:t>
      </w:r>
    </w:p>
    <w:p>
      <w:r>
        <w:rPr>
          <w:b/>
        </w:rPr>
        <w:t xml:space="preserve">Tulos</w:t>
      </w:r>
    </w:p>
    <w:p>
      <w:r>
        <w:t xml:space="preserve">Mitä kertoja tekee kissalle, kun hän uskoo sen välttelevän häntä?</w:t>
      </w:r>
    </w:p>
    <w:p>
      <w:r>
        <w:rPr>
          <w:b/>
        </w:rPr>
        <w:t xml:space="preserve">Tulos</w:t>
      </w:r>
    </w:p>
    <w:p>
      <w:r>
        <w:t xml:space="preserve">Milloin talo syttyy tuleen?</w:t>
      </w:r>
    </w:p>
    <w:p>
      <w:r>
        <w:rPr>
          <w:b/>
        </w:rPr>
        <w:t xml:space="preserve">Tulos</w:t>
      </w:r>
    </w:p>
    <w:p>
      <w:r>
        <w:t xml:space="preserve">Mitä poliisi löysi seinästä?</w:t>
      </w:r>
    </w:p>
    <w:p>
      <w:r>
        <w:rPr>
          <w:b/>
        </w:rPr>
        <w:t xml:space="preserve">Tulos</w:t>
      </w:r>
    </w:p>
    <w:p>
      <w:r>
        <w:t xml:space="preserve">Miksi kertoja tappaa vaimonsa?</w:t>
      </w:r>
    </w:p>
    <w:p>
      <w:r>
        <w:rPr>
          <w:b/>
        </w:rPr>
        <w:t xml:space="preserve">Tulos</w:t>
      </w:r>
    </w:p>
    <w:p>
      <w:r>
        <w:t xml:space="preserve">Mikä oli ensimmäinen väkivaltainen teko, jonka kertoja teki kissalle?</w:t>
      </w:r>
    </w:p>
    <w:p>
      <w:r>
        <w:rPr>
          <w:b/>
        </w:rPr>
        <w:t xml:space="preserve">Tulos</w:t>
      </w:r>
    </w:p>
    <w:p>
      <w:r>
        <w:t xml:space="preserve">Mihin kertoja piilotti vaimonsa ruumiin?</w:t>
      </w:r>
    </w:p>
    <w:p>
      <w:r>
        <w:rPr>
          <w:b/>
        </w:rPr>
        <w:t xml:space="preserve">Tulos</w:t>
      </w:r>
    </w:p>
    <w:p>
      <w:r>
        <w:t xml:space="preserve">Miksi kertoja satuttaa kissaansa Plutoa?</w:t>
      </w:r>
    </w:p>
    <w:p>
      <w:r>
        <w:rPr>
          <w:b/>
        </w:rPr>
        <w:t xml:space="preserve">Tulos</w:t>
      </w:r>
    </w:p>
    <w:p>
      <w:r>
        <w:t xml:space="preserve">Miltä valkoinen läikkä näyttää kertojan mielestä?</w:t>
      </w:r>
    </w:p>
    <w:p>
      <w:r>
        <w:rPr>
          <w:b/>
        </w:rPr>
        <w:t xml:space="preserve">Tulos</w:t>
      </w:r>
    </w:p>
    <w:p>
      <w:r>
        <w:t xml:space="preserve">Mitä he löytävät seinän sisältä vaimonsa kanssa?</w:t>
      </w:r>
    </w:p>
    <w:p>
      <w:r>
        <w:rPr>
          <w:b/>
        </w:rPr>
        <w:t xml:space="preserve">Tulos</w:t>
      </w:r>
    </w:p>
    <w:p>
      <w:r>
        <w:t xml:space="preserve">Miksi Pluto puree kertojaa?</w:t>
      </w:r>
    </w:p>
    <w:p>
      <w:r>
        <w:rPr>
          <w:b/>
        </w:rPr>
        <w:t xml:space="preserve">Tulos</w:t>
      </w:r>
    </w:p>
    <w:p>
      <w:r>
        <w:t xml:space="preserve">Mikä on kertojan omistaman mustan kissan nimi?</w:t>
      </w:r>
    </w:p>
    <w:p>
      <w:r>
        <w:rPr>
          <w:b/>
        </w:rPr>
        <w:t xml:space="preserve">Tulos</w:t>
      </w:r>
    </w:p>
    <w:p>
      <w:r>
        <w:t xml:space="preserve">Miten kertoja tappoi kissansa?</w:t>
      </w:r>
    </w:p>
    <w:p>
      <w:r>
        <w:rPr>
          <w:b/>
        </w:rPr>
        <w:t xml:space="preserve">Tulos</w:t>
      </w:r>
    </w:p>
    <w:p>
      <w:r>
        <w:t xml:space="preserve">Mikä on kuvattu kertojan kotiin tulipalon jälkeen?</w:t>
      </w:r>
    </w:p>
    <w:p>
      <w:r>
        <w:rPr>
          <w:b/>
        </w:rPr>
        <w:t xml:space="preserve">Tulos</w:t>
      </w:r>
    </w:p>
    <w:p>
      <w:r>
        <w:t xml:space="preserve">Mistä hän löytää kissan, jolla on valkoinen laikku?</w:t>
      </w:r>
    </w:p>
    <w:p>
      <w:r>
        <w:rPr>
          <w:b/>
        </w:rPr>
        <w:t xml:space="preserve">Tulos</w:t>
      </w:r>
    </w:p>
    <w:p>
      <w:r>
        <w:t xml:space="preserve">Mitä kertoja teki vaimonsa ruumiille?</w:t>
      </w:r>
    </w:p>
    <w:p>
      <w:r>
        <w:rPr>
          <w:b/>
        </w:rPr>
        <w:t xml:space="preserve">Tulos</w:t>
      </w:r>
    </w:p>
    <w:p>
      <w:r>
        <w:t xml:space="preserve">Millaisen lemmikin kertoja ja hänen vaimonsa omistavat?</w:t>
      </w:r>
    </w:p>
    <w:p>
      <w:r>
        <w:rPr>
          <w:b/>
        </w:rPr>
        <w:t xml:space="preserve">Tulos</w:t>
      </w:r>
    </w:p>
    <w:p>
      <w:r>
        <w:t xml:space="preserve">Mitä kertoja rakasti?</w:t>
      </w:r>
    </w:p>
    <w:p>
      <w:r>
        <w:rPr>
          <w:b/>
        </w:rPr>
        <w:t xml:space="preserve">Tulos</w:t>
      </w:r>
    </w:p>
    <w:p>
      <w:r>
        <w:t xml:space="preserve">Miksi kertoja oli vihainen kissalle?</w:t>
      </w:r>
    </w:p>
    <w:p>
      <w:r>
        <w:rPr>
          <w:b/>
        </w:rPr>
        <w:t xml:space="preserve">Tulos</w:t>
      </w:r>
    </w:p>
    <w:p>
      <w:r>
        <w:t xml:space="preserve">Mitä kertoja tekee kissalle puutarhassa?</w:t>
      </w:r>
    </w:p>
    <w:p>
      <w:r>
        <w:rPr>
          <w:b/>
        </w:rPr>
        <w:t xml:space="preserve">Tulos</w:t>
      </w:r>
    </w:p>
    <w:p>
      <w:r>
        <w:t xml:space="preserve">Mistä kertoja löytää uuden kissan?</w:t>
      </w:r>
    </w:p>
    <w:p>
      <w:r>
        <w:rPr>
          <w:b/>
        </w:rPr>
        <w:t xml:space="preserve">Tulos</w:t>
      </w:r>
    </w:p>
    <w:p>
      <w:r>
        <w:t xml:space="preserve">Miksi kertoja tappoi vaimonsa?</w:t>
      </w:r>
    </w:p>
    <w:p>
      <w:r>
        <w:rPr>
          <w:b/>
        </w:rPr>
        <w:t xml:space="preserve">Tulos</w:t>
      </w:r>
    </w:p>
    <w:p>
      <w:r>
        <w:t xml:space="preserve">Miksi mies yritti tappaa kissan, jonka rinnassa oli valkoinen laikku?</w:t>
      </w:r>
    </w:p>
    <w:p>
      <w:r>
        <w:rPr>
          <w:b/>
        </w:rPr>
        <w:t xml:space="preserve">Tulos</w:t>
      </w:r>
    </w:p>
    <w:p>
      <w:r>
        <w:t xml:space="preserve">Millä aseella hän yritti tappaa kissan ja tappoi sen sijaan vaimonsa?</w:t>
      </w:r>
    </w:p>
    <w:p>
      <w:r>
        <w:rPr>
          <w:b/>
        </w:rPr>
        <w:t xml:space="preserve">Tulos</w:t>
      </w:r>
    </w:p>
    <w:p>
      <w:r>
        <w:t xml:space="preserve">Mikä on kertojan lemmikin nimi?</w:t>
      </w:r>
    </w:p>
    <w:p>
      <w:r>
        <w:rPr>
          <w:b/>
        </w:rPr>
        <w:t xml:space="preserve">Tulos</w:t>
      </w:r>
    </w:p>
    <w:p>
      <w:r>
        <w:t xml:space="preserve">Mikä sai poliisin kaatamaan seinän?</w:t>
      </w:r>
    </w:p>
    <w:p>
      <w:r>
        <w:rPr>
          <w:b/>
        </w:rPr>
        <w:t xml:space="preserve">Tulos</w:t>
      </w:r>
    </w:p>
    <w:p>
      <w:r>
        <w:t xml:space="preserve">Kuinka monta kissaa kertojalla oli?</w:t>
      </w:r>
    </w:p>
    <w:p>
      <w:r>
        <w:rPr>
          <w:b/>
        </w:rPr>
        <w:t xml:space="preserve">Tulos</w:t>
      </w:r>
    </w:p>
    <w:p>
      <w:r>
        <w:t xml:space="preserve">Miksi kertoja tappaa Pluton?</w:t>
      </w:r>
    </w:p>
    <w:p>
      <w:r>
        <w:rPr>
          <w:b/>
        </w:rPr>
        <w:t xml:space="preserve">Esimerkki 3.1032</w:t>
      </w:r>
    </w:p>
    <w:p>
      <w:r>
        <w:t xml:space="preserve"> Linda syntyi orjaksi Edentonissa, NC:ssä vuonna 1813, ja hän viettää onnellisia vuosia pikkulapsena veljensä, vanhempiensa ja äidin isoäitinsä kanssa, jotka ovat suhteellisen varakkaita ja hyvässä asemassa olevia orjia. Vasta kun hänen äitinsä kuolee, Linda alkaa edes ymmärtää, että hän on orja. Kuusivuotiaana hänet lähetetään asumaan isoon taloon äitinsä emännän laajennettuun hoivaan, joka kohtelee häntä hyvin ja opettaa hänet lukemaan. Muutaman vuoden kuluttua emäntä kuolee ja testamenttaa Lindan sukulaiselle. Hänen uudet isäntänsä ovat julmia ja laiminlyöviä, ja isä, tohtori Flint, kiinnostuu Lindasta. Hän yrittää pakottaa Lindan seksuaaliseen suhteeseen kanssaan, kun Linda tulee täysi-ikäiseksi. Tyttö vastustaa miehen vetoomuksia ja pitää etäisyyttä.Tietäen, että Flint tekee mitä tahansa saadakseen tahtonsa läpi, Linda suostuu nuorena naisena suhteeseen valkoihoisen naapurin, herra Sandsin, kanssa toivoen, että tämä voi suojella häntä Flintiltä. Sands ja Linda saavat suhteensa tuloksena kaksi sekarotuista lasta: Benjamin, jota usein kutsutaan Bennyksi, ja Ellen. Koska he ovat syntyneet orjaäidille, heitä pidetään orjina partus sequitur ventrem -periaatteen mukaisesti, joka oli ollut osa etelävaltioiden orjalainsäädäntöä 1600-luvulta lähtien. Linda häpeää, mutta toivoo, että tämä avioton suhde suojaa häntä tohtori Flintin pahoinpitelyltä. Linda toivoo myös, että Flint suuttuisi niin paljon, että myisi hänet Sandsille, mutta hän kieltäytyy siitä. Sen sijaan hän lähettää Lindan poikansa plantaasille, jossa hänet perehdytetään peltotyöläiseksi.Kun Linda saa tietää, että myös Benny ja Ellen aiotaan lähettää pelloille, hän tekee epätoivoisen suunnitelman. Pakeneminen pohjoiseen kahden pienen lapsen kanssa olisi lähes mahdotonta. Koska Linda ei halua alistua tohtori Flintin hyväksikäyttöön eikä hylätä perhettään, hän piiloutuu isoäitinsä Martha-tädin mökin ullakolle. Hän toivoo, että tohtori Flint, joka luulee hänen paenneen pohjoiseen, myisi mieluummin lapsensa kuin ottaisi riskin, että hekin pakenisivat. Linda on riemuissaan, kun tohtori Flint myy Bennyn ja Ellenin orjakauppiaalle, joka salaa edustaa Sandsia. Sands lupaa vapauttaa lapset jonain päivänä ja antaa heidät Martha-tädin luokse. Linda heikkenee fyysisesti, koska hän on suljettu pienelle ullakolle, jossa hän ei pysty istumaan eikä seisomaan. Hänen ainoa nautintonsa on katsella lapsiaan pienestä kurkistusluukusta. herra Sands menee naimisiin ja hänet valitaan kongressiedustajaksi. Kun hän vie orjatytön Ellenin Washingtoniin vastasyntyneen tyttärensä kumppaniksi, Linda tajuaa, ettei hän ehkä koskaan vapauta heidän lapsiaan. Koska Linda on huolissaan siitä, että mies myy heidät lopulta, hän päättää paeta heidän kanssaan pohjoiseen. Tohtori Flint jatkaa kuitenkin hänen jahtaamistaan, ja ullakolta poistuminen on edelleen liian riskialtista. 7 vuotta ullakolla oltuaan Linda pakenee lopulta laivalla pohjoiseen. Benny jää Martha-tädin luo. Linda jäljittää Ellenin, joka on tuolloin jo yhdeksänvuotias ja asuu Brooklynissa, New Yorkissa, Sandsin serkun, rouva Hobbsin kotona. Linda on tyrmistynyt nähdessään, että Elleniä kohdellaan kuin orjaa sen jälkeen, kun instituutio oli lakkautettu New Yorkissa. Hän pelkää, että rouva Hobbs vie Ellenin takaisin etelään ja laittaa hänet äitinsä ulottumattomiin. Linda saa töitä lastenhoitajana New Yorkissa asuvasta Brucen perheestä, joka kohtelee häntä hyvin ystävällisesti.Kun Linda kuulee, että tohtori Flint on yhä takaa-ajossa, hän pakenee Bostoniin, jossa hän tapaa poikansa Bennyn, joka oli myös paennut. Tohtori Flint väittää, että Bennyn ja Ellenin myynti oli laiton, ja Linda pelkää, että hän orjuuttaa hänet ja hänen lapsensa uudelleen. Muutaman vuoden kuluttua rouva Bruce kuolee. Linda asuu jonkin aikaa lastensa kanssa Bostonissa. Hän viettää vuoden Englannissa hoitaen herra Brucen tytärtä ja nauttii ensimmäistä kertaa elämässään vapaudesta rotuennakkoluuloista. Kun Linda palaa Bostoniin, hän lähettää Ellenin sisäoppilaitokseen. Benny muuttaa Kaliforniaan Lindan veljen Williamin kanssa, joka oli myös paennut pohjoiseen. Herra Bruce menee uudelleen naimisiin, ja Linda ryhtyy hoitamaan heidän uutta lastaan. Tohtori Flint kuolee, mutta hänen tyttärensä Emily kirjoittaa Lindalle vaatien omistusoikeutta karanneeseen orjaan. 1850 kongressi hyväksyy vuoden 1850 pakenevia orjia koskevan lain, mikä tekee Lindasta ja hänen lapsistaan äärimmäisen alttiita vangitsemiselle ja uudelleen orjuuttamiselle, sillä laki edellyttää lainvalvontaviranomaisilta ja vapaiden osavaltioiden kansalaisilta yhteistyötä. Emily Flint ja hänen miehensä, herra Dodge, saapuvat New Yorkiin vangitakseen Lindan. Kun pakolainen menee piiloon, uusi rouva Bruce tarjoutuu ostamaan Lindan vapauden. Aluksi Linda kieltäytyy, koska hän ei halua tulla uudelleen ostetuksi ja myydyksi, ja tekee suunnitelmia seurata Bennyä Kaliforniaan. Rouva Bruce ostaa Lindan vapaaksi Flintiltä. Linda on kiitollinen rouva Brucelle, mutta ilmaisee inhonsa laitosta kohtaan, joka vaati tällaisen kaupan. Linda toteaa, ettei hän ole vielä toteuttanut unelmaansa kodin perustamisesta lastensa kanssa." Kirjan lopussa on kaksi todistusta sen paikkansapitävyydestä, toinen valkoiselta abolitionistilta Amy Postilta ja toinen mustalta orjuudenvastaiselta kirjailijalta George W. Lowtherilta.</w:t>
      </w:r>
    </w:p>
    <w:p>
      <w:r>
        <w:rPr>
          <w:b/>
        </w:rPr>
        <w:t xml:space="preserve">Tulos</w:t>
      </w:r>
    </w:p>
    <w:p>
      <w:r>
        <w:t xml:space="preserve">Kuka on Lindan molempien lasten isä?</w:t>
      </w:r>
    </w:p>
    <w:p>
      <w:r>
        <w:rPr>
          <w:b/>
        </w:rPr>
        <w:t xml:space="preserve">Tulos</w:t>
      </w:r>
    </w:p>
    <w:p>
      <w:r>
        <w:t xml:space="preserve">Miksi Benjaminin ja Ellenin lapsia pidettäisiin orjina?</w:t>
      </w:r>
    </w:p>
    <w:p>
      <w:r>
        <w:rPr>
          <w:b/>
        </w:rPr>
        <w:t xml:space="preserve">Tulos</w:t>
      </w:r>
    </w:p>
    <w:p>
      <w:r>
        <w:t xml:space="preserve">Minkä ikäisenä Linda muutti isoon taloon?</w:t>
      </w:r>
    </w:p>
    <w:p>
      <w:r>
        <w:rPr>
          <w:b/>
        </w:rPr>
        <w:t xml:space="preserve">Tulos</w:t>
      </w:r>
    </w:p>
    <w:p>
      <w:r>
        <w:t xml:space="preserve">Kuinka monta vuotta ullakolla oltuaan Linda pääsee lopulta pakoon?</w:t>
      </w:r>
    </w:p>
    <w:p>
      <w:r>
        <w:rPr>
          <w:b/>
        </w:rPr>
        <w:t xml:space="preserve">Tulos</w:t>
      </w:r>
    </w:p>
    <w:p>
      <w:r>
        <w:t xml:space="preserve">Tarinasta käy selvästi ilmi, että orjuudesta paetakseen on mentävä minne?</w:t>
      </w:r>
    </w:p>
    <w:p>
      <w:r>
        <w:rPr>
          <w:b/>
        </w:rPr>
        <w:t xml:space="preserve">Tulos</w:t>
      </w:r>
    </w:p>
    <w:p>
      <w:r>
        <w:t xml:space="preserve">Saatuaan tietää, että tohtori Flint on yhä hänen perässään, kenet Linda tapaa paettuaan Bostoniin?</w:t>
      </w:r>
    </w:p>
    <w:p>
      <w:r>
        <w:rPr>
          <w:b/>
        </w:rPr>
        <w:t xml:space="preserve">Tulos</w:t>
      </w:r>
    </w:p>
    <w:p>
      <w:r>
        <w:t xml:space="preserve">Kuinka monta vuotta Linda asui tätinsä ullakolla?</w:t>
      </w:r>
    </w:p>
    <w:p>
      <w:r>
        <w:rPr>
          <w:b/>
        </w:rPr>
        <w:t xml:space="preserve">Tulos</w:t>
      </w:r>
    </w:p>
    <w:p>
      <w:r>
        <w:t xml:space="preserve">Kuka on Lindan laillinen omistaja? </w:t>
      </w:r>
    </w:p>
    <w:p>
      <w:r>
        <w:rPr>
          <w:b/>
        </w:rPr>
        <w:t xml:space="preserve">Tulos</w:t>
      </w:r>
    </w:p>
    <w:p>
      <w:r>
        <w:t xml:space="preserve">Miten Linda lopulta pakeni pohjoiseen?</w:t>
      </w:r>
    </w:p>
    <w:p>
      <w:r>
        <w:rPr>
          <w:b/>
        </w:rPr>
        <w:t xml:space="preserve">Tulos</w:t>
      </w:r>
    </w:p>
    <w:p>
      <w:r>
        <w:t xml:space="preserve">Kenet herra Sands vie Washington DC:hen vastasyntyneen kumppaniksi?</w:t>
      </w:r>
    </w:p>
    <w:p>
      <w:r>
        <w:rPr>
          <w:b/>
        </w:rPr>
        <w:t xml:space="preserve">Tulos</w:t>
      </w:r>
    </w:p>
    <w:p>
      <w:r>
        <w:t xml:space="preserve">Miksi Emily kirjoittaa Lindalle?</w:t>
      </w:r>
    </w:p>
    <w:p>
      <w:r>
        <w:rPr>
          <w:b/>
        </w:rPr>
        <w:t xml:space="preserve">Tulos</w:t>
      </w:r>
    </w:p>
    <w:p>
      <w:r>
        <w:t xml:space="preserve">Minne herra Flint lähettää Lindan rikottavaksi?</w:t>
      </w:r>
    </w:p>
    <w:p>
      <w:r>
        <w:rPr>
          <w:b/>
        </w:rPr>
        <w:t xml:space="preserve">Tulos</w:t>
      </w:r>
    </w:p>
    <w:p>
      <w:r>
        <w:t xml:space="preserve">Mitkä ovat kolme paikkaa, joissa Linda asui tarinan aikana?</w:t>
      </w:r>
    </w:p>
    <w:p>
      <w:r>
        <w:rPr>
          <w:b/>
        </w:rPr>
        <w:t xml:space="preserve">Tulos</w:t>
      </w:r>
    </w:p>
    <w:p>
      <w:r>
        <w:t xml:space="preserve">Mikä on Lindan ainoa mielihyvä ullakolla ollessaan?</w:t>
      </w:r>
    </w:p>
    <w:p>
      <w:r>
        <w:rPr>
          <w:b/>
        </w:rPr>
        <w:t xml:space="preserve">Tulos</w:t>
      </w:r>
    </w:p>
    <w:p>
      <w:r>
        <w:t xml:space="preserve">Ketkä Lindan sukulaiset hänen lastensa lisäksi mainitaan tarinassa?</w:t>
      </w:r>
    </w:p>
    <w:p>
      <w:r>
        <w:rPr>
          <w:b/>
        </w:rPr>
        <w:t xml:space="preserve">Tulos</w:t>
      </w:r>
    </w:p>
    <w:p>
      <w:r>
        <w:t xml:space="preserve">Kuka on tarinan päävastustaja?</w:t>
      </w:r>
    </w:p>
    <w:p>
      <w:r>
        <w:rPr>
          <w:b/>
        </w:rPr>
        <w:t xml:space="preserve">Tulos</w:t>
      </w:r>
    </w:p>
    <w:p>
      <w:r>
        <w:t xml:space="preserve">Mikä on sen valkoisen abolitionistin nimi, jonka kertomuksen lopussa oleva todistus vahvistaa tämän kertomuksen?</w:t>
      </w:r>
    </w:p>
    <w:p>
      <w:r>
        <w:rPr>
          <w:b/>
        </w:rPr>
        <w:t xml:space="preserve">Tulos</w:t>
      </w:r>
    </w:p>
    <w:p>
      <w:r>
        <w:t xml:space="preserve">Kuka lopulta ostaa Lindan vapauden?</w:t>
      </w:r>
    </w:p>
    <w:p>
      <w:r>
        <w:rPr>
          <w:b/>
        </w:rPr>
        <w:t xml:space="preserve">Tulos</w:t>
      </w:r>
    </w:p>
    <w:p>
      <w:r>
        <w:t xml:space="preserve">Miten Linda päätyi asumaan Flintin kotiin?</w:t>
      </w:r>
    </w:p>
    <w:p>
      <w:r>
        <w:rPr>
          <w:b/>
        </w:rPr>
        <w:t xml:space="preserve">Tulos</w:t>
      </w:r>
    </w:p>
    <w:p>
      <w:r>
        <w:t xml:space="preserve">Mistä kaupungista Linda löytää työpaikan paettuaan pohjoiseen?</w:t>
      </w:r>
    </w:p>
    <w:p>
      <w:r>
        <w:rPr>
          <w:b/>
        </w:rPr>
        <w:t xml:space="preserve">Tulos</w:t>
      </w:r>
    </w:p>
    <w:p>
      <w:r>
        <w:t xml:space="preserve">Miksi Linda suostuu suhteeseen herra Sandsin kanssa?</w:t>
      </w:r>
    </w:p>
    <w:p>
      <w:r>
        <w:rPr>
          <w:b/>
        </w:rPr>
        <w:t xml:space="preserve">Tulos</w:t>
      </w:r>
    </w:p>
    <w:p>
      <w:r>
        <w:t xml:space="preserve">Missä maassa Linda sai vihdoin maistaa elämää ilman rotuennakkoluuloja?</w:t>
      </w:r>
    </w:p>
    <w:p>
      <w:r>
        <w:rPr>
          <w:b/>
        </w:rPr>
        <w:t xml:space="preserve">Tulos</w:t>
      </w:r>
    </w:p>
    <w:p>
      <w:r>
        <w:t xml:space="preserve">Kenestä tulee Lindan omaishoitaja äidin kuoleman jälkeen?</w:t>
      </w:r>
    </w:p>
    <w:p>
      <w:r>
        <w:rPr>
          <w:b/>
        </w:rPr>
        <w:t xml:space="preserve">Tulos</w:t>
      </w:r>
    </w:p>
    <w:p>
      <w:r>
        <w:t xml:space="preserve">Missä Linda asuu, kun hän kokee olevansa vapaa rotuennakkoluuloista?</w:t>
      </w:r>
    </w:p>
    <w:p>
      <w:r>
        <w:rPr>
          <w:b/>
        </w:rPr>
        <w:t xml:space="preserve">Tulos</w:t>
      </w:r>
    </w:p>
    <w:p>
      <w:r>
        <w:t xml:space="preserve">Kuinka kauan Linda asui isoäitinsä ullakolla?</w:t>
      </w:r>
    </w:p>
    <w:p>
      <w:r>
        <w:rPr>
          <w:b/>
        </w:rPr>
        <w:t xml:space="preserve">Tulos</w:t>
      </w:r>
    </w:p>
    <w:p>
      <w:r>
        <w:t xml:space="preserve">Mitä kulkuvälinettä käytetään pohjoiseen pakenemiseen?</w:t>
      </w:r>
    </w:p>
    <w:p>
      <w:r>
        <w:rPr>
          <w:b/>
        </w:rPr>
        <w:t xml:space="preserve">Tulos</w:t>
      </w:r>
    </w:p>
    <w:p>
      <w:r>
        <w:t xml:space="preserve">Milloin Linda saa tietää olevansa orja?</w:t>
      </w:r>
    </w:p>
    <w:p>
      <w:r>
        <w:rPr>
          <w:b/>
        </w:rPr>
        <w:t xml:space="preserve">Tulos</w:t>
      </w:r>
    </w:p>
    <w:p>
      <w:r>
        <w:t xml:space="preserve">Missä Linda syntyi orjuuteen?</w:t>
      </w:r>
    </w:p>
    <w:p>
      <w:r>
        <w:rPr>
          <w:b/>
        </w:rPr>
        <w:t xml:space="preserve">Tulos</w:t>
      </w:r>
    </w:p>
    <w:p>
      <w:r>
        <w:t xml:space="preserve">Kuka hyväksyi vuoden 1850 pakenevia orjia koskevan lain?</w:t>
      </w:r>
    </w:p>
    <w:p>
      <w:r>
        <w:rPr>
          <w:b/>
        </w:rPr>
        <w:t xml:space="preserve">Tulos</w:t>
      </w:r>
    </w:p>
    <w:p>
      <w:r>
        <w:t xml:space="preserve">Minkä lain mukaan tohtori Flintin tytär voi vaatia Lindaa omaisuudekseen tohtori Flintin kuoleman jälkeen?</w:t>
      </w:r>
    </w:p>
    <w:p>
      <w:r>
        <w:rPr>
          <w:b/>
        </w:rPr>
        <w:t xml:space="preserve">Esimerkki 3.1033</w:t>
      </w:r>
    </w:p>
    <w:p>
      <w:r>
        <w:t xml:space="preserve"> Vuonna 2044 25-vuotias Joe työskentelee Kansas Cityn rikossyndikaatissa "looperina". Koska tulevaisuuden teknologia on tehnyt ruumiiden hävittämisen lähes mahdottomaksi, syndikaatti käyttää aikamatkailua, joka on keksitty kolmekymmentä vuotta myöhemmin ja kielletty heti. Tulevaisuuden miehen nimeltä Abe Mitchellin johtamat looperit tappavat ja hävittävät kasvot peittäviä uhreja, ja heille maksetaan kohteeseen kiinnitetyillä hopeatangoilla. Estääkseen yhteydet syndikaattiin silmukkamurhaajat tappavat tulevaisuuden itsensä niihin kiinnitetyillä kultaharkoilla, kun he jäävät eläkkeelle, jolloin sopimus päättyy ja "silmukka sulkeutuu." Joen ystävä Seth, joka kuuluu siihen vähemmistöön, joka ilmentää matalan tason telekinesiaa (tai TK:ta), uskoutuu, että hänen vanha minänsä on paennut varoitettuaan häntä tulevaisuudessa olevasta henkilöstä nimeltä Sateentekijä (Rainmaker), joka kaataa viisi suurta pomoa ja sulkee kaikki silmukat. Joe piilottaa Sethin vastahakoisesti asuntonsa lattiakaappiin, mutta Kid Blue, yksi Aben eliitin "Gat-miehistä", vie hänet Aben luo. Joe paljastaa Sethin olinpaikan sen sijaan, että hän olisi menettänyt puolet hopeastaan, ja Aben miehet leikkaavat osoitteen nuoremman Sethin käteen ja alkavat sitten irrottaa ruumiinosia. Kun vanhan Sethin raajat katoavat, hän menee osoitteeseen ja kuolee. kun Joen seuraava kohde saapuu, se on hänen vanhempi itsensä, jonka kasvot on paljastettu. Ennen kuin Joe ehtii tappaa hänet, Vanha Joe suojautuu, lyö nuoremman Joen tajuttomaksi ja pakenee. Palatessaan asunnolleen Young Joe taistelee Kid Bluen kanssa, mutta putoaa palotikkailta ja menettää tajuntansa.Toisessa aikajanassa Young Joe tappaa vanhemman minänsä, kun tämä saapuu paikalle. Hän muuttaa Shanghaihin, jossa hänen huumeriippuvuutensa ja juhlimisensa jatkuvat, ja hän ryhtyy palkkamurhaajaksi rahoittaakseen itsensä. Vuosia myöhemmin hän tapaa naisen baaritappelun aikana, ja he menevät naimisiin. Kolmekymmentä vuotta myöhemmin Joe viedään sulkemaan silmukkaa, ja hänen vaimonsa kuolee prosessin aikana. Joe voittaa vangitsijansa ja lähettää itsensä takaisin vuoteen 2044 ja muuttaa näin historiaa. Kun Vanha Joe näkee Nuoren Joen kaatuvan, hän ampuu Gat Menin ja raahaa hänet pois. Vanha Joe alkaa ilmentää epämääräisiä muistoja Nuoren Joen toimista nykyhetkessä ja tapaa nuoremman minänsä kuppilassa selittääkseen, että hän aikoo pelastaa vaimonsa tappamalla Sateentekijän lapsena. Kid Blue ja useat muut Gat-miehet saapuvat kuppilaan, ja syntyy tulitaistelu: Nuori Joe kerää kulman Vanhan Joen kartasta, kun molemmat pakenevat.Nuori Joe seuraa karttaa maatilalle, jossa asuvat Sara ja hänen poikansa Cid. Sara tunnistaa kartassa olevan numeron Cidin syntymäpäivän ja synnytyssairaalan koodiksi. Nuori Joe arvelee, että Vanha Joe aikoo tappaa kaikki kolme sairaalassa sinä päivänä syntynyttä lasta, koska hän ei tiedä, kenestä tulee Sateentekijä, joten hän odottaa maatilalla suojellakseen Cidiä ja Saraa.Jesse, toinen Porttimies, tulee etsimään molempia Joeta maatilalle, mutta Cid ja Nuori Joe piiloutuvat maanalaiseen tunneliin. Myöhemmin samana iltana Sara ja Young Joe harrastavat seksiä, ja Sara paljastaa, että hänellä on TK-voimia. Cidin voimat paljastuvat vielä vahvemmiksi, ja Sara piiloutuu kassakaappiin, kun Cid saa raivokohtauksen. Aamulla Young Joe herää ja löytää Jessen pitelemästä Saraa aseella uhaten olohuoneessa. Pelästyneenä Cid putoaa portaita alas ja tuhoaa Jessen telekineettisesti. Nuori Joe tajuaa, että Cidistä tulee Sateentekijä, joka käyttää voimiaan kaupungin hallitsemiseen, ja että Vanha Joe tietää tämän nyt muistojensa perusteella.Kid Blue ottaa Vanhan Joen kiinni ja vie hänet Aben luo. Old Joe vapautuu ja tappaa Aben ja hänen kätyriensä, minkä jälkeen hän matkustaa Saran maatilalle. Samalla kun Young Joe tappaa Kid Bluen, Old Joe jahtaa Saraa ja Cidiä. Vanhan Joen luoti raapii Cidin poskea, ja hän luo telekineettisen räjähdyksen, mutta Sara rauhoittaa hänet ennen kuin hän ehtii tappaa heidät. Sara käskee Cidiä juoksemaan sokeriruokopellolle ja asettuu Old Joen ja poikansa väliin. Nuori Joe tajuaa, että Cidin äidin kuolema tekee hänestä Sateentekijän, ja tekee itsemurhan, jolloin Vanhan Joen olemassaolo pyyhkiytyy pois, Sara pelastuu ja Cid ei pääse muuttumaan Sateentekijäksi.</w:t>
      </w:r>
    </w:p>
    <w:p>
      <w:r>
        <w:rPr>
          <w:b/>
        </w:rPr>
        <w:t xml:space="preserve">Tulos</w:t>
      </w:r>
    </w:p>
    <w:p>
      <w:r>
        <w:t xml:space="preserve">Miten "silmukkamiehille" maksetaan tappamisesta?</w:t>
      </w:r>
    </w:p>
    <w:p>
      <w:r>
        <w:rPr>
          <w:b/>
        </w:rPr>
        <w:t xml:space="preserve">Tulos</w:t>
      </w:r>
    </w:p>
    <w:p>
      <w:r>
        <w:t xml:space="preserve">Kuka on se tuleva henkilö, joka kaataa viisi kajpr-pomoa ja sulkee kaikki silmukat?</w:t>
      </w:r>
    </w:p>
    <w:p>
      <w:r>
        <w:rPr>
          <w:b/>
        </w:rPr>
        <w:t xml:space="preserve">Tulos</w:t>
      </w:r>
    </w:p>
    <w:p>
      <w:r>
        <w:t xml:space="preserve">Mitä Sara tekee, kun Cid saa raivokohtauksen?</w:t>
      </w:r>
    </w:p>
    <w:p>
      <w:r>
        <w:rPr>
          <w:b/>
        </w:rPr>
        <w:t xml:space="preserve">Tulos</w:t>
      </w:r>
    </w:p>
    <w:p>
      <w:r>
        <w:t xml:space="preserve">Mihin Joe piilottaa Sethin?</w:t>
      </w:r>
    </w:p>
    <w:p>
      <w:r>
        <w:rPr>
          <w:b/>
        </w:rPr>
        <w:t xml:space="preserve">Tulos</w:t>
      </w:r>
    </w:p>
    <w:p>
      <w:r>
        <w:t xml:space="preserve">Miten "loopereille" maksetaan, kun he tappavat tulevan itsensä?</w:t>
      </w:r>
    </w:p>
    <w:p>
      <w:r>
        <w:rPr>
          <w:b/>
        </w:rPr>
        <w:t xml:space="preserve">Tulos</w:t>
      </w:r>
    </w:p>
    <w:p>
      <w:r>
        <w:t xml:space="preserve">Kenelle Joe työskentelee?</w:t>
      </w:r>
    </w:p>
    <w:p>
      <w:r>
        <w:rPr>
          <w:b/>
        </w:rPr>
        <w:t xml:space="preserve">Tulos</w:t>
      </w:r>
    </w:p>
    <w:p>
      <w:r>
        <w:t xml:space="preserve">Miten Sarah pelastaa itsensä Cidin voimilta?</w:t>
      </w:r>
    </w:p>
    <w:p>
      <w:r>
        <w:rPr>
          <w:b/>
        </w:rPr>
        <w:t xml:space="preserve">Tulos</w:t>
      </w:r>
    </w:p>
    <w:p>
      <w:r>
        <w:t xml:space="preserve">Miksi Joe haluaa tappaa Sateentekijän?</w:t>
      </w:r>
    </w:p>
    <w:p>
      <w:r>
        <w:rPr>
          <w:b/>
        </w:rPr>
        <w:t xml:space="preserve">Tulos</w:t>
      </w:r>
    </w:p>
    <w:p>
      <w:r>
        <w:t xml:space="preserve">Kuka on Joen seuraava kohde?</w:t>
      </w:r>
    </w:p>
    <w:p>
      <w:r>
        <w:rPr>
          <w:b/>
        </w:rPr>
        <w:t xml:space="preserve">Tulos</w:t>
      </w:r>
    </w:p>
    <w:p>
      <w:r>
        <w:t xml:space="preserve">Kuka uhkaa Saraa aseella?</w:t>
      </w:r>
    </w:p>
    <w:p>
      <w:r>
        <w:rPr>
          <w:b/>
        </w:rPr>
        <w:t xml:space="preserve">Tulos</w:t>
      </w:r>
    </w:p>
    <w:p>
      <w:r>
        <w:t xml:space="preserve">Miten Joe pelastaa Sarahin hengen?</w:t>
      </w:r>
    </w:p>
    <w:p>
      <w:r>
        <w:rPr>
          <w:b/>
        </w:rPr>
        <w:t xml:space="preserve">Tulos</w:t>
      </w:r>
    </w:p>
    <w:p>
      <w:r>
        <w:t xml:space="preserve">Missä Cid ja Young Joe ovat, kun Jesse ilmestyy paikalle?</w:t>
      </w:r>
    </w:p>
    <w:p>
      <w:r>
        <w:rPr>
          <w:b/>
        </w:rPr>
        <w:t xml:space="preserve">Tulos</w:t>
      </w:r>
    </w:p>
    <w:p>
      <w:r>
        <w:t xml:space="preserve">Mikä on Saran suhde Cidiin?</w:t>
      </w:r>
    </w:p>
    <w:p>
      <w:r>
        <w:rPr>
          <w:b/>
        </w:rPr>
        <w:t xml:space="preserve">Tulos</w:t>
      </w:r>
    </w:p>
    <w:p>
      <w:r>
        <w:t xml:space="preserve">Mikä on Joen ammatti Shanghaissa?</w:t>
      </w:r>
    </w:p>
    <w:p>
      <w:r>
        <w:rPr>
          <w:b/>
        </w:rPr>
        <w:t xml:space="preserve">Tulos</w:t>
      </w:r>
    </w:p>
    <w:p>
      <w:r>
        <w:t xml:space="preserve">Miksi nuori Joe tekee itsemurhan?</w:t>
      </w:r>
    </w:p>
    <w:p>
      <w:r>
        <w:rPr>
          <w:b/>
        </w:rPr>
        <w:t xml:space="preserve">Tulos</w:t>
      </w:r>
    </w:p>
    <w:p>
      <w:r>
        <w:t xml:space="preserve">Mitä tarkoittaa "silmukan sulkeminen"?</w:t>
      </w:r>
    </w:p>
    <w:p>
      <w:r>
        <w:rPr>
          <w:b/>
        </w:rPr>
        <w:t xml:space="preserve">Tulos</w:t>
      </w:r>
    </w:p>
    <w:p>
      <w:r>
        <w:t xml:space="preserve">Mitä tapahtuu Joen vaimolle?</w:t>
      </w:r>
    </w:p>
    <w:p>
      <w:r>
        <w:rPr>
          <w:b/>
        </w:rPr>
        <w:t xml:space="preserve">Tulos</w:t>
      </w:r>
    </w:p>
    <w:p>
      <w:r>
        <w:t xml:space="preserve">Milloin syndikaatin käyttämä aikamatkailu keksittiin?</w:t>
      </w:r>
    </w:p>
    <w:p>
      <w:r>
        <w:rPr>
          <w:b/>
        </w:rPr>
        <w:t xml:space="preserve">Tulos</w:t>
      </w:r>
    </w:p>
    <w:p>
      <w:r>
        <w:t xml:space="preserve">Mikä tekee Cidistä Sateentekijän?</w:t>
      </w:r>
    </w:p>
    <w:p>
      <w:r>
        <w:rPr>
          <w:b/>
        </w:rPr>
        <w:t xml:space="preserve">Tulos</w:t>
      </w:r>
    </w:p>
    <w:p>
      <w:r>
        <w:t xml:space="preserve">Kuka on Sateentekijä?</w:t>
      </w:r>
    </w:p>
    <w:p>
      <w:r>
        <w:rPr>
          <w:b/>
        </w:rPr>
        <w:t xml:space="preserve">Tulos</w:t>
      </w:r>
    </w:p>
    <w:p>
      <w:r>
        <w:t xml:space="preserve">Mitä silmukoitsijat tekevät?</w:t>
      </w:r>
    </w:p>
    <w:p>
      <w:r>
        <w:rPr>
          <w:b/>
        </w:rPr>
        <w:t xml:space="preserve">Tulos</w:t>
      </w:r>
    </w:p>
    <w:p>
      <w:r>
        <w:t xml:space="preserve">Miten silmukoitsijat sulkevat silmukan?</w:t>
      </w:r>
    </w:p>
    <w:p>
      <w:r>
        <w:rPr>
          <w:b/>
        </w:rPr>
        <w:t xml:space="preserve">Tulos</w:t>
      </w:r>
    </w:p>
    <w:p>
      <w:r>
        <w:t xml:space="preserve">Mitä tarkoittaa "TK"?</w:t>
      </w:r>
    </w:p>
    <w:p>
      <w:r>
        <w:rPr>
          <w:b/>
        </w:rPr>
        <w:t xml:space="preserve">Tulos</w:t>
      </w:r>
    </w:p>
    <w:p>
      <w:r>
        <w:t xml:space="preserve">Mitä tapahtuu, kun Young Sethin ruumiinosat katkaistaan?</w:t>
      </w:r>
    </w:p>
    <w:p>
      <w:r>
        <w:rPr>
          <w:b/>
        </w:rPr>
        <w:t xml:space="preserve">Tulos</w:t>
      </w:r>
    </w:p>
    <w:p>
      <w:r>
        <w:t xml:space="preserve">Minne Vanha Joe menee tappamaan nuoren Sateentekijän?</w:t>
      </w:r>
    </w:p>
    <w:p>
      <w:r>
        <w:rPr>
          <w:b/>
        </w:rPr>
        <w:t xml:space="preserve">Tulos</w:t>
      </w:r>
    </w:p>
    <w:p>
      <w:r>
        <w:t xml:space="preserve">Minne "Nuori Joe" menee tapettuaan vanhemman itsensä?</w:t>
      </w:r>
    </w:p>
    <w:p>
      <w:r>
        <w:rPr>
          <w:b/>
        </w:rPr>
        <w:t xml:space="preserve">Tulos</w:t>
      </w:r>
    </w:p>
    <w:p>
      <w:r>
        <w:t xml:space="preserve">Mitä voimia Cidillä ja Sarahilla on?</w:t>
      </w:r>
    </w:p>
    <w:p>
      <w:r>
        <w:rPr>
          <w:b/>
        </w:rPr>
        <w:t xml:space="preserve">Esimerkki 3.1034</w:t>
      </w:r>
    </w:p>
    <w:p>
      <w:r>
        <w:t xml:space="preserve"> Varastettuaan 86 karaatin (17,2 g) timantin Antwerpenin ryöstöryöstössä Franky "Nelisormi" matkustaa Lontooseen tapaamaan timanttikauppias Doug "The Head" New Yorkin korukauppiaan "Avi-serkun" puolesta. Yksi muista ryöstäjistä neuvoo Frankya hankkimaan aseen entiseltä KGB:n agentilta Boris "The Blade". Frankyn tietämättä Boris ja ryöstäjä ovat veljeksiä ja aikovat varastaa Frankylta timantin, ennen kuin tämä ehtii luovuttaa sen Dougille.Sillä välin nyrkkeilypromoottori ja peliautomaattikaupan omistaja Turkish saa gangsteri "Brick Topin" vakuuttuneeksi siitä, että nyrkkeilijä "Gorgeous George" ottelee yhtä Brick Topin nyrkkeilijöistä vastaan. Kun Turkish kuitenkin lähettää kumppaninsa Tommyn ja Gorgeous Georgen ostamaan asuntovaunua irlantilaisilta matkamiehiltä, George joutuu tappeluun Mickey O'Neilin kanssa, joka on nyrkkeilymestari ja haavoittaa Georgen pahasti. Turkish suostuttelee Mickeyn korvaamaan Georgen tulevassa ottelussa suostumalla ostamaan uuden asuntovaunun Mickeyn äidille. Brick Top suostuu vaihtoon sillä ehdolla, että Mickey häviää ottelun neljännessä erässä.Boris antaa Frankylle revolverin vastineeksi palveluksesta: Franky lyö Boriksen puolesta vetoa Brick Topin vedonvälitysliikkeessä. Avi, joka tietää Frankyn peliongelman, lentää henkivartijansa "Rosebudin" kanssa Lontooseen hakemaan timanttia henkilökohtaisesti. Boris palkkaa Vinnyn ja Solin, kaksi pikkurikollista, ryöstämään Frankyn tämän ollessa vedonvälittäjillä. Ryöstö menee pieleen, ja Sol, Vinny ja heidän kuljettajansa Tyrone jäävät kameran eteen kiinni, mutta onnistuvat sieppaamaan Frankyn. sen sijaan, että heittäisi tappelun, Mickey tyrmää vastustajansa yhdellä lyönnillä. Raivostuneena Brick Top ryöstää Turkkilaiselta hänen säästönsä ja vaatii Mickeytä ottelemaan uudestaan ja häviämään tällä kertaa. Sillä välin Boris hakee timantin ja murhaa Frankyn pistoolilla. Brick Top jäljittää Solin, Vinnyn, Tyronen ja heidän ystävänsä Yardie "Bad Boy" Lincolnin ja aikoo tappaa heidät, koska he ryöstivät hänen vedonvälittäjänsä. Sol käy kauppaa heidän hengestään lupaamalla Brick Topille varastetun timantin, ja hän saa 48 tuntia aikaa hakea se.Avi ja Doug palkkaavat "luodinhampaan" Tonyn auttamaan heitä Frankyn löytämisessä. Kun jäljet johtavat Boriksen luo, he kidnappaavat hänet ja hakevat timantin Solin, Vinnyn ja Tyronen seuratessa heitä. Sattumalta Turkish ja Tommy ajavat samaan aikaan samaa tieosuutta. Kun Tommy heittää Turkishin maitotölkin heidän autonsa ikkunasta, se roiskuu Tonyn tuulilasiin, jolloin tämä kaatuu ja tappaa Rosebudin. Boris pääsee pakenemaan romusta, mutta jää Tyronen auton alle. Tony ja Avi kohtaavat Solin, Vinnyn ja Tyronen pubissa, jossa Tony tajuaa, että kolmikon pistoolit ovat jäljennöksiä, joita hän vertaa oikeaan käsiaseeseensa ja pelottelee heidät lähtemään. Haavoittunut Boris saapuu paikalle rynnäkkökiväärin kanssa, jossa on kranaatinheitin, ja etsii timanttia takaisin, mutta Tony ampuu hänet ja haavoittaa samalla Tyronea. Sol ja Vinny jättävät haavoittuneen Tyronen ja pakenevat timantin kanssa, jonka Vinny piilottaa housuihinsa. Kun Tony saa heidät kiinni, he kertovat Tonylle, että timantti on takaisin heidän panttilainaamossaan. Siellä he tuovat timantin esiin, mutta Vinnyn matkustajilta hankkima koira nielaisee sen. Avi ampuu pakenevaa koiraa ja tappaa vahingossa Tonyn. Avi luovuttaa ja palaa New Yorkiin. mikki kieltäytyy taistelemasta uudelleen, ellei turkkilainen osta äidilleen parempaa asuntovaunua, mutta turkkilaisella ei ole enää rahaa, koska Brick Top vei hänen säästönsä. Raivostuneena Brick Top käskee miehiään tuhoamaan Turkishin pelihallin ja polttamaan Mickeyn äidin asuntovaunun, kun tämä nukkuu sisällä. Mickey suostuu otteluun välttääkseen lisää verilöylyä, mutta juopuu äitinsä herätyksen jälkeen niin paljon, että Turkish pelkää, ettei selviä neljännelle kierrokselle asti. Jos hän ei kaadu sovitulla tavalla, Brick Topin miehet teloittavat Turkkilaisen, Tommyn, Mickeyn ja koko matkalaisten leirikeskuksen. Mickey selviää neljännelle kierrokselle, kun hän yhtäkkiä tyrmää vastustajansa. Areenan ulkopuolella matkalaiset tappavat Brick Topin ja hänen miehensä. Mickey on lyönyt vetoa voitostaan ja odottanut neljänteen erään asti, jotta matkustajat ehtivät väijyä ja tappaa Brick Topin miehet leirintäalueella.Seuraavana aamuna Turkish ja Tommy löytävät matkustajien leirintäalueen autiona. Kun poliisit kohtaavat heidät, he eivät osaa selittää, miksi he ovat siellä, kunnes Vinnyn koira yhtäkkiä ilmestyy paikalle ja he väittävät ulkoiluttavansa sitä. Sol ja Vinny pidätetään, kun poliisi löytää Frankyn ja Tonyn ruumiit heidän autostaan. Turkish ja Tommy vievät koiran eläinlääkäriin, jotta se saisi nielaistua narisevan lelun, ja löytävät myös timantin sen vatsasta. He neuvottelevat Dougin kanssa timantin myymisestä, ja tämä soittaa Aviille, joka palaa Lontooseen.</w:t>
      </w:r>
    </w:p>
    <w:p>
      <w:r>
        <w:rPr>
          <w:b/>
        </w:rPr>
        <w:t xml:space="preserve">Tulos</w:t>
      </w:r>
    </w:p>
    <w:p>
      <w:r>
        <w:t xml:space="preserve">Missä organisaatiossa Boris Blade työskenteli?</w:t>
      </w:r>
    </w:p>
    <w:p>
      <w:r>
        <w:rPr>
          <w:b/>
        </w:rPr>
        <w:t xml:space="preserve">Tulos</w:t>
      </w:r>
    </w:p>
    <w:p>
      <w:r>
        <w:t xml:space="preserve">Mihin franky four fingers menee ? ja ketä tapaamaan?</w:t>
      </w:r>
    </w:p>
    <w:p>
      <w:r>
        <w:rPr>
          <w:b/>
        </w:rPr>
        <w:t xml:space="preserve">Tulos</w:t>
      </w:r>
    </w:p>
    <w:p>
      <w:r>
        <w:t xml:space="preserve">Miksi Tony kolaroi autonsa?</w:t>
      </w:r>
    </w:p>
    <w:p>
      <w:r>
        <w:rPr>
          <w:b/>
        </w:rPr>
        <w:t xml:space="preserve">Tulos</w:t>
      </w:r>
    </w:p>
    <w:p>
      <w:r>
        <w:t xml:space="preserve">Kuka määrää Frankyn kidnapattavaksi?</w:t>
      </w:r>
    </w:p>
    <w:p>
      <w:r>
        <w:rPr>
          <w:b/>
        </w:rPr>
        <w:t xml:space="preserve">Tulos</w:t>
      </w:r>
    </w:p>
    <w:p>
      <w:r>
        <w:t xml:space="preserve">Mistä Franky sai timantin? </w:t>
      </w:r>
    </w:p>
    <w:p>
      <w:r>
        <w:rPr>
          <w:b/>
        </w:rPr>
        <w:t xml:space="preserve">Tulos</w:t>
      </w:r>
    </w:p>
    <w:p>
      <w:r>
        <w:t xml:space="preserve">Kuka tappoi Frankyn revolverilla?</w:t>
      </w:r>
    </w:p>
    <w:p>
      <w:r>
        <w:rPr>
          <w:b/>
        </w:rPr>
        <w:t xml:space="preserve">Tulos</w:t>
      </w:r>
    </w:p>
    <w:p>
      <w:r>
        <w:t xml:space="preserve">Kuka kuoli tahattomasti mitä timantille tapahtui?</w:t>
      </w:r>
    </w:p>
    <w:p>
      <w:r>
        <w:rPr>
          <w:b/>
        </w:rPr>
        <w:t xml:space="preserve">Tulos</w:t>
      </w:r>
    </w:p>
    <w:p>
      <w:r>
        <w:t xml:space="preserve">Kuinka paljon aikaa annetaan timantin takaisin saamiseen ?</w:t>
      </w:r>
    </w:p>
    <w:p>
      <w:r>
        <w:rPr>
          <w:b/>
        </w:rPr>
        <w:t xml:space="preserve">Tulos</w:t>
      </w:r>
    </w:p>
    <w:p>
      <w:r>
        <w:t xml:space="preserve">Miksi Mickey kieltäytyy ottelemasta ensimmäisten erien jälkeen Brick Topin ottelijan kanssa?</w:t>
      </w:r>
    </w:p>
    <w:p>
      <w:r>
        <w:rPr>
          <w:b/>
        </w:rPr>
        <w:t xml:space="preserve">Tulos</w:t>
      </w:r>
    </w:p>
    <w:p>
      <w:r>
        <w:t xml:space="preserve">Kenen ruumiit löytyivät autosta?</w:t>
      </w:r>
    </w:p>
    <w:p>
      <w:r>
        <w:rPr>
          <w:b/>
        </w:rPr>
        <w:t xml:space="preserve">Tulos</w:t>
      </w:r>
    </w:p>
    <w:p>
      <w:r>
        <w:t xml:space="preserve">Mistä Turkish ja Tommy löytävät timantin?</w:t>
      </w:r>
    </w:p>
    <w:p>
      <w:r>
        <w:rPr>
          <w:b/>
        </w:rPr>
        <w:t xml:space="preserve">Tulos</w:t>
      </w:r>
    </w:p>
    <w:p>
      <w:r>
        <w:t xml:space="preserve">Kenet Tony tappoi ja haavoitti?</w:t>
      </w:r>
    </w:p>
    <w:p>
      <w:r>
        <w:rPr>
          <w:b/>
        </w:rPr>
        <w:t xml:space="preserve">Tulos</w:t>
      </w:r>
    </w:p>
    <w:p>
      <w:r>
        <w:t xml:space="preserve">Miksi turkulainen pelkää, että Mikki ei pääse 4. kierrokselle?</w:t>
      </w:r>
    </w:p>
    <w:p>
      <w:r>
        <w:rPr>
          <w:b/>
        </w:rPr>
        <w:t xml:space="preserve">Tulos</w:t>
      </w:r>
    </w:p>
    <w:p>
      <w:r>
        <w:t xml:space="preserve">Kuka mudattiin pistoolilla ja miksi?</w:t>
      </w:r>
    </w:p>
    <w:p>
      <w:r>
        <w:rPr>
          <w:b/>
        </w:rPr>
        <w:t xml:space="preserve">Tulos</w:t>
      </w:r>
    </w:p>
    <w:p>
      <w:r>
        <w:t xml:space="preserve">Miksi Brick Top ryösti Turkishilta hänen säästönsä?</w:t>
      </w:r>
    </w:p>
    <w:p>
      <w:r>
        <w:rPr>
          <w:b/>
        </w:rPr>
        <w:t xml:space="preserve">Tulos</w:t>
      </w:r>
    </w:p>
    <w:p>
      <w:r>
        <w:t xml:space="preserve">Mistä Franky hakee aseen?</w:t>
      </w:r>
    </w:p>
    <w:p>
      <w:r>
        <w:rPr>
          <w:b/>
        </w:rPr>
        <w:t xml:space="preserve">Tulos</w:t>
      </w:r>
    </w:p>
    <w:p>
      <w:r>
        <w:t xml:space="preserve">Miksi Mickey suostui taistelemaan uudelleen kieltäydyttyään aluksi? </w:t>
      </w:r>
    </w:p>
    <w:p>
      <w:r>
        <w:rPr>
          <w:b/>
        </w:rPr>
        <w:t xml:space="preserve">Tulos</w:t>
      </w:r>
    </w:p>
    <w:p>
      <w:r>
        <w:t xml:space="preserve">Miksi Sol ja Vinny pidätettiin?</w:t>
      </w:r>
    </w:p>
    <w:p>
      <w:r>
        <w:rPr>
          <w:b/>
        </w:rPr>
        <w:t xml:space="preserve">Tulos</w:t>
      </w:r>
    </w:p>
    <w:p>
      <w:r>
        <w:t xml:space="preserve">Miksi Turkish ja Tommy veivät koiran eläinlääkärille?</w:t>
      </w:r>
    </w:p>
    <w:p>
      <w:r>
        <w:rPr>
          <w:b/>
        </w:rPr>
        <w:t xml:space="preserve">Tulos</w:t>
      </w:r>
    </w:p>
    <w:p>
      <w:r>
        <w:t xml:space="preserve">Kenet Boris palkkaa ryöstämään Frankyn?</w:t>
      </w:r>
    </w:p>
    <w:p>
      <w:r>
        <w:rPr>
          <w:b/>
        </w:rPr>
        <w:t xml:space="preserve">Tulos</w:t>
      </w:r>
    </w:p>
    <w:p>
      <w:r>
        <w:t xml:space="preserve">Kuka lentää Lontooseen vastaanottamaan timanttia ja miksi?</w:t>
      </w:r>
    </w:p>
    <w:p>
      <w:r>
        <w:rPr>
          <w:b/>
        </w:rPr>
        <w:t xml:space="preserve">Tulos</w:t>
      </w:r>
    </w:p>
    <w:p>
      <w:r>
        <w:t xml:space="preserve">Millä kierroksella Mickeyn pitäisi saada tyrmäys?</w:t>
      </w:r>
    </w:p>
    <w:p>
      <w:r>
        <w:rPr>
          <w:b/>
        </w:rPr>
        <w:t xml:space="preserve">Tulos</w:t>
      </w:r>
    </w:p>
    <w:p>
      <w:r>
        <w:t xml:space="preserve">Mitä Franky varasti?</w:t>
      </w:r>
    </w:p>
    <w:p>
      <w:r>
        <w:rPr>
          <w:b/>
        </w:rPr>
        <w:t xml:space="preserve">Tulos</w:t>
      </w:r>
    </w:p>
    <w:p>
      <w:r>
        <w:t xml:space="preserve">Miksi Avi lentää Lontooseen?</w:t>
      </w:r>
    </w:p>
    <w:p>
      <w:r>
        <w:rPr>
          <w:b/>
        </w:rPr>
        <w:t xml:space="preserve">Tulos</w:t>
      </w:r>
    </w:p>
    <w:p>
      <w:r>
        <w:t xml:space="preserve">Kenelle asuntovaunu ostettiin?</w:t>
      </w:r>
    </w:p>
    <w:p>
      <w:r>
        <w:rPr>
          <w:b/>
        </w:rPr>
        <w:t xml:space="preserve">Tulos</w:t>
      </w:r>
    </w:p>
    <w:p>
      <w:r>
        <w:t xml:space="preserve">Kuka tajusi pubissa, että pistoolit ovat jäljennöksiä, ja mitä he tekivät?</w:t>
      </w:r>
    </w:p>
    <w:p>
      <w:r>
        <w:rPr>
          <w:b/>
        </w:rPr>
        <w:t xml:space="preserve">Tulos</w:t>
      </w:r>
    </w:p>
    <w:p>
      <w:r>
        <w:t xml:space="preserve">Keneltä ryöstetään säästöt?</w:t>
      </w:r>
    </w:p>
    <w:p>
      <w:r>
        <w:rPr>
          <w:b/>
        </w:rPr>
        <w:t xml:space="preserve">Tulos</w:t>
      </w:r>
    </w:p>
    <w:p>
      <w:r>
        <w:t xml:space="preserve">Miksi Mikki suostuu nyrkkeilyotteluun?</w:t>
      </w:r>
    </w:p>
    <w:p>
      <w:r>
        <w:rPr>
          <w:b/>
        </w:rPr>
        <w:t xml:space="preserve">Tulos</w:t>
      </w:r>
    </w:p>
    <w:p>
      <w:r>
        <w:t xml:space="preserve">Mitä Franky teki saadakseen revolverin?</w:t>
      </w:r>
    </w:p>
    <w:p>
      <w:r>
        <w:rPr>
          <w:b/>
        </w:rPr>
        <w:t xml:space="preserve">Esimerkki 3.1035</w:t>
      </w:r>
    </w:p>
    <w:p>
      <w:r>
        <w:t xml:space="preserve"> Elokuva alkaa, kun Telly (Leo Fitzpatrick) ja 12-vuotias tyttö pussailevat sängyllä. Kun aikuisia ei ole paikalla, hieman vanhempi Telly suostuttelee tytön, joka on neitsyt, harrastamaan seksiä hänen kanssaan. Sen jälkeen hän tapaa ystävänsä Casperin (Justin Pierce), ja he puhuvat hänen seksikokemuksestaan hyvin karkeasti. Telly on ryhtynyt harrastamaan seksiä vain neitsyiden kanssa. He menevät sisään paikalliseen kauppaan, jossa Casper varastaa mallasjuomapullon, kun Telly harhauttaa kassaneitiä. Huumeita, ruokaa ja hengailupaikkaa etsiessään he suuntaavat ystävänsä Paulin (Sajan Bhagat) asunnolle, vaikka ilmaisivatkin matkalla sinne vastenmielisyytensä häntä kohtaan. He saapuvat Paulin kotiin, puhuvat seksistä ja polttavat marihuanaa samalla kun katsovat skeittivideota (Video Days). Casper hengittää typpioksiduulista ilmapalloista, mitä Telly pitää vaarallisena. Kohtaus leikkaa ryhmän tyttöjä, joiden joukossa Ruby (Rosario Dawson) ja Jennie (Chlo Sevigny), puhumassa seksistä, jossa kumpikin sukupuoli on ristiriidassa sen kanssa, mitä toinen sukupuoli sanoo, erityisesti suuseksistä. ruby ja Jennie mainitsevat, että heidät testattiin hiljattain sukupuolitautien varalta Rubyn pyynnöstä, vaikka Jennie testattiin vain pitääkseen Rubylle seuraa. Rubyn testi on negatiivinen, vaikka hänellä on ollut useita seksikohtaamisia, monet niistä suojaamattomina. Jennien testi on positiivinen HIV:lle. Hän sanoo harrastaneensa seksiä vain kerran, Tellyn kanssa. Jennie viettää loppuelokuvan yrittäen löytää Tellyn, jotta tämä ei tietämättään tartuttaisi toista tyttöä. Telly ja Casper kävelevät Tellyn talolle ja varastavat rahaa Tellyn äidiltä, joka on kiireinen uuden vauvansa hoitamisen kanssa. He menevät Washington Square Parkiin ja ostavat kymmensenttisen pussillisen marihuanaa rastafarilta. Sen jälkeen he tapaavat muutaman ystävänsä kanssa jutellakseen ja polttaakseen, joista yksi antaa tylyn kierrätysopastuksen. Samalla Casper ja monet muut pilkkaavat puiston läpi kulkevaa homoseksuaalista pariskuntaa. Sivussa Telly juttelee lyhyesti Mishan kanssa, tytön, joka inhoaa Casperia voimakkaasti ja kutsuu häntä ääliöksi. Kun Casper ajaa rullalaudalla, hän törmää huolimattomasti mieheen, joka uhkailee häntä raivokkaasti. Mies tönäisee Casperia, mutta saa Tellyn ja Casperin ystävän Haroldin (Harold Hunter) skeittilaudalla iskun takaraivoon, jolloin tämä romahtaa. Useat muut skeittaajat liittyvät joukkoon, hakkaavat, tallovat ja lyövät miestä skeittilaudoillaan, kunnes Casperin viimeinen isku päähän saa hänet tajuttomaksi; Telly sylkee miehen päälle.Keskustellessaan puistossa siitä, tappoivatko he miehen vai eivät, Telly ja osa puistoporukasta poimii puistosta mukaansa 13-vuotiaan tytön nimeltä Darcy (Yakira Peguero), erään tuttavansa neitseellisen nuoremman siskon, jonka kanssa Telly haluaa seuraavaksi seksiä. Hän suostuttelee tytön lähtemään heidän kanssaan uima-altaalle. Muut tytöt harrastavat pseudo-lesboseksuaalista suutelua ja flirttailua, mutta Darcy on hillitty, vaikkei toisten käytös häntä järkytä. Telly ja ryhmä lähtevät valvomattomiin juhliin toisen ystävän, Stevenin (Jon Abrahams) kotiin. Sillä välin Jennie suuntaa Washington Square Parkiin. Siellä hän keskustelee Mishan kanssa, joka kertoo hänelle Tellyn mahdollisesta olinpaikasta. Jennie menee NASA-nimiseen rave-klubiin yrittäen löytää Tellyn. Hän törmää raveripoikaan, Fidgetiin (Harmony Korinen luotto veljensä Avin rooliin), joka työntää hänen suuhunsa pillerin, jota hän kutsuu "euforiseksi blockbuster-huumeeksi, jonka on tarkoitus saada Special K näyttämään heikolta". Se osoittautuu masennuslääkkeeksi (samanlainen kuin Valium tai Xanax). Pilleri tehoaa, ja Jennie saa lopulta selville, että Telly on juhlissa Stevenin talossa.Jennie saapuu juhliin vain saadakseen tietää, että hän on myöhässä, sillä hän huomaa Tellyn harrastavan seksiä Darcyn kanssa, mikä altistaa hänet HIV:lle. Emotionaalisesti uupunut ja huumeiden yhä vaikuttaessa häneen Jennie itkee ja sammuu sohvalle muiden nukkuvien juhlijoiden joukkoon. Humalainen Casper raiskaa Jennien suojaamattomana tämän nukkuessa ja altistaa tietämättään myös itsensä HIV:lle. Elokuva päättyy koskettavaan katsaukseen useista New Yorkin kaduilla aamuyöstä narkomaaneista sekä Tellyn yksinpuheluun siitä, kuinka ilman seksiä hänellä ei olisi mitään, minkä vuoksi elää. Loppukuvassa Casper juo viinaa heti aamusta ja katsoo kameraan ja sanoo "Jeesus Kristus, mitä tapahtui?".</w:t>
      </w:r>
    </w:p>
    <w:p>
      <w:r>
        <w:rPr>
          <w:b/>
        </w:rPr>
        <w:t xml:space="preserve">Tulos</w:t>
      </w:r>
    </w:p>
    <w:p>
      <w:r>
        <w:t xml:space="preserve">Kenet Telly altistaa HIV:lle Stevenin juhlissa? </w:t>
      </w:r>
    </w:p>
    <w:p>
      <w:r>
        <w:rPr>
          <w:b/>
        </w:rPr>
        <w:t xml:space="preserve">Tulos</w:t>
      </w:r>
    </w:p>
    <w:p>
      <w:r>
        <w:t xml:space="preserve">Kuka raiskaa Jennien? </w:t>
      </w:r>
    </w:p>
    <w:p>
      <w:r>
        <w:rPr>
          <w:b/>
        </w:rPr>
        <w:t xml:space="preserve">Tulos</w:t>
      </w:r>
    </w:p>
    <w:p>
      <w:r>
        <w:t xml:space="preserve">Mistä Jennie löytää Tellyn? </w:t>
      </w:r>
    </w:p>
    <w:p>
      <w:r>
        <w:rPr>
          <w:b/>
        </w:rPr>
        <w:t xml:space="preserve">Tulos</w:t>
      </w:r>
    </w:p>
    <w:p>
      <w:r>
        <w:t xml:space="preserve">Miksi oli outoa, että Jennie testattiin HIV-positiiviseksi, mutta Ruby oli vapaa sukupuolitaudeista?</w:t>
      </w:r>
    </w:p>
    <w:p>
      <w:r>
        <w:rPr>
          <w:b/>
        </w:rPr>
        <w:t xml:space="preserve">Tulos</w:t>
      </w:r>
    </w:p>
    <w:p>
      <w:r>
        <w:t xml:space="preserve">Miksi Jennie halusi niin epätoivoisesti löytää Tellyn?</w:t>
      </w:r>
    </w:p>
    <w:p>
      <w:r>
        <w:rPr>
          <w:b/>
        </w:rPr>
        <w:t xml:space="preserve">Tulos</w:t>
      </w:r>
    </w:p>
    <w:p>
      <w:r>
        <w:t xml:space="preserve">Mitä Telly ja Casper ostavat rastafareilta? </w:t>
      </w:r>
    </w:p>
    <w:p>
      <w:r>
        <w:rPr>
          <w:b/>
        </w:rPr>
        <w:t xml:space="preserve">Tulos</w:t>
      </w:r>
    </w:p>
    <w:p>
      <w:r>
        <w:t xml:space="preserve">Millä Harold silitteli miestä Washington State Parkissa?</w:t>
      </w:r>
    </w:p>
    <w:p>
      <w:r>
        <w:rPr>
          <w:b/>
        </w:rPr>
        <w:t xml:space="preserve">Tulos</w:t>
      </w:r>
    </w:p>
    <w:p>
      <w:r>
        <w:t xml:space="preserve">Missä luistelijapojat hakkaavat miestä? </w:t>
      </w:r>
    </w:p>
    <w:p>
      <w:r>
        <w:rPr>
          <w:b/>
        </w:rPr>
        <w:t xml:space="preserve">Tulos</w:t>
      </w:r>
    </w:p>
    <w:p>
      <w:r>
        <w:t xml:space="preserve">Mitä tavaraa Casper varastaa kaupasta?</w:t>
      </w:r>
    </w:p>
    <w:p>
      <w:r>
        <w:rPr>
          <w:b/>
        </w:rPr>
        <w:t xml:space="preserve">Tulos</w:t>
      </w:r>
    </w:p>
    <w:p>
      <w:r>
        <w:t xml:space="preserve">Miksi Telly oli kiinnostunut puiston 13-vuotiaasta tytöstä?</w:t>
      </w:r>
    </w:p>
    <w:p>
      <w:r>
        <w:rPr>
          <w:b/>
        </w:rPr>
        <w:t xml:space="preserve">Tulos</w:t>
      </w:r>
    </w:p>
    <w:p>
      <w:r>
        <w:t xml:space="preserve">Millaista videota Casper ja Telly katsovat Paulin kotona?</w:t>
      </w:r>
    </w:p>
    <w:p>
      <w:r>
        <w:rPr>
          <w:b/>
        </w:rPr>
        <w:t xml:space="preserve">Tulos</w:t>
      </w:r>
    </w:p>
    <w:p>
      <w:r>
        <w:t xml:space="preserve">Kuka lyö miestä päähän skeittilaudalla? </w:t>
      </w:r>
    </w:p>
    <w:p>
      <w:r>
        <w:rPr>
          <w:b/>
        </w:rPr>
        <w:t xml:space="preserve">Tulos</w:t>
      </w:r>
    </w:p>
    <w:p>
      <w:r>
        <w:t xml:space="preserve">Mihin erityiseen seksuaaliseen ominaisuuteen Telly ilmaisi taipumuksensa?</w:t>
      </w:r>
    </w:p>
    <w:p>
      <w:r>
        <w:rPr>
          <w:b/>
        </w:rPr>
        <w:t xml:space="preserve">Tulos</w:t>
      </w:r>
    </w:p>
    <w:p>
      <w:r>
        <w:t xml:space="preserve">Kuka oli se mies, joka huumasi Jennien?</w:t>
      </w:r>
    </w:p>
    <w:p>
      <w:r>
        <w:rPr>
          <w:b/>
        </w:rPr>
        <w:t xml:space="preserve">Tulos</w:t>
      </w:r>
    </w:p>
    <w:p>
      <w:r>
        <w:t xml:space="preserve">Missä kaupungissa tarina tapahtuu?</w:t>
      </w:r>
    </w:p>
    <w:p>
      <w:r>
        <w:rPr>
          <w:b/>
        </w:rPr>
        <w:t xml:space="preserve">Tulos</w:t>
      </w:r>
    </w:p>
    <w:p>
      <w:r>
        <w:t xml:space="preserve">Kuka menee Jennien kanssa sukupuolitautitesteihin? </w:t>
      </w:r>
    </w:p>
    <w:p>
      <w:r>
        <w:rPr>
          <w:b/>
        </w:rPr>
        <w:t xml:space="preserve">Tulos</w:t>
      </w:r>
    </w:p>
    <w:p>
      <w:r>
        <w:t xml:space="preserve">Missä tarina tapahtuu?</w:t>
      </w:r>
    </w:p>
    <w:p>
      <w:r>
        <w:rPr>
          <w:b/>
        </w:rPr>
        <w:t xml:space="preserve">Tulos</w:t>
      </w:r>
    </w:p>
    <w:p>
      <w:r>
        <w:t xml:space="preserve">Mitä Tellyn kaveri Casper varasti kaupasta?</w:t>
      </w:r>
    </w:p>
    <w:p>
      <w:r>
        <w:rPr>
          <w:b/>
        </w:rPr>
        <w:t xml:space="preserve">Tulos</w:t>
      </w:r>
    </w:p>
    <w:p>
      <w:r>
        <w:t xml:space="preserve">Kuka sai tietämättään HIV:n raiskaamalla Jennien?</w:t>
      </w:r>
    </w:p>
    <w:p>
      <w:r>
        <w:rPr>
          <w:b/>
        </w:rPr>
        <w:t xml:space="preserve">Tulos</w:t>
      </w:r>
    </w:p>
    <w:p>
      <w:r>
        <w:t xml:space="preserve">Mitä Fidget antaa Jennille NASA:ssa? </w:t>
      </w:r>
    </w:p>
    <w:p>
      <w:r>
        <w:rPr>
          <w:b/>
        </w:rPr>
        <w:t xml:space="preserve">Tulos</w:t>
      </w:r>
    </w:p>
    <w:p>
      <w:r>
        <w:t xml:space="preserve">Kuka raiskaa Jennien?</w:t>
      </w:r>
    </w:p>
    <w:p>
      <w:r>
        <w:rPr>
          <w:b/>
        </w:rPr>
        <w:t xml:space="preserve">Tulos</w:t>
      </w:r>
    </w:p>
    <w:p>
      <w:r>
        <w:t xml:space="preserve">Mikä on tarinassa NASA?</w:t>
      </w:r>
    </w:p>
    <w:p>
      <w:r>
        <w:rPr>
          <w:b/>
        </w:rPr>
        <w:t xml:space="preserve">Tulos</w:t>
      </w:r>
    </w:p>
    <w:p>
      <w:r>
        <w:t xml:space="preserve">Millä esineellä Casper ja hänen ystävänsä hakkaavat miehen puistossa?</w:t>
      </w:r>
    </w:p>
    <w:p>
      <w:r>
        <w:rPr>
          <w:b/>
        </w:rPr>
        <w:t xml:space="preserve">Tulos</w:t>
      </w:r>
    </w:p>
    <w:p>
      <w:r>
        <w:t xml:space="preserve">Miten Jennie päätyy käyttämään masennuslääkettä?</w:t>
      </w:r>
    </w:p>
    <w:p>
      <w:r>
        <w:rPr>
          <w:b/>
        </w:rPr>
        <w:t xml:space="preserve">Tulos</w:t>
      </w:r>
    </w:p>
    <w:p>
      <w:r>
        <w:t xml:space="preserve">Kenen talossa juhlat järjestettiin?</w:t>
      </w:r>
    </w:p>
    <w:p>
      <w:r>
        <w:rPr>
          <w:b/>
        </w:rPr>
        <w:t xml:space="preserve">Tulos</w:t>
      </w:r>
    </w:p>
    <w:p>
      <w:r>
        <w:t xml:space="preserve">Mitä hätkähdyttäviä uutisia Jennie paljastaa terveydentilastaan?</w:t>
      </w:r>
    </w:p>
    <w:p>
      <w:r>
        <w:rPr>
          <w:b/>
        </w:rPr>
        <w:t xml:space="preserve">Tulos</w:t>
      </w:r>
    </w:p>
    <w:p>
      <w:r>
        <w:t xml:space="preserve">Kuka pitää tarinan loppupuolella monologin seksin merkityksestä hänelle?</w:t>
      </w:r>
    </w:p>
    <w:p>
      <w:r>
        <w:rPr>
          <w:b/>
        </w:rPr>
        <w:t xml:space="preserve">Tulos</w:t>
      </w:r>
    </w:p>
    <w:p>
      <w:r>
        <w:t xml:space="preserve">Mitä Casper varastaa kaupassa? </w:t>
      </w:r>
    </w:p>
    <w:p>
      <w:r>
        <w:rPr>
          <w:b/>
        </w:rPr>
        <w:t xml:space="preserve">Tulos</w:t>
      </w:r>
    </w:p>
    <w:p>
      <w:r>
        <w:t xml:space="preserve">Kuka antoi Jennielle HIV:n? </w:t>
      </w:r>
    </w:p>
    <w:p>
      <w:r>
        <w:rPr>
          <w:b/>
        </w:rPr>
        <w:t xml:space="preserve">Esimerkki 3.1036</w:t>
      </w:r>
    </w:p>
    <w:p>
      <w:r>
        <w:t xml:space="preserve"> Se on kirjoitettu Raamatun luomiskertomuksen ensimmäisen naisen, Eevan, pitämän päiväkirjan tyyliin, ja sen väitetään olevan "käännetty alkuperäisestä tekstistä". Tarinan "juoni" on Eevan ensimmäisen persoonan kertomus hänen luomisestaan aina hänen hautaamiseensa asti, hänen puolisonsa Aadamin hautaamiseen, mukaan lukien Aadamin tapaaminen ja tutustuminen sekä ympäröivän maailman, Eedenin, tutkiminen. Sitten tarina hyppää 40 vuotta tulevaisuuteen syntiinlankeemuksen ja Eedenistä karkottamisen jälkeen." Se on yksi Twainin kirjoittamista kirjoista, jotka käsittelevät Aatamin ja Eevan tarinaa, kuten "Otteita Aatamin päiväkirjasta", "Tuo päivä Eedenissä", "Eeva puhuu", "Aatamin yksinpuhelu" ja "Eevan omaelämäkerta". Eve's Diary (Eevan päiväkirja) on kevyempi sävy kuin sarjan muut osat, sillä Eeva arvostaa vahvasti kauneutta ja rakkautta. kirja on ehkä kirjoitettu postuumisti rakkauskirjeeksi Mark Twainin vaimolle Olivia Langdon Clemensille eli Livylle, joka kuoli kesäkuussa 1904, juuri ennen tarinan kirjoittamista. Mark Twainin siteerataan sanoneen: "Eevan päiväkirja on valmis Olen odottanut hänen puhuvan, mutta hän ei sano enää mitään." Hän ei kuitenkaan sanonut mitään. Tarina päättyy siihen, että Aatami puhuu Eevan haudalla: "Missä hän olikaan, siellä oli Eeden."</w:t>
      </w:r>
    </w:p>
    <w:p>
      <w:r>
        <w:rPr>
          <w:b/>
        </w:rPr>
        <w:t xml:space="preserve">Tulos</w:t>
      </w:r>
    </w:p>
    <w:p>
      <w:r>
        <w:t xml:space="preserve">Mikä tapahtuma tapahtuu ennen kuin tarina hyppää 40 vuotta eteenpäin?</w:t>
      </w:r>
    </w:p>
    <w:p>
      <w:r>
        <w:rPr>
          <w:b/>
        </w:rPr>
        <w:t xml:space="preserve">Tulos</w:t>
      </w:r>
    </w:p>
    <w:p>
      <w:r>
        <w:t xml:space="preserve">Minkä lauseen Aatami sanoo Eevan haudalla?</w:t>
      </w:r>
    </w:p>
    <w:p>
      <w:r>
        <w:rPr>
          <w:b/>
        </w:rPr>
        <w:t xml:space="preserve">Tulos</w:t>
      </w:r>
    </w:p>
    <w:p>
      <w:r>
        <w:t xml:space="preserve">Milloin Olivia kuoli?</w:t>
      </w:r>
    </w:p>
    <w:p>
      <w:r>
        <w:rPr>
          <w:b/>
        </w:rPr>
        <w:t xml:space="preserve">Tulos</w:t>
      </w:r>
    </w:p>
    <w:p>
      <w:r>
        <w:t xml:space="preserve">Kuinka kauas tulevaisuuteen tarina hyppää?</w:t>
      </w:r>
    </w:p>
    <w:p>
      <w:r>
        <w:rPr>
          <w:b/>
        </w:rPr>
        <w:t xml:space="preserve">Tulos</w:t>
      </w:r>
    </w:p>
    <w:p>
      <w:r>
        <w:t xml:space="preserve">Mikä oli Twainin vaimon lempinimi?</w:t>
      </w:r>
    </w:p>
    <w:p>
      <w:r>
        <w:rPr>
          <w:b/>
        </w:rPr>
        <w:t xml:space="preserve">Tulos</w:t>
      </w:r>
    </w:p>
    <w:p>
      <w:r>
        <w:t xml:space="preserve">Kenestä päiväkirja kertoo?</w:t>
      </w:r>
    </w:p>
    <w:p>
      <w:r>
        <w:rPr>
          <w:b/>
        </w:rPr>
        <w:t xml:space="preserve">Tulos</w:t>
      </w:r>
    </w:p>
    <w:p>
      <w:r>
        <w:t xml:space="preserve">Missä Adam on lopussa?</w:t>
      </w:r>
    </w:p>
    <w:p>
      <w:r>
        <w:rPr>
          <w:b/>
        </w:rPr>
        <w:t xml:space="preserve">Tulos</w:t>
      </w:r>
    </w:p>
    <w:p>
      <w:r>
        <w:t xml:space="preserve">Mistä tarina jatkui sen jälkeen, kun se hyppäsi tulevaisuuteen?</w:t>
      </w:r>
    </w:p>
    <w:p>
      <w:r>
        <w:rPr>
          <w:b/>
        </w:rPr>
        <w:t xml:space="preserve">Tulos</w:t>
      </w:r>
    </w:p>
    <w:p>
      <w:r>
        <w:t xml:space="preserve">Mitä Eve arvostaa voimakkaasti?</w:t>
      </w:r>
    </w:p>
    <w:p>
      <w:r>
        <w:rPr>
          <w:b/>
        </w:rPr>
        <w:t xml:space="preserve">Tulos</w:t>
      </w:r>
    </w:p>
    <w:p>
      <w:r>
        <w:t xml:space="preserve">Kuinka kauas tulevaisuuteen tarina hyppää?</w:t>
      </w:r>
    </w:p>
    <w:p>
      <w:r>
        <w:rPr>
          <w:b/>
        </w:rPr>
        <w:t xml:space="preserve">Tulos</w:t>
      </w:r>
    </w:p>
    <w:p>
      <w:r>
        <w:t xml:space="preserve">Mistä Eve kirjoittaa?</w:t>
      </w:r>
    </w:p>
    <w:p>
      <w:r>
        <w:rPr>
          <w:b/>
        </w:rPr>
        <w:t xml:space="preserve">Tulos</w:t>
      </w:r>
    </w:p>
    <w:p>
      <w:r>
        <w:t xml:space="preserve">Kuka on Eeva?</w:t>
      </w:r>
    </w:p>
    <w:p>
      <w:r>
        <w:rPr>
          <w:b/>
        </w:rPr>
        <w:t xml:space="preserve">Tulos</w:t>
      </w:r>
    </w:p>
    <w:p>
      <w:r>
        <w:t xml:space="preserve">Mitä maailmaa Eve tutkii?</w:t>
      </w:r>
    </w:p>
    <w:p>
      <w:r>
        <w:rPr>
          <w:b/>
        </w:rPr>
        <w:t xml:space="preserve">Tulos</w:t>
      </w:r>
    </w:p>
    <w:p>
      <w:r>
        <w:t xml:space="preserve">Mistä Eve kirjoittaa päiväkirjaansa?</w:t>
      </w:r>
    </w:p>
    <w:p>
      <w:r>
        <w:rPr>
          <w:b/>
        </w:rPr>
        <w:t xml:space="preserve">Tulos</w:t>
      </w:r>
    </w:p>
    <w:p>
      <w:r>
        <w:t xml:space="preserve">Kenen ympärille tarina rakentuu?</w:t>
      </w:r>
    </w:p>
    <w:p>
      <w:r>
        <w:rPr>
          <w:b/>
        </w:rPr>
        <w:t xml:space="preserve">Tulos</w:t>
      </w:r>
    </w:p>
    <w:p>
      <w:r>
        <w:t xml:space="preserve">Mitä Aatami sanoo Eevan haudalla?</w:t>
      </w:r>
    </w:p>
    <w:p>
      <w:r>
        <w:rPr>
          <w:b/>
        </w:rPr>
        <w:t xml:space="preserve">Tulos</w:t>
      </w:r>
    </w:p>
    <w:p>
      <w:r>
        <w:t xml:space="preserve">Minä vuonna Twainin vaimo kuoli?</w:t>
      </w:r>
    </w:p>
    <w:p>
      <w:r>
        <w:rPr>
          <w:b/>
        </w:rPr>
        <w:t xml:space="preserve">Tulos</w:t>
      </w:r>
    </w:p>
    <w:p>
      <w:r>
        <w:t xml:space="preserve">Kuka kirjoitti nämä tarinat Aatamista ja Eevasta?</w:t>
      </w:r>
    </w:p>
    <w:p>
      <w:r>
        <w:rPr>
          <w:b/>
        </w:rPr>
        <w:t xml:space="preserve">Tulos</w:t>
      </w:r>
    </w:p>
    <w:p>
      <w:r>
        <w:t xml:space="preserve">Mitä asioita Eve arvostaa suuresti?</w:t>
      </w:r>
    </w:p>
    <w:p>
      <w:r>
        <w:rPr>
          <w:b/>
        </w:rPr>
        <w:t xml:space="preserve">Tulos</w:t>
      </w:r>
    </w:p>
    <w:p>
      <w:r>
        <w:t xml:space="preserve">Kuka hautasi Eevan?</w:t>
      </w:r>
    </w:p>
    <w:p>
      <w:r>
        <w:rPr>
          <w:b/>
        </w:rPr>
        <w:t xml:space="preserve">Tulos</w:t>
      </w:r>
    </w:p>
    <w:p>
      <w:r>
        <w:t xml:space="preserve">Millä tyylillä tarina on kirjoitettu?</w:t>
      </w:r>
    </w:p>
    <w:p>
      <w:r>
        <w:rPr>
          <w:b/>
        </w:rPr>
        <w:t xml:space="preserve">Tulos</w:t>
      </w:r>
    </w:p>
    <w:p>
      <w:r>
        <w:t xml:space="preserve">Mitä Eeva kirjoittaa Aadamista?</w:t>
      </w:r>
    </w:p>
    <w:p>
      <w:r>
        <w:rPr>
          <w:b/>
        </w:rPr>
        <w:t xml:space="preserve">Tulos</w:t>
      </w:r>
    </w:p>
    <w:p>
      <w:r>
        <w:t xml:space="preserve">Kuka puhuu Eevan haudalla?</w:t>
      </w:r>
    </w:p>
    <w:p>
      <w:r>
        <w:rPr>
          <w:b/>
        </w:rPr>
        <w:t xml:space="preserve">Tulos</w:t>
      </w:r>
    </w:p>
    <w:p>
      <w:r>
        <w:t xml:space="preserve">Mitä tarina koskee?</w:t>
      </w:r>
    </w:p>
    <w:p>
      <w:r>
        <w:rPr>
          <w:b/>
        </w:rPr>
        <w:t xml:space="preserve">Tulos</w:t>
      </w:r>
    </w:p>
    <w:p>
      <w:r>
        <w:t xml:space="preserve">Kuka on Eevan puoliso?</w:t>
      </w:r>
    </w:p>
    <w:p>
      <w:r>
        <w:rPr>
          <w:b/>
        </w:rPr>
        <w:t xml:space="preserve">Tulos</w:t>
      </w:r>
    </w:p>
    <w:p>
      <w:r>
        <w:t xml:space="preserve">Kuka oli Mark Twainin vaimo?</w:t>
      </w:r>
    </w:p>
    <w:p>
      <w:r>
        <w:rPr>
          <w:b/>
        </w:rPr>
        <w:t xml:space="preserve">Tulos</w:t>
      </w:r>
    </w:p>
    <w:p>
      <w:r>
        <w:t xml:space="preserve">Missä Eve asuu?</w:t>
      </w:r>
    </w:p>
    <w:p>
      <w:r>
        <w:rPr>
          <w:b/>
        </w:rPr>
        <w:t xml:space="preserve">Esimerkki 3.1037</w:t>
      </w:r>
    </w:p>
    <w:p>
      <w:r>
        <w:t xml:space="preserve"> Tapahtumapaikkana on yhteiskunta, jossa ikääntyminen on parannettu, yksilöillä on rajoittamaton elinikä ja jossa väestönvalvontaa käytetään rajoittamaan Yhdysvaltojen väkiluku neljäänkymmeneen miljoonaan. Tätä ylläpidetään yhdistelmällä lapsenmurhia ja hallituksen avustamia itsemurhia - lyhyesti sanottuna, jotta joku voisi syntyä, jonkun on ensin vapaaehtoisesti kuoltava. Tämän seurauksena syntymiä on vähän, ja kuolemat tapahtuvat pääasiassa vahingossa." Tapahtumapaikkana on Chicagon leposairaalan odotushuone, jossa Edward K. Wehling Jr. joutuu tilanteeseen, jossa hänen vaimonsa on synnyttämässä kolmosia, mutta hän on löytänyt vain yhden henkilön - hänen äidinpuoleisen isoisänsä - joka suostuu vapaaehtoisesti kuolemaan. Maalari askelmatikkailla koristaa huoneen uudelleen seinämaalauksella, joka kuvaa kuuluisia lääkäreitä ja sairaanhoitajia - erityisesti tohtori Benjamin Hitziä, sairaalan synnytysosaston ylilääkäriä. Leora Duncan liittovaltion lopetusviraston palveluosastolta saapuu poseeraamaan seinämaalausta varten. Seinämaalauksessa on kuva hyvin hoidetusta puutarhasta. Se on vertauskuva Yhdysvalloista tuolloin. Myöhemmin paikalle astuu tohtori Hitz, joka keskustelee kaikkien muiden paitsi seinämaalauksen maalarin kanssa. kaikille käy selväksi, että Wehling on epätoivon vallassa, koska hän ei halua lähettää isoisäänsä ja kahta lastaan kuolemaan. Tohtori Hitz kyseenalaistaa Wehlingin uskon järjestelmään ja yrittää saada Wehlingin olon helpottumaan selittämällä, kuinka eloonjäänyt lapsi "elää onnellisella, tilavalla, puhtaalla ja rikkaalla planeetalla". Yhtäkkiä Wehling vetää revolverin esiin ja tappaa tohtori Hitzin, Leora Duncanin ja itsensä - "tehden tilaa kaikille kolmelle lapselle." Noin kaksisataa vuotta vanha taidemaalari jää miettimään kohtausta ja pohtii elämää, sotaa, ruttoa ja nälkää. Porrasportaita alas laskeutuessaan hän ottaa aluksi revolverin aikomuksenaan tappaa itsensä, mutta ei pysty siihen. Viimeinen repliikki on FBI:n vastaanottovirkailijalta: "Kiitos, herra", sanoi emäntä. "Kaupunkinne kiittää teitä, maanne kiittää teitä, planeettanne kiittää teitä. Mutta kaikkein syvin kiitos kuuluu kaikille tuleville sukupolville." </w:t>
      </w:r>
    </w:p>
    <w:p>
      <w:r>
        <w:rPr>
          <w:b/>
        </w:rPr>
        <w:t xml:space="preserve">Tulos</w:t>
      </w:r>
    </w:p>
    <w:p>
      <w:r>
        <w:t xml:space="preserve">Mihin maahan tarina sijoittuu?</w:t>
      </w:r>
    </w:p>
    <w:p>
      <w:r>
        <w:rPr>
          <w:b/>
        </w:rPr>
        <w:t xml:space="preserve">Tulos</w:t>
      </w:r>
    </w:p>
    <w:p>
      <w:r>
        <w:t xml:space="preserve">Kuka vetää revolverin esiin?</w:t>
      </w:r>
    </w:p>
    <w:p>
      <w:r>
        <w:rPr>
          <w:b/>
        </w:rPr>
        <w:t xml:space="preserve">Tulos</w:t>
      </w:r>
    </w:p>
    <w:p>
      <w:r>
        <w:t xml:space="preserve">Mitä Edward tekee antaakseen kaikkien kolmen lapsensa elää?</w:t>
      </w:r>
    </w:p>
    <w:p>
      <w:r>
        <w:rPr>
          <w:b/>
        </w:rPr>
        <w:t xml:space="preserve">Tulos</w:t>
      </w:r>
    </w:p>
    <w:p>
      <w:r>
        <w:t xml:space="preserve">Kuka on se henkilö, joka kertoi Edwardille, että hän kuolisi vapaaehtoisesti?</w:t>
      </w:r>
    </w:p>
    <w:p>
      <w:r>
        <w:rPr>
          <w:b/>
        </w:rPr>
        <w:t xml:space="preserve">Tulos</w:t>
      </w:r>
    </w:p>
    <w:p>
      <w:r>
        <w:t xml:space="preserve">Mitä täytyy tapahtua, ennen kuin joku voi syntyä?</w:t>
      </w:r>
    </w:p>
    <w:p>
      <w:r>
        <w:rPr>
          <w:b/>
        </w:rPr>
        <w:t xml:space="preserve">Tulos</w:t>
      </w:r>
    </w:p>
    <w:p>
      <w:r>
        <w:t xml:space="preserve">Miksi Edward on siellä?</w:t>
      </w:r>
    </w:p>
    <w:p>
      <w:r>
        <w:rPr>
          <w:b/>
        </w:rPr>
        <w:t xml:space="preserve">Tulos</w:t>
      </w:r>
    </w:p>
    <w:p>
      <w:r>
        <w:t xml:space="preserve">Miksi kuolemantapaukset tapahtuvat pääasiassa tapaturmaisesti?</w:t>
      </w:r>
    </w:p>
    <w:p>
      <w:r>
        <w:rPr>
          <w:b/>
        </w:rPr>
        <w:t xml:space="preserve">Tulos</w:t>
      </w:r>
    </w:p>
    <w:p>
      <w:r>
        <w:t xml:space="preserve">Kuka kuolee vapaaehtoisesti?</w:t>
      </w:r>
    </w:p>
    <w:p>
      <w:r>
        <w:rPr>
          <w:b/>
        </w:rPr>
        <w:t xml:space="preserve">Tulos</w:t>
      </w:r>
    </w:p>
    <w:p>
      <w:r>
        <w:t xml:space="preserve">Mitkä kaksi käytäntöä rajoittavat väestöä?</w:t>
      </w:r>
    </w:p>
    <w:p>
      <w:r>
        <w:rPr>
          <w:b/>
        </w:rPr>
        <w:t xml:space="preserve">Tulos</w:t>
      </w:r>
    </w:p>
    <w:p>
      <w:r>
        <w:t xml:space="preserve">Kuinka monta lasta Edward K. Wheling Jr:n vaimo on saamassa tarinan alussa?</w:t>
      </w:r>
    </w:p>
    <w:p>
      <w:r>
        <w:rPr>
          <w:b/>
        </w:rPr>
        <w:t xml:space="preserve">Tulos</w:t>
      </w:r>
    </w:p>
    <w:p>
      <w:r>
        <w:t xml:space="preserve">Mitä täytyy tapahtua, jotta joku voi syntyä?</w:t>
      </w:r>
    </w:p>
    <w:p>
      <w:r>
        <w:rPr>
          <w:b/>
        </w:rPr>
        <w:t xml:space="preserve">Tulos</w:t>
      </w:r>
    </w:p>
    <w:p>
      <w:r>
        <w:t xml:space="preserve">Kuka puhuu viimeisen rivin?</w:t>
      </w:r>
    </w:p>
    <w:p>
      <w:r>
        <w:rPr>
          <w:b/>
        </w:rPr>
        <w:t xml:space="preserve">Tulos</w:t>
      </w:r>
    </w:p>
    <w:p>
      <w:r>
        <w:t xml:space="preserve">Väestövalvonnalla rajoitetaan Yhdysvaltojen väkiluku kuinka suureksi?</w:t>
      </w:r>
    </w:p>
    <w:p>
      <w:r>
        <w:rPr>
          <w:b/>
        </w:rPr>
        <w:t xml:space="preserve">Tulos</w:t>
      </w:r>
    </w:p>
    <w:p>
      <w:r>
        <w:t xml:space="preserve">Mitä maalari tekee tarinan lopussa?</w:t>
      </w:r>
    </w:p>
    <w:p>
      <w:r>
        <w:rPr>
          <w:b/>
        </w:rPr>
        <w:t xml:space="preserve">Tulos</w:t>
      </w:r>
    </w:p>
    <w:p>
      <w:r>
        <w:t xml:space="preserve">Kuka esitti tarinan viimeisen repliikin?</w:t>
      </w:r>
    </w:p>
    <w:p>
      <w:r>
        <w:rPr>
          <w:b/>
        </w:rPr>
        <w:t xml:space="preserve">Tulos</w:t>
      </w:r>
    </w:p>
    <w:p>
      <w:r>
        <w:t xml:space="preserve">Kuka harkitsee itsemurhaa, mutta ei voi tehdä sitä?</w:t>
      </w:r>
    </w:p>
    <w:p>
      <w:r>
        <w:rPr>
          <w:b/>
        </w:rPr>
        <w:t xml:space="preserve">Tulos</w:t>
      </w:r>
    </w:p>
    <w:p>
      <w:r>
        <w:t xml:space="preserve">Miten Edward tekee tilaa kaikille kolmelle lapselle?</w:t>
      </w:r>
    </w:p>
    <w:p>
      <w:r>
        <w:rPr>
          <w:b/>
        </w:rPr>
        <w:t xml:space="preserve">Tulos</w:t>
      </w:r>
    </w:p>
    <w:p>
      <w:r>
        <w:t xml:space="preserve">Kuka tarttuu aseeseen?</w:t>
      </w:r>
    </w:p>
    <w:p>
      <w:r>
        <w:rPr>
          <w:b/>
        </w:rPr>
        <w:t xml:space="preserve">Tulos</w:t>
      </w:r>
    </w:p>
    <w:p>
      <w:r>
        <w:t xml:space="preserve">Mikä on sairaalan odotushuoneen seinämaalaus?</w:t>
      </w:r>
    </w:p>
    <w:p>
      <w:r>
        <w:rPr>
          <w:b/>
        </w:rPr>
        <w:t xml:space="preserve">Tulos</w:t>
      </w:r>
    </w:p>
    <w:p>
      <w:r>
        <w:t xml:space="preserve">Muuraus hyvin hoidetusta puutarhasta toimi vertauskuvana mille?</w:t>
      </w:r>
    </w:p>
    <w:p>
      <w:r>
        <w:rPr>
          <w:b/>
        </w:rPr>
        <w:t xml:space="preserve">Tulos</w:t>
      </w:r>
    </w:p>
    <w:p>
      <w:r>
        <w:t xml:space="preserve">Kuka puhuu tarinan viimeisen rivin?</w:t>
      </w:r>
    </w:p>
    <w:p>
      <w:r>
        <w:rPr>
          <w:b/>
        </w:rPr>
        <w:t xml:space="preserve">Tulos</w:t>
      </w:r>
    </w:p>
    <w:p>
      <w:r>
        <w:t xml:space="preserve">Kuinka monta ihmistä Edward on löytänyt, jotka ovat valmiita kuolemaan?</w:t>
      </w:r>
    </w:p>
    <w:p>
      <w:r>
        <w:rPr>
          <w:b/>
        </w:rPr>
        <w:t xml:space="preserve">Tulos</w:t>
      </w:r>
    </w:p>
    <w:p>
      <w:r>
        <w:t xml:space="preserve">Edwardin vaimo on synnyttämässä kolmosia, miksi tämä on ongelma?</w:t>
      </w:r>
    </w:p>
    <w:p>
      <w:r>
        <w:rPr>
          <w:b/>
        </w:rPr>
        <w:t xml:space="preserve">Tulos</w:t>
      </w:r>
    </w:p>
    <w:p>
      <w:r>
        <w:t xml:space="preserve">Missä kaupungissa sairaala sijaitsee?</w:t>
      </w:r>
    </w:p>
    <w:p>
      <w:r>
        <w:rPr>
          <w:b/>
        </w:rPr>
        <w:t xml:space="preserve">Tulos</w:t>
      </w:r>
    </w:p>
    <w:p>
      <w:r>
        <w:t xml:space="preserve">Kuka on Chicagon sairaalan synnytysosaston ylilääkäri?</w:t>
      </w:r>
    </w:p>
    <w:p>
      <w:r>
        <w:rPr>
          <w:b/>
        </w:rPr>
        <w:t xml:space="preserve">Tulos</w:t>
      </w:r>
    </w:p>
    <w:p>
      <w:r>
        <w:t xml:space="preserve">Kuka on odotushuoneessa?</w:t>
      </w:r>
    </w:p>
    <w:p>
      <w:r>
        <w:rPr>
          <w:b/>
        </w:rPr>
        <w:t xml:space="preserve">Tulos</w:t>
      </w:r>
    </w:p>
    <w:p>
      <w:r>
        <w:t xml:space="preserve">Kuka on viimeinen henkilö, jonka Edward tappaa?</w:t>
      </w:r>
    </w:p>
    <w:p>
      <w:r>
        <w:rPr>
          <w:b/>
        </w:rPr>
        <w:t xml:space="preserve">Tulos</w:t>
      </w:r>
    </w:p>
    <w:p>
      <w:r>
        <w:t xml:space="preserve">Mikä on suurin Yhdysvalloissa haluttu henkilömäärä?</w:t>
      </w:r>
    </w:p>
    <w:p>
      <w:r>
        <w:rPr>
          <w:b/>
        </w:rPr>
        <w:t xml:space="preserve">Tulos</w:t>
      </w:r>
    </w:p>
    <w:p>
      <w:r>
        <w:t xml:space="preserve">Kuka on ensimmäinen henkilö, jonka Edward ampuu?</w:t>
      </w:r>
    </w:p>
    <w:p>
      <w:r>
        <w:rPr>
          <w:b/>
        </w:rPr>
        <w:t xml:space="preserve">Tulos</w:t>
      </w:r>
    </w:p>
    <w:p>
      <w:r>
        <w:t xml:space="preserve">Miksi Edward on järkyttynyt?</w:t>
      </w:r>
    </w:p>
    <w:p>
      <w:r>
        <w:rPr>
          <w:b/>
        </w:rPr>
        <w:t xml:space="preserve">Esimerkki 3.1038</w:t>
      </w:r>
    </w:p>
    <w:p>
      <w:r>
        <w:t xml:space="preserve"> Ned Ravine, joka on sekä poliisi että asianajaja (joka usein puolustaa pidättämiään henkilöitä), uskoo tietävänsä kaiken naisista ja sanoo heittävänsä virkamerkkinsä pois, jos joku joskus todistaa hänen olevan väärässä. Kun hän on tarkkailussa, hän tapaa viettelevän Lola Cain -nimisen naisen; seuraavana päivänä Lola ilmestyy hänen asianajotoimistoonsa ja sanoo tarvitsevansa Lolan tarkastamaan joitakin papereita, joihin hän on törmännyt. Samaan aikaan Max Shady, joka on juuri vapautunut vankilasta seitsemän vuoden jälkeen, alkaa vainota Nediä ja aikoo tappaa hänet, koska hän ei ole onnistunut puolustamaan Maxia oikeudessa.Nedin vaimo Lana ja hänen automekaanikkonsa Frank, jonka kanssa hänellä on suhde, alkavat juonitella Nedin tappamista saadakseen rahat Nedin tapaturmavakuutuksesta, jossa on kolminkertainen korvaus; jos Nediä ammutaan, hän putoaa pohjoiseen menevästä junasta ja hukkuu makean veden puroon, Lana saa yhdeksän miljoonaa dollaria.Lola saa Nedin tulemaan kotiinsa tutkimaan "papereita", jotka ovat itse asiassa pesulakuitti ja vanhentunut lottokuponki, ja he päätyvät harrastamaan seksiä erilaisilla villeillä tavoilla (pudotessaan portaita alas, jääkaapissa). Seuraavana aamuna Ned sanoo, etteivät he voi enää koskaan tehdä sitä, koska hän rakastaa vaimoaan; tämä saa Lolan aloittamaan Nedin vainoamisen. muutamaa päivää myöhemmin Ned lähtee junalla lakimieskokoukseen; junassa ovat myös Lana ja Frank sekä Max. Kun juna kulkee järven yli, Lana ampuu Maxia 36 kertaa revolverilla erehtyen luulemaan häntä Nediksi, ja Max syöksyy oven läpi kuolemaan; Ned luulee Lanan toimineen pelastaakseen hänen henkensä. Hän pidättää Lanan ja puolustaa tätä oikeudessa, jolloin tämä vapautuu kaikista syytteistä. Myöhemmin Lana tappaa Frankin uskoen, että tämä aikoi hylätä hänet, nujertamalla hänet seinää vasten porakoneellaan; Lola näkee tämän ja alkaa kiristää Lanaa.Ned kohtaa Lolan ja saa tietää, että hän ja Lana ovat identtiset kaksoissisarukset; sen jälkeen, kun Lana oli murskannut Lolan kasvot lapiolla, lääkärit olivat antaneet hänelle kokonaan uudet kasvot, minkä vuoksi mies, jota hän rakasti, jätti hänet Lanan vuoksi (joka näytti nyt enemmän Lolalta kuin Lola itse); Frank oli miehen poika. Lolan suunnitelmana oli alusta asti kostaa Lanalle viettelemällä tämän mies ja pilaamalla hänen avioliittonsa.Myöhemmin Nedin sihteeri Laura Lingonberry kertoo Nedille Lanan suunnitelmista tappaa hänet, koska oli itse keksinyt sen. Yläkerrassa Lanan kimppuun hyökkää Lola, joka hukuttaa hänet kylpyammeeseen. Kun Ned menee yläkertaan tutkimaan asiaa, Lauran pahoinpitelevä aviomies (jota hän oli paennut kolme vuotta sitten) tulee sisään ja kohtaa Lauran, joka tappaa hänet paistinpannulla. Lola ja Ned tappelevat, ja Lola putoaa kuoliaaksi toisen kerroksen portailta Nedin työnnettyä hänet takaisin hiustenkuivaajalla rikkinäisen kaiteen läpi (jonka Lana oli aiemmin sahannut irti). Kun Ned ja Laura syleilevät toisiaan (ja Ned heittää virkamerkkinsä pois), Lola ja Lana heräävät henkiin ja hyökkäävät; Laura ampuu molemmat. Ned ja Laura menevät naimisiin muutamaa päivää myöhemmin.</w:t>
      </w:r>
    </w:p>
    <w:p>
      <w:r>
        <w:rPr>
          <w:b/>
        </w:rPr>
        <w:t xml:space="preserve">Tulos</w:t>
      </w:r>
    </w:p>
    <w:p>
      <w:r>
        <w:t xml:space="preserve">Mikä on kolminkertainen korvaus Nedin kuolemasta?</w:t>
      </w:r>
    </w:p>
    <w:p>
      <w:r>
        <w:rPr>
          <w:b/>
        </w:rPr>
        <w:t xml:space="preserve">Tulos</w:t>
      </w:r>
    </w:p>
    <w:p>
      <w:r>
        <w:t xml:space="preserve">Missä Ned tapaa Lolan?</w:t>
      </w:r>
    </w:p>
    <w:p>
      <w:r>
        <w:rPr>
          <w:b/>
        </w:rPr>
        <w:t xml:space="preserve">Tulos</w:t>
      </w:r>
    </w:p>
    <w:p>
      <w:r>
        <w:t xml:space="preserve">Mikä on Lolan ja Lanan välinen suhde?</w:t>
      </w:r>
    </w:p>
    <w:p>
      <w:r>
        <w:rPr>
          <w:b/>
        </w:rPr>
        <w:t xml:space="preserve">Tulos</w:t>
      </w:r>
    </w:p>
    <w:p>
      <w:r>
        <w:t xml:space="preserve">Mitkä ovat Nedin kaksi työtä?</w:t>
      </w:r>
    </w:p>
    <w:p>
      <w:r>
        <w:rPr>
          <w:b/>
        </w:rPr>
        <w:t xml:space="preserve">Tulos</w:t>
      </w:r>
    </w:p>
    <w:p>
      <w:r>
        <w:t xml:space="preserve">Kuinka monta ihmistä Lana tappaa?</w:t>
      </w:r>
    </w:p>
    <w:p>
      <w:r>
        <w:rPr>
          <w:b/>
        </w:rPr>
        <w:t xml:space="preserve">Tulos</w:t>
      </w:r>
    </w:p>
    <w:p>
      <w:r>
        <w:t xml:space="preserve">Mitä Lana ja Frank aikovat tehdä?</w:t>
      </w:r>
    </w:p>
    <w:p>
      <w:r>
        <w:rPr>
          <w:b/>
        </w:rPr>
        <w:t xml:space="preserve">Tulos</w:t>
      </w:r>
    </w:p>
    <w:p>
      <w:r>
        <w:t xml:space="preserve">Mikä on Frankin työ?</w:t>
      </w:r>
    </w:p>
    <w:p>
      <w:r>
        <w:rPr>
          <w:b/>
        </w:rPr>
        <w:t xml:space="preserve">Tulos</w:t>
      </w:r>
    </w:p>
    <w:p>
      <w:r>
        <w:t xml:space="preserve">Mitkä ovat Nedin kaksi ammattia?</w:t>
      </w:r>
    </w:p>
    <w:p>
      <w:r>
        <w:rPr>
          <w:b/>
        </w:rPr>
        <w:t xml:space="preserve">Tulos</w:t>
      </w:r>
    </w:p>
    <w:p>
      <w:r>
        <w:t xml:space="preserve">Mikä on sen miehen nimi, jonka kanssa Nedin vaimolla on suhde?</w:t>
      </w:r>
    </w:p>
    <w:p>
      <w:r>
        <w:rPr>
          <w:b/>
        </w:rPr>
        <w:t xml:space="preserve">Tulos</w:t>
      </w:r>
    </w:p>
    <w:p>
      <w:r>
        <w:t xml:space="preserve">Minkä kolmen asian on tapahduttava, jotta Lana voi periä Nedin tapaturmavakuutuksen?</w:t>
      </w:r>
    </w:p>
    <w:p>
      <w:r>
        <w:rPr>
          <w:b/>
        </w:rPr>
        <w:t xml:space="preserve">Tulos</w:t>
      </w:r>
    </w:p>
    <w:p>
      <w:r>
        <w:t xml:space="preserve">Kenen naisen kanssa Ned päätyy tarinan lopussa yhteen?</w:t>
      </w:r>
    </w:p>
    <w:p>
      <w:r>
        <w:rPr>
          <w:b/>
        </w:rPr>
        <w:t xml:space="preserve">Tulos</w:t>
      </w:r>
    </w:p>
    <w:p>
      <w:r>
        <w:t xml:space="preserve">Mitä Ned sanoo tekevänsä, jos nainen joskus osoittaa hänet vääräksi?</w:t>
      </w:r>
    </w:p>
    <w:p>
      <w:r>
        <w:rPr>
          <w:b/>
        </w:rPr>
        <w:t xml:space="preserve">Tulos</w:t>
      </w:r>
    </w:p>
    <w:p>
      <w:r>
        <w:t xml:space="preserve">Miten Lana ja Lola liittyvät toisiinsa?</w:t>
      </w:r>
    </w:p>
    <w:p>
      <w:r>
        <w:rPr>
          <w:b/>
        </w:rPr>
        <w:t xml:space="preserve">Tulos</w:t>
      </w:r>
    </w:p>
    <w:p>
      <w:r>
        <w:t xml:space="preserve">Mikä on sen naisen nimi, jonka Ned näkee tarkkailussaan?</w:t>
      </w:r>
    </w:p>
    <w:p>
      <w:r>
        <w:rPr>
          <w:b/>
        </w:rPr>
        <w:t xml:space="preserve">Tulos</w:t>
      </w:r>
    </w:p>
    <w:p>
      <w:r>
        <w:t xml:space="preserve">Millä aseella Laura tappaa ex-miehensä?</w:t>
      </w:r>
    </w:p>
    <w:p>
      <w:r>
        <w:rPr>
          <w:b/>
        </w:rPr>
        <w:t xml:space="preserve">Tulos</w:t>
      </w:r>
    </w:p>
    <w:p>
      <w:r>
        <w:t xml:space="preserve">Kun juna menee järven yli, ketä Lana ampuu?</w:t>
      </w:r>
    </w:p>
    <w:p>
      <w:r>
        <w:rPr>
          <w:b/>
        </w:rPr>
        <w:t xml:space="preserve">Tulos</w:t>
      </w:r>
    </w:p>
    <w:p>
      <w:r>
        <w:t xml:space="preserve">Kenen kanssa Nedin vaimolla on suhde?</w:t>
      </w:r>
    </w:p>
    <w:p>
      <w:r>
        <w:rPr>
          <w:b/>
        </w:rPr>
        <w:t xml:space="preserve">Tulos</w:t>
      </w:r>
    </w:p>
    <w:p>
      <w:r>
        <w:t xml:space="preserve">Miksi Lola haluaa vietellä Nedin?</w:t>
      </w:r>
    </w:p>
    <w:p>
      <w:r>
        <w:rPr>
          <w:b/>
        </w:rPr>
        <w:t xml:space="preserve">Tulos</w:t>
      </w:r>
    </w:p>
    <w:p>
      <w:r>
        <w:t xml:space="preserve">Kenet Ned nai?</w:t>
      </w:r>
    </w:p>
    <w:p>
      <w:r>
        <w:rPr>
          <w:b/>
        </w:rPr>
        <w:t xml:space="preserve">Tulos</w:t>
      </w:r>
    </w:p>
    <w:p>
      <w:r>
        <w:t xml:space="preserve">Kuka kertoi Nedille Lanan suunnitelmista tappaa hänet?</w:t>
      </w:r>
    </w:p>
    <w:p>
      <w:r>
        <w:rPr>
          <w:b/>
        </w:rPr>
        <w:t xml:space="preserve">Tulos</w:t>
      </w:r>
    </w:p>
    <w:p>
      <w:r>
        <w:t xml:space="preserve">Kuka on ensimmäinen ihminen, joka kuolee?</w:t>
      </w:r>
    </w:p>
    <w:p>
      <w:r>
        <w:rPr>
          <w:b/>
        </w:rPr>
        <w:t xml:space="preserve">Tulos</w:t>
      </w:r>
    </w:p>
    <w:p>
      <w:r>
        <w:t xml:space="preserve">Miksi Max Shady haluaa tappaa Nedin?</w:t>
      </w:r>
    </w:p>
    <w:p>
      <w:r>
        <w:rPr>
          <w:b/>
        </w:rPr>
        <w:t xml:space="preserve">Tulos</w:t>
      </w:r>
    </w:p>
    <w:p>
      <w:r>
        <w:t xml:space="preserve">Kuka todistaa Frankin murhan?</w:t>
      </w:r>
    </w:p>
    <w:p>
      <w:r>
        <w:rPr>
          <w:b/>
        </w:rPr>
        <w:t xml:space="preserve">Tulos</w:t>
      </w:r>
    </w:p>
    <w:p>
      <w:r>
        <w:t xml:space="preserve">Minkä arvoinen on Nedin henkivakuutus?</w:t>
      </w:r>
    </w:p>
    <w:p>
      <w:r>
        <w:rPr>
          <w:b/>
        </w:rPr>
        <w:t xml:space="preserve">Tulos</w:t>
      </w:r>
    </w:p>
    <w:p>
      <w:r>
        <w:t xml:space="preserve">Ketkä ovat ne kolme ihmistä, jotka Laura tappaa?</w:t>
      </w:r>
    </w:p>
    <w:p>
      <w:r>
        <w:rPr>
          <w:b/>
        </w:rPr>
        <w:t xml:space="preserve">Tulos</w:t>
      </w:r>
    </w:p>
    <w:p>
      <w:r>
        <w:t xml:space="preserve">Mikä suhde Lanalla ja Lolalla on?</w:t>
      </w:r>
    </w:p>
    <w:p>
      <w:r>
        <w:rPr>
          <w:b/>
        </w:rPr>
        <w:t xml:space="preserve">Tulos</w:t>
      </w:r>
    </w:p>
    <w:p>
      <w:r>
        <w:t xml:space="preserve">Miksi Max haluaa tappaa Nedin?</w:t>
      </w:r>
    </w:p>
    <w:p>
      <w:r>
        <w:rPr>
          <w:b/>
        </w:rPr>
        <w:t xml:space="preserve">Tulos</w:t>
      </w:r>
    </w:p>
    <w:p>
      <w:r>
        <w:t xml:space="preserve">Millä aseella Lana tappaa Frankin?</w:t>
      </w:r>
    </w:p>
    <w:p>
      <w:r>
        <w:rPr>
          <w:b/>
        </w:rPr>
        <w:t xml:space="preserve">Tulos</w:t>
      </w:r>
    </w:p>
    <w:p>
      <w:r>
        <w:t xml:space="preserve">Miten Frank kuolee?</w:t>
      </w:r>
    </w:p>
    <w:p>
      <w:r>
        <w:rPr>
          <w:b/>
        </w:rPr>
        <w:t xml:space="preserve">Tulos</w:t>
      </w:r>
    </w:p>
    <w:p>
      <w:r>
        <w:t xml:space="preserve">Kuka kertoo Nedille Lanan suunnitelmista tappaa hänet?</w:t>
      </w:r>
    </w:p>
    <w:p>
      <w:r>
        <w:rPr>
          <w:b/>
        </w:rPr>
        <w:t xml:space="preserve">Esimerkki 3.1039</w:t>
      </w:r>
    </w:p>
    <w:p>
      <w:r>
        <w:t xml:space="preserve"> Tässä romaanissa esitellään Natty Bumppo "Deerslayer": nuori rajamies 1700-luvun alun New Yorkissa, joka vastustaa päänahkojen ottamista sillä perusteella, että jokaisen elävän olennon pitäisi noudattaa "luontonsa lahjoja", mikä estäisi eurooppalaisia amerikkalaisia ottamasta päänahkoja. Kaksi hahmoa, jotka todella pyrkivät ottamaan päänahkoja, ovat Deerslayerin kaveri Henry March (alias "Hurry Harry") ja entinen merirosvo "Floating Tom" Hutter, jolle Deerslayer esitellään matkalla tapaamaan tämän elinikäistä ystävää Chingachgookia (joka esiintyy alun perin elokuvassa The Last of the Mohicans). Hutter ja March hiipivät piirittäjien leiriin tappaakseen ja skalpeeratakseen mahdollisimman monta heistä, mutta jäävät kiinni, ja myöhemmin Bumppo, Chingachgook sekä Hutterin tyttäret Judith ja Hetty ottavat heidät lunnaiksi. Tämän jälkeen Bumppo ja Chingachgook suunnittelevat pelastavansa huroneilta Chingachgookin kidnapatun kihlatun Wah-ta-Wahin (alias "Hist"), mutta Bumppo joutuu vangiksi häntä pelastaessaan. Hänen poissa ollessaan huronit hyökkäävät Hutterin kotiin, ja Hutter skalpeerataan elävältä. Kuolinvuoteellaan hän tunnustaa, etteivät Judith ja Hetty olleet hänen syntyperäisiä tyttäriään, ja Judith päättää selvittää luonnollisen isänsä henkilöllisyyden, mutta hänen etsintänsä paljastaa vain sen, että hänen edesmennyt äitinsä oli ollut aristokraattista sukua ja mennyt naimisiin "kelluvan Tomin" kanssa laittoman suhteen kariuduttua. Myöhemmin Judith yrittää pelastaa Peuransurmaajan, mutta epäonnistuu, ja kaikki pelastuvat viimein, kun March palaa englantilaisten apujoukkojen kanssa, jotka teurastavat huronit ja haavoittavat Hettyä kuolettavasti. Hettyn kuoleman jälkeen Judith kosii Deerslayeria, mutta saa kielteisen vastauksen, ja Judithia kuvataan viimeksi sotilaan rakastajattareksi. Viisitoista vuotta myöhemmin Bumppo ja Chingachgook palaavat paikalle ja löytävät Hutterin talon raunioina.</w:t>
      </w:r>
    </w:p>
    <w:p>
      <w:r>
        <w:rPr>
          <w:b/>
        </w:rPr>
        <w:t xml:space="preserve">Tulos</w:t>
      </w:r>
    </w:p>
    <w:p>
      <w:r>
        <w:t xml:space="preserve">Mitkä kaksi hahmoa pyrkivät ottamaan päänahkoja?</w:t>
      </w:r>
    </w:p>
    <w:p>
      <w:r>
        <w:rPr>
          <w:b/>
        </w:rPr>
        <w:t xml:space="preserve">Tulos</w:t>
      </w:r>
    </w:p>
    <w:p>
      <w:r>
        <w:t xml:space="preserve">Kuka lopulta pelastaa Deerslayerin, Judithin ja Bumppon huroneilta?</w:t>
      </w:r>
    </w:p>
    <w:p>
      <w:r>
        <w:rPr>
          <w:b/>
        </w:rPr>
        <w:t xml:space="preserve">Tulos</w:t>
      </w:r>
    </w:p>
    <w:p>
      <w:r>
        <w:t xml:space="preserve">Kuka Hutterin tyttäristä kosi Deerslayeria?</w:t>
      </w:r>
    </w:p>
    <w:p>
      <w:r>
        <w:rPr>
          <w:b/>
        </w:rPr>
        <w:t xml:space="preserve">Tulos</w:t>
      </w:r>
    </w:p>
    <w:p>
      <w:r>
        <w:t xml:space="preserve">Millä vuosisadalla Deerslayer asuu?</w:t>
      </w:r>
    </w:p>
    <w:p>
      <w:r>
        <w:rPr>
          <w:b/>
        </w:rPr>
        <w:t xml:space="preserve">Tulos</w:t>
      </w:r>
    </w:p>
    <w:p>
      <w:r>
        <w:t xml:space="preserve">Kenen kanssa Deerslayer kieltäytyy menemästä naimisiin?</w:t>
      </w:r>
    </w:p>
    <w:p>
      <w:r>
        <w:rPr>
          <w:b/>
        </w:rPr>
        <w:t xml:space="preserve">Tulos</w:t>
      </w:r>
    </w:p>
    <w:p>
      <w:r>
        <w:t xml:space="preserve">Missä valtiossa tämä tarina tapahtuu?</w:t>
      </w:r>
    </w:p>
    <w:p>
      <w:r>
        <w:rPr>
          <w:b/>
        </w:rPr>
        <w:t xml:space="preserve">Tulos</w:t>
      </w:r>
    </w:p>
    <w:p>
      <w:r>
        <w:t xml:space="preserve">Kuka tuli apuun englantilaisvahvistuksin?</w:t>
      </w:r>
    </w:p>
    <w:p>
      <w:r>
        <w:rPr>
          <w:b/>
        </w:rPr>
        <w:t xml:space="preserve">Tulos</w:t>
      </w:r>
    </w:p>
    <w:p>
      <w:r>
        <w:t xml:space="preserve">Missä osavaltiossa tämä tarina tapahtuu?</w:t>
      </w:r>
    </w:p>
    <w:p>
      <w:r>
        <w:rPr>
          <w:b/>
        </w:rPr>
        <w:t xml:space="preserve">Tulos</w:t>
      </w:r>
    </w:p>
    <w:p>
      <w:r>
        <w:t xml:space="preserve">Mikä ryhmä piiritti Hutterin asunnon?</w:t>
      </w:r>
    </w:p>
    <w:p>
      <w:r>
        <w:rPr>
          <w:b/>
        </w:rPr>
        <w:t xml:space="preserve">Tulos</w:t>
      </w:r>
    </w:p>
    <w:p>
      <w:r>
        <w:t xml:space="preserve">Kuka takavarikoi Hutterin kodin?</w:t>
      </w:r>
    </w:p>
    <w:p>
      <w:r>
        <w:rPr>
          <w:b/>
        </w:rPr>
        <w:t xml:space="preserve">Tulos</w:t>
      </w:r>
    </w:p>
    <w:p>
      <w:r>
        <w:t xml:space="preserve">Kuka Hutterin tytär kuoli tässä tarinassa?</w:t>
      </w:r>
    </w:p>
    <w:p>
      <w:r>
        <w:rPr>
          <w:b/>
        </w:rPr>
        <w:t xml:space="preserve">Tulos</w:t>
      </w:r>
    </w:p>
    <w:p>
      <w:r>
        <w:t xml:space="preserve">Missä osavaltiossa Deerslayer sijaitsee?</w:t>
      </w:r>
    </w:p>
    <w:p>
      <w:r>
        <w:rPr>
          <w:b/>
        </w:rPr>
        <w:t xml:space="preserve">Tulos</w:t>
      </w:r>
    </w:p>
    <w:p>
      <w:r>
        <w:t xml:space="preserve">Millä vuosisadalla tämä tarina tapahtuu?</w:t>
      </w:r>
    </w:p>
    <w:p>
      <w:r>
        <w:rPr>
          <w:b/>
        </w:rPr>
        <w:t xml:space="preserve">Tulos</w:t>
      </w:r>
    </w:p>
    <w:p>
      <w:r>
        <w:t xml:space="preserve">Kuka Deerslayerin maanmiehistä päätyi skalpeeratuksi?</w:t>
      </w:r>
    </w:p>
    <w:p>
      <w:r>
        <w:rPr>
          <w:b/>
        </w:rPr>
        <w:t xml:space="preserve">Tulos</w:t>
      </w:r>
    </w:p>
    <w:p>
      <w:r>
        <w:t xml:space="preserve">Mikä on sen intiaaniheimon nimi, joka vangitsi Hutterin ja Marchin, kun he hiipivät heidän leiriinsä?</w:t>
      </w:r>
    </w:p>
    <w:p>
      <w:r>
        <w:rPr>
          <w:b/>
        </w:rPr>
        <w:t xml:space="preserve">Tulos</w:t>
      </w:r>
    </w:p>
    <w:p>
      <w:r>
        <w:t xml:space="preserve">Mitä Hutter tunnusti kuolinvuoteellaan?</w:t>
      </w:r>
    </w:p>
    <w:p>
      <w:r>
        <w:rPr>
          <w:b/>
        </w:rPr>
        <w:t xml:space="preserve">Tulos</w:t>
      </w:r>
    </w:p>
    <w:p>
      <w:r>
        <w:t xml:space="preserve">Mikä hahmo on entinen priimus?</w:t>
      </w:r>
    </w:p>
    <w:p>
      <w:r>
        <w:rPr>
          <w:b/>
        </w:rPr>
        <w:t xml:space="preserve">Tulos</w:t>
      </w:r>
    </w:p>
    <w:p>
      <w:r>
        <w:t xml:space="preserve">Mihin aikaan tämä tarina sijoittuu?</w:t>
      </w:r>
    </w:p>
    <w:p>
      <w:r>
        <w:rPr>
          <w:b/>
        </w:rPr>
        <w:t xml:space="preserve">Tulos</w:t>
      </w:r>
    </w:p>
    <w:p>
      <w:r>
        <w:t xml:space="preserve">Mikä on Hurry Harry -nimisen miehen oikea nimi?</w:t>
      </w:r>
    </w:p>
    <w:p>
      <w:r>
        <w:rPr>
          <w:b/>
        </w:rPr>
        <w:t xml:space="preserve">Tulos</w:t>
      </w:r>
    </w:p>
    <w:p>
      <w:r>
        <w:t xml:space="preserve">Kuka on skalpattu elävänä?</w:t>
      </w:r>
    </w:p>
    <w:p>
      <w:r>
        <w:rPr>
          <w:b/>
        </w:rPr>
        <w:t xml:space="preserve">Tulos</w:t>
      </w:r>
    </w:p>
    <w:p>
      <w:r>
        <w:t xml:space="preserve">Mikä on Hutterin lempinimi?</w:t>
      </w:r>
    </w:p>
    <w:p>
      <w:r>
        <w:rPr>
          <w:b/>
        </w:rPr>
        <w:t xml:space="preserve">Tulos</w:t>
      </w:r>
    </w:p>
    <w:p>
      <w:r>
        <w:t xml:space="preserve">Kenet maaliskuu ottaa mukaansa pelastamaan Deerslayerin ja muut?</w:t>
      </w:r>
    </w:p>
    <w:p>
      <w:r>
        <w:rPr>
          <w:b/>
        </w:rPr>
        <w:t xml:space="preserve">Tulos</w:t>
      </w:r>
    </w:p>
    <w:p>
      <w:r>
        <w:t xml:space="preserve">Mikä on Henry Marchin peitenimi?</w:t>
      </w:r>
    </w:p>
    <w:p>
      <w:r>
        <w:rPr>
          <w:b/>
        </w:rPr>
        <w:t xml:space="preserve">Tulos</w:t>
      </w:r>
    </w:p>
    <w:p>
      <w:r>
        <w:t xml:space="preserve">Mitä Judith oppii Hutterista?</w:t>
      </w:r>
    </w:p>
    <w:p>
      <w:r>
        <w:rPr>
          <w:b/>
        </w:rPr>
        <w:t xml:space="preserve">Tulos</w:t>
      </w:r>
    </w:p>
    <w:p>
      <w:r>
        <w:t xml:space="preserve">Mikä on Deerslayer-nimisen miehen oikea nimi?</w:t>
      </w:r>
    </w:p>
    <w:p>
      <w:r>
        <w:rPr>
          <w:b/>
        </w:rPr>
        <w:t xml:space="preserve">Tulos</w:t>
      </w:r>
    </w:p>
    <w:p>
      <w:r>
        <w:t xml:space="preserve">Mikä oli Floating Tom Hutterin entinen ammatti?</w:t>
      </w:r>
    </w:p>
    <w:p>
      <w:r>
        <w:rPr>
          <w:b/>
        </w:rPr>
        <w:t xml:space="preserve">Tulos</w:t>
      </w:r>
    </w:p>
    <w:p>
      <w:r>
        <w:t xml:space="preserve">Mikä on Natty Bumppon lempinimi?</w:t>
      </w:r>
    </w:p>
    <w:p>
      <w:r>
        <w:rPr>
          <w:b/>
        </w:rPr>
        <w:t xml:space="preserve">Tulos</w:t>
      </w:r>
    </w:p>
    <w:p>
      <w:r>
        <w:t xml:space="preserve">Miten Hutter kuoli?</w:t>
      </w:r>
    </w:p>
    <w:p>
      <w:r>
        <w:rPr>
          <w:b/>
        </w:rPr>
        <w:t xml:space="preserve">Tulos</w:t>
      </w:r>
    </w:p>
    <w:p>
      <w:r>
        <w:t xml:space="preserve">Kuinka monta vuotta kului ennen kuin Chingachgook ja Bumppo palasivat Huttersin taloon?</w:t>
      </w:r>
    </w:p>
    <w:p>
      <w:r>
        <w:rPr>
          <w:b/>
        </w:rPr>
        <w:t xml:space="preserve">Tulos</w:t>
      </w:r>
    </w:p>
    <w:p>
      <w:r>
        <w:t xml:space="preserve">Kuka tuo englantilaisia vahvistuksia?</w:t>
      </w:r>
    </w:p>
    <w:p>
      <w:r>
        <w:rPr>
          <w:b/>
        </w:rPr>
        <w:t xml:space="preserve">Esimerkki 3.1040</w:t>
      </w:r>
    </w:p>
    <w:p>
      <w:r>
        <w:t xml:space="preserve"> Modeste Mignonin ensimmäinen osa perustuu perinteiseen kansantaruun, joka tunnetaan nimellä La fille mal gard e ("Huonosti vartioitu tyttö"), jossa nuori nainen ottaa rakastajan huolimatta huoltajiensa tarkkaavaisuudesta, jotka ovat päättäneet säilyttää hänen siveytensä sopivampaa puolisoa varten. Modeste Mignon, nuori romanttisen temperamentin omaava maalaisnainen, kuvittelee olevansa rakastunut kuuluisaan pariisilaiseen runoilijaan Melchior de Canalisiin, jonka teokset ovat täyttäneet hänet intohimolla. Hän käy kirjeenvaihtoa miehen kanssa, mutta mies ei välitä hänen huomiostaan. Canalis kutsuu sihteerinsä Ernest de la Bri re:n selvittämään asiaa. Ernest vastaa Modestelle Canaliksen nimissä, ja syntyy vaarallinen juoni, jossa Ernest ilmestyy Modesten kotikaupunkiin Ingouvilleen (lähellä Le Havrea) Canalikseksi naamioituneena. Juonta mutkistaa Modesten perheen ja ystävien sekaantuminen, sillä he epäilevät, että Modeste on salaa ottanut rakastajan. Ovela kääpiö Butscha, joka rakastaa Modestea niin kuin keskiaikainen ritari olisi voinut rakastaa asemaansa paljon korkeampaa naista, on päättänyt paljastaa miehen. Asiat kärjistyvät, kun Ernest saa selville, että Modesten isä Charles Mignon on palannut pitkästä maanpaostaan hyvin varakkaana miehenä: Modeste ei ole enää köyhä maalaistyttö vaan rikas perijätär, jolla on kuusi miljoonaa frangia. Ernest paljastaa todellisen henkilöllisyytensä, mutta Modeste tuntee itsensä nöyryytetyksi ja heittää hänet pois. Kun Modesten todellinen arvo tulee yleisesti tunnetuksi, Canalis kiinnostuu uudestaan tytöstä ja uskoo, että runoilijan innollaan hän voi voittaa Modesten sydämen. Mutta hänen sihteerinsä ei ole enää hänen ainoa kilpailijansa: paikallinen rikas mahtimies Duc d'H rouville pitää nyt uusrikas Modeste Mignonia sopivana puolisona ja heittää hattunsa kehään.Myös romaanin toinen osa perustuu perinteiseen tarinatyyppiin, kilpaileviin kosijoihin. Ernest, Canalis ja Duc d'H rouville kutsutaan Ingouvilleen kilpailemaan Modesten kädestä. Modeste on yhä pahoillaan Ernestin tempauksesta, ja hän on päättänyt valita runoilijan intohimoisten lähentelyjen ja herttuattareksi tulemisen välillä, jos hän hyväksyy H rouvillen tarjouksen. Butscha, joka kuitenkin ymmärtää, että Ernest on se, joka todella rakastaa häntä, on yhtä päättänyt paljastaa Canaliksen teeskentelyn ja edistää Ernestin hakemusta. Butschan juonittelun ja isänsä järjen ansiosta Modeste valitsee Ernestin, ja he menevät naimisiin.</w:t>
      </w:r>
    </w:p>
    <w:p>
      <w:r>
        <w:rPr>
          <w:b/>
        </w:rPr>
        <w:t xml:space="preserve">Tulos</w:t>
      </w:r>
    </w:p>
    <w:p>
      <w:r>
        <w:t xml:space="preserve">Mitä Canaliksen runous teki Modestelle?</w:t>
      </w:r>
    </w:p>
    <w:p>
      <w:r>
        <w:rPr>
          <w:b/>
        </w:rPr>
        <w:t xml:space="preserve">Tulos</w:t>
      </w:r>
    </w:p>
    <w:p>
      <w:r>
        <w:t xml:space="preserve">Kuka on Ernest de la Briere?</w:t>
      </w:r>
    </w:p>
    <w:p>
      <w:r>
        <w:rPr>
          <w:b/>
        </w:rPr>
        <w:t xml:space="preserve">Tulos</w:t>
      </w:r>
    </w:p>
    <w:p>
      <w:r>
        <w:t xml:space="preserve">Mitä Butscha tekee viimeisimmästä tehtävästään Modesten avioliittoonmenoa koskien?</w:t>
      </w:r>
    </w:p>
    <w:p>
      <w:r>
        <w:rPr>
          <w:b/>
        </w:rPr>
        <w:t xml:space="preserve">Tulos</w:t>
      </w:r>
    </w:p>
    <w:p>
      <w:r>
        <w:t xml:space="preserve">Mitä Butscha pyrkii tekemään?</w:t>
      </w:r>
    </w:p>
    <w:p>
      <w:r>
        <w:rPr>
          <w:b/>
        </w:rPr>
        <w:t xml:space="preserve">Tulos</w:t>
      </w:r>
    </w:p>
    <w:p>
      <w:r>
        <w:t xml:space="preserve">Mitä tapahtuu, kun Ernest paljastaa todellisen henkilöllisyytensä?</w:t>
      </w:r>
    </w:p>
    <w:p>
      <w:r>
        <w:rPr>
          <w:b/>
        </w:rPr>
        <w:t xml:space="preserve">Tulos</w:t>
      </w:r>
    </w:p>
    <w:p>
      <w:r>
        <w:t xml:space="preserve">Kenet Modeste nai?</w:t>
      </w:r>
    </w:p>
    <w:p>
      <w:r>
        <w:rPr>
          <w:b/>
        </w:rPr>
        <w:t xml:space="preserve">Tulos</w:t>
      </w:r>
    </w:p>
    <w:p>
      <w:r>
        <w:t xml:space="preserve">Miten Butscha vaikuttaa Modesteen?</w:t>
      </w:r>
    </w:p>
    <w:p>
      <w:r>
        <w:rPr>
          <w:b/>
        </w:rPr>
        <w:t xml:space="preserve">Tulos</w:t>
      </w:r>
    </w:p>
    <w:p>
      <w:r>
        <w:t xml:space="preserve">Mikä oli Modesten isän nimi?</w:t>
      </w:r>
    </w:p>
    <w:p>
      <w:r>
        <w:rPr>
          <w:b/>
        </w:rPr>
        <w:t xml:space="preserve">Tulos</w:t>
      </w:r>
    </w:p>
    <w:p>
      <w:r>
        <w:t xml:space="preserve">Kenen kanssa Modeste lopulta menee naimisiin?</w:t>
      </w:r>
    </w:p>
    <w:p>
      <w:r>
        <w:rPr>
          <w:b/>
        </w:rPr>
        <w:t xml:space="preserve">Tulos</w:t>
      </w:r>
    </w:p>
    <w:p>
      <w:r>
        <w:t xml:space="preserve">Miten Charles Mignonin taloudellinen tilanne on muuttunut hänen palattuaan maanpaosta?</w:t>
      </w:r>
    </w:p>
    <w:p>
      <w:r>
        <w:rPr>
          <w:b/>
        </w:rPr>
        <w:t xml:space="preserve">Tulos</w:t>
      </w:r>
    </w:p>
    <w:p>
      <w:r>
        <w:t xml:space="preserve">Kuka on Melchior de Canalis ammatillisesti?</w:t>
      </w:r>
    </w:p>
    <w:p>
      <w:r>
        <w:rPr>
          <w:b/>
        </w:rPr>
        <w:t xml:space="preserve">Tulos</w:t>
      </w:r>
    </w:p>
    <w:p>
      <w:r>
        <w:t xml:space="preserve">Mitä Modesten perhe ja ystävät ajattelevat hänen tehneen?</w:t>
      </w:r>
    </w:p>
    <w:p>
      <w:r>
        <w:rPr>
          <w:b/>
        </w:rPr>
        <w:t xml:space="preserve">Tulos</w:t>
      </w:r>
    </w:p>
    <w:p>
      <w:r>
        <w:t xml:space="preserve">Kenestä Modested on kiinnostunut tarinan alussa?</w:t>
      </w:r>
    </w:p>
    <w:p>
      <w:r>
        <w:rPr>
          <w:b/>
        </w:rPr>
        <w:t xml:space="preserve">Tulos</w:t>
      </w:r>
    </w:p>
    <w:p>
      <w:r>
        <w:t xml:space="preserve">Mikä on Modestea rakastavan kääpiön nimi?</w:t>
      </w:r>
    </w:p>
    <w:p>
      <w:r>
        <w:rPr>
          <w:b/>
        </w:rPr>
        <w:t xml:space="preserve">Tulos</w:t>
      </w:r>
    </w:p>
    <w:p>
      <w:r>
        <w:t xml:space="preserve">Missä kilpailevat kosijat kutsutaan kilpailemaan Modesten kädestä?</w:t>
      </w:r>
    </w:p>
    <w:p>
      <w:r>
        <w:rPr>
          <w:b/>
        </w:rPr>
        <w:t xml:space="preserve">Tulos</w:t>
      </w:r>
    </w:p>
    <w:p>
      <w:r>
        <w:t xml:space="preserve">Kuka tulee Ingouvilleen voittamaan Modestea?</w:t>
      </w:r>
    </w:p>
    <w:p>
      <w:r>
        <w:rPr>
          <w:b/>
        </w:rPr>
        <w:t xml:space="preserve">Tulos</w:t>
      </w:r>
    </w:p>
    <w:p>
      <w:r>
        <w:t xml:space="preserve">Kenet Modeste lopulta nai?</w:t>
      </w:r>
    </w:p>
    <w:p>
      <w:r>
        <w:rPr>
          <w:b/>
        </w:rPr>
        <w:t xml:space="preserve">Tulos</w:t>
      </w:r>
    </w:p>
    <w:p>
      <w:r>
        <w:t xml:space="preserve">Mikä on kääpiön nimi?</w:t>
      </w:r>
    </w:p>
    <w:p>
      <w:r>
        <w:rPr>
          <w:b/>
        </w:rPr>
        <w:t xml:space="preserve">Tulos</w:t>
      </w:r>
    </w:p>
    <w:p>
      <w:r>
        <w:t xml:space="preserve">Kuinka monta frangia Modestella oli nimissään, kun hänen isänsä palasi maanpaosta?</w:t>
      </w:r>
    </w:p>
    <w:p>
      <w:r>
        <w:rPr>
          <w:b/>
        </w:rPr>
        <w:t xml:space="preserve">Tulos</w:t>
      </w:r>
    </w:p>
    <w:p>
      <w:r>
        <w:t xml:space="preserve">Paljonko Modesten perintö on?</w:t>
      </w:r>
    </w:p>
    <w:p>
      <w:r>
        <w:rPr>
          <w:b/>
        </w:rPr>
        <w:t xml:space="preserve">Tulos</w:t>
      </w:r>
    </w:p>
    <w:p>
      <w:r>
        <w:t xml:space="preserve">Miten Ernest de la Briere kävi ensimmäisen kerran kirjeenvaihtoa Modesten kanssa?</w:t>
      </w:r>
    </w:p>
    <w:p>
      <w:r>
        <w:rPr>
          <w:b/>
        </w:rPr>
        <w:t xml:space="preserve">Tulos</w:t>
      </w:r>
    </w:p>
    <w:p>
      <w:r>
        <w:t xml:space="preserve">Keneksi Modest uskoi Ernestin?</w:t>
      </w:r>
    </w:p>
    <w:p>
      <w:r>
        <w:rPr>
          <w:b/>
        </w:rPr>
        <w:t xml:space="preserve">Tulos</w:t>
      </w:r>
    </w:p>
    <w:p>
      <w:r>
        <w:t xml:space="preserve">Mitä tapahtuu Modestelle, jos hän menee naimisiin Duc d'Herouvillen kanssa?</w:t>
      </w:r>
    </w:p>
    <w:p>
      <w:r>
        <w:rPr>
          <w:b/>
        </w:rPr>
        <w:t xml:space="preserve">Tulos</w:t>
      </w:r>
    </w:p>
    <w:p>
      <w:r>
        <w:t xml:space="preserve">Keneen Modeste Mignon kuvittelee olevansa rakastunut?</w:t>
      </w:r>
    </w:p>
    <w:p>
      <w:r>
        <w:rPr>
          <w:b/>
        </w:rPr>
        <w:t xml:space="preserve">Tulos</w:t>
      </w:r>
    </w:p>
    <w:p>
      <w:r>
        <w:t xml:space="preserve">Keneen kääpiö Butscha oli rakastunut?</w:t>
      </w:r>
    </w:p>
    <w:p>
      <w:r>
        <w:rPr>
          <w:b/>
        </w:rPr>
        <w:t xml:space="preserve">Tulos</w:t>
      </w:r>
    </w:p>
    <w:p>
      <w:r>
        <w:t xml:space="preserve">Millainen suhde Ernestillä ja Melchiorilla oli alun perin?</w:t>
      </w:r>
    </w:p>
    <w:p>
      <w:r>
        <w:rPr>
          <w:b/>
        </w:rPr>
        <w:t xml:space="preserve">Tulos</w:t>
      </w:r>
    </w:p>
    <w:p>
      <w:r>
        <w:t xml:space="preserve">Mikä on La fille mal gardee?</w:t>
      </w:r>
    </w:p>
    <w:p>
      <w:r>
        <w:rPr>
          <w:b/>
        </w:rPr>
        <w:t xml:space="preserve">Tulos</w:t>
      </w:r>
    </w:p>
    <w:p>
      <w:r>
        <w:t xml:space="preserve">Mikä on Modesten isän nimi?</w:t>
      </w:r>
    </w:p>
    <w:p>
      <w:r>
        <w:rPr>
          <w:b/>
        </w:rPr>
        <w:t xml:space="preserve">Tulos</w:t>
      </w:r>
    </w:p>
    <w:p>
      <w:r>
        <w:t xml:space="preserve">Kuinka paljon rahaa Modestella on nimissään isänsä palattua?</w:t>
      </w:r>
    </w:p>
    <w:p>
      <w:r>
        <w:rPr>
          <w:b/>
        </w:rPr>
        <w:t xml:space="preserve">Esimerkki 3.1041</w:t>
      </w:r>
    </w:p>
    <w:p>
      <w:r>
        <w:t xml:space="preserve"> Brandon Lang (McConaughey) on entinen yliopistojalkapallotähti, joka uransa päättävän loukkaantumisen jälkeen ryhtyy ennustamaan jalkapallo-otteluita. Hänen menestyksensä voittajien valinnassa kiinnittää Walter Abramsin (Pacino) huomion, joka on yhden Yhdysvaltojen suurimman urheilukonsulttiyrityksen liukas johtaja. Walter ottaa Brandonin siipiensä suojaan, ja pian he tienaavat valtavia summia rahaa.Langin syvällinen tietämys pelistä, liigoista ja pelaajista tuo suuria voittoja ja yhä suurempia asiakkaita. Abramsin kaapelitelevisio-ohjelma, The Sports Advisors, kasvattaa suosiotaan huimasti, kun hän lisää Langin lipevän "John Anthony" -persoonan työpöydän ääreen, mikä raivostuttaa Jerry Sykesin (Jeremy Piven), joka on tähän asti ollut Walterin talon sisäinen asiantuntija. Langin kokonaisimago muokataan uudelleen uusi auto, uusi vaatekaappi ja uusi ilme Walterin vaimon, kampaaja Tonin (Russo) avustuksella. asiat menevät kuitenkin yhtäkkiä huonompaan suuntaan, kun Lang alkaa kotitehtäviensä tekemisen sijasta pelata aavistuksillaan. Hän menettää otteensa ja joutuu jopa fyysisesti uhkapelurin (Armand Assante) roistojen pahoinpitelemäksi, sillä hän on menettänyt Langin neuvojen perusteella paljon rahaa. Langin ja Abramsin kerran vankka suhde pilaantuu, ja Langin uusi rikas elämäntyyli riippuu täysin hänen kyvystään ennustaa pelien tuloksia. Miljoonat ovat vaakalaudalla, kun hän asettaa viimeisen panoksensa, ja Abrams muuttuu yhä epävakaammaksi. (Abrams on muun muassa toipuva peliriippuvainen ja alkoholisti. ) Toni kertoo Langille jo varhain, että Walterin elämää "pitävät koossa kokoukset; jos niiden lopussa on 'anonyymi', hän menee sinne. Hänen on pakko."). Hän alkaa salaa pelata kaikki omat rahansa Langin veikkausten varaan ja alkaa epäillä, että Langilla on suhde vaimonsa kanssa. elokuva päättyy siihen, että Langin ennustukset toteutuvat viimeisessä pelissä, jotka hän väitetysti molemmat määrittää kolikoita kylpyhuoneessa heittämällä, kun hän lähtee New Yorkista ja ottaa vastaan työpaikan junioriliigan jalkapallojoukkueen valmentajana.</w:t>
      </w:r>
    </w:p>
    <w:p>
      <w:r>
        <w:rPr>
          <w:b/>
        </w:rPr>
        <w:t xml:space="preserve">Tulos</w:t>
      </w:r>
    </w:p>
    <w:p>
      <w:r>
        <w:t xml:space="preserve">Kuka kasvattaa epävakaita?</w:t>
      </w:r>
    </w:p>
    <w:p>
      <w:r>
        <w:rPr>
          <w:b/>
        </w:rPr>
        <w:t xml:space="preserve">Tulos</w:t>
      </w:r>
    </w:p>
    <w:p>
      <w:r>
        <w:t xml:space="preserve">Miksi Brandon Langin jalkapalloura päättyi?</w:t>
      </w:r>
    </w:p>
    <w:p>
      <w:r>
        <w:rPr>
          <w:b/>
        </w:rPr>
        <w:t xml:space="preserve">Tulos</w:t>
      </w:r>
    </w:p>
    <w:p>
      <w:r>
        <w:t xml:space="preserve">Miksi Abramin tv-ohjelmien suosio nousee yhtäkkiä?</w:t>
      </w:r>
    </w:p>
    <w:p>
      <w:r>
        <w:rPr>
          <w:b/>
        </w:rPr>
        <w:t xml:space="preserve">Tulos</w:t>
      </w:r>
    </w:p>
    <w:p>
      <w:r>
        <w:t xml:space="preserve">Mikä on Langin tv-hahmon nimi?</w:t>
      </w:r>
    </w:p>
    <w:p>
      <w:r>
        <w:rPr>
          <w:b/>
        </w:rPr>
        <w:t xml:space="preserve">Tulos</w:t>
      </w:r>
    </w:p>
    <w:p>
      <w:r>
        <w:t xml:space="preserve">Kuka ottaa Brandonin siipiensä suojaan?</w:t>
      </w:r>
    </w:p>
    <w:p>
      <w:r>
        <w:rPr>
          <w:b/>
        </w:rPr>
        <w:t xml:space="preserve">Tulos</w:t>
      </w:r>
    </w:p>
    <w:p>
      <w:r>
        <w:t xml:space="preserve">Mikä on Walterin vaimon nimi?</w:t>
      </w:r>
    </w:p>
    <w:p>
      <w:r>
        <w:rPr>
          <w:b/>
        </w:rPr>
        <w:t xml:space="preserve">Tulos</w:t>
      </w:r>
    </w:p>
    <w:p>
      <w:r>
        <w:t xml:space="preserve">Mikä on Abramsin televisio-ohjelman nimi?</w:t>
      </w:r>
    </w:p>
    <w:p>
      <w:r>
        <w:rPr>
          <w:b/>
        </w:rPr>
        <w:t xml:space="preserve">Tulos</w:t>
      </w:r>
    </w:p>
    <w:p>
      <w:r>
        <w:t xml:space="preserve">Miten Lang tekee lopullisen ennusteensa?</w:t>
      </w:r>
    </w:p>
    <w:p>
      <w:r>
        <w:rPr>
          <w:b/>
        </w:rPr>
        <w:t xml:space="preserve">Tulos</w:t>
      </w:r>
    </w:p>
    <w:p>
      <w:r>
        <w:t xml:space="preserve">Minkä miehen huomio kiinnittyy Langiin?</w:t>
      </w:r>
    </w:p>
    <w:p>
      <w:r>
        <w:rPr>
          <w:b/>
        </w:rPr>
        <w:t xml:space="preserve">Tulos</w:t>
      </w:r>
    </w:p>
    <w:p>
      <w:r>
        <w:t xml:space="preserve">Miten Lang ennustaa pelin oikean lopputuloksen tarinan lopussa?</w:t>
      </w:r>
    </w:p>
    <w:p>
      <w:r>
        <w:rPr>
          <w:b/>
        </w:rPr>
        <w:t xml:space="preserve">Tulos</w:t>
      </w:r>
    </w:p>
    <w:p>
      <w:r>
        <w:t xml:space="preserve">Minkä työn Lang ottaa tarinan lopussa?</w:t>
      </w:r>
    </w:p>
    <w:p>
      <w:r>
        <w:rPr>
          <w:b/>
        </w:rPr>
        <w:t xml:space="preserve">Tulos</w:t>
      </w:r>
    </w:p>
    <w:p>
      <w:r>
        <w:t xml:space="preserve">Ketä Abrams epäilee suhteesta vaimonsa kanssa?</w:t>
      </w:r>
    </w:p>
    <w:p>
      <w:r>
        <w:rPr>
          <w:b/>
        </w:rPr>
        <w:t xml:space="preserve">Tulos</w:t>
      </w:r>
    </w:p>
    <w:p>
      <w:r>
        <w:t xml:space="preserve">Mikä on Abramsin tv-sarjan nimi?</w:t>
      </w:r>
    </w:p>
    <w:p>
      <w:r>
        <w:rPr>
          <w:b/>
        </w:rPr>
        <w:t xml:space="preserve">Tulos</w:t>
      </w:r>
    </w:p>
    <w:p>
      <w:r>
        <w:t xml:space="preserve">Mikä on Abramin televisio-ohjelman nimi?</w:t>
      </w:r>
    </w:p>
    <w:p>
      <w:r>
        <w:rPr>
          <w:b/>
        </w:rPr>
        <w:t xml:space="preserve">Tulos</w:t>
      </w:r>
    </w:p>
    <w:p>
      <w:r>
        <w:t xml:space="preserve">Paljonko on panoksena, kun Lang asettaa viimeisen vetonsa?</w:t>
      </w:r>
    </w:p>
    <w:p>
      <w:r>
        <w:rPr>
          <w:b/>
        </w:rPr>
        <w:t xml:space="preserve">Tulos</w:t>
      </w:r>
    </w:p>
    <w:p>
      <w:r>
        <w:t xml:space="preserve">Kuka on peliriippuvainen ja alkoholisti?</w:t>
      </w:r>
    </w:p>
    <w:p>
      <w:r>
        <w:rPr>
          <w:b/>
        </w:rPr>
        <w:t xml:space="preserve">Tulos</w:t>
      </w:r>
    </w:p>
    <w:p>
      <w:r>
        <w:t xml:space="preserve">Miksi Langin ja Abramsin välit menevät huonoksi?</w:t>
      </w:r>
    </w:p>
    <w:p>
      <w:r>
        <w:rPr>
          <w:b/>
        </w:rPr>
        <w:t xml:space="preserve">Tulos</w:t>
      </w:r>
    </w:p>
    <w:p>
      <w:r>
        <w:t xml:space="preserve">Kuka hyökkäsi Langin kimppuun?</w:t>
      </w:r>
    </w:p>
    <w:p>
      <w:r>
        <w:rPr>
          <w:b/>
        </w:rPr>
        <w:t xml:space="preserve">Tulos</w:t>
      </w:r>
    </w:p>
    <w:p>
      <w:r>
        <w:t xml:space="preserve">Kuka on raivoissaan siitä, että Lang lisätään ohjelmaan?</w:t>
      </w:r>
    </w:p>
    <w:p>
      <w:r>
        <w:rPr>
          <w:b/>
        </w:rPr>
        <w:t xml:space="preserve">Tulos</w:t>
      </w:r>
    </w:p>
    <w:p>
      <w:r>
        <w:t xml:space="preserve">Kuka auttoi Langin imagon uudistamisessa?</w:t>
      </w:r>
    </w:p>
    <w:p>
      <w:r>
        <w:rPr>
          <w:b/>
        </w:rPr>
        <w:t xml:space="preserve">Tulos</w:t>
      </w:r>
    </w:p>
    <w:p>
      <w:r>
        <w:t xml:space="preserve">Mikä on Brandon Langsin työtehtävä?</w:t>
      </w:r>
    </w:p>
    <w:p>
      <w:r>
        <w:rPr>
          <w:b/>
        </w:rPr>
        <w:t xml:space="preserve">Tulos</w:t>
      </w:r>
    </w:p>
    <w:p>
      <w:r>
        <w:t xml:space="preserve">Mitä Lang onnistuu tekemään yliopistojalkapalloilun jälkeen?</w:t>
      </w:r>
    </w:p>
    <w:p>
      <w:r>
        <w:rPr>
          <w:b/>
        </w:rPr>
        <w:t xml:space="preserve">Tulos</w:t>
      </w:r>
    </w:p>
    <w:p>
      <w:r>
        <w:t xml:space="preserve">Kuka on vastuussa Langiin kohdistuneesta fyysisestä hyökkäyksestä?</w:t>
      </w:r>
    </w:p>
    <w:p>
      <w:r>
        <w:rPr>
          <w:b/>
        </w:rPr>
        <w:t xml:space="preserve">Tulos</w:t>
      </w:r>
    </w:p>
    <w:p>
      <w:r>
        <w:t xml:space="preserve">Miksi Brandon Lang lopetti jalkapallon pelaamisen?</w:t>
      </w:r>
    </w:p>
    <w:p>
      <w:r>
        <w:rPr>
          <w:b/>
        </w:rPr>
        <w:t xml:space="preserve">Tulos</w:t>
      </w:r>
    </w:p>
    <w:p>
      <w:r>
        <w:t xml:space="preserve">Miksi Langin kimppuun hyökättiin fyysisesti?</w:t>
      </w:r>
    </w:p>
    <w:p>
      <w:r>
        <w:rPr>
          <w:b/>
        </w:rPr>
        <w:t xml:space="preserve">Tulos</w:t>
      </w:r>
    </w:p>
    <w:p>
      <w:r>
        <w:t xml:space="preserve">Mihin Langin korkealla liikkuva elämäntyyli perustuu?</w:t>
      </w:r>
    </w:p>
    <w:p>
      <w:r>
        <w:rPr>
          <w:b/>
        </w:rPr>
        <w:t xml:space="preserve">Tulos</w:t>
      </w:r>
    </w:p>
    <w:p>
      <w:r>
        <w:t xml:space="preserve">Mitä Lang tekee tarinan lopussa?</w:t>
      </w:r>
    </w:p>
    <w:p>
      <w:r>
        <w:rPr>
          <w:b/>
        </w:rPr>
        <w:t xml:space="preserve">Tulos</w:t>
      </w:r>
    </w:p>
    <w:p>
      <w:r>
        <w:t xml:space="preserve">Mitä Toni tekee työkseen?</w:t>
      </w:r>
    </w:p>
    <w:p>
      <w:r>
        <w:rPr>
          <w:b/>
        </w:rPr>
        <w:t xml:space="preserve">Tulos</w:t>
      </w:r>
    </w:p>
    <w:p>
      <w:r>
        <w:t xml:space="preserve">Minkä työn Brandon ottaa jalkapallouransa päätteeksi?</w:t>
      </w:r>
    </w:p>
    <w:p>
      <w:r>
        <w:rPr>
          <w:b/>
        </w:rPr>
        <w:t xml:space="preserve">Esimerkki 3.1042</w:t>
      </w:r>
    </w:p>
    <w:p>
      <w:r>
        <w:t xml:space="preserve"> Näytelmä sijoittuu "Fin de si cle 15-1600. Juhannusyönä Whitehallin palatsin terassilla, josta on näkymät Thamesille. Palatsin kello soittaa neljää varttia ja lyö yksitoista." Mies saapuu Whitehalliin, jossa hän tapaa Beefeaterin vartijan. Hän suostuttelee Beefeaterin antamaan hänelle luvan jäädä tapaamaan tyttöystäväänsä, hovin rouvaa, joka saapuu pian salaiselle seurustelulle. Mies kirjoittaa muistiin erilaisia mielenkiintoisia lauseita, joita Beefeater käyttää (kaikki lainauksia Shakespearen näytelmistä). Nainen saapuu verhoutuneena, mutta se ei ole se nainen, jota mies odottaa. Mies ihastuu häneen välittömästi. Samalla kun mies kirjaa muistiin naisen omia mielenkiintoisia ilmaisuja, hän kertoo naiselle, kuinka kaunis ja haluttava nainen on. Pimeä nainen saapuu paikalle ja järkyttyy nähdessään rakastajansa yrittävän vietellä toisen naisen. Hän kehottaa naista olemaan luottamatta mieheen, sillä tämä on pelkkä näyttelijä. Sitten hän tunnistaa, että nainen on kuningatar Elisabet. Mies paljastaa olevansa William Shakespeare. Kuningatar vaatii miestä pyytämään häneltä anteeksi, mutta Shakespeare väittää, että hänen perheensä on kunnioitettavampi kuin hänen perheensä ja että hän on saanut työnsä vain syntymästään johtuen. Dark Lady on järkyttynyt Shakespearen suorapuheisuudesta, mutta kuningatar antaa hänelle anteeksi. Shakespeare valittaa, että hänen huonoimmat näytelmänsä, Kuten haluatte ja Paljon puhetta tyhjästä, ovat suosituimpia, mutta on ylpein niistä, joissa on älykkäitä naishahmoja, kuten All's Well that End's Well. Jos kuningatar perustaisi Kansallisteatterin, hän voisi tehdä enemmän sellaisia näytelmiä, joita hän haluaa, eikä sellaisia, jotka miellyttävät yleisöä. Kuningatar sanoo harkitsevansa asiaa, mutta ei usko, että ajatus miellyttää hänen rahastonhoitajaansa. Hänen mielestään menee todennäköisesti vielä 300 vuotta, ennen kuin ajatus saa laajaa kannatusta. Hän moittii Beefeateria siitä, että hän on päästänyt Shakespearen palatsin alueelle, ja käskee tätä huolehtimaan siitä, että Shakespeare poistuu.</w:t>
      </w:r>
    </w:p>
    <w:p>
      <w:r>
        <w:rPr>
          <w:b/>
        </w:rPr>
        <w:t xml:space="preserve">Tulos</w:t>
      </w:r>
    </w:p>
    <w:p>
      <w:r>
        <w:t xml:space="preserve">Miksi kuningatar vaatii Shakespearea pyytämään anteeksi?</w:t>
      </w:r>
    </w:p>
    <w:p>
      <w:r>
        <w:rPr>
          <w:b/>
        </w:rPr>
        <w:t xml:space="preserve">Tulos</w:t>
      </w:r>
    </w:p>
    <w:p>
      <w:r>
        <w:t xml:space="preserve">Mitä Shakespeare ehdottaa kuningattarelle?</w:t>
      </w:r>
    </w:p>
    <w:p>
      <w:r>
        <w:rPr>
          <w:b/>
        </w:rPr>
        <w:t xml:space="preserve">Tulos</w:t>
      </w:r>
    </w:p>
    <w:p>
      <w:r>
        <w:t xml:space="preserve">Mitä Shakespeare pyytää kuningatar Elisabetilta?</w:t>
      </w:r>
    </w:p>
    <w:p>
      <w:r>
        <w:rPr>
          <w:b/>
        </w:rPr>
        <w:t xml:space="preserve">Tulos</w:t>
      </w:r>
    </w:p>
    <w:p>
      <w:r>
        <w:t xml:space="preserve">Miten kuningatar on saanut Shakespearen poistettua?</w:t>
      </w:r>
    </w:p>
    <w:p>
      <w:r>
        <w:rPr>
          <w:b/>
        </w:rPr>
        <w:t xml:space="preserve">Tulos</w:t>
      </w:r>
    </w:p>
    <w:p>
      <w:r>
        <w:t xml:space="preserve">Mikä lähtökohta oli näytelmiä, että Shakespeare toteaa hän on ylpeä?</w:t>
      </w:r>
    </w:p>
    <w:p>
      <w:r>
        <w:rPr>
          <w:b/>
        </w:rPr>
        <w:t xml:space="preserve">Tulos</w:t>
      </w:r>
    </w:p>
    <w:p>
      <w:r>
        <w:t xml:space="preserve">Mitä kuningatar vaatii mieheltä?</w:t>
      </w:r>
    </w:p>
    <w:p>
      <w:r>
        <w:rPr>
          <w:b/>
        </w:rPr>
        <w:t xml:space="preserve">Tulos</w:t>
      </w:r>
    </w:p>
    <w:p>
      <w:r>
        <w:t xml:space="preserve">Kuka mies väittää olevansa? </w:t>
      </w:r>
    </w:p>
    <w:p>
      <w:r>
        <w:rPr>
          <w:b/>
        </w:rPr>
        <w:t xml:space="preserve">Tulos</w:t>
      </w:r>
    </w:p>
    <w:p>
      <w:r>
        <w:t xml:space="preserve">Mikä on Shakespearen mukaan yksi hänen parhaista näytelmistään?</w:t>
      </w:r>
    </w:p>
    <w:p>
      <w:r>
        <w:rPr>
          <w:b/>
        </w:rPr>
        <w:t xml:space="preserve">Tulos</w:t>
      </w:r>
    </w:p>
    <w:p>
      <w:r>
        <w:t xml:space="preserve">Ketä kuningatar moittii?</w:t>
      </w:r>
    </w:p>
    <w:p>
      <w:r>
        <w:rPr>
          <w:b/>
        </w:rPr>
        <w:t xml:space="preserve">Tulos</w:t>
      </w:r>
    </w:p>
    <w:p>
      <w:r>
        <w:t xml:space="preserve">Minkä nimen Mies paljastaa kuningattarelle?</w:t>
      </w:r>
    </w:p>
    <w:p>
      <w:r>
        <w:rPr>
          <w:b/>
        </w:rPr>
        <w:t xml:space="preserve">Tulos</w:t>
      </w:r>
    </w:p>
    <w:p>
      <w:r>
        <w:t xml:space="preserve">Kuinka monta vuotta kuningattaren mielestä kestää, ennen kuin ajatus hyväksytään laajasti?</w:t>
      </w:r>
    </w:p>
    <w:p>
      <w:r>
        <w:rPr>
          <w:b/>
        </w:rPr>
        <w:t xml:space="preserve">Tulos</w:t>
      </w:r>
    </w:p>
    <w:p>
      <w:r>
        <w:t xml:space="preserve">Mihin aikaan kello lyö?</w:t>
      </w:r>
    </w:p>
    <w:p>
      <w:r>
        <w:rPr>
          <w:b/>
        </w:rPr>
        <w:t xml:space="preserve">Tulos</w:t>
      </w:r>
    </w:p>
    <w:p>
      <w:r>
        <w:t xml:space="preserve">Mihin aikaan kokous oli määrä pitää?</w:t>
      </w:r>
    </w:p>
    <w:p>
      <w:r>
        <w:rPr>
          <w:b/>
        </w:rPr>
        <w:t xml:space="preserve">Tulos</w:t>
      </w:r>
    </w:p>
    <w:p>
      <w:r>
        <w:t xml:space="preserve">Millainen ilme Pimeällä rouvalla on, kun hän saapuu?</w:t>
      </w:r>
    </w:p>
    <w:p>
      <w:r>
        <w:rPr>
          <w:b/>
        </w:rPr>
        <w:t xml:space="preserve">Tulos</w:t>
      </w:r>
    </w:p>
    <w:p>
      <w:r>
        <w:t xml:space="preserve">Kenet Shakespeare alun perin tapasi?</w:t>
      </w:r>
    </w:p>
    <w:p>
      <w:r>
        <w:rPr>
          <w:b/>
        </w:rPr>
        <w:t xml:space="preserve">Tulos</w:t>
      </w:r>
    </w:p>
    <w:p>
      <w:r>
        <w:t xml:space="preserve">Mikä on Shakespearen tyttöystävä?</w:t>
      </w:r>
    </w:p>
    <w:p>
      <w:r>
        <w:rPr>
          <w:b/>
        </w:rPr>
        <w:t xml:space="preserve">Tulos</w:t>
      </w:r>
    </w:p>
    <w:p>
      <w:r>
        <w:t xml:space="preserve">Kenet Shakespeare tapaa saapuessaan Whitehalliin?</w:t>
      </w:r>
    </w:p>
    <w:p>
      <w:r>
        <w:rPr>
          <w:b/>
        </w:rPr>
        <w:t xml:space="preserve">Tulos</w:t>
      </w:r>
    </w:p>
    <w:p>
      <w:r>
        <w:t xml:space="preserve">Ketä Mies odottaa?</w:t>
      </w:r>
    </w:p>
    <w:p>
      <w:r>
        <w:rPr>
          <w:b/>
        </w:rPr>
        <w:t xml:space="preserve">Tulos</w:t>
      </w:r>
    </w:p>
    <w:p>
      <w:r>
        <w:t xml:space="preserve">Mitä William pyytää kuningatarta perustamaan?</w:t>
      </w:r>
    </w:p>
    <w:p>
      <w:r>
        <w:rPr>
          <w:b/>
        </w:rPr>
        <w:t xml:space="preserve">Tulos</w:t>
      </w:r>
    </w:p>
    <w:p>
      <w:r>
        <w:t xml:space="preserve">Miksi mies tapaa hovin rouvan?</w:t>
      </w:r>
    </w:p>
    <w:p>
      <w:r>
        <w:rPr>
          <w:b/>
        </w:rPr>
        <w:t xml:space="preserve">Tulos</w:t>
      </w:r>
    </w:p>
    <w:p>
      <w:r>
        <w:t xml:space="preserve">Miten Shakespeare pääsi palatsiin?</w:t>
      </w:r>
    </w:p>
    <w:p>
      <w:r>
        <w:rPr>
          <w:b/>
        </w:rPr>
        <w:t xml:space="preserve">Tulos</w:t>
      </w:r>
    </w:p>
    <w:p>
      <w:r>
        <w:t xml:space="preserve">Mikä on Shakespearen mukaan yksi hänen huonoimmista näytelmistään?</w:t>
      </w:r>
    </w:p>
    <w:p>
      <w:r>
        <w:rPr>
          <w:b/>
        </w:rPr>
        <w:t xml:space="preserve">Tulos</w:t>
      </w:r>
    </w:p>
    <w:p>
      <w:r>
        <w:t xml:space="preserve">Missä The Man odottaa?</w:t>
      </w:r>
    </w:p>
    <w:p>
      <w:r>
        <w:rPr>
          <w:b/>
        </w:rPr>
        <w:t xml:space="preserve">Tulos</w:t>
      </w:r>
    </w:p>
    <w:p>
      <w:r>
        <w:t xml:space="preserve">Minkä joen yli palatsista on näkymä?</w:t>
      </w:r>
    </w:p>
    <w:p>
      <w:r>
        <w:rPr>
          <w:b/>
        </w:rPr>
        <w:t xml:space="preserve">Tulos</w:t>
      </w:r>
    </w:p>
    <w:p>
      <w:r>
        <w:t xml:space="preserve">Ketä näytelmäkirjailijaa Beefeater siteeraa?</w:t>
      </w:r>
    </w:p>
    <w:p>
      <w:r>
        <w:rPr>
          <w:b/>
        </w:rPr>
        <w:t xml:space="preserve">Tulos</w:t>
      </w:r>
    </w:p>
    <w:p>
      <w:r>
        <w:t xml:space="preserve">Kuka on The Lady?</w:t>
      </w:r>
    </w:p>
    <w:p>
      <w:r>
        <w:rPr>
          <w:b/>
        </w:rPr>
        <w:t xml:space="preserve">Tulos</w:t>
      </w:r>
    </w:p>
    <w:p>
      <w:r>
        <w:t xml:space="preserve">Kuka oli se, johon Shakespeare sattui törmäämään ja joka ei ollut hänen tyttöystävänsä?</w:t>
      </w:r>
    </w:p>
    <w:p>
      <w:r>
        <w:rPr>
          <w:b/>
        </w:rPr>
        <w:t xml:space="preserve">Tulos</w:t>
      </w:r>
    </w:p>
    <w:p>
      <w:r>
        <w:t xml:space="preserve">Kuka on The Man?</w:t>
      </w:r>
    </w:p>
    <w:p>
      <w:r>
        <w:rPr>
          <w:b/>
        </w:rPr>
        <w:t xml:space="preserve">Esimerkki 3.1043</w:t>
      </w:r>
    </w:p>
    <w:p>
      <w:r>
        <w:t xml:space="preserve"> Tarina alkaa kertomuksella siitä, miten geologit 1960-luvun puolivälissä ymmärsivät, että Coloradon osavaltiossa sijaitseva "Kiowan ruhje" oli itse asiassa osa laajempaa ruhjejärjestelmää, joka kulkee Kalliovuorten itäreunaa pitkin Teksasista Kanadan ja Yhdysvaltojen rajalle. Kesällä 1973 ruhjeen itäpuolella oleva maa liukuu alaspäin hitaasti mutta vääjäämättömästi seuraavien kuukausien aikana, kunnes alueen suuret joet (Mississippi mukaan luettuna) tulvivat uusille alankomaille. Prosessi etenee riittävän hitaasti, jotta ihmiset voivat paeta itään päin, vaikka olosuhteet muuttuvat yhä vaarallisemmiksi tulvien lisääntyessä. tarina kertoo, kuinka tänä aikana eri viranomaiset, kuten liittovaltion hallitus ja osavaltioiden kuvernöörit, yrittävät tyrehdyttää paniikkia vetoamalla isänmaallisuuteen tai, kuvernöörien tapauksessa, "suuren eteläisen Etelämaan" asukkaiden sitkeään luonteenpiirteeseen. seuraava luonnonvoima osoittautuu kuitenkin vieläkin katastrofaalisemmaksi. Yhdysvaltojen Persianlahden rannikko Länsi-Floridasta Pontchartrain-järvelle yksinkertaisesti vajoaa merenpinnan alapuolelle. Meri tulvii uusille alankomaille Texas Panhandlesta Pohjois-Dakotaan. Jopa 14 miljoonaa ihmistä kuolee. Oklahoman osavaltio menetetään kokonaan, samoin kuin suurin osa Dakotasta, Kansasista, Nebraskasta ja Arkansasista. Ozarksista tulee saaristo.Tarinassa mainitaan tarinoita uskomattomista pakoyrityksistä ja typeryyksistä, kuten esimerkiksi siitä, että Kansasin kuvernööri päättää pysyä paikoillaan ja tuhoutuu suurimman osan osavaltiostaan kanssa.Lopulta maan jättää jakamaan uusi sisämeri, joka on lähes Välimeren kokoinen. Talous elpyy, ja maan sisäosan ilmasto itse asiassa paranee tämän suuren vesistön lieventävän vaikutuksen ansiosta. Wyomingin osavaltiosta tulee "uusi Riviera" ja Missourista "toinen Kalifornia". Minnesota menettää kuuluisan arktisen talvensa.Kirjoittaja kommentoi ironisesti poliittisia seurauksia. Osavaltiot, jotka pitivät osan maastaan veden yläpuolella, vaativat lopulta täysipainoista edustusta kongressissa, mukaan luettuna kaksi senaattoria jokaiselle useille osavaltioille, jotka ovat olemassa vain pirstaleina maasta. kauppa ja kaupankäynti kukoistavat uudella vesiväylällä. Lopulta uudessa meressä voidaan kalastaa suurella voitolla. Tarina päättyy optimistiseen näkemykseen elinvoimaisesta tulevaisuudesta, jossa "kaiken maailman laivastot purjehtivat ... siellä, missä preerian kuunari teki kerran vaivalloisen ja pölyisen tiensä länteen!".</w:t>
      </w:r>
    </w:p>
    <w:p>
      <w:r>
        <w:rPr>
          <w:b/>
        </w:rPr>
        <w:t xml:space="preserve">Tulos</w:t>
      </w:r>
    </w:p>
    <w:p>
      <w:r>
        <w:t xml:space="preserve">Mitä tapahtui Kansasin kuvernöörille?</w:t>
      </w:r>
    </w:p>
    <w:p>
      <w:r>
        <w:rPr>
          <w:b/>
        </w:rPr>
        <w:t xml:space="preserve">Tulos</w:t>
      </w:r>
    </w:p>
    <w:p>
      <w:r>
        <w:t xml:space="preserve">Kuinka pitkälle uusi vikajärjestelmä ulottuu?</w:t>
      </w:r>
    </w:p>
    <w:p>
      <w:r>
        <w:rPr>
          <w:b/>
        </w:rPr>
        <w:t xml:space="preserve">Tulos</w:t>
      </w:r>
    </w:p>
    <w:p>
      <w:r>
        <w:t xml:space="preserve">Mikä on sen Coloradossa sijaitsevan ruhjeen nimi, jonka geologit oppivat olevan osa suurempaa ruhjejärjestelmää?</w:t>
      </w:r>
    </w:p>
    <w:p>
      <w:r>
        <w:rPr>
          <w:b/>
        </w:rPr>
        <w:t xml:space="preserve">Tulos</w:t>
      </w:r>
    </w:p>
    <w:p>
      <w:r>
        <w:t xml:space="preserve">Mikä osavaltio menettää kuvernöörinsä sekä koko maansa tulviin?</w:t>
      </w:r>
    </w:p>
    <w:p>
      <w:r>
        <w:rPr>
          <w:b/>
        </w:rPr>
        <w:t xml:space="preserve">Tulos</w:t>
      </w:r>
    </w:p>
    <w:p>
      <w:r>
        <w:t xml:space="preserve">Miten uusi vesiväylä vaikuttaa keskilännen säähän?</w:t>
      </w:r>
    </w:p>
    <w:p>
      <w:r>
        <w:rPr>
          <w:b/>
        </w:rPr>
        <w:t xml:space="preserve">Tulos</w:t>
      </w:r>
    </w:p>
    <w:p>
      <w:r>
        <w:t xml:space="preserve">Kuinka monta ihmistä kuolee, kun meri tulvii uusille alankomaille?</w:t>
      </w:r>
    </w:p>
    <w:p>
      <w:r>
        <w:rPr>
          <w:b/>
        </w:rPr>
        <w:t xml:space="preserve">Tulos</w:t>
      </w:r>
    </w:p>
    <w:p>
      <w:r>
        <w:t xml:space="preserve">Mitä Ozarksista tuli?</w:t>
      </w:r>
    </w:p>
    <w:p>
      <w:r>
        <w:rPr>
          <w:b/>
        </w:rPr>
        <w:t xml:space="preserve">Tulos</w:t>
      </w:r>
    </w:p>
    <w:p>
      <w:r>
        <w:t xml:space="preserve">Mitä Missourissa katsotaan?</w:t>
      </w:r>
    </w:p>
    <w:p>
      <w:r>
        <w:rPr>
          <w:b/>
        </w:rPr>
        <w:t xml:space="preserve">Tulos</w:t>
      </w:r>
    </w:p>
    <w:p>
      <w:r>
        <w:t xml:space="preserve">Millaisia kaupallisia hyötyjä uppoavasta maasta syntyvästä uudesta vesiväylästä voi olla?</w:t>
      </w:r>
    </w:p>
    <w:p>
      <w:r>
        <w:rPr>
          <w:b/>
        </w:rPr>
        <w:t xml:space="preserve">Tulos</w:t>
      </w:r>
    </w:p>
    <w:p>
      <w:r>
        <w:t xml:space="preserve">Mikä oli ensimmäinen merkittävä vaikutus vian liukumisesta alaspäin vuonna 1973?</w:t>
      </w:r>
    </w:p>
    <w:p>
      <w:r>
        <w:rPr>
          <w:b/>
        </w:rPr>
        <w:t xml:space="preserve">Tulos</w:t>
      </w:r>
    </w:p>
    <w:p>
      <w:r>
        <w:t xml:space="preserve">Minä vuonna vika alkoi liukua alaspäin?</w:t>
      </w:r>
    </w:p>
    <w:p>
      <w:r>
        <w:rPr>
          <w:b/>
        </w:rPr>
        <w:t xml:space="preserve">Tulos</w:t>
      </w:r>
    </w:p>
    <w:p>
      <w:r>
        <w:t xml:space="preserve">Kuinka suuri on uusi sisämeri?</w:t>
      </w:r>
    </w:p>
    <w:p>
      <w:r>
        <w:rPr>
          <w:b/>
        </w:rPr>
        <w:t xml:space="preserve">Tulos</w:t>
      </w:r>
    </w:p>
    <w:p>
      <w:r>
        <w:t xml:space="preserve">Minkä vuorijonon varrella uusi vika kulkee?</w:t>
      </w:r>
    </w:p>
    <w:p>
      <w:r>
        <w:rPr>
          <w:b/>
        </w:rPr>
        <w:t xml:space="preserve">Tulos</w:t>
      </w:r>
    </w:p>
    <w:p>
      <w:r>
        <w:t xml:space="preserve">Milloin Kiowa Faultin itäinen maa alkaa liukua alaspäin?</w:t>
      </w:r>
    </w:p>
    <w:p>
      <w:r>
        <w:rPr>
          <w:b/>
        </w:rPr>
        <w:t xml:space="preserve">Tulos</w:t>
      </w:r>
    </w:p>
    <w:p>
      <w:r>
        <w:t xml:space="preserve">Kuinka pitkälle uusi meri ulottuu?</w:t>
      </w:r>
    </w:p>
    <w:p>
      <w:r>
        <w:rPr>
          <w:b/>
        </w:rPr>
        <w:t xml:space="preserve">Tulos</w:t>
      </w:r>
    </w:p>
    <w:p>
      <w:r>
        <w:t xml:space="preserve">Miten poliittiset seuraukset vaikuttavat kansakuntaan?</w:t>
      </w:r>
    </w:p>
    <w:p>
      <w:r>
        <w:rPr>
          <w:b/>
        </w:rPr>
        <w:t xml:space="preserve">Tulos</w:t>
      </w:r>
    </w:p>
    <w:p>
      <w:r>
        <w:t xml:space="preserve">Mitä Minnesota menettää?</w:t>
      </w:r>
    </w:p>
    <w:p>
      <w:r>
        <w:rPr>
          <w:b/>
        </w:rPr>
        <w:t xml:space="preserve">Tulos</w:t>
      </w:r>
    </w:p>
    <w:p>
      <w:r>
        <w:t xml:space="preserve">Mikä valtio on kokonaan poissa?</w:t>
      </w:r>
    </w:p>
    <w:p>
      <w:r>
        <w:rPr>
          <w:b/>
        </w:rPr>
        <w:t xml:space="preserve">Tulos</w:t>
      </w:r>
    </w:p>
    <w:p>
      <w:r>
        <w:t xml:space="preserve">Mihin suuntaan ihmiset pakenivat?</w:t>
      </w:r>
    </w:p>
    <w:p>
      <w:r>
        <w:rPr>
          <w:b/>
        </w:rPr>
        <w:t xml:space="preserve">Tulos</w:t>
      </w:r>
    </w:p>
    <w:p>
      <w:r>
        <w:t xml:space="preserve">Mikä Missourin osavaltiosta lopulta tulee?</w:t>
      </w:r>
    </w:p>
    <w:p>
      <w:r>
        <w:rPr>
          <w:b/>
        </w:rPr>
        <w:t xml:space="preserve">Tulos</w:t>
      </w:r>
    </w:p>
    <w:p>
      <w:r>
        <w:t xml:space="preserve">Kuinka monta ihmistä menehtyy massiivisten tulvien vuoksi?</w:t>
      </w:r>
    </w:p>
    <w:p>
      <w:r>
        <w:rPr>
          <w:b/>
        </w:rPr>
        <w:t xml:space="preserve">Tulos</w:t>
      </w:r>
    </w:p>
    <w:p>
      <w:r>
        <w:t xml:space="preserve">Mikä osa Yhdysvalloista vajoaa merenpinnan alapuolelle?</w:t>
      </w:r>
    </w:p>
    <w:p>
      <w:r>
        <w:rPr>
          <w:b/>
        </w:rPr>
        <w:t xml:space="preserve">Tulos</w:t>
      </w:r>
    </w:p>
    <w:p>
      <w:r>
        <w:t xml:space="preserve">Kuka ja milloin ymmärsi Kiowa Faultin?</w:t>
      </w:r>
    </w:p>
    <w:p>
      <w:r>
        <w:rPr>
          <w:b/>
        </w:rPr>
        <w:t xml:space="preserve">Tulos</w:t>
      </w:r>
    </w:p>
    <w:p>
      <w:r>
        <w:t xml:space="preserve">Kuinka suuri on uusi vesimassa keskellä Yhdysvaltoja?</w:t>
      </w:r>
    </w:p>
    <w:p>
      <w:r>
        <w:rPr>
          <w:b/>
        </w:rPr>
        <w:t xml:space="preserve">Tulos</w:t>
      </w:r>
    </w:p>
    <w:p>
      <w:r>
        <w:t xml:space="preserve">Kuinka suuri sisämeri on?</w:t>
      </w:r>
    </w:p>
    <w:p>
      <w:r>
        <w:rPr>
          <w:b/>
        </w:rPr>
        <w:t xml:space="preserve">Tulos</w:t>
      </w:r>
    </w:p>
    <w:p>
      <w:r>
        <w:t xml:space="preserve">Mitä valtioita menetetään uusien alankojen tulvimisen aikana?</w:t>
      </w:r>
    </w:p>
    <w:p>
      <w:r>
        <w:rPr>
          <w:b/>
        </w:rPr>
        <w:t xml:space="preserve">Tulos</w:t>
      </w:r>
    </w:p>
    <w:p>
      <w:r>
        <w:t xml:space="preserve">Millä nimellä Wyomingin osavaltio tunnetaan?</w:t>
      </w:r>
    </w:p>
    <w:p>
      <w:r>
        <w:rPr>
          <w:b/>
        </w:rPr>
        <w:t xml:space="preserve">Tulos</w:t>
      </w:r>
    </w:p>
    <w:p>
      <w:r>
        <w:t xml:space="preserve">Mikä valtio on täysin menetetty?</w:t>
      </w:r>
    </w:p>
    <w:p>
      <w:r>
        <w:rPr>
          <w:b/>
        </w:rPr>
        <w:t xml:space="preserve">Esimerkki 3.1044</w:t>
      </w:r>
    </w:p>
    <w:p>
      <w:r>
        <w:t xml:space="preserve"> Kahdeksan vuotta piirisyyttäjä Harvey Dentin kuoleman jälkeen Dent Act antaa Gotham Cityn poliisilaitokselle valtuudet, joilla järjestäytynyt rikollisuus voidaan lähes hävittää. Poliisipäällikkö James Gordon tuntee yhä enemmän syyllisyyttä siitä, että hän on peitellyt Jokerin murhaajaksi muuttaman Dentin tekemiä rikoksia. Hän kirjoittaa eropuheen, jossa hän tunnustaa totuuden, mutta päättää olla käyttämättä sitä.Bruce Waynesta on tullut erakko, jonka on murtanut hänen lapsuudenrakkaansa Rachel Dawesin kuolema, ja hän on vetäytynyt kostaja Batmanina otettuaan vastuun Dentin rikoksista sekä Dentin kuolemasta. Kissamurtovaras Selina Kyle saa Waynen sormenjäljet hänen kodistaan ja kidnappaa kongressiedustaja Byron Gilleyn. Hän myy sormenjäljet Phillip Stryverille, Waynen liikekilpailijan John Daggettin avustajalle. Vastineeksi hän pyytää maksua: "puhdasta pöytää", jolla voidaan pyyhkiä kaikki jäljet henkilöstä internetistä. stryver pettää Kylen, mutta tämä käyttää Gilleyn puhelinta hälyttääkseen poliisin heidän sijainnistaan. Gordon ja poliisi saapuvat paikalle ja löytävät kongressiedustajan, minkä jälkeen he ajavat Stryverin miehet viemäriin Selinan paetessa. Poliisi yrittää seurata heitä viemäriin, mutta viemäriin menevät miehet tapetaan, ja Gordon otetaan kiinni, kun taas loput poliiseista joutuvat tarkka-ampujien tulituksen kohteeksi. hyökkääjät raahaavat Gordonin naamioituneen palkkasoturin Banen luo, joka tutkii hänet ja löytää hänen eropuheensa. Gordon pakenee ja hänet löytää partiopoliisi John Blake. Gordon ylentää Blaken etsiväksi, ja Blake raportoi suoraan hänelle. Bane ja useat rikoskumppanit hyökkäävät Gothamin pörssiin ja käyttävät Brucen sormenjälkiä liiketoimessa, joka vie Waynen konkurssiin. Waynen hovimestari Alfred Pennyworth paljastaa, että Rachel aikoi mennä naimisiin Dentin kanssa ennen kuolemaansa. Alfred eroaa yrittäessään saada Brucen luopumaan Batmanin roolista.Wayne Enterprises menettää voittoja sen jälkeen, kun Wayne lopetti fuusioreaktoriprojektinsa, kun hän sai tietää, että ydin voitaisiin käyttää aseena. Koska Wayne pelkää, että Daggett, Banen työnantaja, pääsisi käsiksi reaktoriin, hän pyytää Wayne Enterprisesin hallituksen jäsentä Miranda Tatea ottamaan yrityksensä haltuunsa. Kyle suostuu viemään Batmanin Banen luo, mutta sen sijaan johdattaa hänet Banen ansaan. Bane paljastaa, että hän aikoo täyttää Ra's al Ghulin tehtävän tuhota Gotham Varjojen liigan jäännöksen avulla. Hän tarttuu Batmaniin ja antaa tälle rampauttavan iskun selkään, minkä jälkeen hän vie Batmanin vieraaseen, kaivon kaltaiseen vankilaan, josta pakeneminen on käytännössä mahdotonta. Siellä vangit kertovat Waynelle tarinan Ra's al Ghulin lapsesta, joka syntyi vankilassa ja josta vankitoveri huolehti ennen kuin hän pakeni ainoana vankina, joka on koskaan onnistunut siinä. Wayne olettaa lapsen olevan Bane.Bane houkuttelee Gothamin poliisin maan alle ja vangitsee heidät sinne. Hän tappaa pormestari Anthony Garcian ja pakottaa tohtori Leonid Pavelin, venäläisen ydinfyysikon, jonka hän oli siepannut Uzbekistanista kuusi kuukautta aiemmin, muuntamaan reaktorin ytimen ydinpommiksi. Bane käyttää pommia pitääkseen kaupungin panttivankeina ja eristääkseen Gothamin maailmasta. Gordonin varastettua puhetta käyttäen Bane paljastaa Dentin rikosten peittelyn ja vapauttaa Blackgaten vankilan vangit, mikä käynnistää anarkian. Rikkaiden ja vaikutusvaltaisten omaisuus pakkolunastetaan, heidät raahataan kodeistaan ja heille järjestetään näytösoikeudenkäynnit tohtori Jonathan Cranen johdolla, joissa kaikki tuomitaan kuolemaan.Vietettyään kuukausia toipumisen ja uudelleenkoulutuksen Wayne pakenee vankilasta. Hän värvää Kylen, Blaken, Taten, Gordonin ja Lucius Foxin auttamaan pommin räjäytyksen estämisessä. Hän antaa Batpodin Kylen haltuun ja antaa tämän tehtäväksi auttaa ihmisiä evakuoitumaan ja pelastautumaan. Tyttö pyytää miestä tulemaan mukaan ja jättämään Gothamin kohtalonsa armoille, mutta mies kieltäytyy. Kun poliisi ja Banen joukot ottavat yhteen, Batman voittaa Banen. Hän kuulustelee Banelta pommin laukaisinta, mutta Tate puuttuu asiaan ja puukottaa häntä. Hän paljastuu Talia al Ghuliksi, Ra's al Ghulin tyttäreksi. Bane on hänen suojelijansa, joka auttoi häntä pakenemaan vankilasta. Hän käyttää sytytintä, mutta Gordon on onnistunut lähestymään pommia ja estää hänen signaalinsa, mikä estää etäräjäytyksen. Talia lähtee etsimään pommia Banen valmistautuessa tappamaan Batmanin, mutta Kyle palaa Batpodilla ja pelastaa Batmanin tappamalla Banen. Batman ja Kyle ajavat Taliaa takaa toivoen voivansa tuoda pommin takaisin reaktorikammioon, jossa se voidaan vakauttaa. Talian kuorma-auto kaatuu, mutta hän kauko-ohjatusti tulvii ja tuhoaa reaktorikammion ennen kuolemaansa. Koska räjähdystä ei voi estää, Batman käyttää lepakkoa raahatakseen pommin lahden yli, jossa se räjähtää.Jälkeenpäin Batmania pidetään kuolleena ja häntä kunnioitetaan sankarina. Waynen oletetaan myös kuolleen, joten Waynen kartanosta tulee orpokoti, ja hänen jäljellä oleva omaisuutensa jätetään Alfredille. Fox saa selville, että Wayne oli korjannut Batmanin autopilotin, ja Gordon löytää Bat-signaalin kunnostettuna. Alfred saa selville, että Wayne elää ja voi hyvin yhdessä Selinan kanssa vieraillessaan Firenzessä. Blake eroaa poliisivoimista ja löytää Waynen ohjeiden mukaan Batcaven ja sen sisällön.</w:t>
      </w:r>
    </w:p>
    <w:p>
      <w:r>
        <w:rPr>
          <w:b/>
        </w:rPr>
        <w:t xml:space="preserve">Tulos</w:t>
      </w:r>
    </w:p>
    <w:p>
      <w:r>
        <w:t xml:space="preserve">Kuka palaa Batpodissa pelastamaan Batmanin Banelta?</w:t>
      </w:r>
    </w:p>
    <w:p>
      <w:r>
        <w:rPr>
          <w:b/>
        </w:rPr>
        <w:t xml:space="preserve">Tulos</w:t>
      </w:r>
    </w:p>
    <w:p>
      <w:r>
        <w:t xml:space="preserve">Miten Miranda Tate pettää Bruce Waynen otettuaan Wayne Enterprizesin haltuunsa?</w:t>
      </w:r>
    </w:p>
    <w:p>
      <w:r>
        <w:rPr>
          <w:b/>
        </w:rPr>
        <w:t xml:space="preserve">Tulos</w:t>
      </w:r>
    </w:p>
    <w:p>
      <w:r>
        <w:t xml:space="preserve">Mikä on Taten ja al Ghulin suhde?</w:t>
      </w:r>
    </w:p>
    <w:p>
      <w:r>
        <w:rPr>
          <w:b/>
        </w:rPr>
        <w:t xml:space="preserve">Tulos</w:t>
      </w:r>
    </w:p>
    <w:p>
      <w:r>
        <w:t xml:space="preserve">Mihin Gotham Cityn poliisi jää loukkuun, kun Bane tappaa pormestarin?</w:t>
      </w:r>
    </w:p>
    <w:p>
      <w:r>
        <w:rPr>
          <w:b/>
        </w:rPr>
        <w:t xml:space="preserve">Tulos</w:t>
      </w:r>
    </w:p>
    <w:p>
      <w:r>
        <w:t xml:space="preserve">Selina myi Waynen sormenjäljet vastineeksi mistä?</w:t>
      </w:r>
    </w:p>
    <w:p>
      <w:r>
        <w:rPr>
          <w:b/>
        </w:rPr>
        <w:t xml:space="preserve">Tulos</w:t>
      </w:r>
    </w:p>
    <w:p>
      <w:r>
        <w:t xml:space="preserve">Kuka ylentää konstaapeli Blaken etsiväksi?</w:t>
      </w:r>
    </w:p>
    <w:p>
      <w:r>
        <w:rPr>
          <w:b/>
        </w:rPr>
        <w:t xml:space="preserve">Tulos</w:t>
      </w:r>
    </w:p>
    <w:p>
      <w:r>
        <w:t xml:space="preserve">Miksi Wayne lopetti fuusioreaktorihankkeen?</w:t>
      </w:r>
    </w:p>
    <w:p>
      <w:r>
        <w:rPr>
          <w:b/>
        </w:rPr>
        <w:t xml:space="preserve">Tulos</w:t>
      </w:r>
    </w:p>
    <w:p>
      <w:r>
        <w:t xml:space="preserve">Mitä Dent-lailla myönnettiin?</w:t>
      </w:r>
    </w:p>
    <w:p>
      <w:r>
        <w:rPr>
          <w:b/>
        </w:rPr>
        <w:t xml:space="preserve">Tulos</w:t>
      </w:r>
    </w:p>
    <w:p>
      <w:r>
        <w:t xml:space="preserve">Kuka Miranda Tate on?</w:t>
      </w:r>
    </w:p>
    <w:p>
      <w:r>
        <w:rPr>
          <w:b/>
        </w:rPr>
        <w:t xml:space="preserve">Tulos</w:t>
      </w:r>
    </w:p>
    <w:p>
      <w:r>
        <w:t xml:space="preserve">Kenelle Selina Kyle myy Bruce Waynen sormenjäljet?</w:t>
      </w:r>
    </w:p>
    <w:p>
      <w:r>
        <w:rPr>
          <w:b/>
        </w:rPr>
        <w:t xml:space="preserve">Tulos</w:t>
      </w:r>
    </w:p>
    <w:p>
      <w:r>
        <w:t xml:space="preserve">Missä paikassa Bane miehineen hyökkäsi ja käytti Waynen sormenjälkiä?</w:t>
      </w:r>
    </w:p>
    <w:p>
      <w:r>
        <w:rPr>
          <w:b/>
        </w:rPr>
        <w:t xml:space="preserve">Tulos</w:t>
      </w:r>
    </w:p>
    <w:p>
      <w:r>
        <w:t xml:space="preserve">Kuka on batmanin seuraaja ja löytää Batcaven tarinan lopussa?</w:t>
      </w:r>
    </w:p>
    <w:p>
      <w:r>
        <w:rPr>
          <w:b/>
        </w:rPr>
        <w:t xml:space="preserve">Tulos</w:t>
      </w:r>
    </w:p>
    <w:p>
      <w:r>
        <w:t xml:space="preserve">Mikä on Alfred Pennyworthin eläkkeelle jäämisen tarkoitus?</w:t>
      </w:r>
    </w:p>
    <w:p>
      <w:r>
        <w:rPr>
          <w:b/>
        </w:rPr>
        <w:t xml:space="preserve">Tulos</w:t>
      </w:r>
    </w:p>
    <w:p>
      <w:r>
        <w:t xml:space="preserve">Missä Bruce Wayne asuu tarinan lopussa?</w:t>
      </w:r>
    </w:p>
    <w:p>
      <w:r>
        <w:rPr>
          <w:b/>
        </w:rPr>
        <w:t xml:space="preserve">Tulos</w:t>
      </w:r>
    </w:p>
    <w:p>
      <w:r>
        <w:t xml:space="preserve">Kuka oli Bruce Waynen lapsuudenrakas?</w:t>
      </w:r>
    </w:p>
    <w:p>
      <w:r>
        <w:rPr>
          <w:b/>
        </w:rPr>
        <w:t xml:space="preserve">Tulos</w:t>
      </w:r>
    </w:p>
    <w:p>
      <w:r>
        <w:t xml:space="preserve">Miksi Bruce Wayne lopetti fuusioreaktorihankkeen?</w:t>
      </w:r>
    </w:p>
    <w:p>
      <w:r>
        <w:rPr>
          <w:b/>
        </w:rPr>
        <w:t xml:space="preserve">Tulos</w:t>
      </w:r>
    </w:p>
    <w:p>
      <w:r>
        <w:t xml:space="preserve">Miksi Alfred erosi? </w:t>
      </w:r>
    </w:p>
    <w:p>
      <w:r>
        <w:rPr>
          <w:b/>
        </w:rPr>
        <w:t xml:space="preserve">Tulos</w:t>
      </w:r>
    </w:p>
    <w:p>
      <w:r>
        <w:t xml:space="preserve">Miten Bane löysi kopion Gordonin puheesta?</w:t>
      </w:r>
    </w:p>
    <w:p>
      <w:r>
        <w:rPr>
          <w:b/>
        </w:rPr>
        <w:t xml:space="preserve">Tulos</w:t>
      </w:r>
    </w:p>
    <w:p>
      <w:r>
        <w:t xml:space="preserve">Mitä tapahtuu varakkaille ihmisille heidän oikeudenkäynneissään tohtori Jonathan Cranen kanssa?</w:t>
      </w:r>
    </w:p>
    <w:p>
      <w:r>
        <w:rPr>
          <w:b/>
        </w:rPr>
        <w:t xml:space="preserve">Tulos</w:t>
      </w:r>
    </w:p>
    <w:p>
      <w:r>
        <w:t xml:space="preserve">Mikä on sen vankilan nimi, josta Bane vapauttaa vankeja?</w:t>
      </w:r>
    </w:p>
    <w:p>
      <w:r>
        <w:rPr>
          <w:b/>
        </w:rPr>
        <w:t xml:space="preserve">Tulos</w:t>
      </w:r>
    </w:p>
    <w:p>
      <w:r>
        <w:t xml:space="preserve">Kuka kirjoitti puheen, jonka Bane piti Harvey Dentistä?</w:t>
      </w:r>
    </w:p>
    <w:p>
      <w:r>
        <w:rPr>
          <w:b/>
        </w:rPr>
        <w:t xml:space="preserve">Tulos</w:t>
      </w:r>
    </w:p>
    <w:p>
      <w:r>
        <w:t xml:space="preserve">Mikä Waynen kartanosta tuli Bruce Waynen oletetun kuoleman jälkeen?</w:t>
      </w:r>
    </w:p>
    <w:p>
      <w:r>
        <w:rPr>
          <w:b/>
        </w:rPr>
        <w:t xml:space="preserve">Tulos</w:t>
      </w:r>
    </w:p>
    <w:p>
      <w:r>
        <w:t xml:space="preserve">Mihin Bane halusi reaktorisydämen muutettavan?</w:t>
      </w:r>
    </w:p>
    <w:p>
      <w:r>
        <w:rPr>
          <w:b/>
        </w:rPr>
        <w:t xml:space="preserve">Tulos</w:t>
      </w:r>
    </w:p>
    <w:p>
      <w:r>
        <w:t xml:space="preserve">Mitä Talia teki reaktorikammiolle?</w:t>
      </w:r>
    </w:p>
    <w:p>
      <w:r>
        <w:rPr>
          <w:b/>
        </w:rPr>
        <w:t xml:space="preserve">Tulos</w:t>
      </w:r>
    </w:p>
    <w:p>
      <w:r>
        <w:t xml:space="preserve">Mikä sai Selina Kylen auttamaan Phillip Stryveriä?</w:t>
      </w:r>
    </w:p>
    <w:p>
      <w:r>
        <w:rPr>
          <w:b/>
        </w:rPr>
        <w:t xml:space="preserve">Tulos</w:t>
      </w:r>
    </w:p>
    <w:p>
      <w:r>
        <w:t xml:space="preserve">Mitä Wayne-tapaan tapahtuu, kun Bruce Wayne julistetaan kuolleeksi?</w:t>
      </w:r>
    </w:p>
    <w:p>
      <w:r>
        <w:rPr>
          <w:b/>
        </w:rPr>
        <w:t xml:space="preserve">Tulos</w:t>
      </w:r>
    </w:p>
    <w:p>
      <w:r>
        <w:t xml:space="preserve">Miksi Talia al Ghul käytti nimeä Miranda Tate?</w:t>
      </w:r>
    </w:p>
    <w:p>
      <w:r>
        <w:rPr>
          <w:b/>
        </w:rPr>
        <w:t xml:space="preserve">Tulos</w:t>
      </w:r>
    </w:p>
    <w:p>
      <w:r>
        <w:t xml:space="preserve">Kuka hahmo yrittää vakuuttaa Batmanin jättämään Gotham Cityn oman onnensa nojaan?</w:t>
      </w:r>
    </w:p>
    <w:p>
      <w:r>
        <w:rPr>
          <w:b/>
        </w:rPr>
        <w:t xml:space="preserve">Tulos</w:t>
      </w:r>
    </w:p>
    <w:p>
      <w:r>
        <w:t xml:space="preserve">Mitä Gordonista löytyi etsinnän jälkeen?</w:t>
      </w:r>
    </w:p>
    <w:p>
      <w:r>
        <w:rPr>
          <w:b/>
        </w:rPr>
        <w:t xml:space="preserve">Tulos</w:t>
      </w:r>
    </w:p>
    <w:p>
      <w:r>
        <w:t xml:space="preserve">Kenen Bruce Wayne aluksi oletti olevan Ra's al Ghulin vankilassa syntynyt lapsi?</w:t>
      </w:r>
    </w:p>
    <w:p>
      <w:r>
        <w:rPr>
          <w:b/>
        </w:rPr>
        <w:t xml:space="preserve">Esimerkki 3.1045</w:t>
      </w:r>
    </w:p>
    <w:p>
      <w:r>
        <w:t xml:space="preserve"> Kun ihmiset nauttivat juomia baarissa, verinen mies, jonka nimi on "Hero" (Eric Dane), astuu ovesta sisään ja varoittaa heitä uhkaavasta vaarasta. Kukaan ei kuuntele hänen varoitustaan, joten hän näyttää baarin asiakkaille vastenmielisen olennon päätä saadakseen heidät suhtautumaan häneen vakavasti. Pian yksi hirviöistä vetää hänet ikkunan läpi ja katkaisee hänen päänsä. Verilöylyn jälkeen ovesta ryntää sisään nainen "sankaritar" (Navi Rawat), joka paljastuu äskettäin kuolleen miehen vaimoksi. Vaimon ja hänen edesmenneen miehensä välisen lyhyen tunteellisen hetken jälkeen baarin asiakkaat alkavat laudoittaa baarin ikkunoita. Heidän yrityksistään huolimatta nuori hirviö tunkeutuu kattamattomasta ikkunasta sisään ja alkaa hyökätä. Ulkopuolella oleva hirviö puhkaisee kätensä Vetin (Anthony "Treach" Criss) läpi, Edgy Cat/Jason Mewesin kasvot revitään irti ja häntä ammutaan vahingossa kuoliaaksi, ja pieni hirviö paloittelee yhden naisista "Harley Mom" (Diane Goldner), jonka aluksi oletetaan kuolleen massiiviseen verenhukkaan. hirviö katoaa joksikin aikaa, sitten se löydetään yrittämässä tunkeutua seksuaalisesti yhteen seinään naulatuista peuranpäistä. Haulikon laukaus poistaa hirvenpään ja hirviön. Hirviö putoaa pakastimeen, joka suljetaan, jolloin se jää loukkuun. Tämän jälkeen loputkin ikkunat laudoitetaan ja baarin asiakkaat saavat hetken rauhaa. Kun he yrittävät soittaa apua, he saavat tietää, että baarin ainoa puhelin on saanut osuman haulikon laukauksesta ja muuttunut käyttökelvottomaksi. Yksi naisista, "Tuffy" (Krista Allen), tajuaa yhtäkkiä, että hänen poikansa Cody (Tyler Patrick Jones) on yhä yläkerrassa ja juoksee hakemaan häntä. Löydettyään lapsensa ryhmä riemuitsee, kunnes yksi hirviöistä vetää pojan ikkunan läpi ja syö hänet, jättäen jälkeensä vain hänen lenkkarinsa. Tuffy on surun vuoksi toimintakyvytön, kun taas hirviö oksennuttaa liman virtaa yhden ryhmän "Beer Guy" (Judah Friedlander) päälle. Kun jäljelle jääneet ihmiset ryhmittyvät alakerrassa, he huomaavat, että lima vaikuttaa hajottavasti ja että Beer Guy joutuu hitaasti sen vaikutusten valtaan. ryhmä tappaa nuoren hirviön pakastimessa ja ripustaa sen ulos. Hirviön vanhemmat syövät lapsen nopeasti, harrastavat seksiä ja saavat muutamassa sekunnissa aikaan kaksi jälkeläistä, jotka kaikki alkavat hyökätä pubiin uudella raivolla. Sillä välin yksi naisista "Honey Pie" (Jenny Wade) alkaa pestä verta pois ja joutuu riisumaan vaatteensa muiden huvittamana. Asiakkaat ryhmittyvät uudelleen ja toteuttavat erilaisia yrityksiä paeta tai karkottaa hirviöt, mukaan lukien Harley Momin ruumiin käyttäminen syöttinä, kun sankaritar ja "valmentaja" (Henry Rollins) yrittävät paeta. Havaittuaan, että hän on yhä elossa, "Bossman" (Duane Whitaker) jatkaa hänen uhraamistaan olennoille. Harhautus epäonnistuu, mikä johtaa sankarittaren vahingossa kuolemaan toisen hahmon, "Bozon" (Balthazar Getty) käsissä. Lapsensa kuoleman aiheuttaman raivon vallassa Tuffy ottaa aggressiivisesti vastuun jäljellä olevista eloonjääneistä, minkä seurauksena yleisö näkee hänen lempinimensä muuttuvan "Tuffysta" "Sankaritar 2:ksi". "Valmentajan" ja "Bossmanin" kuoltua "Honey Pie" onnistuu pääsemään kuorma-autoon, mikä antaa muille hahmoille hetkeksi aihetta toivoon (kunnes he huomaavat, että hän ajaa yksin pois).Viimeisten jäljellä olevien ihmisten ja hirviöiden välinen taistelu kuolemaan asti alkaa, ja sen seurauksena "Beer Guy" ja oletettavasti "Baarimikko" (Clu Gulager) kuolevat. Bozo, hänen veljensä Hot Wheels (Josh Zuckerman) ja Tuffy (Sankaritar 2) selviävät hengissä ja lähtevät hakemaan Sankaritarta ja Sankarin tytärtä. Yksi henkilö "Mummo" (Eileen Ryan) näyttää selviävän hengissä, mutta yksi jäljelle jääneistä hirviöistä hyökkää hänen kimppuunsa.</w:t>
      </w:r>
    </w:p>
    <w:p>
      <w:r>
        <w:rPr>
          <w:b/>
        </w:rPr>
        <w:t xml:space="preserve">Tulos</w:t>
      </w:r>
    </w:p>
    <w:p>
      <w:r>
        <w:t xml:space="preserve">Miten lima oksennus vaikuttaa ihmisiin?</w:t>
      </w:r>
    </w:p>
    <w:p>
      <w:r>
        <w:rPr>
          <w:b/>
        </w:rPr>
        <w:t xml:space="preserve">Tulos</w:t>
      </w:r>
    </w:p>
    <w:p>
      <w:r>
        <w:t xml:space="preserve">Mitä jää jäljelle, kun poika vedetään ikkunan läpi ja hirviöt syövät hänet?</w:t>
      </w:r>
    </w:p>
    <w:p>
      <w:r>
        <w:rPr>
          <w:b/>
        </w:rPr>
        <w:t xml:space="preserve">Tulos</w:t>
      </w:r>
    </w:p>
    <w:p>
      <w:r>
        <w:t xml:space="preserve">Miten nuorta hirviötä kohdellaan?</w:t>
      </w:r>
    </w:p>
    <w:p>
      <w:r>
        <w:rPr>
          <w:b/>
        </w:rPr>
        <w:t xml:space="preserve">Tulos</w:t>
      </w:r>
    </w:p>
    <w:p>
      <w:r>
        <w:t xml:space="preserve">Mitä Bossman tekee, kun hän huomaa, että Harleyn äiti on yhä elossa?</w:t>
      </w:r>
    </w:p>
    <w:p>
      <w:r>
        <w:rPr>
          <w:b/>
        </w:rPr>
        <w:t xml:space="preserve">Tulos</w:t>
      </w:r>
    </w:p>
    <w:p>
      <w:r>
        <w:t xml:space="preserve">Mitä hirviö yrittää hyökätä, kun häntä ammutaan?</w:t>
      </w:r>
    </w:p>
    <w:p>
      <w:r>
        <w:rPr>
          <w:b/>
        </w:rPr>
        <w:t xml:space="preserve">Tulos</w:t>
      </w:r>
    </w:p>
    <w:p>
      <w:r>
        <w:t xml:space="preserve">Kuka on Bozon veli?</w:t>
      </w:r>
    </w:p>
    <w:p>
      <w:r>
        <w:rPr>
          <w:b/>
        </w:rPr>
        <w:t xml:space="preserve">Tulos</w:t>
      </w:r>
    </w:p>
    <w:p>
      <w:r>
        <w:t xml:space="preserve">Kenen päälle hirviö oksentaa limaa?</w:t>
      </w:r>
    </w:p>
    <w:p>
      <w:r>
        <w:rPr>
          <w:b/>
        </w:rPr>
        <w:t xml:space="preserve">Tulos</w:t>
      </w:r>
    </w:p>
    <w:p>
      <w:r>
        <w:t xml:space="preserve">Kuka onnistuu pääsemään kuorma-autoon?</w:t>
      </w:r>
    </w:p>
    <w:p>
      <w:r>
        <w:rPr>
          <w:b/>
        </w:rPr>
        <w:t xml:space="preserve">Tulos</w:t>
      </w:r>
    </w:p>
    <w:p>
      <w:r>
        <w:t xml:space="preserve">Mikseivät asiakkaat voi käyttää baarissa olevaa puhelinta avun kutsumiseen?</w:t>
      </w:r>
    </w:p>
    <w:p>
      <w:r>
        <w:rPr>
          <w:b/>
        </w:rPr>
        <w:t xml:space="preserve">Tulos</w:t>
      </w:r>
    </w:p>
    <w:p>
      <w:r>
        <w:t xml:space="preserve">Kuka kävelee baariin ja varoittaa kaikkia uhkaavasta vaarasta?</w:t>
      </w:r>
    </w:p>
    <w:p>
      <w:r>
        <w:rPr>
          <w:b/>
        </w:rPr>
        <w:t xml:space="preserve">Tulos</w:t>
      </w:r>
    </w:p>
    <w:p>
      <w:r>
        <w:t xml:space="preserve">Ketkä ovat lopulta tiedossa olevia selviytyjiä?</w:t>
      </w:r>
    </w:p>
    <w:p>
      <w:r>
        <w:rPr>
          <w:b/>
        </w:rPr>
        <w:t xml:space="preserve">Tulos</w:t>
      </w:r>
    </w:p>
    <w:p>
      <w:r>
        <w:t xml:space="preserve">Mitä Honey Pie tekee, kun hän riisuu vaatteensa?</w:t>
      </w:r>
    </w:p>
    <w:p>
      <w:r>
        <w:rPr>
          <w:b/>
        </w:rPr>
        <w:t xml:space="preserve">Tulos</w:t>
      </w:r>
    </w:p>
    <w:p>
      <w:r>
        <w:t xml:space="preserve">Miten suojelijat yrittävät estää hirviöiden pääsyn sisään?</w:t>
      </w:r>
    </w:p>
    <w:p>
      <w:r>
        <w:rPr>
          <w:b/>
        </w:rPr>
        <w:t xml:space="preserve">Tulos</w:t>
      </w:r>
    </w:p>
    <w:p>
      <w:r>
        <w:t xml:space="preserve">Kuka on Heron vaimo?</w:t>
      </w:r>
    </w:p>
    <w:p>
      <w:r>
        <w:rPr>
          <w:b/>
        </w:rPr>
        <w:t xml:space="preserve">Tulos</w:t>
      </w:r>
    </w:p>
    <w:p>
      <w:r>
        <w:t xml:space="preserve">Kuka ajaa itsekseen pois päästyään kuorma-auton kyytiin?</w:t>
      </w:r>
    </w:p>
    <w:p>
      <w:r>
        <w:rPr>
          <w:b/>
        </w:rPr>
        <w:t xml:space="preserve">Tulos</w:t>
      </w:r>
    </w:p>
    <w:p>
      <w:r>
        <w:t xml:space="preserve">Kenen ruumista suojelijat käyttävät syöttinä hirviöille?</w:t>
      </w:r>
    </w:p>
    <w:p>
      <w:r>
        <w:rPr>
          <w:b/>
        </w:rPr>
        <w:t xml:space="preserve">Tulos</w:t>
      </w:r>
    </w:p>
    <w:p>
      <w:r>
        <w:t xml:space="preserve">Mikä on Tuffyn motivaatio ottaa ryhmän johto?</w:t>
      </w:r>
    </w:p>
    <w:p>
      <w:r>
        <w:rPr>
          <w:b/>
        </w:rPr>
        <w:t xml:space="preserve">Tulos</w:t>
      </w:r>
    </w:p>
    <w:p>
      <w:r>
        <w:t xml:space="preserve">Mitä Hero näyttää baarin asiakkaille, jotta he ottaisivat hänet vakavasti vaaran suhteen?</w:t>
      </w:r>
    </w:p>
    <w:p>
      <w:r>
        <w:rPr>
          <w:b/>
        </w:rPr>
        <w:t xml:space="preserve">Tulos</w:t>
      </w:r>
    </w:p>
    <w:p>
      <w:r>
        <w:t xml:space="preserve">Mitä hirviövanhemmat tekevät lapsensa ruumiille?</w:t>
      </w:r>
    </w:p>
    <w:p>
      <w:r>
        <w:rPr>
          <w:b/>
        </w:rPr>
        <w:t xml:space="preserve">Tulos</w:t>
      </w:r>
    </w:p>
    <w:p>
      <w:r>
        <w:t xml:space="preserve">Miten ensimmäinen uhri kuolee?</w:t>
      </w:r>
    </w:p>
    <w:p>
      <w:r>
        <w:rPr>
          <w:b/>
        </w:rPr>
        <w:t xml:space="preserve">Tulos</w:t>
      </w:r>
    </w:p>
    <w:p>
      <w:r>
        <w:t xml:space="preserve">Miten hirviöiden sylkemä lima vaikuttaa ihmisiin?</w:t>
      </w:r>
    </w:p>
    <w:p>
      <w:r>
        <w:rPr>
          <w:b/>
        </w:rPr>
        <w:t xml:space="preserve">Tulos</w:t>
      </w:r>
    </w:p>
    <w:p>
      <w:r>
        <w:t xml:space="preserve">Ketä eloonjääneet hahmot ajavat hakemaan?</w:t>
      </w:r>
    </w:p>
    <w:p>
      <w:r>
        <w:rPr>
          <w:b/>
        </w:rPr>
        <w:t xml:space="preserve">Tulos</w:t>
      </w:r>
    </w:p>
    <w:p>
      <w:r>
        <w:t xml:space="preserve">Kuka selviää viimeisestä taistelusta ja ajaa pois?</w:t>
      </w:r>
    </w:p>
    <w:p>
      <w:r>
        <w:rPr>
          <w:b/>
        </w:rPr>
        <w:t xml:space="preserve">Tulos</w:t>
      </w:r>
    </w:p>
    <w:p>
      <w:r>
        <w:t xml:space="preserve">Mitä Hero näyttää baarin asiakkaille varoittaakseen heitä vaarasta?</w:t>
      </w:r>
    </w:p>
    <w:p>
      <w:r>
        <w:rPr>
          <w:b/>
        </w:rPr>
        <w:t xml:space="preserve">Tulos</w:t>
      </w:r>
    </w:p>
    <w:p>
      <w:r>
        <w:t xml:space="preserve">Mitä suojelijat käyttävät syöttinä, kun sankaritar ja valmentaja yrittävät paeta?</w:t>
      </w:r>
    </w:p>
    <w:p>
      <w:r>
        <w:rPr>
          <w:b/>
        </w:rPr>
        <w:t xml:space="preserve">Tulos</w:t>
      </w:r>
    </w:p>
    <w:p>
      <w:r>
        <w:t xml:space="preserve">Mitä baarin asiakkaat tekevät sen jälkeen, kun Hero on tapettu?</w:t>
      </w:r>
    </w:p>
    <w:p>
      <w:r>
        <w:rPr>
          <w:b/>
        </w:rPr>
        <w:t xml:space="preserve">Tulos</w:t>
      </w:r>
    </w:p>
    <w:p>
      <w:r>
        <w:t xml:space="preserve">Miksi baarin ainoa puhelin on käyttökelvoton?</w:t>
      </w:r>
    </w:p>
    <w:p>
      <w:r>
        <w:rPr>
          <w:b/>
        </w:rPr>
        <w:t xml:space="preserve">Tulos</w:t>
      </w:r>
    </w:p>
    <w:p>
      <w:r>
        <w:t xml:space="preserve">Miten olennot reagoivat, kun nuori hirviö kuolee ja hänet ripustetaan ulos?</w:t>
      </w:r>
    </w:p>
    <w:p>
      <w:r>
        <w:rPr>
          <w:b/>
        </w:rPr>
        <w:t xml:space="preserve">Esimerkki 3.1046</w:t>
      </w:r>
    </w:p>
    <w:p>
      <w:r>
        <w:t xml:space="preserve"> Vuonna 1947 Portlandissa, Mainessa asuva pankkiiri Andy Dufresne tuomitaan vaimonsa ja tämän rakastajan murhasta kahdeksi peräkkäiseksi elinkautiseksi vankeusrangaistukseksi Shawshankin osavaltion vankilassa. Andy ystävystyy salakuljettaja Ellis "Red" Reddingin kanssa, joka on elinkautista tuomiota suorittava vanki. Red hankkii Andylle kivivasaran ja myöhemmin suuren Rita Hayworthin julisteen. Vankilan pesulassa työskentelevä Andy joutuu säännöllisesti "sisarten" ja heidän johtajansa Bogsin pahoinpitelemäksi. 1949 Andy kuulee vartijoiden päällikön Byron Hadleyn valittavan, että häneltä peritään veroja perinnöstä, ja tarjoutuu auttamaan häntä rahojen laillisessa suojaamisessa. Kun sisarten hyökkäys lähes tappaa Andyn, Hadley hakkaa Bogsin ankarasti. Sen jälkeen Bogs siirretään toiseen vankilaan. Vankilanjohtaja Samuel Norton tapaa Andyn ja määrää hänet uudelleen vankilan kirjastoon avustamaan iäkästä vankia Brooks Hatlenia. Andyn uusi työ on tekosyy sille, että hän alkaa hoitaa vankilan työntekijöiden raha-asioita. Ajan kuluessa vankilanjohtaja alkaa käyttää Andya hoitamaan monenlaisten ihmisten asioita, mukaan lukien muiden vankiloiden vartijat ja vankilanjohtaja itse. Andy alkaa kirjoittaa viikoittaisia kirjeitä, joissa hän pyytää osavaltion hallitukselta varoja rappeutuvan kirjaston kunnostamiseen. 1954 Brooks pääsee ehdonalaiseen vapauteen, mutta hän ei pysty sopeutumaan ulkomaailmaan viidenkymmenen vankilavuoden jälkeen ja tekee itsemurhan hirttäytymällä. Andy saa kirjastolahjoituksen, joka sisältää Figaron avioliiton äänitteen. Hän soittaa otteen siitä kuulutusjärjestelmän kautta, minkä seurauksena hän saa eristyssellin. Vapaututtuaan eristyssellistä Andy selittää, että toivo on se, mikä saa hänet selviämään ajastaan, ja Red torjuu tämän käsitteen. Vuonna 1963 Norton alkaa hyödyntää vankityövoimaa julkisissa töissä ja hyötyy siitä alittamalla ammattitaitoisen työvoiman kustannukset ja saamalla lahjuksia. Hän antaa Andyn pestä rahaa käyttäen peitenimeä Randall Stephens. 1965 Tommy Williams joutuu vankilaan murtovarkaudesta. Andy ja Red ystävystyvät hänen kanssaan, ja Andy auttaa häntä läpäisemään GED-tutkinnon. Vuonna 1966 Tommy paljastaa Redille ja Andylle, että eräs toisen vankilan vanki otti vastuun murhista, joista Andy oli tuomittu. Andy lähestyy Nortonia tämän tiedon kanssa, mutta tämä kieltäytyy kuuntelemasta ja lähettää Andyn takaisin eristysselliin, kun tämä mainitsee rahanpesun. Norton panee Hadleyn murhaamaan Tommyn pakoyrityksen varjolla. Andy kieltäytyy jatkamasta rahanpesua, mutta taipuu, kun Norton uhkaa polttaa kirjaston, poistaa Andyn suojelun vartijoilta ja siirtää hänet huonompiin oloihin. Andy vapautuu eristyssellistä kahden kuukauden kuluttua ja kertoo Redille unelmastaan asua Zihuatanejossa, meksikolaisessa rannikkokaupungissa. Redin mielestä Andy on epärealistinen, mutta hän lupaa Andylle, että jos hänet joskus vapautetaan, hän käy tietyllä heinäsuovalla lähellä Buxtonia, Mainessa, ja hakee Andyn sinne hautaaman paketin. Hän on huolissaan Andyn hyvinvoinnista, varsinkin kun hän saa tietää, että Andy pyysi toiselta vangilta 1,8 metriä köyttä.Seuraavana päivänä nimenhuudossa vartijat löytävät Andyn sellin tyhjänä. Raivostunut Norton heittää kiven sellin seinällä roikkuvaan Raquel Welchin julisteeseen, joka paljastaa tunnelin, jonka Andy on kaivanut kivivasarallaan viimeisten 19 vuoden aikana. Edellisenä yönä Andy pakeni tunnelin ja vankilan viemäriputken kautta ja toi köyden avulla mukanaan Nortonin puvun, kengät ja kirjanpidon, joka sisälsi tiedot rahanpesusta. Vartijoiden etsiessä häntä Andy esiintyy Randall Stephensinä ja käy useissa pankeissa nostamassa pestyt rahat, minkä jälkeen hän postittaa pääkirjan ja todisteet Shawshankissa tapahtuneesta korruptiosta ja murhista paikalliselle sanomalehdelle. FBI:n agentit saapuvat Shawshankiin ja pidättävät Hadleyn, kun taas Norton tekee itsemurhan ampumalla itsensä välttääkseen pidätyksensä. 40 vuoden tuomion jälkeen Red pääsee lopulta ehdonalaiseen. Hän kamppailee sopeutuakseen elämään vankilan ulkopuolella ja pelkää, ettei koskaan sopeudu. Muistaessaan lupauksensa Andylle hän vierailee Buxtonissa ja löytää sieltä kätkön, jossa on rahaa ja kirje, jossa häntä pyydetään tulemaan Zihuatanejoon. Red rikkoo ehdonalaista vapauttamistaan ja matkustaa Fort Hancockiin, Texasiin ylittämään rajan Meksikoon, ja myöntää tuntevansa vihdoin toivoa. Zihuatanejon rannalta hän löytää Andyn, ja ystävät palaavat onnellisesti yhteen.</w:t>
      </w:r>
    </w:p>
    <w:p>
      <w:r>
        <w:rPr>
          <w:b/>
        </w:rPr>
        <w:t xml:space="preserve">Tulos</w:t>
      </w:r>
    </w:p>
    <w:p>
      <w:r>
        <w:t xml:space="preserve">Mitä Red tekee elääkseen vankilassa?</w:t>
      </w:r>
    </w:p>
    <w:p>
      <w:r>
        <w:rPr>
          <w:b/>
        </w:rPr>
        <w:t xml:space="preserve">Tulos</w:t>
      </w:r>
    </w:p>
    <w:p>
      <w:r>
        <w:t xml:space="preserve">Mistä Andy Dufresne tuomittiin?</w:t>
      </w:r>
    </w:p>
    <w:p>
      <w:r>
        <w:rPr>
          <w:b/>
        </w:rPr>
        <w:t xml:space="preserve">Tulos</w:t>
      </w:r>
    </w:p>
    <w:p>
      <w:r>
        <w:t xml:space="preserve">Mistä Andy Dufresne tuomittiin?</w:t>
      </w:r>
    </w:p>
    <w:p>
      <w:r>
        <w:rPr>
          <w:b/>
        </w:rPr>
        <w:t xml:space="preserve">Tulos</w:t>
      </w:r>
    </w:p>
    <w:p>
      <w:r>
        <w:t xml:space="preserve">Mitä Raquel Welchin julisteen takana oli?</w:t>
      </w:r>
    </w:p>
    <w:p>
      <w:r>
        <w:rPr>
          <w:b/>
        </w:rPr>
        <w:t xml:space="preserve">Tulos</w:t>
      </w:r>
    </w:p>
    <w:p>
      <w:r>
        <w:t xml:space="preserve">Minä vuonna Brooks teki itsemurhan?</w:t>
      </w:r>
    </w:p>
    <w:p>
      <w:r>
        <w:rPr>
          <w:b/>
        </w:rPr>
        <w:t xml:space="preserve">Tulos</w:t>
      </w:r>
    </w:p>
    <w:p>
      <w:r>
        <w:t xml:space="preserve">Miten Andy ansaitsee vartijoiden suosion?</w:t>
      </w:r>
    </w:p>
    <w:p>
      <w:r>
        <w:rPr>
          <w:b/>
        </w:rPr>
        <w:t xml:space="preserve">Tulos</w:t>
      </w:r>
    </w:p>
    <w:p>
      <w:r>
        <w:t xml:space="preserve">Mitä Samuel Norton teki Andyn kanssa?</w:t>
      </w:r>
    </w:p>
    <w:p>
      <w:r>
        <w:rPr>
          <w:b/>
        </w:rPr>
        <w:t xml:space="preserve">Tulos</w:t>
      </w:r>
    </w:p>
    <w:p>
      <w:r>
        <w:t xml:space="preserve">Mistä Byron Hadley valitti?</w:t>
      </w:r>
    </w:p>
    <w:p>
      <w:r>
        <w:rPr>
          <w:b/>
        </w:rPr>
        <w:t xml:space="preserve">Tulos</w:t>
      </w:r>
    </w:p>
    <w:p>
      <w:r>
        <w:t xml:space="preserve">Mistä Andy on tuomittu?</w:t>
      </w:r>
    </w:p>
    <w:p>
      <w:r>
        <w:rPr>
          <w:b/>
        </w:rPr>
        <w:t xml:space="preserve">Tulos</w:t>
      </w:r>
    </w:p>
    <w:p>
      <w:r>
        <w:t xml:space="preserve">Mitä Andyn on määrä tehdä vankilassa?</w:t>
      </w:r>
    </w:p>
    <w:p>
      <w:r>
        <w:rPr>
          <w:b/>
        </w:rPr>
        <w:t xml:space="preserve">Tulos</w:t>
      </w:r>
    </w:p>
    <w:p>
      <w:r>
        <w:t xml:space="preserve">Mitä Red löysi vieraillessaan Buxtonissa?</w:t>
      </w:r>
    </w:p>
    <w:p>
      <w:r>
        <w:rPr>
          <w:b/>
        </w:rPr>
        <w:t xml:space="preserve">Tulos</w:t>
      </w:r>
    </w:p>
    <w:p>
      <w:r>
        <w:t xml:space="preserve">Kenen kanssa Andy ystävystyy ensimmäisenä vankilassa?</w:t>
      </w:r>
    </w:p>
    <w:p>
      <w:r>
        <w:rPr>
          <w:b/>
        </w:rPr>
        <w:t xml:space="preserve">Tulos</w:t>
      </w:r>
    </w:p>
    <w:p>
      <w:r>
        <w:t xml:space="preserve">Minkä äänitteen Andy sai?</w:t>
      </w:r>
    </w:p>
    <w:p>
      <w:r>
        <w:rPr>
          <w:b/>
        </w:rPr>
        <w:t xml:space="preserve">Tulos</w:t>
      </w:r>
    </w:p>
    <w:p>
      <w:r>
        <w:t xml:space="preserve">Mitä Brooksille tapahtuu?</w:t>
      </w:r>
    </w:p>
    <w:p>
      <w:r>
        <w:rPr>
          <w:b/>
        </w:rPr>
        <w:t xml:space="preserve">Tulos</w:t>
      </w:r>
    </w:p>
    <w:p>
      <w:r>
        <w:t xml:space="preserve">Missä Andy odottaa Rediä?</w:t>
      </w:r>
    </w:p>
    <w:p>
      <w:r>
        <w:rPr>
          <w:b/>
        </w:rPr>
        <w:t xml:space="preserve">Tulos</w:t>
      </w:r>
    </w:p>
    <w:p>
      <w:r>
        <w:t xml:space="preserve">Kuka vapautuu vankilasta ja tappaa itsensä?</w:t>
      </w:r>
    </w:p>
    <w:p>
      <w:r>
        <w:rPr>
          <w:b/>
        </w:rPr>
        <w:t xml:space="preserve">Tulos</w:t>
      </w:r>
    </w:p>
    <w:p>
      <w:r>
        <w:t xml:space="preserve">Missä Andy auttoi Tommya?</w:t>
      </w:r>
    </w:p>
    <w:p>
      <w:r>
        <w:rPr>
          <w:b/>
        </w:rPr>
        <w:t xml:space="preserve">Tulos</w:t>
      </w:r>
    </w:p>
    <w:p>
      <w:r>
        <w:t xml:space="preserve">Kenet Andy muka tappoi?</w:t>
      </w:r>
    </w:p>
    <w:p>
      <w:r>
        <w:rPr>
          <w:b/>
        </w:rPr>
        <w:t xml:space="preserve">Tulos</w:t>
      </w:r>
    </w:p>
    <w:p>
      <w:r>
        <w:t xml:space="preserve">Mistä Andy Dufresne on tuomittu?</w:t>
      </w:r>
    </w:p>
    <w:p>
      <w:r>
        <w:rPr>
          <w:b/>
        </w:rPr>
        <w:t xml:space="preserve">Tulos</w:t>
      </w:r>
    </w:p>
    <w:p>
      <w:r>
        <w:t xml:space="preserve">Kuinka pitkä oli Andyn pyytämä köysi?</w:t>
      </w:r>
    </w:p>
    <w:p>
      <w:r>
        <w:rPr>
          <w:b/>
        </w:rPr>
        <w:t xml:space="preserve">Tulos</w:t>
      </w:r>
    </w:p>
    <w:p>
      <w:r>
        <w:t xml:space="preserve">Minne Redin pitäisi mennä päästyään vankilasta?</w:t>
      </w:r>
    </w:p>
    <w:p>
      <w:r>
        <w:rPr>
          <w:b/>
        </w:rPr>
        <w:t xml:space="preserve">Tulos</w:t>
      </w:r>
    </w:p>
    <w:p>
      <w:r>
        <w:t xml:space="preserve">Mitä Andy oikeastaan tekee vankilassa työkseen?</w:t>
      </w:r>
    </w:p>
    <w:p>
      <w:r>
        <w:rPr>
          <w:b/>
        </w:rPr>
        <w:t xml:space="preserve">Tulos</w:t>
      </w:r>
    </w:p>
    <w:p>
      <w:r>
        <w:t xml:space="preserve">Kuinka kauan Rediltä kestää päästä vankilasta?</w:t>
      </w:r>
    </w:p>
    <w:p>
      <w:r>
        <w:rPr>
          <w:b/>
        </w:rPr>
        <w:t xml:space="preserve">Tulos</w:t>
      </w:r>
    </w:p>
    <w:p>
      <w:r>
        <w:t xml:space="preserve">Mitä Andy oppii vankitoverinsa Tommyn kautta?</w:t>
      </w:r>
    </w:p>
    <w:p>
      <w:r>
        <w:rPr>
          <w:b/>
        </w:rPr>
        <w:t xml:space="preserve">Tulos</w:t>
      </w:r>
    </w:p>
    <w:p>
      <w:r>
        <w:t xml:space="preserve">Mikä oli Andyn ammatti?</w:t>
      </w:r>
    </w:p>
    <w:p>
      <w:r>
        <w:rPr>
          <w:b/>
        </w:rPr>
        <w:t xml:space="preserve">Tulos</w:t>
      </w:r>
    </w:p>
    <w:p>
      <w:r>
        <w:t xml:space="preserve">Mihin tunneli oli piilotettu?</w:t>
      </w:r>
    </w:p>
    <w:p>
      <w:r>
        <w:rPr>
          <w:b/>
        </w:rPr>
        <w:t xml:space="preserve">Tulos</w:t>
      </w:r>
    </w:p>
    <w:p>
      <w:r>
        <w:t xml:space="preserve">Mitä Red salakuljettaa Andylle?</w:t>
      </w:r>
    </w:p>
    <w:p>
      <w:r>
        <w:rPr>
          <w:b/>
        </w:rPr>
        <w:t xml:space="preserve">Tulos</w:t>
      </w:r>
    </w:p>
    <w:p>
      <w:r>
        <w:t xml:space="preserve">Missä Andy on vangittuna?</w:t>
      </w:r>
    </w:p>
    <w:p>
      <w:r>
        <w:rPr>
          <w:b/>
        </w:rPr>
        <w:t xml:space="preserve">Tulos</w:t>
      </w:r>
    </w:p>
    <w:p>
      <w:r>
        <w:t xml:space="preserve">Kuinka kauan Andy oli vangittuna?</w:t>
      </w:r>
    </w:p>
    <w:p>
      <w:r>
        <w:rPr>
          <w:b/>
        </w:rPr>
        <w:t xml:space="preserve">Esimerkki 3.1047</w:t>
      </w:r>
    </w:p>
    <w:p>
      <w:r>
        <w:t xml:space="preserve"> Etrurian maaseudulla Lunan lähellä kasvava Marius, patriisiperheen herkkä ainoa lapsi, saa vaikutteita Lareksen esi-isien uskonnon perinteistä ja rituaaleista, luonnollisesta ympäristöstään ja poikavuosien vierailusta Äskulapin pyhäkössä. Hänen lapsuutensa päättyy äidin kuolemaan (hän oli menettänyt isänsä jo varhain) ja hänen lähdettyään sisäoppilaitokseen Pisaeen. Nuorena hän ystävystyy ja joutuu vanhemman, nerokkaan ja hedonistisen Flavianuksen vaikutuspiiriin, joka herättää hänessä rakkauden kirjallisuuteen (he lukevat innolla Apuleiuksen kertomusta Amorista ja Psykestä, ja Pater tekee aikanaan Flavianuksesta, joka on "sanojen ja kirjallisen taiteen innokas oppilas", Pervigilium Veneris -teoksen kirjoittajan). Flavianus sairastuu Isis-festivaalin aikana, ja Marius hoitaa häntä hänen pitkän kuolinagoniansa ajan (ensimmäisen osan loppu). Mieheksi kasvanut Marius omaksuu nyt Herakleitoksen "virtauksen" filosofian ja Aristippoksen epikurolaisuuden (tai kyrenalaisuuden). Hän matkustaa Roomaan (166 jKr.) ja tapaa matkalla sattumalta nuoren ritarin Corneliuksen, josta tulee hänen ystävänsä. Marius tutustuu Roomaan kunnioittavasti, ja "kreikkalaisissa kirjoissa ja filosofiassa hyvin ansioituneena nuorukaisena" hänet nimitetään keisari Marcus Aureliuksen amanuenssiksi. Aureliuksen mietiskelyt stoalaisuudesta ja Platonista sekä retorikko Fronton julkiset luennot avaavat Mariuksen silmät epikurolaisuuden kapeudelle. Aureliuksen välinpitämättömyys amfiteatterin eläimiin kohdistuvaa julmuutta ja myöhemmin siellä ihmisille aiheutettuja kidutuksia kohtaan saa kuitenkin Mariuksen kyseenalaistamaan stoalaisuuden arvot (toisen osan loppu). Marius on pettynyt Roomaan ja keisarilliseen hoviin, jotka vaikuttavat "tukahduttavalta pronssityön metsältä, joka on kuin pahansuovan lumouksen vaikutuksesta muuttunut elävistä puista", ja hän on ymmällään Corneliuksen tyyneyden lähteestä, Marius on edelleen epikurolainen mutta etsii tyydyttävämpää elämänfilosofiaa, ja hän vierailee toistuvasti yksin Campagnassa ja Albanin kukkuloilla, ja kerran hän kokee Sabinan kukkuloilla eräänlaisen henkisen "ilmestyksen" täydellisenä rauhan ja kauneuden päivänä (kolmannen osan loppu). Myöhemmin Cornelius vie hänet Campagnassa sijaitsevaan talouteen, jonka keskuksena on karismaattinen nuori leski Cecilia ja jossa vallitsee rauhan ja rakkauden ilmapiiri, joka vähitellen paljastuu uudeksi uskonnoksi, jonka liturgia ja rituaalit vetoavat Mariukseen esteettisesti ja emotionaalisesti. Siellä vallitseva määrätietoinen yhteisöllisyyden tunne, jota vastapainona ovat viranomaisten harjoittama kristittyjen vaino ja Rooman kilpailevat filosofiset järjestelmät, vaikuttaa osaltaan Mariuksen eristäytyneisyyteen ja henkiseen epäonnistumiseen. Kuolevaisuuden ajatusten varjostamana hän palaa kotiin ja osoittaa kunnioituksensa perheen vainajille, hautaa heidän uurnansa ja lähtee jälleen Roomaan Corneliuksen seurassa. Matkalla heidät molemmat pidätetään osana kristityiksi epäiltyjen etsintää. Kävi ilmi, että vain yksi nuorista miehistä kuuluu tähän lahkoon, ja Marius saa Corneliuksen tietämättä vangitsijat uskomaan, että se on hän. Cornelius päästetään vapaaksi, ja hänet uskotellaan uskomaan, että Marius seuraa häntä pian. Jälkimmäinen joutuu kärsimään vaikeuksista ja uupumuksesta matkustaessaan vankeudessa kohti Roomaa, sairastuu ja kuolee, ja vangitsijat hylkäävät hänet. "Jos joku olisi kuunnellut häntä juuri silloin", Pater kommentoi, "hänen lohduttomuutensa syvyydestä olisi viimein kuulunut kaunopuheinen lausahdus ihmisten kohtaloiden ironiasta, elämän ja kuoleman ainutlaatuisista sattumuksista."  Marius saa viimeisinä päivinään hoivaa köyhiltä maalaisilta, jotka ovat salaisia uskovaisia ja pitävät häntä yhtenä omistaan. Vaikka hän ei ole osoittanut juurikaan kiinnostusta uuden uskon oppeja kohtaan ja kuolee enemmän tai vähemmän tietämättömänä niistä, hän on kuitenkin, kuten Pater antaa ymmärtää, "sielu, joka on luonnostaan kristitty" (anima naturaliter christiana ), ja hän löytää viimeisinä tunteinaan rauhan tarkastellessaan elämäänsä: "Hän yrittäisi kiinnittää mielensä kaikkiin niihin henkilöihin, joita hän oli rakastanut elämässään, kuolleisiin tai eläviin, jotka olivat kiitollisia hänen rakkaudestaan tai sitten eivät. Pelkästään rakastamisen merkityksessä hän näytti löytävän sen, josta hänen sielunsa saattoi 'varmasti levätä ja riippua'. ...". Ja taas, kuten ennenkin, kiitollisuuden tunne näytti tuovan mukanaan myös tunteen elävästä ihmisestä hänen rinnallaan" (Neljännen osan loppu).</w:t>
      </w:r>
    </w:p>
    <w:p>
      <w:r>
        <w:rPr>
          <w:b/>
        </w:rPr>
        <w:t xml:space="preserve">Tulos</w:t>
      </w:r>
    </w:p>
    <w:p>
      <w:r>
        <w:t xml:space="preserve">Kuka saa Mariuksen rakastamaan kirjallisuutta?</w:t>
      </w:r>
    </w:p>
    <w:p>
      <w:r>
        <w:rPr>
          <w:b/>
        </w:rPr>
        <w:t xml:space="preserve">Tulos</w:t>
      </w:r>
    </w:p>
    <w:p>
      <w:r>
        <w:t xml:space="preserve">Kuka on keisari, kun Marius saapuu Roomaan?</w:t>
      </w:r>
    </w:p>
    <w:p>
      <w:r>
        <w:rPr>
          <w:b/>
        </w:rPr>
        <w:t xml:space="preserve">Tulos</w:t>
      </w:r>
    </w:p>
    <w:p>
      <w:r>
        <w:t xml:space="preserve">Mitä Marius löytää viimeisinä tunteinaan?</w:t>
      </w:r>
    </w:p>
    <w:p>
      <w:r>
        <w:rPr>
          <w:b/>
        </w:rPr>
        <w:t xml:space="preserve">Tulos</w:t>
      </w:r>
    </w:p>
    <w:p>
      <w:r>
        <w:t xml:space="preserve">Kuka huolehtii Mariuksesta, kun hän on kuolemassa?</w:t>
      </w:r>
    </w:p>
    <w:p>
      <w:r>
        <w:rPr>
          <w:b/>
        </w:rPr>
        <w:t xml:space="preserve">Tulos</w:t>
      </w:r>
    </w:p>
    <w:p>
      <w:r>
        <w:t xml:space="preserve">Kuinka monta sisarusta Mariuksella on?</w:t>
      </w:r>
    </w:p>
    <w:p>
      <w:r>
        <w:rPr>
          <w:b/>
        </w:rPr>
        <w:t xml:space="preserve">Tulos</w:t>
      </w:r>
    </w:p>
    <w:p>
      <w:r>
        <w:t xml:space="preserve">Missä Marius kasvoi?</w:t>
      </w:r>
    </w:p>
    <w:p>
      <w:r>
        <w:rPr>
          <w:b/>
        </w:rPr>
        <w:t xml:space="preserve">Tulos</w:t>
      </w:r>
    </w:p>
    <w:p>
      <w:r>
        <w:t xml:space="preserve">Mitä Flavianukselle tapahtuu Isis-festivaalin aikana?</w:t>
      </w:r>
    </w:p>
    <w:p>
      <w:r>
        <w:rPr>
          <w:b/>
        </w:rPr>
        <w:t xml:space="preserve">Tulos</w:t>
      </w:r>
    </w:p>
    <w:p>
      <w:r>
        <w:t xml:space="preserve">Miksi vangitsijat hylkäsivät Mariuksen?</w:t>
      </w:r>
    </w:p>
    <w:p>
      <w:r>
        <w:rPr>
          <w:b/>
        </w:rPr>
        <w:t xml:space="preserve">Tulos</w:t>
      </w:r>
    </w:p>
    <w:p>
      <w:r>
        <w:t xml:space="preserve">Mitä Flavianus opettaa Mariukselle rakkautta?</w:t>
      </w:r>
    </w:p>
    <w:p>
      <w:r>
        <w:rPr>
          <w:b/>
        </w:rPr>
        <w:t xml:space="preserve">Tulos</w:t>
      </w:r>
    </w:p>
    <w:p>
      <w:r>
        <w:t xml:space="preserve">Kenen ympärille Campagnan kotitalous keskittyi?</w:t>
      </w:r>
    </w:p>
    <w:p>
      <w:r>
        <w:rPr>
          <w:b/>
        </w:rPr>
        <w:t xml:space="preserve">Tulos</w:t>
      </w:r>
    </w:p>
    <w:p>
      <w:r>
        <w:t xml:space="preserve">Minne Marius menee äitinsä kuoleman jälkeen?</w:t>
      </w:r>
    </w:p>
    <w:p>
      <w:r>
        <w:rPr>
          <w:b/>
        </w:rPr>
        <w:t xml:space="preserve">Tulos</w:t>
      </w:r>
    </w:p>
    <w:p>
      <w:r>
        <w:t xml:space="preserve">Kuka on keisari Aureliuksen amanuenssi? </w:t>
      </w:r>
    </w:p>
    <w:p>
      <w:r>
        <w:rPr>
          <w:b/>
        </w:rPr>
        <w:t xml:space="preserve">Tulos</w:t>
      </w:r>
    </w:p>
    <w:p>
      <w:r>
        <w:t xml:space="preserve">Kuinka monta sisarusta Mariuksella oli?</w:t>
      </w:r>
    </w:p>
    <w:p>
      <w:r>
        <w:rPr>
          <w:b/>
        </w:rPr>
        <w:t xml:space="preserve">Tulos</w:t>
      </w:r>
    </w:p>
    <w:p>
      <w:r>
        <w:t xml:space="preserve">Missä Marius sai hengellisen "oivalluksensa"?</w:t>
      </w:r>
    </w:p>
    <w:p>
      <w:r>
        <w:rPr>
          <w:b/>
        </w:rPr>
        <w:t xml:space="preserve">Tulos</w:t>
      </w:r>
    </w:p>
    <w:p>
      <w:r>
        <w:t xml:space="preserve">Kenet Marius tapaa matkalla Roomaan?</w:t>
      </w:r>
    </w:p>
    <w:p>
      <w:r>
        <w:rPr>
          <w:b/>
        </w:rPr>
        <w:t xml:space="preserve">Tulos</w:t>
      </w:r>
    </w:p>
    <w:p>
      <w:r>
        <w:t xml:space="preserve">Miten Marius pakenee vangitsijoiltaan?</w:t>
      </w:r>
    </w:p>
    <w:p>
      <w:r>
        <w:rPr>
          <w:b/>
        </w:rPr>
        <w:t xml:space="preserve">Tulos</w:t>
      </w:r>
    </w:p>
    <w:p>
      <w:r>
        <w:t xml:space="preserve">Kuka huolehti Mariuksesta, kun hän oli kuolemassa?</w:t>
      </w:r>
    </w:p>
    <w:p>
      <w:r>
        <w:rPr>
          <w:b/>
        </w:rPr>
        <w:t xml:space="preserve">Tulos</w:t>
      </w:r>
    </w:p>
    <w:p>
      <w:r>
        <w:t xml:space="preserve">Miksi Marius kyseenalaistaa stoalaisuuden arvot?</w:t>
      </w:r>
    </w:p>
    <w:p>
      <w:r>
        <w:rPr>
          <w:b/>
        </w:rPr>
        <w:t xml:space="preserve">Tulos</w:t>
      </w:r>
    </w:p>
    <w:p>
      <w:r>
        <w:t xml:space="preserve">Missä Marius kokee hengellisen oivalluksen?</w:t>
      </w:r>
    </w:p>
    <w:p>
      <w:r>
        <w:rPr>
          <w:b/>
        </w:rPr>
        <w:t xml:space="preserve">Tulos</w:t>
      </w:r>
    </w:p>
    <w:p>
      <w:r>
        <w:t xml:space="preserve">Miksi Marius ja Cornelius pidätetään heidän palatessaan Roomaan?</w:t>
      </w:r>
    </w:p>
    <w:p>
      <w:r>
        <w:rPr>
          <w:b/>
        </w:rPr>
        <w:t xml:space="preserve">Tulos</w:t>
      </w:r>
    </w:p>
    <w:p>
      <w:r>
        <w:t xml:space="preserve">Miksi Marius pidätettiin?</w:t>
      </w:r>
    </w:p>
    <w:p>
      <w:r>
        <w:rPr>
          <w:b/>
        </w:rPr>
        <w:t xml:space="preserve">Tulos</w:t>
      </w:r>
    </w:p>
    <w:p>
      <w:r>
        <w:t xml:space="preserve">Mikä merkitsi hänen lapsuutensa päättymistä?</w:t>
      </w:r>
    </w:p>
    <w:p>
      <w:r>
        <w:rPr>
          <w:b/>
        </w:rPr>
        <w:t xml:space="preserve">Tulos</w:t>
      </w:r>
    </w:p>
    <w:p>
      <w:r>
        <w:t xml:space="preserve">Kenen ritarin kanssa Marius ystävystyy matkalla Roomaan?</w:t>
      </w:r>
    </w:p>
    <w:p>
      <w:r>
        <w:rPr>
          <w:b/>
        </w:rPr>
        <w:t xml:space="preserve">Tulos</w:t>
      </w:r>
    </w:p>
    <w:p>
      <w:r>
        <w:t xml:space="preserve">Miksi Marius jatkaa Corneliuksen kanssa Campagnan ja Albanian kukkuloilla käyntiä?</w:t>
      </w:r>
    </w:p>
    <w:p>
      <w:r>
        <w:rPr>
          <w:b/>
        </w:rPr>
        <w:t xml:space="preserve">Tulos</w:t>
      </w:r>
    </w:p>
    <w:p>
      <w:r>
        <w:t xml:space="preserve">Kuka hoitaa Mariusta hänen viimeisinä päivinään?</w:t>
      </w:r>
    </w:p>
    <w:p>
      <w:r>
        <w:rPr>
          <w:b/>
        </w:rPr>
        <w:t xml:space="preserve">Tulos</w:t>
      </w:r>
    </w:p>
    <w:p>
      <w:r>
        <w:t xml:space="preserve">Milloin Marius lähtee sisäoppilaitokseen?</w:t>
      </w:r>
    </w:p>
    <w:p>
      <w:r>
        <w:rPr>
          <w:b/>
        </w:rPr>
        <w:t xml:space="preserve">Tulos</w:t>
      </w:r>
    </w:p>
    <w:p>
      <w:r>
        <w:t xml:space="preserve">Kuka on se nainen, jonka Marius tapaa aluksi sen jälkeen, kun Cornelius on vienyt hänet Campagnassa sijaitsevaan taloon?</w:t>
      </w:r>
    </w:p>
    <w:p>
      <w:r>
        <w:rPr>
          <w:b/>
        </w:rPr>
        <w:t xml:space="preserve">Tulos</w:t>
      </w:r>
    </w:p>
    <w:p>
      <w:r>
        <w:t xml:space="preserve">Miten Cornelius vapautetaan vangitsemisen jälkeen?</w:t>
      </w:r>
    </w:p>
    <w:p>
      <w:r>
        <w:rPr>
          <w:b/>
        </w:rPr>
        <w:t xml:space="preserve">Tulos</w:t>
      </w:r>
    </w:p>
    <w:p>
      <w:r>
        <w:t xml:space="preserve">Mitä Marius hautaa kotiin palatessaan?</w:t>
      </w:r>
    </w:p>
    <w:p>
      <w:r>
        <w:rPr>
          <w:b/>
        </w:rPr>
        <w:t xml:space="preserve">Esimerkki 3.1048</w:t>
      </w:r>
    </w:p>
    <w:p>
      <w:r>
        <w:t xml:space="preserve"> Seth (Jonah Hill) ja Evan (Michael Cera) ovat kaksi lukiolaista, jotka valittavat neitsyyttään ja huonoa sosiaalista asemaansa. Parhaat ystävät lapsuudesta asti, mutta he ovat lähdössä eri yliopistoihin, sillä Seth ei päässyt Evanin tavoin Dartmouthiin. Kun Seth saa parikseen Julesin (Emma Stone) kotitaloustunnilla, tämä kutsuu Sethin myöhemmin samana iltana juhliin kotiinsa. Myöhemmin heidän ystävänsä Edward Fogell (Christopher Mintz-Plasse) tulee heidän luokseen ja paljastaa lounaalla suunnitelmansa hankkia väärennetty henkilökortti. Seth käyttää tätä hyväkseen ja lupaa tuoda alkoholia Julesin juhliin. Samaan aikaan Evan törmää ihastukseensa Beccaan (Martha MacIsaac) ja tarjoutuu hankkimaan tytölle Goldslick-vodkaa juhlia varten. Fogellin väärennetty henkilöllisyystodistus herättää Sethissä ja Evanissa pilkkaa, sillä sen mukaan Fogellin nimi on yksinkertaisesti "McLovin". Pohdittuaan vaihtoehtojaan Seth päättää, ettei heillä ole muuta vaihtoehtoa kuin antaa Fogellin ostaa alkoholia väärennetyllä henkilöllisyydellä. Fogell menee sisään ja ostaa onnistuneesti alkoholia, mutta joutuu keskeytetyksi, kun ryöstäjä astuu kauppaan, lyö häntä kasvoihin ja vie rahat kassakoneesta.Kun poliisit Slater (Bill Hader) ja Michaels (Seth Rogen) saapuvat tutkimaan ryöstöä, Seth ja Evan uskovat, että Fogell on pidätetty väärennetyn henkilöllisyystodistuksen takia. Kaupan sisällä Slater ja Michaels ilmeisesti menevät Fogellin henkilöllisyystodistuksen lankaan ja antavat hänelle kyydin juhliin. Sethin riidellessä siitä, mitä pitäisi tehdä, hän jää auton alle, jota ajaa Francis (Joe Lo Truglio), joka lupaa viedä heidät juhliin, joihin hän osallistuu, jos he eivät kerro poliisille. Fogellin ollessa poliisin palveluksessa he käyttäytyvät hyvin vastuuttomasti, kuten juopottelevat työssään, ampuvat tuliaseillaan stop-merkin kohdalla ja käyttävät sireeniä väärin punaisia valoja ajaessaan. Kaiken tämän aikana kolmikosta kehittyy vahva ystävyyssuhde. Kun Seth ja Evan saapuvat juhliin, he huomaavat nopeasti, että Francis ei ole sinne tervetullut. Juhlien isäntä Mark (Kevin Corrigan) pahoinpitelee Francisin raa'asti, kun Seth täyttää kellarista löytämiään pesuainepulloja jääkaapista löytämällään alkoholilla. juhlista paettuaan Evan ja Seth alkavat riidellä, ja Seth kysyy vihaisesti, miksi Evan lähtee Dartmouthiin, kun tiesi, ettei Sethiä hyväksyttäisi. Evan vastaa vihaisena, että Seth on pidätellyt häntä jo vuosia eikä hän halua jäädä tämän takia paitsi. Riidan aikana Evan työntää Sethin Slaterin ja Michaelsin ajaman poliisiauton eteen. Työpaikkansa menettämisen pelossa poliisit päättävät lavastaa Sethin ja Evanin syyllisiksi pidättämällä heidät, mutta kun Fogell nousee autosta, Evan pakenee, ja Seth ja Fogell pakenevat alkoholin kanssa. Bussissa kulkuri yrittää varastaa Beccan haluaman vodkan, jolloin se putoaa Evanin kädestä ja hajoaa lattialle, minkä jälkeen kolmikko potkitaan ulos. He juoksevat juhliin, mutta matkalla Fogell vihjaa vahingossa Sethille, että hän aikoo majoittua Evanin kanssa seuraavana vuonna. Loukkaantuneena Seth vie alkoholin juhliin yksin. Juhlissa Seth tulee suosituksi ja Evan yrittää ottaa yhteyttä Beccaan, mutta Becca on humalassa. becca raahaa Evanin yläkertaan harrastamaan seksiä hänen kanssaan, mutta Evan kieltäytyy ja lähtee, kun Becca oksentaa hänen viereensä sängylle. Samaan aikaan Fogell tekee vaikutuksen Nicolaan (Aviva Farber) ja menee harrastamaan seksiä myös hänen kanssaan yläkertaan. Seth yrittää humalassa suudella Julesia, mutta tämä torjuu hänet, koska hän ei juo eikä halua tehdä mitään Sethin kanssa tämän ollessa humalassa. Sitten Seth tunnustaa Julesille suunnitelmansa naida Julesia heidän molempien ollessa päihtyneinä ja ryhtyä hänen poikaystäväkseen kesällä ennen kuin he molemmat lähtivät collegeen ja että hän on käytännössä pilannut kaikki mahdollisuudet siihen. Jules yrittää rauhoitella Julesia, mutta ennen kuin hän ehtii jatkaa, Seth pyörtyy ja lyö vahingossa Julesia päähän, jolloin tämä saa mustelman silmäänsä. Slater ja Michaels ryntäävät juhliin ja Seth pelastaa päihtyneen Evanin kantamalla hänet ulos. Fogellin rakastelu kestää vain sekunnin, ennen kuin Slater keskeyttää hänet ja pelästyttää Nicolan pois. Michaels rauhoittelee Slateria, joka on vihainen Fogellille siitä, että hän jätti heidät. kun he ovat pyytäneet anteeksi, että "mulkkuilivat" häntä, he tekevät sovinnon ja paljastavat tienneensä koko ajan, ettei Fogell ollut 25-vuotias; he olivat vain leikkineet mukana haluten todistaa, että myös poliiseilla voi olla hauskaa. Hyvittääkseen sen Fogellille he teeskentelevät pidättävänsä hänet kasvattaakseen hänen suosiotaan, sitten he ajavat holtittomasti ja tuhoavat heidän autonsa Molotovin cocktaililla Fogellin ampuessa sitä. Evanin luona Seth ja Evan paikkaavat välinsä ja julistavat ystävyyttään toisilleen. Seuraavana aamuna he menevät ostoskeskukseen ostamaan tavaroita collegea varten, jossa he tapaavat Julesin ja Beccan, ja he kaikki tekevät sovinnon. Seth vie Julesin ostamaan peittoa hänen mustelmalleen, kun taas Evan järjestää treffit Beccan kanssa.</w:t>
      </w:r>
    </w:p>
    <w:p>
      <w:r>
        <w:rPr>
          <w:b/>
        </w:rPr>
        <w:t xml:space="preserve">Tulos</w:t>
      </w:r>
    </w:p>
    <w:p>
      <w:r>
        <w:t xml:space="preserve">Kuka on Sethin parina kotitaloustunnilla?</w:t>
      </w:r>
    </w:p>
    <w:p>
      <w:r>
        <w:rPr>
          <w:b/>
        </w:rPr>
        <w:t xml:space="preserve">Tulos</w:t>
      </w:r>
    </w:p>
    <w:p>
      <w:r>
        <w:t xml:space="preserve">Miten Seth pelastaa Evanin?</w:t>
      </w:r>
    </w:p>
    <w:p>
      <w:r>
        <w:rPr>
          <w:b/>
        </w:rPr>
        <w:t xml:space="preserve">Tulos</w:t>
      </w:r>
    </w:p>
    <w:p>
      <w:r>
        <w:t xml:space="preserve">Kuka ajaa autoa, joka törmää Sethiin?</w:t>
      </w:r>
    </w:p>
    <w:p>
      <w:r>
        <w:rPr>
          <w:b/>
        </w:rPr>
        <w:t xml:space="preserve">Tulos</w:t>
      </w:r>
    </w:p>
    <w:p>
      <w:r>
        <w:t xml:space="preserve">Miksi poliisit teeskentelevät Fogellin pidättämistä?</w:t>
      </w:r>
    </w:p>
    <w:p>
      <w:r>
        <w:rPr>
          <w:b/>
        </w:rPr>
        <w:t xml:space="preserve">Tulos</w:t>
      </w:r>
    </w:p>
    <w:p>
      <w:r>
        <w:t xml:space="preserve">Kuka kutsui Sethin juhliin?</w:t>
      </w:r>
    </w:p>
    <w:p>
      <w:r>
        <w:rPr>
          <w:b/>
        </w:rPr>
        <w:t xml:space="preserve">Tulos</w:t>
      </w:r>
    </w:p>
    <w:p>
      <w:r>
        <w:t xml:space="preserve">Miksi Seth ja Even saivat osakseen pilkkaa nähtyään Fogellin väärennetyn henkilöllisyystodistuksen?</w:t>
      </w:r>
    </w:p>
    <w:p>
      <w:r>
        <w:rPr>
          <w:b/>
        </w:rPr>
        <w:t xml:space="preserve">Tulos</w:t>
      </w:r>
    </w:p>
    <w:p>
      <w:r>
        <w:t xml:space="preserve">Miksi Becca vie Evanin yläkertaan?</w:t>
      </w:r>
    </w:p>
    <w:p>
      <w:r>
        <w:rPr>
          <w:b/>
        </w:rPr>
        <w:t xml:space="preserve">Tulos</w:t>
      </w:r>
    </w:p>
    <w:p>
      <w:r>
        <w:t xml:space="preserve">Whoa cccidentally mustelma Julesin silmään?</w:t>
      </w:r>
    </w:p>
    <w:p>
      <w:r>
        <w:rPr>
          <w:b/>
        </w:rPr>
        <w:t xml:space="preserve">Tulos</w:t>
      </w:r>
    </w:p>
    <w:p>
      <w:r>
        <w:t xml:space="preserve">Missä Evan hyväksyttiin yliopistoon?</w:t>
      </w:r>
    </w:p>
    <w:p>
      <w:r>
        <w:rPr>
          <w:b/>
        </w:rPr>
        <w:t xml:space="preserve">Tulos</w:t>
      </w:r>
    </w:p>
    <w:p>
      <w:r>
        <w:t xml:space="preserve">Miksi poliisit lavastivat Sethin ja Evanin syyllisiksi?</w:t>
      </w:r>
    </w:p>
    <w:p>
      <w:r>
        <w:rPr>
          <w:b/>
        </w:rPr>
        <w:t xml:space="preserve">Tulos</w:t>
      </w:r>
    </w:p>
    <w:p>
      <w:r>
        <w:t xml:space="preserve">Kuka on Evansin kämppäkaveri Dartmouthissa?</w:t>
      </w:r>
    </w:p>
    <w:p>
      <w:r>
        <w:rPr>
          <w:b/>
        </w:rPr>
        <w:t xml:space="preserve">Tulos</w:t>
      </w:r>
    </w:p>
    <w:p>
      <w:r>
        <w:t xml:space="preserve">Miten Julesin silmä on mustelmilla?</w:t>
      </w:r>
    </w:p>
    <w:p>
      <w:r>
        <w:rPr>
          <w:b/>
        </w:rPr>
        <w:t xml:space="preserve">Tulos</w:t>
      </w:r>
    </w:p>
    <w:p>
      <w:r>
        <w:t xml:space="preserve">Mihin yliopistoon vain Evan pääsi?</w:t>
      </w:r>
    </w:p>
    <w:p>
      <w:r>
        <w:rPr>
          <w:b/>
        </w:rPr>
        <w:t xml:space="preserve">Tulos</w:t>
      </w:r>
    </w:p>
    <w:p>
      <w:r>
        <w:t xml:space="preserve">Millä Seth täytti pesuainepulloja?</w:t>
      </w:r>
    </w:p>
    <w:p>
      <w:r>
        <w:rPr>
          <w:b/>
        </w:rPr>
        <w:t xml:space="preserve">Tulos</w:t>
      </w:r>
    </w:p>
    <w:p>
      <w:r>
        <w:t xml:space="preserve">Mitä Seth vie Julesin ostoksille ostoskeskukseen?</w:t>
      </w:r>
    </w:p>
    <w:p>
      <w:r>
        <w:rPr>
          <w:b/>
        </w:rPr>
        <w:t xml:space="preserve">Tulos</w:t>
      </w:r>
    </w:p>
    <w:p>
      <w:r>
        <w:t xml:space="preserve">Mitä Evan tekee Sethille heidän riidellessään sen jälkeen, kun hän on karannut juhlista?</w:t>
      </w:r>
    </w:p>
    <w:p>
      <w:r>
        <w:rPr>
          <w:b/>
        </w:rPr>
        <w:t xml:space="preserve">Tulos</w:t>
      </w:r>
    </w:p>
    <w:p>
      <w:r>
        <w:t xml:space="preserve">Miksi poliisit teeskentelivät pidättävänsä Fogellin?</w:t>
      </w:r>
    </w:p>
    <w:p>
      <w:r>
        <w:rPr>
          <w:b/>
        </w:rPr>
        <w:t xml:space="preserve">Tulos</w:t>
      </w:r>
    </w:p>
    <w:p>
      <w:r>
        <w:t xml:space="preserve">Kenen kanssa Seth ja Even tapasivat ostoskeskuksessa?</w:t>
      </w:r>
    </w:p>
    <w:p>
      <w:r>
        <w:rPr>
          <w:b/>
        </w:rPr>
        <w:t xml:space="preserve">Tulos</w:t>
      </w:r>
    </w:p>
    <w:p>
      <w:r>
        <w:t xml:space="preserve">Miten Jules saa mustelman silmäänsä?</w:t>
      </w:r>
    </w:p>
    <w:p>
      <w:r>
        <w:rPr>
          <w:b/>
        </w:rPr>
        <w:t xml:space="preserve">Tulos</w:t>
      </w:r>
    </w:p>
    <w:p>
      <w:r>
        <w:t xml:space="preserve">Mitä Becca tekee Evanin vieressä sängyllä?</w:t>
      </w:r>
    </w:p>
    <w:p>
      <w:r>
        <w:rPr>
          <w:b/>
        </w:rPr>
        <w:t xml:space="preserve">Tulos</w:t>
      </w:r>
    </w:p>
    <w:p>
      <w:r>
        <w:t xml:space="preserve">Miksi Fogell satuttaa Sethiä?</w:t>
      </w:r>
    </w:p>
    <w:p>
      <w:r>
        <w:rPr>
          <w:b/>
        </w:rPr>
        <w:t xml:space="preserve">Tulos</w:t>
      </w:r>
    </w:p>
    <w:p>
      <w:r>
        <w:t xml:space="preserve">Kuka keskeyttää Fogellin mahdollisuuden ostaa alkoholia?</w:t>
      </w:r>
    </w:p>
    <w:p>
      <w:r>
        <w:rPr>
          <w:b/>
        </w:rPr>
        <w:t xml:space="preserve">Tulos</w:t>
      </w:r>
    </w:p>
    <w:p>
      <w:r>
        <w:t xml:space="preserve">Miksi Jules torjuu aluksi Sethin suudelman?</w:t>
      </w:r>
    </w:p>
    <w:p>
      <w:r>
        <w:rPr>
          <w:b/>
        </w:rPr>
        <w:t xml:space="preserve">Tulos</w:t>
      </w:r>
    </w:p>
    <w:p>
      <w:r>
        <w:t xml:space="preserve">Minne Slater ja Michaels antoivat Fogellille kyydin?</w:t>
      </w:r>
    </w:p>
    <w:p>
      <w:r>
        <w:rPr>
          <w:b/>
        </w:rPr>
        <w:t xml:space="preserve">Tulos</w:t>
      </w:r>
    </w:p>
    <w:p>
      <w:r>
        <w:t xml:space="preserve">Miksi Seth suostuu tuomaan alkoholia Julesin juhliin?</w:t>
      </w:r>
    </w:p>
    <w:p>
      <w:r>
        <w:rPr>
          <w:b/>
        </w:rPr>
        <w:t xml:space="preserve">Tulos</w:t>
      </w:r>
    </w:p>
    <w:p>
      <w:r>
        <w:t xml:space="preserve">Kuka löi Fogellia kasvoihin viinakaupassa?</w:t>
      </w:r>
    </w:p>
    <w:p>
      <w:r>
        <w:rPr>
          <w:b/>
        </w:rPr>
        <w:t xml:space="preserve">Tulos</w:t>
      </w:r>
    </w:p>
    <w:p>
      <w:r>
        <w:t xml:space="preserve">Kuinka kauan Fogellsin rakastelu kesti?</w:t>
      </w:r>
    </w:p>
    <w:p>
      <w:r>
        <w:rPr>
          <w:b/>
        </w:rPr>
        <w:t xml:space="preserve">Tulos</w:t>
      </w:r>
    </w:p>
    <w:p>
      <w:r>
        <w:t xml:space="preserve">Mikä menee pieleen sen jälkeen, kun Fogell on onnistunut ostamaan alkoholia kaupasta?</w:t>
      </w:r>
    </w:p>
    <w:p>
      <w:r>
        <w:rPr>
          <w:b/>
        </w:rPr>
        <w:t xml:space="preserve">Esimerkki 3.1049</w:t>
      </w:r>
    </w:p>
    <w:p>
      <w:r>
        <w:t xml:space="preserve"> Teksasissa vuonna 1913 Pike Bishop (William Holden), vanhenevien lainsuojattomien jengin johtaja, hakee eläkkeelle jäämistä yhdellä viimeisellä teolla: ryöstämällä rautatietoimiston, jossa on hopeakätkö. He joutuvat Piken entisen kumppanin Deke Thorntonin (Robert Ryan) väijytykseen, joka johtaa rautatielaitoksen palkkaamaa palkkionmetsästäjäjoukkoa. Verisessä tulitaistelussa kuolee useita jengiläisiä. Pike käyttää sattumanvaraista raittiusliiton paraatia suojellakseen pakoaan, ja monet kansalaiset kuolevat ristitulessa.Pike ratsastaa pois Dutch Engstromin (Ernest Borgnine), veljesten Lyle (Warren Oates) ja Tector Gorchin (Ben Johnson) sekä Angelin (Jaime S nchez) kanssa, jotka ovat ainoat eloonjääneet. He ovat tyrmistyneitä, kun ryöstösaalis osoittautuu hämäykseksi: hopeakolikon sijasta teräslevyjä. Miehet yhdistyvät vanhan kunnon Freddie Sykesin (Edmond O'Brien) kanssa ja lähtevät kohti Meksikoa.Piken miehet ylittävät Rio Granden ja hakeutuvat vielä samana yönä turvaan kylään, jossa Angel syntyi. Kyläläisiä hallitsee kenraali Mapache (Emilio Fern ndez), Meksikon liittovaltion armeijan korruptoitunut ja julma kenraali, joka on ryöstänyt alueen kyliä ruokkiakseen joukkonsa, jotka ovat taistelleet ja hävinneet vallankumouksellisen Pancho Villan joukoille. Piken jengi ottaa yhteyttä kenraaliin. Mustasukkainen Angel näkee entisen rakastettunsa Teresan Mapachen sylissä ja ampuu tämän kuoliaaksi, mikä suututtaa Mapachen. Pike purkaa tilanteen ja tarjoutuu työskentelemään Mapachelle. Heidän tehtävänään on varastaa aselasti Yhdysvaltain armeijan junasta, jotta Mapache voi täydentää joukkojaan ja lepyttää saksalaisen sotilasneuvonantajansa eversti Mohrin (Fernando Wagner), joka haluaa saada näytteitä amerikkalaisesta aseistuksesta. Palkkiona on kultakätkö, ja Angel luovuttaa osuutensa kullasta Pikelle vastineeksi siitä, että hän lähettää yhden laatikollisen varastettuja kivääreitä ja ammuksia Mapachea vastustavalle kapinallisjoukolle. Ryöstö sujuu pitkälti suunnitelmien mukaan, kunnes Deken osasto ilmestyy juuri siihen junaan, jonka jengi on ryöstänyt. Joukko jahtaa heitä Meksikon rajalle asti, mutta joutuu jälleen pulaan, kun ryöstäjät räjäyttävät Rio Granden ylittävän puomin ja heittävät koko joukon jokeen. Pike ja hänen miehensä tietävät, että Mapache saattaa pettää heidät, ja keksivät keinon tuoda hänelle varastetut aseet, mukaan lukien (anakronistinen) Browning M1917 -konekivääri, ilman että Mapache pettää heidät. Mapache saa kuitenkin Teresan äidiltä tietää, että Angel kavalsi laatikollisen aseita ja ammuksia, ja paljastaa tämän, kun Angel ja Engstrom toimittavat viimeiset aseet. Mapachen armeijan piirittämänä Angel yrittää epätoivoisesti paeta, mutta joutuu vangiksi ja kidutetuksi. Mapache päästää Engströmin vapaaksi, ja tämä palaa takaisin Piken jengin luo kertomaan, mitä tapahtui.Deken joukko haavoittaa Sykesiä, kun hän varmistaa vararatsuja. Loput Piken jengistä palaa Agua Verdeen suojaan, jossa on alkanut aseiden luovutusta juhlistava bakkanaali; he näkevät, kuinka Angelia raahataan maassa köydellä, joka on sidottu kenraalin auton taakse. Prostituoitujen kanssa vietetyn lyhyen ilonpidon ja harkinta-ajan jälkeen Pike ja jengi yrittävät väkisin saada Mapachen vapauttamaan Angelin, joka on tuskin hengissä kidutuksen jälkeen. Kenraali näyttää suostuvan, mutta heidän katsellessaan kenraali viiltää sen sijaan hänen kurkkunsa auki. Pike ja jengi ampuvat Mapachen vihaisena satojen miestensa edessä. Hetken aikaa federaalit ovat niin järkyttyneitä, etteivät he anna vastatulta, mikä saa Engströmin nauramaan yllättyneenä. Pike tähtää rauhallisesti Mohriin ja tappaa hänetkin. Tästä seuraa väkivaltainen, verinen, konekiväärin hallitsema tulitaistelu, jossa Pike ja hänen miehensä saavat surmansa, samoin kuin monet Mapachen joukoista ja jäljellä oleva saksalainen neuvonantaja. deke saa lopulta kiinni. Hän antaa jäljelle jääneiden joukkojen jäsenten viedä jengiläisten luodinmurhatut ruumiit takaisin ja noutaa palkkion, mutta päättää itse jäädä tänne tietäen, mikä joukkojen jäseniä odottaa. Jonkin ajan kuluttua Sykes saapuu paikalle joukon aiemmin nähtyjä meksikolaiskapinallisia kanssa, jotka ovat tappaneet matkan varrella jäljelle jääneen osaston. Sykes pyytää Dekeä tulemaan mukaan ja liittymään vallankumoukseen. Deke hymyilee ja ratsastaa heidän mukanaan. </w:t>
      </w:r>
    </w:p>
    <w:p>
      <w:r>
        <w:rPr>
          <w:b/>
        </w:rPr>
        <w:t xml:space="preserve">Tulos</w:t>
      </w:r>
    </w:p>
    <w:p>
      <w:r>
        <w:t xml:space="preserve">Mistä Angel luopuu vastineeksi kivääreistä ja ammuksista?</w:t>
      </w:r>
    </w:p>
    <w:p>
      <w:r>
        <w:rPr>
          <w:b/>
        </w:rPr>
        <w:t xml:space="preserve">Tulos</w:t>
      </w:r>
    </w:p>
    <w:p>
      <w:r>
        <w:t xml:space="preserve">Minne Pike ja hänen miehensä menivät sen jälkeen, kun he olivat tavanneet Freddien?</w:t>
      </w:r>
    </w:p>
    <w:p>
      <w:r>
        <w:rPr>
          <w:b/>
        </w:rPr>
        <w:t xml:space="preserve">Tulos</w:t>
      </w:r>
    </w:p>
    <w:p>
      <w:r>
        <w:t xml:space="preserve">Mitä Angelille tapahtuu?</w:t>
      </w:r>
    </w:p>
    <w:p>
      <w:r>
        <w:rPr>
          <w:b/>
        </w:rPr>
        <w:t xml:space="preserve">Tulos</w:t>
      </w:r>
    </w:p>
    <w:p>
      <w:r>
        <w:t xml:space="preserve">Miksi Pike ja hänen jenginsä ampuivat Mapachen?</w:t>
      </w:r>
    </w:p>
    <w:p>
      <w:r>
        <w:rPr>
          <w:b/>
        </w:rPr>
        <w:t xml:space="preserve">Tulos</w:t>
      </w:r>
    </w:p>
    <w:p>
      <w:r>
        <w:t xml:space="preserve">Kuka lopulta kuolee verisessä huudossa?</w:t>
      </w:r>
    </w:p>
    <w:p>
      <w:r>
        <w:rPr>
          <w:b/>
        </w:rPr>
        <w:t xml:space="preserve">Tulos</w:t>
      </w:r>
    </w:p>
    <w:p>
      <w:r>
        <w:t xml:space="preserve">Keitä palkkionmetsästäjät palkkasivat väijymään?</w:t>
      </w:r>
    </w:p>
    <w:p>
      <w:r>
        <w:rPr>
          <w:b/>
        </w:rPr>
        <w:t xml:space="preserve">Tulos</w:t>
      </w:r>
    </w:p>
    <w:p>
      <w:r>
        <w:t xml:space="preserve">Kuka kertoi Mapachelle Angelin petoksesta?</w:t>
      </w:r>
    </w:p>
    <w:p>
      <w:r>
        <w:rPr>
          <w:b/>
        </w:rPr>
        <w:t xml:space="preserve">Tulos</w:t>
      </w:r>
    </w:p>
    <w:p>
      <w:r>
        <w:t xml:space="preserve">Miksi Angel luopui osuudestaan kullasta Mapachen tehtävän suorittamisesta?</w:t>
      </w:r>
    </w:p>
    <w:p>
      <w:r>
        <w:rPr>
          <w:b/>
        </w:rPr>
        <w:t xml:space="preserve">Tulos</w:t>
      </w:r>
    </w:p>
    <w:p>
      <w:r>
        <w:t xml:space="preserve">Missä Piken miehet yöpyvät?</w:t>
      </w:r>
    </w:p>
    <w:p>
      <w:r>
        <w:rPr>
          <w:b/>
        </w:rPr>
        <w:t xml:space="preserve">Tulos</w:t>
      </w:r>
    </w:p>
    <w:p>
      <w:r>
        <w:t xml:space="preserve">Kuka haluaa saada näytteitä amerikkalaisesta aseistuksesta?</w:t>
      </w:r>
    </w:p>
    <w:p>
      <w:r>
        <w:rPr>
          <w:b/>
        </w:rPr>
        <w:t xml:space="preserve">Tulos</w:t>
      </w:r>
    </w:p>
    <w:p>
      <w:r>
        <w:t xml:space="preserve">Mikä osoittautuu houkutuslinnuksi?</w:t>
      </w:r>
    </w:p>
    <w:p>
      <w:r>
        <w:rPr>
          <w:b/>
        </w:rPr>
        <w:t xml:space="preserve">Tulos</w:t>
      </w:r>
    </w:p>
    <w:p>
      <w:r>
        <w:t xml:space="preserve">Mitä ryöstösaalista Pike ja hänen miehensä odottivat lopputuloksesta?</w:t>
      </w:r>
    </w:p>
    <w:p>
      <w:r>
        <w:rPr>
          <w:b/>
        </w:rPr>
        <w:t xml:space="preserve">Tulos</w:t>
      </w:r>
    </w:p>
    <w:p>
      <w:r>
        <w:t xml:space="preserve">Ketä Sykes pyytää mukaan vallankumoukseen?</w:t>
      </w:r>
    </w:p>
    <w:p>
      <w:r>
        <w:rPr>
          <w:b/>
        </w:rPr>
        <w:t xml:space="preserve">Tulos</w:t>
      </w:r>
    </w:p>
    <w:p>
      <w:r>
        <w:t xml:space="preserve">Kenet Mapachen armeija vangitsi ja kidutti?</w:t>
      </w:r>
    </w:p>
    <w:p>
      <w:r>
        <w:rPr>
          <w:b/>
        </w:rPr>
        <w:t xml:space="preserve">Tulos</w:t>
      </w:r>
    </w:p>
    <w:p>
      <w:r>
        <w:t xml:space="preserve">Ketä Sykes pyytää liittymään vallankumoukseen?</w:t>
      </w:r>
    </w:p>
    <w:p>
      <w:r>
        <w:rPr>
          <w:b/>
        </w:rPr>
        <w:t xml:space="preserve">Tulos</w:t>
      </w:r>
    </w:p>
    <w:p>
      <w:r>
        <w:t xml:space="preserve">Minkä tehtävän Mapache antoi Pikelle ja hänen miehilleen?</w:t>
      </w:r>
    </w:p>
    <w:p>
      <w:r>
        <w:rPr>
          <w:b/>
        </w:rPr>
        <w:t xml:space="preserve">Tulos</w:t>
      </w:r>
    </w:p>
    <w:p>
      <w:r>
        <w:t xml:space="preserve">Kuka leikkasi Angelin kurkun auki?</w:t>
      </w:r>
    </w:p>
    <w:p>
      <w:r>
        <w:rPr>
          <w:b/>
        </w:rPr>
        <w:t xml:space="preserve">Tulos</w:t>
      </w:r>
    </w:p>
    <w:p>
      <w:r>
        <w:t xml:space="preserve">Kuka hakee eläkettä yhdellä viimeisellä pisteellä?</w:t>
      </w:r>
    </w:p>
    <w:p>
      <w:r>
        <w:rPr>
          <w:b/>
        </w:rPr>
        <w:t xml:space="preserve">Tulos</w:t>
      </w:r>
    </w:p>
    <w:p>
      <w:r>
        <w:t xml:space="preserve">Minä vuonna Pike Bishop johti lainsuojattomien ryhmää?</w:t>
      </w:r>
    </w:p>
    <w:p>
      <w:r>
        <w:rPr>
          <w:b/>
        </w:rPr>
        <w:t xml:space="preserve">Tulos</w:t>
      </w:r>
    </w:p>
    <w:p>
      <w:r>
        <w:t xml:space="preserve">Mikä aiheutti sen verisen huudon?</w:t>
      </w:r>
    </w:p>
    <w:p>
      <w:r>
        <w:rPr>
          <w:b/>
        </w:rPr>
        <w:t xml:space="preserve">Tulos</w:t>
      </w:r>
    </w:p>
    <w:p>
      <w:r>
        <w:t xml:space="preserve">Kuka saa lopulta palkkion?</w:t>
      </w:r>
    </w:p>
    <w:p>
      <w:r>
        <w:rPr>
          <w:b/>
        </w:rPr>
        <w:t xml:space="preserve">Tulos</w:t>
      </w:r>
    </w:p>
    <w:p>
      <w:r>
        <w:t xml:space="preserve">Kuka hallitsee Rio Granden rannalla sijaitsevaa kylää?</w:t>
      </w:r>
    </w:p>
    <w:p>
      <w:r>
        <w:rPr>
          <w:b/>
        </w:rPr>
        <w:t xml:space="preserve">Tulos</w:t>
      </w:r>
    </w:p>
    <w:p>
      <w:r>
        <w:t xml:space="preserve">Mitä ryöstösaalis on?</w:t>
      </w:r>
    </w:p>
    <w:p>
      <w:r>
        <w:rPr>
          <w:b/>
        </w:rPr>
        <w:t xml:space="preserve">Tulos</w:t>
      </w:r>
    </w:p>
    <w:p>
      <w:r>
        <w:t xml:space="preserve">Kenen johtaja Deke Thornton on?</w:t>
      </w:r>
    </w:p>
    <w:p>
      <w:r>
        <w:rPr>
          <w:b/>
        </w:rPr>
        <w:t xml:space="preserve">Tulos</w:t>
      </w:r>
    </w:p>
    <w:p>
      <w:r>
        <w:t xml:space="preserve">Kuka väijyy Pikea hänen viimeisellä pistesijallaan?</w:t>
      </w:r>
    </w:p>
    <w:p>
      <w:r>
        <w:rPr>
          <w:b/>
        </w:rPr>
        <w:t xml:space="preserve">Tulos</w:t>
      </w:r>
    </w:p>
    <w:p>
      <w:r>
        <w:t xml:space="preserve">Missä osavaltiossa Pike Bishop asui ollessaan lainsuojattomien johtaja?</w:t>
      </w:r>
    </w:p>
    <w:p>
      <w:r>
        <w:rPr>
          <w:b/>
        </w:rPr>
        <w:t xml:space="preserve">Tulos</w:t>
      </w:r>
    </w:p>
    <w:p>
      <w:r>
        <w:t xml:space="preserve">Miksi Mapache suuttui Angelille?</w:t>
      </w:r>
    </w:p>
    <w:p>
      <w:r>
        <w:rPr>
          <w:b/>
        </w:rPr>
        <w:t xml:space="preserve">Tulos</w:t>
      </w:r>
    </w:p>
    <w:p>
      <w:r>
        <w:t xml:space="preserve">Mitä ryöstösaaliin hopeakolikot olivat?</w:t>
      </w:r>
    </w:p>
    <w:p>
      <w:r>
        <w:rPr>
          <w:b/>
        </w:rPr>
        <w:t xml:space="preserve">Tulos</w:t>
      </w:r>
    </w:p>
    <w:p>
      <w:r>
        <w:t xml:space="preserve">Miksi liittovaltion poliisit eivät vastanneet tulitukseen?</w:t>
      </w:r>
    </w:p>
    <w:p>
      <w:r>
        <w:rPr>
          <w:b/>
        </w:rPr>
        <w:t xml:space="preserve">Esimerkki 3.1050</w:t>
      </w:r>
    </w:p>
    <w:p>
      <w:r>
        <w:t xml:space="preserve"> Kolmekymppistä plantaasinomistajaa Peyton Farquharia valmistellaan teloitettavaksi hirttämällä hänet Alabaman rautatiesillalta Yhdysvaltain sisällissodan aikana. Paikalla on kuusi sotilasta ja jalkaväkikomppania, jotka vartioivat siltaa ja panevat tuomion täytäntöön. Farquhar ajattelee vaimoaan ja lapsiaan, ja sitten hänet häiritsee ääni, joka hänestä kuulostaa sietämättömän kovalta kilinältä; se on itse asiassa hänen kellonsa tikitys. Hän harkitsee mahdollisuutta hypätä sillalta ja uida turvaan, jos hän saisi sidotut kätensä vapaiksi, mutta sotilaat pudottavat hänet sillalta ennen kuin hän ehtii toteuttaa ajatusta.Välähdyksessä Farquhar ja hänen vaimonsa rentoutuvat eräänä iltana kotona, kun sotilas ratsastaa portille. Konfederaatiota kannattava Farquhar kuulee häneltä, että unionin joukot ovat vallanneet Owl Creekin rautatiesillan ja korjanneet sen. Sotilas ehdottaa, että Farquhar saattaisi pystyä polttamaan sillan, jos hän pääsee livahtamaan sen vartijoiden ohi. Sitten hän lähtee, mutta palaa yön laskeuduttua takaisin palatakseen pohjoiseen tuloreittiä pitkin. Sotilas on itse asiassa naamioitunut unionin tiedustelija, joka on houkutellut Farquharin ansaan, sillä kaikki siviilit, jotka jäävät kiinni rautateiden häirinnästä, hirtetään. tarina palaa nykyhetkeen, ja köysi Farquharin kaulan ympärillä katkeaa, kun hän putoaa sillalta puroon. Hän vapauttaa kätensä, vetää silmukan irti ja nousee pintaan aloittaakseen pakomatkansa. Hän sukeltaa ja ui alavirtaan välttääkseen kiväärin ja tykin tulituksen. Päästyään kantaman ulkopuolelle hän lähtee purosta ja aloittaa matkan kotiinsa, joka sijaitsee 30 mailin päässä. Farquhar kävelee koko päivän läpi loputtomalta vaikuttavan metsän, ja sinä yönä hän alkaa nähdä harhoja, näkee outoja tähtikuvioita ja kuulee kuiskattuja ääniä tuntemattomalla kielellä. Hän jatkaa matkaa, ja ajatus vaimostaan ja lapsistaan kannustaa häntä koettelemustensa aiheuttamista tuskista huolimatta. Seuraavana aamuna, kun hän on ilmeisesti nukahtanut kävellessään, hän löytää itsensä istutuksensa portilta. Hän ryntää syleilemään vaimoaan, mutta ennen kuin hän ehtii tehdä niin, hän tuntee voimakkaan iskun niskaansa; kuuluu kova ääni ja valkoinen välähdys, ja kaikki muuttuu mustaksi.Paljastuu, että Farquhar ei koskaan paennutkaan; hän kuvitteli koko tarinan kolmannen osan sillan läpi putoamisen ja niskan katkaisevan silmukan välisenä aikana.</w:t>
      </w:r>
    </w:p>
    <w:p>
      <w:r>
        <w:rPr>
          <w:b/>
        </w:rPr>
        <w:t xml:space="preserve">Tulos</w:t>
      </w:r>
    </w:p>
    <w:p>
      <w:r>
        <w:t xml:space="preserve">Mitä köydelle tapahtui, kun Peyton hirtettiin?</w:t>
      </w:r>
    </w:p>
    <w:p>
      <w:r>
        <w:rPr>
          <w:b/>
        </w:rPr>
        <w:t xml:space="preserve">Tulos</w:t>
      </w:r>
    </w:p>
    <w:p>
      <w:r>
        <w:t xml:space="preserve">Mikä on Peytonin ikä?</w:t>
      </w:r>
    </w:p>
    <w:p>
      <w:r>
        <w:rPr>
          <w:b/>
        </w:rPr>
        <w:t xml:space="preserve">Tulos</w:t>
      </w:r>
    </w:p>
    <w:p>
      <w:r>
        <w:t xml:space="preserve">Kuka sotilas ehdottaa Farquharille sillan polttamista?</w:t>
      </w:r>
    </w:p>
    <w:p>
      <w:r>
        <w:rPr>
          <w:b/>
        </w:rPr>
        <w:t xml:space="preserve">Tulos</w:t>
      </w:r>
    </w:p>
    <w:p>
      <w:r>
        <w:t xml:space="preserve">Mikä oli sen sillan nimi, jonka unionin joukkojen oletetaan korjanneen?</w:t>
      </w:r>
    </w:p>
    <w:p>
      <w:r>
        <w:rPr>
          <w:b/>
        </w:rPr>
        <w:t xml:space="preserve">Tulos</w:t>
      </w:r>
    </w:p>
    <w:p>
      <w:r>
        <w:t xml:space="preserve">Mikä on rangaistus rautatieliikenteen häirinnästä?</w:t>
      </w:r>
    </w:p>
    <w:p>
      <w:r>
        <w:rPr>
          <w:b/>
        </w:rPr>
        <w:t xml:space="preserve">Tulos</w:t>
      </w:r>
    </w:p>
    <w:p>
      <w:r>
        <w:t xml:space="preserve">Missä osavaltiossa Peyton aiotaan hirttää?</w:t>
      </w:r>
    </w:p>
    <w:p>
      <w:r>
        <w:rPr>
          <w:b/>
        </w:rPr>
        <w:t xml:space="preserve">Tulos</w:t>
      </w:r>
    </w:p>
    <w:p>
      <w:r>
        <w:t xml:space="preserve">Kuinka kaukana Peyton on kotoa noustuaan purosta?</w:t>
      </w:r>
    </w:p>
    <w:p>
      <w:r>
        <w:rPr>
          <w:b/>
        </w:rPr>
        <w:t xml:space="preserve">Tulos</w:t>
      </w:r>
    </w:p>
    <w:p>
      <w:r>
        <w:t xml:space="preserve">Minkä äänekkään kilinän Farquhar kuulee ennen hirttäytymistään?</w:t>
      </w:r>
    </w:p>
    <w:p>
      <w:r>
        <w:rPr>
          <w:b/>
        </w:rPr>
        <w:t xml:space="preserve">Tulos</w:t>
      </w:r>
    </w:p>
    <w:p>
      <w:r>
        <w:t xml:space="preserve">Mihin suuntaan naamioitunut unionin partiolainen suuntasi puhuttuaan Peytonin kanssa?</w:t>
      </w:r>
    </w:p>
    <w:p>
      <w:r>
        <w:rPr>
          <w:b/>
        </w:rPr>
        <w:t xml:space="preserve">Tulos</w:t>
      </w:r>
    </w:p>
    <w:p>
      <w:r>
        <w:t xml:space="preserve">Miten Farquhar pääsee pakoon?</w:t>
      </w:r>
    </w:p>
    <w:p>
      <w:r>
        <w:rPr>
          <w:b/>
        </w:rPr>
        <w:t xml:space="preserve">Tulos</w:t>
      </w:r>
    </w:p>
    <w:p>
      <w:r>
        <w:t xml:space="preserve">Mitä outoja asioita Farquhar näkee ja kuulee kotimatkallaan?</w:t>
      </w:r>
    </w:p>
    <w:p>
      <w:r>
        <w:rPr>
          <w:b/>
        </w:rPr>
        <w:t xml:space="preserve">Tulos</w:t>
      </w:r>
    </w:p>
    <w:p>
      <w:r>
        <w:t xml:space="preserve">Mihin Peyton laskeutuu köyden katkeamisen jälkeen?</w:t>
      </w:r>
    </w:p>
    <w:p>
      <w:r>
        <w:rPr>
          <w:b/>
        </w:rPr>
        <w:t xml:space="preserve">Tulos</w:t>
      </w:r>
    </w:p>
    <w:p>
      <w:r>
        <w:t xml:space="preserve">Minkä sodan aikana Peyton on määrä hirttää?</w:t>
      </w:r>
    </w:p>
    <w:p>
      <w:r>
        <w:rPr>
          <w:b/>
        </w:rPr>
        <w:t xml:space="preserve">Tulos</w:t>
      </w:r>
    </w:p>
    <w:p>
      <w:r>
        <w:t xml:space="preserve">Kun Peyton lähtee purosta, kuinka kaukana hänen kotinsa on?</w:t>
      </w:r>
    </w:p>
    <w:p>
      <w:r>
        <w:rPr>
          <w:b/>
        </w:rPr>
        <w:t xml:space="preserve">Tulos</w:t>
      </w:r>
    </w:p>
    <w:p>
      <w:r>
        <w:t xml:space="preserve">Mitä Peyton omistaa?</w:t>
      </w:r>
    </w:p>
    <w:p>
      <w:r>
        <w:rPr>
          <w:b/>
        </w:rPr>
        <w:t xml:space="preserve">Tulos</w:t>
      </w:r>
    </w:p>
    <w:p>
      <w:r>
        <w:t xml:space="preserve">Mikä motivoi Farquharia jatkamaan pakenemisen jälkeen?</w:t>
      </w:r>
    </w:p>
    <w:p>
      <w:r>
        <w:rPr>
          <w:b/>
        </w:rPr>
        <w:t xml:space="preserve">Tulos</w:t>
      </w:r>
    </w:p>
    <w:p>
      <w:r>
        <w:t xml:space="preserve">Minkä ikäinen Peyton Farquhar on tämän tarinan aikana?</w:t>
      </w:r>
    </w:p>
    <w:p>
      <w:r>
        <w:rPr>
          <w:b/>
        </w:rPr>
        <w:t xml:space="preserve">Tulos</w:t>
      </w:r>
    </w:p>
    <w:p>
      <w:r>
        <w:t xml:space="preserve">Mitä liittoa Peyton Farquhar tukee?</w:t>
      </w:r>
    </w:p>
    <w:p>
      <w:r>
        <w:rPr>
          <w:b/>
        </w:rPr>
        <w:t xml:space="preserve">Tulos</w:t>
      </w:r>
    </w:p>
    <w:p>
      <w:r>
        <w:t xml:space="preserve">Mitä Peyton kuulee ja näkee, kun hänellä on hallusinaatioita?</w:t>
      </w:r>
    </w:p>
    <w:p>
      <w:r>
        <w:rPr>
          <w:b/>
        </w:rPr>
        <w:t xml:space="preserve">Tulos</w:t>
      </w:r>
    </w:p>
    <w:p>
      <w:r>
        <w:t xml:space="preserve">Farquhar on sisällissodan minkä osapuolen kannattaja?</w:t>
      </w:r>
    </w:p>
    <w:p>
      <w:r>
        <w:rPr>
          <w:b/>
        </w:rPr>
        <w:t xml:space="preserve">Tulos</w:t>
      </w:r>
    </w:p>
    <w:p>
      <w:r>
        <w:t xml:space="preserve">Missä osavaltiossa tarina tapahtuu?</w:t>
      </w:r>
    </w:p>
    <w:p>
      <w:r>
        <w:rPr>
          <w:b/>
        </w:rPr>
        <w:t xml:space="preserve">Tulos</w:t>
      </w:r>
    </w:p>
    <w:p>
      <w:r>
        <w:t xml:space="preserve">Mitä merimiehet tekevät Peytonille sillalla, ennen kuin hän voi vapauttaa kätensä ja uida pois?</w:t>
      </w:r>
    </w:p>
    <w:p>
      <w:r>
        <w:rPr>
          <w:b/>
        </w:rPr>
        <w:t xml:space="preserve">Tulos</w:t>
      </w:r>
    </w:p>
    <w:p>
      <w:r>
        <w:t xml:space="preserve">Miten Peyton teloitetaan?</w:t>
      </w:r>
    </w:p>
    <w:p>
      <w:r>
        <w:rPr>
          <w:b/>
        </w:rPr>
        <w:t xml:space="preserve">Tulos</w:t>
      </w:r>
    </w:p>
    <w:p>
      <w:r>
        <w:t xml:space="preserve">Mitä sotilas ehdottaa Farquharille Owl Creek -sillalle?</w:t>
      </w:r>
    </w:p>
    <w:p>
      <w:r>
        <w:rPr>
          <w:b/>
        </w:rPr>
        <w:t xml:space="preserve">Tulos</w:t>
      </w:r>
    </w:p>
    <w:p>
      <w:r>
        <w:t xml:space="preserve">Missä Peyton aiotaan hirttää?</w:t>
      </w:r>
    </w:p>
    <w:p>
      <w:r>
        <w:rPr>
          <w:b/>
        </w:rPr>
        <w:t xml:space="preserve">Tulos</w:t>
      </w:r>
    </w:p>
    <w:p>
      <w:r>
        <w:t xml:space="preserve">Kuka on läsnä Farquharin hirttämisessä?</w:t>
      </w:r>
    </w:p>
    <w:p>
      <w:r>
        <w:rPr>
          <w:b/>
        </w:rPr>
        <w:t xml:space="preserve">Tulos</w:t>
      </w:r>
    </w:p>
    <w:p>
      <w:r>
        <w:t xml:space="preserve">Mitä naamioitunut unionin sotilas suosittelee Peytonille sillan korjauksen peruuttamiseksi?</w:t>
      </w:r>
    </w:p>
    <w:p>
      <w:r>
        <w:rPr>
          <w:b/>
        </w:rPr>
        <w:t xml:space="preserve">Tulos</w:t>
      </w:r>
    </w:p>
    <w:p>
      <w:r>
        <w:t xml:space="preserve">Mitä sotaa käydään Peytonin suunnitellun teloituksen aikana?</w:t>
      </w:r>
    </w:p>
    <w:p>
      <w:r>
        <w:rPr>
          <w:b/>
        </w:rPr>
        <w:t xml:space="preserve">Tulos</w:t>
      </w:r>
    </w:p>
    <w:p>
      <w:r>
        <w:t xml:space="preserve">Mikä on tarinan lopun yllättävä käänne?</w:t>
      </w:r>
    </w:p>
    <w:p>
      <w:r>
        <w:rPr>
          <w:b/>
        </w:rPr>
        <w:t xml:space="preserve">Esimerkki 3.1051</w:t>
      </w:r>
    </w:p>
    <w:p>
      <w:r>
        <w:t xml:space="preserve"> Murrettuaan jalkansa kuvatessaan kilparadan onnettomuutta ammattivalokuvaaja, seikkailunhaluinen L. B. "Jeff" Jefferies (James Stewart) joutuu toipumaan pyörätuoliin Greenwich Village -asunnossaan. Hänen takaikkunastaan avautuu näkymä sisäpihalle ja useisiin muihin asuntoihin. Voimakkaan helleaallon aikana hän tarkkailee naapureitaan, jotka pitävät ikkunansa auki pysyäkseen viileinä: hän tarkkailee räiskyvää tanssijaa, jota hän kutsuu lempinimellä "neiti Torso", keski-ikäistä sinkkunaista, jota hän kutsuu nimellä "neiti Lonelyhearts", lahjakasta, sinkkunaista keski-ikäistä säveltäjä-soittajaa, useita naimisissa olevia aviopareja, kuvanveistäjä-naisen ja Lars Thorwaldia (Raymond Burr), kiertävää korukauppiasta, jolla on vuodepotilaana oleva vaimo.Jeffin hienostunut, kaunis seurapiirikaunotar Lisa Fremont (Grace Kelly) vierailee hänen luonaan säännöllisesti, samoin vakuutusyhtiön sairaanhoitaja Stella (Thelma Ritter). Stella haluaa Jeffin asettuvan aloilleen ja menevän naimisiin Lisan kanssa, mutta Jeff on vastahakoinen. eräänä yönä ukkosmyrskyn aikana Jeff kuulee naisen huutavan "Älä!" ja sitten lasin särkymisen äänen. Myöhemmin hän herää ukkoseen ja näkee Thorwaldin poistuvan asunnostaan. Thorwald tekee toistuvia myöhäisillan matkoja näytelaukku mukanaan. Seuraavana aamuna Jeff huomaa, että Thorwaldin vaimo on poissa, ja näkee sitten Thorwaldin puhdistamassa suurta veistä ja käsisahaa. Myöhemmin Thorwald sitoo suuren arkun raskaalla köydellä ja antaa muuttajien kuljettaa sen pois. Jeff keskustelee kaikesta tästä Lisan ja Stellan kanssa. Jeff tulee vakuuttuneeksi siitä, että Thorwald on murhannut vaimonsa. Jeff selittää asian ystävälleen Tom Doylelle (Wendell Corey), New Yorkin poliisin etsivälle, ja pyytää tätä tekemään tutkimuksia. Doyle ei löydä mitään epäilyttävää; ilmeisesti "rouva Thorwald" on osavaltion pohjoisosassa ja nouti arkun itse.Pian tämän jälkeen naapurin koira löytyy kuolleena, kaula murtuneena. Omistaja huutaa pihalle: "Ette tiedä, mitä sana 'naapurit' tarkoittaa!". Naapurit pitävät toisistaan, puhuvat toisilleen, välittävät siitä, elääkö vai kuoleeko joku! Mutta kukaan teistä ei välitä!" Kaikki naapurit juoksevat ikkunoihinsa katsomaan, mitä tapahtuu, paitsi Thorwald, jonka sikarin voi nähdä hehkuvan, kun hän istuu hiljaa pimeässä asunnossaan.Jeff on varma, että Thorwald on syyllinen, ja pyytää Lisaa sujauttamaan syyttävän lapun hänen ovensa alle, jotta Jeff voi seurata hänen reaktiotaan, kun hän lukee sen. Sen jälkeen Jeff soittaa Thorwaldille ja järjestää tapaamisen baarissa, jotta hän saisi Thorwaldin ulos asunnostaan. Hän uskoo Thorwaldin haudanneen jotain raskauttavaa pihan kukkapenkkiin ja tappaneen koiran, jotta se ei enää kaivaisi sinne, joten kun Thorwald lähtee, Lisa ja Stella kaivavat kukat ylös; he eivät löydä mitään.Jeffin hämmästykseksi ja ihmetykseksi Lisa kiipeää palotikkaita pitkin Thorwaldin asuntoon ja tunkeutuu sisään avoimesta ikkunasta. Kun Thorwald palaa ja nappaa Lisan, Jeff soittaa poliisille, joka saapuu ajoissa pelastamaan Lisan pidättämällä hänet. Jeff näkee, että Lisa on kädet selän takana ja heiluttaa sormea, jossa on rouva Thorwaldin vihkisormus. Thorwald huomaa tämän, ja tajutessaan, että Lisa viestittää jollekulle, hän näkee Jeffin pihan toisella puolella. Jeff soittaa Doylelle ja jättää kiireellisen viestin. Stella lähtee poliisiasemalle maksamaan takuita Lisan puolesta. Kun hänen puhelimensa soi, Jeff olettaa, että se on Doyle, ja sanoo, että epäilty on poistunut asunnosta. Kun kukaan ei vastaa, Jeff tajuaa, että Thorwald itse oli soittanut ja on menossa tapaamaan häntä. Kun Thorwald astuu sisään, Jeff laukaisee toistuvasti kameransa salamavalot, jolloin tämä sokaistuu väliaikaisesti. Thorwald tarttuu kuitenkin Jeffiin ja onnistuu työntämään hänet ulos avoimesta ikkunasta, kun Jeff huutaa apua. Poliisit astuvat asuntoon, kun Jeff putoaa maahan; muut poliisit ovat juosseet paikalle estämään hänen putoamistaan. Thorwald tunnustaa poliisille pian sen jälkeen. muutamaa päivää myöhemmin kuumuus on hellittänyt, ja Jeff lepää rauhallisesti pyörätuolissaan, nyt kipsit molemmissa jaloissaan. Yksinäinen naapuri juttelee asunnossaan pianistin kanssa, tanssijan rakastaja palaa kotiin armeijasta, pariskunnalla, jonka koira tapettiin, on uusi koira, ja tuore aviopari kinastelee. Lisa lepää Jeffin asunnon päiväpedillä farkut jalassa ja lukee ilmeisesti kirjaa Beyond the High Himalayas. Heti kun Jeff nukahtaa, Lisa laskee kirjan alas ja avaa iloisena muotilehden.</w:t>
      </w:r>
    </w:p>
    <w:p>
      <w:r>
        <w:rPr>
          <w:b/>
        </w:rPr>
        <w:t xml:space="preserve">Tulos</w:t>
      </w:r>
    </w:p>
    <w:p>
      <w:r>
        <w:t xml:space="preserve">Kuka tunnetaan nimellä "Miss Lonelyhearts"?</w:t>
      </w:r>
    </w:p>
    <w:p>
      <w:r>
        <w:rPr>
          <w:b/>
        </w:rPr>
        <w:t xml:space="preserve">Tulos</w:t>
      </w:r>
    </w:p>
    <w:p>
      <w:r>
        <w:t xml:space="preserve">Kuka on Stella?</w:t>
      </w:r>
    </w:p>
    <w:p>
      <w:r>
        <w:rPr>
          <w:b/>
        </w:rPr>
        <w:t xml:space="preserve">Tulos</w:t>
      </w:r>
    </w:p>
    <w:p>
      <w:r>
        <w:t xml:space="preserve">Mitä Lisa lukee lopussa?</w:t>
      </w:r>
    </w:p>
    <w:p>
      <w:r>
        <w:rPr>
          <w:b/>
        </w:rPr>
        <w:t xml:space="preserve">Tulos</w:t>
      </w:r>
    </w:p>
    <w:p>
      <w:r>
        <w:t xml:space="preserve">Kenen havaitaan poistuvan Jeffin asunnosta?</w:t>
      </w:r>
    </w:p>
    <w:p>
      <w:r>
        <w:rPr>
          <w:b/>
        </w:rPr>
        <w:t xml:space="preserve">Tulos</w:t>
      </w:r>
    </w:p>
    <w:p>
      <w:r>
        <w:t xml:space="preserve">Kenen takaikkunaan otsikko viittaa?</w:t>
      </w:r>
    </w:p>
    <w:p>
      <w:r>
        <w:rPr>
          <w:b/>
        </w:rPr>
        <w:t xml:space="preserve">Tulos</w:t>
      </w:r>
    </w:p>
    <w:p>
      <w:r>
        <w:t xml:space="preserve">Mikä on Lars Thorwaldin ammatti?</w:t>
      </w:r>
    </w:p>
    <w:p>
      <w:r>
        <w:rPr>
          <w:b/>
        </w:rPr>
        <w:t xml:space="preserve">Tulos</w:t>
      </w:r>
    </w:p>
    <w:p>
      <w:r>
        <w:t xml:space="preserve">Miten Thorwald yrittää vaientaa Jeffin?</w:t>
      </w:r>
    </w:p>
    <w:p>
      <w:r>
        <w:rPr>
          <w:b/>
        </w:rPr>
        <w:t xml:space="preserve">Tulos</w:t>
      </w:r>
    </w:p>
    <w:p>
      <w:r>
        <w:t xml:space="preserve">Kuka hyökkää Jeffin kimppuun hänen asunnossaan?</w:t>
      </w:r>
    </w:p>
    <w:p>
      <w:r>
        <w:rPr>
          <w:b/>
        </w:rPr>
        <w:t xml:space="preserve">Tulos</w:t>
      </w:r>
    </w:p>
    <w:p>
      <w:r>
        <w:t xml:space="preserve">Miksi Jeff uskoo, että koira tapettiin?</w:t>
      </w:r>
    </w:p>
    <w:p>
      <w:r>
        <w:rPr>
          <w:b/>
        </w:rPr>
        <w:t xml:space="preserve">Tulos</w:t>
      </w:r>
    </w:p>
    <w:p>
      <w:r>
        <w:t xml:space="preserve">Mitä Jeff uskoo todistavansa herra Thorwaldin tekevän?</w:t>
      </w:r>
    </w:p>
    <w:p>
      <w:r>
        <w:rPr>
          <w:b/>
        </w:rPr>
        <w:t xml:space="preserve">Tulos</w:t>
      </w:r>
    </w:p>
    <w:p>
      <w:r>
        <w:t xml:space="preserve">Miksi Jeff on pyörähdysvaunussa?</w:t>
      </w:r>
    </w:p>
    <w:p>
      <w:r>
        <w:rPr>
          <w:b/>
        </w:rPr>
        <w:t xml:space="preserve">Tulos</w:t>
      </w:r>
    </w:p>
    <w:p>
      <w:r>
        <w:t xml:space="preserve">Miksi Jeff on sidottu pyörätuoliin?</w:t>
      </w:r>
    </w:p>
    <w:p>
      <w:r>
        <w:rPr>
          <w:b/>
        </w:rPr>
        <w:t xml:space="preserve">Tulos</w:t>
      </w:r>
    </w:p>
    <w:p>
      <w:r>
        <w:t xml:space="preserve">Mitä Jeff on vakuuttunut siitä, että Thorwald on tehnyt?</w:t>
      </w:r>
    </w:p>
    <w:p>
      <w:r>
        <w:rPr>
          <w:b/>
        </w:rPr>
        <w:t xml:space="preserve">Tulos</w:t>
      </w:r>
    </w:p>
    <w:p>
      <w:r>
        <w:t xml:space="preserve">Mitä Jeff pyytää Lisaa tekemään saadakseen lisää todisteita siitä, että Thorwald on tappanut vaimonsa?</w:t>
      </w:r>
    </w:p>
    <w:p>
      <w:r>
        <w:rPr>
          <w:b/>
        </w:rPr>
        <w:t xml:space="preserve">Tulos</w:t>
      </w:r>
    </w:p>
    <w:p>
      <w:r>
        <w:t xml:space="preserve">Mitä Lisa ja Stella löytävät kaivamalla kukkia?</w:t>
      </w:r>
    </w:p>
    <w:p>
      <w:r>
        <w:rPr>
          <w:b/>
        </w:rPr>
        <w:t xml:space="preserve">Tulos</w:t>
      </w:r>
    </w:p>
    <w:p>
      <w:r>
        <w:t xml:space="preserve">Kenelle Jeff kertoo murhaepäilystä?</w:t>
      </w:r>
    </w:p>
    <w:p>
      <w:r>
        <w:rPr>
          <w:b/>
        </w:rPr>
        <w:t xml:space="preserve">Tulos</w:t>
      </w:r>
    </w:p>
    <w:p>
      <w:r>
        <w:t xml:space="preserve">Miksi Stella on menossa kohti poliisiasemaa?</w:t>
      </w:r>
    </w:p>
    <w:p>
      <w:r>
        <w:rPr>
          <w:b/>
        </w:rPr>
        <w:t xml:space="preserve">Tulos</w:t>
      </w:r>
    </w:p>
    <w:p>
      <w:r>
        <w:t xml:space="preserve">Kuka pelastaa Jeffin, kun hänet heitetään ulos ikkunasta?</w:t>
      </w:r>
    </w:p>
    <w:p>
      <w:r>
        <w:rPr>
          <w:b/>
        </w:rPr>
        <w:t xml:space="preserve">Tulos</w:t>
      </w:r>
    </w:p>
    <w:p>
      <w:r>
        <w:t xml:space="preserve">Kenen Jeff uskoo tappaneen naapurin koiran?</w:t>
      </w:r>
    </w:p>
    <w:p>
      <w:r>
        <w:rPr>
          <w:b/>
        </w:rPr>
        <w:t xml:space="preserve">Tulos</w:t>
      </w:r>
    </w:p>
    <w:p>
      <w:r>
        <w:t xml:space="preserve">Mikä onnettomuus aiheutti sen, että Jeff Jeffries joutui pyörätuoliin?</w:t>
      </w:r>
    </w:p>
    <w:p>
      <w:r>
        <w:rPr>
          <w:b/>
        </w:rPr>
        <w:t xml:space="preserve">Tulos</w:t>
      </w:r>
    </w:p>
    <w:p>
      <w:r>
        <w:t xml:space="preserve">Mitä Jeff tekee yrittäessään pysäyttää Thorwaldin, kun Throwald ryntää Jeffin asuntoon?</w:t>
      </w:r>
    </w:p>
    <w:p>
      <w:r>
        <w:rPr>
          <w:b/>
        </w:rPr>
        <w:t xml:space="preserve">Tulos</w:t>
      </w:r>
    </w:p>
    <w:p>
      <w:r>
        <w:t xml:space="preserve">Miksi Jeffin naapuri huutaa?</w:t>
      </w:r>
    </w:p>
    <w:p>
      <w:r>
        <w:rPr>
          <w:b/>
        </w:rPr>
        <w:t xml:space="preserve">Tulos</w:t>
      </w:r>
    </w:p>
    <w:p>
      <w:r>
        <w:t xml:space="preserve">Mitä Jeff tekee työkseen?</w:t>
      </w:r>
    </w:p>
    <w:p>
      <w:r>
        <w:rPr>
          <w:b/>
        </w:rPr>
        <w:t xml:space="preserve">Tulos</w:t>
      </w:r>
    </w:p>
    <w:p>
      <w:r>
        <w:t xml:space="preserve">Miten Jeff saa Thorwaldin sokeaksi?</w:t>
      </w:r>
    </w:p>
    <w:p>
      <w:r>
        <w:rPr>
          <w:b/>
        </w:rPr>
        <w:t xml:space="preserve">Tulos</w:t>
      </w:r>
    </w:p>
    <w:p>
      <w:r>
        <w:t xml:space="preserve">Mitä Thorwaldin vaimolle tapahtui?</w:t>
      </w:r>
    </w:p>
    <w:p>
      <w:r>
        <w:rPr>
          <w:b/>
        </w:rPr>
        <w:t xml:space="preserve">Tulos</w:t>
      </w:r>
    </w:p>
    <w:p>
      <w:r>
        <w:t xml:space="preserve">Kuka on Lisa?</w:t>
      </w:r>
    </w:p>
    <w:p>
      <w:r>
        <w:rPr>
          <w:b/>
        </w:rPr>
        <w:t xml:space="preserve">Tulos</w:t>
      </w:r>
    </w:p>
    <w:p>
      <w:r>
        <w:t xml:space="preserve">Miten Lisa pelastuu Thorwaldilta?</w:t>
      </w:r>
    </w:p>
    <w:p>
      <w:r>
        <w:rPr>
          <w:b/>
        </w:rPr>
        <w:t xml:space="preserve">Tulos</w:t>
      </w:r>
    </w:p>
    <w:p>
      <w:r>
        <w:t xml:space="preserve">Mistä Thorwald tietää, että Jeff on sekaantunut Lisan kanssa asuntomurtoon?</w:t>
      </w:r>
    </w:p>
    <w:p>
      <w:r>
        <w:rPr>
          <w:b/>
        </w:rPr>
        <w:t xml:space="preserve">Esimerkki 3.1052</w:t>
      </w:r>
    </w:p>
    <w:p>
      <w:r>
        <w:t xml:space="preserve"> Teollisuusmies John Hammond ja hänen biotekniikkayhtiönsä InGen ovat luoneet Jurassic Park -nimisen huvipuiston Isla Nublarille, trooppiselle Costa Rican saarelle, jossa asuu kloonattuja dinosauruksia. Kun Velociraptor tappaa yhden puiston työntekijöistä, puiston sijoittajat, joita edustaa asianajaja Donald Gennaro, vaativat, että asiantuntijat käyvät puistossa ja todistavat sen turvalliseksi. Gennaro kutsuu paikalle matemaatikko Ian Malcolmin, Hammond kutsuu paikalle paleontologi Alan Grantin ja paleobotanikko Ellie Sattlerin. Saapuessaan ryhmä hämmästyy nähdessään elävän Brachiosauruksen. vierailijakeskuksessa ryhmä saa tietää, että kloonaus oli tehty ottamalla dinosaurusten DNA:ta meripihkaan säilötyistä hyttysistä. Sammakoista saatua DNA:ta käytettiin täyttämään aukkoja dinosaurusten genomissa. Lisääntymisen estämiseksi kaikista dinosauruksista tehtiin naaraita. Malcolm pilkkaa ajatusta tällaisesta kontrolloidusta lisääntymisestä ja julistaa sen mahdottomaksi. Miehistö näkee raptoripoikasen syntymän ja vierailee raptorien aitauksessa. Grant, Sattler ja Malcolm suhtautuvat varauksellisesti ajatukseen dinosaurusten herättämisestä henkiin, mutta Hammond ja Gennaro torjuvat heidän pelkonsa.Hammondin lapsenlapset Lex ja Tim Murphy liittyvät ryhmän seuraan ja tekevät kierroksen puistossa Hammondin valvoessa matkaa puiston valvomosta. Kierros ei suju suunnitelmien mukaan, sillä dinosaurukset eivät ilmesty paikalle. Myöhemmin ryhmä kohtaa sairaan Triceratopsin. Kierros keskeytyy, kun trooppinen myrsky lähestyy Isla Nublaria. Suurin osa puiston työntekijöistä lähtee veneellä mantereelle, ja vierailijat palaavat sähkökäyttöisiin retkiautoihinsa, paitsi Ellie, joka jää puiston eläinlääkärin luo tutkimaan Triceratopsia.Jurassic Parkin tietokoneohjelmoija Dennis Nedry on saanut lahjuksia Dodgsonilta, joka on sekaantunut erääseen yrityksen kilpailijaan, jotta tämä varastaisi dinosaurusten alkioita. Nedry kytkee puiston turvajärjestelmän pois päältä päästäkseen alkioiden varastohuoneeseen. Nedry säilyttää alkiot Dodgsonin toimittamassa Barbasol-partavaahdoksi naamioidussa kanisterissa. Nedryn takia sähköt katkeavat ja kiertoajoneuvot jäävät jumiin. Myös suurin osa puiston sähköaidoista kytkeytyy pois päältä, jolloin Tyrannosaurus pääsee pakenemaan ja hyökkää retkiryhmän kimppuun. Grant, Lex ja Tim pakenevat, kun taas Tyrannosaurus haavoittaa Malcolmia ja syö Gennaron. Matkalla toimittamaan alkiot saaren satamaan Nedry eksyy sateessa, ajaa jeeppinsä kolarin ja Dilophosaurus tappaa hänet. Sattler avustaa puiston riistanvartijaa Robert Muldoonia eloonjääneiden etsinnöissä, mutta he löytävät vain loukkaantuneen Malcolmin ennen kuin Tyrannosaurus palaa. Grant, Tim ja Lex viettävät yönsä puussa ja ystävystyvät Brachiosauruksen kanssa. Myöhemmin he löytävät dinosauruksen munien rikkinäisiä kuoria. Grant päättelee, että dinosaurukset ovat lisääntyneet, mikä tapahtui niiden sammakon DNA:n vuoksi Länsi-Afrikan härkäsammakot voivat vaihtaa sukupuoltaan yksisukupuolisessa ympäristössä, jolloin myös dinosaurukset voivat tehdä niin, mikä todistaa Malcolmin olleen oikeassa.Koska Hammond ja puiston pääinsinööri Ray Arnold eivät pysty purkamaan Nedryn koodia turvajärjestelmän aktivoimiseksi uudelleen, he päättävät käynnistää koko puiston järjestelmän uudelleen. Ryhmä sammuttaa puiston sähköverkon ja vetäytyy hätäbunkkeriin, kun taas Arnold suuntaa huoltohalliin viemään uudelleenkäynnistysprosessin loppuun. Kun Arnold ei palaa, Sattler ja Muldoon suuntaavat vajalle. He huomaavat, että sammuttaminen on poistanut jäljellä olevat aidat käytöstä ja vapauttanut petolinnut. Muldoon harhauttaa raptorit, kun Sattler menee kytkemään virran takaisin päälle, mutta joutuu raptorin hyökkäyksen kohteeksi ja löytää Arnoldin katkaistun käden. Sillä välin kaksi muuta raptoria yllättää Muldoonin ja tappaa hänet.Grant, Tim ja Lex pääsevät vierailijakeskukseen. Grant lähtee etsimään Sattleria. Tim ja Lex joutuvat raptorien jahtaamiksi teollisuuskeittiössä, mutta he pakenevat ja liittyvät Grantin ja Sattlerin seuraan. Lex palauttaa täyden virran valvomosta, jolloin ryhmä voi kutsua apua. Rptorit ajavat ryhmän nurkkaan, mutta pääsevät pakoon, kun Tyrannosaurus ilmestyy yhtäkkiä ja hyökkää raptorien kimppuun. Hammond saapuu jeeppiin Malcolmin kanssa, ja koko ryhmä nousee helikopteriin poistuakseen saarelta.</w:t>
      </w:r>
    </w:p>
    <w:p>
      <w:r>
        <w:rPr>
          <w:b/>
        </w:rPr>
        <w:t xml:space="preserve">Tulos</w:t>
      </w:r>
    </w:p>
    <w:p>
      <w:r>
        <w:t xml:space="preserve">Mitä Jurassic Parkin saarella asuu?</w:t>
      </w:r>
    </w:p>
    <w:p>
      <w:r>
        <w:rPr>
          <w:b/>
        </w:rPr>
        <w:t xml:space="preserve">Tulos</w:t>
      </w:r>
    </w:p>
    <w:p>
      <w:r>
        <w:t xml:space="preserve">Kenen kanssa Sattler jää, kun trooppinen myrsky lähestyy puistoa?</w:t>
      </w:r>
    </w:p>
    <w:p>
      <w:r>
        <w:rPr>
          <w:b/>
        </w:rPr>
        <w:t xml:space="preserve">Tulos</w:t>
      </w:r>
    </w:p>
    <w:p>
      <w:r>
        <w:t xml:space="preserve">Miten bioteknikot estävät dinosauruksia lisääntymästä Jurassic Parkissa?</w:t>
      </w:r>
    </w:p>
    <w:p>
      <w:r>
        <w:rPr>
          <w:b/>
        </w:rPr>
        <w:t xml:space="preserve">Tulos</w:t>
      </w:r>
    </w:p>
    <w:p>
      <w:r>
        <w:t xml:space="preserve">Kenet Dodgson lahjoi varastamaan dinosaurusten alkiot?</w:t>
      </w:r>
    </w:p>
    <w:p>
      <w:r>
        <w:rPr>
          <w:b/>
        </w:rPr>
        <w:t xml:space="preserve">Tulos</w:t>
      </w:r>
    </w:p>
    <w:p>
      <w:r>
        <w:t xml:space="preserve">Missä oli Timin isoisä, kun hän kiersi puistossa Lexin kanssa?</w:t>
      </w:r>
    </w:p>
    <w:p>
      <w:r>
        <w:rPr>
          <w:b/>
        </w:rPr>
        <w:t xml:space="preserve">Tulos</w:t>
      </w:r>
    </w:p>
    <w:p>
      <w:r>
        <w:t xml:space="preserve">Missä sijaitsee Jurassic Park -teemapuisto?</w:t>
      </w:r>
    </w:p>
    <w:p>
      <w:r>
        <w:rPr>
          <w:b/>
        </w:rPr>
        <w:t xml:space="preserve">Tulos</w:t>
      </w:r>
    </w:p>
    <w:p>
      <w:r>
        <w:t xml:space="preserve">Kuka loi Jurassic Parkin?</w:t>
      </w:r>
    </w:p>
    <w:p>
      <w:r>
        <w:rPr>
          <w:b/>
        </w:rPr>
        <w:t xml:space="preserve">Tulos</w:t>
      </w:r>
    </w:p>
    <w:p>
      <w:r>
        <w:t xml:space="preserve">Miten ryhmä pääsee pakoon, kun se tarinan lopussa joutuu petolintujen saartamaksi?</w:t>
      </w:r>
    </w:p>
    <w:p>
      <w:r>
        <w:rPr>
          <w:b/>
        </w:rPr>
        <w:t xml:space="preserve">Tulos</w:t>
      </w:r>
    </w:p>
    <w:p>
      <w:r>
        <w:t xml:space="preserve">Mitkä kaksi olentoa auttoivat tekemään kloonausprosessin mahdolliseksi?</w:t>
      </w:r>
    </w:p>
    <w:p>
      <w:r>
        <w:rPr>
          <w:b/>
        </w:rPr>
        <w:t xml:space="preserve">Tulos</w:t>
      </w:r>
    </w:p>
    <w:p>
      <w:r>
        <w:t xml:space="preserve">Kuka ensimmäisenä deaktivoi puiston turvajärjestelmän?</w:t>
      </w:r>
    </w:p>
    <w:p>
      <w:r>
        <w:rPr>
          <w:b/>
        </w:rPr>
        <w:t xml:space="preserve">Tulos</w:t>
      </w:r>
    </w:p>
    <w:p>
      <w:r>
        <w:t xml:space="preserve">Miksi dinosaurukset pystyivät lisääntymään?</w:t>
      </w:r>
    </w:p>
    <w:p>
      <w:r>
        <w:rPr>
          <w:b/>
        </w:rPr>
        <w:t xml:space="preserve">Tulos</w:t>
      </w:r>
    </w:p>
    <w:p>
      <w:r>
        <w:t xml:space="preserve">Kuka on vastuussa puiston turvakoodin poistamisesta käytöstä?</w:t>
      </w:r>
    </w:p>
    <w:p>
      <w:r>
        <w:rPr>
          <w:b/>
        </w:rPr>
        <w:t xml:space="preserve">Tulos</w:t>
      </w:r>
    </w:p>
    <w:p>
      <w:r>
        <w:t xml:space="preserve">Minkä eläimen DNA:ta käytettiin täyttämään dinosaurusten perimässä olevia aukkoja?</w:t>
      </w:r>
    </w:p>
    <w:p>
      <w:r>
        <w:rPr>
          <w:b/>
        </w:rPr>
        <w:t xml:space="preserve">Tulos</w:t>
      </w:r>
    </w:p>
    <w:p>
      <w:r>
        <w:t xml:space="preserve">Miten kloonatut dinosaurukset pystyivät lisääntymään?</w:t>
      </w:r>
    </w:p>
    <w:p>
      <w:r>
        <w:rPr>
          <w:b/>
        </w:rPr>
        <w:t xml:space="preserve">Tulos</w:t>
      </w:r>
    </w:p>
    <w:p>
      <w:r>
        <w:t xml:space="preserve">Miksi kaikista dinosauruksista tehtiin naaraita?</w:t>
      </w:r>
    </w:p>
    <w:p>
      <w:r>
        <w:rPr>
          <w:b/>
        </w:rPr>
        <w:t xml:space="preserve">Tulos</w:t>
      </w:r>
    </w:p>
    <w:p>
      <w:r>
        <w:t xml:space="preserve">Mikä on Jurassic Park?</w:t>
      </w:r>
    </w:p>
    <w:p>
      <w:r>
        <w:rPr>
          <w:b/>
        </w:rPr>
        <w:t xml:space="preserve">Tulos</w:t>
      </w:r>
    </w:p>
    <w:p>
      <w:r>
        <w:t xml:space="preserve">Miksi kiertue ei ollut menestys?</w:t>
      </w:r>
    </w:p>
    <w:p>
      <w:r>
        <w:rPr>
          <w:b/>
        </w:rPr>
        <w:t xml:space="preserve">Tulos</w:t>
      </w:r>
    </w:p>
    <w:p>
      <w:r>
        <w:t xml:space="preserve">Mikä on Hammondin suhde Lexiin ja Tim Murphyyn?</w:t>
      </w:r>
    </w:p>
    <w:p>
      <w:r>
        <w:rPr>
          <w:b/>
        </w:rPr>
        <w:t xml:space="preserve">Tulos</w:t>
      </w:r>
    </w:p>
    <w:p>
      <w:r>
        <w:t xml:space="preserve">Minkä Parkin työntekijän toiminta johti Gennaron kuolemaan?</w:t>
      </w:r>
    </w:p>
    <w:p>
      <w:r>
        <w:rPr>
          <w:b/>
        </w:rPr>
        <w:t xml:space="preserve">Tulos</w:t>
      </w:r>
    </w:p>
    <w:p>
      <w:r>
        <w:t xml:space="preserve">Kuka maksaa Nörtille alkion varastamisesta?</w:t>
      </w:r>
    </w:p>
    <w:p>
      <w:r>
        <w:rPr>
          <w:b/>
        </w:rPr>
        <w:t xml:space="preserve">Tulos</w:t>
      </w:r>
    </w:p>
    <w:p>
      <w:r>
        <w:t xml:space="preserve">Mitä tapahtuu ennen kuin puistojen sijoittajat vaativat puiston turvallisuussertifiointia?</w:t>
      </w:r>
    </w:p>
    <w:p>
      <w:r>
        <w:rPr>
          <w:b/>
        </w:rPr>
        <w:t xml:space="preserve">Tulos</w:t>
      </w:r>
    </w:p>
    <w:p>
      <w:r>
        <w:t xml:space="preserve">Miksi Nedry poistaa turvajärjestelmän käytöstä?</w:t>
      </w:r>
    </w:p>
    <w:p>
      <w:r>
        <w:rPr>
          <w:b/>
        </w:rPr>
        <w:t xml:space="preserve">Tulos</w:t>
      </w:r>
    </w:p>
    <w:p>
      <w:r>
        <w:t xml:space="preserve">Kuka kutsuu Grantin ja Sattlerin Costa Ricaan?</w:t>
      </w:r>
    </w:p>
    <w:p>
      <w:r>
        <w:rPr>
          <w:b/>
        </w:rPr>
        <w:t xml:space="preserve">Tulos</w:t>
      </w:r>
    </w:p>
    <w:p>
      <w:r>
        <w:t xml:space="preserve">Mitä Nörtille tapahtuu sen jälkeen, kun hän on varastanut alkion?</w:t>
      </w:r>
    </w:p>
    <w:p>
      <w:r>
        <w:rPr>
          <w:b/>
        </w:rPr>
        <w:t xml:space="preserve">Tulos</w:t>
      </w:r>
    </w:p>
    <w:p>
      <w:r>
        <w:t xml:space="preserve">Miten kloonattujen dinosaurusten lisääntyminen olisi pitänyt estää?</w:t>
      </w:r>
    </w:p>
    <w:p>
      <w:r>
        <w:rPr>
          <w:b/>
        </w:rPr>
        <w:t xml:space="preserve">Tulos</w:t>
      </w:r>
    </w:p>
    <w:p>
      <w:r>
        <w:t xml:space="preserve">Kuka luo Jurassic Parkin?</w:t>
      </w:r>
    </w:p>
    <w:p>
      <w:r>
        <w:rPr>
          <w:b/>
        </w:rPr>
        <w:t xml:space="preserve">Tulos</w:t>
      </w:r>
    </w:p>
    <w:p>
      <w:r>
        <w:t xml:space="preserve">Mikä on sen yrityksen nimi, johon Gennaron asiakkaat ovat sijoittaneet?</w:t>
      </w:r>
    </w:p>
    <w:p>
      <w:r>
        <w:rPr>
          <w:b/>
        </w:rPr>
        <w:t xml:space="preserve">Tulos</w:t>
      </w:r>
    </w:p>
    <w:p>
      <w:r>
        <w:t xml:space="preserve">Ryhmä kohtaa sairaan dinosauruksen. Millainen dinosaurus se oli?</w:t>
      </w:r>
    </w:p>
    <w:p>
      <w:r>
        <w:rPr>
          <w:b/>
        </w:rPr>
        <w:t xml:space="preserve">Tulos</w:t>
      </w:r>
    </w:p>
    <w:p>
      <w:r>
        <w:t xml:space="preserve">Kuka liittyy asiantuntijaryhmään puistokierrokselle?</w:t>
      </w:r>
    </w:p>
    <w:p>
      <w:r>
        <w:rPr>
          <w:b/>
        </w:rPr>
        <w:t xml:space="preserve">Esimerkki 3.1053</w:t>
      </w:r>
    </w:p>
    <w:p>
      <w:r>
        <w:t xml:space="preserve"> Harry Sanborn on varakas newyorkilainen musiikkimoguli, jolla on ollut 40 vuoden ajan tapana seurustella alle 30-vuotiaiden naisten kanssa, mukaan lukien hänen viimeisin valloituksensa Marin Klein. He ajavat Marinin äidin Hamptonsin rantamökille odottaen olevansa yksin, mutta Marinin äiti, menestynyt näytelmäkirjailija Erica Barry yllättää heidät, sillä hän on siellä siskonsa Zoen kanssa. nolostuttavan illallisen jälkeen ilta muuttuu katastrofaaliseksi, kun Marinin kanssa pelatun esileikin aikana Harry saa sydänkohtauksen ja hänet kiidätetään sairaalaan. Lääkäri, Julian Mercer, kehottaa Harrya jäämään lähistölle muutamaksi päiväksi, joten Harry päätyy asumaan Erican luokse. Heidän persoonallisuutensa törmäävät toisiinsa ja tekevät asumisesta hankalaa, kunnes he tutustuvat toisiinsa. Se, että Harry seurustelee hänen tyttärensä kanssa ja että Julian on ihastunut Ericaan, saa heidät kamppailemaan ihmissuhteiden kanssa.Marin ja Harry sopivat eroavansa. Hän ja Erica viettävät enemmän aikaa yhdessä ja saattavat lopulta suhteensa päätökseen. Harry huomaa, että hänen terveydentilansa kohentuessa hänen ei enää tarvitse asua Erican luona, joten hän lähtee kotiin.Marin saa kuulla, että hänen isänsä Dave Klein, Erican entinen aviomies, jonka Erica yhä sallii ohjata näytelmänsä, on menossa uudelleen naimisiin vain kaksi vuotta Marinia vanhemman korva-, nenä- ja kurkkutautilääkärin Kristenin kanssa. Vaikka Erica ei ole uutisesta pahoillaan, Marin on murtunut ja painostaa äitiään lähtemään perhepäivälliselle. Erica on juhlien henki, kunnes hän näkee Harryn toisessa pöydässä toisen naisen kanssa. Sitä seuraavassa riidassa Harry saa toisen sydänkohtauksen, jonka hän uskoo olevan sydänkohtaus, mutta nuori päivystyslääkäri, tohtori Martinez, joka kohtelee Harrya kuin isäänsä, kertoo hänelle, että kyseessä oli vain paniikkikohtaus.Vaikka Erica on murtunut, hän ajattelee, että näitä tapahtumia olisi hyvä käyttää näytelmässä. Harry kuulee siitä ja ryntää NYC:n teatteriin, jossa näytelmää harjoitellaan. Erican kieltämisestä huolimatta käy nopeasti ilmi, että hän on käyttänyt näytelmässä heidän suhteensa henkilökohtaisimpia yksityiskohtia. Erica torjuu viileästi kaikki Harryn vihjailut siitä, että hän välittää Harrysta, ja vihjaa, että hänen hahmonsa kuolee näytelmässä naurun vuoksi. Sitten hän saa toisen paniikkikohtauksen ja joutuu jälleen tohtori Martinezin hoitoon, joka varoittaa häntä, että hänen on opittava "purkautumaan".Kuluu kuusi kuukautta. Erican näytelmä on valtava menestys. Harry käy Marinin luona pyytämässä anteeksi kaikkea, millä hän on loukannut häntä. Harry vastaa, että hän oli hänelle pelkästään mukava, ja kertoo iloisena, että hän on raskaana ja että hänellä on uusi mies. Harry ilmaisee halunsa nähdä Erica. Marin kertoo hänelle, että hänen äitinsä on Pariisissa juhlimassa syntymäpäiväänsä. Harry päättää yllättää Erican. Muistaen, kuinka he olivat aikoinaan suunnitelleet viettävänsä syntymäpäivänsä yhdessä siellä, hän ilmestyy pariisilaisravintolaan, jossa Erica istuu pöydässä. Harry selittää, että viimeisen puolen vuoden aikana hän on tavoittanut kaikki naiset, joiden kanssa hänellä on koskaan ollut suhteita, ja vaikka hän aluksi sai toistuvasti kielteisen vastauksen, hän lopulta löi läpi. Heillä kaikilla oli samanlaiset karut tarinat, jotka auttoivat häntä oppimaan, miten "päädyin olemaan minä". Hän kertoo Ericalle, että hänen matkansa hänen löytämisekseen oli viimeinen ja kaukaisin. Julian ilmestyy paikalle. Erica on koko ajan odottanut ravintolassa Juliania, jonka kanssa hän nyt seurustelee.Harry ja Erica tulevat hyvin toimeen illallisen aikana, mutta he eroavat ravintolan ulkopuolella. Harryn tuijottaessa sydänsuruisena Seinäjoen yli ("Arvatkaa, kuka vihdoin saa olla tyttö?" hän sanoo itsekseen) Erica pysähtyy taksilla. Hän selittää, että Julian tajusi, mitä heidän välillään tapahtui, ja päätti väistyä, jotta Erica saisi olla Harryn kanssa. Harry selittää, että hänen viimeisen puolen vuoden etsintänsä on saanut hänet tajuamaan, että hän todella rakastaa Ericaa. Harry ja Erica suutelevat. vuotta myöhemmin Erica ja Harry, jotka ovat nyt naimisissa, ovat New Yorkin ravintolassa Marinin, hänen miehensä ja tämän uuden tyttären kanssa ulkona yhtenä suurena onnellisena perheenä.</w:t>
      </w:r>
    </w:p>
    <w:p>
      <w:r>
        <w:rPr>
          <w:b/>
        </w:rPr>
        <w:t xml:space="preserve">Tulos</w:t>
      </w:r>
    </w:p>
    <w:p>
      <w:r>
        <w:t xml:space="preserve">Ketä Harry todella rakastaa?</w:t>
      </w:r>
    </w:p>
    <w:p>
      <w:r>
        <w:rPr>
          <w:b/>
        </w:rPr>
        <w:t xml:space="preserve">Tulos</w:t>
      </w:r>
    </w:p>
    <w:p>
      <w:r>
        <w:t xml:space="preserve">Mitä Harry tekee näytelmän ja Pariisin välisen kuuden kuukauden aikana?</w:t>
      </w:r>
    </w:p>
    <w:p>
      <w:r>
        <w:rPr>
          <w:b/>
        </w:rPr>
        <w:t xml:space="preserve">Tulos</w:t>
      </w:r>
    </w:p>
    <w:p>
      <w:r>
        <w:t xml:space="preserve">Mikä on Erican työ?</w:t>
      </w:r>
    </w:p>
    <w:p>
      <w:r>
        <w:rPr>
          <w:b/>
        </w:rPr>
        <w:t xml:space="preserve">Tulos</w:t>
      </w:r>
    </w:p>
    <w:p>
      <w:r>
        <w:t xml:space="preserve">Mitä Erica tekee tapahtumille, joita hänen ja Harryn suhteessa tapahtuu?</w:t>
      </w:r>
    </w:p>
    <w:p>
      <w:r>
        <w:rPr>
          <w:b/>
        </w:rPr>
        <w:t xml:space="preserve">Tulos</w:t>
      </w:r>
    </w:p>
    <w:p>
      <w:r>
        <w:t xml:space="preserve">Mistä Erica kirjoittaa näytelmän?</w:t>
      </w:r>
    </w:p>
    <w:p>
      <w:r>
        <w:rPr>
          <w:b/>
        </w:rPr>
        <w:t xml:space="preserve">Tulos</w:t>
      </w:r>
    </w:p>
    <w:p>
      <w:r>
        <w:t xml:space="preserve">Selitä Dave Kleinin ja Erican välinen suhde?</w:t>
      </w:r>
    </w:p>
    <w:p>
      <w:r>
        <w:rPr>
          <w:b/>
        </w:rPr>
        <w:t xml:space="preserve">Tulos</w:t>
      </w:r>
    </w:p>
    <w:p>
      <w:r>
        <w:t xml:space="preserve">Ketä Harry tapaili ensin?</w:t>
      </w:r>
    </w:p>
    <w:p>
      <w:r>
        <w:rPr>
          <w:b/>
        </w:rPr>
        <w:t xml:space="preserve">Tulos</w:t>
      </w:r>
    </w:p>
    <w:p>
      <w:r>
        <w:t xml:space="preserve">Kuka on Julian suhteessa Harryyn?</w:t>
      </w:r>
    </w:p>
    <w:p>
      <w:r>
        <w:rPr>
          <w:b/>
        </w:rPr>
        <w:t xml:space="preserve">Tulos</w:t>
      </w:r>
    </w:p>
    <w:p>
      <w:r>
        <w:t xml:space="preserve">Kuka on Julian?</w:t>
      </w:r>
    </w:p>
    <w:p>
      <w:r>
        <w:rPr>
          <w:b/>
        </w:rPr>
        <w:t xml:space="preserve">Tulos</w:t>
      </w:r>
    </w:p>
    <w:p>
      <w:r>
        <w:t xml:space="preserve">Mitä tapahtuu, kun Harry on ulkona toisen naisen kanssa ja näkee Erican ravintolassa perheensä kanssa?</w:t>
      </w:r>
    </w:p>
    <w:p>
      <w:r>
        <w:rPr>
          <w:b/>
        </w:rPr>
        <w:t xml:space="preserve">Tulos</w:t>
      </w:r>
    </w:p>
    <w:p>
      <w:r>
        <w:t xml:space="preserve">Missä osavaltiossa tämä tarina tapahtuu?</w:t>
      </w:r>
    </w:p>
    <w:p>
      <w:r>
        <w:rPr>
          <w:b/>
        </w:rPr>
        <w:t xml:space="preserve">Tulos</w:t>
      </w:r>
    </w:p>
    <w:p>
      <w:r>
        <w:t xml:space="preserve">Miksi Harry kiidätetään sairaalaan illallisen jälkeen Marinin ja hänen äitinsä kanssa?</w:t>
      </w:r>
    </w:p>
    <w:p>
      <w:r>
        <w:rPr>
          <w:b/>
        </w:rPr>
        <w:t xml:space="preserve">Tulos</w:t>
      </w:r>
    </w:p>
    <w:p>
      <w:r>
        <w:t xml:space="preserve">Miten Marin reagoi, kun Harry pyysi häneltä anteeksi?</w:t>
      </w:r>
    </w:p>
    <w:p>
      <w:r>
        <w:rPr>
          <w:b/>
        </w:rPr>
        <w:t xml:space="preserve">Tulos</w:t>
      </w:r>
    </w:p>
    <w:p>
      <w:r>
        <w:t xml:space="preserve">Minne Harry menee tapaamaan Ericaa syntymäpäivänään?</w:t>
      </w:r>
    </w:p>
    <w:p>
      <w:r>
        <w:rPr>
          <w:b/>
        </w:rPr>
        <w:t xml:space="preserve">Tulos</w:t>
      </w:r>
    </w:p>
    <w:p>
      <w:r>
        <w:t xml:space="preserve">Mikä on Erican ammatti?</w:t>
      </w:r>
    </w:p>
    <w:p>
      <w:r>
        <w:rPr>
          <w:b/>
        </w:rPr>
        <w:t xml:space="preserve">Tulos</w:t>
      </w:r>
    </w:p>
    <w:p>
      <w:r>
        <w:t xml:space="preserve">Ketä Erica odottaa Pariisissa?</w:t>
      </w:r>
    </w:p>
    <w:p>
      <w:r>
        <w:rPr>
          <w:b/>
        </w:rPr>
        <w:t xml:space="preserve">Tulos</w:t>
      </w:r>
    </w:p>
    <w:p>
      <w:r>
        <w:t xml:space="preserve">Kenen kanssa Erica on, kun Harry saapuu ravintolaan Pariisissa?</w:t>
      </w:r>
    </w:p>
    <w:p>
      <w:r>
        <w:rPr>
          <w:b/>
        </w:rPr>
        <w:t xml:space="preserve">Tulos</w:t>
      </w:r>
    </w:p>
    <w:p>
      <w:r>
        <w:t xml:space="preserve">Mitä Erica näkee ex-miehensä kanssa järjestetyillä illalliskutsuilla, mikä saa hänet niin vihaiseksi?</w:t>
      </w:r>
    </w:p>
    <w:p>
      <w:r>
        <w:rPr>
          <w:b/>
        </w:rPr>
        <w:t xml:space="preserve">Tulos</w:t>
      </w:r>
    </w:p>
    <w:p>
      <w:r>
        <w:t xml:space="preserve">Mitä Marinille tapahtui tarinan lopussa?</w:t>
      </w:r>
    </w:p>
    <w:p>
      <w:r>
        <w:rPr>
          <w:b/>
        </w:rPr>
        <w:t xml:space="preserve">Tulos</w:t>
      </w:r>
    </w:p>
    <w:p>
      <w:r>
        <w:t xml:space="preserve">Kenen kanssa Erica on ravintolassa?</w:t>
      </w:r>
    </w:p>
    <w:p>
      <w:r>
        <w:rPr>
          <w:b/>
        </w:rPr>
        <w:t xml:space="preserve">Tulos</w:t>
      </w:r>
    </w:p>
    <w:p>
      <w:r>
        <w:t xml:space="preserve">Miksi Harryn täytyy asua Erican luona?</w:t>
      </w:r>
    </w:p>
    <w:p>
      <w:r>
        <w:rPr>
          <w:b/>
        </w:rPr>
        <w:t xml:space="preserve">Tulos</w:t>
      </w:r>
    </w:p>
    <w:p>
      <w:r>
        <w:t xml:space="preserve">Mistä Harry tietää, mistä Erica löytyy Pariisista?</w:t>
      </w:r>
    </w:p>
    <w:p>
      <w:r>
        <w:rPr>
          <w:b/>
        </w:rPr>
        <w:t xml:space="preserve">Tulos</w:t>
      </w:r>
    </w:p>
    <w:p>
      <w:r>
        <w:t xml:space="preserve">Mikä aiheuttaa Harryn ensimmäisen sydänkohtauksen?</w:t>
      </w:r>
    </w:p>
    <w:p>
      <w:r>
        <w:rPr>
          <w:b/>
        </w:rPr>
        <w:t xml:space="preserve">Tulos</w:t>
      </w:r>
    </w:p>
    <w:p>
      <w:r>
        <w:t xml:space="preserve">Mikä on Erican ja Marinin suhde?</w:t>
      </w:r>
    </w:p>
    <w:p>
      <w:r>
        <w:rPr>
          <w:b/>
        </w:rPr>
        <w:t xml:space="preserve">Tulos</w:t>
      </w:r>
    </w:p>
    <w:p>
      <w:r>
        <w:t xml:space="preserve">Missä on ravintola, jossa Harry löytää Erican?</w:t>
      </w:r>
    </w:p>
    <w:p>
      <w:r>
        <w:rPr>
          <w:b/>
        </w:rPr>
        <w:t xml:space="preserve">Tulos</w:t>
      </w:r>
    </w:p>
    <w:p>
      <w:r>
        <w:t xml:space="preserve">Mikä oli ensimmäinen syy, miksi Harry meni päivystykseen?</w:t>
      </w:r>
    </w:p>
    <w:p>
      <w:r>
        <w:rPr>
          <w:b/>
        </w:rPr>
        <w:t xml:space="preserve">Tulos</w:t>
      </w:r>
    </w:p>
    <w:p>
      <w:r>
        <w:t xml:space="preserve">Kuinka monta kertaa Harry kävi päivystyksessä?</w:t>
      </w:r>
    </w:p>
    <w:p>
      <w:r>
        <w:rPr>
          <w:b/>
        </w:rPr>
        <w:t xml:space="preserve">Tulos</w:t>
      </w:r>
    </w:p>
    <w:p>
      <w:r>
        <w:t xml:space="preserve">Miksi Harry muuttaa pois Erican talosta?</w:t>
      </w:r>
    </w:p>
    <w:p>
      <w:r>
        <w:rPr>
          <w:b/>
        </w:rPr>
        <w:t xml:space="preserve">Tulos</w:t>
      </w:r>
    </w:p>
    <w:p>
      <w:r>
        <w:t xml:space="preserve">Miksi Marin pyytää toista mukaansa päivälliselle Daven, isänsä, kanssa?</w:t>
      </w:r>
    </w:p>
    <w:p>
      <w:r>
        <w:rPr>
          <w:b/>
        </w:rPr>
        <w:t xml:space="preserve">Tulos</w:t>
      </w:r>
    </w:p>
    <w:p>
      <w:r>
        <w:t xml:space="preserve">Miksi Harry päätyy jäämään Erican luo sydänkohtauksen jälkeen?</w:t>
      </w:r>
    </w:p>
    <w:p>
      <w:r>
        <w:rPr>
          <w:b/>
        </w:rPr>
        <w:t xml:space="preserve">Esimerkki 3.1054</w:t>
      </w:r>
    </w:p>
    <w:p>
      <w:r>
        <w:t xml:space="preserve"> Anne of Green Gablesin (1908) jälkeen kirja käsittelee Anne Shirleyn elämän toista lukua. Kirjassa seurataan Annen elämää 16-18-vuotiaana, kahden vuoden ajan, jolloin hän opettaa Avonlean koulussa. Mukana on monia Anne of Green Gables -kirjan hahmoja sekä uusia hahmoja, kuten herra Harrison, neiti Lavendar Lewis, Paul Irving ja kaksoset Dora ja Davy." Anne on aloittamassa ensimmäistä lukukauttaan Avonlean koulussa, vaikka hän jatkaa opintojaan kotona Gilbertin kanssa, joka opettaa läheisessä White Sandsin koulussa. Pian kirjassa esitellään Annen uusi ja ongelmallinen naapuri, herra Harrison ja hänen rääväsuinen papukaijansa sekä kaksoset Davy ja Dora. He ovat Marillan kolmannen serkun lapsia, ja Marilla ottaa heidät luokseen, kun heidän äitinsä kuolee heidän setänsä ollessa matkoilla. Dora on kiltti, hyvin käyttäytyvä tyttö, hieman tylsä täydellisessä käytöksessään. Davy on Doran täysi vastakohta, hän on paljon hankalampi ja joutuu jatkuvasti vaikeuksiin. Heidän on alun perin tarkoitus viipyä täällä vain lyhyen aikaa, mutta kaksosten setä lykkää paluutaan noutamaan kaksoset ja lopulta kuolee. Sekä Anne että Marilla ovat helpottuneita (Marilla tietysti sisäisesti) siitä, että kaksoset jäävät heidän luokseen. Muita esiteltyjä hahmoja ovat muutamat Annen uusista oppilaista, kuten Paul Irving, amerikkalainen poika, joka asuu isoäitinsä luona Avonleassa, kun hänen leskeksi jäänyt isänsä työskentelee Yhdysvalloissa. Hän ilahduttaa Annea mielikuvituksellisuudellaan ja omituisilla tavoillaan, jotka muistuttavat Annen lapsuuden aikaisia tapoja. Myöhemmin kirjassa Anne ja hänen ystävänsä tapaavat nelikymppisen neiti Lavendar Lewisin, suloisen mutta yksinäisen naisen, joka oli ollut kihloissa Paulin isän kanssa 25 vuotta aiemmin, mutta erosi hänestä erimielisyyksien jälkeen. Kirjan lopussa herra Irving palaa, ja hän ja neiti Lavendar menevät naimisiin.Anne tutustuu opettajan työn ihanuuteen ja vaikeuksiin, osallistuu Davyn ja Doran kasvatukseen ja organisoi A.V.I.S.:n (Avonlea Village Improvement Society) yhdessä Gilbertin, Dianan ja Fred Wrightin kanssa, vaikka heidän pyrkimyksensä kaupungin parantamiseksi eivät aina onnistu. Yhdistys ryhtyy tilaamaan vanhan kaupungintalon maalausurakkaa, mutta maalari antaa väärän värin, jolloin halli muuttuu kirkkaan siniseksi rähjäiseksi.Kirjan loppupuolella rouva Rachel Lynden aviomies kuolee, ja rouva Lynde muuttaa Marillan luokse Green Gablesiin, jolloin Anne pääsee vihdoin opiskelemaan. Hän ja Gilbert suunnittelevat, että syksyllä he menevät Redmond Collegeen.Tässä kirjassa Anne kypsyy hieman, vaikka hän ei edelleenkään voi välttää joutumasta tuttuihin pulmiin, kuten vain Anne voi, kuten naapurin lehmän myyminen (luultuaan sitä omakseen) tai juuttuminen rikkinäisen ankkarakennuksen katolle kurkistellessaan ruokakomeron ikkunasta.</w:t>
      </w:r>
    </w:p>
    <w:p>
      <w:r>
        <w:rPr>
          <w:b/>
        </w:rPr>
        <w:t xml:space="preserve">Tulos</w:t>
      </w:r>
    </w:p>
    <w:p>
      <w:r>
        <w:t xml:space="preserve">Mitä Anne ja hänen ystävänsä luovat?</w:t>
      </w:r>
    </w:p>
    <w:p>
      <w:r>
        <w:rPr>
          <w:b/>
        </w:rPr>
        <w:t xml:space="preserve">Tulos</w:t>
      </w:r>
    </w:p>
    <w:p>
      <w:r>
        <w:t xml:space="preserve">Minkä väriseksi kaupungintalo maalattiin?</w:t>
      </w:r>
    </w:p>
    <w:p>
      <w:r>
        <w:rPr>
          <w:b/>
        </w:rPr>
        <w:t xml:space="preserve">Tulos</w:t>
      </w:r>
    </w:p>
    <w:p>
      <w:r>
        <w:t xml:space="preserve">Missä Anne aikoo opiskella?</w:t>
      </w:r>
    </w:p>
    <w:p>
      <w:r>
        <w:rPr>
          <w:b/>
        </w:rPr>
        <w:t xml:space="preserve">Tulos</w:t>
      </w:r>
    </w:p>
    <w:p>
      <w:r>
        <w:t xml:space="preserve">Minkä ammatin Anne harjoittaa teini-ikäisenä?</w:t>
      </w:r>
    </w:p>
    <w:p>
      <w:r>
        <w:rPr>
          <w:b/>
        </w:rPr>
        <w:t xml:space="preserve">Tulos</w:t>
      </w:r>
    </w:p>
    <w:p>
      <w:r>
        <w:t xml:space="preserve">Miksi Anne myy naapurinsa lehmän?</w:t>
      </w:r>
    </w:p>
    <w:p>
      <w:r>
        <w:rPr>
          <w:b/>
        </w:rPr>
        <w:t xml:space="preserve">Tulos</w:t>
      </w:r>
    </w:p>
    <w:p>
      <w:r>
        <w:t xml:space="preserve">Kenen kanssa Paavali asuu?</w:t>
      </w:r>
    </w:p>
    <w:p>
      <w:r>
        <w:rPr>
          <w:b/>
        </w:rPr>
        <w:t xml:space="preserve">Tulos</w:t>
      </w:r>
    </w:p>
    <w:p>
      <w:r>
        <w:t xml:space="preserve">Missä Gilbert opettaa?</w:t>
      </w:r>
    </w:p>
    <w:p>
      <w:r>
        <w:rPr>
          <w:b/>
        </w:rPr>
        <w:t xml:space="preserve">Tulos</w:t>
      </w:r>
    </w:p>
    <w:p>
      <w:r>
        <w:t xml:space="preserve">Mitä tapahtuu vanhalle kaupungintalolle?</w:t>
      </w:r>
    </w:p>
    <w:p>
      <w:r>
        <w:rPr>
          <w:b/>
        </w:rPr>
        <w:t xml:space="preserve">Tulos</w:t>
      </w:r>
    </w:p>
    <w:p>
      <w:r>
        <w:t xml:space="preserve">Mikä on sen koulun nimi, jossa Anne opettaa?</w:t>
      </w:r>
    </w:p>
    <w:p>
      <w:r>
        <w:rPr>
          <w:b/>
        </w:rPr>
        <w:t xml:space="preserve">Tulos</w:t>
      </w:r>
    </w:p>
    <w:p>
      <w:r>
        <w:t xml:space="preserve">Miksi Anne suostuu huolehtimaan kaksosista Davystä ja Dorasta?</w:t>
      </w:r>
    </w:p>
    <w:p>
      <w:r>
        <w:rPr>
          <w:b/>
        </w:rPr>
        <w:t xml:space="preserve">Tulos</w:t>
      </w:r>
    </w:p>
    <w:p>
      <w:r>
        <w:t xml:space="preserve">Kenen luo rouva Lynde muuttaa miehensä kuoleman jälkeen?</w:t>
      </w:r>
    </w:p>
    <w:p>
      <w:r>
        <w:rPr>
          <w:b/>
        </w:rPr>
        <w:t xml:space="preserve">Tulos</w:t>
      </w:r>
    </w:p>
    <w:p>
      <w:r>
        <w:t xml:space="preserve">Kuka muuttaa Marillan kanssa Green Gablesiin?</w:t>
      </w:r>
    </w:p>
    <w:p>
      <w:r>
        <w:rPr>
          <w:b/>
        </w:rPr>
        <w:t xml:space="preserve">Tulos</w:t>
      </w:r>
    </w:p>
    <w:p>
      <w:r>
        <w:t xml:space="preserve">Kuka on Paul Irving?</w:t>
      </w:r>
    </w:p>
    <w:p>
      <w:r>
        <w:rPr>
          <w:b/>
        </w:rPr>
        <w:t xml:space="preserve">Tulos</w:t>
      </w:r>
    </w:p>
    <w:p>
      <w:r>
        <w:t xml:space="preserve">Kenet Irving nai?</w:t>
      </w:r>
    </w:p>
    <w:p>
      <w:r>
        <w:rPr>
          <w:b/>
        </w:rPr>
        <w:t xml:space="preserve">Tulos</w:t>
      </w:r>
    </w:p>
    <w:p>
      <w:r>
        <w:t xml:space="preserve">Miksi Marilla otti kaksoset luokseen?</w:t>
      </w:r>
    </w:p>
    <w:p>
      <w:r>
        <w:rPr>
          <w:b/>
        </w:rPr>
        <w:t xml:space="preserve">Tulos</w:t>
      </w:r>
    </w:p>
    <w:p>
      <w:r>
        <w:t xml:space="preserve">Miksi Anne on helpottunut, kun kaksosten setä kuolee?</w:t>
      </w:r>
    </w:p>
    <w:p>
      <w:r>
        <w:rPr>
          <w:b/>
        </w:rPr>
        <w:t xml:space="preserve">Tulos</w:t>
      </w:r>
    </w:p>
    <w:p>
      <w:r>
        <w:t xml:space="preserve">Missä Anne opettaa?</w:t>
      </w:r>
    </w:p>
    <w:p>
      <w:r>
        <w:rPr>
          <w:b/>
        </w:rPr>
        <w:t xml:space="preserve">Tulos</w:t>
      </w:r>
    </w:p>
    <w:p>
      <w:r>
        <w:t xml:space="preserve">Mitä Anne tekee?</w:t>
      </w:r>
    </w:p>
    <w:p>
      <w:r>
        <w:rPr>
          <w:b/>
        </w:rPr>
        <w:t xml:space="preserve">Tulos</w:t>
      </w:r>
    </w:p>
    <w:p>
      <w:r>
        <w:t xml:space="preserve">Kenen kanssa Anne jatkaa opintojaan?</w:t>
      </w:r>
    </w:p>
    <w:p>
      <w:r>
        <w:rPr>
          <w:b/>
        </w:rPr>
        <w:t xml:space="preserve">Tulos</w:t>
      </w:r>
    </w:p>
    <w:p>
      <w:r>
        <w:t xml:space="preserve">Kenen lehmän Anne myi?</w:t>
      </w:r>
    </w:p>
    <w:p>
      <w:r>
        <w:rPr>
          <w:b/>
        </w:rPr>
        <w:t xml:space="preserve">Tulos</w:t>
      </w:r>
    </w:p>
    <w:p>
      <w:r>
        <w:t xml:space="preserve">Kenen kanssa Paul Irving asuu?</w:t>
      </w:r>
    </w:p>
    <w:p>
      <w:r>
        <w:rPr>
          <w:b/>
        </w:rPr>
        <w:t xml:space="preserve">Tulos</w:t>
      </w:r>
    </w:p>
    <w:p>
      <w:r>
        <w:t xml:space="preserve">Mikä on Annen työ?</w:t>
      </w:r>
    </w:p>
    <w:p>
      <w:r>
        <w:rPr>
          <w:b/>
        </w:rPr>
        <w:t xml:space="preserve">Tulos</w:t>
      </w:r>
    </w:p>
    <w:p>
      <w:r>
        <w:t xml:space="preserve">Mitä Anne voi tehdä, kun rouva Lynde muuttaa Marillan luo?</w:t>
      </w:r>
    </w:p>
    <w:p>
      <w:r>
        <w:rPr>
          <w:b/>
        </w:rPr>
        <w:t xml:space="preserve">Tulos</w:t>
      </w:r>
    </w:p>
    <w:p>
      <w:r>
        <w:t xml:space="preserve">Miten herra Harrisonin papukaijaa kuvataan?</w:t>
      </w:r>
    </w:p>
    <w:p>
      <w:r>
        <w:rPr>
          <w:b/>
        </w:rPr>
        <w:t xml:space="preserve">Tulos</w:t>
      </w:r>
    </w:p>
    <w:p>
      <w:r>
        <w:t xml:space="preserve">Millainen lemmikki herra Harrisonilla on?</w:t>
      </w:r>
    </w:p>
    <w:p>
      <w:r>
        <w:rPr>
          <w:b/>
        </w:rPr>
        <w:t xml:space="preserve">Tulos</w:t>
      </w:r>
    </w:p>
    <w:p>
      <w:r>
        <w:t xml:space="preserve">Missä Anne jatkaa opintojaan?</w:t>
      </w:r>
    </w:p>
    <w:p>
      <w:r>
        <w:rPr>
          <w:b/>
        </w:rPr>
        <w:t xml:space="preserve">Tulos</w:t>
      </w:r>
    </w:p>
    <w:p>
      <w:r>
        <w:t xml:space="preserve">Miten Davy ja Dora liittyvät toisiinsa?</w:t>
      </w:r>
    </w:p>
    <w:p>
      <w:r>
        <w:rPr>
          <w:b/>
        </w:rPr>
        <w:t xml:space="preserve">Tulos</w:t>
      </w:r>
    </w:p>
    <w:p>
      <w:r>
        <w:t xml:space="preserve">Kuka on Annen uusi naapuri?</w:t>
      </w:r>
    </w:p>
    <w:p>
      <w:r>
        <w:rPr>
          <w:b/>
        </w:rPr>
        <w:t xml:space="preserve">Tulos</w:t>
      </w:r>
    </w:p>
    <w:p>
      <w:r>
        <w:t xml:space="preserve">Mitkä ovat kaksosten nimet?</w:t>
      </w:r>
    </w:p>
    <w:p>
      <w:r>
        <w:rPr>
          <w:b/>
        </w:rPr>
        <w:t xml:space="preserve">Esimerkki 3.1055</w:t>
      </w:r>
    </w:p>
    <w:p>
      <w:r>
        <w:t xml:space="preserve"> Tarina alkaa, kun Jimmie, joka on tässä vaiheessa nuori poika, yrittää yksin taistella naapuruston poikajengiä vastaan. Ystävänsä Pete pelastaa hänet, ja hän palaa kotiin siskonsa Maggien, pikkulapsi veljensä Tommien, raa'an ja juopuneen isänsä ja äitinsä Mary Johnsonin luo. Vanhemmat kauhistelevat lapsia, kunnes nämä vavisevat nurkassa. vuodet kuluvat, isä ja Tommie kuolevat, ja Jimmie kovettuu irvisteleväksi, aggressiiviseksi ja kyyniseksi nuorukaiseksi. Hän saa töitä tiimimiehenä, eikä välitä muista kuin paloautoista, jotka ajaisivat hänet yli. Maggie alkaa työskennellä paitatehtaassa, mutta äidin juopuneet raivokohtaukset horjuttavat hänen pyrkimyksiään parantaa elämäänsä. Maggie alkaa seurustella Jimmien ystävän Peten kanssa, joka työskentelee baarimikkona ja vaikuttaa erittäin hyvältä kaverilta. Maggie on vakuuttunut siitä, että Pete auttaa Maggiea pakenemaan elämästään. Mies vie hänet teatteriin ja museoon. Eräänä iltana Jimmie ja Mary syyttävät Maggiea "Goin to deh devil" (menossa paholaisen luokse) ja heittävät hänet ulos asuinkerrostalosta ja heittävät hänet Peten luokse. Jimmie menee Peten baariin ja riitelee hänen kanssaan (vaikka hän itse on pilannut muiden poikien siskoja). Kun naapurit jatkavat puhumista Maggiesta, Jimmie ja Mary päättävät liittyä heidän seuraansa ja haukkua häntä sen sijaan, että puolustaisivat häntä. myöhemmin Nellie, "nerokas ja rohkea nainen", saa Peten vakuuttuneeksi siitä, että hänen on jätettävä Maggie, jota hän kutsuu "pieneksi kalpeaksi, vailla henkeä olevaksi". Näin hylätty Maggie yrittää palata kotiin, mutta hänen äitinsä hylkää hänet ja koko kerrostalo halveksii häntä. Myöhemmässä kohtauksessa prostituoitu, jonka oletetaan olevan Maggie, vaeltaa kaduilla ja siirtyy yhä huonompiin asuinalueisiin, kunnes joelle päästyään häntä seuraa irvokas ja rähjäinen mies. Seuraavassa kohtauksessa Pete juo saluunassa kuuden muodikkaan naisen kanssa, jotka ovat "loistavia ja rohkeita". Hän sammuu, minkä jälkeen yksi, mahdollisesti Nellie, vie hänen rahansa. Viimeisessä luvussa Jimmie kertoo äidilleen, että Maggie on kuollut. Äiti huudahtaa ironisesti, kun naapurit lohduttavat häntä: "Minä annan hänelle anteeksi!".</w:t>
      </w:r>
    </w:p>
    <w:p>
      <w:r>
        <w:rPr>
          <w:b/>
        </w:rPr>
        <w:t xml:space="preserve">Tulos</w:t>
      </w:r>
    </w:p>
    <w:p>
      <w:r>
        <w:t xml:space="preserve">Miksi Jimmie ja Mary eivät puolusta Maggiea naapureilta?</w:t>
      </w:r>
    </w:p>
    <w:p>
      <w:r>
        <w:rPr>
          <w:b/>
        </w:rPr>
        <w:t xml:space="preserve">Tulos</w:t>
      </w:r>
    </w:p>
    <w:p>
      <w:r>
        <w:t xml:space="preserve">Mitä Jimmie kertoo äidilleen lopussa? </w:t>
      </w:r>
    </w:p>
    <w:p>
      <w:r>
        <w:rPr>
          <w:b/>
        </w:rPr>
        <w:t xml:space="preserve">Tulos</w:t>
      </w:r>
    </w:p>
    <w:p>
      <w:r>
        <w:t xml:space="preserve">Mistä Jimmie ja Mary syyttivät Maggiea?</w:t>
      </w:r>
    </w:p>
    <w:p>
      <w:r>
        <w:rPr>
          <w:b/>
        </w:rPr>
        <w:t xml:space="preserve">Tulos</w:t>
      </w:r>
    </w:p>
    <w:p>
      <w:r>
        <w:t xml:space="preserve">Miten Jimmie muuttuu vuosien varrella?</w:t>
      </w:r>
    </w:p>
    <w:p>
      <w:r>
        <w:rPr>
          <w:b/>
        </w:rPr>
        <w:t xml:space="preserve">Tulos</w:t>
      </w:r>
    </w:p>
    <w:p>
      <w:r>
        <w:t xml:space="preserve">Kuka saa Peten jättämään Maggien?</w:t>
      </w:r>
    </w:p>
    <w:p>
      <w:r>
        <w:rPr>
          <w:b/>
        </w:rPr>
        <w:t xml:space="preserve">Tulos</w:t>
      </w:r>
    </w:p>
    <w:p>
      <w:r>
        <w:t xml:space="preserve">Ketä Maggie tapaili?</w:t>
      </w:r>
    </w:p>
    <w:p>
      <w:r>
        <w:rPr>
          <w:b/>
        </w:rPr>
        <w:t xml:space="preserve">Tulos</w:t>
      </w:r>
    </w:p>
    <w:p>
      <w:r>
        <w:t xml:space="preserve">Minne Maggie yrittää mennä sen jälkeen, kun Pete jättää hänet?</w:t>
      </w:r>
    </w:p>
    <w:p>
      <w:r>
        <w:rPr>
          <w:b/>
        </w:rPr>
        <w:t xml:space="preserve">Tulos</w:t>
      </w:r>
    </w:p>
    <w:p>
      <w:r>
        <w:t xml:space="preserve">Mitä tapahtuu Peten kanssa tarinan lopussa sen jälkeen, kun hän pyörtyy salongissa naisten ympäröimänä?</w:t>
      </w:r>
    </w:p>
    <w:p>
      <w:r>
        <w:rPr>
          <w:b/>
        </w:rPr>
        <w:t xml:space="preserve">Tulos</w:t>
      </w:r>
    </w:p>
    <w:p>
      <w:r>
        <w:t xml:space="preserve">Miten Nellie saa Peten jättämään Maggien?</w:t>
      </w:r>
    </w:p>
    <w:p>
      <w:r>
        <w:rPr>
          <w:b/>
        </w:rPr>
        <w:t xml:space="preserve">Tulos</w:t>
      </w:r>
    </w:p>
    <w:p>
      <w:r>
        <w:t xml:space="preserve">Mitä Pete tekee, kun Nellie puhuu Peten kanssa huonoja puheita Maggiesta?</w:t>
      </w:r>
    </w:p>
    <w:p>
      <w:r>
        <w:rPr>
          <w:b/>
        </w:rPr>
        <w:t xml:space="preserve">Tulos</w:t>
      </w:r>
    </w:p>
    <w:p>
      <w:r>
        <w:t xml:space="preserve">Mitä Jimmie ja Mary tekevät, kun he kuulevat ihmisten puhuvan huonosti Maggiesta?</w:t>
      </w:r>
    </w:p>
    <w:p>
      <w:r>
        <w:rPr>
          <w:b/>
        </w:rPr>
        <w:t xml:space="preserve">Tulos</w:t>
      </w:r>
    </w:p>
    <w:p>
      <w:r>
        <w:t xml:space="preserve">Ketkä kaksi hahmoa syyttävät Maggiea ja potkivat hänet ulos?</w:t>
      </w:r>
    </w:p>
    <w:p>
      <w:r>
        <w:rPr>
          <w:b/>
        </w:rPr>
        <w:t xml:space="preserve">Tulos</w:t>
      </w:r>
    </w:p>
    <w:p>
      <w:r>
        <w:t xml:space="preserve">Ketkä kaksi hänen perheenjäsenistään kuolevat vuosia myöhemmin?</w:t>
      </w:r>
    </w:p>
    <w:p>
      <w:r>
        <w:rPr>
          <w:b/>
        </w:rPr>
        <w:t xml:space="preserve">Tulos</w:t>
      </w:r>
    </w:p>
    <w:p>
      <w:r>
        <w:t xml:space="preserve">Mistä se poikajoukko, jonka kanssa Jimmie taisteli, tuli?</w:t>
      </w:r>
    </w:p>
    <w:p>
      <w:r>
        <w:rPr>
          <w:b/>
        </w:rPr>
        <w:t xml:space="preserve">Tulos</w:t>
      </w:r>
    </w:p>
    <w:p>
      <w:r>
        <w:t xml:space="preserve">Missä Maggie työskenteli?</w:t>
      </w:r>
    </w:p>
    <w:p>
      <w:r>
        <w:rPr>
          <w:b/>
        </w:rPr>
        <w:t xml:space="preserve">Tulos</w:t>
      </w:r>
    </w:p>
    <w:p>
      <w:r>
        <w:t xml:space="preserve">Kuka kutsuu Maggiea "pieneksi kalpeaksi, vailla henkeä olevaksi olennoksi"?</w:t>
      </w:r>
    </w:p>
    <w:p>
      <w:r>
        <w:rPr>
          <w:b/>
        </w:rPr>
        <w:t xml:space="preserve">Tulos</w:t>
      </w:r>
    </w:p>
    <w:p>
      <w:r>
        <w:t xml:space="preserve">Kuka pelastaa Jimmien tarinan alussa poikajoukolta?</w:t>
      </w:r>
    </w:p>
    <w:p>
      <w:r>
        <w:rPr>
          <w:b/>
        </w:rPr>
        <w:t xml:space="preserve">Tulos</w:t>
      </w:r>
    </w:p>
    <w:p>
      <w:r>
        <w:t xml:space="preserve">Kuka Jimmien perheestä kuoli?</w:t>
      </w:r>
    </w:p>
    <w:p>
      <w:r>
        <w:rPr>
          <w:b/>
        </w:rPr>
        <w:t xml:space="preserve">Tulos</w:t>
      </w:r>
    </w:p>
    <w:p>
      <w:r>
        <w:t xml:space="preserve">Miksi Jimmie, Maggie ja Tommie vapisevat nurkassa?</w:t>
      </w:r>
    </w:p>
    <w:p>
      <w:r>
        <w:rPr>
          <w:b/>
        </w:rPr>
        <w:t xml:space="preserve">Tulos</w:t>
      </w:r>
    </w:p>
    <w:p>
      <w:r>
        <w:t xml:space="preserve">Mitä Jimmie tekee Peten baarissa?</w:t>
      </w:r>
    </w:p>
    <w:p>
      <w:r>
        <w:rPr>
          <w:b/>
        </w:rPr>
        <w:t xml:space="preserve">Tulos</w:t>
      </w:r>
    </w:p>
    <w:p>
      <w:r>
        <w:t xml:space="preserve">Kuka pelasti Jimmien, kun hän taisteli poikajoukkoa vastaan?</w:t>
      </w:r>
    </w:p>
    <w:p>
      <w:r>
        <w:rPr>
          <w:b/>
        </w:rPr>
        <w:t xml:space="preserve">Tulos</w:t>
      </w:r>
    </w:p>
    <w:p>
      <w:r>
        <w:t xml:space="preserve">Kenen kanssa Jimmie otti figtin Peten baarissa?</w:t>
      </w:r>
    </w:p>
    <w:p>
      <w:r>
        <w:rPr>
          <w:b/>
        </w:rPr>
        <w:t xml:space="preserve">Tulos</w:t>
      </w:r>
    </w:p>
    <w:p>
      <w:r>
        <w:t xml:space="preserve">Ketä vastaan Jimmie taistelee alussa?</w:t>
      </w:r>
    </w:p>
    <w:p>
      <w:r>
        <w:rPr>
          <w:b/>
        </w:rPr>
        <w:t xml:space="preserve">Tulos</w:t>
      </w:r>
    </w:p>
    <w:p>
      <w:r>
        <w:t xml:space="preserve">Missä Maggie aloittaa työnsä?</w:t>
      </w:r>
    </w:p>
    <w:p>
      <w:r>
        <w:rPr>
          <w:b/>
        </w:rPr>
        <w:t xml:space="preserve">Tulos</w:t>
      </w:r>
    </w:p>
    <w:p>
      <w:r>
        <w:t xml:space="preserve">Mitä vanhemmat tekevät lapsille?</w:t>
      </w:r>
    </w:p>
    <w:p>
      <w:r>
        <w:rPr>
          <w:b/>
        </w:rPr>
        <w:t xml:space="preserve">Tulos</w:t>
      </w:r>
    </w:p>
    <w:p>
      <w:r>
        <w:t xml:space="preserve">Mitä Jimmie kertoi äidilleen Marylle Maggiesta?</w:t>
      </w:r>
    </w:p>
    <w:p>
      <w:r>
        <w:rPr>
          <w:b/>
        </w:rPr>
        <w:t xml:space="preserve">Tulos</w:t>
      </w:r>
    </w:p>
    <w:p>
      <w:r>
        <w:t xml:space="preserve">Mihin kahteen paikkaan Pete vie Maggien?</w:t>
      </w:r>
    </w:p>
    <w:p>
      <w:r>
        <w:rPr>
          <w:b/>
        </w:rPr>
        <w:t xml:space="preserve">Tulos</w:t>
      </w:r>
    </w:p>
    <w:p>
      <w:r>
        <w:t xml:space="preserve">Kuka heikentää Maggien pyrkimyksiä parantaa elämäänsä?</w:t>
      </w:r>
    </w:p>
    <w:p>
      <w:r>
        <w:rPr>
          <w:b/>
        </w:rPr>
        <w:t xml:space="preserve">Tulos</w:t>
      </w:r>
    </w:p>
    <w:p>
      <w:r>
        <w:t xml:space="preserve">Kuinka monta sisarusta Jimmiellä on?</w:t>
      </w:r>
    </w:p>
    <w:p>
      <w:r>
        <w:rPr>
          <w:b/>
        </w:rPr>
        <w:t xml:space="preserve">Esimerkki 3.1056</w:t>
      </w:r>
    </w:p>
    <w:p>
      <w:r>
        <w:t xml:space="preserve"> Valentine on joutunut isänsä tyytymättömäksi tuhlailunsa vuoksi, ja velkojat piirittävät häntä. Hänen isänsä Sir Sampson Legend tarjoaa hänelle 4000 dollaria (joka riittää vain velkojen maksuun), jos Valentine allekirjoittaa velkakirjan, jossa hän sitoutuu luovuttamaan perintöoikeutensa nuoremmalle veljelleen Benille. Päästäkseen hämmennyksestään Valentine allekirjoittaa velkakirjan. Hän on rakastunut Angelicaan, jolla on oma omaisuus, mutta tähän mennessä hän ei ole suostunut miehen pyyntöön. Sir Sampson on järjestänyt avioliiton merellä olevan Benin ja neiti Pruen välille. Prue on hankala maalaistyttö, joka on taikauskoisen vanhan hölmön tytär, joka väittää olevansa astrologi. Valentine, joka tajuaa velkakirjan allekirjoittamisesta aiheutuvan tuhon, yrittää saada isänsä alistumaan, mutta epäonnistuu; sitten hän teeskentelee olevansa hullu eikä pysty allekirjoittamaan lopullista luovutuskirjaa veljelleen. Lopulta Angelica puuttuu asiaan. Hän houkuttelee Sir Sampsonin kosimaan häntä, teeskentelee suostuvansa ja saa Valentinen velkakirjan haltuunsa. Kun Valentine epätoivoisena huomaa, että Angelica aikoo mennä naimisiin hänen isänsä kanssa, ja ilmoittaa olevansa valmis allekirjoittamaan luovutuskirjan, Valentine paljastaa juonen, repii velkakirjan ja ilmoittaa rakastavansa Valentinea.</w:t>
      </w:r>
    </w:p>
    <w:p>
      <w:r>
        <w:rPr>
          <w:b/>
        </w:rPr>
        <w:t xml:space="preserve">Tulos</w:t>
      </w:r>
    </w:p>
    <w:p>
      <w:r>
        <w:t xml:space="preserve">Mikä on Valentinen isän nimi?</w:t>
      </w:r>
    </w:p>
    <w:p>
      <w:r>
        <w:rPr>
          <w:b/>
        </w:rPr>
        <w:t xml:space="preserve">Tulos</w:t>
      </w:r>
    </w:p>
    <w:p>
      <w:r>
        <w:t xml:space="preserve">Mitä Valentine suostuu tekemään, kun hän saa tietää isänsä kosinnasta?</w:t>
      </w:r>
    </w:p>
    <w:p>
      <w:r>
        <w:rPr>
          <w:b/>
        </w:rPr>
        <w:t xml:space="preserve">Tulos</w:t>
      </w:r>
    </w:p>
    <w:p>
      <w:r>
        <w:t xml:space="preserve">Keneen Valentine on rakastunut?</w:t>
      </w:r>
    </w:p>
    <w:p>
      <w:r>
        <w:rPr>
          <w:b/>
        </w:rPr>
        <w:t xml:space="preserve">Tulos</w:t>
      </w:r>
    </w:p>
    <w:p>
      <w:r>
        <w:t xml:space="preserve">Miksi Valentinen isä on tyytymätön häneen?</w:t>
      </w:r>
    </w:p>
    <w:p>
      <w:r>
        <w:rPr>
          <w:b/>
        </w:rPr>
        <w:t xml:space="preserve">Tulos</w:t>
      </w:r>
    </w:p>
    <w:p>
      <w:r>
        <w:t xml:space="preserve">Mitä joukkovelkakirjalainalle tapahtuu?</w:t>
      </w:r>
    </w:p>
    <w:p>
      <w:r>
        <w:rPr>
          <w:b/>
        </w:rPr>
        <w:t xml:space="preserve">Tulos</w:t>
      </w:r>
    </w:p>
    <w:p>
      <w:r>
        <w:t xml:space="preserve">Miksi Valentine suostuu lopulta allekirjoittamaan sopimuksen?</w:t>
      </w:r>
    </w:p>
    <w:p>
      <w:r>
        <w:rPr>
          <w:b/>
        </w:rPr>
        <w:t xml:space="preserve">Tulos</w:t>
      </w:r>
    </w:p>
    <w:p>
      <w:r>
        <w:t xml:space="preserve">Mitä Valentinen on tehtävä saadakseen 4000 Ł?</w:t>
      </w:r>
    </w:p>
    <w:p>
      <w:r>
        <w:rPr>
          <w:b/>
        </w:rPr>
        <w:t xml:space="preserve">Tulos</w:t>
      </w:r>
    </w:p>
    <w:p>
      <w:r>
        <w:t xml:space="preserve">Kenet Angelica teeskentelee menevänsä naimisiin?</w:t>
      </w:r>
    </w:p>
    <w:p>
      <w:r>
        <w:rPr>
          <w:b/>
        </w:rPr>
        <w:t xml:space="preserve">Tulos</w:t>
      </w:r>
    </w:p>
    <w:p>
      <w:r>
        <w:t xml:space="preserve">Kuinka paljon rahaa Valentine saa isältään?</w:t>
      </w:r>
    </w:p>
    <w:p>
      <w:r>
        <w:rPr>
          <w:b/>
        </w:rPr>
        <w:t xml:space="preserve">Tulos</w:t>
      </w:r>
    </w:p>
    <w:p>
      <w:r>
        <w:t xml:space="preserve">Missä Ben on?</w:t>
      </w:r>
    </w:p>
    <w:p>
      <w:r>
        <w:rPr>
          <w:b/>
        </w:rPr>
        <w:t xml:space="preserve">Tulos</w:t>
      </w:r>
    </w:p>
    <w:p>
      <w:r>
        <w:t xml:space="preserve">Kuka on Valentinen isä?</w:t>
      </w:r>
    </w:p>
    <w:p>
      <w:r>
        <w:rPr>
          <w:b/>
        </w:rPr>
        <w:t xml:space="preserve">Tulos</w:t>
      </w:r>
    </w:p>
    <w:p>
      <w:r>
        <w:t xml:space="preserve">Miksi Angelica suostuu naimisiin Sir Sampsonin kanssa?</w:t>
      </w:r>
    </w:p>
    <w:p>
      <w:r>
        <w:rPr>
          <w:b/>
        </w:rPr>
        <w:t xml:space="preserve">Tulos</w:t>
      </w:r>
    </w:p>
    <w:p>
      <w:r>
        <w:t xml:space="preserve">Miksi Valentine teeskentelee olevansa hullu?</w:t>
      </w:r>
    </w:p>
    <w:p>
      <w:r>
        <w:rPr>
          <w:b/>
        </w:rPr>
        <w:t xml:space="preserve">Tulos</w:t>
      </w:r>
    </w:p>
    <w:p>
      <w:r>
        <w:t xml:space="preserve">Miten Valentine estää allekirjoittamasta lopullista kauppakirjaa?</w:t>
      </w:r>
    </w:p>
    <w:p>
      <w:r>
        <w:rPr>
          <w:b/>
        </w:rPr>
        <w:t xml:space="preserve">Tulos</w:t>
      </w:r>
    </w:p>
    <w:p>
      <w:r>
        <w:t xml:space="preserve">Kenen kanssa Sir Sampson haluaa poikansa Benin menevän naimisiin?</w:t>
      </w:r>
    </w:p>
    <w:p>
      <w:r>
        <w:rPr>
          <w:b/>
        </w:rPr>
        <w:t xml:space="preserve">Tulos</w:t>
      </w:r>
    </w:p>
    <w:p>
      <w:r>
        <w:t xml:space="preserve">Keneen Angelica lopulta ilmoittaa olevansa rakastunut?</w:t>
      </w:r>
    </w:p>
    <w:p>
      <w:r>
        <w:rPr>
          <w:b/>
        </w:rPr>
        <w:t xml:space="preserve">Tulos</w:t>
      </w:r>
    </w:p>
    <w:p>
      <w:r>
        <w:t xml:space="preserve">Miten Angelica huijaa Sir Sampson Legendin luopumaan velkakirjasta?</w:t>
      </w:r>
    </w:p>
    <w:p>
      <w:r>
        <w:rPr>
          <w:b/>
        </w:rPr>
        <w:t xml:space="preserve">Tulos</w:t>
      </w:r>
    </w:p>
    <w:p>
      <w:r>
        <w:t xml:space="preserve">Mihin Valentinen on suostuttava, jotta hänen isänsä voi maksaa velkansa?</w:t>
      </w:r>
    </w:p>
    <w:p>
      <w:r>
        <w:rPr>
          <w:b/>
        </w:rPr>
        <w:t xml:space="preserve">Tulos</w:t>
      </w:r>
    </w:p>
    <w:p>
      <w:r>
        <w:t xml:space="preserve">Miksi Valentine allekirjoittaa velkakirjan?</w:t>
      </w:r>
    </w:p>
    <w:p>
      <w:r>
        <w:rPr>
          <w:b/>
        </w:rPr>
        <w:t xml:space="preserve">Tulos</w:t>
      </w:r>
    </w:p>
    <w:p>
      <w:r>
        <w:t xml:space="preserve">Miksi Angelica repii siteen?</w:t>
      </w:r>
    </w:p>
    <w:p>
      <w:r>
        <w:rPr>
          <w:b/>
        </w:rPr>
        <w:t xml:space="preserve">Tulos</w:t>
      </w:r>
    </w:p>
    <w:p>
      <w:r>
        <w:t xml:space="preserve">Mitä Valentinen on tehtävä, jotta hänen isänsä voisi maksaa velkansa?</w:t>
      </w:r>
    </w:p>
    <w:p>
      <w:r>
        <w:rPr>
          <w:b/>
        </w:rPr>
        <w:t xml:space="preserve">Tulos</w:t>
      </w:r>
    </w:p>
    <w:p>
      <w:r>
        <w:t xml:space="preserve">Miksi Valentinen isä on vihainen hänelle?</w:t>
      </w:r>
    </w:p>
    <w:p>
      <w:r>
        <w:rPr>
          <w:b/>
        </w:rPr>
        <w:t xml:space="preserve">Tulos</w:t>
      </w:r>
    </w:p>
    <w:p>
      <w:r>
        <w:t xml:space="preserve">Miten Miss Prue ja Foresight liittyvät toisiinsa?</w:t>
      </w:r>
    </w:p>
    <w:p>
      <w:r>
        <w:rPr>
          <w:b/>
        </w:rPr>
        <w:t xml:space="preserve">Tulos</w:t>
      </w:r>
    </w:p>
    <w:p>
      <w:r>
        <w:t xml:space="preserve">Kenen kanssa Ben on menossa naimisiin?</w:t>
      </w:r>
    </w:p>
    <w:p>
      <w:r>
        <w:rPr>
          <w:b/>
        </w:rPr>
        <w:t xml:space="preserve">Tulos</w:t>
      </w:r>
    </w:p>
    <w:p>
      <w:r>
        <w:t xml:space="preserve">Kenen kanssa Ben on kihloissa?</w:t>
      </w:r>
    </w:p>
    <w:p>
      <w:r>
        <w:rPr>
          <w:b/>
        </w:rPr>
        <w:t xml:space="preserve">Tulos</w:t>
      </w:r>
    </w:p>
    <w:p>
      <w:r>
        <w:t xml:space="preserve">Kuka saa haltuunsa ystävänpäiväsitoumuksen?</w:t>
      </w:r>
    </w:p>
    <w:p>
      <w:r>
        <w:rPr>
          <w:b/>
        </w:rPr>
        <w:t xml:space="preserve">Esimerkki 3.1057</w:t>
      </w:r>
    </w:p>
    <w:p>
      <w:r>
        <w:t xml:space="preserve"> Tässä tarinassa uhka on komeetan pyrstöstä peräisin oleva pöly. Se koostuu savua muistuttavasta kolloidista, joka sisältää tuntematonta transuraanista ainetta. Kyseisellä alkuaineella on suuri affiniteetti metallipintoihin, ja se heikentää niiden pintajännitystä, jolloin nopeasti liikkuvat osat voivat kylmähitsautua kiinteäksi jäykkyydeksi.Mayfieldin kaupungissa lukiolainen Ken Maddox on yksi niistä ihmisistä, joita kiehtoo jättiläiskomeetta, jonka rata hipoo juuri ja juuri Maan kiertorataa. Seuraavien neljän kuukauden ajan Maa leijuu komeetan pyrstön sisällä, ja tämän oleskelun ensimmäisenä yönä Kenin autolla ja muilla alkaa olla ylikuumenemisongelmia. Seuraavana päivänä lähes kaikki Mayfieldin ja muiden kaupunkien autot ovat ylikuumentuneet ja kieltäytyneet käynnistymästä. Pian kaikki koneet jumiutuvat, niiden liikkuvat osat ovat kylmähitsattuina toisiinsa. Koska näin tapahtuu kaikkialla maailmassa, ihmiset alkavat syyttää komeettaa.Kun katastrofi muuttuu yhä vakavammaksi, Ken ja hänen ystävänsä lukion tiedekerhossa valmistautuvat tutkimaan näytteitä sulaneesta metallista paikallisessa yliopistossa, jossa Kenin isä opettaa kemiaa, ja yrittämään saada näytteen siitä, mitä komeetta päästää Maan ilmakehään. Työn aikana Mayfield on eristyksissä ulkomaailmasta, ja pormestari ja sheriffi määräävät säännöstelyä odotettavissa olevan puutteen varalta.Kun Ken on ollut lyhyen aikaa puunhakkurissa, joka tuo polttoainetta tulevaa talvea varten, hänet kutsutaan avustamaan työssä collegessa. Yhdessä ystäviensä ja muiden tutkijoiden kanssa hän auttaa kokeissa, joiden tarkoituksena on selvittää kylmähitsausilmiön syy. Spektroskooppinen tarkastelu kaukoputken läpi, jota verrataan vaikutuksen kohteena olevien metallien spektrogrammeihin, vahvistaa, että komeetta on ongelman lähde. Samaan aikaan Ken ja hänen ystävänsä ottavat yhteyttä useisiin radioamatööritoiminnan harjoittajiin ympäri maata aikomuksenaan jakaa tietoja. vähitellen, sivilisaation murentuessa heidän ympärillään, Mayfieldin tiederyhmä saa tietää komeetan pölystä ja siitä, miten koneet voidaan suojata siltä. Yksi toisensa jälkeen radioyhteydet loppuvat, kun väkivaltaisuudet pyyhkäisevät pääkaupunkiseudun yli, mutta Berkeleystä juuri ennen sen tuhoutumista saadun vihjeen avulla Kenin isä keksii yhdisteen, joka puhdistaa metallipinnat. Kaupungin ryöstöä yrittävien maraudereiden epäonnistunut hyökkäys ja influenssaepidemia tuhoavat väestön, mutta Kenillä on idea, jonka mukaan ultraäänen avulla komeetan pöly hyytyy niin, että se putoaa ilmakehästä. Parin fanaatikon yllyttämänä väkijoukko polttaa collegen, mutta ei ennen kuin tieto ultraääniohenteista on jaettu. Kun ihmiset yhä useammilla alueilla rakentavat koagulaattoreita ja puhdistavat metalliosia, ihmiset ympäri maailmaa aloittavat hitaasti ja tuskallisesti sivilisaation jälleenrakentamisen.</w:t>
      </w:r>
    </w:p>
    <w:p>
      <w:r>
        <w:rPr>
          <w:b/>
        </w:rPr>
        <w:t xml:space="preserve">Tulos</w:t>
      </w:r>
    </w:p>
    <w:p>
      <w:r>
        <w:t xml:space="preserve">Mikä hävittää Kenin kaupungin väestön?</w:t>
      </w:r>
    </w:p>
    <w:p>
      <w:r>
        <w:rPr>
          <w:b/>
        </w:rPr>
        <w:t xml:space="preserve">Tulos</w:t>
      </w:r>
    </w:p>
    <w:p>
      <w:r>
        <w:t xml:space="preserve">Miten tiedetiimi pitää yhteyttä muihin Mayfieldin ulkopuolisiin tahoihin?</w:t>
      </w:r>
    </w:p>
    <w:p>
      <w:r>
        <w:rPr>
          <w:b/>
        </w:rPr>
        <w:t xml:space="preserve">Tulos</w:t>
      </w:r>
    </w:p>
    <w:p>
      <w:r>
        <w:t xml:space="preserve">Miten Ken ja miehistö keksivät pysäyttää komeetan pyrstön leviämisen vaikuttamasta koneisiin?</w:t>
      </w:r>
    </w:p>
    <w:p>
      <w:r>
        <w:rPr>
          <w:b/>
        </w:rPr>
        <w:t xml:space="preserve">Tulos</w:t>
      </w:r>
    </w:p>
    <w:p>
      <w:r>
        <w:t xml:space="preserve">Mitkä kaksi tekijää vähentävät Mayfieldin väestöä?</w:t>
      </w:r>
    </w:p>
    <w:p>
      <w:r>
        <w:rPr>
          <w:b/>
        </w:rPr>
        <w:t xml:space="preserve">Tulos</w:t>
      </w:r>
    </w:p>
    <w:p>
      <w:r>
        <w:t xml:space="preserve">Mikä tapahtuma aiheuttaa kaikkien koneiden toimintahäiriön ja toimintakatkoksen?</w:t>
      </w:r>
    </w:p>
    <w:p>
      <w:r>
        <w:rPr>
          <w:b/>
        </w:rPr>
        <w:t xml:space="preserve">Tulos</w:t>
      </w:r>
    </w:p>
    <w:p>
      <w:r>
        <w:t xml:space="preserve">Mistä on peräisin ratkaiseva vihje, joka auttaa Kenin isää kehittämään puhdistusmenetelmän?</w:t>
      </w:r>
    </w:p>
    <w:p>
      <w:r>
        <w:rPr>
          <w:b/>
        </w:rPr>
        <w:t xml:space="preserve">Tulos</w:t>
      </w:r>
    </w:p>
    <w:p>
      <w:r>
        <w:t xml:space="preserve">Mitä Mayfieldin kaupungille tapahtuu, kun Ken ja hänen ystävänsä alkavat testata saastunutta metallia?</w:t>
      </w:r>
    </w:p>
    <w:p>
      <w:r>
        <w:rPr>
          <w:b/>
        </w:rPr>
        <w:t xml:space="preserve">Tulos</w:t>
      </w:r>
    </w:p>
    <w:p>
      <w:r>
        <w:t xml:space="preserve">Kuka luo yhdistettä, joka poistaa metallipintojen saastumisen?</w:t>
      </w:r>
    </w:p>
    <w:p>
      <w:r>
        <w:rPr>
          <w:b/>
        </w:rPr>
        <w:t xml:space="preserve">Tulos</w:t>
      </w:r>
    </w:p>
    <w:p>
      <w:r>
        <w:t xml:space="preserve">Mikä hävittää merkittävän osan Mayfieldin väestöstä?</w:t>
      </w:r>
    </w:p>
    <w:p>
      <w:r>
        <w:rPr>
          <w:b/>
        </w:rPr>
        <w:t xml:space="preserve">Tulos</w:t>
      </w:r>
    </w:p>
    <w:p>
      <w:r>
        <w:t xml:space="preserve">Mikä on Kenin ratkaisu siihen, että komeetan pyrstöpöly putoaa ilmakehästä?</w:t>
      </w:r>
    </w:p>
    <w:p>
      <w:r>
        <w:rPr>
          <w:b/>
        </w:rPr>
        <w:t xml:space="preserve">Tulos</w:t>
      </w:r>
    </w:p>
    <w:p>
      <w:r>
        <w:t xml:space="preserve">Missä Ken auttaa valmistautumaan tulevaan talveen?</w:t>
      </w:r>
    </w:p>
    <w:p>
      <w:r>
        <w:rPr>
          <w:b/>
        </w:rPr>
        <w:t xml:space="preserve">Tulos</w:t>
      </w:r>
    </w:p>
    <w:p>
      <w:r>
        <w:t xml:space="preserve">Kuka keksii keinon saada koneet jälleen toimimaan?</w:t>
      </w:r>
    </w:p>
    <w:p>
      <w:r>
        <w:rPr>
          <w:b/>
        </w:rPr>
        <w:t xml:space="preserve">Tulos</w:t>
      </w:r>
    </w:p>
    <w:p>
      <w:r>
        <w:t xml:space="preserve">Mikä aiheuttaa sen, että kaikki maapallon koneet menevät epäkuntoon ja lakkaavat toimimasta?</w:t>
      </w:r>
    </w:p>
    <w:p>
      <w:r>
        <w:rPr>
          <w:b/>
        </w:rPr>
        <w:t xml:space="preserve">Tulos</w:t>
      </w:r>
    </w:p>
    <w:p>
      <w:r>
        <w:t xml:space="preserve">Mikä tragedia kohtaa collegea tarinan loppupuolella?</w:t>
      </w:r>
    </w:p>
    <w:p>
      <w:r>
        <w:rPr>
          <w:b/>
        </w:rPr>
        <w:t xml:space="preserve">Tulos</w:t>
      </w:r>
    </w:p>
    <w:p>
      <w:r>
        <w:t xml:space="preserve">Millä Ken uskoi komeetan pölyn pääsevän pois ilmakehästä?</w:t>
      </w:r>
    </w:p>
    <w:p>
      <w:r>
        <w:rPr>
          <w:b/>
        </w:rPr>
        <w:t xml:space="preserve">Tulos</w:t>
      </w:r>
    </w:p>
    <w:p>
      <w:r>
        <w:t xml:space="preserve">Kuka päättää alkaa testata komeetan vaikutuksia Maan ilmakehään?</w:t>
      </w:r>
    </w:p>
    <w:p>
      <w:r>
        <w:rPr>
          <w:b/>
        </w:rPr>
        <w:t xml:space="preserve">Tulos</w:t>
      </w:r>
    </w:p>
    <w:p>
      <w:r>
        <w:t xml:space="preserve">Missä tarina tapahtuu?</w:t>
      </w:r>
    </w:p>
    <w:p>
      <w:r>
        <w:rPr>
          <w:b/>
        </w:rPr>
        <w:t xml:space="preserve">Tulos</w:t>
      </w:r>
    </w:p>
    <w:p>
      <w:r>
        <w:t xml:space="preserve">Mitä spektroskooppinen katselu kaukoputken läpi paljastaa?</w:t>
      </w:r>
    </w:p>
    <w:p>
      <w:r>
        <w:rPr>
          <w:b/>
        </w:rPr>
        <w:t xml:space="preserve">Tulos</w:t>
      </w:r>
    </w:p>
    <w:p>
      <w:r>
        <w:t xml:space="preserve">Kuka polttaa yliopiston?</w:t>
      </w:r>
    </w:p>
    <w:p>
      <w:r>
        <w:rPr>
          <w:b/>
        </w:rPr>
        <w:t xml:space="preserve">Tulos</w:t>
      </w:r>
    </w:p>
    <w:p>
      <w:r>
        <w:t xml:space="preserve">Miksi Mayfieldissä oli tarpeen aloittaa säännöstely?</w:t>
      </w:r>
    </w:p>
    <w:p>
      <w:r>
        <w:rPr>
          <w:b/>
        </w:rPr>
        <w:t xml:space="preserve">Tulos</w:t>
      </w:r>
    </w:p>
    <w:p>
      <w:r>
        <w:t xml:space="preserve">Minkä tyyppinen tuntematon alkuaine on osa komeetan kolloidipölyä?</w:t>
      </w:r>
    </w:p>
    <w:p>
      <w:r>
        <w:rPr>
          <w:b/>
        </w:rPr>
        <w:t xml:space="preserve">Tulos</w:t>
      </w:r>
    </w:p>
    <w:p>
      <w:r>
        <w:t xml:space="preserve">Mitä Ken ja hänen ystävänsä tekevät, kun koneet menevät epäkuntoon?</w:t>
      </w:r>
    </w:p>
    <w:p>
      <w:r>
        <w:rPr>
          <w:b/>
        </w:rPr>
        <w:t xml:space="preserve">Tulos</w:t>
      </w:r>
    </w:p>
    <w:p>
      <w:r>
        <w:t xml:space="preserve">Mitä Ken ja tutkijat etsivät tutkimuksissaan?</w:t>
      </w:r>
    </w:p>
    <w:p>
      <w:r>
        <w:rPr>
          <w:b/>
        </w:rPr>
        <w:t xml:space="preserve">Tulos</w:t>
      </w:r>
    </w:p>
    <w:p>
      <w:r>
        <w:t xml:space="preserve">Mitä Mayfield aikoi käyttää polttoaineena talven aikana?</w:t>
      </w:r>
    </w:p>
    <w:p>
      <w:r>
        <w:rPr>
          <w:b/>
        </w:rPr>
        <w:t xml:space="preserve">Tulos</w:t>
      </w:r>
    </w:p>
    <w:p>
      <w:r>
        <w:t xml:space="preserve">Mitä kolloidinen pöly heikentää?</w:t>
      </w:r>
    </w:p>
    <w:p>
      <w:r>
        <w:rPr>
          <w:b/>
        </w:rPr>
        <w:t xml:space="preserve">Tulos</w:t>
      </w:r>
    </w:p>
    <w:p>
      <w:r>
        <w:t xml:space="preserve">Kenen kanssa tiedetiimi on tekemisissä Mayfieldin ulkopuolelta?</w:t>
      </w:r>
    </w:p>
    <w:p>
      <w:r>
        <w:rPr>
          <w:b/>
        </w:rPr>
        <w:t xml:space="preserve">Tulos</w:t>
      </w:r>
    </w:p>
    <w:p>
      <w:r>
        <w:t xml:space="preserve">Kenen kanssa Ken ja hänen ystävänsä aikovat jakaa tekemänsä löydöt?</w:t>
      </w:r>
    </w:p>
    <w:p>
      <w:r>
        <w:rPr>
          <w:b/>
        </w:rPr>
        <w:t xml:space="preserve">Esimerkki 3.1058</w:t>
      </w:r>
    </w:p>
    <w:p>
      <w:r>
        <w:t xml:space="preserve"> Päähenkilöt ovat amerikkalainen miljonääri Theodore Racksole ja hänen tyttärensä Nella (Helen). Yöpyessään äärimmäisen ylellisessä Grand Babylon -hotellissa Nella pyytää illalliseksi pihvin ja Bass-olutta, mutta tilauksesta kieltäydytään. Saadakseen haluamansa Racksole ostaa koko hotellin 400 000 "ja guinealla" (jotta edellinen omistaja voi sanoa tinkineensä monimiljonäärisen liikemiehen kanssa). hotellissa tapahtuu outoja asioita. Ensin Racksole huomaa, että ylihoitaja Jules vilkuttaa silmää tyttärensä ystävälle Reginald Dimmockille, kun he syövät kallista pihviä. Hän erottaa tarjoilijan. Seuraavana päivänä neiti Spencer, nätti ja tehokas hotellivirkailija, joka on työskennellyt hotellissa vuosia, katoaa. Vaikuttaa siltä, että hän vain otti tavaransa ja lähti, eikä kukaan tiedä milloin tai minne. Myöskään Posenin kuninkaallinen prinssi Eugen, jonka piti tulla hotelliin tapaamaan nuorta setäänsä prinssi Aribertia (hän ja veljenpoika ovat samanikäisiä), ei koskaan ilmesty paikalle. Sitten löydetään Dimmockin ruumis, joka oli ruhtinaiden ratsumies, joka tuli etukäteen valmistelemaan vierailua. Hänet oli ilmeisesti myrkytetty. Pian sen jälkeen Dimmockin ruumis katoaa.Samana iltana hotellin kultasalissa järjestetään tanssiaiset, joita isännöi herra ja rouva Sampson Levi. Siellä on erityinen salainen ikkuna, josta voi tarkkailla huonetta ja vieraita. Racksole katsoo siitä ulos ja näkee vieraiden joukossa irtisanotun ylihuoltajan Julesin. Racksole juoksee ulos kohdatakseen hänet ja heittääkseen hänet ulos, mutta ei löydä häntä. Hän palaa salaiselle ikkunalle ja löytää Julesin tuijottamassa intensiivisesti tanssisaliin. Racksole käskee hänet toistamiseen ulos hotellista." Prinssi Aribert, joka tapasi Nellan Pariisissa matkustaessaan inkognitossa kreivi Steenbockin nimellä, kertoo Nellalle koko tarinan. Hän kertoo, että prinssi Eugen ei koskaan saapunut, eikä kukaan tiedä, missä hän on. Hänet nähtiin viimeksi Oostendessa. Hänen majesteettinsa keisari lähetti Aribertille sähkeen, jossa hän pyysi Eugenin olinpaikkaa. Aribert, joka ei tiedä, voisiko kyseessä olla salainen rakkaussuhde vai sieppaus, on pulman edessä. Lopulta hän päättää lähteä Berliiniin ja kertoa tosiasiat keisarille. Nella lupaa hänelle apua ja tukea Lontoossa." Aribertin lähdön jälkeen hotelliin kirjautuu vanha rouva nimellä "paronitar Zerlinski". Eräät hotellihuoneita koskevat sattumanvaraiset huomautukset vakuuttavat hotellivirkailijaa sijaistavan Nellan siitä, että kyseessä on itse asiassa neiti Spencer valepuvussa. Kun hän saa tietää, että neiti Spencer ilmoittautuu yhtäkkiä ulos ja lähtee Oostendeen, Nella lähtee itsekin Oostendeen ja jättää isälleen lyhyen viestin olinpaikastaan.Oostendessa Nella seuraa neiti Spenceriä erääseen taloon ja yrittää saada selville, mistä on kyse, ja uhkailee tätä revolverilla. Neiti Spencer sanoo, että hän oli hovimestari Julesin käskystä, jonka oikea nimi on Tom Jackson ja joka on Nellan mukaan hänen miehensä. Hän sanoo, että Jackson/Jules riitelivät Dimmockin kanssa ja että hänellä oli "raha-asioita" prinssi Eugenin kanssa. Hän myöntää, että prinssi oli vangittuna samassa talossa, ja hän huolehti hänestä. Hänet siepattiin, jotta hän ei olisi päässyt Lontooseen, koska se olisi "sotkenut suunnitelman". Sitten neiti Spencer teeskentelee pyörtymistä, ja Nella, joka tulee lähemmäs nähdäkseen, voisiko hän auttaa häntä, lyö itsensä lukkoon. Nella menettää tajuntansa.</w:t>
      </w:r>
    </w:p>
    <w:p>
      <w:r>
        <w:rPr>
          <w:b/>
        </w:rPr>
        <w:t xml:space="preserve">Tulos</w:t>
      </w:r>
    </w:p>
    <w:p>
      <w:r>
        <w:t xml:space="preserve">Kenet Racksole näkee katsovan ikkunasta sisään?</w:t>
      </w:r>
    </w:p>
    <w:p>
      <w:r>
        <w:rPr>
          <w:b/>
        </w:rPr>
        <w:t xml:space="preserve">Tulos</w:t>
      </w:r>
    </w:p>
    <w:p>
      <w:r>
        <w:t xml:space="preserve">Mikä tapaus saa Racksolen ostamaan hotellin?</w:t>
      </w:r>
    </w:p>
    <w:p>
      <w:r>
        <w:rPr>
          <w:b/>
        </w:rPr>
        <w:t xml:space="preserve">Tulos</w:t>
      </w:r>
    </w:p>
    <w:p>
      <w:r>
        <w:t xml:space="preserve">Minne Nella menee seuratessaan neiti Spenceriä?</w:t>
      </w:r>
    </w:p>
    <w:p>
      <w:r>
        <w:rPr>
          <w:b/>
        </w:rPr>
        <w:t xml:space="preserve">Tulos</w:t>
      </w:r>
    </w:p>
    <w:p>
      <w:r>
        <w:t xml:space="preserve">Missä prinssi Eugen on viimeksi nähty?</w:t>
      </w:r>
    </w:p>
    <w:p>
      <w:r>
        <w:rPr>
          <w:b/>
        </w:rPr>
        <w:t xml:space="preserve">Tulos</w:t>
      </w:r>
    </w:p>
    <w:p>
      <w:r>
        <w:t xml:space="preserve">Miten Dimmok tapetaan?</w:t>
      </w:r>
    </w:p>
    <w:p>
      <w:r>
        <w:rPr>
          <w:b/>
        </w:rPr>
        <w:t xml:space="preserve">Tulos</w:t>
      </w:r>
    </w:p>
    <w:p>
      <w:r>
        <w:t xml:space="preserve">Kuka myrkytettiin ja katosi sitten?</w:t>
      </w:r>
    </w:p>
    <w:p>
      <w:r>
        <w:rPr>
          <w:b/>
        </w:rPr>
        <w:t xml:space="preserve">Tulos</w:t>
      </w:r>
    </w:p>
    <w:p>
      <w:r>
        <w:t xml:space="preserve">Kuinka paljon Racksole käyttää hotellin ostamiseen? </w:t>
      </w:r>
    </w:p>
    <w:p>
      <w:r>
        <w:rPr>
          <w:b/>
        </w:rPr>
        <w:t xml:space="preserve">Tulos</w:t>
      </w:r>
    </w:p>
    <w:p>
      <w:r>
        <w:t xml:space="preserve">Mikä saa Theodoren ostamaan hotellin?</w:t>
      </w:r>
    </w:p>
    <w:p>
      <w:r>
        <w:rPr>
          <w:b/>
        </w:rPr>
        <w:t xml:space="preserve">Tulos</w:t>
      </w:r>
    </w:p>
    <w:p>
      <w:r>
        <w:t xml:space="preserve">Kenelle keisari lähettää sähkeen, jossa kysytään prinssi Eugenista? </w:t>
      </w:r>
    </w:p>
    <w:p>
      <w:r>
        <w:rPr>
          <w:b/>
        </w:rPr>
        <w:t xml:space="preserve">Tulos</w:t>
      </w:r>
    </w:p>
    <w:p>
      <w:r>
        <w:t xml:space="preserve">Mitä Nellalle tapahtuu, kun hän seuraa neiti Spenceriä Ostendessä sijaitsevaan taloon?</w:t>
      </w:r>
    </w:p>
    <w:p>
      <w:r>
        <w:rPr>
          <w:b/>
        </w:rPr>
        <w:t xml:space="preserve">Tulos</w:t>
      </w:r>
    </w:p>
    <w:p>
      <w:r>
        <w:t xml:space="preserve">Keneksi Nella epäilee paronitar Zerlinskin oikeasti olevan?</w:t>
      </w:r>
    </w:p>
    <w:p>
      <w:r>
        <w:rPr>
          <w:b/>
        </w:rPr>
        <w:t xml:space="preserve">Tulos</w:t>
      </w:r>
    </w:p>
    <w:p>
      <w:r>
        <w:t xml:space="preserve">Mitä neiti Spencerille tapahtuu heti Julesin erottamisen jälkeen?</w:t>
      </w:r>
    </w:p>
    <w:p>
      <w:r>
        <w:rPr>
          <w:b/>
        </w:rPr>
        <w:t xml:space="preserve">Tulos</w:t>
      </w:r>
    </w:p>
    <w:p>
      <w:r>
        <w:t xml:space="preserve">Mikä oli potkut saaneen tarjoilijan väärä nimi? </w:t>
      </w:r>
    </w:p>
    <w:p>
      <w:r>
        <w:rPr>
          <w:b/>
        </w:rPr>
        <w:t xml:space="preserve">Tulos</w:t>
      </w:r>
    </w:p>
    <w:p>
      <w:r>
        <w:t xml:space="preserve">Kuka lupaa tukea Aribertia?</w:t>
      </w:r>
    </w:p>
    <w:p>
      <w:r>
        <w:rPr>
          <w:b/>
        </w:rPr>
        <w:t xml:space="preserve">Tulos</w:t>
      </w:r>
    </w:p>
    <w:p>
      <w:r>
        <w:t xml:space="preserve">Miksi Theodore Racksole ostaa Grand Babylon -hotellin?</w:t>
      </w:r>
    </w:p>
    <w:p>
      <w:r>
        <w:rPr>
          <w:b/>
        </w:rPr>
        <w:t xml:space="preserve">Tulos</w:t>
      </w:r>
    </w:p>
    <w:p>
      <w:r>
        <w:t xml:space="preserve">Mitä Dimmickille tapahtuu sen jälkeen, kun on todettu, ettei prinssi Eugen koskaan saapunut Great Babylon Hoteliin?</w:t>
      </w:r>
    </w:p>
    <w:p>
      <w:r>
        <w:rPr>
          <w:b/>
        </w:rPr>
        <w:t xml:space="preserve">Tulos</w:t>
      </w:r>
    </w:p>
    <w:p>
      <w:r>
        <w:t xml:space="preserve">Missä hienossa hotellissa Theodore ja hänen tyttärensä asuvat?</w:t>
      </w:r>
    </w:p>
    <w:p>
      <w:r>
        <w:rPr>
          <w:b/>
        </w:rPr>
        <w:t xml:space="preserve">Tulos</w:t>
      </w:r>
    </w:p>
    <w:p>
      <w:r>
        <w:t xml:space="preserve">Kuka matkusti kreivi Steenbockin väärällä nimellä?</w:t>
      </w:r>
    </w:p>
    <w:p>
      <w:r>
        <w:rPr>
          <w:b/>
        </w:rPr>
        <w:t xml:space="preserve">Tulos</w:t>
      </w:r>
    </w:p>
    <w:p>
      <w:r>
        <w:t xml:space="preserve">Mitä Racksole tekee Julesille heti, kun hän näkee, mitä Julesin ja Dimmickin välillä tapahtuu?</w:t>
      </w:r>
    </w:p>
    <w:p>
      <w:r>
        <w:rPr>
          <w:b/>
        </w:rPr>
        <w:t xml:space="preserve">Tulos</w:t>
      </w:r>
    </w:p>
    <w:p>
      <w:r>
        <w:t xml:space="preserve">Kuka isännöi tanssiaisia hotellin Gold Roomissa?</w:t>
      </w:r>
    </w:p>
    <w:p>
      <w:r>
        <w:rPr>
          <w:b/>
        </w:rPr>
        <w:t xml:space="preserve">Tulos</w:t>
      </w:r>
    </w:p>
    <w:p>
      <w:r>
        <w:t xml:space="preserve">Mikä prinssi Eugenia vaivaa?</w:t>
      </w:r>
    </w:p>
    <w:p>
      <w:r>
        <w:rPr>
          <w:b/>
        </w:rPr>
        <w:t xml:space="preserve">Tulos</w:t>
      </w:r>
    </w:p>
    <w:p>
      <w:r>
        <w:t xml:space="preserve">Minkä salaisen esineen avulla tanssisalissa olevia vieraita voidaan tarkkailla?</w:t>
      </w:r>
    </w:p>
    <w:p>
      <w:r>
        <w:rPr>
          <w:b/>
        </w:rPr>
        <w:t xml:space="preserve">Tulos</w:t>
      </w:r>
    </w:p>
    <w:p>
      <w:r>
        <w:t xml:space="preserve">Ketä Racksole tarkkailee tanssiaisissa?</w:t>
      </w:r>
    </w:p>
    <w:p>
      <w:r>
        <w:rPr>
          <w:b/>
        </w:rPr>
        <w:t xml:space="preserve">Tulos</w:t>
      </w:r>
    </w:p>
    <w:p>
      <w:r>
        <w:t xml:space="preserve">Mikä on Julesin oikea nimi?</w:t>
      </w:r>
    </w:p>
    <w:p>
      <w:r>
        <w:rPr>
          <w:b/>
        </w:rPr>
        <w:t xml:space="preserve">Tulos</w:t>
      </w:r>
    </w:p>
    <w:p>
      <w:r>
        <w:t xml:space="preserve">Kuka oli vankina talossa, johon neiti Spencer johdattaa Nellan?</w:t>
      </w:r>
    </w:p>
    <w:p>
      <w:r>
        <w:rPr>
          <w:b/>
        </w:rPr>
        <w:t xml:space="preserve">Tulos</w:t>
      </w:r>
    </w:p>
    <w:p>
      <w:r>
        <w:t xml:space="preserve">Mikä saa Nellan seuraamaan neiti Spenceriä?</w:t>
      </w:r>
    </w:p>
    <w:p>
      <w:r>
        <w:rPr>
          <w:b/>
        </w:rPr>
        <w:t xml:space="preserve">Tulos</w:t>
      </w:r>
    </w:p>
    <w:p>
      <w:r>
        <w:t xml:space="preserve">Missä kaupungissa prinssi Eugen olisi estänyt Jacksonin juonen?</w:t>
      </w:r>
    </w:p>
    <w:p>
      <w:r>
        <w:rPr>
          <w:b/>
        </w:rPr>
        <w:t xml:space="preserve">Tulos</w:t>
      </w:r>
    </w:p>
    <w:p>
      <w:r>
        <w:t xml:space="preserve">Mikä on sen hotellin nimi, jossa hahmot yöpyvät?</w:t>
      </w:r>
    </w:p>
    <w:p>
      <w:r>
        <w:rPr>
          <w:b/>
        </w:rPr>
        <w:t xml:space="preserve">Tulos</w:t>
      </w:r>
    </w:p>
    <w:p>
      <w:r>
        <w:t xml:space="preserve">Mitä Racksole näkee, kun päätarjoilija Jules tekee Reginald Dimmickille?</w:t>
      </w:r>
    </w:p>
    <w:p>
      <w:r>
        <w:rPr>
          <w:b/>
        </w:rPr>
        <w:t xml:space="preserve">Tulos</w:t>
      </w:r>
    </w:p>
    <w:p>
      <w:r>
        <w:t xml:space="preserve">Mitä Theodore heittää ostohinnan päälle, jotta hotellin myyjä tuntisi olonsa hyväksi?</w:t>
      </w:r>
    </w:p>
    <w:p>
      <w:r>
        <w:rPr>
          <w:b/>
        </w:rPr>
        <w:t xml:space="preserve">Esimerkki 3.1059</w:t>
      </w:r>
    </w:p>
    <w:p>
      <w:r>
        <w:t xml:space="preserve"> Jeffrey Beaumont (Kyle MacLachlan) palaa Oak Lake Collegesta tukkityöläisten kotikaupunkiinsa Lumbertoniin, Pohjois-Carolinaan, kun hänen isänsä saa lähes kuolemaan johtaneen aivohalvauksen. Kun hän kävelee sairaalasta kotiin, hän kulkee tyhjän tontin läpi ja löytää irti leikatun korvan. Jeffrey vie korvan poliisietsivä John Williamsille (George Dickerson) ja tutustuu uudelleen etsivän tyttäreen Sandyyn (Laura Dern). Tyttö kertoo hänelle yksityiskohtia korvatapauksesta ja epäilyttävästä naisesta, Dorothy Vallensista (Isabella Rossellini), joka saattaa liittyä tapaukseen. Jeffrey on yhä uteliaampi ja tunkeutuu Dorothyn asuntoon esiintymällä tuholaistorjujana, ja kun Dorothyn huomio kiinnittyy ovella olevaan keltaiseen pukuun pukeutuneeseen mieheen (jota Jeffrey kutsuu myöhemmin Keltaiseksi mieheksi), Jeffrey varastaa Dorothyn vara-avaimen.Jeffrey ja Sandy osallistuvat Dorothyn yökerhoesitykseen, jossa hän laulaa "Blue Velvetiä", ja lähtevät aikaisin pois, jotta Jeffrey pääsee hiipimään Dorothyn asunnolle nuuskimaan. Hän piiloutuu kiireesti kaappiin, kun nainen palaa kotiin. Dorothy kuitenkin huomaa hänet veitsen kanssa ja uhkaa tappaa hänet. Dorothy uskoo Jeffreyn uteliaisuuden olevan vain seksuaalista ja kiihottuu hänen tirkistelystään, joten hän pakottaa Jeffreyn riisuutumaan ja alkaa panna häntä, kunnes heidän kohtaamisensa keskeytyy, kun oveen koputetaan. Dorothy piilottaa Jeffreyn komeroon. Sieltä käsin hän näkee vierailijan, Frank Boothin (Dennis Hopper), toteuttavan outoja seksuaalisia taipumuksiaan, joihin kuuluu tuntemattoman kaasun (mahdollisesti amyylinitriitin) hengittäminen, kuivahumppaaminen ja sadomasokismi Dorothyn kimppuun. Frank on äärimmäisen rääväsuinen, väkivaltainen sosiopaatti, jonka orgasmin huipentuma on sekä nautinnon että raivon kohtaus. Hän viittaa Dorothyyn jatkuvasti "äidiksi" ja itseensä sekä "isäksi" että "vauvaksi", jotka "haluavat naida". Frank on kidnapannut Dorothyn aviomiehen ja pojan pakottaakseen hänet seksuaalisiin palveluksiin; "tekemään sen van Goghille". Kun Frank lähtee, surullinen ja epätoivoinen Dorothy yrittää taas vietellä Jeffreyn ja vaatii tätä lyömään häntä, mutta kun tämä kieltäytyy, Dorothy käskee häntä lähtemään. Kun Jeffrey aikoo lähteä, Dorothy pyytää häntä jäämään, mutta Jeffrey lähtee kuitenkin.Jeffrey kertoo kokemuksestaan Sandylle ja kysyy tältä, miksi Frankin kaltaisia ihmisiä on olemassa. Sandy puolestaan kertoo hänelle ihmeellisestä unesta, jonka hän näki robiineista, jotka hän tulkitsee toivon merkiksi ihmiskunnalle. Jeffrey ja Sandy huomaavat tuntevansa vetoa toisiinsa, vaikka Sandylla onkin poikaystävä.Jeffrey vierailee jälleen Dorothyn asunnossa, ja Dorothy kertoo hänelle, että vaikka hän ei tiedä Dorothysta mitään, hän on kaivannut häntä. Jeffrey osallistuu Dorothyn toiseen esiintymiseen klubilla, jossa Dorothy laulaa samaa laulua. Klubilla Jeffrey huomaa Frankin yleisössä hyväilemässä sinistä samettikankaan palaa, jonka hän leikkasi Dorothyn aamutakista. Jeffrey seuraa Frankia ja viettää seuraavat päivät vakoillen häntä. Pian tämän jälkeen kaksi miestä, joita Jeffrey kutsuu hyvin pukeutuneeksi mieheksi ja keltaiseksi mieheksi, poistuu teollisuusrakennuksesta, jossa Frank usein käy. Jeffrey päättelee, että miehet ovat Frankin rikostovereita, ja kertoo uusista havainnoistaan Sandylle. He suutelevat lyhyesti, vaikka Jeffrey ei halua mennä pidemmälle. Jeffrey vierailee välittömästi uudelleen Dorothyn luona, ja he harrastavat seksiä. Kun Dorothy kuitenkin kieltäytyy lyömästä häntä, Dorothy painostaa häntä ja muuttuu tunteellisemmaksi. Sokeassa raivossaan Jeffrey lyö Dorothya takaperin ja kauhistuu välittömästi, mutta Dorothy saa siitä nautintoa. tämän jälkeen Frank saa Dorothyn ja Jeffreyn kiinni yhdessä ja pakottaa molemmat saattamaan itsensä Dorothyn poikaa hallussaan pitävän, sulavan ja naisellisen rikoskumppaninsa Benin (Dean Stockwell) asuntoon. Ben esittää huulisynkronoidusti Roy Orbisonin "In Dreams" -kappaleen, mikä saa Frankin ensin surulliseksi ja sitten raivostuneeksi. Frank vie Jeffreyn puutavarapihalle, ja kun tämä ahdistelee Dorothya, Jeffrey vastustaa Frankia lyömällä häntä. Frankin kaverit raahaavat Jeffreyn ulos autosta, ja Frank suutelee Jeffreyn kasvoja, pelottelee häntä ja hakkaa hänet sitten raa'asti "In Dreams" -kappaleen alkusoittoon. Jeffrey herää seuraavana päivänä samassa paikassa ja kävelee kotiin syyllisyyden ja epätoivon vallassa. Hän menee poliisiasemalle, jossa hän huomaa, että Sandyn isän työparina on Keltainen mies konstaapeli nimeltä komisario Tom Gordon (Fred Pickler). Myöhemmin Sandyn kotona hänen isänsä on hämmästynyt Jeffreyn tarinasta, mutta varoittaa Jeffreytä lopettamaan amatööritutkinnan, ettei hän vaaranna itseään ja tutkintaa. Jeffrey ja Sandy menevät yhdessä tansseihin ja tunnustavat rakkauttaan, mutta Sandyn poikaystävä kohtaa heidät. Yhteenotto estyy, kun ryhmä löytää Dorothyn alasti, pahoinpideltynä ja ahdistuneena Jeffreyn nurmikolta. Tuskin tajuissaan oleva Dorothy paljastaa läheisyytensä Jeffreyn kanssa, mikä saa Sandyn suuttumaan ja läimäyttämään Jeffreytä, vaikka tämä myöhemmin antaa hänelle anteeksi.Jeffrey vaatii palaamaan Dorothyn asunnolle ja käskee Sandya lähettämään sinne välittömästi poliisit, mukaan lukien hänen isänsä. Dorothyn asunnosta Jeffrey löytää Dorothyn aviomiehen (Don Vallens), joka on kuollut päähän ammuttuun luodista ja jonka tunnistaa puuttuvasta korvasta, sekä Keltaisen miehen (Gordon), jolla on karmea päähaava ja joka näyttää kärsineen karkeasta lobotomiasta. Kun Jeffrey yrittää lähteä, hän näkee Hyvin pukeutuneen miehen tulevan portaita ylös ja tunnistaa hänet Frankiksi naamioituneena. Jeffrey puhuu etsivä Williamsille Keltaisen miehen poliisiradion kautta, mutta valehtelee sijaintinsa asunnossa. Frank astuu asuntoon ja kehuskelee kuulleensa Jeffreyn sijainnin oman poliisiradionsa kautta. Frankin etsiessä häntä väärästä huoneesta Jeffrey hakee Keltaisen miehen aseen ja piiloutuu samaan komeroon, johon hän piiloutui ensimmäisen vierailunsa aikana asunnossa. Frank ampuu satunnaisesti, kaataa kuolleen Keltaisen miehen, joka oli vielä seissyt pystyssä, ja kun hän avaa kaapin oven, Jeffrey ampuu häntä kuolettavasti päähän. Etsivä Williams, ase kädessä, astuu hetkeä myöhemmin sisään Sandyn kanssa. Jeffrey ja Sandy jatkavat nyt suhdettaan ja panevat merkille, että heidän kaupungissaan esiintyy epätavallisia punarintoja. Elokuvan päättää montaasijakso, jossa Dorothy ja hänen poikansa ovat jälleen yhdessä.</w:t>
      </w:r>
    </w:p>
    <w:p>
      <w:r>
        <w:rPr>
          <w:b/>
        </w:rPr>
        <w:t xml:space="preserve">Tulos</w:t>
      </w:r>
    </w:p>
    <w:p>
      <w:r>
        <w:t xml:space="preserve">Kuka näyttelee Dorothy Valensia?</w:t>
      </w:r>
    </w:p>
    <w:p>
      <w:r>
        <w:rPr>
          <w:b/>
        </w:rPr>
        <w:t xml:space="preserve">Tulos</w:t>
      </w:r>
    </w:p>
    <w:p>
      <w:r>
        <w:t xml:space="preserve">Kuka kidnappasi Dorothyn pojan ja aviomiehen pakottaakseen Dorothyn seksipalveluihin?</w:t>
      </w:r>
    </w:p>
    <w:p>
      <w:r>
        <w:rPr>
          <w:b/>
        </w:rPr>
        <w:t xml:space="preserve">Tulos</w:t>
      </w:r>
    </w:p>
    <w:p>
      <w:r>
        <w:t xml:space="preserve">Missä yliopistossa Jeffrey Beaumont opiskeli ennen kotiinpaluutaan?</w:t>
      </w:r>
    </w:p>
    <w:p>
      <w:r>
        <w:rPr>
          <w:b/>
        </w:rPr>
        <w:t xml:space="preserve">Tulos</w:t>
      </w:r>
    </w:p>
    <w:p>
      <w:r>
        <w:t xml:space="preserve">Miksi Jeffrey Beaumont palasi kotikaupunkiinsa?</w:t>
      </w:r>
    </w:p>
    <w:p>
      <w:r>
        <w:rPr>
          <w:b/>
        </w:rPr>
        <w:t xml:space="preserve">Tulos</w:t>
      </w:r>
    </w:p>
    <w:p>
      <w:r>
        <w:t xml:space="preserve">Kenelle Jeffrey vei irrotetun korvan?</w:t>
      </w:r>
    </w:p>
    <w:p>
      <w:r>
        <w:rPr>
          <w:b/>
        </w:rPr>
        <w:t xml:space="preserve">Tulos</w:t>
      </w:r>
    </w:p>
    <w:p>
      <w:r>
        <w:t xml:space="preserve">Mitä Jeffrey huomaa kadonneen nähtyään Dorothyn kuolleen aviomiehen ruumiin?</w:t>
      </w:r>
    </w:p>
    <w:p>
      <w:r>
        <w:rPr>
          <w:b/>
        </w:rPr>
        <w:t xml:space="preserve">Tulos</w:t>
      </w:r>
    </w:p>
    <w:p>
      <w:r>
        <w:t xml:space="preserve">Mitkä kaksi ihmistä Frank sieppasi?</w:t>
      </w:r>
    </w:p>
    <w:p>
      <w:r>
        <w:rPr>
          <w:b/>
        </w:rPr>
        <w:t xml:space="preserve">Tulos</w:t>
      </w:r>
    </w:p>
    <w:p>
      <w:r>
        <w:t xml:space="preserve">Keitä olivat ne kaksi naista, joiden kanssa Jeffrey oli läheisessä suhteessa?</w:t>
      </w:r>
    </w:p>
    <w:p>
      <w:r>
        <w:rPr>
          <w:b/>
        </w:rPr>
        <w:t xml:space="preserve">Tulos</w:t>
      </w:r>
    </w:p>
    <w:p>
      <w:r>
        <w:t xml:space="preserve">Kuka yrittää vietellä Jeffreyn?</w:t>
      </w:r>
    </w:p>
    <w:p>
      <w:r>
        <w:rPr>
          <w:b/>
        </w:rPr>
        <w:t xml:space="preserve">Tulos</w:t>
      </w:r>
    </w:p>
    <w:p>
      <w:r>
        <w:t xml:space="preserve">Keneksi Jeffrey tekeytyi päästäkseen Dorothyn asuntoon?</w:t>
      </w:r>
    </w:p>
    <w:p>
      <w:r>
        <w:rPr>
          <w:b/>
        </w:rPr>
        <w:t xml:space="preserve">Tulos</w:t>
      </w:r>
    </w:p>
    <w:p>
      <w:r>
        <w:t xml:space="preserve">Missä Jeffreyn kotikaupunki sijaitsee?</w:t>
      </w:r>
    </w:p>
    <w:p>
      <w:r>
        <w:rPr>
          <w:b/>
        </w:rPr>
        <w:t xml:space="preserve">Tulos</w:t>
      </w:r>
    </w:p>
    <w:p>
      <w:r>
        <w:t xml:space="preserve">Mikä suhde "keltaisella miehellä" oli Sandyyn?</w:t>
      </w:r>
    </w:p>
    <w:p>
      <w:r>
        <w:rPr>
          <w:b/>
        </w:rPr>
        <w:t xml:space="preserve">Tulos</w:t>
      </w:r>
    </w:p>
    <w:p>
      <w:r>
        <w:t xml:space="preserve">Mihin Dorothyn mies kuoli?</w:t>
      </w:r>
    </w:p>
    <w:p>
      <w:r>
        <w:rPr>
          <w:b/>
        </w:rPr>
        <w:t xml:space="preserve">Tulos</w:t>
      </w:r>
    </w:p>
    <w:p>
      <w:r>
        <w:t xml:space="preserve">Missä on Jeffrey Beaumontin kotikaupunki?</w:t>
      </w:r>
    </w:p>
    <w:p>
      <w:r>
        <w:rPr>
          <w:b/>
        </w:rPr>
        <w:t xml:space="preserve">Tulos</w:t>
      </w:r>
    </w:p>
    <w:p>
      <w:r>
        <w:t xml:space="preserve">Miksi Jeffrey Beaumont palasi kotiin Lumbertoniin?</w:t>
      </w:r>
    </w:p>
    <w:p>
      <w:r>
        <w:rPr>
          <w:b/>
        </w:rPr>
        <w:t xml:space="preserve">Tulos</w:t>
      </w:r>
    </w:p>
    <w:p>
      <w:r>
        <w:t xml:space="preserve">Kuka oli "hyvin pukeutunut mies"?</w:t>
      </w:r>
    </w:p>
    <w:p>
      <w:r>
        <w:rPr>
          <w:b/>
        </w:rPr>
        <w:t xml:space="preserve">Tulos</w:t>
      </w:r>
    </w:p>
    <w:p>
      <w:r>
        <w:t xml:space="preserve">Mitä Jeffrey löysi tyhjältä tontilta matkalla sairaalasta kotiin?</w:t>
      </w:r>
    </w:p>
    <w:p>
      <w:r>
        <w:rPr>
          <w:b/>
        </w:rPr>
        <w:t xml:space="preserve">Tulos</w:t>
      </w:r>
    </w:p>
    <w:p>
      <w:r>
        <w:t xml:space="preserve">Miksi Jeffrey Beaumont palasi kotiin yliopistosta?</w:t>
      </w:r>
    </w:p>
    <w:p>
      <w:r>
        <w:rPr>
          <w:b/>
        </w:rPr>
        <w:t xml:space="preserve">Tulos</w:t>
      </w:r>
    </w:p>
    <w:p>
      <w:r>
        <w:t xml:space="preserve">Mikä oli "keltaisen miehen" nimi?</w:t>
      </w:r>
    </w:p>
    <w:p>
      <w:r>
        <w:rPr>
          <w:b/>
        </w:rPr>
        <w:t xml:space="preserve">Tulos</w:t>
      </w:r>
    </w:p>
    <w:p>
      <w:r>
        <w:t xml:space="preserve">Kuka ahdisteli Dorothya?</w:t>
      </w:r>
    </w:p>
    <w:p>
      <w:r>
        <w:rPr>
          <w:b/>
        </w:rPr>
        <w:t xml:space="preserve">Tulos</w:t>
      </w:r>
    </w:p>
    <w:p>
      <w:r>
        <w:t xml:space="preserve">Ketä kutsutaan tässä tarinassa nimellä "Van Goh"?</w:t>
      </w:r>
    </w:p>
    <w:p>
      <w:r>
        <w:rPr>
          <w:b/>
        </w:rPr>
        <w:t xml:space="preserve">Tulos</w:t>
      </w:r>
    </w:p>
    <w:p>
      <w:r>
        <w:t xml:space="preserve">Minkä kappaleen Ben huulisynkronoi, kun Frank, Jeffrey ja Dorothy menivät Benin luokse?</w:t>
      </w:r>
    </w:p>
    <w:p>
      <w:r>
        <w:rPr>
          <w:b/>
        </w:rPr>
        <w:t xml:space="preserve">Tulos</w:t>
      </w:r>
    </w:p>
    <w:p>
      <w:r>
        <w:t xml:space="preserve">Miten Jeffrey tappoi Frankin?</w:t>
      </w:r>
    </w:p>
    <w:p>
      <w:r>
        <w:rPr>
          <w:b/>
        </w:rPr>
        <w:t xml:space="preserve">Tulos</w:t>
      </w:r>
    </w:p>
    <w:p>
      <w:r>
        <w:t xml:space="preserve">Mikä oli punarinnan merkitys?</w:t>
      </w:r>
    </w:p>
    <w:p>
      <w:r>
        <w:rPr>
          <w:b/>
        </w:rPr>
        <w:t xml:space="preserve">Tulos</w:t>
      </w:r>
    </w:p>
    <w:p>
      <w:r>
        <w:t xml:space="preserve">Mitä Dorothy laulaa klubilla, kun Jeffrey ja Sandy käyvät siellä?</w:t>
      </w:r>
    </w:p>
    <w:p>
      <w:r>
        <w:rPr>
          <w:b/>
        </w:rPr>
        <w:t xml:space="preserve">Tulos</w:t>
      </w:r>
    </w:p>
    <w:p>
      <w:r>
        <w:t xml:space="preserve">Kenen henkilön kanssa Dorothy tapaa tarinan lopussa?</w:t>
      </w:r>
    </w:p>
    <w:p>
      <w:r>
        <w:rPr>
          <w:b/>
        </w:rPr>
        <w:t xml:space="preserve">Tulos</w:t>
      </w:r>
    </w:p>
    <w:p>
      <w:r>
        <w:t xml:space="preserve">Keneksi Jeffrey tekeytyy päästäkseen Dorothyn asuntoon?</w:t>
      </w:r>
    </w:p>
    <w:p>
      <w:r>
        <w:rPr>
          <w:b/>
        </w:rPr>
        <w:t xml:space="preserve">Tulos</w:t>
      </w:r>
    </w:p>
    <w:p>
      <w:r>
        <w:t xml:space="preserve">Miten Jeffrey pääsi alun perin Dorothyn asuntoon varastamaan hänen vara-avaimensa?</w:t>
      </w:r>
    </w:p>
    <w:p>
      <w:r>
        <w:rPr>
          <w:b/>
        </w:rPr>
        <w:t xml:space="preserve">Tulos</w:t>
      </w:r>
    </w:p>
    <w:p>
      <w:r>
        <w:t xml:space="preserve">Mitä esinettä Frank piti kädessään yökerhossa Dorothyn esitystä katsellessaan?</w:t>
      </w:r>
    </w:p>
    <w:p>
      <w:r>
        <w:rPr>
          <w:b/>
        </w:rPr>
        <w:t xml:space="preserve">Esimerkki 3.1060</w:t>
      </w:r>
    </w:p>
    <w:p>
      <w:r>
        <w:t xml:space="preserve"> Tarina kertoo kahdesta nuoresta ranskalaisesta naisesta, Louise de Chaulieusta (1805 1835) ja Ren e de Maucombesta (s. 1807), joista tulee läheisiä ystäviä heidän noviittikautensa aikana Blois'n karmeliittaluostarissa. Kun he kuitenkin lähtevät luostarista, heidän elämänsä kulkee kahta hyvin erilaista tietä. Louise valitsee romanttisen elämän, kun taas Ren e on paljon käytännöllisempi; heidän ystävyytensä säilyy kuitenkin heidän kirjeenvaihtonsa kautta, joka jatkuu kymmenkunta vuotta vuodesta 1823 vuoteen 1835. Louisen odotetaan uhrautuvan kahden veljensä puolesta ja ottavan hunnun, mutta nuori tyttö kieltäytyy alistumasta sellaiseen kohtaloon. Hänen kuoleva isoäitinsä toimii Louisen puolesta ja testamenttaa hänelle omaisuutensa, mikä pelastaa hänet karmeliittanunnan suljetusta elämästä ja jättää hänet taloudellisesti riippumattomaksi. Vapaana auttamaan veljiään taloudellisesti uhraamatta omia tavoitteitaan Louise asettuu Pariisiin ja heittäytyy italialaisten oopperoiden, naamiaistanssiaisten ja romanttisten juonittelujen täyttämään elämään. Hän rakastuu epäsopivaan mutta jaloon espanjalaiseen, Felipe H nareziin, paroni de Macumeriin. Hänet karkotetaan Espanjasta, ja hän asuu inkognitossa Pariisissa, jossa hänen on pakko elättää itsensä opettamalla espanjaa. Kun hän saa takaisin omaisuutensa ja aatelisasemansa, hän kosiskelee Louisea romanttisella kiihkolla, joka lopulta voittaa tämän puolelleen. Pari menee naimisiin maaliskuussa 1825. He elävät huoletonta onnea, mutta Louisen mustasukkaisuus katkeroittaa miestä ja johtaa hänen fyysiseen romahdukseensa. Hän kuolee vuonna 1829 jättäen jälkeensä surevan 24-vuotiaan lesken.Ren e de Maucomben suhtautuminen rakkauteen ja elämään on selvässä ristiriidassa Louisen kanssa. Lähdettyään Blois'n luostarista Ren e muuttaa Provenceen, jossa hän menee naimisiin varattoman ja vähävaraisen vanhemman miehen kanssa, jota Ren e tuskin voi sanoa rakastavansa. Hän synnyttää Louis de L'Estoradelle kolme lasta, ja seuraavan vuosikymmenen aikana hän omistautuu koko sielunsa ja ruumiinsa perheensä onnellisuudelle. Vähitellen hän alkaa rakastaa miestään omalla tavallaan, ja hänen kannustuksellaan mies tekee uraa paikallispolitiikassa, joka huipentuu siihen, että hänestä tulee Ranskan kuninkaallinen ja kunniamerkin korkea upseeri. Tänä aikana Ren e kritisoi varsin jyrkästi Louisea, jota hän pitää itsekkäänä ja itsekeskeisenä kokettina. Naisen todellinen onni piilee äitiydessä ja perheelleen omistautumisessa.Samaan aikaan, neljä vuotta Felipen kuoleman jälkeen, Louise rakastuu uudelleen. Tällä kertaa hänen rakkautensa kohde on köyhä runoilija ja näytelmäkirjailija Marie Gaston, joka on häntä useita vuosia nuorempi. Kuin ottaisi mallia Ren estä, Louise myy pariisilaisen omaisuutensa, muuttaa mökkiin Ville d'Avrayyn (pieni kylä Pariisin lähellä) ja elää eristäytyneenä uuden miehensä kanssa. Ren e ei kuitenkaan anna tämän naamioinnin hämätä. Hän varoittaa, että Louise elää yhä itsekkyyttä ja itsekeskeisyyttä, kun taas todellinen onni on vain uhrautuminen miehelle ja lapsille - Louise jää lapsettomaksi.Muutaman vuoden näennäisen onnellisuuden jälkeen Louise havaitsee miehessään muutoksen. Hän alkaa huolehtia näytelmiensä taloudellisesta menestyksestä, ja suuri rahasumma katoaa. Louise epäilee, että miehellä on kallis rakastajatar, ja tekee tutkimuksia ja tulee järkyttävään tulokseen: miehellä on Pariisissa toinenkin perhe, englantilainen nainen, joka tunnetaan nimellä Madame Gaston, ja kaksi lasta, jotka muistuttavat hämmästyttävän paljon Marieta. Louise kertoo Renelle epätoivon tunteistaan ja ilmoittaa päättäneensä mieluummin tehdä itsemurhan kuin alistua tällaiseen kohtaloon. Ren e n aviomies tekee tiedusteluja ja saa selville totuuden. Madame Gaston on Marien veljen leski. Miehensä kuolema on jättänyt hänet taloudellisesti varattomaksi, ja Marie on ottanut tehtäväkseen auttaa häntä ja hänen kahta veljenpoikaansa, mutta hän häpeää pyytää vaimoltaan rahaa. Rene kirjoittaa Louiselle kertoakseen totuuden ja kiiruhtaa mökille, mutta hän on liian myöhässä. Louise on sairastunut kuumeeseen makaamalla yön yli kastikkeessa, ja hän kuolee muutamaa päivää myöhemmin.</w:t>
      </w:r>
    </w:p>
    <w:p>
      <w:r>
        <w:rPr>
          <w:b/>
        </w:rPr>
        <w:t xml:space="preserve">Tulos</w:t>
      </w:r>
    </w:p>
    <w:p>
      <w:r>
        <w:t xml:space="preserve">Kuinka vanha Louise on, kun hänen ensimmäinen miehensä kuolee?</w:t>
      </w:r>
    </w:p>
    <w:p>
      <w:r>
        <w:rPr>
          <w:b/>
        </w:rPr>
        <w:t xml:space="preserve">Tulos</w:t>
      </w:r>
    </w:p>
    <w:p>
      <w:r>
        <w:t xml:space="preserve">Mitä Louise kieltäytyy tekemästä perheensä hyväksi?</w:t>
      </w:r>
    </w:p>
    <w:p>
      <w:r>
        <w:rPr>
          <w:b/>
        </w:rPr>
        <w:t xml:space="preserve">Tulos</w:t>
      </w:r>
    </w:p>
    <w:p>
      <w:r>
        <w:t xml:space="preserve">Miten Renee näkee Louisen?</w:t>
      </w:r>
    </w:p>
    <w:p>
      <w:r>
        <w:rPr>
          <w:b/>
        </w:rPr>
        <w:t xml:space="preserve">Tulos</w:t>
      </w:r>
    </w:p>
    <w:p>
      <w:r>
        <w:t xml:space="preserve">Kenelle Louise saa selville, että hänellä on toinenkin perhe Pariisissa?</w:t>
      </w:r>
    </w:p>
    <w:p>
      <w:r>
        <w:rPr>
          <w:b/>
        </w:rPr>
        <w:t xml:space="preserve">Tulos</w:t>
      </w:r>
    </w:p>
    <w:p>
      <w:r>
        <w:t xml:space="preserve">Miksi Louise tekee itsemurhan?</w:t>
      </w:r>
    </w:p>
    <w:p>
      <w:r>
        <w:rPr>
          <w:b/>
        </w:rPr>
        <w:t xml:space="preserve">Tulos</w:t>
      </w:r>
    </w:p>
    <w:p>
      <w:r>
        <w:t xml:space="preserve">Kuinka monta lasta Louisella on?</w:t>
      </w:r>
    </w:p>
    <w:p>
      <w:r>
        <w:rPr>
          <w:b/>
        </w:rPr>
        <w:t xml:space="preserve">Tulos</w:t>
      </w:r>
    </w:p>
    <w:p>
      <w:r>
        <w:t xml:space="preserve">Mitä Marie tekee työkseen?</w:t>
      </w:r>
    </w:p>
    <w:p>
      <w:r>
        <w:rPr>
          <w:b/>
        </w:rPr>
        <w:t xml:space="preserve">Tulos</w:t>
      </w:r>
    </w:p>
    <w:p>
      <w:r>
        <w:t xml:space="preserve">Kuinka monta vuotta Felipen kuoleman jälkeen kului ennen kuin Louise löysi rakkauden?</w:t>
      </w:r>
    </w:p>
    <w:p>
      <w:r>
        <w:rPr>
          <w:b/>
        </w:rPr>
        <w:t xml:space="preserve">Tulos</w:t>
      </w:r>
    </w:p>
    <w:p>
      <w:r>
        <w:t xml:space="preserve">Minne Louise muuttaa myytyään Pariisin kiinteistönsä?</w:t>
      </w:r>
    </w:p>
    <w:p>
      <w:r>
        <w:rPr>
          <w:b/>
        </w:rPr>
        <w:t xml:space="preserve">Tulos</w:t>
      </w:r>
    </w:p>
    <w:p>
      <w:r>
        <w:t xml:space="preserve">Kenelle Louise tunnustaa tunteensa löydettyään Madam Gastonin?</w:t>
      </w:r>
    </w:p>
    <w:p>
      <w:r>
        <w:rPr>
          <w:b/>
        </w:rPr>
        <w:t xml:space="preserve">Tulos</w:t>
      </w:r>
    </w:p>
    <w:p>
      <w:r>
        <w:t xml:space="preserve">Missä Renee ja Louise tapaavat?</w:t>
      </w:r>
    </w:p>
    <w:p>
      <w:r>
        <w:rPr>
          <w:b/>
        </w:rPr>
        <w:t xml:space="preserve">Tulos</w:t>
      </w:r>
    </w:p>
    <w:p>
      <w:r>
        <w:t xml:space="preserve">Mitä Louisen miehelle kuuluvaa katoaa?</w:t>
      </w:r>
    </w:p>
    <w:p>
      <w:r>
        <w:rPr>
          <w:b/>
        </w:rPr>
        <w:t xml:space="preserve">Tulos</w:t>
      </w:r>
    </w:p>
    <w:p>
      <w:r>
        <w:t xml:space="preserve">Mitä Renee tekee, kun hän lähtee luostarista?</w:t>
      </w:r>
    </w:p>
    <w:p>
      <w:r>
        <w:rPr>
          <w:b/>
        </w:rPr>
        <w:t xml:space="preserve">Tulos</w:t>
      </w:r>
    </w:p>
    <w:p>
      <w:r>
        <w:t xml:space="preserve">Kuka antaa Louiselle omaisuuden?</w:t>
      </w:r>
    </w:p>
    <w:p>
      <w:r>
        <w:rPr>
          <w:b/>
        </w:rPr>
        <w:t xml:space="preserve">Tulos</w:t>
      </w:r>
    </w:p>
    <w:p>
      <w:r>
        <w:t xml:space="preserve">Kuka voi auttaa Louisea taloudellisesti?</w:t>
      </w:r>
    </w:p>
    <w:p>
      <w:r>
        <w:rPr>
          <w:b/>
        </w:rPr>
        <w:t xml:space="preserve">Tulos</w:t>
      </w:r>
    </w:p>
    <w:p>
      <w:r>
        <w:t xml:space="preserve">Kenellä päähenkilöistä on lapsia?</w:t>
      </w:r>
    </w:p>
    <w:p>
      <w:r>
        <w:rPr>
          <w:b/>
        </w:rPr>
        <w:t xml:space="preserve">Tulos</w:t>
      </w:r>
    </w:p>
    <w:p>
      <w:r>
        <w:t xml:space="preserve">Miten Felipe kuolee?</w:t>
      </w:r>
    </w:p>
    <w:p>
      <w:r>
        <w:rPr>
          <w:b/>
        </w:rPr>
        <w:t xml:space="preserve">Tulos</w:t>
      </w:r>
    </w:p>
    <w:p>
      <w:r>
        <w:t xml:space="preserve">Missä Renee ja Louise tulivat läheisiksi ystäviksi?</w:t>
      </w:r>
    </w:p>
    <w:p>
      <w:r>
        <w:rPr>
          <w:b/>
        </w:rPr>
        <w:t xml:space="preserve">Tulos</w:t>
      </w:r>
    </w:p>
    <w:p>
      <w:r>
        <w:t xml:space="preserve">Kuka on Louisen toinen aviomies?</w:t>
      </w:r>
    </w:p>
    <w:p>
      <w:r>
        <w:rPr>
          <w:b/>
        </w:rPr>
        <w:t xml:space="preserve">Tulos</w:t>
      </w:r>
    </w:p>
    <w:p>
      <w:r>
        <w:t xml:space="preserve">Ketkä ystävystyivät luostarissa?</w:t>
      </w:r>
    </w:p>
    <w:p>
      <w:r>
        <w:rPr>
          <w:b/>
        </w:rPr>
        <w:t xml:space="preserve">Tulos</w:t>
      </w:r>
    </w:p>
    <w:p>
      <w:r>
        <w:t xml:space="preserve">Ketä Marie todella tukee Pariisissa?</w:t>
      </w:r>
    </w:p>
    <w:p>
      <w:r>
        <w:rPr>
          <w:b/>
        </w:rPr>
        <w:t xml:space="preserve">Tulos</w:t>
      </w:r>
    </w:p>
    <w:p>
      <w:r>
        <w:t xml:space="preserve">Mikä on Felipen arvo?</w:t>
      </w:r>
    </w:p>
    <w:p>
      <w:r>
        <w:rPr>
          <w:b/>
        </w:rPr>
        <w:t xml:space="preserve">Tulos</w:t>
      </w:r>
    </w:p>
    <w:p>
      <w:r>
        <w:t xml:space="preserve">Miten nämä kaksi naista pitävät ystävyytensä tiiviinä?</w:t>
      </w:r>
    </w:p>
    <w:p>
      <w:r>
        <w:rPr>
          <w:b/>
        </w:rPr>
        <w:t xml:space="preserve">Tulos</w:t>
      </w:r>
    </w:p>
    <w:p>
      <w:r>
        <w:t xml:space="preserve">Millaisia romanttisia tunteita Renee aluksi tuntee vanhempaa herrasmiestä kohtaan?</w:t>
      </w:r>
    </w:p>
    <w:p>
      <w:r>
        <w:rPr>
          <w:b/>
        </w:rPr>
        <w:t xml:space="preserve">Tulos</w:t>
      </w:r>
    </w:p>
    <w:p>
      <w:r>
        <w:t xml:space="preserve">Mitä Louise ei koskaan tee, mitä Renee pitää vääränä?</w:t>
      </w:r>
    </w:p>
    <w:p>
      <w:r>
        <w:rPr>
          <w:b/>
        </w:rPr>
        <w:t xml:space="preserve">Tulos</w:t>
      </w:r>
    </w:p>
    <w:p>
      <w:r>
        <w:t xml:space="preserve">Mitä Felipe opettaa jossain vaiheessa?</w:t>
      </w:r>
    </w:p>
    <w:p>
      <w:r>
        <w:rPr>
          <w:b/>
        </w:rPr>
        <w:t xml:space="preserve">Tulos</w:t>
      </w:r>
    </w:p>
    <w:p>
      <w:r>
        <w:t xml:space="preserve">Kuinka monta lasta Reneellä on?</w:t>
      </w:r>
    </w:p>
    <w:p>
      <w:r>
        <w:rPr>
          <w:b/>
        </w:rPr>
        <w:t xml:space="preserve">Tulos</w:t>
      </w:r>
    </w:p>
    <w:p>
      <w:r>
        <w:t xml:space="preserve">Miten Louise kuolee?</w:t>
      </w:r>
    </w:p>
    <w:p>
      <w:r>
        <w:rPr>
          <w:b/>
        </w:rPr>
        <w:t xml:space="preserve">Tulos</w:t>
      </w:r>
    </w:p>
    <w:p>
      <w:r>
        <w:t xml:space="preserve">Miksi Marie Gaston antaa rahaa Madam Gastonille?</w:t>
      </w:r>
    </w:p>
    <w:p>
      <w:r>
        <w:rPr>
          <w:b/>
        </w:rPr>
        <w:t xml:space="preserve">Tulos</w:t>
      </w:r>
    </w:p>
    <w:p>
      <w:r>
        <w:t xml:space="preserve">Mikä oli Louisen ensimmäisen aviomiehen nimi?</w:t>
      </w:r>
    </w:p>
    <w:p>
      <w:r>
        <w:rPr>
          <w:b/>
        </w:rPr>
        <w:t xml:space="preserve">Esimerkki 3.1061</w:t>
      </w:r>
    </w:p>
    <w:p>
      <w:r>
        <w:t xml:space="preserve"> Iberian kuningas Arbákse on ollut monta vuotta ulkomailla sotimassa; hän palaa kotiin riemuiten ja tuo mukanaan Armenian kukistetun kuninkaan Tigranesin. Hän aikoo naittaa sisarensa Panthean Tigranesille. Samaan aikaan hän saa tietää, että hänen äitinsä Arane, joka vihaa häntä, on suunnitellut hänen salamurhaansa. Regentti Gobrius on estänyt juonen. Tigranesin kihlattu Spaconia seuraa häntä maanpakoon toivoen voivansa estää Arbacesin suunnitelmat avioliiton solmimisesta. Tigranes lupaa hänelle pysyä uskollisena. palattuaan Arbaces huomaa, että hän tuntee nyt voimakasta seksuaalista vetovoimaa kaunista sisartaan, prinsessa Pantheaa kohtaan, jota hän ei ole nähnyt sitten lapsuuden. Suuri osa näytelmästä kuvaa hänen yhä epätoivoisempaa taisteluaan insestistä intohimoaan vastaan. Arbaces syyttää ahdingostaan suojelija Gobriusta, joka oli kirjoittanut Arbacesille useita kirjeitä kuninkaan ulkomaanmatkojen aikana ja ylistänyt Panthean kauneutta ja rakkautta häntä kohtaan. Myös Panthea tuntee vetoa Arbacesiin, mutta hänen hyveellisyytensä pitää heidät molemmat loitolla. Kuningas on niin epätoivoinen, että hän päättää murhata Gobriuksen, raiskata Panthean ja tehdä sitten itsemurhan. Samaan aikaan myös Tigranes rakastuu Pantheaan, vaikka se merkitsee, että hän rikkoo uskonsa Spaconiaan. Tigranes harjoittaa Arbacesin ponnistelemaa itsekuria ja rationaalisuutta ja omistautuu uudelleen Spaconiaan. Arbacesin dilemma ratkeaa, kun paljastuu, että tilanne on monimutkainen huijaus, jonka Arane ja Gobrius ovat lavastaneet saadakseen perillisen lapsettomalle vanhalle kuninkaalle, joka oli Arbacesin edeltäjä. Aranen juonittelun oletettua poikaansa vastaan tarkoituksena oli palauttaa laillinen perintöoikeus. Arbaces on itse asiassa Gobriuksen poika, joten Panthea ei ole hänen sisarensa. Gobrius oli juonitellut, että hänen pojastaan tulisi laillinen kuningas avioitumalla Panthean kanssa; Arbaces nai kyllä prinsessan, mutta luopuu kuninkuudesta.Arbaces esitetään ristiriitaisena hahmona, joka on urhea ja mahtava taistelussa, mutta kerskaileva ja jokseenkin vulgaari. Hänen luonteensa selittyy hänen syntymästään johtuvalla tempulla: hän ei voi käyttäytyä kuninkaan aatelisesti, koska hän ei ole sellainen "vereltään". Näytelmän koomisesta helpotuksesta huolehtivat pelkurimainen Bessus ja hänen kaverinsa; heidän sivujuonensa pyörii kunniallisen kaksintaistelun tavoista ja niiden koomisesta rikkomisesta. (Bessus oli tunnettu koominen luomus; kuningatar Henrietta Maria viittaa Bessukseen 25. helmikuuta 1643 päivätyssä kirjeessä miehelleen Kaarle I:lle.) Kuningas ja ei kuningasta -näytelmässä on paljon yhtäläisyyksiä samojen kirjailijoiden Thierryn ja Theodoretin kanssa. Edellistä voidaan pitää saman tarinan tragikoomisena versiona ja jälkimmäistä traagisena versiona.</w:t>
      </w:r>
    </w:p>
    <w:p>
      <w:r>
        <w:rPr>
          <w:b/>
        </w:rPr>
        <w:t xml:space="preserve">Tulos</w:t>
      </w:r>
    </w:p>
    <w:p>
      <w:r>
        <w:t xml:space="preserve">Keneen kuningas Arbaces rakastuu?</w:t>
      </w:r>
    </w:p>
    <w:p>
      <w:r>
        <w:rPr>
          <w:b/>
        </w:rPr>
        <w:t xml:space="preserve">Tulos</w:t>
      </w:r>
    </w:p>
    <w:p>
      <w:r>
        <w:t xml:space="preserve">Miksi Arbatios toi Tigraneksen kotiinsa?</w:t>
      </w:r>
    </w:p>
    <w:p>
      <w:r>
        <w:rPr>
          <w:b/>
        </w:rPr>
        <w:t xml:space="preserve">Tulos</w:t>
      </w:r>
    </w:p>
    <w:p>
      <w:r>
        <w:t xml:space="preserve">Mitkä kaksi ihmistä juonivat taas Arbacesin?</w:t>
      </w:r>
    </w:p>
    <w:p>
      <w:r>
        <w:rPr>
          <w:b/>
        </w:rPr>
        <w:t xml:space="preserve">Tulos</w:t>
      </w:r>
    </w:p>
    <w:p>
      <w:r>
        <w:t xml:space="preserve">Kuka on Iberian kuningas?</w:t>
      </w:r>
    </w:p>
    <w:p>
      <w:r>
        <w:rPr>
          <w:b/>
        </w:rPr>
        <w:t xml:space="preserve">Tulos</w:t>
      </w:r>
    </w:p>
    <w:p>
      <w:r>
        <w:t xml:space="preserve">Miksi Gorbrius halusi Arbacesin rakastavan Pantheaa?</w:t>
      </w:r>
    </w:p>
    <w:p>
      <w:r>
        <w:rPr>
          <w:b/>
        </w:rPr>
        <w:t xml:space="preserve">Tulos</w:t>
      </w:r>
    </w:p>
    <w:p>
      <w:r>
        <w:t xml:space="preserve">Miksi Gobrius suunnitteli, että Arbacesista tulisi laillinen kuningas?</w:t>
      </w:r>
    </w:p>
    <w:p>
      <w:r>
        <w:rPr>
          <w:b/>
        </w:rPr>
        <w:t xml:space="preserve">Tulos</w:t>
      </w:r>
    </w:p>
    <w:p>
      <w:r>
        <w:t xml:space="preserve">Kuka haluaa Arbacesin salamurhan?</w:t>
      </w:r>
    </w:p>
    <w:p>
      <w:r>
        <w:rPr>
          <w:b/>
        </w:rPr>
        <w:t xml:space="preserve">Tulos</w:t>
      </w:r>
    </w:p>
    <w:p>
      <w:r>
        <w:t xml:space="preserve">Kuka on Arbacesin biologinen isä?</w:t>
      </w:r>
    </w:p>
    <w:p>
      <w:r>
        <w:rPr>
          <w:b/>
        </w:rPr>
        <w:t xml:space="preserve">Tulos</w:t>
      </w:r>
    </w:p>
    <w:p>
      <w:r>
        <w:t xml:space="preserve">Kuka pettää Arbaksen Gorbriuksen kanssa?</w:t>
      </w:r>
    </w:p>
    <w:p>
      <w:r>
        <w:rPr>
          <w:b/>
        </w:rPr>
        <w:t xml:space="preserve">Tulos</w:t>
      </w:r>
    </w:p>
    <w:p>
      <w:r>
        <w:t xml:space="preserve">Mitä Tigranes lupasi Spaconiaan?</w:t>
      </w:r>
    </w:p>
    <w:p>
      <w:r>
        <w:rPr>
          <w:b/>
        </w:rPr>
        <w:t xml:space="preserve">Tulos</w:t>
      </w:r>
    </w:p>
    <w:p>
      <w:r>
        <w:t xml:space="preserve">Miten Arbacesin dilemma ratkaistiin?</w:t>
      </w:r>
    </w:p>
    <w:p>
      <w:r>
        <w:rPr>
          <w:b/>
        </w:rPr>
        <w:t xml:space="preserve">Tulos</w:t>
      </w:r>
    </w:p>
    <w:p>
      <w:r>
        <w:t xml:space="preserve">Kuka kukisti Armenian kuninkaan?</w:t>
      </w:r>
    </w:p>
    <w:p>
      <w:r>
        <w:rPr>
          <w:b/>
        </w:rPr>
        <w:t xml:space="preserve">Tulos</w:t>
      </w:r>
    </w:p>
    <w:p>
      <w:r>
        <w:t xml:space="preserve">Mikä on Arbacesin suhde Gobriukseen?</w:t>
      </w:r>
    </w:p>
    <w:p>
      <w:r>
        <w:rPr>
          <w:b/>
        </w:rPr>
        <w:t xml:space="preserve">Tulos</w:t>
      </w:r>
    </w:p>
    <w:p>
      <w:r>
        <w:t xml:space="preserve">Mikä on Panthean suhde Arbacesiin?</w:t>
      </w:r>
    </w:p>
    <w:p>
      <w:r>
        <w:rPr>
          <w:b/>
        </w:rPr>
        <w:t xml:space="preserve">Tulos</w:t>
      </w:r>
    </w:p>
    <w:p>
      <w:r>
        <w:t xml:space="preserve">Kuka on Iberian kuningas?</w:t>
      </w:r>
    </w:p>
    <w:p>
      <w:r>
        <w:rPr>
          <w:b/>
        </w:rPr>
        <w:t xml:space="preserve">Tulos</w:t>
      </w:r>
    </w:p>
    <w:p>
      <w:r>
        <w:t xml:space="preserve">Minkä maan kuningas Arbaces on?</w:t>
      </w:r>
    </w:p>
    <w:p>
      <w:r>
        <w:rPr>
          <w:b/>
        </w:rPr>
        <w:t xml:space="preserve">Tulos</w:t>
      </w:r>
    </w:p>
    <w:p>
      <w:r>
        <w:t xml:space="preserve">Kenen kanssa Tigranes on kihloissa?</w:t>
      </w:r>
    </w:p>
    <w:p>
      <w:r>
        <w:rPr>
          <w:b/>
        </w:rPr>
        <w:t xml:space="preserve">Tulos</w:t>
      </w:r>
    </w:p>
    <w:p>
      <w:r>
        <w:t xml:space="preserve">Mistä Arbaces syyttää Gorbriusta?</w:t>
      </w:r>
    </w:p>
    <w:p>
      <w:r>
        <w:rPr>
          <w:b/>
        </w:rPr>
        <w:t xml:space="preserve">Tulos</w:t>
      </w:r>
    </w:p>
    <w:p>
      <w:r>
        <w:t xml:space="preserve">Kuka lopulta luopuu kuninkuudesta?</w:t>
      </w:r>
    </w:p>
    <w:p>
      <w:r>
        <w:rPr>
          <w:b/>
        </w:rPr>
        <w:t xml:space="preserve">Tulos</w:t>
      </w:r>
    </w:p>
    <w:p>
      <w:r>
        <w:t xml:space="preserve">Ketä Arbaces syytti seksuaalisesta vetovoimastaan Pantheaan?</w:t>
      </w:r>
    </w:p>
    <w:p>
      <w:r>
        <w:rPr>
          <w:b/>
        </w:rPr>
        <w:t xml:space="preserve">Tulos</w:t>
      </w:r>
    </w:p>
    <w:p>
      <w:r>
        <w:t xml:space="preserve">Kuka voittaa Tigranesin?</w:t>
      </w:r>
    </w:p>
    <w:p>
      <w:r>
        <w:rPr>
          <w:b/>
        </w:rPr>
        <w:t xml:space="preserve">Tulos</w:t>
      </w:r>
    </w:p>
    <w:p>
      <w:r>
        <w:t xml:space="preserve">Mitä kuningas teki Panthealle?</w:t>
      </w:r>
    </w:p>
    <w:p>
      <w:r>
        <w:rPr>
          <w:b/>
        </w:rPr>
        <w:t xml:space="preserve">Tulos</w:t>
      </w:r>
    </w:p>
    <w:p>
      <w:r>
        <w:t xml:space="preserve">Keneen Tigranes lopulta rakastui?</w:t>
      </w:r>
    </w:p>
    <w:p>
      <w:r>
        <w:rPr>
          <w:b/>
        </w:rPr>
        <w:t xml:space="preserve">Tulos</w:t>
      </w:r>
    </w:p>
    <w:p>
      <w:r>
        <w:t xml:space="preserve">Kuka orkestroi Arbacesin salamurhan? </w:t>
      </w:r>
    </w:p>
    <w:p>
      <w:r>
        <w:rPr>
          <w:b/>
        </w:rPr>
        <w:t xml:space="preserve">Tulos</w:t>
      </w:r>
    </w:p>
    <w:p>
      <w:r>
        <w:t xml:space="preserve">Kuka on Tigranes?</w:t>
      </w:r>
    </w:p>
    <w:p>
      <w:r>
        <w:rPr>
          <w:b/>
        </w:rPr>
        <w:t xml:space="preserve">Tulos</w:t>
      </w:r>
    </w:p>
    <w:p>
      <w:r>
        <w:t xml:space="preserve">Ketä Arbaces syyttää siitä, että hän rakastui Pantheaan?</w:t>
      </w:r>
    </w:p>
    <w:p>
      <w:r>
        <w:rPr>
          <w:b/>
        </w:rPr>
        <w:t xml:space="preserve">Tulos</w:t>
      </w:r>
    </w:p>
    <w:p>
      <w:r>
        <w:t xml:space="preserve">Ketä kohtaan Arbaces tuntee seksuaalista vetoa?</w:t>
      </w:r>
    </w:p>
    <w:p>
      <w:r>
        <w:rPr>
          <w:b/>
        </w:rPr>
        <w:t xml:space="preserve">Tulos</w:t>
      </w:r>
    </w:p>
    <w:p>
      <w:r>
        <w:t xml:space="preserve">Mitä Gorbrius teki, joka sai Arbacesin rakastamaan Pantheaa?</w:t>
      </w:r>
    </w:p>
    <w:p>
      <w:r>
        <w:rPr>
          <w:b/>
        </w:rPr>
        <w:t xml:space="preserve">Tulos</w:t>
      </w:r>
    </w:p>
    <w:p>
      <w:r>
        <w:t xml:space="preserve">Kuka lähti maanpakoon Tigranesin kanssa?</w:t>
      </w:r>
    </w:p>
    <w:p>
      <w:r>
        <w:rPr>
          <w:b/>
        </w:rPr>
        <w:t xml:space="preserve">Esimerkki 3.1062</w:t>
      </w:r>
    </w:p>
    <w:p>
      <w:r>
        <w:t xml:space="preserve"> Tarina käsittelee kolmiodraamaa. Päähenkilö Dick Forrest on runoileva karjankasvattaja (hänen "tammenterhulaulunsa" muistuttaa Lontoon näytelmää "The Acorn Planters"). Hänen vaimonsa Paula on eloisa, urheilullinen ja seksuaalisesti itsetietoinen nainen (eräässä kohtauksessa hän ratsastaa oriilla "uima-altaaseen" ja nousee sieltä "valkoisessa silkkisessä uimapuvussa, joka muotoutui hänen muotoonsa kuin marmorista veistetty verhous"). Paula, kuten Charmian, kärsii unettomuudesta, ja Paula, kuten Charmian, ei pysty synnyttämään lapsia. Charmianin päiväkirjan lukemisen perusteella Stasz tunnistaa kolmion kolmannen kärjen, Evan Grahamin, kahdesta tosielämän miehestä nimeltä Laurie Smith ja Allan Dunn. Jopa sivuhenkilöt voidaan tunnistaa; Forrestin palvelija Oh My muistuttaa Lontoon palvelijaa Nakataa. Pitkäpartainen kulkurifilosofi Aaron Hancock muistuttaa tosielämän pitkäpartaista kulkurifilosofia Frank Strawn-Hamiltonia, joka oli pitkäaikainen vieras Londonin tilalla. Kuvanveistäjä Haakan Frolich esiintyy nimellä "kuvanveistäjä Froelig", ja taidemaalari Xavier Martinez esiintyy hahmona "Xavier Martinez!" Romaani päättyy siihen, että Paula haavoittaa itseään kuolettavasti kiväärillä - lukijalle ei kerrota selvästi, onko kyseessä itsemurha, kuten hänen rakastajansa Graham uskoo, vai onnettomuus, kuten hän kertoo miehelleen, ja vakuuttaa lääkärin pistämään hänelle yliannoksen morfiinia. Kun hän nukahtaa pois, hän hyvästelee molemmat rakastajansa:  Kaksi ihanaa, ihanaa miestä. Näkemiin, hyvät miehet. Hyvästi, Red Cloud.... Venyttäkää iho ensin tiukaksi. Tiedät, etten pidä siitä, että minuun sattuu."</w:t>
      </w:r>
    </w:p>
    <w:p>
      <w:r>
        <w:rPr>
          <w:b/>
        </w:rPr>
        <w:t xml:space="preserve">Tulos</w:t>
      </w:r>
    </w:p>
    <w:p>
      <w:r>
        <w:t xml:space="preserve">Mikä on Paulan toisen rakastajan nimi?</w:t>
      </w:r>
    </w:p>
    <w:p>
      <w:r>
        <w:rPr>
          <w:b/>
        </w:rPr>
        <w:t xml:space="preserve">Tulos</w:t>
      </w:r>
    </w:p>
    <w:p>
      <w:r>
        <w:t xml:space="preserve">Kuka on vaimo?</w:t>
      </w:r>
    </w:p>
    <w:p>
      <w:r>
        <w:rPr>
          <w:b/>
        </w:rPr>
        <w:t xml:space="preserve">Tulos</w:t>
      </w:r>
    </w:p>
    <w:p>
      <w:r>
        <w:t xml:space="preserve">Minkälainen kasvonpiirre Aaron Hancockilla on?</w:t>
      </w:r>
    </w:p>
    <w:p>
      <w:r>
        <w:rPr>
          <w:b/>
        </w:rPr>
        <w:t xml:space="preserve">Tulos</w:t>
      </w:r>
    </w:p>
    <w:p>
      <w:r>
        <w:t xml:space="preserve">Mikä on Forrestin ammatti?</w:t>
      </w:r>
    </w:p>
    <w:p>
      <w:r>
        <w:rPr>
          <w:b/>
        </w:rPr>
        <w:t xml:space="preserve">Tulos</w:t>
      </w:r>
    </w:p>
    <w:p>
      <w:r>
        <w:t xml:space="preserve">Mikä sairaus vaivaa Paulaa?</w:t>
      </w:r>
    </w:p>
    <w:p>
      <w:r>
        <w:rPr>
          <w:b/>
        </w:rPr>
        <w:t xml:space="preserve">Tulos</w:t>
      </w:r>
    </w:p>
    <w:p>
      <w:r>
        <w:t xml:space="preserve">Kuka on karjatilallinen?</w:t>
      </w:r>
    </w:p>
    <w:p>
      <w:r>
        <w:rPr>
          <w:b/>
        </w:rPr>
        <w:t xml:space="preserve">Tulos</w:t>
      </w:r>
    </w:p>
    <w:p>
      <w:r>
        <w:t xml:space="preserve">Ketä filosofia Aaronin ajatellaan muistuttavan?</w:t>
      </w:r>
    </w:p>
    <w:p>
      <w:r>
        <w:rPr>
          <w:b/>
        </w:rPr>
        <w:t xml:space="preserve">Tulos</w:t>
      </w:r>
    </w:p>
    <w:p>
      <w:r>
        <w:t xml:space="preserve">Kenen päiväkirjaa luetaan?</w:t>
      </w:r>
    </w:p>
    <w:p>
      <w:r>
        <w:rPr>
          <w:b/>
        </w:rPr>
        <w:t xml:space="preserve">Tulos</w:t>
      </w:r>
    </w:p>
    <w:p>
      <w:r>
        <w:t xml:space="preserve">Missä Paula ratsastaa oriilla?</w:t>
      </w:r>
    </w:p>
    <w:p>
      <w:r>
        <w:rPr>
          <w:b/>
        </w:rPr>
        <w:t xml:space="preserve">Tulos</w:t>
      </w:r>
    </w:p>
    <w:p>
      <w:r>
        <w:t xml:space="preserve">Miten romaani päättyy?</w:t>
      </w:r>
    </w:p>
    <w:p>
      <w:r>
        <w:rPr>
          <w:b/>
        </w:rPr>
        <w:t xml:space="preserve">Tulos</w:t>
      </w:r>
    </w:p>
    <w:p>
      <w:r>
        <w:t xml:space="preserve">Kuka on päähenkilö?</w:t>
      </w:r>
    </w:p>
    <w:p>
      <w:r>
        <w:rPr>
          <w:b/>
        </w:rPr>
        <w:t xml:space="preserve">Tulos</w:t>
      </w:r>
    </w:p>
    <w:p>
      <w:r>
        <w:t xml:space="preserve">Mitä Graham uskoo Paulan kuolemasta?</w:t>
      </w:r>
    </w:p>
    <w:p>
      <w:r>
        <w:rPr>
          <w:b/>
        </w:rPr>
        <w:t xml:space="preserve">Tulos</w:t>
      </w:r>
    </w:p>
    <w:p>
      <w:r>
        <w:t xml:space="preserve">Kuka on "kuvanveistäjä Froelig"?</w:t>
      </w:r>
    </w:p>
    <w:p>
      <w:r>
        <w:rPr>
          <w:b/>
        </w:rPr>
        <w:t xml:space="preserve">Tulos</w:t>
      </w:r>
    </w:p>
    <w:p>
      <w:r>
        <w:t xml:space="preserve">Kuka on Aaron Hancock?</w:t>
      </w:r>
    </w:p>
    <w:p>
      <w:r>
        <w:rPr>
          <w:b/>
        </w:rPr>
        <w:t xml:space="preserve">Tulos</w:t>
      </w:r>
    </w:p>
    <w:p>
      <w:r>
        <w:t xml:space="preserve">Mitä Stasz tunnistaa kolmion?</w:t>
      </w:r>
    </w:p>
    <w:p>
      <w:r>
        <w:rPr>
          <w:b/>
        </w:rPr>
        <w:t xml:space="preserve">Tulos</w:t>
      </w:r>
    </w:p>
    <w:p>
      <w:r>
        <w:t xml:space="preserve">Minkä näytelmän hänen laulunsa tuo mieleen?</w:t>
      </w:r>
    </w:p>
    <w:p>
      <w:r>
        <w:rPr>
          <w:b/>
        </w:rPr>
        <w:t xml:space="preserve">Tulos</w:t>
      </w:r>
    </w:p>
    <w:p>
      <w:r>
        <w:t xml:space="preserve">Mikä on Froeligin ammatti?</w:t>
      </w:r>
    </w:p>
    <w:p>
      <w:r>
        <w:rPr>
          <w:b/>
        </w:rPr>
        <w:t xml:space="preserve">Tulos</w:t>
      </w:r>
    </w:p>
    <w:p>
      <w:r>
        <w:t xml:space="preserve">Kuka on tarinan päähenkilö?</w:t>
      </w:r>
    </w:p>
    <w:p>
      <w:r>
        <w:rPr>
          <w:b/>
        </w:rPr>
        <w:t xml:space="preserve">Tulos</w:t>
      </w:r>
    </w:p>
    <w:p>
      <w:r>
        <w:t xml:space="preserve">Minkä värinen on Paulan uimapuku?</w:t>
      </w:r>
    </w:p>
    <w:p>
      <w:r>
        <w:rPr>
          <w:b/>
        </w:rPr>
        <w:t xml:space="preserve">Tulos</w:t>
      </w:r>
    </w:p>
    <w:p>
      <w:r>
        <w:t xml:space="preserve">Mitä yhteisiä fyysisiä sairauksia Paulalla ja Charmianilla on?</w:t>
      </w:r>
    </w:p>
    <w:p>
      <w:r>
        <w:rPr>
          <w:b/>
        </w:rPr>
        <w:t xml:space="preserve">Tulos</w:t>
      </w:r>
    </w:p>
    <w:p>
      <w:r>
        <w:t xml:space="preserve">Millä Paula haavoitti itseään?</w:t>
      </w:r>
    </w:p>
    <w:p>
      <w:r>
        <w:rPr>
          <w:b/>
        </w:rPr>
        <w:t xml:space="preserve">Tulos</w:t>
      </w:r>
    </w:p>
    <w:p>
      <w:r>
        <w:t xml:space="preserve">Mikä on Lontoon näytelmän nimi?</w:t>
      </w:r>
    </w:p>
    <w:p>
      <w:r>
        <w:rPr>
          <w:b/>
        </w:rPr>
        <w:t xml:space="preserve">Tulos</w:t>
      </w:r>
    </w:p>
    <w:p>
      <w:r>
        <w:t xml:space="preserve">Mikä on hänen vaimonsa nimi?</w:t>
      </w:r>
    </w:p>
    <w:p>
      <w:r>
        <w:rPr>
          <w:b/>
        </w:rPr>
        <w:t xml:space="preserve">Tulos</w:t>
      </w:r>
    </w:p>
    <w:p>
      <w:r>
        <w:t xml:space="preserve">Miten Paula tappaa itsensä?</w:t>
      </w:r>
    </w:p>
    <w:p>
      <w:r>
        <w:rPr>
          <w:b/>
        </w:rPr>
        <w:t xml:space="preserve">Tulos</w:t>
      </w:r>
    </w:p>
    <w:p>
      <w:r>
        <w:t xml:space="preserve">Millaisena hahmona maalari Xavier Martinez esiintyy?</w:t>
      </w:r>
    </w:p>
    <w:p>
      <w:r>
        <w:rPr>
          <w:b/>
        </w:rPr>
        <w:t xml:space="preserve">Tulos</w:t>
      </w:r>
    </w:p>
    <w:p>
      <w:r>
        <w:t xml:space="preserve">Mikä on tarinan pääkonflikti?</w:t>
      </w:r>
    </w:p>
    <w:p>
      <w:r>
        <w:rPr>
          <w:b/>
        </w:rPr>
        <w:t xml:space="preserve">Tulos</w:t>
      </w:r>
    </w:p>
    <w:p>
      <w:r>
        <w:t xml:space="preserve">Kenen roolissa Haakan Frolich esiintyy?</w:t>
      </w:r>
    </w:p>
    <w:p>
      <w:r>
        <w:rPr>
          <w:b/>
        </w:rPr>
        <w:t xml:space="preserve">Tulos</w:t>
      </w:r>
    </w:p>
    <w:p>
      <w:r>
        <w:t xml:space="preserve">Mikä on Dick Forrestin ammatti?</w:t>
      </w:r>
    </w:p>
    <w:p>
      <w:r>
        <w:rPr>
          <w:b/>
        </w:rPr>
        <w:t xml:space="preserve">Tulos</w:t>
      </w:r>
    </w:p>
    <w:p>
      <w:r>
        <w:t xml:space="preserve">Ketä Aaron Hancock muistuttaa?</w:t>
      </w:r>
    </w:p>
    <w:p>
      <w:r>
        <w:rPr>
          <w:b/>
        </w:rPr>
        <w:t xml:space="preserve">Tulos</w:t>
      </w:r>
    </w:p>
    <w:p>
      <w:r>
        <w:t xml:space="preserve">Ketä Hancock muistuttaa?</w:t>
      </w:r>
    </w:p>
    <w:p>
      <w:r>
        <w:rPr>
          <w:b/>
        </w:rPr>
        <w:t xml:space="preserve">Esimerkki 3.1063</w:t>
      </w:r>
    </w:p>
    <w:p>
      <w:r>
        <w:t xml:space="preserve"> Vuonna 2001 Gordon Gekko (Michael Douglas) vapautuu vankilasta istuttuaan kahdeksan vuotta sisäpiirikaupoista ja arvopaperipetoksista. Seitsemän vuotta myöhemmin Gekko mainostaa uutta kirjaansa Is Greed Good?, jossa hän varoittaa tulevasta talouden taantumasta. Hänen vieraantunut tyttärensä Winnie (Carey Mulligan) pyörittää pientä, voittoa tavoittelematonta uutissivustoa ja seurustelee Jacob Mooren (Shia LaBeouf) kanssa, joka on Keller Zabel Investmentsin (KZI) huippukauppias. Jacob on toimitusjohtaja Louis Zabelin (Frank Langella) suojatti, ja hän yrittää kerätä rahaa fuusiotutkimushankkeelle, joka loisi valtavia määriä puhdasta energiaa maailmalle. Jake avustaa taloudellisesti myös äitiään (Susan Sarandon), joka on aloittanut uuden uran kiinteistöjen myyjänä.Kun vuoden 2008 taantuma iskee, Keller Zabelin osakkeet menettävät yli 50 prosenttia arvostaan. Louis Zabel yrittää järjestää KZI:lle pelastuspaketin muilta Wall Streetin pankeilta, mutta Bretton James (Josh Brolin), kilpailevan yrityksen Churchill Schwartzin johtaja, jonka pelastamisesta Louis Zabel oli kieltäytynyt kahdeksan vuotta aiemmin, estää sen. Zabel tappaa itsensä hyppäämällä metrojunan eteen, koska hän ei kestä yrityksensä menettämisen aiheuttamaa stressiä ja häpeää. järkyttynyt Jacob ehdottaa avioliittoa Winnielle, joka hyväksyy sen, ja osallistuu sitten Gordon Gekkon pitämälle luennolle ja esittäytyy sen jälkeen. Gekko kertoo, että Keller Zabelin romahdus alkoi, kun huhut yhtiön myrkyllisistä veloista alkoivat levitä. Jacob ja Gekko järjestävät kaupan: Jacob yrittää sovittaa Winnien ja Gekkon suhdetta, ja Gekko kerää tietoja Brettonin uran tuhoamiseksi kostaakseen Zabelin itsemurhan.Jake saa Gekkon avustuksella tietää, että Bretton James hyötyi Keller Zabelin romahduksesta. Kostoksi Jake levittää huhuja Churchill Schwartzin omistaman Päiväntasaajan Guinean öljykentän kansallistamisesta. Yhtiö menettää 120 miljoonaa dollaria, mutta Bretton tarjoaa Jakelle työtä, koska on vaikuttunut tämän aloitteellisuudesta. Uudessa tehtävässään Jake vakuuttaa kiinalaiset sijoittajat rahoittamaan tohtori Mastersin (Austin Pendleton) fuusiotutkimusta, jota hän on tukenut. Bretton on entistäkin vaikuttuneempi.Jake osallistuu Winnien kanssa varainkeruuseen ja maksaa Gekkolle pöytäpaikan, jonka hinta on 10 000 dollaria. Gekko asettaa Brettonin vastakkain siitä, mitä tämä teki hänelle ja myös Zabelille. Bretton pilkkaa häntä siitä, ettei ketään enää kiinnosta, mitä Gekko tietää tai ajattelee. Gekko törmää myös Bud Foxiin (Charlie Sheen), ja he keskustelevat yhteisestä kokemuksestaan vankilassa. Sitten Gekko seuraa Winnietä ulos, jossa tämä selittää, miksi hän syyttää Winnietä kaikesta, mikä meni pieleen, erityisesti veljensä Rudyn itsemurhasta. Gekko väittää maksaneensa parhaille terapeuteille ja jopa lahjoneensa huumekauppiaan lopettamaan myynnin Rudylle, joka kuoli yliannostukseen. Winnie antaa hänelle jonkin verran anteeksi. kun talous alkaa romahtaa, Bretton ja liike-elämän mentori Julius Steinhardt (Eli Wallach) neuvovat liittovaltion sääntelyviranomaisille, mihin rajuihin toimiin on ryhdyttävä. Jaken äiti pyytää häneltä edelleen suuria summia rahaa. Sitten Winnie ilmoittaa Jakelle olevansa raskaana pojalle. Kun he ovat ajaneet yhdessä moottoripyörillä, Bretton paljastaa Jakelle, että kiinalaiset investoinnit menevät fuusiotutkimuksen sijaan aurinkopaneeleihin ja fossiilisiin polttoaineisiin, mikä saa Jaken raivostumaan ja tuntemaan itsensä petetyksi. gekko ehdottaa ratkaisuksi, että tutkimusten rahoittamiseen ja yrityksen pelastamiseen käytetään Sveitsissä sijaitsevaa sadan miljoonan dollarin rahastotiliä, jonka gekko perusti Winnielle 1980-luvulla. Winnie luovuttaa rahat Jakelle, joka antaa ne Gekkon haltuun, jotta tämä laillistaisi varat fuusioalan tutkimusyritykseen sijoittamista varten. Rahoja ei kuitenkaan koskaan saada, ja Gekko pettää tyttärensä ja Jaken lähtemällä maasta Winnien 100 miljoonan dollarin kanssa. Jake tajuaa, että Gekko on käyttänyt häntä hyväkseen saadakseen rahat tilille omaa etuaan varten. Winnie kehottaa Jakea lähtemään, koska hän ei enää luota häneen. 100 miljoonalla dollarilla pääomitettu Gekko on nyt Lontoossa, jossa hän johtaa erittäin menestyksekästä hedgefundin kaltaista rahoitusyhtiötä. Jake matkustaa sinne ehdottaakseen viimeistä kauppaa: Winnie saa rahansa takaisin, ja Gekko voi osallistua pojanpoikansa elämään. Gekko kuitenkin kieltäytyy.Jake kokoaa yhteen kaiken Keller Zabelin romahduksesta Brettonin yrityksen taloudelliseen pelastamiseen ja antaa tiedot Winnielle kertoen, että niiden paljastaminen tuo hänen verkkosivustolleen julkisuutta ja uskottavuutta. Winnie julkaisee jutun, ja Bretton James paljastuu. Sijoittajat, Steinhardt mukaan lukien, hylkäävät Brettonin välittömästi ja siirtyvät Gekkon luo 1,1 miljardin dollarin tuoton turvin, kun Bretton joutuu hallituksen ankaran oikeudellisen tarkastelun kohteeksi.Jake on onnistunut palaamaan Winnien kanssa New Yorkiin, kun myöhään eräänä iltana Gekko ilmestyy paikalle ja kertoo tallettaneensa nimettömänä 100 miljoonaa dollaria fuusiotutkimuksen tilille. Hän pyytää heiltä anteeksi. Vuotta myöhemmin Gekko nähdään pojanpoikansa Louisin ensimmäisillä syntymäpäiväjuhlilla yhdessä Jacobin äidin sekä Jacobin ja Winnien ystävien kanssa.</w:t>
      </w:r>
    </w:p>
    <w:p>
      <w:r>
        <w:rPr>
          <w:b/>
        </w:rPr>
        <w:t xml:space="preserve">Tulos</w:t>
      </w:r>
    </w:p>
    <w:p>
      <w:r>
        <w:t xml:space="preserve">Kun Winnie julkaisee jutun, kuka paljastuu?</w:t>
      </w:r>
    </w:p>
    <w:p>
      <w:r>
        <w:rPr>
          <w:b/>
        </w:rPr>
        <w:t xml:space="preserve">Tulos</w:t>
      </w:r>
    </w:p>
    <w:p>
      <w:r>
        <w:t xml:space="preserve">Minne Gekko pakenee?</w:t>
      </w:r>
    </w:p>
    <w:p>
      <w:r>
        <w:rPr>
          <w:b/>
        </w:rPr>
        <w:t xml:space="preserve">Tulos</w:t>
      </w:r>
    </w:p>
    <w:p>
      <w:r>
        <w:t xml:space="preserve">Miten Gekko pääsee takaisin Winnien ja Jaken suosioon?</w:t>
      </w:r>
    </w:p>
    <w:p>
      <w:r>
        <w:rPr>
          <w:b/>
        </w:rPr>
        <w:t xml:space="preserve">Tulos</w:t>
      </w:r>
    </w:p>
    <w:p>
      <w:r>
        <w:t xml:space="preserve">Miksi Jake yrittää parantaa Winnien ja Gekkon suhdetta?</w:t>
      </w:r>
    </w:p>
    <w:p>
      <w:r>
        <w:rPr>
          <w:b/>
        </w:rPr>
        <w:t xml:space="preserve">Tulos</w:t>
      </w:r>
    </w:p>
    <w:p>
      <w:r>
        <w:t xml:space="preserve">Miten Gekko pettää taas tyttärensä?</w:t>
      </w:r>
    </w:p>
    <w:p>
      <w:r>
        <w:rPr>
          <w:b/>
        </w:rPr>
        <w:t xml:space="preserve">Tulos</w:t>
      </w:r>
    </w:p>
    <w:p>
      <w:r>
        <w:t xml:space="preserve">Mihin 100 miljoonaa dollaria päätyy?</w:t>
      </w:r>
    </w:p>
    <w:p>
      <w:r>
        <w:rPr>
          <w:b/>
        </w:rPr>
        <w:t xml:space="preserve">Tulos</w:t>
      </w:r>
    </w:p>
    <w:p>
      <w:r>
        <w:t xml:space="preserve">Miten Zabel tappaa itsensä?</w:t>
      </w:r>
    </w:p>
    <w:p>
      <w:r>
        <w:rPr>
          <w:b/>
        </w:rPr>
        <w:t xml:space="preserve">Tulos</w:t>
      </w:r>
    </w:p>
    <w:p>
      <w:r>
        <w:t xml:space="preserve">Mihin vuoteen tarina sijoittuu?</w:t>
      </w:r>
    </w:p>
    <w:p>
      <w:r>
        <w:rPr>
          <w:b/>
        </w:rPr>
        <w:t xml:space="preserve">Tulos</w:t>
      </w:r>
    </w:p>
    <w:p>
      <w:r>
        <w:t xml:space="preserve">Miksi Keller Zabelin romahdus tapahtui Gekkon mukaan?</w:t>
      </w:r>
    </w:p>
    <w:p>
      <w:r>
        <w:rPr>
          <w:b/>
        </w:rPr>
        <w:t xml:space="preserve">Tulos</w:t>
      </w:r>
    </w:p>
    <w:p>
      <w:r>
        <w:t xml:space="preserve">Mikä on Jacob Mooren tavoite tarinassa?</w:t>
      </w:r>
    </w:p>
    <w:p>
      <w:r>
        <w:rPr>
          <w:b/>
        </w:rPr>
        <w:t xml:space="preserve">Tulos</w:t>
      </w:r>
    </w:p>
    <w:p>
      <w:r>
        <w:t xml:space="preserve">Miten Gekko auttoi Jakea sen jälkeen, kun Bretton petti hänet?</w:t>
      </w:r>
    </w:p>
    <w:p>
      <w:r>
        <w:rPr>
          <w:b/>
        </w:rPr>
        <w:t xml:space="preserve">Tulos</w:t>
      </w:r>
    </w:p>
    <w:p>
      <w:r>
        <w:t xml:space="preserve">Miten Gekko pettää Winnien ja Jaken?</w:t>
      </w:r>
    </w:p>
    <w:p>
      <w:r>
        <w:rPr>
          <w:b/>
        </w:rPr>
        <w:t xml:space="preserve">Tulos</w:t>
      </w:r>
    </w:p>
    <w:p>
      <w:r>
        <w:t xml:space="preserve">Mitä Jake ehdottaa Gekkolle tarjoukseksi, jotta hän saisi rahansa takaisin?</w:t>
      </w:r>
    </w:p>
    <w:p>
      <w:r>
        <w:rPr>
          <w:b/>
        </w:rPr>
        <w:t xml:space="preserve">Tulos</w:t>
      </w:r>
    </w:p>
    <w:p>
      <w:r>
        <w:t xml:space="preserve">Mitä yhteistä kokemusta Gekkolla ja Bud Foxilla on?</w:t>
      </w:r>
    </w:p>
    <w:p>
      <w:r>
        <w:rPr>
          <w:b/>
        </w:rPr>
        <w:t xml:space="preserve">Tulos</w:t>
      </w:r>
    </w:p>
    <w:p>
      <w:r>
        <w:t xml:space="preserve">Mihin sopimukseen Gekko ja Jacob pääsevät?</w:t>
      </w:r>
    </w:p>
    <w:p>
      <w:r>
        <w:rPr>
          <w:b/>
        </w:rPr>
        <w:t xml:space="preserve">Tulos</w:t>
      </w:r>
    </w:p>
    <w:p>
      <w:r>
        <w:t xml:space="preserve">Miksi Winnie luovuttaa 100 miljoonan dollarin rahastonsa Jacobille?</w:t>
      </w:r>
    </w:p>
    <w:p>
      <w:r>
        <w:rPr>
          <w:b/>
        </w:rPr>
        <w:t xml:space="preserve">Tulos</w:t>
      </w:r>
    </w:p>
    <w:p>
      <w:r>
        <w:t xml:space="preserve">Miksi Gekko on vieraantunut tyttärestään Winniestä?</w:t>
      </w:r>
    </w:p>
    <w:p>
      <w:r>
        <w:rPr>
          <w:b/>
        </w:rPr>
        <w:t xml:space="preserve">Tulos</w:t>
      </w:r>
    </w:p>
    <w:p>
      <w:r>
        <w:t xml:space="preserve">Mitä Bretton tekee sen jälkeen, kun yritys on menettänyt 120 miljoonaa dollaria?</w:t>
      </w:r>
    </w:p>
    <w:p>
      <w:r>
        <w:rPr>
          <w:b/>
        </w:rPr>
        <w:t xml:space="preserve">Tulos</w:t>
      </w:r>
    </w:p>
    <w:p>
      <w:r>
        <w:t xml:space="preserve">Miten Jake päätyi työskentelemään kilpailevan Churchill Schwartzin johtajalle Bretton Jamesille?</w:t>
      </w:r>
    </w:p>
    <w:p>
      <w:r>
        <w:rPr>
          <w:b/>
        </w:rPr>
        <w:t xml:space="preserve">Tulos</w:t>
      </w:r>
    </w:p>
    <w:p>
      <w:r>
        <w:t xml:space="preserve">Miksi Winnie syyttää Gekkoa kaikesta, mikä meni pieleen?</w:t>
      </w:r>
    </w:p>
    <w:p>
      <w:r>
        <w:rPr>
          <w:b/>
        </w:rPr>
        <w:t xml:space="preserve">Tulos</w:t>
      </w:r>
    </w:p>
    <w:p>
      <w:r>
        <w:t xml:space="preserve">Mitä Keller Zabels Investmentsille tapahtuu talouden laskusuhdanteessa?</w:t>
      </w:r>
    </w:p>
    <w:p>
      <w:r>
        <w:rPr>
          <w:b/>
        </w:rPr>
        <w:t xml:space="preserve">Tulos</w:t>
      </w:r>
    </w:p>
    <w:p>
      <w:r>
        <w:t xml:space="preserve">Mitä Gekko oppii Winnieltä?</w:t>
      </w:r>
    </w:p>
    <w:p>
      <w:r>
        <w:rPr>
          <w:b/>
        </w:rPr>
        <w:t xml:space="preserve">Tulos</w:t>
      </w:r>
    </w:p>
    <w:p>
      <w:r>
        <w:t xml:space="preserve">Miksi Gordon Gekko istui vankilassa?</w:t>
      </w:r>
    </w:p>
    <w:p>
      <w:r>
        <w:rPr>
          <w:b/>
        </w:rPr>
        <w:t xml:space="preserve">Tulos</w:t>
      </w:r>
    </w:p>
    <w:p>
      <w:r>
        <w:t xml:space="preserve">Mitä Jake tekee kostaakseen Zabelin kuoleman ja Brettonin petoksen?</w:t>
      </w:r>
    </w:p>
    <w:p>
      <w:r>
        <w:rPr>
          <w:b/>
        </w:rPr>
        <w:t xml:space="preserve">Tulos</w:t>
      </w:r>
    </w:p>
    <w:p>
      <w:r>
        <w:t xml:space="preserve">Mitä tapahtuu sen jälkeen, kun Winnie on julkaissut jutun, jossa arvostellaan Keller Zabelin romahdusta?</w:t>
      </w:r>
    </w:p>
    <w:p>
      <w:r>
        <w:rPr>
          <w:b/>
        </w:rPr>
        <w:t xml:space="preserve">Tulos</w:t>
      </w:r>
    </w:p>
    <w:p>
      <w:r>
        <w:t xml:space="preserve">Miksi kilpaileva yritys Churchill Schwartz estää Louis Zabelin yrityksensä pelastamisen?</w:t>
      </w:r>
    </w:p>
    <w:p>
      <w:r>
        <w:rPr>
          <w:b/>
        </w:rPr>
        <w:t xml:space="preserve">Tulos</w:t>
      </w:r>
    </w:p>
    <w:p>
      <w:r>
        <w:t xml:space="preserve">Miksi Jake osti lipun Gekkolle varainkeruutilaisuudessa, johon hän ja Winnie osallistuivat?</w:t>
      </w:r>
    </w:p>
    <w:p>
      <w:r>
        <w:rPr>
          <w:b/>
        </w:rPr>
        <w:t xml:space="preserve">Tulos</w:t>
      </w:r>
    </w:p>
    <w:p>
      <w:r>
        <w:t xml:space="preserve">Mitä kauppaa Jacob ehdottaa Gekkolle?</w:t>
      </w:r>
    </w:p>
    <w:p>
      <w:r>
        <w:rPr>
          <w:b/>
        </w:rPr>
        <w:t xml:space="preserve">Tulos</w:t>
      </w:r>
    </w:p>
    <w:p>
      <w:r>
        <w:t xml:space="preserve">Mitä Gekko yrittää varoittaa ihmisiä tulevasta?</w:t>
      </w:r>
    </w:p>
    <w:p>
      <w:r>
        <w:rPr>
          <w:b/>
        </w:rPr>
        <w:t xml:space="preserve">Tulos</w:t>
      </w:r>
    </w:p>
    <w:p>
      <w:r>
        <w:t xml:space="preserve">Mitä Gekko kertoo Jakelle ja Winnielle ilmestyessään uudelleen?</w:t>
      </w:r>
    </w:p>
    <w:p>
      <w:r>
        <w:rPr>
          <w:b/>
        </w:rPr>
        <w:t xml:space="preserve">Esimerkki 3.1064</w:t>
      </w:r>
    </w:p>
    <w:p>
      <w:r>
        <w:t xml:space="preserve"> Kun heidän isänsä kuolee, tohtori Thomas Thorne ja hänen nuorempi, huonosti toimeentuleva veljensä Henry jäävät selviytymään yksin. Tohtori Thorne ryhtyy perustamaan lääkärivastaanottoa, kun taas Henry viettelee Mary Scatcherdin, kivimies Roger Scatcherdin sisaren. Kun Scatcherd saa tietää Maryn tulleen raskaaksi, hän etsii Henryn ja tappaa tämän tappelussa. kun hänen veljensä on vankilassa, Mary synnyttää tytön. Entinen kosija tarjoutuu naimaan Maryn ja muuttamaan Yhdysvaltoihin aloittamaan uuden elämän, mutta kieltäytyy ottamasta lasta. Tohtori Thorne suostuttelee Maryn hyväksymään anteliaan tarjouksen ja lupaa kasvattaa veljentyttärensä. Hän antaa tytölle nimen Mary Thorne, mutta koska hän ei halua, että tytön aviottomuus tulee julkisuuteen tai että hän joutuu tekemisiin epäkohteliaan Roger Scatcherdin kanssa, hän pitää tytön syntymän salassa. Hän kertoo Scatcherdille, että vauva oli kuollut. vapautumisensa jälkeen Scatcherd nousee nopeasti maailmalla rautatiehankkeen hautausurakoitsijana. Aikanaan hänen taitonsa tekevät hänestä äärimmäisen rikkaan. Kun hän saa mahdottomalta tuntuvan tärkeän hankkeen ajallaan päätökseen, hänestä tehdään ponnistelujensa ansiosta paroni. Koko uransa ajan hän uskoo raha-asiansa tohtori Thornen hoidettavaksi. Kun Thorne ryhtyy Greshamien perhelääkäriksi, hän suostuttelee Scatcherdin lainaamaan yhä suurempia summia perheen päämiehelle, paikalliselle kartanonherralle, jolla on vaikeuksia raha-asioidensa hoidossa. Lopulta suuri osa Greshamin tilasta asetetaan vakuudeksi. sillä välin Mary kasvaa Greshamin lasten kanssa ja hänestä tulee koko perheen suuri suosikki. Tämän seurauksena Thorne kokee velvollisuudekseen kertoa ystävälleen, talonpoika, tytön syntymään liittyvän salaisuuden." Mary rakastuu Frank Greshamiin, Greshamsburyn talonpojan ainoaan poikaan ja perilliseen sekä jaarli ja kreivitär de Courcyn veljenpoikaan, ja mies rakastuu Maryyn. Hänen vanhempansa tarvitsevat epätoivoisesti häntä avioitumaan varakkaasti, jotta he pelastuisivat taloudellisesta ahdingosta, joka johtuu talonpojan kalliista ja tuloksettomista kampanjoista parlamentin paikan saamiseksi. Koska Mary on pennitön ja vähävarainen, hänen äitinsä Lady Arabella ja de Courcyt paheksuvat tällaista avioliittoa, ja hänen snobistinen äitinsä ja aristokraattista de Courcy -sukunimeä kantava äititäti toivovat, että hän nai kolmekymppisen eksentrisen mutta älykkään ja hyväsydämisen perijättären, Martha Dunstablen. Hän vierailee vastahakoisesti Courcyn linnassa, ja heistä tulee ystäviä. Hän kosii hölmösti ja leikkisästi. Nainen kieltäytyy, koska tietää, ettei Roger rakasta häntä, ja mies kertoo hänelle rakkaudestaan Maryyn. sir Roger on krooninen juoppo, ja tohtori Thorne yrittää turhaan saada häntä hillitsemään juomistaan. Testamentissaan hän määrää, että suurin osa hänen omaisuudestaan menee hänen vastenmieliselle, irstaalle ainoalle pojalleen Louis Philippelle, mutta hän jättää perinnön hallinnan tohtori Thornen käsiin, kunnes perillinen täyttää kaksikymmentäviisi vuotta. Jos Louis kuolee ennen sitä, Scatcherd määrää, että omaisuus menee hänen sisarensa Maryn vanhimmalle lapselle. Thorne joutuu paljastamaan Maryn historian, mutta Scatcherd jättää testamentin ennalleen. sir Roger kuolee lopulta juopumukseen, ja sir Louis perii hänen valtavan omaisuutensa. Poika osoittautuu yhtä alkoholistiksi kuin isä, ja hänen heikompi ruumiinrakenteensa vie hänet nopeasti samaan loppuun, ennen kuin hän täyttää kaksikymmentäviisi vuotta. Kuultuaan monia lakimiehiä tohtori Thorne vahvistaa, että hänen veljentyttärensä Mary on perijätär, joka on rikkaampi kuin jopa neiti Dunstable. tietämättä tästä menettelystä yhä päättäväinen Frank saa lopulta rakastavan isänsä suostumaan avioliittoon Maryn kanssa. Kun kaikki paljastuu, kaikki ovat haltioissaan, jopa Frankin äiti ja kreivitär de Courcy, ja heidän häistään tulee paljon puhuttu tapahtuma herra Orielin ja Beatrice Greshamin, Frankin pikkusiskon ja Maryn parhaan ystävän, avioliiton jälkeen.</w:t>
      </w:r>
    </w:p>
    <w:p>
      <w:r>
        <w:rPr>
          <w:b/>
        </w:rPr>
        <w:t xml:space="preserve">Tulos</w:t>
      </w:r>
    </w:p>
    <w:p>
      <w:r>
        <w:t xml:space="preserve">Mikä on Roger Scatcherdin ammatti, jolla hän rikastuu?</w:t>
      </w:r>
    </w:p>
    <w:p>
      <w:r>
        <w:rPr>
          <w:b/>
        </w:rPr>
        <w:t xml:space="preserve">Tulos</w:t>
      </w:r>
    </w:p>
    <w:p>
      <w:r>
        <w:t xml:space="preserve">Kuka on Greshamsburyn kartanonherra?</w:t>
      </w:r>
    </w:p>
    <w:p>
      <w:r>
        <w:rPr>
          <w:b/>
        </w:rPr>
        <w:t xml:space="preserve">Tulos</w:t>
      </w:r>
    </w:p>
    <w:p>
      <w:r>
        <w:t xml:space="preserve">Mitä tapahtuu Rogerin isälle?</w:t>
      </w:r>
    </w:p>
    <w:p>
      <w:r>
        <w:rPr>
          <w:b/>
        </w:rPr>
        <w:t xml:space="preserve">Tulos</w:t>
      </w:r>
    </w:p>
    <w:p>
      <w:r>
        <w:t xml:space="preserve">Mikä aiheuttaa Roger Scatcherdin kuoleman?</w:t>
      </w:r>
    </w:p>
    <w:p>
      <w:r>
        <w:rPr>
          <w:b/>
        </w:rPr>
        <w:t xml:space="preserve">Tulos</w:t>
      </w:r>
    </w:p>
    <w:p>
      <w:r>
        <w:t xml:space="preserve">Minkä nimen tohtori Thorne antaa lapselle?</w:t>
      </w:r>
    </w:p>
    <w:p>
      <w:r>
        <w:rPr>
          <w:b/>
        </w:rPr>
        <w:t xml:space="preserve">Tulos</w:t>
      </w:r>
    </w:p>
    <w:p>
      <w:r>
        <w:t xml:space="preserve">Kenen veli on vankilassa?</w:t>
      </w:r>
    </w:p>
    <w:p>
      <w:r>
        <w:rPr>
          <w:b/>
        </w:rPr>
        <w:t xml:space="preserve">Tulos</w:t>
      </w:r>
    </w:p>
    <w:p>
      <w:r>
        <w:t xml:space="preserve">Mitä Mary Thornesin vanhemmille tapahtui?</w:t>
      </w:r>
    </w:p>
    <w:p>
      <w:r>
        <w:rPr>
          <w:b/>
        </w:rPr>
        <w:t xml:space="preserve">Tulos</w:t>
      </w:r>
    </w:p>
    <w:p>
      <w:r>
        <w:t xml:space="preserve">Kenen on vahvistettu olevan varakas sisarenpoika?</w:t>
      </w:r>
    </w:p>
    <w:p>
      <w:r>
        <w:rPr>
          <w:b/>
        </w:rPr>
        <w:t xml:space="preserve">Tulos</w:t>
      </w:r>
    </w:p>
    <w:p>
      <w:r>
        <w:t xml:space="preserve">Miksi Thomas ja Henry jätetään selviytymään omillaan?</w:t>
      </w:r>
    </w:p>
    <w:p>
      <w:r>
        <w:rPr>
          <w:b/>
        </w:rPr>
        <w:t xml:space="preserve">Tulos</w:t>
      </w:r>
    </w:p>
    <w:p>
      <w:r>
        <w:t xml:space="preserve">Kuka hoitaa Scatcherdin raha-asioita?</w:t>
      </w:r>
    </w:p>
    <w:p>
      <w:r>
        <w:rPr>
          <w:b/>
        </w:rPr>
        <w:t xml:space="preserve">Tulos</w:t>
      </w:r>
    </w:p>
    <w:p>
      <w:r>
        <w:t xml:space="preserve">Milloin Louis Scatcherd saa perintönsä?</w:t>
      </w:r>
    </w:p>
    <w:p>
      <w:r>
        <w:rPr>
          <w:b/>
        </w:rPr>
        <w:t xml:space="preserve">Tulos</w:t>
      </w:r>
    </w:p>
    <w:p>
      <w:r>
        <w:t xml:space="preserve">Mitä Sir Rogerille tapahtuu?</w:t>
      </w:r>
    </w:p>
    <w:p>
      <w:r>
        <w:rPr>
          <w:b/>
        </w:rPr>
        <w:t xml:space="preserve">Tulos</w:t>
      </w:r>
    </w:p>
    <w:p>
      <w:r>
        <w:t xml:space="preserve">Minne entinen kosija tarjoutuu viemään Maryn?</w:t>
      </w:r>
    </w:p>
    <w:p>
      <w:r>
        <w:rPr>
          <w:b/>
        </w:rPr>
        <w:t xml:space="preserve">Tulos</w:t>
      </w:r>
    </w:p>
    <w:p>
      <w:r>
        <w:t xml:space="preserve">Kenelle Sir Roger jättää suurimman osan omaisuudestaan? </w:t>
      </w:r>
    </w:p>
    <w:p>
      <w:r>
        <w:rPr>
          <w:b/>
        </w:rPr>
        <w:t xml:space="preserve">Tulos</w:t>
      </w:r>
    </w:p>
    <w:p>
      <w:r>
        <w:t xml:space="preserve">Mitä Thornen on pakko paljastaa?</w:t>
      </w:r>
    </w:p>
    <w:p>
      <w:r>
        <w:rPr>
          <w:b/>
        </w:rPr>
        <w:t xml:space="preserve">Tulos</w:t>
      </w:r>
    </w:p>
    <w:p>
      <w:r>
        <w:t xml:space="preserve">Kenelle Frank vastentahtoisesti kosii?</w:t>
      </w:r>
    </w:p>
    <w:p>
      <w:r>
        <w:rPr>
          <w:b/>
        </w:rPr>
        <w:t xml:space="preserve">Tulos</w:t>
      </w:r>
    </w:p>
    <w:p>
      <w:r>
        <w:t xml:space="preserve">Kenelle Sir Roger jättää taloushallintonsa? </w:t>
      </w:r>
    </w:p>
    <w:p>
      <w:r>
        <w:rPr>
          <w:b/>
        </w:rPr>
        <w:t xml:space="preserve">Tulos</w:t>
      </w:r>
    </w:p>
    <w:p>
      <w:r>
        <w:t xml:space="preserve">Keneen Mary Thorne rakastuu? </w:t>
      </w:r>
    </w:p>
    <w:p>
      <w:r>
        <w:rPr>
          <w:b/>
        </w:rPr>
        <w:t xml:space="preserve">Tulos</w:t>
      </w:r>
    </w:p>
    <w:p>
      <w:r>
        <w:t xml:space="preserve">Kuka perii Rogerin omaisuuden?</w:t>
      </w:r>
    </w:p>
    <w:p>
      <w:r>
        <w:rPr>
          <w:b/>
        </w:rPr>
        <w:t xml:space="preserve">Tulos</w:t>
      </w:r>
    </w:p>
    <w:p>
      <w:r>
        <w:t xml:space="preserve">Mitä tapahtuu Louis Phillippen kanssa? </w:t>
      </w:r>
    </w:p>
    <w:p>
      <w:r>
        <w:rPr>
          <w:b/>
        </w:rPr>
        <w:t xml:space="preserve">Tulos</w:t>
      </w:r>
    </w:p>
    <w:p>
      <w:r>
        <w:t xml:space="preserve">Miksi Frank Greshamin äiti paheksuu sitä, että hän nai Maryn?</w:t>
      </w:r>
    </w:p>
    <w:p>
      <w:r>
        <w:rPr>
          <w:b/>
        </w:rPr>
        <w:t xml:space="preserve">Tulos</w:t>
      </w:r>
    </w:p>
    <w:p>
      <w:r>
        <w:t xml:space="preserve">Miksi Frankin äiti ja äidin täti eivät halua, että hän nai Maryn?</w:t>
      </w:r>
    </w:p>
    <w:p>
      <w:r>
        <w:rPr>
          <w:b/>
        </w:rPr>
        <w:t xml:space="preserve">Tulos</w:t>
      </w:r>
    </w:p>
    <w:p>
      <w:r>
        <w:t xml:space="preserve">Kuka perii Roger Scatcherdin omaisuuden?</w:t>
      </w:r>
    </w:p>
    <w:p>
      <w:r>
        <w:rPr>
          <w:b/>
        </w:rPr>
        <w:t xml:space="preserve">Tulos</w:t>
      </w:r>
    </w:p>
    <w:p>
      <w:r>
        <w:t xml:space="preserve">Ketkä ovat Mary Thornesin vanhemmat?</w:t>
      </w:r>
    </w:p>
    <w:p>
      <w:r>
        <w:rPr>
          <w:b/>
        </w:rPr>
        <w:t xml:space="preserve">Tulos</w:t>
      </w:r>
    </w:p>
    <w:p>
      <w:r>
        <w:t xml:space="preserve">Kuka Maryn ystävistä menee naimisiin herra Orielin kanssa?</w:t>
      </w:r>
    </w:p>
    <w:p>
      <w:r>
        <w:rPr>
          <w:b/>
        </w:rPr>
        <w:t xml:space="preserve">Tulos</w:t>
      </w:r>
    </w:p>
    <w:p>
      <w:r>
        <w:t xml:space="preserve">Mitä Thorne tel Scatcherdille?</w:t>
      </w:r>
    </w:p>
    <w:p>
      <w:r>
        <w:rPr>
          <w:b/>
        </w:rPr>
        <w:t xml:space="preserve">Tulos</w:t>
      </w:r>
    </w:p>
    <w:p>
      <w:r>
        <w:t xml:space="preserve">Kuka kasvattaa Mary Thornen?</w:t>
      </w:r>
    </w:p>
    <w:p>
      <w:r>
        <w:rPr>
          <w:b/>
        </w:rPr>
        <w:t xml:space="preserve">Tulos</w:t>
      </w:r>
    </w:p>
    <w:p>
      <w:r>
        <w:t xml:space="preserve">Kenet Thorne yrittää saada lopettamaan juomisen?</w:t>
      </w:r>
    </w:p>
    <w:p>
      <w:r>
        <w:rPr>
          <w:b/>
        </w:rPr>
        <w:t xml:space="preserve">Tulos</w:t>
      </w:r>
    </w:p>
    <w:p>
      <w:r>
        <w:t xml:space="preserve">Mitä Roger Scatcherd tekee saatuaan tietää, että Mary on raskaana?</w:t>
      </w:r>
    </w:p>
    <w:p>
      <w:r>
        <w:rPr>
          <w:b/>
        </w:rPr>
        <w:t xml:space="preserve">Tulos</w:t>
      </w:r>
    </w:p>
    <w:p>
      <w:r>
        <w:t xml:space="preserve">Kenet Frank Geshamin äiti ja täti haluavat hänen menevän naimisiin? </w:t>
      </w:r>
    </w:p>
    <w:p>
      <w:r>
        <w:rPr>
          <w:b/>
        </w:rPr>
        <w:t xml:space="preserve">Esimerkki 3.1065</w:t>
      </w:r>
    </w:p>
    <w:p>
      <w:r>
        <w:t xml:space="preserve"> Näytelmä alkaa, kun kokkettiset Charlotte ja Letitia puhuvat tulevasta avioliitosta ja Marian ahdistuksesta, joka johtuu hänen isänsä avioliittosuunnitelmista. Billy Dimpen isä oli Van Roughin liikekumppani. Ennen Dimple s -isän kuolemaa oli sovittu avioliitosta Van Roughin tyttären Marian ja Dimplen välillä. Kun Dimple muuttuu Englannissa snobistiseksi, Maria panostaa kirjoihin, jotka "parantavat hänen makuaan": "Kontrasti oli niin silmiinpistävä hänen kirjojensa hyvän järjen ja hänen rakkauskirjeittensä huteruuden välillä, että hän huomasi, että hän oli ajattelemattomasti kiinnittänyt kätensä ilman sydäntään." Toisessa kohtauksessa Maria valittaa "sukupuolensa avutonta tilannetta": "Maine on naisen elämä - ja ainoa turvallinen turvapaikka, jonka herkkä nainen voi löytää, on kunniallisen miehen käsivarsilla." Vaikka Maria paljastaa isälleen rakkauden puutteen Dimpleä kohtaan, vanha Van Rough haluaa silti, että Maria menee naimisiin Dimpen kanssa, ja korostaa, että raha saa tamman menemään. Hänelle hänen tyttärensä tunteet ovat hölynpölyä ja raha on tärkein asia, josta tyttären tulisi pitää huolta. Aikana, jolloin naisia yleensä estettiin valistamasta mielipiteitään kirjallisuuden avulla (elämäkerrat olivat sallittuja, mutta ei romaaneja, koska niiden katsottiin tuottavan vääränlaisen maailmankuvan), tytön isä päättelee, että tytön surullisuus johtuu näistä ilkeistä kirjoista . Maria ei halua tuottaa isälleen pettymystä, vaan suostuu siihen.Toisessa näytöksessä Charlotte saa tietää, että hänen veljensä, hyvä ja kunniallinen eversti Manly on kaupungissa. Manly taisteli vapaussodassa ja on pukeutunut sotilaan takkiin, joka vaikuttaa täysin epämuodikkaalta kaupungin yläluokan seurapiireille. Tietämättä toistensa suhteesta Letitia ja Charlotte paljastavat salaa yleisölle, että myös Dimple kosiskelee heitä. Snobistinen Jessamy tapaa yksinkertaisen Jonathanin, joka ei ole koskaan ollut näin suuressa kaupungissa ja melkein suuteli huoraa huomaamattaan. Jessamy suostuttelee melkein naimisissa olevan Jonathanin tavoittelemaan joitakin piikoja kaupungissa. Jessamy esittelee Jonathanin Jennylle, ja kun tämä on lähtenyt, Manly s manservant yrittää suudella tyttöä. Jenny kieltäytyy vihaisesti, sillä hän pitää Jonathania aivan liian epämuodikkaana hänelle. III näytöksessä Dimple sanoo rakastavansa Charlottea tämän eloisan luonteen vuoksi, mutta tarvitsee Letitialta rahaa. Hän haluaa myös, että Maria kieltäytyy avioliitosta. Sitten Dimple, roisto, tapaa Manlyn ja saa selville, että eversti on Charlotten veli, juuri ajoissa estääkseen itseään kertomasta Manlylle tämän inhottavasta suhtautumisesta naisiin. Dimple pitää laajan monologin, jossa hän julistaa rakastavansa eurooppalaista kulttuuria, vaikka asuukin Amerikassa. IV näytöksessä Maria kertoo Charlottelle, että Dimple loukkaa ja inhoaa häntä ja että hän tapasi tänä aamuna ihastuttavan ja kunniallisen miehen (Manly). Charlotte, joka on kiinnostunut Dimplestä, yrittää tuloksetta kiihottaa häntä erottamaan hänet.  Manly ja Dimple astuvat sisään, ja perhesuhteet paljastuvat kaikille hahmoille. Van Rough saa sillä välin selville, että Dimple on menettänyt seitsemäntoista tuhatta puntaa uhkapelien takia, ja päättää, ettei hänen tyttärensä saa mennä naimisiin tällaisen hölmön kanssa. Sillä hetkellä hän kuulee enemmän tai vähemmän vahingossa Manlyn ja Marian välisen keskustelun, jossa he paljastavat rakkautensa ja kiintymyksensä toisiinsa.V näytöksessä Jessamy epäonnistuu opettamaan korkean seurapiirin naurusääntöjä Jonathanille, joka nauraa aivan liian luonnollisesti. Dimple tapaa Letitian ja kertoo tälle, että hän rakastaa vain häntä ja että Charlotte ei ole mitään muuta kuin pikkutuhma, homo, lennokas koketti . Charlotte astuu sisään ja Letitia teeskentelee lähtevänsä. Hän tarkkailee seuraavia tapahtumia. Kun Letitia on näyttänyt lähteneen, Dimple kertoo Charlottelle, että hän on rakastunut Letitiaan ja että Letitia on ruma olento!  Kun Dimple yrittää väkisin suudella häntä, Charlotte huutaa ja Manly tulee auttamaan riitelevää Dimpleä. Van Van Rough estää miehiä puukottamasta toisiaan, ja Letitia astuu paikalle paljastaakseen tapahtumat kaikille. Kun Dimple on lähtenyt häpäistynä, Van Rough suostuu Manlyn kosintaan ja Maria päätyy Manlyn luokse.</w:t>
      </w:r>
    </w:p>
    <w:p>
      <w:r>
        <w:rPr>
          <w:b/>
        </w:rPr>
        <w:t xml:space="preserve">Tulos</w:t>
      </w:r>
    </w:p>
    <w:p>
      <w:r>
        <w:t xml:space="preserve">Kuka hahmo teeskentelee lähtevänsä, kun Chalotte astuu sisään tarinan loppuosassa?</w:t>
      </w:r>
    </w:p>
    <w:p>
      <w:r>
        <w:rPr>
          <w:b/>
        </w:rPr>
        <w:t xml:space="preserve">Tulos</w:t>
      </w:r>
    </w:p>
    <w:p>
      <w:r>
        <w:t xml:space="preserve">Minkä miehen kanssa Van Roughin tytär meni naimisiin?</w:t>
      </w:r>
    </w:p>
    <w:p>
      <w:r>
        <w:rPr>
          <w:b/>
        </w:rPr>
        <w:t xml:space="preserve">Tulos</w:t>
      </w:r>
    </w:p>
    <w:p>
      <w:r>
        <w:t xml:space="preserve">Miksi Maria ei halunnut naida Dimpleä?</w:t>
      </w:r>
    </w:p>
    <w:p>
      <w:r>
        <w:rPr>
          <w:b/>
        </w:rPr>
        <w:t xml:space="preserve">Tulos</w:t>
      </w:r>
    </w:p>
    <w:p>
      <w:r>
        <w:t xml:space="preserve">Miksi Dimple ja eversti joutuivat fyysiseen tappeluun?</w:t>
      </w:r>
    </w:p>
    <w:p>
      <w:r>
        <w:rPr>
          <w:b/>
        </w:rPr>
        <w:t xml:space="preserve">Tulos</w:t>
      </w:r>
    </w:p>
    <w:p>
      <w:r>
        <w:t xml:space="preserve">Kuka oli Manly?</w:t>
      </w:r>
    </w:p>
    <w:p>
      <w:r>
        <w:rPr>
          <w:b/>
        </w:rPr>
        <w:t xml:space="preserve">Tulos</w:t>
      </w:r>
    </w:p>
    <w:p>
      <w:r>
        <w:t xml:space="preserve">Kenelle Maria kertoo, että Dimple inhoaa häntä?</w:t>
      </w:r>
    </w:p>
    <w:p>
      <w:r>
        <w:rPr>
          <w:b/>
        </w:rPr>
        <w:t xml:space="preserve">Tulos</w:t>
      </w:r>
    </w:p>
    <w:p>
      <w:r>
        <w:t xml:space="preserve">Minkä korkean seurapiirin piirteen everstin palvelija ei oppinut?</w:t>
      </w:r>
    </w:p>
    <w:p>
      <w:r>
        <w:rPr>
          <w:b/>
        </w:rPr>
        <w:t xml:space="preserve">Tulos</w:t>
      </w:r>
    </w:p>
    <w:p>
      <w:r>
        <w:t xml:space="preserve">Kuka hahmo alkaa lukea kirjallisuutta, joka parantaa hänen makuaan?</w:t>
      </w:r>
    </w:p>
    <w:p>
      <w:r>
        <w:rPr>
          <w:b/>
        </w:rPr>
        <w:t xml:space="preserve">Tulos</w:t>
      </w:r>
    </w:p>
    <w:p>
      <w:r>
        <w:t xml:space="preserve">Miksi Charlotte huusi?</w:t>
      </w:r>
    </w:p>
    <w:p>
      <w:r>
        <w:rPr>
          <w:b/>
        </w:rPr>
        <w:t xml:space="preserve">Tulos</w:t>
      </w:r>
    </w:p>
    <w:p>
      <w:r>
        <w:t xml:space="preserve">Ketä Dimple kutsui rumaksi olennoksi?</w:t>
      </w:r>
    </w:p>
    <w:p>
      <w:r>
        <w:rPr>
          <w:b/>
        </w:rPr>
        <w:t xml:space="preserve">Tulos</w:t>
      </w:r>
    </w:p>
    <w:p>
      <w:r>
        <w:t xml:space="preserve">Ketä Dimple kuvailee "rumaksi olennoksi"?</w:t>
      </w:r>
    </w:p>
    <w:p>
      <w:r>
        <w:rPr>
          <w:b/>
        </w:rPr>
        <w:t xml:space="preserve">Tulos</w:t>
      </w:r>
    </w:p>
    <w:p>
      <w:r>
        <w:t xml:space="preserve">Mikä on Old Van Roughille tärkeintä?</w:t>
      </w:r>
    </w:p>
    <w:p>
      <w:r>
        <w:rPr>
          <w:b/>
        </w:rPr>
        <w:t xml:space="preserve">Tulos</w:t>
      </w:r>
    </w:p>
    <w:p>
      <w:r>
        <w:t xml:space="preserve">Mitä kulttuuria Dimple ilmoittaa rakastavansa?</w:t>
      </w:r>
    </w:p>
    <w:p>
      <w:r>
        <w:rPr>
          <w:b/>
        </w:rPr>
        <w:t xml:space="preserve">Tulos</w:t>
      </w:r>
    </w:p>
    <w:p>
      <w:r>
        <w:t xml:space="preserve">Kuka on Charlotten veljen palvelija?</w:t>
      </w:r>
    </w:p>
    <w:p>
      <w:r>
        <w:rPr>
          <w:b/>
        </w:rPr>
        <w:t xml:space="preserve">Tulos</w:t>
      </w:r>
    </w:p>
    <w:p>
      <w:r>
        <w:t xml:space="preserve">Kenet Van Rough järjesti naimisiin Marian kanssa?</w:t>
      </w:r>
    </w:p>
    <w:p>
      <w:r>
        <w:rPr>
          <w:b/>
        </w:rPr>
        <w:t xml:space="preserve">Tulos</w:t>
      </w:r>
    </w:p>
    <w:p>
      <w:r>
        <w:t xml:space="preserve">Mitä Van Rough syyttää tyttärensä onnettomuudesta?</w:t>
      </w:r>
    </w:p>
    <w:p>
      <w:r>
        <w:rPr>
          <w:b/>
        </w:rPr>
        <w:t xml:space="preserve">Tulos</w:t>
      </w:r>
    </w:p>
    <w:p>
      <w:r>
        <w:t xml:space="preserve">Miksi Van Rough haluaa Marian naivan Dimplen?</w:t>
      </w:r>
    </w:p>
    <w:p>
      <w:r>
        <w:rPr>
          <w:b/>
        </w:rPr>
        <w:t xml:space="preserve">Tulos</w:t>
      </w:r>
    </w:p>
    <w:p>
      <w:r>
        <w:t xml:space="preserve">Miksi Marian isä haluaa Marian menevän naimisiin Billyn kanssa?</w:t>
      </w:r>
    </w:p>
    <w:p>
      <w:r>
        <w:rPr>
          <w:b/>
        </w:rPr>
        <w:t xml:space="preserve">Tulos</w:t>
      </w:r>
    </w:p>
    <w:p>
      <w:r>
        <w:t xml:space="preserve">Kuka estää Dimpleä ja Manlya puukottamasta toisiaan?</w:t>
      </w:r>
    </w:p>
    <w:p>
      <w:r>
        <w:rPr>
          <w:b/>
        </w:rPr>
        <w:t xml:space="preserve">Tulos</w:t>
      </w:r>
    </w:p>
    <w:p>
      <w:r>
        <w:t xml:space="preserve">Mikä sai Van Roughin muuttamaan mielensä Marian ja Billyn avioliitosta?</w:t>
      </w:r>
    </w:p>
    <w:p>
      <w:r>
        <w:rPr>
          <w:b/>
        </w:rPr>
        <w:t xml:space="preserve">Tulos</w:t>
      </w:r>
    </w:p>
    <w:p>
      <w:r>
        <w:t xml:space="preserve">Missä sodassa Manly taisteli?</w:t>
      </w:r>
    </w:p>
    <w:p>
      <w:r>
        <w:rPr>
          <w:b/>
        </w:rPr>
        <w:t xml:space="preserve">Tulos</w:t>
      </w:r>
    </w:p>
    <w:p>
      <w:r>
        <w:t xml:space="preserve">Miten Billy muuttuu Englannissa ollessaan?</w:t>
      </w:r>
    </w:p>
    <w:p>
      <w:r>
        <w:rPr>
          <w:b/>
        </w:rPr>
        <w:t xml:space="preserve">Tulos</w:t>
      </w:r>
    </w:p>
    <w:p>
      <w:r>
        <w:t xml:space="preserve">Kuka paljastaa, ettei hänellä ole rakkauden puutetta Dimpleä kohtaan?</w:t>
      </w:r>
    </w:p>
    <w:p>
      <w:r>
        <w:rPr>
          <w:b/>
        </w:rPr>
        <w:t xml:space="preserve">Tulos</w:t>
      </w:r>
    </w:p>
    <w:p>
      <w:r>
        <w:t xml:space="preserve">Kuka hahmo menetti seitsemäntoista tuhatta puntaa uhkapelissä?</w:t>
      </w:r>
    </w:p>
    <w:p>
      <w:r>
        <w:rPr>
          <w:b/>
        </w:rPr>
        <w:t xml:space="preserve">Tulos</w:t>
      </w:r>
    </w:p>
    <w:p>
      <w:r>
        <w:t xml:space="preserve">Kuka oli Van Rough?</w:t>
      </w:r>
    </w:p>
    <w:p>
      <w:r>
        <w:rPr>
          <w:b/>
        </w:rPr>
        <w:t xml:space="preserve">Tulos</w:t>
      </w:r>
    </w:p>
    <w:p>
      <w:r>
        <w:t xml:space="preserve">Miten Letitia sai tietää totuuden Billystä?</w:t>
      </w:r>
    </w:p>
    <w:p>
      <w:r>
        <w:rPr>
          <w:b/>
        </w:rPr>
        <w:t xml:space="preserve">Tulos</w:t>
      </w:r>
    </w:p>
    <w:p>
      <w:r>
        <w:t xml:space="preserve">Miksi Charlotte rohkaisee Mariaa olemaan naimatta Dimpleä?</w:t>
      </w:r>
    </w:p>
    <w:p>
      <w:r>
        <w:rPr>
          <w:b/>
        </w:rPr>
        <w:t xml:space="preserve">Tulos</w:t>
      </w:r>
    </w:p>
    <w:p>
      <w:r>
        <w:t xml:space="preserve">Kenen kanssa Maria meni naimisiin?</w:t>
      </w:r>
    </w:p>
    <w:p>
      <w:r>
        <w:rPr>
          <w:b/>
        </w:rPr>
        <w:t xml:space="preserve">Esimerkki 3.1066</w:t>
      </w:r>
    </w:p>
    <w:p>
      <w:r>
        <w:t xml:space="preserve"> Professori Grady Tripp (Michael Douglas) on kirjailija, joka opettaa luovaa kirjoittamista nimeltä mainitsemattomassa Pittsburghin yliopistossa (elokuva kuvattiin pääasiassa Carnegie Mellonissa ja sen ympäristössä). Hänellä on suhde yliopiston kanslerin Sara Gaskellin (Frances McDormand) kanssa, jonka aviomies Walter (Richard Thomas) on sen englannin laitoksen puheenjohtaja, jonka professorina Grady toimii. Gradyn kolmas vaimo Emily on juuri jättänyt hänet, eikä hän ole onnistunut toistamaan vuosia aiemmin julkaistun esikoisromaaninsa suurta menestystä. Hän jatkaa työtä toisen romaanin parissa, mutta mitä enemmän hän yrittää saada sitä valmiiksi, sitä vähemmän hän kykenee keksimään tyydyttävää loppua. Kirjan pituus on yli kaksi ja puoli tuhatta sivua, eikä se ole vieläkään läheskään valmis. Vapaa-aikansa hän viettää marihuanan polttamisella.Gradyn oppilaisiin kuuluvat James Leer (Tobey Maguire) ja Hannah Green (Katie Holmes). Hannah ja James ovat ystäviä ja molemmat erittäin hyviä kirjoittajia. Hannah, joka vuokraa huoneen Gradyn suuresta talosta, on ihastunut Gradyyn, mutta tämä ei vastaa siihen vastavuoroisesti. James on arvoituksellinen, hiljainen, synkkä ja nauttii kaunokirjallisuuden kirjoittamisesta enemmän kuin aluksi antaa ymmärtää.juhlissa Gaskellien talossa Sara paljastaa Gradylle olevansa raskaana Gradyn lapselle. Grady löytää Jamesin seisomasta ulkona kädessään asejäljennös, jonka hän väittää olevan hänen äitinsä kouluaikoina tivolissa voittama. Ase osoittautuu kuitenkin hyvin aidoksi, sillä James ampuu Gaskellien koiran, kun se hyökkää Gradyn kimppuun. James varastaa talosta myös erittäin arvokkaan Marilyn Monroe -muistoesineen. Grady ei pysty kertomaan Saralle tästä tapahtumasta, sillä tämä painostaa häntä valitsemaan hänen ja Emilyn välillä. Tämän seurauksena Grady joutuu pitämään kuollutta koiraa autonsa takakontissa suurimman osan viikonlopusta. Hän antaa myös Jamesin seurata häntä ympäriinsä peläten, että tämä on masentunut tai jopa itsetuhoinen. Vähitellen hän tajuaa, että suuri osa siitä, mitä James kertoo hänelle itsestään ja elämästään, ei ole totta ja että sen tarkoituksena on ilmeisesti herättää Gradyn myötätuntoa.Samaan aikaan Gradyn kustannustoimittaja Terry Crabtree (Robert Downey Jr.) on lentänyt kaupunkiin sillä verukkeella, että hän osallistuu yliopiston vuotuiseen WordFestiin, joka on aloitteleville kirjailijoille suunnattu kirjallisuustapahtuma. Todellisuudessa Terry on tulossa katsomaan, onko Grady kirjoittanut mitään julkaisemisen arvoista, sillä molempien miesten ura riippuu Gradyn tulevasta kirjasta. Terry saapuu paikalle lennolla tapaamansa transvestiitin, Antonia "Tony" Sloviakin (Michael Cavadias) kanssa. Kaksikko tulee ilmeisesti intiimiksi makuuhuoneessa Gaskellin juhlissa, mutta heti sen jälkeen Terry tapaa Jamesin ja ihastuu häneen, ja Tony lähetetään häpeilemättä kotiin. Kaupungilla vietetyn yön jälkeen Terry ja James flirttailevat puoliksi tietoisesti koko yön, mikä johtaa lopulta siihen, että he viettävät intiimin yön yhdessä Gradyn varaosahuoneessa. väsyneenä ja hämmentyneenä Grady soittaa Walterille ja paljastaa hänelle olevansa rakastunut Saraan. Samaan aikaan Walter on myös saanut selville yhteyden Marilyn Monroen muistoesineiden katoamisen ja Jamesin välillä. Seuraavana aamuna Pittsburghin poliisi saapuu Saran kanssa saattamaan Jamesin kanslerin kansliaan keskustelemaan hänen tekojensa seurauksista. Muistoesineet ovat yhä Gradyn autossa, joka on silmiinpistävästi kadonnut. Ystävä oli antanut auton hänelle lainan maksuksi, ja viikonlopun aikana Grady on alkanut epäillä, että auto on varastettu. Kaupungissa kiertäessään mies, joka väittää olevansa auton oikea omistaja, on toistuvasti puhutellut Gradya. Lopulta hän jäljittää auton, mutta omistuskiistassa suurin osa hänen käsikirjoituksestaan lentää ulos autosta ja katoaa. Auton omistaja antaa Gradylle kyydin yliopistolle, ja hänen vaimonsa Oola istuu matkustajan paikalla varastettujen muistoesineiden kanssa.Grady näkee vihdoin, että asioiden korjaaminen vaatii vaikeiden valintojen tekemistä. Grady kertoo Oolalle tarinan muistoesineen takana ja antaa hänen lähteä sen kanssa. Huolestuneena siitä, että Gradyn valinta on Jamesin tulevaisuuden vahingoittamisen kustannuksella, Terry vakuuttaa Walterin olemaan nostamatta syytettä suostumalla julkaisemaan hänen kirjansa, "Joe DiMaggion ja Marilyn Monroen liiton kriittisen tarkastelun ja sen tehtävän amerikkalaisessa mytopoetiikassa", jonka alustava nimi on The Last American Marriage.Elokuva päättyy Gradyn kertoessa päähenkilöiden lopullisesta kohtalosta Hannah valmistuu ja ryhtyy lehden päätoimittajaksi; Jamesia ei erotettu, mutta hän jättää opintonsa kesken ja muuttaa New Yorkiin työstämään romaaniaan uudelleen julkaisua varten; ja Terry Crabtree "jatkaa Crabtreena olemista". Grady viimeistelee uuden kirjansa (nyt tietokoneella eikä kirjoituskoneella), joka on kertomus elokuvan tapahtumista, ja katsoo sitten Saran ja heidän lapsensa saapumista kotiin ennen kuin kääntyy takaisin tietokoneen puoleen ja painaa "Tallenna".</w:t>
      </w:r>
    </w:p>
    <w:p>
      <w:r>
        <w:rPr>
          <w:b/>
        </w:rPr>
        <w:t xml:space="preserve">Tulos</w:t>
      </w:r>
    </w:p>
    <w:p>
      <w:r>
        <w:t xml:space="preserve">Miksi Grady laittoi kuolleen eläimen autoonsa?</w:t>
      </w:r>
    </w:p>
    <w:p>
      <w:r>
        <w:rPr>
          <w:b/>
        </w:rPr>
        <w:t xml:space="preserve">Tulos</w:t>
      </w:r>
    </w:p>
    <w:p>
      <w:r>
        <w:t xml:space="preserve">Miksi Terry tarjoutuu julkaisemaan Walterin?</w:t>
      </w:r>
    </w:p>
    <w:p>
      <w:r>
        <w:rPr>
          <w:b/>
        </w:rPr>
        <w:t xml:space="preserve">Tulos</w:t>
      </w:r>
    </w:p>
    <w:p>
      <w:r>
        <w:t xml:space="preserve">Miksi James ampuu Gaskellien koiran?</w:t>
      </w:r>
    </w:p>
    <w:p>
      <w:r>
        <w:rPr>
          <w:b/>
        </w:rPr>
        <w:t xml:space="preserve">Tulos</w:t>
      </w:r>
    </w:p>
    <w:p>
      <w:r>
        <w:t xml:space="preserve">Mitä Grady opettaa?</w:t>
      </w:r>
    </w:p>
    <w:p>
      <w:r>
        <w:rPr>
          <w:b/>
        </w:rPr>
        <w:t xml:space="preserve">Tulos</w:t>
      </w:r>
    </w:p>
    <w:p>
      <w:r>
        <w:t xml:space="preserve">Ketkä professori Trippin opiskelijoista asuvat hänen kanssaan?</w:t>
      </w:r>
    </w:p>
    <w:p>
      <w:r>
        <w:rPr>
          <w:b/>
        </w:rPr>
        <w:t xml:space="preserve">Tulos</w:t>
      </w:r>
    </w:p>
    <w:p>
      <w:r>
        <w:t xml:space="preserve">Kenen James väittää voittaneen "replika"-aseen osavaltion messuilla?</w:t>
      </w:r>
    </w:p>
    <w:p>
      <w:r>
        <w:rPr>
          <w:b/>
        </w:rPr>
        <w:t xml:space="preserve">Tulos</w:t>
      </w:r>
    </w:p>
    <w:p>
      <w:r>
        <w:t xml:space="preserve">Miksi Terry todella on Pittsburghissa?</w:t>
      </w:r>
    </w:p>
    <w:p>
      <w:r>
        <w:rPr>
          <w:b/>
        </w:rPr>
        <w:t xml:space="preserve">Tulos</w:t>
      </w:r>
    </w:p>
    <w:p>
      <w:r>
        <w:t xml:space="preserve">Kenen kahden naisen välillä professori Trippiä pyydetään valitsemaan?</w:t>
      </w:r>
    </w:p>
    <w:p>
      <w:r>
        <w:rPr>
          <w:b/>
        </w:rPr>
        <w:t xml:space="preserve">Tulos</w:t>
      </w:r>
    </w:p>
    <w:p>
      <w:r>
        <w:t xml:space="preserve">Mikä on Saran työ?</w:t>
      </w:r>
    </w:p>
    <w:p>
      <w:r>
        <w:rPr>
          <w:b/>
        </w:rPr>
        <w:t xml:space="preserve">Tulos</w:t>
      </w:r>
    </w:p>
    <w:p>
      <w:r>
        <w:t xml:space="preserve">Missä Hannah asuu?</w:t>
      </w:r>
    </w:p>
    <w:p>
      <w:r>
        <w:rPr>
          <w:b/>
        </w:rPr>
        <w:t xml:space="preserve">Tulos</w:t>
      </w:r>
    </w:p>
    <w:p>
      <w:r>
        <w:t xml:space="preserve">Mitä Sara paljastaa Gradylle juhlissa?</w:t>
      </w:r>
    </w:p>
    <w:p>
      <w:r>
        <w:rPr>
          <w:b/>
        </w:rPr>
        <w:t xml:space="preserve">Tulos</w:t>
      </w:r>
    </w:p>
    <w:p>
      <w:r>
        <w:t xml:space="preserve">Miksi Antonia lähetetään kotiin sen jälkeen, kun hän on saapunut juhliin?</w:t>
      </w:r>
    </w:p>
    <w:p>
      <w:r>
        <w:rPr>
          <w:b/>
        </w:rPr>
        <w:t xml:space="preserve">Tulos</w:t>
      </w:r>
    </w:p>
    <w:p>
      <w:r>
        <w:t xml:space="preserve">Mitä Grady pitää takakontissaan koko viikonlopun ajan?</w:t>
      </w:r>
    </w:p>
    <w:p>
      <w:r>
        <w:rPr>
          <w:b/>
        </w:rPr>
        <w:t xml:space="preserve">Tulos</w:t>
      </w:r>
    </w:p>
    <w:p>
      <w:r>
        <w:t xml:space="preserve">Miten Terry saa Walterin vakuuttuneeksi siitä, ettei hän nostaisi syytettä Jamesia vastaan?</w:t>
      </w:r>
    </w:p>
    <w:p>
      <w:r>
        <w:rPr>
          <w:b/>
        </w:rPr>
        <w:t xml:space="preserve">Tulos</w:t>
      </w:r>
    </w:p>
    <w:p>
      <w:r>
        <w:t xml:space="preserve">Minkä julkkiksen muistoesineitä James varasti Gaskellin kodista?  </w:t>
      </w:r>
    </w:p>
    <w:p>
      <w:r>
        <w:rPr>
          <w:b/>
        </w:rPr>
        <w:t xml:space="preserve">Tulos</w:t>
      </w:r>
    </w:p>
    <w:p>
      <w:r>
        <w:t xml:space="preserve">Mistä Grady sai autonsa?</w:t>
      </w:r>
    </w:p>
    <w:p>
      <w:r>
        <w:rPr>
          <w:b/>
        </w:rPr>
        <w:t xml:space="preserve">Tulos</w:t>
      </w:r>
    </w:p>
    <w:p>
      <w:r>
        <w:t xml:space="preserve">Kuka on Oola?</w:t>
      </w:r>
    </w:p>
    <w:p>
      <w:r>
        <w:rPr>
          <w:b/>
        </w:rPr>
        <w:t xml:space="preserve">Tulos</w:t>
      </w:r>
    </w:p>
    <w:p>
      <w:r>
        <w:t xml:space="preserve">Mitä James varastaa Gaskelleilta?</w:t>
      </w:r>
    </w:p>
    <w:p>
      <w:r>
        <w:rPr>
          <w:b/>
        </w:rPr>
        <w:t xml:space="preserve">Tulos</w:t>
      </w:r>
    </w:p>
    <w:p>
      <w:r>
        <w:t xml:space="preserve">Kuinka kauan Gradyn toinen romaani kestää ennen kuin se katoaa?</w:t>
      </w:r>
    </w:p>
    <w:p>
      <w:r>
        <w:rPr>
          <w:b/>
        </w:rPr>
        <w:t xml:space="preserve">Tulos</w:t>
      </w:r>
    </w:p>
    <w:p>
      <w:r>
        <w:t xml:space="preserve">Millä kahdella hahmolla on intiimi suhde Terryyn?</w:t>
      </w:r>
    </w:p>
    <w:p>
      <w:r>
        <w:rPr>
          <w:b/>
        </w:rPr>
        <w:t xml:space="preserve">Tulos</w:t>
      </w:r>
    </w:p>
    <w:p>
      <w:r>
        <w:t xml:space="preserve">Minne Gradyn päätoimittaja ja transvestiitti olivat menossa, kun he tapasivat?</w:t>
      </w:r>
    </w:p>
    <w:p>
      <w:r>
        <w:rPr>
          <w:b/>
        </w:rPr>
        <w:t xml:space="preserve">Tulos</w:t>
      </w:r>
    </w:p>
    <w:p>
      <w:r>
        <w:t xml:space="preserve">Kuka saa Marilyn Monroen muistoesineet?</w:t>
      </w:r>
    </w:p>
    <w:p>
      <w:r>
        <w:rPr>
          <w:b/>
        </w:rPr>
        <w:t xml:space="preserve">Tulos</w:t>
      </w:r>
    </w:p>
    <w:p>
      <w:r>
        <w:t xml:space="preserve">Mitä Hannah tekee valmistumisen jälkeen?</w:t>
      </w:r>
    </w:p>
    <w:p>
      <w:r>
        <w:rPr>
          <w:b/>
        </w:rPr>
        <w:t xml:space="preserve">Tulos</w:t>
      </w:r>
    </w:p>
    <w:p>
      <w:r>
        <w:t xml:space="preserve">Mitä tapahtui Gradyn keskeneräiselle käsikirjoitukselle?</w:t>
      </w:r>
    </w:p>
    <w:p>
      <w:r>
        <w:rPr>
          <w:b/>
        </w:rPr>
        <w:t xml:space="preserve">Tulos</w:t>
      </w:r>
    </w:p>
    <w:p>
      <w:r>
        <w:t xml:space="preserve">Kenen lasta yliopiston kansleri kantaa?</w:t>
      </w:r>
    </w:p>
    <w:p>
      <w:r>
        <w:rPr>
          <w:b/>
        </w:rPr>
        <w:t xml:space="preserve">Tulos</w:t>
      </w:r>
    </w:p>
    <w:p>
      <w:r>
        <w:t xml:space="preserve">Kuinka usein WordFest järjestetään?</w:t>
      </w:r>
    </w:p>
    <w:p>
      <w:r>
        <w:rPr>
          <w:b/>
        </w:rPr>
        <w:t xml:space="preserve">Tulos</w:t>
      </w:r>
    </w:p>
    <w:p>
      <w:r>
        <w:t xml:space="preserve">Missä Jame oli, kun hän ampui koiran?</w:t>
      </w:r>
    </w:p>
    <w:p>
      <w:r>
        <w:rPr>
          <w:b/>
        </w:rPr>
        <w:t xml:space="preserve">Tulos</w:t>
      </w:r>
    </w:p>
    <w:p>
      <w:r>
        <w:t xml:space="preserve">Miten Grady menettää käsikirjoituksensa?</w:t>
      </w:r>
    </w:p>
    <w:p>
      <w:r>
        <w:rPr>
          <w:b/>
        </w:rPr>
        <w:t xml:space="preserve">Tulos</w:t>
      </w:r>
    </w:p>
    <w:p>
      <w:r>
        <w:t xml:space="preserve">Miten Terry estää Jamesia joutumasta pidätetyksi?</w:t>
      </w:r>
    </w:p>
    <w:p>
      <w:r>
        <w:rPr>
          <w:b/>
        </w:rPr>
        <w:t xml:space="preserve">Esimerkki 3.1067</w:t>
      </w:r>
    </w:p>
    <w:p>
      <w:r>
        <w:t xml:space="preserve"> Mademoiselle de Chartres on suojeltu kuusitoistavuotias perijätär, jonka äiti on tuonut hänet Henrik II:n hoviin etsimään aviomiestä, jolla on hyvät taloudelliset ja yhteiskunnalliset näkymät. Kun vanha mustasukkaisuus sukulaista kohtaan herättää juonittelun nuorta ing nuea vastaan, parhaat avioliittonäkymät vetäytyvät. Nuori nainen noudattaa äitinsä suositusta ja hyväksyy keskinkertaisen kosijan, prinssi de Cl vesin, lähentelyt. Häiden jälkeen hän tapaa reippaan Nemoursin herttuan. Molemmat rakastuvat, mutta eivät tee mitään kiintymyksensä eteen, vaan rajoittavat yhteydenpitonsa satunnaisiin vierailuihin Cl vesin prinsessan salongissa. Herttua sotkeutuu hovissa skandaaliin, joka saa prinsessan uskomaan, että hän on pettänyt rakkauttaan. Erään kartanon pukuhuoneesta löydetään hylätyn rakastajattaren kirje rakastajattarelleen - kirje, joka on itse asiassa kirjoitettu prinsessan sedälle, Vidame de Chartresille, joka on myös sotkeutunut suhteeseen kuningattaren kanssa. Hän anelee Nemoursin herttualta kirjeen omistusoikeutta, joka päätyy prinsessan haltuun. Herttuan on esitettävä Vidamelta saadut asiakirjat vakuuttaakseen prinsessan siitä, että hänen sydämensä on ollut totta. Lopulta prinssi de Cl ves huomaa, että hänen vaimonsa on rakastunut toiseen mieheen. Hän tunnustaa sen. Herttua kyselee häneltä säälimättömästi ja huijaa häntä, kunnes tämä paljastaa miehen henkilöllisyyden. Lähetettyään palvelijan vakoilemaan Nemoursin herttuan perään prinssi de Cl ves uskoo, että hänen vaimonsa on ollut uskoton muutenkin kuin tunteidensa suhteen. Hän sairastuu ja kuolee (joko sairauteensa tai särkyneeseen sydämeen). Kuolinvuoteellaan hän syyttää Nemoursin herttua kärsimyksestään ja rukoilee prinsessaa olemaan menemättä hänen kanssaan naimisiin. Nyt prinsessa on vapaa harjoittamaan intohimojaan, mutta hän on joutunut kamppailemaan velvollisuutensa ja rakkautensa välillä. Herttua tavoittelee häntä yhä avoimemmin, mutta tyttö torjuu hänet ja menee sen sijaan luostariin osaksi vuotta. Useiden vuosien kuluttua herttuan rakkaus prinsessaa kohtaan hiipuu, ja prinsessa, joka on vielä suhteellisen nuori, kuolee tuntemattomana.</w:t>
      </w:r>
    </w:p>
    <w:p>
      <w:r>
        <w:rPr>
          <w:b/>
        </w:rPr>
        <w:t xml:space="preserve">Tulos</w:t>
      </w:r>
    </w:p>
    <w:p>
      <w:r>
        <w:t xml:space="preserve">Kenen kanssa Mademoise de Chartres meni naimisiin?</w:t>
      </w:r>
    </w:p>
    <w:p>
      <w:r>
        <w:rPr>
          <w:b/>
        </w:rPr>
        <w:t xml:space="preserve">Tulos</w:t>
      </w:r>
    </w:p>
    <w:p>
      <w:r>
        <w:t xml:space="preserve">Mitä tapahtuu Nemoursin herttuan rakkaudelle Clevesin ruhtinasta kohtaan useita vuosia sen jälkeen, kun hän alkaa mennä luostariin?</w:t>
      </w:r>
    </w:p>
    <w:p>
      <w:r>
        <w:rPr>
          <w:b/>
        </w:rPr>
        <w:t xml:space="preserve">Tulos</w:t>
      </w:r>
    </w:p>
    <w:p>
      <w:r>
        <w:t xml:space="preserve">Miksi Clevesin prinssi kuolee?</w:t>
      </w:r>
    </w:p>
    <w:p>
      <w:r>
        <w:rPr>
          <w:b/>
        </w:rPr>
        <w:t xml:space="preserve">Tulos</w:t>
      </w:r>
    </w:p>
    <w:p>
      <w:r>
        <w:t xml:space="preserve">Mitä prinssi Cleve pyysi vaimoaan olemaan tekemättä ennen kuolemaansa?</w:t>
      </w:r>
    </w:p>
    <w:p>
      <w:r>
        <w:rPr>
          <w:b/>
        </w:rPr>
        <w:t xml:space="preserve">Tulos</w:t>
      </w:r>
    </w:p>
    <w:p>
      <w:r>
        <w:t xml:space="preserve">Mitä herttua teki vakuuttaakseen prinsessa Cleven siitä, ettei hän ole pettänyt häntä?</w:t>
      </w:r>
    </w:p>
    <w:p>
      <w:r>
        <w:rPr>
          <w:b/>
        </w:rPr>
        <w:t xml:space="preserve">Tulos</w:t>
      </w:r>
    </w:p>
    <w:p>
      <w:r>
        <w:t xml:space="preserve">Mitä tapahtui, kun prinssi Cleve sai tietää, että hänen vaimonsa oli rakastunut toiseen mieheen?</w:t>
      </w:r>
    </w:p>
    <w:p>
      <w:r>
        <w:rPr>
          <w:b/>
        </w:rPr>
        <w:t xml:space="preserve">Tulos</w:t>
      </w:r>
    </w:p>
    <w:p>
      <w:r>
        <w:t xml:space="preserve">Miksi äiti vei Mademoiselle de Chartresin Henrik II:n hoviin?</w:t>
      </w:r>
    </w:p>
    <w:p>
      <w:r>
        <w:rPr>
          <w:b/>
        </w:rPr>
        <w:t xml:space="preserve">Tulos</w:t>
      </w:r>
    </w:p>
    <w:p>
      <w:r>
        <w:t xml:space="preserve">Miksi Mademoise de Chartresin äiti vei hänet Henrik II:n hoviin?</w:t>
      </w:r>
    </w:p>
    <w:p>
      <w:r>
        <w:rPr>
          <w:b/>
        </w:rPr>
        <w:t xml:space="preserve">Tulos</w:t>
      </w:r>
    </w:p>
    <w:p>
      <w:r>
        <w:t xml:space="preserve">Minne hänen äitinsä vie Mademoiselle de Chartresin etsimään aviomiestä?</w:t>
      </w:r>
    </w:p>
    <w:p>
      <w:r>
        <w:rPr>
          <w:b/>
        </w:rPr>
        <w:t xml:space="preserve">Tulos</w:t>
      </w:r>
    </w:p>
    <w:p>
      <w:r>
        <w:t xml:space="preserve">Kuinka vanha Mademoiselle de Chartres on, kun hänet viedään Henrik II:n hoviin?</w:t>
      </w:r>
    </w:p>
    <w:p>
      <w:r>
        <w:rPr>
          <w:b/>
        </w:rPr>
        <w:t xml:space="preserve">Tulos</w:t>
      </w:r>
    </w:p>
    <w:p>
      <w:r>
        <w:t xml:space="preserve">Miksi prinsessan parhaat avioliittonäkymät epäonnistuvat Henrik II:n hovissa?</w:t>
      </w:r>
    </w:p>
    <w:p>
      <w:r>
        <w:rPr>
          <w:b/>
        </w:rPr>
        <w:t xml:space="preserve">Tulos</w:t>
      </w:r>
    </w:p>
    <w:p>
      <w:r>
        <w:t xml:space="preserve">Keneen prinsessa Cleve rakastui?</w:t>
      </w:r>
    </w:p>
    <w:p>
      <w:r>
        <w:rPr>
          <w:b/>
        </w:rPr>
        <w:t xml:space="preserve">Tulos</w:t>
      </w:r>
    </w:p>
    <w:p>
      <w:r>
        <w:t xml:space="preserve">Kuinka vanha Mademoise de Chartres oli, kun hänen äitinsä vei hänet Henrik II:n hoviin?</w:t>
      </w:r>
    </w:p>
    <w:p>
      <w:r>
        <w:rPr>
          <w:b/>
        </w:rPr>
        <w:t xml:space="preserve">Tulos</w:t>
      </w:r>
    </w:p>
    <w:p>
      <w:r>
        <w:t xml:space="preserve">Useiden vuosien kuluttua mitä tapahtui Herttualle ja Prinsessalle?</w:t>
      </w:r>
    </w:p>
    <w:p>
      <w:r>
        <w:rPr>
          <w:b/>
        </w:rPr>
        <w:t xml:space="preserve">Tulos</w:t>
      </w:r>
    </w:p>
    <w:p>
      <w:r>
        <w:t xml:space="preserve">Missä (uusi) prinsessa de Cleves tapaa rakastajansa?</w:t>
      </w:r>
    </w:p>
    <w:p>
      <w:r>
        <w:rPr>
          <w:b/>
        </w:rPr>
        <w:t xml:space="preserve">Tulos</w:t>
      </w:r>
    </w:p>
    <w:p>
      <w:r>
        <w:t xml:space="preserve">Kuka huijaa Clevesin prinsessan paljastamaan rakastajansa henkilöllisyyden?</w:t>
      </w:r>
    </w:p>
    <w:p>
      <w:r>
        <w:rPr>
          <w:b/>
        </w:rPr>
        <w:t xml:space="preserve">Tulos</w:t>
      </w:r>
    </w:p>
    <w:p>
      <w:r>
        <w:t xml:space="preserve">Miten Clevesin prinssi kuolee?</w:t>
      </w:r>
    </w:p>
    <w:p>
      <w:r>
        <w:rPr>
          <w:b/>
        </w:rPr>
        <w:t xml:space="preserve">Tulos</w:t>
      </w:r>
    </w:p>
    <w:p>
      <w:r>
        <w:t xml:space="preserve">Mitä tapahtuu, kun prinsessa on vapaa tavoittelemaan unelmiaan ja sydäntään?</w:t>
      </w:r>
    </w:p>
    <w:p>
      <w:r>
        <w:rPr>
          <w:b/>
        </w:rPr>
        <w:t xml:space="preserve">Tulos</w:t>
      </w:r>
    </w:p>
    <w:p>
      <w:r>
        <w:t xml:space="preserve">Milloin prinsessa tapaa Nemoursin herttuan?</w:t>
      </w:r>
    </w:p>
    <w:p>
      <w:r>
        <w:rPr>
          <w:b/>
        </w:rPr>
        <w:t xml:space="preserve">Tulos</w:t>
      </w:r>
    </w:p>
    <w:p>
      <w:r>
        <w:t xml:space="preserve">Mitä erään kartanon pukuhuoneesta löytyy, mikä aiheuttaa riitaa hahmojen välille?</w:t>
      </w:r>
    </w:p>
    <w:p>
      <w:r>
        <w:rPr>
          <w:b/>
        </w:rPr>
        <w:t xml:space="preserve">Tulos</w:t>
      </w:r>
    </w:p>
    <w:p>
      <w:r>
        <w:t xml:space="preserve">Mitä prinsessalle tapahtuu, kun herttuan rakkaus hiipuu?</w:t>
      </w:r>
    </w:p>
    <w:p>
      <w:r>
        <w:rPr>
          <w:b/>
        </w:rPr>
        <w:t xml:space="preserve">Tulos</w:t>
      </w:r>
    </w:p>
    <w:p>
      <w:r>
        <w:t xml:space="preserve">Keneen Mademoiselle de Chartres todella rakastuu?</w:t>
      </w:r>
    </w:p>
    <w:p>
      <w:r>
        <w:rPr>
          <w:b/>
        </w:rPr>
        <w:t xml:space="preserve">Tulos</w:t>
      </w:r>
    </w:p>
    <w:p>
      <w:r>
        <w:t xml:space="preserve">Ketä Clevesin prinssi syyttää sairaudestaan ja tulevasta kuolemastaan?</w:t>
      </w:r>
    </w:p>
    <w:p>
      <w:r>
        <w:rPr>
          <w:b/>
        </w:rPr>
        <w:t xml:space="preserve">Tulos</w:t>
      </w:r>
    </w:p>
    <w:p>
      <w:r>
        <w:t xml:space="preserve">Miksi parhaat avioehdokkaat vetäytyvät Mademoiselle de Chartresista?</w:t>
      </w:r>
    </w:p>
    <w:p>
      <w:r>
        <w:rPr>
          <w:b/>
        </w:rPr>
        <w:t xml:space="preserve">Tulos</w:t>
      </w:r>
    </w:p>
    <w:p>
      <w:r>
        <w:t xml:space="preserve">Ketä prinssi Cleve syytti sairaudestaan?</w:t>
      </w:r>
    </w:p>
    <w:p>
      <w:r>
        <w:rPr>
          <w:b/>
        </w:rPr>
        <w:t xml:space="preserve">Tulos</w:t>
      </w:r>
    </w:p>
    <w:p>
      <w:r>
        <w:t xml:space="preserve">Miten Clevesin prinssi saa tietää, että prinsessa on rakastunut toiseen mieheen?</w:t>
      </w:r>
    </w:p>
    <w:p>
      <w:r>
        <w:rPr>
          <w:b/>
        </w:rPr>
        <w:t xml:space="preserve">Tulos</w:t>
      </w:r>
    </w:p>
    <w:p>
      <w:r>
        <w:t xml:space="preserve">Mitä Clevesin ruhtinas tekee sen sijaan, että menisi naimisiin Nemoursin herttuan kanssa?</w:t>
      </w:r>
    </w:p>
    <w:p>
      <w:r>
        <w:rPr>
          <w:b/>
        </w:rPr>
        <w:t xml:space="preserve">Tulos</w:t>
      </w:r>
    </w:p>
    <w:p>
      <w:r>
        <w:t xml:space="preserve">Kenelle kartanon pukuhuoneesta löytynyt kirje oli kirjoitettu?</w:t>
      </w:r>
    </w:p>
    <w:p>
      <w:r>
        <w:rPr>
          <w:b/>
        </w:rPr>
        <w:t xml:space="preserve">Tulos</w:t>
      </w:r>
    </w:p>
    <w:p>
      <w:r>
        <w:t xml:space="preserve">Kun prinssi kuolee, prinsessa saa mahdollisuuden seurata unelmiaan ja sydäntään, mitä hän tekee?</w:t>
      </w:r>
    </w:p>
    <w:p>
      <w:r>
        <w:rPr>
          <w:b/>
        </w:rPr>
        <w:t xml:space="preserve">Tulos</w:t>
      </w:r>
    </w:p>
    <w:p>
      <w:r>
        <w:t xml:space="preserve">Mitä Prinsessa teki joka vuosi?</w:t>
      </w:r>
    </w:p>
    <w:p>
      <w:r>
        <w:rPr>
          <w:b/>
        </w:rPr>
        <w:t xml:space="preserve">Esimerkki 3.1068</w:t>
      </w:r>
    </w:p>
    <w:p>
      <w:r>
        <w:t xml:space="preserve"> EsipuheRomaani alkaa fiktiivisellä esipuheella, joka on lyhyt, vuodelta 1876 peräisin oleva huomautus, jossa muistelmien oletettu toimittaja Daniel Clapsaddle Carvel väittää, että ne ovat juuri sellaisia kuin hänen isoisänsä Richard Carvel ne kirjoitti, ja että ne ovat sitäkin realistisempia niiden epätäydellisyyksien vuoksi.Ensimmäinen osaEnsimmäinen osa käsittelee Richard Carvelin lapsuusvuosia ja kouluaikoja. Varhain orvoksi jääneen Richardin kasvattaa hänen isoisänsä, Carvel Hallin Lionel Carvel, joka on varakas lojaali ja jota kaikki yhteisön osat kunnioittavat. Richard kuvailee heidän elämäntapaansa, kasvavaa rakkauttaan naapuriinsa Dorothy Mannersiin ja setänsä Grafton Carvelin vihamielisyyttä. Richard todistaa Annapolisissa vuoden 1765 leimaverolain seurauksena järjestetyn veronkantajan vastaisen mielenosoituksen ja surettaa isoisäänsä tämän omaksuttua vallankumoukselliset poliittiset näkemykset.Toinen osaRichardin uusi kotiopettaja herra Allen huijaa Richardia huijaamaan sairasta isoisäänsä. Richardia piinaa Dorothyn koettelemus. Richardin kahdeksantoistavuotissyntymäpäiväjuhlissa hän kuulee, että Dorothy lähtee Englantiin.Kolmas osaKolmannessa osassa alkaa romaanin päätoiminta. Grafton Carvelin ja herra Allenin juonittelun ansiosta Richard käy kaksintaistelun lordi Comynin kanssa. Hän haavoittuu, mutta ystävystyy lordin kanssa nopeasti. Hänen isoisänsä saa tietää, että hänen poliittiset mielipiteensä ovat muuttuneet, mutta antaa hänelle anteeksi, osittain eversti Washingtonin esirukouksen ansiosta. Toipumisensa jälkeen Richardin kimppuun hyökätään tiellä ja hänet siepataan. Hänet viedään merirosvolaiva Black Mollille. Siellä käydään taistelua prikaatin kanssa, jossa merirosvolaiva uppoaa.Neljäs osaNeljännessä osassa päähenkilö kohtaa edelleen äkillisiä käänteitä. Richard pelastuu ja ystävystyy Solwaylle purjehtivan prigantin kapteenin John Paulin kanssa. Skotlannissa John Paulia kartetaan, ja hän vannoo kääntävänsä selkänsä maalleen. He matkaavat postilaivalla Lontooseen ja tapaavat Windsorissa Horace Walpolen. Lontoossa heidät vangitaan sienitupaan, josta lordi Comyn ja Dorothy pelastavat heidät.Viides osaViides ja kuudes osa sijoittuvat Lontooseen, jossa muodikkaan seurapiirin glamour ja korruptio muodostavat vastakohdan päähenkilön ruumiillistamille kehittyvän tasavallan yksinkertaisille ja rehellisille arvoille. Richard tutustuu lontoolaiseen yhteiskuntaan, jossa Dorothy on ihailtu kaunotar. Hän ystävystyy Charles James Foxin kanssa ja herättää vihamielisyyttä Chartersean herttuan kanssa. Richard julistaa Dorothylle rakkauttaan, mutta hänet hylätään.Kuudes osaRichard vaarantaa henkensä vedonlyönnissä, mutta selviytyy vastoin kaikkia odotuksia. Hän vierailee alahuoneessa ja kuulee Edmund Burken ja Foxin puhuvan. Vauxhall Gardensissa hänet huijataan kaksintaisteluun herttuan kanssa, ja lordi Comyn loukkaantuu pelastaessaan hänet toiselta hyökkääjältä. Myöhemmin hän kuulee, että hänen isoisänsä on kuollut ja että hänen setänsä Grafton on perinyt tilan, jolloin hän jää pennittömäksi.Seitsemäs osaRichard palaa Amerikkaan, jossa hän saa tietää, että hänen isoisänsä oli uskonut hänet kuolleeksi. Hän hylkää Graftonin lähentelyt, mutta suostuu Swainin faktoriksi ja hoitaa seuraavien vuosien ajan uskollisesti Swainin kartanoa, Gordon's Pridea. Vuonna 1774 tyytymättömyys siirtokuntalaisten keskuudessa alkaa kiihtyä.Kahdeksas osaViimeisessä osassa toteutuvat romaanin kaksi pääasiallista puolta, poliittinen ja romanttinen, ja ne liittyvät toisiinsa. Sodan syttyessä Richard lähtee taistelemaan maansa puolesta. Hän tapaa John Paulin, joka kutsuu nyt itseään John Paul Jonesiksi, ja aikoo liittyä Yhdysvaltain syntymässä olevaan laivastoon. Sodan alkuvuosia kuvaa Daniel Clapsaddle Carvelin tiivistelmä, ja Richardin kertomus jatkuu Jonesin kapteenina toimivan Bonhomme Richardin ja Serapisin välisen Pohjanmeren taistelun alkaessa. Richard haavoittuu vakavasti, ja Jones järjestää Dorothyn hoitamaan häntä. Kirjan lopussa Richard palaa Marylandiin Carvel Hallin isäntänä ja on naimisissa lapsuuden rakastettunsa kanssa.</w:t>
      </w:r>
    </w:p>
    <w:p>
      <w:r>
        <w:rPr>
          <w:b/>
        </w:rPr>
        <w:t xml:space="preserve">Tulos</w:t>
      </w:r>
    </w:p>
    <w:p>
      <w:r>
        <w:t xml:space="preserve">Missä maassa Carver Hall on tarinan mukaan?</w:t>
      </w:r>
    </w:p>
    <w:p>
      <w:r>
        <w:rPr>
          <w:b/>
        </w:rPr>
        <w:t xml:space="preserve">Tulos</w:t>
      </w:r>
    </w:p>
    <w:p>
      <w:r>
        <w:t xml:space="preserve">Mihin merirosvolaivaan Richard nousee?</w:t>
      </w:r>
    </w:p>
    <w:p>
      <w:r>
        <w:rPr>
          <w:b/>
        </w:rPr>
        <w:t xml:space="preserve">Tulos</w:t>
      </w:r>
    </w:p>
    <w:p>
      <w:r>
        <w:t xml:space="preserve">Missä Richard kuulee Edmund Burken ja Foxin puhuvan?</w:t>
      </w:r>
    </w:p>
    <w:p>
      <w:r>
        <w:rPr>
          <w:b/>
        </w:rPr>
        <w:t xml:space="preserve">Tulos</w:t>
      </w:r>
    </w:p>
    <w:p>
      <w:r>
        <w:t xml:space="preserve">Missä sijaitsevat niteet viisi ja kuusi?</w:t>
      </w:r>
    </w:p>
    <w:p>
      <w:r>
        <w:rPr>
          <w:b/>
        </w:rPr>
        <w:t xml:space="preserve">Tulos</w:t>
      </w:r>
    </w:p>
    <w:p>
      <w:r>
        <w:t xml:space="preserve">Mistä Richard saa tietää, että Dorothy muuttaa?</w:t>
      </w:r>
    </w:p>
    <w:p>
      <w:r>
        <w:rPr>
          <w:b/>
        </w:rPr>
        <w:t xml:space="preserve">Tulos</w:t>
      </w:r>
    </w:p>
    <w:p>
      <w:r>
        <w:t xml:space="preserve">Missä Richard on, kun hän kuulee isoisänsä kuolleen?</w:t>
      </w:r>
    </w:p>
    <w:p>
      <w:r>
        <w:rPr>
          <w:b/>
        </w:rPr>
        <w:t xml:space="preserve">Tulos</w:t>
      </w:r>
    </w:p>
    <w:p>
      <w:r>
        <w:t xml:space="preserve">Kuka peri Richardin isoisän omaisuuden?</w:t>
      </w:r>
    </w:p>
    <w:p>
      <w:r>
        <w:rPr>
          <w:b/>
        </w:rPr>
        <w:t xml:space="preserve">Tulos</w:t>
      </w:r>
    </w:p>
    <w:p>
      <w:r>
        <w:t xml:space="preserve">Miten Richard haavoittui ennen sieppaustaan?</w:t>
      </w:r>
    </w:p>
    <w:p>
      <w:r>
        <w:rPr>
          <w:b/>
        </w:rPr>
        <w:t xml:space="preserve">Tulos</w:t>
      </w:r>
    </w:p>
    <w:p>
      <w:r>
        <w:t xml:space="preserve">Miten Richard jäi ilman rahaa?</w:t>
      </w:r>
    </w:p>
    <w:p>
      <w:r>
        <w:rPr>
          <w:b/>
        </w:rPr>
        <w:t xml:space="preserve">Tulos</w:t>
      </w:r>
    </w:p>
    <w:p>
      <w:r>
        <w:t xml:space="preserve">Minkä tilan Richard hoitaa palattuaan Amerikkaan?</w:t>
      </w:r>
    </w:p>
    <w:p>
      <w:r>
        <w:rPr>
          <w:b/>
        </w:rPr>
        <w:t xml:space="preserve">Tulos</w:t>
      </w:r>
    </w:p>
    <w:p>
      <w:r>
        <w:t xml:space="preserve">Mistä John Paul pelasti Richardin, kun he tapasivat ensi kertaa?</w:t>
      </w:r>
    </w:p>
    <w:p>
      <w:r>
        <w:rPr>
          <w:b/>
        </w:rPr>
        <w:t xml:space="preserve">Tulos</w:t>
      </w:r>
    </w:p>
    <w:p>
      <w:r>
        <w:t xml:space="preserve">Missä Richard vierailee kuudennessa osassa?</w:t>
      </w:r>
    </w:p>
    <w:p>
      <w:r>
        <w:rPr>
          <w:b/>
        </w:rPr>
        <w:t xml:space="preserve">Tulos</w:t>
      </w:r>
    </w:p>
    <w:p>
      <w:r>
        <w:t xml:space="preserve">Kuka pelastaa Richardin merirosvolaivalta?</w:t>
      </w:r>
    </w:p>
    <w:p>
      <w:r>
        <w:rPr>
          <w:b/>
        </w:rPr>
        <w:t xml:space="preserve">Tulos</w:t>
      </w:r>
    </w:p>
    <w:p>
      <w:r>
        <w:t xml:space="preserve">Kuka hoitaa Richardia takaisin terveeksi?</w:t>
      </w:r>
    </w:p>
    <w:p>
      <w:r>
        <w:rPr>
          <w:b/>
        </w:rPr>
        <w:t xml:space="preserve">Tulos</w:t>
      </w:r>
    </w:p>
    <w:p>
      <w:r>
        <w:t xml:space="preserve">Kuka kasvatti Ritchardin?</w:t>
      </w:r>
    </w:p>
    <w:p>
      <w:r>
        <w:rPr>
          <w:b/>
        </w:rPr>
        <w:t xml:space="preserve">Tulos</w:t>
      </w:r>
    </w:p>
    <w:p>
      <w:r>
        <w:t xml:space="preserve">Mitä Richard sai tietää isoisänsä naapurista, kun hän täytti 18 vuotta?</w:t>
      </w:r>
    </w:p>
    <w:p>
      <w:r>
        <w:rPr>
          <w:b/>
        </w:rPr>
        <w:t xml:space="preserve">Tulos</w:t>
      </w:r>
    </w:p>
    <w:p>
      <w:r>
        <w:t xml:space="preserve">Miksi isoisä kasvattaa Richardia?</w:t>
      </w:r>
    </w:p>
    <w:p>
      <w:r>
        <w:rPr>
          <w:b/>
        </w:rPr>
        <w:t xml:space="preserve">Tulos</w:t>
      </w:r>
    </w:p>
    <w:p>
      <w:r>
        <w:t xml:space="preserve">Missä Richard huijataan kaksintaisteluun?</w:t>
      </w:r>
    </w:p>
    <w:p>
      <w:r>
        <w:rPr>
          <w:b/>
        </w:rPr>
        <w:t xml:space="preserve">Tulos</w:t>
      </w:r>
    </w:p>
    <w:p>
      <w:r>
        <w:t xml:space="preserve">Kenen kanssa Richard kaksintaistelee kolmannessa osassa?</w:t>
      </w:r>
    </w:p>
    <w:p>
      <w:r>
        <w:rPr>
          <w:b/>
        </w:rPr>
        <w:t xml:space="preserve">Tulos</w:t>
      </w:r>
    </w:p>
    <w:p>
      <w:r>
        <w:t xml:space="preserve">Millä nimellä prikaatin kapteeni muutti nimensä tarinassa?</w:t>
      </w:r>
    </w:p>
    <w:p>
      <w:r>
        <w:rPr>
          <w:b/>
        </w:rPr>
        <w:t xml:space="preserve">Tulos</w:t>
      </w:r>
    </w:p>
    <w:p>
      <w:r>
        <w:t xml:space="preserve">Missä armeijan haarassa Richard palvelee?</w:t>
      </w:r>
    </w:p>
    <w:p>
      <w:r>
        <w:rPr>
          <w:b/>
        </w:rPr>
        <w:t xml:space="preserve">Tulos</w:t>
      </w:r>
    </w:p>
    <w:p>
      <w:r>
        <w:t xml:space="preserve">Miten muistelmien toimittaja liittyy Richard Carveliin?</w:t>
      </w:r>
    </w:p>
    <w:p>
      <w:r>
        <w:rPr>
          <w:b/>
        </w:rPr>
        <w:t xml:space="preserve">Tulos</w:t>
      </w:r>
    </w:p>
    <w:p>
      <w:r>
        <w:t xml:space="preserve">Milloin lordi Comyn ja Dorothy pelastivat Richardin ja Johnin?</w:t>
      </w:r>
    </w:p>
    <w:p>
      <w:r>
        <w:rPr>
          <w:b/>
        </w:rPr>
        <w:t xml:space="preserve">Tulos</w:t>
      </w:r>
    </w:p>
    <w:p>
      <w:r>
        <w:t xml:space="preserve">Kuka on Richardsin ohjaaja?</w:t>
      </w:r>
    </w:p>
    <w:p>
      <w:r>
        <w:rPr>
          <w:b/>
        </w:rPr>
        <w:t xml:space="preserve">Tulos</w:t>
      </w:r>
    </w:p>
    <w:p>
      <w:r>
        <w:t xml:space="preserve">Kenelle Richard esitellään viidennessä osassa?</w:t>
      </w:r>
    </w:p>
    <w:p>
      <w:r>
        <w:rPr>
          <w:b/>
        </w:rPr>
        <w:t xml:space="preserve">Tulos</w:t>
      </w:r>
    </w:p>
    <w:p>
      <w:r>
        <w:t xml:space="preserve">Miksi Lionel Carvel kasvatti lapsenlapsensa?</w:t>
      </w:r>
    </w:p>
    <w:p>
      <w:r>
        <w:rPr>
          <w:b/>
        </w:rPr>
        <w:t xml:space="preserve">Tulos</w:t>
      </w:r>
    </w:p>
    <w:p>
      <w:r>
        <w:t xml:space="preserve">Missä on Vauxhall Gardens?</w:t>
      </w:r>
    </w:p>
    <w:p>
      <w:r>
        <w:rPr>
          <w:b/>
        </w:rPr>
        <w:t xml:space="preserve">Tulos</w:t>
      </w:r>
    </w:p>
    <w:p>
      <w:r>
        <w:t xml:space="preserve">Mitä Richard tekee sodan alkaessa?</w:t>
      </w:r>
    </w:p>
    <w:p>
      <w:r>
        <w:rPr>
          <w:b/>
        </w:rPr>
        <w:t xml:space="preserve">Tulos</w:t>
      </w:r>
    </w:p>
    <w:p>
      <w:r>
        <w:t xml:space="preserve">Kenen kanssa Richard käy kaksintaistelua?</w:t>
      </w:r>
    </w:p>
    <w:p>
      <w:r>
        <w:rPr>
          <w:b/>
        </w:rPr>
        <w:t xml:space="preserve">Esimerkki 3.1069</w:t>
      </w:r>
    </w:p>
    <w:p>
      <w:r>
        <w:t xml:space="preserve"> Romaanin keskiössä on nuori, itsenäinen, nimetön, varakas matkustaja (kertoja), joka vierailee ystävänsä, kaivosinsinöörin luona. He tutkivat kaivoksessa olevaa luonnollista kuilua, joka on paljastunut tutkimuskuilusta. Kertoja pääsee kuilun pohjalle turvallisesti, mutta köysi katkeaa ja hänen ystävänsä kuolee. Kertoja löytää tiensä maanalaiseen maailmaan, jossa asuu enkeleitä muistuttavia olentoja. Hän ystävystyy ensimmäisen tapaamansa olennon kanssa, joka opastaa häntä muinaista egyptiläistä arkkitehtuuria muistuttavassa kaupungissa. Löytöretkeilijä tapaa isäntänsä vaimon, kaksi poikaa ja tyttären, jotka oppivat puhumaan englantia tilapäisen sanakirjan avulla, jonka aikana kertoja alitajuisesti opettaa heille kieltä. Hänen oppaansa tulee häntä vastaan, ja hän ja hänen tyttärensä Zee selittävät, keitä he ovat ja miten he toimivat. sankari saa selville, että näillä olentoilla, jotka kutsuvat itseään vril-ya:ksi, on suuria telepaattisia ja muita parapsykologisia kykyjä, kuten kyky välittää tietoa, päästä eroon kivusta ja nukuttaa muita. Kertoja loukkaantuu ajatuksesta, että Vril-ya:t ovat sopeutuneet paremmin oppimaan hänestä kuin hän niistä. Opas (joka osoittautuu tuomariksi) ja hänen poikansa Taee käyttäytyvät kuitenkin ystävällisesti häntä kohtaan.Kertoja saa pian selville, että vril-ya:t ovat Ana-nimisen esi-isän sivilisaation jälkeläisiä, jotka elävät tunnelien yhdistämissä maanalaisissa luolastoissa. Alun perin maanpinnan asukkaat olivat paenneet maan alle tuhansia vuosia aiemmin paetakseen massiivista tulvaa ja saavuttaneet suuremman vallan kohtaamalla ja hallitsemalla maan ankarat olosuhteet. Paikassa, jonne kertoja laskeutui, asui 12 000 perhettä, yksi suurimmista ryhmistä. Heidän yhteiskuntansa oli teknologisesti tuettu utopia, ja heidän välineistään tärkein oli "kaiken läpäisevä neste" nimeltä "Vril", piilevä energianlähde, jota henkisesti kohonneet isännät pystyvät hallitsemaan tahdonharjoittelun avulla siinä määrin, että se riippuu heidän perinnöllisestä rakenteestaan. Tämän hallinnan ansiosta he saivat käyttöönsä poikkeuksellisen voiman, jota he voivat hallita tahtonsa mukaan. Vril-ya käytti juuri tätä nestettä kommunikoidakseen kertojan kanssa. Vrilin voimiin kuului kyky parantaa, muuttaa ja tuhota olentoja ja asioita; erityisesti tuhovoima oli voimakas, ja sen avulla muutama nuori vril-ya-lapsi pystyi tarvittaessa tuhoamaan kokonaisia kaupunkeja. miehillä (nimeltään An, lausutaan "Arn") ja naisilla (nimeltään Gy-ei, lausutaan "Jy-ei") on samat oikeudet. Naiset ovat yhtä vahvoja kuin miehet, elleivät jopa vahvempia kuin miehet. He menevät naimisiin vain kolmeksi vuodeksi, jonka jälkeen he voivat mennä uudelleen naimisiin tai jäädä naimattomiksi.Heidän uskontonsa mukaan on olemassa ylempi olento, mutta he eivät käsittele sen luonnetta. Vril-jat uskovat elämän pysyvyyteen, sillä heidän mukaansa elämä ei tuhoudu vaan ainoastaan muuttaa muotoaan.Kertoja omaksuu isäntiensä vaatteet ja alkaa omaksua myös heidän tapojaan. Zee rakastuu häneen ja kertoo siitä isälleen, joka käskee Taeen tappaa hänet sauvallaan. Lopulta sekä Taee että Zee vehkeilevät tällaista käskyä vastaan, ja Zee johdattaa kertojan saman kuilun läpi, josta hän ensin laskeutui. Palatessaan maan pinnalle hän varoittaa, että aikanaan vril-ya:lta loppuu asuintila maan alta ja se valloittaa Maan pinnan, ja tuhoaa samalla ihmiskunnan, jos se on tarpeen.</w:t>
      </w:r>
    </w:p>
    <w:p>
      <w:r>
        <w:rPr>
          <w:b/>
        </w:rPr>
        <w:t xml:space="preserve">Tulos</w:t>
      </w:r>
    </w:p>
    <w:p>
      <w:r>
        <w:t xml:space="preserve">Mitä maanalaiset olennot näyttävät muistuttavan?</w:t>
      </w:r>
    </w:p>
    <w:p>
      <w:r>
        <w:rPr>
          <w:b/>
        </w:rPr>
        <w:t xml:space="preserve">Tulos</w:t>
      </w:r>
    </w:p>
    <w:p>
      <w:r>
        <w:t xml:space="preserve">Mikä on kertojan ystävän ammatti?</w:t>
      </w:r>
    </w:p>
    <w:p>
      <w:r>
        <w:rPr>
          <w:b/>
        </w:rPr>
        <w:t xml:space="preserve">Tulos</w:t>
      </w:r>
    </w:p>
    <w:p>
      <w:r>
        <w:t xml:space="preserve">Miten kertojan ystävä kuolee?</w:t>
      </w:r>
    </w:p>
    <w:p>
      <w:r>
        <w:rPr>
          <w:b/>
        </w:rPr>
        <w:t xml:space="preserve">Tulos</w:t>
      </w:r>
    </w:p>
    <w:p>
      <w:r>
        <w:t xml:space="preserve">Mitä kykyjä vril-ya:lla on?</w:t>
      </w:r>
    </w:p>
    <w:p>
      <w:r>
        <w:rPr>
          <w:b/>
        </w:rPr>
        <w:t xml:space="preserve">Tulos</w:t>
      </w:r>
    </w:p>
    <w:p>
      <w:r>
        <w:t xml:space="preserve">Mikä on maanalaisten olentojen nimi?</w:t>
      </w:r>
    </w:p>
    <w:p>
      <w:r>
        <w:rPr>
          <w:b/>
        </w:rPr>
        <w:t xml:space="preserve">Tulos</w:t>
      </w:r>
    </w:p>
    <w:p>
      <w:r>
        <w:t xml:space="preserve">Mikä on "Vril"?</w:t>
      </w:r>
    </w:p>
    <w:p>
      <w:r>
        <w:rPr>
          <w:b/>
        </w:rPr>
        <w:t xml:space="preserve">Tulos</w:t>
      </w:r>
    </w:p>
    <w:p>
      <w:r>
        <w:t xml:space="preserve">Mikä aiheuttaa hänen ystävänsä kuoleman kaivoksessa?</w:t>
      </w:r>
    </w:p>
    <w:p>
      <w:r>
        <w:rPr>
          <w:b/>
        </w:rPr>
        <w:t xml:space="preserve">Tulos</w:t>
      </w:r>
    </w:p>
    <w:p>
      <w:r>
        <w:t xml:space="preserve">Kuka rakastuu kertojaan?</w:t>
      </w:r>
    </w:p>
    <w:p>
      <w:r>
        <w:rPr>
          <w:b/>
        </w:rPr>
        <w:t xml:space="preserve">Tulos</w:t>
      </w:r>
    </w:p>
    <w:p>
      <w:r>
        <w:t xml:space="preserve">Mikä on Vril?</w:t>
      </w:r>
    </w:p>
    <w:p>
      <w:r>
        <w:rPr>
          <w:b/>
        </w:rPr>
        <w:t xml:space="preserve">Tulos</w:t>
      </w:r>
    </w:p>
    <w:p>
      <w:r>
        <w:t xml:space="preserve">Kuka määrää kertojan kuoleman?</w:t>
      </w:r>
    </w:p>
    <w:p>
      <w:r>
        <w:rPr>
          <w:b/>
        </w:rPr>
        <w:t xml:space="preserve">Tulos</w:t>
      </w:r>
    </w:p>
    <w:p>
      <w:r>
        <w:t xml:space="preserve">Mitä maanalaisen maailman ihmiset muistuttavat?</w:t>
      </w:r>
    </w:p>
    <w:p>
      <w:r>
        <w:rPr>
          <w:b/>
        </w:rPr>
        <w:t xml:space="preserve">Tulos</w:t>
      </w:r>
    </w:p>
    <w:p>
      <w:r>
        <w:t xml:space="preserve">Mitä tapahtuu, kun Vril-yan maanalainen tila loppuu?</w:t>
      </w:r>
    </w:p>
    <w:p>
      <w:r>
        <w:rPr>
          <w:b/>
        </w:rPr>
        <w:t xml:space="preserve">Tulos</w:t>
      </w:r>
    </w:p>
    <w:p>
      <w:r>
        <w:t xml:space="preserve">Mitä kaupunki, jonka läpi kertojaa ohjataan, muistuttaa häntä?</w:t>
      </w:r>
    </w:p>
    <w:p>
      <w:r>
        <w:rPr>
          <w:b/>
        </w:rPr>
        <w:t xml:space="preserve">Tulos</w:t>
      </w:r>
    </w:p>
    <w:p>
      <w:r>
        <w:t xml:space="preserve">Mikä on vril?</w:t>
      </w:r>
    </w:p>
    <w:p>
      <w:r>
        <w:rPr>
          <w:b/>
        </w:rPr>
        <w:t xml:space="preserve">Tulos</w:t>
      </w:r>
    </w:p>
    <w:p>
      <w:r>
        <w:t xml:space="preserve">Minkä varoituksen kertoja antaa Zee:lle, kun he pääsevät pinnalle?</w:t>
      </w:r>
    </w:p>
    <w:p>
      <w:r>
        <w:rPr>
          <w:b/>
        </w:rPr>
        <w:t xml:space="preserve">Tulos</w:t>
      </w:r>
    </w:p>
    <w:p>
      <w:r>
        <w:t xml:space="preserve">Kuinka kauan vril-naiset menevät naimisiin?</w:t>
      </w:r>
    </w:p>
    <w:p>
      <w:r>
        <w:rPr>
          <w:b/>
        </w:rPr>
        <w:t xml:space="preserve">Tulos</w:t>
      </w:r>
    </w:p>
    <w:p>
      <w:r>
        <w:t xml:space="preserve">Minkä käskyn isäntä antaa Taeelle, kun hän saa tietää, että Zee on rakastunut kertojaan?</w:t>
      </w:r>
    </w:p>
    <w:p>
      <w:r>
        <w:rPr>
          <w:b/>
        </w:rPr>
        <w:t xml:space="preserve">Tulos</w:t>
      </w:r>
    </w:p>
    <w:p>
      <w:r>
        <w:t xml:space="preserve">Mikä vril-ya-avioliitoissa on niin mielenkiintoista?</w:t>
      </w:r>
    </w:p>
    <w:p>
      <w:r>
        <w:rPr>
          <w:b/>
        </w:rPr>
        <w:t xml:space="preserve">Tulos</w:t>
      </w:r>
    </w:p>
    <w:p>
      <w:r>
        <w:t xml:space="preserve">Minkälaista arkkitehtuuria muistuttaa ensimmäinen kaupunki, jossa kertoja vierailee?</w:t>
      </w:r>
    </w:p>
    <w:p>
      <w:r>
        <w:rPr>
          <w:b/>
        </w:rPr>
        <w:t xml:space="preserve">Tulos</w:t>
      </w:r>
    </w:p>
    <w:p>
      <w:r>
        <w:t xml:space="preserve">Mitä Zee tekee kertojalle sen sijaan, että Taee tappaisi hänet?</w:t>
      </w:r>
    </w:p>
    <w:p>
      <w:r>
        <w:rPr>
          <w:b/>
        </w:rPr>
        <w:t xml:space="preserve">Tulos</w:t>
      </w:r>
    </w:p>
    <w:p>
      <w:r>
        <w:t xml:space="preserve">Kun kertoja saavuttaa kuilun pohjan ja odottaa ystävänsä liittymistä seuraansa, mitä hänen ystävälleen tapahtuu?</w:t>
      </w:r>
    </w:p>
    <w:p>
      <w:r>
        <w:rPr>
          <w:b/>
        </w:rPr>
        <w:t xml:space="preserve">Tulos</w:t>
      </w:r>
    </w:p>
    <w:p>
      <w:r>
        <w:t xml:space="preserve">Mitä muinaista arkkitehtuuria maanalainen kaupunki näyttää edustavan?</w:t>
      </w:r>
    </w:p>
    <w:p>
      <w:r>
        <w:rPr>
          <w:b/>
        </w:rPr>
        <w:t xml:space="preserve">Tulos</w:t>
      </w:r>
    </w:p>
    <w:p>
      <w:r>
        <w:t xml:space="preserve">Miksi Ana pakeni maan alle?</w:t>
      </w:r>
    </w:p>
    <w:p>
      <w:r>
        <w:rPr>
          <w:b/>
        </w:rPr>
        <w:t xml:space="preserve">Tulos</w:t>
      </w:r>
    </w:p>
    <w:p>
      <w:r>
        <w:t xml:space="preserve">Mitä tarinan alussa oleva kertojan ystävä tekee työkseen?</w:t>
      </w:r>
    </w:p>
    <w:p>
      <w:r>
        <w:rPr>
          <w:b/>
        </w:rPr>
        <w:t xml:space="preserve">Tulos</w:t>
      </w:r>
    </w:p>
    <w:p>
      <w:r>
        <w:t xml:space="preserve">Mistä sivilisaatiosta vril-ya polveutuu?</w:t>
      </w:r>
    </w:p>
    <w:p>
      <w:r>
        <w:rPr>
          <w:b/>
        </w:rPr>
        <w:t xml:space="preserve">Tulos</w:t>
      </w:r>
    </w:p>
    <w:p>
      <w:r>
        <w:t xml:space="preserve">Keitä vril-ya ovat?</w:t>
      </w:r>
    </w:p>
    <w:p>
      <w:r>
        <w:rPr>
          <w:b/>
        </w:rPr>
        <w:t xml:space="preserve">Tulos</w:t>
      </w:r>
    </w:p>
    <w:p>
      <w:r>
        <w:t xml:space="preserve">Miten isännän poika ja tytär oppivat englantia?</w:t>
      </w:r>
    </w:p>
    <w:p>
      <w:r>
        <w:rPr>
          <w:b/>
        </w:rPr>
        <w:t xml:space="preserve">Tulos</w:t>
      </w:r>
    </w:p>
    <w:p>
      <w:r>
        <w:t xml:space="preserve">Mitä voimia vril-ya saa hallitsemalla vriliä?</w:t>
      </w:r>
    </w:p>
    <w:p>
      <w:r>
        <w:rPr>
          <w:b/>
        </w:rPr>
        <w:t xml:space="preserve">Esimerkki 3.1070</w:t>
      </w:r>
    </w:p>
    <w:p>
      <w:r>
        <w:t xml:space="preserve"> Joulukuussa 1958 Norville Barnes (Tim Robbins), Indianan Munciesta kotoisin oleva kauppakorkeakoulun käynyt opiskelija, saapuu New Yorkiin etsimään työtä. Hän kamppailee kokemuksen puutteen vuoksi ja ryhtyy postihuoneen virkailijaksi Hudsucker Industriesiin. Samaan aikaan yrityksen perustaja ja pääjohtaja Waring Hudsucker (Charles Durning) tekee yllättäen itsemurhan kesken liikekokouksen hyppäämällä ylimmän kerroksen ikkunasta. Tämän jälkeen Sidney J. Mussburger (Paul Newman), häikäilemätön hallituksen jäsen, saa tietää, että Hudsuckerin osakkeet myydään pian yleisölle; hän suunnittelee ostavansa yhtiön enemmistöosuuden laskemalla väliaikaisesti osakekurssia palkkaamalla epäpätevän toimitusjohtajan Hudsuckerin tilalle.Norville saa postihuoneessa tehtäväkseen toimittaa Mussburgerille "sinisen kirjeen", Hudsuckerin juuri ennen kuolemaansa lähettämän huippusalaisen viestin. Norville käyttää kuitenkin tilaisuutta hyväkseen ja esittelee työstämäänsä keksintöä, joka osoittautuu yksinkertaiseksi piirrokseksi ympyrästä ja hänen salaperäiseksi selityksekseen: "tiedättehän, lapsille". Koska Mussburger pitää Norvillea idioottina, hän valitsee hänet Hudsuckerin sijaiseksi. Kaupungin toisella puolella Amy Archer (Jennifer Jason Leigh), Manhattan Argus -lehden räväkkä Pulitzer-palkittu toimittaja, saa tehtäväkseen kirjoittaa jutun Norvillesta ja selvittää, millainen mies hän todella on. Hän saa töitä Hudsucker Industriesilta miehen henkilökohtaisena sihteerinä ja teeskentelee olevansa jälleen yksi epätoivoinen Munciesta valmistunut opiskelija. Eräänä yönä Amy etsii rakennuksesta johtolankoja ja tapaa Mosesin, miehen, joka käyttää tornin jättimäistä kelloa ja tietää "melkein mitä tahansa, jos se koskee Hudsuckeria". Mies kertoo hänelle Mussburgerin juonen, ja tyttö vie tarinan takaisin päällikölleen (John Mahoney), mutta tämä ei usko sanaakaan.Muut johtajat päättävät tuottaa Norvillen keksinnön siinä toivossa, että se olisi floppi ja painaisi yhtiön osakkeita. Keksintö osoittautuu hulavanteeksi, joka aluksi epäonnistuu, mutta muuttuu sitten valtavaksi menestykseksi. Norville antaa menestyksen nousta päähänsä ja hänestä tulee jälleen yksi välinpitämätön suurpäällikkö. Amy, joka oli ihastunut hänen naiiviin charmiinsa, raivostuu Norvillen uudesta asenteesta ja jättää hänet. Buzz, innokas hissimies, esittelee uuden keksinnön: flexi-pillin. Norville hylkää sen ja erottaa Buzzin. Samaan aikaan Aloysius (Harry Bugin), Hudsucker-vahtimestari, saa selville Amyn todellisen henkilöllisyyden ja ilmoittaa siitä Mussburgerille. Mussburger paljastaa Amyn salaisen henkilöllisyyden Norville ja kertoo hänelle, että hänet erotetaan presidentin tehtävästä uuden vuoden jälkeen. Mussburger myös vakuuttaa johtokunnan siitä, että Norville on mielisairas ja hänet on lähetettävä paikalliseen psykiatriseen sairaalaan. uudenvuodenaattona Amy löytää Norvillen humalassa beatnik-baarista. Amy pyytää anteeksi, mutta Norville ryntää ulos, ja häntä jahtaa vihainen väkijoukko, jota johtaa Buzz, jonka Mussburger oli vakuuttanut siitä, että Norville oli varastanut hula-vanne-idean. Norville pakenee Hudsucker-pilvenpiirtäjän ylimpään kerrokseen ja vaihtaa takaisin postihuoneen univormuunsa. Hän kiipeää ulos parvekkeelle, jossa Aloysius lukitsee hänet ulos ja seuraa, kun hän liukastuu ja putoaa rakennuksesta keskiyöllä. Yhtäkkiä Moses pysäyttää kellon ja aika pysähtyy. Waring Hudsucker ilmestyy Norville enkelinä ja kertoo hänelle, että sininen kirje, joka oli tarkoitus toimittaa Mussburgerille, sisältää oikeudellisen asiakirjan, jonka mukaan Hudsuckerin osakkeet menevät hänen välittömälle seuraajalleen, joka on nyt Norville. Mooses taistelee Aloysiusta vastaan ja voittaa hänet tornin sisällä, jolloin Norville pääsee putoamaan turvallisesti maahan. Norville ja Amy tekevät sovinnon. Vuoden 1959 edetessä Mussburger joutuu mielisairaalaan, kun taas Norville kehittää uutta keksintöä "lapsille", arvoituksellista ympyrää taitellulla paperiarkilla, joka osoittautuu lopulta frisbeeksi.</w:t>
      </w:r>
    </w:p>
    <w:p>
      <w:r>
        <w:rPr>
          <w:b/>
        </w:rPr>
        <w:t xml:space="preserve">Tulos</w:t>
      </w:r>
    </w:p>
    <w:p>
      <w:r>
        <w:t xml:space="preserve">Milloin Buzz saa potkut?</w:t>
      </w:r>
    </w:p>
    <w:p>
      <w:r>
        <w:rPr>
          <w:b/>
        </w:rPr>
        <w:t xml:space="preserve">Tulos</w:t>
      </w:r>
    </w:p>
    <w:p>
      <w:r>
        <w:t xml:space="preserve">Mitä Barnes teki, kun Buzz esitteli uuden keksintönsä?</w:t>
      </w:r>
    </w:p>
    <w:p>
      <w:r>
        <w:rPr>
          <w:b/>
        </w:rPr>
        <w:t xml:space="preserve">Tulos</w:t>
      </w:r>
    </w:p>
    <w:p>
      <w:r>
        <w:t xml:space="preserve">Kenet Mussburger valitsee Hudsuckerin asiamieheksi?</w:t>
      </w:r>
    </w:p>
    <w:p>
      <w:r>
        <w:rPr>
          <w:b/>
        </w:rPr>
        <w:t xml:space="preserve">Tulos</w:t>
      </w:r>
    </w:p>
    <w:p>
      <w:r>
        <w:t xml:space="preserve">Mitä tapahtui Hudsucker Industriesin toimitusjohtajalle?</w:t>
      </w:r>
    </w:p>
    <w:p>
      <w:r>
        <w:rPr>
          <w:b/>
        </w:rPr>
        <w:t xml:space="preserve">Tulos</w:t>
      </w:r>
    </w:p>
    <w:p>
      <w:r>
        <w:t xml:space="preserve">Miten Waring Hudsucker tekee itsemurhan?</w:t>
      </w:r>
    </w:p>
    <w:p>
      <w:r>
        <w:rPr>
          <w:b/>
        </w:rPr>
        <w:t xml:space="preserve">Tulos</w:t>
      </w:r>
    </w:p>
    <w:p>
      <w:r>
        <w:t xml:space="preserve">Mitä tapahtuu, kun Amy Archer kertoo Mussburgerin suunnitelmasta päällikölleen?</w:t>
      </w:r>
    </w:p>
    <w:p>
      <w:r>
        <w:rPr>
          <w:b/>
        </w:rPr>
        <w:t xml:space="preserve">Tulos</w:t>
      </w:r>
    </w:p>
    <w:p>
      <w:r>
        <w:t xml:space="preserve">Mistä Mussburger vakuutti väkijoukon?</w:t>
      </w:r>
    </w:p>
    <w:p>
      <w:r>
        <w:rPr>
          <w:b/>
        </w:rPr>
        <w:t xml:space="preserve">Tulos</w:t>
      </w:r>
    </w:p>
    <w:p>
      <w:r>
        <w:t xml:space="preserve">Mitä Norvillea pyydetään toimittamaan Mussburgeriin?</w:t>
      </w:r>
    </w:p>
    <w:p>
      <w:r>
        <w:rPr>
          <w:b/>
        </w:rPr>
        <w:t xml:space="preserve">Tulos</w:t>
      </w:r>
    </w:p>
    <w:p>
      <w:r>
        <w:t xml:space="preserve">Minkä työn Amy Archer löytää itselleen Hudsucker Industriesista?</w:t>
      </w:r>
    </w:p>
    <w:p>
      <w:r>
        <w:rPr>
          <w:b/>
        </w:rPr>
        <w:t xml:space="preserve">Tulos</w:t>
      </w:r>
    </w:p>
    <w:p>
      <w:r>
        <w:t xml:space="preserve">Mikä oli Norvillen ensimmäinen työpaikka New Yorkissa?</w:t>
      </w:r>
    </w:p>
    <w:p>
      <w:r>
        <w:rPr>
          <w:b/>
        </w:rPr>
        <w:t xml:space="preserve">Tulos</w:t>
      </w:r>
    </w:p>
    <w:p>
      <w:r>
        <w:t xml:space="preserve">Kuka hallitsi jättiläiskelloa?</w:t>
      </w:r>
    </w:p>
    <w:p>
      <w:r>
        <w:rPr>
          <w:b/>
        </w:rPr>
        <w:t xml:space="preserve">Tulos</w:t>
      </w:r>
    </w:p>
    <w:p>
      <w:r>
        <w:t xml:space="preserve">Mitä Norville on määrätty toimittamaan?</w:t>
      </w:r>
    </w:p>
    <w:p>
      <w:r>
        <w:rPr>
          <w:b/>
        </w:rPr>
        <w:t xml:space="preserve">Tulos</w:t>
      </w:r>
    </w:p>
    <w:p>
      <w:r>
        <w:t xml:space="preserve">Kenen mielestä Norville on idiootti?</w:t>
      </w:r>
    </w:p>
    <w:p>
      <w:r>
        <w:rPr>
          <w:b/>
        </w:rPr>
        <w:t xml:space="preserve">Tulos</w:t>
      </w:r>
    </w:p>
    <w:p>
      <w:r>
        <w:t xml:space="preserve">Minkä työn Norville ottaa vastaan saavuttuaan New Yorkiin?</w:t>
      </w:r>
    </w:p>
    <w:p>
      <w:r>
        <w:rPr>
          <w:b/>
        </w:rPr>
        <w:t xml:space="preserve">Tulos</w:t>
      </w:r>
    </w:p>
    <w:p>
      <w:r>
        <w:t xml:space="preserve">Mitä Barnes tekee sen sijaan, että toimittaisi "sinisen kirjeen" Mussburgerille?</w:t>
      </w:r>
    </w:p>
    <w:p>
      <w:r>
        <w:rPr>
          <w:b/>
        </w:rPr>
        <w:t xml:space="preserve">Tulos</w:t>
      </w:r>
    </w:p>
    <w:p>
      <w:r>
        <w:t xml:space="preserve">Kuka paljastaa Archerin todellisen henkilöllisyyden Barnesille?</w:t>
      </w:r>
    </w:p>
    <w:p>
      <w:r>
        <w:rPr>
          <w:b/>
        </w:rPr>
        <w:t xml:space="preserve">Tulos</w:t>
      </w:r>
    </w:p>
    <w:p>
      <w:r>
        <w:t xml:space="preserve">Miksi Mussburger palkkaa epäpätevän toimitusjohtajan?</w:t>
      </w:r>
    </w:p>
    <w:p>
      <w:r>
        <w:rPr>
          <w:b/>
        </w:rPr>
        <w:t xml:space="preserve">Tulos</w:t>
      </w:r>
    </w:p>
    <w:p>
      <w:r>
        <w:t xml:space="preserve">Miksi johtajat haluavat tuottaa Norvillen keksinnön?</w:t>
      </w:r>
    </w:p>
    <w:p>
      <w:r>
        <w:rPr>
          <w:b/>
        </w:rPr>
        <w:t xml:space="preserve">Tulos</w:t>
      </w:r>
    </w:p>
    <w:p>
      <w:r>
        <w:t xml:space="preserve">Miksi Barnes kamppailee saadakseen töitä?</w:t>
      </w:r>
    </w:p>
    <w:p>
      <w:r>
        <w:rPr>
          <w:b/>
        </w:rPr>
        <w:t xml:space="preserve">Tulos</w:t>
      </w:r>
    </w:p>
    <w:p>
      <w:r>
        <w:t xml:space="preserve">Kuka joutui lopulta mielisairaalaan?</w:t>
      </w:r>
    </w:p>
    <w:p>
      <w:r>
        <w:rPr>
          <w:b/>
        </w:rPr>
        <w:t xml:space="preserve">Tulos</w:t>
      </w:r>
    </w:p>
    <w:p>
      <w:r>
        <w:t xml:space="preserve">Mistä Barnes oli pohjimmiltaan kotoisin?</w:t>
      </w:r>
    </w:p>
    <w:p>
      <w:r>
        <w:rPr>
          <w:b/>
        </w:rPr>
        <w:t xml:space="preserve">Tulos</w:t>
      </w:r>
    </w:p>
    <w:p>
      <w:r>
        <w:t xml:space="preserve">Kuka Mussburgerin mielestä pitäisi sijoittaa psykiatriseen sairaalaan?</w:t>
      </w:r>
    </w:p>
    <w:p>
      <w:r>
        <w:rPr>
          <w:b/>
        </w:rPr>
        <w:t xml:space="preserve">Tulos</w:t>
      </w:r>
    </w:p>
    <w:p>
      <w:r>
        <w:t xml:space="preserve">Mitä Moses tekee Hudsucker Industriesissa?</w:t>
      </w:r>
    </w:p>
    <w:p>
      <w:r>
        <w:rPr>
          <w:b/>
        </w:rPr>
        <w:t xml:space="preserve">Tulos</w:t>
      </w:r>
    </w:p>
    <w:p>
      <w:r>
        <w:t xml:space="preserve">Mitä Amy tekee Norvillen uuden asenteen suhteen?</w:t>
      </w:r>
    </w:p>
    <w:p>
      <w:r>
        <w:rPr>
          <w:b/>
        </w:rPr>
        <w:t xml:space="preserve">Tulos</w:t>
      </w:r>
    </w:p>
    <w:p>
      <w:r>
        <w:t xml:space="preserve">Minne Mussburger haluaa Norvillen lähetettävän?</w:t>
      </w:r>
    </w:p>
    <w:p>
      <w:r>
        <w:rPr>
          <w:b/>
        </w:rPr>
        <w:t xml:space="preserve">Tulos</w:t>
      </w:r>
    </w:p>
    <w:p>
      <w:r>
        <w:t xml:space="preserve">Minä vuonna Norville Barnes muutti New Yorkiin työn perässä?</w:t>
      </w:r>
    </w:p>
    <w:p>
      <w:r>
        <w:rPr>
          <w:b/>
        </w:rPr>
        <w:t xml:space="preserve">Tulos</w:t>
      </w:r>
    </w:p>
    <w:p>
      <w:r>
        <w:t xml:space="preserve">Kuka lähetetään mielisairaalaan?</w:t>
      </w:r>
    </w:p>
    <w:p>
      <w:r>
        <w:rPr>
          <w:b/>
        </w:rPr>
        <w:t xml:space="preserve">Tulos</w:t>
      </w:r>
    </w:p>
    <w:p>
      <w:r>
        <w:t xml:space="preserve">Kuka lukitsi Norvillen ulos rakennuksesta?</w:t>
      </w:r>
    </w:p>
    <w:p>
      <w:r>
        <w:rPr>
          <w:b/>
        </w:rPr>
        <w:t xml:space="preserve">Tulos</w:t>
      </w:r>
    </w:p>
    <w:p>
      <w:r>
        <w:t xml:space="preserve">Mitä Hudsuckerin osakkeille pitäisi tapahtua?</w:t>
      </w:r>
    </w:p>
    <w:p>
      <w:r>
        <w:rPr>
          <w:b/>
        </w:rPr>
        <w:t xml:space="preserve">Tulos</w:t>
      </w:r>
    </w:p>
    <w:p>
      <w:r>
        <w:t xml:space="preserve">Kenelle Norvillen on toimitettava "sininen kirje"?</w:t>
      </w:r>
    </w:p>
    <w:p>
      <w:r>
        <w:rPr>
          <w:b/>
        </w:rPr>
        <w:t xml:space="preserve">Esimerkki 3.1071</w:t>
      </w:r>
    </w:p>
    <w:p>
      <w:r>
        <w:t xml:space="preserve"> Kapteeni Jean-Luc Picard herää painajaisesta, jossa hän näkee uudelleen kuuden vuoden takaisen kyberneettisen borgin sulauttamisensa (esitetty tv-jaksossa "Molempien maailmojen parhaat puolet"). Tähtilaivasto ilmoittaa hänelle uudesta Borgien hyökkäyksestä Maata vastaan, mutta käskee USS Enterprise-E:n partioimaan romuluslaisten neutraalilla vyöhykkeellä, jotta taisteluun ei tulisi "epävakaata elementtiä". Kun Enterprisen miehistö kuulee, että laivasto on häviämässä taistelun, se ei tottele käskyjä ja suuntaa kohti Maata, jossa yksittäinen, vaurioitunut Borg-kuutio vastassaan on joukko Tähtilaivaston aluksia. Enterprise saapuu ajoissa pelastamaan USS Defiant -aluksen miehistön, jota komentajakapteeni Worf komentaa. Kun Picard kuulee mielessään borgien viestejä, hän käskee laivaston keskittää tulivoimansa borgien aluksen näennäisesti elintärkeältä vaikuttavaan osaan. Kuutio tuhoutuu sen jälkeen, kun se on laukaissut pienemmän palloaluksen kohti planeettaa. borgien pallo syntyy ja joutuu aikapyörteeseen. Kun Enterprise joutuu pyörteeseen, miehistö näkee hetkeksi maapallon, jonka asuttavat kokonaan borgit. Picard tajuaa, että borgit ovat käyttäneet aikamatkailua historian muuttamiseen, ja käskee Enterprisen seurata heitä. Enterprise saapuu menneisyyteen 4. huhtikuuta 2063, päivää ennen kuin ihmiskunta kohtasi ensimmäisen kerran avaruusolioita Zefram Cochranen historiallisen poimulennon jälkeen. Borgien pallo ampuu planeetalle; Enterprisen miehistö tuhoaa pallon ja, tajuttuaan, että borgit yrittivät estää ensikontaktin, lähettää loittoryhmän Montanan ohjuskompleksiin, jossa Cochrane rakentaa Phoenix-alustaan, etsimään eloonjääneitä. Picard lähettää Cochranen avustajan Lily Sloanen Enterpriselle saamaan lääkärinhoitoa, palaa sitten alukselle ja jättää komentaja William Rikerin Maahan varmistamaan, että Phoenixin lento sujuu suunnitelmien mukaan. Enterprisen miehistö näkee Cochranen legendana, mutta todellinen mies ei halua ottaa historiallista rooliaan. borgien eloonjääneet hyökkäävät Enterpriselle ja alkavat sulauttaa sen miehistöä ja muokata alusta suunnitellakseen hyökkäystä ja Maan valloittamista sen avulla. Picard ja ryhmä yrittävät päästä konehuoneeseen sammuttamaan borgit poimuytimessä käytettävällä syövyttävällä jäähdytysnesteellä, mutta androidi Data jää vangiksi ja tapaa borgikollektiivin kuningattaren, joka voittaa borgien luottamuksen antamalla hänelle osan ihmisihosta. Pelästynyt Sloane ottaa kapteenin kiinni, mutta tämä voittaa tämän luottamuksen, ja he pakenevat holokannen avulla borgien saastuttamalta alukselta. Picard, Worf ja aluksen navigaattori, luutnantti Hawk, estävät borgeja kutsumasta apujoukkoja deflektorilautasella, mutta Hawk assimiloidaan. Borgien jatkaessa assimiloitumista Worf ehdottaa aluksen tuhoamista, mutta Picard kutsuu häntä vihaisesti pelkuriksi ja vannoo jatkavansa taistelua. Sloane kohtaa kapteenin ja saa hänet ymmärtämään oman järjettömän käytöksensä muistuttamalla häntä Moby-Dickin kapteeni Ahabista. Picard aktivoi aluksen itsetuhomekanismin, käskee miehistön hylätä aluksen ja pyytää sitten anteeksi Worfilta. Kun Cochrane, Riker ja insinööri Geordi La Forge valmistautuvat aktivoimaan Phoenixin poimuajon, Picard kohtaa borgikuningattaren ja huomaa, että tämä on istuttanut Dataan ihmisihon, joka antaa hänelle monia uusia tuntemuksia. Hän on esittänyt tämän muutoksen lahjaksi androidille toivoen saavansa tämän salauskoodit Enterprisen tietokoneeseen. Vaikka Picard tarjoutuu Datan tilalle, androidi kieltäytyy lähtemästä. Hän deaktivoi itsetuhosekvenssin ja ampuu torpedoja Phoenixia kohti, mutta ne eivät osu ja kuningatar tajuaa, että Data on pettänyt hänet. Data rikkoo jäähdytysnestesäiliön, ja syövyttävä aine liuottaa Borgin biologiset komponentit kuolettavasti. Cochrane suorittaa poimulennon loppuun, ja sinä yönä, 5. huhtikuuta 2063, miehistö seuraa, kun Phoenixin poimulennon houkuttelemat vulkanuslaiset laskeutuvat ja tervehtivät Cochranea. Korjattuaan historiansa Enterprisen miehistö palaa 24. vuosisadalle.</w:t>
      </w:r>
    </w:p>
    <w:p>
      <w:r>
        <w:rPr>
          <w:b/>
        </w:rPr>
        <w:t xml:space="preserve">Tulos</w:t>
      </w:r>
    </w:p>
    <w:p>
      <w:r>
        <w:t xml:space="preserve">Milloin on ensimmäinen kontakti?</w:t>
      </w:r>
    </w:p>
    <w:p>
      <w:r>
        <w:rPr>
          <w:b/>
        </w:rPr>
        <w:t xml:space="preserve">Tulos</w:t>
      </w:r>
    </w:p>
    <w:p>
      <w:r>
        <w:t xml:space="preserve">Millä aluksella kapteeni Jean-Luc Picard palvelee?</w:t>
      </w:r>
    </w:p>
    <w:p>
      <w:r>
        <w:rPr>
          <w:b/>
        </w:rPr>
        <w:t xml:space="preserve">Tulos</w:t>
      </w:r>
    </w:p>
    <w:p>
      <w:r>
        <w:t xml:space="preserve">Kuka jää pelastamaan Datan?</w:t>
      </w:r>
    </w:p>
    <w:p>
      <w:r>
        <w:rPr>
          <w:b/>
        </w:rPr>
        <w:t xml:space="preserve">Tulos</w:t>
      </w:r>
    </w:p>
    <w:p>
      <w:r>
        <w:t xml:space="preserve">Kuka on USS Defiantin komentaja?</w:t>
      </w:r>
    </w:p>
    <w:p>
      <w:r>
        <w:rPr>
          <w:b/>
        </w:rPr>
        <w:t xml:space="preserve">Tulos</w:t>
      </w:r>
    </w:p>
    <w:p>
      <w:r>
        <w:t xml:space="preserve">Mitä Enterprisen käsketään tehdä elokuvan alussa?</w:t>
      </w:r>
    </w:p>
    <w:p>
      <w:r>
        <w:rPr>
          <w:b/>
        </w:rPr>
        <w:t xml:space="preserve">Tulos</w:t>
      </w:r>
    </w:p>
    <w:p>
      <w:r>
        <w:t xml:space="preserve">Mitä Borgit käyttivät muuttaakseen historiaa?</w:t>
      </w:r>
    </w:p>
    <w:p>
      <w:r>
        <w:rPr>
          <w:b/>
        </w:rPr>
        <w:t xml:space="preserve">Tulos</w:t>
      </w:r>
    </w:p>
    <w:p>
      <w:r>
        <w:t xml:space="preserve">Kuka on aluksen kapteeni?</w:t>
      </w:r>
    </w:p>
    <w:p>
      <w:r>
        <w:rPr>
          <w:b/>
        </w:rPr>
        <w:t xml:space="preserve">Tulos</w:t>
      </w:r>
    </w:p>
    <w:p>
      <w:r>
        <w:t xml:space="preserve">Miten Borg-kollektiivin kuningatar saa Datan luottamuksen?</w:t>
      </w:r>
    </w:p>
    <w:p>
      <w:r>
        <w:rPr>
          <w:b/>
        </w:rPr>
        <w:t xml:space="preserve">Tulos</w:t>
      </w:r>
    </w:p>
    <w:p>
      <w:r>
        <w:t xml:space="preserve">Kuka pettää borgien kuningattaren?</w:t>
      </w:r>
    </w:p>
    <w:p>
      <w:r>
        <w:rPr>
          <w:b/>
        </w:rPr>
        <w:t xml:space="preserve">Tulos</w:t>
      </w:r>
    </w:p>
    <w:p>
      <w:r>
        <w:t xml:space="preserve">Minä päivänä Enterprise saapuu menneisyyden Maahan?</w:t>
      </w:r>
    </w:p>
    <w:p>
      <w:r>
        <w:rPr>
          <w:b/>
        </w:rPr>
        <w:t xml:space="preserve">Tulos</w:t>
      </w:r>
    </w:p>
    <w:p>
      <w:r>
        <w:t xml:space="preserve">Millä Borgit muuttavat historiaa?</w:t>
      </w:r>
    </w:p>
    <w:p>
      <w:r>
        <w:rPr>
          <w:b/>
        </w:rPr>
        <w:t xml:space="preserve">Tulos</w:t>
      </w:r>
    </w:p>
    <w:p>
      <w:r>
        <w:t xml:space="preserve">Miten Borg-kuningatar saa Datan luottamuksen?</w:t>
      </w:r>
    </w:p>
    <w:p>
      <w:r>
        <w:rPr>
          <w:b/>
        </w:rPr>
        <w:t xml:space="preserve">Tulos</w:t>
      </w:r>
    </w:p>
    <w:p>
      <w:r>
        <w:t xml:space="preserve">Mihin klassikkotarinaan Lily viittaa Picardille estääkseen häntä jatkamasta taistelua?</w:t>
      </w:r>
    </w:p>
    <w:p>
      <w:r>
        <w:rPr>
          <w:b/>
        </w:rPr>
        <w:t xml:space="preserve">Tulos</w:t>
      </w:r>
    </w:p>
    <w:p>
      <w:r>
        <w:t xml:space="preserve">Mitä borgit yrittävät estää?</w:t>
      </w:r>
    </w:p>
    <w:p>
      <w:r>
        <w:rPr>
          <w:b/>
        </w:rPr>
        <w:t xml:space="preserve">Tulos</w:t>
      </w:r>
    </w:p>
    <w:p>
      <w:r>
        <w:t xml:space="preserve">Minkä lahjan Borg-kuningatar tarjosi Datalle?</w:t>
      </w:r>
    </w:p>
    <w:p>
      <w:r>
        <w:rPr>
          <w:b/>
        </w:rPr>
        <w:t xml:space="preserve">Tulos</w:t>
      </w:r>
    </w:p>
    <w:p>
      <w:r>
        <w:t xml:space="preserve">Tarinan tapahtumat toimivat jatko-osana mille jaksolle?</w:t>
      </w:r>
    </w:p>
    <w:p>
      <w:r>
        <w:rPr>
          <w:b/>
        </w:rPr>
        <w:t xml:space="preserve">Tulos</w:t>
      </w:r>
    </w:p>
    <w:p>
      <w:r>
        <w:t xml:space="preserve">Kuka tervehtii Cochranea hänen ensimmäisen poimulentonsa jälkeen?</w:t>
      </w:r>
    </w:p>
    <w:p>
      <w:r>
        <w:rPr>
          <w:b/>
        </w:rPr>
        <w:t xml:space="preserve">Tulos</w:t>
      </w:r>
    </w:p>
    <w:p>
      <w:r>
        <w:t xml:space="preserve">Missä tilassa Cochrane ja Phoenix olivat?</w:t>
      </w:r>
    </w:p>
    <w:p>
      <w:r>
        <w:rPr>
          <w:b/>
        </w:rPr>
        <w:t xml:space="preserve">Tulos</w:t>
      </w:r>
    </w:p>
    <w:p>
      <w:r>
        <w:t xml:space="preserve">Kuka on USS Defiantin kapteeni?</w:t>
      </w:r>
    </w:p>
    <w:p>
      <w:r>
        <w:rPr>
          <w:b/>
        </w:rPr>
        <w:t xml:space="preserve">Tulos</w:t>
      </w:r>
    </w:p>
    <w:p>
      <w:r>
        <w:t xml:space="preserve">Keitä ovat Cochranen tapaamat avaruusolennot?</w:t>
      </w:r>
    </w:p>
    <w:p>
      <w:r>
        <w:rPr>
          <w:b/>
        </w:rPr>
        <w:t xml:space="preserve">Tulos</w:t>
      </w:r>
    </w:p>
    <w:p>
      <w:r>
        <w:t xml:space="preserve">Kuka tappaa borgien kuningattaren?</w:t>
      </w:r>
    </w:p>
    <w:p>
      <w:r>
        <w:rPr>
          <w:b/>
        </w:rPr>
        <w:t xml:space="preserve">Tulos</w:t>
      </w:r>
    </w:p>
    <w:p>
      <w:r>
        <w:t xml:space="preserve">Mikä on Worfin aluksen nimi?</w:t>
      </w:r>
    </w:p>
    <w:p>
      <w:r>
        <w:rPr>
          <w:b/>
        </w:rPr>
        <w:t xml:space="preserve">Tulos</w:t>
      </w:r>
    </w:p>
    <w:p>
      <w:r>
        <w:t xml:space="preserve">Mikä on sen aluksen nimi, jonka Picard pelastaa?</w:t>
      </w:r>
    </w:p>
    <w:p>
      <w:r>
        <w:rPr>
          <w:b/>
        </w:rPr>
        <w:t xml:space="preserve">Tulos</w:t>
      </w:r>
    </w:p>
    <w:p>
      <w:r>
        <w:t xml:space="preserve">Mitä borgit yrittivät saada aikaan?</w:t>
      </w:r>
    </w:p>
    <w:p>
      <w:r>
        <w:rPr>
          <w:b/>
        </w:rPr>
        <w:t xml:space="preserve">Tulos</w:t>
      </w:r>
    </w:p>
    <w:p>
      <w:r>
        <w:t xml:space="preserve">Kuka hyökkää Maata vastaan?</w:t>
      </w:r>
    </w:p>
    <w:p>
      <w:r>
        <w:rPr>
          <w:b/>
        </w:rPr>
        <w:t xml:space="preserve">Tulos</w:t>
      </w:r>
    </w:p>
    <w:p>
      <w:r>
        <w:t xml:space="preserve">Miksi Picard pysyy aluksella käskettyään miehistöä hylkäämään aluksen?</w:t>
      </w:r>
    </w:p>
    <w:p>
      <w:r>
        <w:rPr>
          <w:b/>
        </w:rPr>
        <w:t xml:space="preserve">Tulos</w:t>
      </w:r>
    </w:p>
    <w:p>
      <w:r>
        <w:t xml:space="preserve">Missä Cochrane rakentaa laivansa?</w:t>
      </w:r>
    </w:p>
    <w:p>
      <w:r>
        <w:rPr>
          <w:b/>
        </w:rPr>
        <w:t xml:space="preserve">Tulos</w:t>
      </w:r>
    </w:p>
    <w:p>
      <w:r>
        <w:t xml:space="preserve">Mitä Worf ehdottaa kapteeni Pickardille tehtäväksi alukselle sen jälkeen, kun borgit ovat sulauttaneet aluksen?</w:t>
      </w:r>
    </w:p>
    <w:p>
      <w:r>
        <w:rPr>
          <w:b/>
        </w:rPr>
        <w:t xml:space="preserve">Tulos</w:t>
      </w:r>
    </w:p>
    <w:p>
      <w:r>
        <w:t xml:space="preserve">Miten Picard, Worf ja navigaattori estävät borgia kutsumasta vahvistuksia?</w:t>
      </w:r>
    </w:p>
    <w:p>
      <w:r>
        <w:rPr>
          <w:b/>
        </w:rPr>
        <w:t xml:space="preserve">Tulos</w:t>
      </w:r>
    </w:p>
    <w:p>
      <w:r>
        <w:t xml:space="preserve">Miten Data lopulta voittaa borgit?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docId:E87FC58CF8EE7EA75FF0D19BE6C835E6</keywords>
  <dc:description>generated by python-docx</dc:description>
  <lastModifiedBy/>
  <revision>1</revision>
  <dcterms:created xsi:type="dcterms:W3CDTF">2013-12-23T23:15:00.0000000Z</dcterms:created>
  <dcterms:modified xsi:type="dcterms:W3CDTF">2013-12-23T23:15:00.0000000Z</dcterms:modified>
  <category/>
</coreProperties>
</file>