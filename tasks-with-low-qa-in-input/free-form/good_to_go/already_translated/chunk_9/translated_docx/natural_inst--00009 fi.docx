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7.2269</w:t>
      </w:r>
    </w:p>
    <w:p>
      <w:r>
        <w:t xml:space="preserve">10 mielenkiintoista faktaa Alexander Hamiltonista ?Miten rikosilmoitus poistetaan?Milloin keksittiin 1. Big Mac?Minä vuonna ihmiset lakkasivat asumasta Pompeijissa?</w:t>
      </w:r>
    </w:p>
    <w:p>
      <w:r>
        <w:rPr>
          <w:b/>
        </w:rPr>
        <w:t xml:space="preserve">Tulos</w:t>
      </w:r>
    </w:p>
    <w:p>
      <w:r>
        <w:t xml:space="preserve">10 mielenkiintoista faktaa alexander hamiltonista ?</w:t>
      </w:r>
    </w:p>
    <w:p>
      <w:r>
        <w:rPr>
          <w:b/>
        </w:rPr>
        <w:t xml:space="preserve">Esimerkki 7.2270</w:t>
      </w:r>
    </w:p>
    <w:p>
      <w:r>
        <w:t xml:space="preserve">Missä on keskellä c asteikolla?Mitkä ovat matkailutuotteen ominaispiirteet?Mikä on ict-toiminnon tarkoitus?Mikä on Nevadan osavaltion ruoka?</w:t>
      </w:r>
    </w:p>
    <w:p>
      <w:r>
        <w:rPr>
          <w:b/>
        </w:rPr>
        <w:t xml:space="preserve">Tulos</w:t>
      </w:r>
    </w:p>
    <w:p>
      <w:r>
        <w:t xml:space="preserve">Mitkä ovat matkailutuotteen ominaispiirteet?</w:t>
      </w:r>
    </w:p>
    <w:p>
      <w:r>
        <w:rPr>
          <w:b/>
        </w:rPr>
        <w:t xml:space="preserve">Esimerkki 7.2271</w:t>
      </w:r>
    </w:p>
    <w:p>
      <w:r>
        <w:t xml:space="preserve">Mikä on 316 neliömetriä neliömetreinä ?Mikä on vastaus pulma 120 professori Layton ja Pandora 's Box?Kuinka monta litraa öljyä Honda 4x4 400 atv?Mikä urheilu teki Jack Nicklause tehdä ?</w:t>
      </w:r>
    </w:p>
    <w:p>
      <w:r>
        <w:rPr>
          <w:b/>
        </w:rPr>
        <w:t xml:space="preserve">Tulos</w:t>
      </w:r>
    </w:p>
    <w:p>
      <w:r>
        <w:t xml:space="preserve">Mitä urheilua Jack Nicklause harrasti ?</w:t>
      </w:r>
    </w:p>
    <w:p>
      <w:r>
        <w:rPr>
          <w:b/>
        </w:rPr>
        <w:t xml:space="preserve">Esimerkki 7.2272</w:t>
      </w:r>
    </w:p>
    <w:p>
      <w:r>
        <w:t xml:space="preserve">Miten suunnittelet t-paidan stardolilla?Kuinka monta lihavaa ihmistä on Englannissa?Mitkä ovat taulukkolaskentaohjelmiston ominaisuuksia?Miten fenotyyppi määräytyy?</w:t>
      </w:r>
    </w:p>
    <w:p>
      <w:r>
        <w:rPr>
          <w:b/>
        </w:rPr>
        <w:t xml:space="preserve">Tulos</w:t>
      </w:r>
    </w:p>
    <w:p>
      <w:r>
        <w:t xml:space="preserve">Miten suunnittelet t-paidan stardolilla?</w:t>
      </w:r>
    </w:p>
    <w:p>
      <w:r>
        <w:rPr>
          <w:b/>
        </w:rPr>
        <w:t xml:space="preserve">Esimerkki 7.2273</w:t>
      </w:r>
    </w:p>
    <w:p>
      <w:r>
        <w:t xml:space="preserve">Miten löydät runon metrin?Mitä luonnonvaraiset lokit syövät?Mikä on hiilihydraattien rooli ihmiskehossa?20 esimerkkiä deduktiivisesta päättelystä?</w:t>
      </w:r>
    </w:p>
    <w:p>
      <w:r>
        <w:rPr>
          <w:b/>
        </w:rPr>
        <w:t xml:space="preserve">Tulos</w:t>
      </w:r>
    </w:p>
    <w:p>
      <w:r>
        <w:t xml:space="preserve">20 esimerkkiä deduktiivisesta päättelystä ?</w:t>
      </w:r>
    </w:p>
    <w:p>
      <w:r>
        <w:rPr>
          <w:b/>
        </w:rPr>
        <w:t xml:space="preserve">Esimerkki 7.2274</w:t>
      </w:r>
    </w:p>
    <w:p>
      <w:r>
        <w:t xml:space="preserve">Paljonko rikosetsivä tienaa ?Onko Joe Biden vapaamuurari?Mikä on Tennesseen suurin kansallispuisto?Keitä olivat janissarit ?</w:t>
      </w:r>
    </w:p>
    <w:p>
      <w:r>
        <w:rPr>
          <w:b/>
        </w:rPr>
        <w:t xml:space="preserve">Tulos</w:t>
      </w:r>
    </w:p>
    <w:p>
      <w:r>
        <w:t xml:space="preserve">Keitä olivat janissarit?</w:t>
      </w:r>
    </w:p>
    <w:p>
      <w:r>
        <w:rPr>
          <w:b/>
        </w:rPr>
        <w:t xml:space="preserve">Esimerkki 7.2275</w:t>
      </w:r>
    </w:p>
    <w:p>
      <w:r>
        <w:t xml:space="preserve">Nba urheilija ansaita ?Tieteellinen nimi afrikkalaisen norsun ?Miksi Atlantis on veden alla ?Miten kehittää vulpix pokemon kultaa ?</w:t>
      </w:r>
    </w:p>
    <w:p>
      <w:r>
        <w:rPr>
          <w:b/>
        </w:rPr>
        <w:t xml:space="preserve">Tulos</w:t>
      </w:r>
    </w:p>
    <w:p>
      <w:r>
        <w:t xml:space="preserve">Nba urheilija ansaita ?</w:t>
      </w:r>
    </w:p>
    <w:p>
      <w:r>
        <w:rPr>
          <w:b/>
        </w:rPr>
        <w:t xml:space="preserve">Esimerkki 7.2276</w:t>
      </w:r>
    </w:p>
    <w:p>
      <w:r>
        <w:t xml:space="preserve">Mistä löydät kuun kivi safiiri?Mitä anole syödä?Mitkä hedelmät ovat erittäin terveellisiä?Mikä on tilavuus kilon hiekkaa?</w:t>
      </w:r>
    </w:p>
    <w:p>
      <w:r>
        <w:rPr>
          <w:b/>
        </w:rPr>
        <w:t xml:space="preserve">Tulos</w:t>
      </w:r>
    </w:p>
    <w:p>
      <w:r>
        <w:t xml:space="preserve">Mitä anole syö?</w:t>
      </w:r>
    </w:p>
    <w:p>
      <w:r>
        <w:rPr>
          <w:b/>
        </w:rPr>
        <w:t xml:space="preserve">Esimerkki 7.2277</w:t>
      </w:r>
    </w:p>
    <w:p>
      <w:r>
        <w:t xml:space="preserve">Kliininen korrelaatio tarvitaan?Miten talouskasvu muutti elämää 1800-luvulla?Mikä on syreenin lehden tieteellinen nimi?Mitä erilaisia tartuntatauteja on olemassa?</w:t>
      </w:r>
    </w:p>
    <w:p>
      <w:r>
        <w:rPr>
          <w:b/>
        </w:rPr>
        <w:t xml:space="preserve">Tulos</w:t>
      </w:r>
    </w:p>
    <w:p>
      <w:r>
        <w:t xml:space="preserve">Tarvitaan kliininen korrelaatio ?</w:t>
      </w:r>
    </w:p>
    <w:p>
      <w:r>
        <w:rPr>
          <w:b/>
        </w:rPr>
        <w:t xml:space="preserve">Esimerkki 7.2278</w:t>
      </w:r>
    </w:p>
    <w:p>
      <w:r>
        <w:t xml:space="preserve">Mikä on graafinen follikkeli?Yksi ero kartano- ja feodaalijärjestelmän välillä on?Mikä on Garoghlanianin historia?Mitkä ovat ammattikokin velvollisuudet?</w:t>
      </w:r>
    </w:p>
    <w:p>
      <w:r>
        <w:rPr>
          <w:b/>
        </w:rPr>
        <w:t xml:space="preserve">Tulos</w:t>
      </w:r>
    </w:p>
    <w:p>
      <w:r>
        <w:t xml:space="preserve">Yksi ero kartano- ja feodaalijärjestelmän välillä on ?</w:t>
      </w:r>
    </w:p>
    <w:p>
      <w:r>
        <w:rPr>
          <w:b/>
        </w:rPr>
        <w:t xml:space="preserve">Esimerkki 7.2279</w:t>
      </w:r>
    </w:p>
    <w:p>
      <w:r>
        <w:t xml:space="preserve">Kuka ensimmäisenä kertoi tarinan Beowulf?Mikä oli Etiopian pääministerin nimi vuonna 2005?Mikä on massan mittayksikkö?Paljonko Yhdysvaltain dollareissa heroiini maksaa?</w:t>
      </w:r>
    </w:p>
    <w:p>
      <w:r>
        <w:rPr>
          <w:b/>
        </w:rPr>
        <w:t xml:space="preserve">Tulos</w:t>
      </w:r>
    </w:p>
    <w:p>
      <w:r>
        <w:t xml:space="preserve">Mikä on massan mittayksikkö?</w:t>
      </w:r>
    </w:p>
    <w:p>
      <w:r>
        <w:rPr>
          <w:b/>
        </w:rPr>
        <w:t xml:space="preserve">Esimerkki 7.2280</w:t>
      </w:r>
    </w:p>
    <w:p>
      <w:r>
        <w:t xml:space="preserve">Laulu, joka alkaa l-kirjaimella ?Mistä tehdään neonia?Mikä on Kambodžassa sijaitsevan kaupungin nimi?Mitkä olivat Marylandin siirtomaa-alueen kolme maantieteellistä ominaisuutta?</w:t>
      </w:r>
    </w:p>
    <w:p>
      <w:r>
        <w:rPr>
          <w:b/>
        </w:rPr>
        <w:t xml:space="preserve">Tulos</w:t>
      </w:r>
    </w:p>
    <w:p>
      <w:r>
        <w:t xml:space="preserve">Laulu, joka alkaa l-kirjaimella ?</w:t>
      </w:r>
    </w:p>
    <w:p>
      <w:r>
        <w:rPr>
          <w:b/>
        </w:rPr>
        <w:t xml:space="preserve">Esimerkki 7.2281</w:t>
      </w:r>
    </w:p>
    <w:p>
      <w:r>
        <w:t xml:space="preserve">Missä maanosassa on Gabonin ja mikä on sen pääkaupunki?Kuinka monta kaloria on 2 parsakaalipäässä?Kuinka monta kynttilää hanukka-menorassa on?</w:t>
      </w:r>
    </w:p>
    <w:p>
      <w:r>
        <w:rPr>
          <w:b/>
        </w:rPr>
        <w:t xml:space="preserve">Tulos</w:t>
      </w:r>
    </w:p>
    <w:p>
      <w:r>
        <w:t xml:space="preserve">Kuinka monta kynttilää hanukka-menorassa on?</w:t>
      </w:r>
    </w:p>
    <w:p>
      <w:r>
        <w:rPr>
          <w:b/>
        </w:rPr>
        <w:t xml:space="preserve">Esimerkki 7.2282</w:t>
      </w:r>
    </w:p>
    <w:p>
      <w:r>
        <w:t xml:space="preserve">Voiko matkapuhelimessa olla kultaa?Mikä oli Amerikan panos ensimmäisessä maailmansodassa?Kuka keksi kynäaseman?Selitä lyhyesti psykologian neljä tavoitetta?</w:t>
      </w:r>
    </w:p>
    <w:p>
      <w:r>
        <w:rPr>
          <w:b/>
        </w:rPr>
        <w:t xml:space="preserve">Tulos</w:t>
      </w:r>
    </w:p>
    <w:p>
      <w:r>
        <w:t xml:space="preserve">Selitä lyhyesti psykologian neljä tavoitetta ?</w:t>
      </w:r>
    </w:p>
    <w:p>
      <w:r>
        <w:rPr>
          <w:b/>
        </w:rPr>
        <w:t xml:space="preserve">Esimerkki 7.2283</w:t>
      </w:r>
    </w:p>
    <w:p>
      <w:r>
        <w:t xml:space="preserve">Miltä ginkgopuut tuoksuvat?Voiko veri kerääntyä vatsaan tai vatsaan?Filippiinien heimomusiikki?Miten Lucy Webb Hayes sai lempinimensä Lemonade Lucy?</w:t>
      </w:r>
    </w:p>
    <w:p>
      <w:r>
        <w:rPr>
          <w:b/>
        </w:rPr>
        <w:t xml:space="preserve">Tulos</w:t>
      </w:r>
    </w:p>
    <w:p>
      <w:r>
        <w:t xml:space="preserve">Filippiinien heimomusiikkia ?</w:t>
      </w:r>
    </w:p>
    <w:p>
      <w:r>
        <w:rPr>
          <w:b/>
        </w:rPr>
        <w:t xml:space="preserve">Esimerkki 7.2284</w:t>
      </w:r>
    </w:p>
    <w:p>
      <w:r>
        <w:t xml:space="preserve">Mikä manner on maa Valko-Venäjä on ?Missä on egr venttiili 97 Nissan Altima ?Absolut sijainti Israelin ?Kuinka monta tunnettua varities narsissit ovat olemassa ?</w:t>
      </w:r>
    </w:p>
    <w:p>
      <w:r>
        <w:rPr>
          <w:b/>
        </w:rPr>
        <w:t xml:space="preserve">Tulos</w:t>
      </w:r>
    </w:p>
    <w:p>
      <w:r>
        <w:t xml:space="preserve">Absolut location for israel ?</w:t>
      </w:r>
    </w:p>
    <w:p>
      <w:r>
        <w:rPr>
          <w:b/>
        </w:rPr>
        <w:t xml:space="preserve">Esimerkki 7.2285</w:t>
      </w:r>
    </w:p>
    <w:p>
      <w:r>
        <w:t xml:space="preserve">Mitkä ovat arvot fyysinen kunto ?Mitä kutsutaan sydämen repeämä?Mikä on arvo 1862 100 konfederaation dollarin seteli?Mistä goottilainen tyyli on peräisin?</w:t>
      </w:r>
    </w:p>
    <w:p>
      <w:r>
        <w:rPr>
          <w:b/>
        </w:rPr>
        <w:t xml:space="preserve">Tulos</w:t>
      </w:r>
    </w:p>
    <w:p>
      <w:r>
        <w:t xml:space="preserve">Mikä on vuoden 1862 100 konfederaation dollarin setelin arvo ?</w:t>
      </w:r>
    </w:p>
    <w:p>
      <w:r>
        <w:rPr>
          <w:b/>
        </w:rPr>
        <w:t xml:space="preserve">Esimerkki 7.2286</w:t>
      </w:r>
    </w:p>
    <w:p>
      <w:r>
        <w:t xml:space="preserve">Miten vaihtaa generaattorin sulake sedona ?Mikä on romumetallin hinta arvoinen?Kuinka monta millimetriä on yksi dm?Mikä rakennus oli jkf tappoi ?</w:t>
      </w:r>
    </w:p>
    <w:p>
      <w:r>
        <w:rPr>
          <w:b/>
        </w:rPr>
        <w:t xml:space="preserve">Tulos</w:t>
      </w:r>
    </w:p>
    <w:p>
      <w:r>
        <w:t xml:space="preserve">Minkä arvoinen on metalliromun hinta ?</w:t>
      </w:r>
    </w:p>
    <w:p>
      <w:r>
        <w:rPr>
          <w:b/>
        </w:rPr>
        <w:t xml:space="preserve">Esimerkki 7.2287</w:t>
      </w:r>
    </w:p>
    <w:p>
      <w:r>
        <w:t xml:space="preserve">Miten saan telkinesian ?Tapahtuuko meioosi kaikille?Missä Gary on clubpenguinissa nyt?Kuinka monta kaloria kourallinen ranskalaisia sisältää?</w:t>
      </w:r>
    </w:p>
    <w:p>
      <w:r>
        <w:rPr>
          <w:b/>
        </w:rPr>
        <w:t xml:space="preserve">Tulos</w:t>
      </w:r>
    </w:p>
    <w:p>
      <w:r>
        <w:t xml:space="preserve">Miten saan telkinesian?</w:t>
      </w:r>
    </w:p>
    <w:p>
      <w:r>
        <w:rPr>
          <w:b/>
        </w:rPr>
        <w:t xml:space="preserve">Esimerkki 7.2288</w:t>
      </w:r>
    </w:p>
    <w:p>
      <w:r>
        <w:t xml:space="preserve">Pingviinin pituus ?Mikä on Venezuelan suhteellinen ja absoluuttinen sijainti?Mikä on kaksivuotiaan lapsen normaalipaino?Miten Ruandan kansanmurha päättyi?</w:t>
      </w:r>
    </w:p>
    <w:p>
      <w:r>
        <w:rPr>
          <w:b/>
        </w:rPr>
        <w:t xml:space="preserve">Tulos</w:t>
      </w:r>
    </w:p>
    <w:p>
      <w:r>
        <w:t xml:space="preserve">Pingviinin korkeus ?</w:t>
      </w:r>
    </w:p>
    <w:p>
      <w:r>
        <w:rPr>
          <w:b/>
        </w:rPr>
        <w:t xml:space="preserve">Esimerkki 7.2289</w:t>
      </w:r>
    </w:p>
    <w:p>
      <w:r>
        <w:t xml:space="preserve">Mitkä ovat säännöt baletti?Kuka oli Charles R. Drews puoliso?Miten elodea solu verrata paramecia?Kuinka paljon rahaa ei tekonurmi maksaa?</w:t>
      </w:r>
    </w:p>
    <w:p>
      <w:r>
        <w:rPr>
          <w:b/>
        </w:rPr>
        <w:t xml:space="preserve">Tulos</w:t>
      </w:r>
    </w:p>
    <w:p>
      <w:r>
        <w:t xml:space="preserve">Kuka oli Charles R. Drewsin puoliso?</w:t>
      </w:r>
    </w:p>
    <w:p>
      <w:r>
        <w:rPr>
          <w:b/>
        </w:rPr>
        <w:t xml:space="preserve">Esimerkki 7.2290</w:t>
      </w:r>
    </w:p>
    <w:p>
      <w:r>
        <w:t xml:space="preserve">Miksi ihmisten pitäisi säästää ja suojella luonnonvaroja?Mikä voi rikkoa suolistossa aiheuttaa peräsuolen verenvuotoa?Mitä tarvitaan difuusion?Missä sijaitsee termostaatti cadillac eldorado ?</w:t>
      </w:r>
    </w:p>
    <w:p>
      <w:r>
        <w:rPr>
          <w:b/>
        </w:rPr>
        <w:t xml:space="preserve">Tulos</w:t>
      </w:r>
    </w:p>
    <w:p>
      <w:r>
        <w:t xml:space="preserve">Mitä tarvitaan difuusioon?</w:t>
      </w:r>
    </w:p>
    <w:p>
      <w:r>
        <w:rPr>
          <w:b/>
        </w:rPr>
        <w:t xml:space="preserve">Esimerkki 7.2291</w:t>
      </w:r>
    </w:p>
    <w:p>
      <w:r>
        <w:t xml:space="preserve">Miten johdotattaa 240 voltin 50 ampeerin pistorasiaan ?Kuinka monta kappaletta Avil Lavigne on relesed ?Pohjois-Amerikan maat ja niiden valuutta?Miten lasketaan kuukausittainen korko keskimääräinen saldo pankkitililleni ?</w:t>
      </w:r>
    </w:p>
    <w:p>
      <w:r>
        <w:rPr>
          <w:b/>
        </w:rPr>
        <w:t xml:space="preserve">Tulos</w:t>
      </w:r>
    </w:p>
    <w:p>
      <w:r>
        <w:t xml:space="preserve">Pohjois-Amerikan maat ja niiden valuutta ?</w:t>
      </w:r>
    </w:p>
    <w:p>
      <w:r>
        <w:rPr>
          <w:b/>
        </w:rPr>
        <w:t xml:space="preserve">Esimerkki 7.2292</w:t>
      </w:r>
    </w:p>
    <w:p>
      <w:r>
        <w:t xml:space="preserve">Kuinka vaihdat kytkimen honda accord ?Kuinka paljon rahaa on standardi viulu?Ovatko Kenian syntymätiedot julkisia?Kuinka paljon rasvaa on paketti sipsejä ?</w:t>
      </w:r>
    </w:p>
    <w:p>
      <w:r>
        <w:rPr>
          <w:b/>
        </w:rPr>
        <w:t xml:space="preserve">Tulos</w:t>
      </w:r>
    </w:p>
    <w:p>
      <w:r>
        <w:t xml:space="preserve">Paljonko rahaa on tavallinen viulu ?</w:t>
      </w:r>
    </w:p>
    <w:p>
      <w:r>
        <w:rPr>
          <w:b/>
        </w:rPr>
        <w:t xml:space="preserve">Esimerkki 7.2293</w:t>
      </w:r>
    </w:p>
    <w:p>
      <w:r>
        <w:t xml:space="preserve">Missä Shawn Jonston kävi koulua?Mihin käytetään keihästä?Mistä löytyy polttoainesuodatin vuoden 2000 Pontiac Sunfireen?Oppositiopuolueiden nimet ja niiden johtajat ?</w:t>
      </w:r>
    </w:p>
    <w:p>
      <w:r>
        <w:rPr>
          <w:b/>
        </w:rPr>
        <w:t xml:space="preserve">Tulos</w:t>
      </w:r>
    </w:p>
    <w:p>
      <w:r>
        <w:t xml:space="preserve">Oppositiopuolueiden ja niiden johtajien nimet ?</w:t>
      </w:r>
    </w:p>
    <w:p>
      <w:r>
        <w:rPr>
          <w:b/>
        </w:rPr>
        <w:t xml:space="preserve">Esimerkki 7.2294</w:t>
      </w:r>
    </w:p>
    <w:p>
      <w:r>
        <w:t xml:space="preserve">Mikä on käymisen ainoa tarkoitus ?Minkä väriset ovat susien silmät?Miksi Vietnamia kutsuttiin konfliktiksi?Mikä on maailman toiseksi suosituin urheilulaji?</w:t>
      </w:r>
    </w:p>
    <w:p>
      <w:r>
        <w:rPr>
          <w:b/>
        </w:rPr>
        <w:t xml:space="preserve">Tulos</w:t>
      </w:r>
    </w:p>
    <w:p>
      <w:r>
        <w:t xml:space="preserve">Minkä väriset ovat suden silmät?</w:t>
      </w:r>
    </w:p>
    <w:p>
      <w:r>
        <w:rPr>
          <w:b/>
        </w:rPr>
        <w:t xml:space="preserve">Esimerkki 7.2295</w:t>
      </w:r>
    </w:p>
    <w:p>
      <w:r>
        <w:t xml:space="preserve">Mikä on Belizen virallinen kieli?Mikä on tieteellinen termi häntäluulle?Nimeä Kanadan suurin kaupunki?Mitä eroa on vampyyri ritarilla ja vampyyri syyllinen ?</w:t>
      </w:r>
    </w:p>
    <w:p>
      <w:r>
        <w:rPr>
          <w:b/>
        </w:rPr>
        <w:t xml:space="preserve">Tulos</w:t>
      </w:r>
    </w:p>
    <w:p>
      <w:r>
        <w:t xml:space="preserve">Mikä on Kanadan suurin kaupunki?</w:t>
      </w:r>
    </w:p>
    <w:p>
      <w:r>
        <w:rPr>
          <w:b/>
        </w:rPr>
        <w:t xml:space="preserve">Esimerkki 7.2296</w:t>
      </w:r>
    </w:p>
    <w:p>
      <w:r>
        <w:t xml:space="preserve">Mailage San Diego San Fransisco ?Kuinka monta asuntoa rakennettu Kanadassa vuonna 2008 ?Miksi haluat olla rauhanturvaaja?Pohjois-Carolinassa mikä on alaikäraja laillisesti käyttää pwc ?</w:t>
      </w:r>
    </w:p>
    <w:p>
      <w:r>
        <w:rPr>
          <w:b/>
        </w:rPr>
        <w:t xml:space="preserve">Tulos</w:t>
      </w:r>
    </w:p>
    <w:p>
      <w:r>
        <w:t xml:space="preserve">Kilometrimäärä San Diego San Fransisco ?</w:t>
      </w:r>
    </w:p>
    <w:p>
      <w:r>
        <w:rPr>
          <w:b/>
        </w:rPr>
        <w:t xml:space="preserve">Esimerkki 7.2297</w:t>
      </w:r>
    </w:p>
    <w:p>
      <w:r>
        <w:t xml:space="preserve">Kuinka monta tuntia ajaa 100 mailia ?Mistä löydät Ohio lotossa jättipotti ?Mikä on siirto salasana ottelussa fantasy footbal ?Kuinka paljon ei tyrannosuarus rex painaa ?</w:t>
      </w:r>
    </w:p>
    <w:p>
      <w:r>
        <w:rPr>
          <w:b/>
        </w:rPr>
        <w:t xml:space="preserve">Tulos</w:t>
      </w:r>
    </w:p>
    <w:p>
      <w:r>
        <w:t xml:space="preserve">Kuinka paljon tyrannosuarus rex painaa?</w:t>
      </w:r>
    </w:p>
    <w:p>
      <w:r>
        <w:rPr>
          <w:b/>
        </w:rPr>
        <w:t xml:space="preserve">Esimerkki 7.2298</w:t>
      </w:r>
    </w:p>
    <w:p>
      <w:r>
        <w:t xml:space="preserve">Miten on panda ainutlaatuinen?Kuinka monta kenkää teki Michael Jordan on?Milloin John Needham syntyi?Kuka on Georgie Henley 's dating ?</w:t>
      </w:r>
    </w:p>
    <w:p>
      <w:r>
        <w:rPr>
          <w:b/>
        </w:rPr>
        <w:t xml:space="preserve">Tulos</w:t>
      </w:r>
    </w:p>
    <w:p>
      <w:r>
        <w:t xml:space="preserve">Kenen kanssa Georgie Henley seurustelee?</w:t>
      </w:r>
    </w:p>
    <w:p>
      <w:r>
        <w:rPr>
          <w:b/>
        </w:rPr>
        <w:t xml:space="preserve">Esimerkki 7.2299</w:t>
      </w:r>
    </w:p>
    <w:p>
      <w:r>
        <w:t xml:space="preserve">Rocky Mountains keskimääräinen korkeus Coloradossa ?Miten löydät vulpix Pokemon Gold ?Mikä on rooli markkinointiviestinnän ?Mikä rintojen koko on Kristen Stewart ?</w:t>
      </w:r>
    </w:p>
    <w:p>
      <w:r>
        <w:rPr>
          <w:b/>
        </w:rPr>
        <w:t xml:space="preserve">Tulos</w:t>
      </w:r>
    </w:p>
    <w:p>
      <w:r>
        <w:t xml:space="preserve">Kalliovuorten keskimääräinen korkeus Coloradossa ?</w:t>
      </w:r>
    </w:p>
    <w:p>
      <w:r>
        <w:rPr>
          <w:b/>
        </w:rPr>
        <w:t xml:space="preserve">Esimerkki 7.2300</w:t>
      </w:r>
    </w:p>
    <w:p>
      <w:r>
        <w:t xml:space="preserve">Informaatioteoria ?Miten vaihtaa kojelauta 2003 eclipse ?Onko cistic fibroosi dominoiva vai resessiivinen ?Missä on spermatogeneesin paikka ?</w:t>
      </w:r>
    </w:p>
    <w:p>
      <w:r>
        <w:rPr>
          <w:b/>
        </w:rPr>
        <w:t xml:space="preserve">Tulos</w:t>
      </w:r>
    </w:p>
    <w:p>
      <w:r>
        <w:t xml:space="preserve">Informaatioteoria ?</w:t>
      </w:r>
    </w:p>
    <w:p>
      <w:r>
        <w:rPr>
          <w:b/>
        </w:rPr>
        <w:t xml:space="preserve">Esimerkki 7.2301</w:t>
      </w:r>
    </w:p>
    <w:p>
      <w:r>
        <w:t xml:space="preserve">1 kuppi kaurahiutaleita vastaa kuinka monta grammaa?Mikä luo spektriviivat?Kuinka iso on ruskea kiivi?Kuinka sinusta tulee lobbari?</w:t>
      </w:r>
    </w:p>
    <w:p>
      <w:r>
        <w:rPr>
          <w:b/>
        </w:rPr>
        <w:t xml:space="preserve">Tulos</w:t>
      </w:r>
    </w:p>
    <w:p>
      <w:r>
        <w:t xml:space="preserve">Kuinka iso on ruskea kiivi?</w:t>
      </w:r>
    </w:p>
    <w:p>
      <w:r>
        <w:rPr>
          <w:b/>
          <w:u w:val="single"/>
        </w:rPr>
        <w:t xml:space="preserve">Tehtävä numero 8</w:t>
      </w:r>
    </w:p>
    <w:p>
      <w:r>
        <w:t xml:space="preserve">Tässä tehtävässä sinulle annetaan lyhyt tarina. Tarinasta valitaan yksi lause. Pohdi lauseen osallistujien todennäköisiä tunteita ja niitä, joihin lause vaikuttaa. Onko jokin näistä tunteista lauseen aiheuttama? Kirjoita vastauksesi muotoon " A &gt;Syyt&gt; B". Yritä mahdollisuuksien mukaan käyttää tarinan lauseita ja lauseita vastauksesi laatimisessa. Tulosta kuvaavassa lauseessa sinun on käytettävä verbiä tuntea(t).</w:t>
      </w:r>
    </w:p>
    <w:p>
      <w:r>
        <w:rPr>
          <w:b/>
        </w:rPr>
        <w:t xml:space="preserve">Esimerkki 8.0</w:t>
      </w:r>
    </w:p>
    <w:p>
      <w:r>
        <w:t xml:space="preserve">tarina: Kävin eilen lentokoneessa. Kun nousin koneeseen, tapahtui jotain. Meidän piti kääntyä takaisin. Tulipalo syttyi. Se oli pelottavaa. valittu lause: Se oli pelottavaa.</w:t>
      </w:r>
    </w:p>
    <w:p>
      <w:r>
        <w:rPr>
          <w:b/>
        </w:rPr>
        <w:t xml:space="preserve">Tulos</w:t>
      </w:r>
    </w:p>
    <w:p>
      <w:r>
        <w:t xml:space="preserve">Mielestäni tulipalo on pelottava &gt;Syyt&gt; Minua pelottaa.</w:t>
      </w:r>
    </w:p>
    <w:p>
      <w:r>
        <w:rPr>
          <w:b/>
        </w:rPr>
        <w:t xml:space="preserve">Esimerkki 8.1</w:t>
      </w:r>
    </w:p>
    <w:p>
      <w:r>
        <w:t xml:space="preserve">tarina: Brittany rakasti pitkiä hiuksiaan. Eräänä päivänä hän tutki niitä hiustenkuivaajalla. Hänen oli leikattava ne pois. Hän leikkasi hiuksensa lyhyiksi korjatakseen ne. Brittany kaipasi pitkiä hiuksiaan. valittu lause: Hän joutui leikkaamaan ne pois.</w:t>
      </w:r>
    </w:p>
    <w:p>
      <w:r>
        <w:rPr>
          <w:b/>
        </w:rPr>
        <w:t xml:space="preserve">Tulos</w:t>
      </w:r>
    </w:p>
    <w:p>
      <w:r>
        <w:t xml:space="preserve">Brittany leikkaa hiuksensa &gt;Syyt&gt; Brittany on surullinen.</w:t>
      </w:r>
    </w:p>
    <w:p>
      <w:r>
        <w:rPr>
          <w:b/>
        </w:rPr>
        <w:t xml:space="preserve">Esimerkki 8.2</w:t>
      </w:r>
    </w:p>
    <w:p>
      <w:r>
        <w:t xml:space="preserve">tarina: Red oli tekemässä päivällistä perheelleen. Hän ei tiennyt, mitä kokata! Hän yritti tehdä pizzaa. Pizza paloi uunissa! Hän tilasi kiinalaista ruokaa, ja kaikki olivat tyytyväisiä! valittu lause: Hän ei tiennyt, mitä kokata!</w:t>
      </w:r>
    </w:p>
    <w:p>
      <w:r>
        <w:rPr>
          <w:b/>
        </w:rPr>
        <w:t xml:space="preserve">Tulos</w:t>
      </w:r>
    </w:p>
    <w:p>
      <w:r>
        <w:t xml:space="preserve">Punainen ei tiedä, mitä kokata &gt;Syyt&gt; Punainen on epävarma.</w:t>
      </w:r>
    </w:p>
    <w:p>
      <w:r>
        <w:rPr>
          <w:b/>
        </w:rPr>
        <w:t xml:space="preserve">Esimerkki 8.3</w:t>
      </w:r>
    </w:p>
    <w:p>
      <w:r>
        <w:t xml:space="preserve">tarina: John pysähtyi hot dogille matkalla töistä kotiin. Pieni koira alkoi seurata häntä nakkikioskilta. John jakoi hot doginsa koiranpennun kanssa. Hän päätti, että hän piti koirasta. John otti koiranpennun mukaansa kotiin. valittu lause: Hän päätti, että hän piti koirasta.</w:t>
      </w:r>
    </w:p>
    <w:p>
      <w:r>
        <w:rPr>
          <w:b/>
        </w:rPr>
        <w:t xml:space="preserve">Tulos</w:t>
      </w:r>
    </w:p>
    <w:p>
      <w:r>
        <w:t xml:space="preserve">Hän päättää, että hän pitää koirasta &gt;Syyt&gt; Hän tuntee pitävänsä koirasta.</w:t>
      </w:r>
    </w:p>
    <w:p>
      <w:r>
        <w:rPr>
          <w:b/>
        </w:rPr>
        <w:t xml:space="preserve">Tulos</w:t>
      </w:r>
    </w:p>
    <w:p>
      <w:r>
        <w:t xml:space="preserve">John pitää koirasta &gt;Syyt&gt; John on onnellinen (onnelliset)</w:t>
      </w:r>
    </w:p>
    <w:p>
      <w:r>
        <w:rPr>
          <w:b/>
        </w:rPr>
        <w:t xml:space="preserve">Esimerkki 8.4</w:t>
      </w:r>
    </w:p>
    <w:p>
      <w:r>
        <w:t xml:space="preserve">tarina: Nevin oli kyllästynyt sohvaansa. Hän meni kauppaan ostamaan uuden. Myyjä oli hyvin mukava hänelle. Nevin sai hyvän tarjouksen. Nevin on hyvin tyytyväinen uuteen sohvaansa. valittu lause: Nevin sai hyvän diilin.</w:t>
      </w:r>
    </w:p>
    <w:p>
      <w:r>
        <w:rPr>
          <w:b/>
        </w:rPr>
        <w:t xml:space="preserve">Tulos</w:t>
      </w:r>
    </w:p>
    <w:p>
      <w:r>
        <w:t xml:space="preserve">Nevin saa hyvän diilin &gt;Syyt&gt; Nevin on onnellinen(t).</w:t>
      </w:r>
    </w:p>
    <w:p>
      <w:r>
        <w:rPr>
          <w:b/>
        </w:rPr>
        <w:t xml:space="preserve">Esimerkki 8.5</w:t>
      </w:r>
    </w:p>
    <w:p>
      <w:r>
        <w:t xml:space="preserve">tarina: Tämä oli Janen ensimmäinen kerta messuilla. Hän näki kaikki pelit ja maailmanpyörän. Hän osti heti liput maailmanpyörään. Se oli hänen lempiajelunsa. Seuraavana päivänä hän meni takaisin tivoliin ajamaan sillä uudelleen. valittu lause: Hän näki kaikki pelit ja maailmanpyörän.</w:t>
      </w:r>
    </w:p>
    <w:p>
      <w:r>
        <w:rPr>
          <w:b/>
        </w:rPr>
        <w:t xml:space="preserve">Tulos</w:t>
      </w:r>
    </w:p>
    <w:p>
      <w:r>
        <w:t xml:space="preserve">Jane näkee maailmanpyörän &gt;Syyt&gt; Jane on innoissaan.</w:t>
      </w:r>
    </w:p>
    <w:p>
      <w:r>
        <w:rPr>
          <w:b/>
        </w:rPr>
        <w:t xml:space="preserve">Tulos</w:t>
      </w:r>
    </w:p>
    <w:p>
      <w:r>
        <w:t xml:space="preserve">Hän näkee pelit ja maailmanpyörän &gt;Syyt&gt; Hän on innoissaan.</w:t>
      </w:r>
    </w:p>
    <w:p>
      <w:r>
        <w:rPr>
          <w:b/>
        </w:rPr>
        <w:t xml:space="preserve">Esimerkki 8.6</w:t>
      </w:r>
    </w:p>
    <w:p>
      <w:r>
        <w:t xml:space="preserve">tarina: Se oli jouluaamu. Becky kaivautui karkkeihin sukassaan ja söi paljon. Hän oli kipeä ennen aamiaista. Ja oli huonovointinen koko loppupäivän. Becky ei enää pidä karkista yhtä paljon. valittu lause: Hän oli sairas ennen aamiaista.</w:t>
      </w:r>
    </w:p>
    <w:p>
      <w:r>
        <w:rPr>
          <w:b/>
        </w:rPr>
        <w:t xml:space="preserve">Tulos</w:t>
      </w:r>
    </w:p>
    <w:p>
      <w:r>
        <w:t xml:space="preserve">Becky on sairas ennen aamiaista &gt;Syyt&gt; Becky on sairas koko loppupäivän.</w:t>
      </w:r>
    </w:p>
    <w:p>
      <w:r>
        <w:rPr>
          <w:b/>
        </w:rPr>
        <w:t xml:space="preserve">Esimerkki 8.7</w:t>
      </w:r>
    </w:p>
    <w:p>
      <w:r>
        <w:t xml:space="preserve">tarina: Kyra omisti maatilan autiomaassa. Kuukausiin ei ollut satanut, ja hänen satonsa oli epäonnistunut. Sitten säämies toi hienoja uutisia. Kyran kaupunkiin oli tulossa viikon kestävät rankkasateet! Kyran sadot kasvoivat pitkiksi ja vahvoiksi kaikesta sateesta! valittu lause: Kyran sato kasvoi korkeaksi ja vahvaksi kaikesta sateesta!</w:t>
      </w:r>
    </w:p>
    <w:p>
      <w:r>
        <w:rPr>
          <w:b/>
        </w:rPr>
        <w:t xml:space="preserve">Tulos</w:t>
      </w:r>
    </w:p>
    <w:p>
      <w:r>
        <w:t xml:space="preserve">Kyran sato kasvaa &gt;Syyt&gt; Kyra on onnellinen.</w:t>
      </w:r>
    </w:p>
    <w:p>
      <w:r>
        <w:rPr>
          <w:b/>
        </w:rPr>
        <w:t xml:space="preserve">Tulos</w:t>
      </w:r>
    </w:p>
    <w:p>
      <w:r>
        <w:t xml:space="preserve">Kyran sato kasvaa &gt;Syyt&gt; Kyra iloitsee (iloitsee).</w:t>
      </w:r>
    </w:p>
    <w:p>
      <w:r>
        <w:rPr>
          <w:b/>
        </w:rPr>
        <w:t xml:space="preserve">Esimerkki 8.8</w:t>
      </w:r>
    </w:p>
    <w:p>
      <w:r>
        <w:t xml:space="preserve">tarina: Minulla oli kerran paljon rahaa. En käyttänyt sitä viisaasti. Ostin kaikenlaista roskaa. Lopulta minulla ei ollut rahaa eikä ruokaa. Rahattomana oleminen on syvältä. valittu lause: Minulla oli kerran paljon rahaa.</w:t>
      </w:r>
    </w:p>
    <w:p>
      <w:r>
        <w:rPr>
          <w:b/>
        </w:rPr>
        <w:t xml:space="preserve">Tulos</w:t>
      </w:r>
    </w:p>
    <w:p>
      <w:r>
        <w:t xml:space="preserve">Minulla on paljon rahaa &gt;Syyt&gt; Tunnen oloni turvalliseksi.</w:t>
      </w:r>
    </w:p>
    <w:p>
      <w:r>
        <w:rPr>
          <w:b/>
        </w:rPr>
        <w:t xml:space="preserve">Tulos</w:t>
      </w:r>
    </w:p>
    <w:p>
      <w:r>
        <w:t xml:space="preserve">Minulla on rahaa &gt;Syyt&gt; Tunnen itseni onnelliseksi.</w:t>
      </w:r>
    </w:p>
    <w:p>
      <w:r>
        <w:rPr>
          <w:b/>
        </w:rPr>
        <w:t xml:space="preserve">Esimerkki 8.9</w:t>
      </w:r>
    </w:p>
    <w:p>
      <w:r>
        <w:t xml:space="preserve">tarina: Hannahin kukkarosta putosi aina pikkurahaa. Hän menetti paljon rahaa! Hänen ystävänsä osti hänelle kukkaron! Laukku oli vahva! Hän ei enää koskaan menettänyt rahaa! valittu lause: Hannahin kukkarosta putosi aina pikkurahaa.</w:t>
      </w:r>
    </w:p>
    <w:p>
      <w:r>
        <w:rPr>
          <w:b/>
        </w:rPr>
        <w:t xml:space="preserve">Tulos</w:t>
      </w:r>
    </w:p>
    <w:p>
      <w:r>
        <w:t xml:space="preserve">Vaihtorahat putoavat käsilaukusta &gt;Syyt&gt; Hän on turhautunut.</w:t>
      </w:r>
    </w:p>
    <w:p>
      <w:r>
        <w:rPr>
          <w:b/>
        </w:rPr>
        <w:t xml:space="preserve">Esimerkki 8.10</w:t>
      </w:r>
    </w:p>
    <w:p>
      <w:r>
        <w:t xml:space="preserve">tarina: Tim rakasti tanssia kadulla. Hänen äitinsä sanoi sen olevan vaarallista. Tim ei välittänyt. Eräänä päivänä auto melkein törmäsi häneen. Tim ei enää koskaan tanssinut kadulla. valittu lause: Hänen äitinsä sanoi, että se oli vaarallista.</w:t>
      </w:r>
    </w:p>
    <w:p>
      <w:r>
        <w:rPr>
          <w:b/>
        </w:rPr>
        <w:t xml:space="preserve">Tulos</w:t>
      </w:r>
    </w:p>
    <w:p>
      <w:r>
        <w:t xml:space="preserve">Timin äiti sanoo, että kadulla tanssiminen on vaarallista &gt;Syyt&gt; Tim ei tunne oloaan häirityksi.</w:t>
      </w:r>
    </w:p>
    <w:p>
      <w:r>
        <w:rPr>
          <w:b/>
        </w:rPr>
        <w:t xml:space="preserve">Esimerkki 8.11</w:t>
      </w:r>
    </w:p>
    <w:p>
      <w:r>
        <w:t xml:space="preserve">tarina: Ann oli kotona sairaana. Hänen ystävänsä Sally tuli käymään. He leikkivät yhdessä. Sally sairastui Annista. Nyt Ann tulee käymään Sallyn luona. valittu lause: Ann oli kotona sairaana.</w:t>
      </w:r>
    </w:p>
    <w:p>
      <w:r>
        <w:rPr>
          <w:b/>
        </w:rPr>
        <w:t xml:space="preserve">Tulos</w:t>
      </w:r>
    </w:p>
    <w:p>
      <w:r>
        <w:t xml:space="preserve">Ann on sairas &gt;Syyt&gt; Annin olo on huono(t)</w:t>
      </w:r>
    </w:p>
    <w:p>
      <w:r>
        <w:rPr>
          <w:b/>
        </w:rPr>
        <w:t xml:space="preserve">Esimerkki 8.12</w:t>
      </w:r>
    </w:p>
    <w:p>
      <w:r>
        <w:t xml:space="preserve">tarina: Lori oli flunssainen. Hän halusi voida paremmin ja lämmetä. Niinpä hän päätti tehdä kuumaa kananuudelikeittoa. Se putosi, kun hän meni hakemaan sitä liedeltä. Nyt hän on palanut ja hänellä on myös flunssa. valittu lause: Nyt hän on palanut ja on myös vilustunut.</w:t>
      </w:r>
    </w:p>
    <w:p>
      <w:r>
        <w:rPr>
          <w:b/>
        </w:rPr>
        <w:t xml:space="preserve">Tulos</w:t>
      </w:r>
    </w:p>
    <w:p>
      <w:r>
        <w:t xml:space="preserve">Lori on palanut &gt;Syyt&gt; Lori tuntee kipua.</w:t>
      </w:r>
    </w:p>
    <w:p>
      <w:r>
        <w:rPr>
          <w:b/>
        </w:rPr>
        <w:t xml:space="preserve">Esimerkki 8.13</w:t>
      </w:r>
    </w:p>
    <w:p>
      <w:r>
        <w:t xml:space="preserve">tarina: Loralla on koira. Koira haukkuu koko päivän. Hän uskoo sen johtuvan linnuista. Eräänä päivänä hän päätti laittaa verhot. Nyt koira haukkuu paljon vähemmän. valittu lause: Nyt koira haukkuu paljon vähemmän.</w:t>
      </w:r>
    </w:p>
    <w:p>
      <w:r>
        <w:rPr>
          <w:b/>
        </w:rPr>
        <w:t xml:space="preserve">Tulos</w:t>
      </w:r>
    </w:p>
    <w:p>
      <w:r>
        <w:t xml:space="preserve">Koira haukkuu vähemmän &gt;Syyt&gt; Lora on onnellinen(t).</w:t>
      </w:r>
    </w:p>
    <w:p>
      <w:r>
        <w:rPr>
          <w:b/>
        </w:rPr>
        <w:t xml:space="preserve">Esimerkki 8.14</w:t>
      </w:r>
    </w:p>
    <w:p>
      <w:r>
        <w:t xml:space="preserve">tarina: Pelkäsin ennen sitä, mitä kellarissamme oli. Älkää kysykö minulta, mitä siellä alhaalla oli, koska en tiedä. Eräänä jouluna veljeni sanoi, että vanhempamme piilottivat lelumme kellariin. Olin niin utelias leluistamme, että menin silti kellariin. Nyt menen sinne alas koko ajan, koska en enää pelkää. valittu lause: Olin niin utelias leluistamme, että menin silti kellariin.</w:t>
      </w:r>
    </w:p>
    <w:p>
      <w:r>
        <w:rPr>
          <w:b/>
        </w:rPr>
        <w:t xml:space="preserve">Tulos</w:t>
      </w:r>
    </w:p>
    <w:p>
      <w:r>
        <w:t xml:space="preserve">Olen utelias leluistamme &gt;Syyt&gt; Tunnen uteliaisuutta.</w:t>
      </w:r>
    </w:p>
    <w:p>
      <w:r>
        <w:rPr>
          <w:b/>
        </w:rPr>
        <w:t xml:space="preserve">Esimerkki 8.15</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Yksi lapsista sanoi, että se oli kuusenkerkkää ja maistoi sitä.</w:t>
      </w:r>
    </w:p>
    <w:p>
      <w:r>
        <w:rPr>
          <w:b/>
        </w:rPr>
        <w:t xml:space="preserve">Tulos</w:t>
      </w:r>
    </w:p>
    <w:p>
      <w:r>
        <w:t xml:space="preserve">Lapsi maistaa kukkaa &gt;Syyt&gt; Camilla on optimistinen(t)</w:t>
      </w:r>
    </w:p>
    <w:p>
      <w:r>
        <w:rPr>
          <w:b/>
        </w:rPr>
        <w:t xml:space="preserve">Esimerkki 8.16</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Kaikki odottivat hiljaa, että Beth astuisi sisään.</w:t>
      </w:r>
    </w:p>
    <w:p>
      <w:r>
        <w:rPr>
          <w:b/>
        </w:rPr>
        <w:t xml:space="preserve">Tulos</w:t>
      </w:r>
    </w:p>
    <w:p>
      <w:r>
        <w:t xml:space="preserve">Kaikki odottavat hiljaa, että Beth astuu sisään &gt; Aiheuttaa&gt; Beth on järkyttynyt.</w:t>
      </w:r>
    </w:p>
    <w:p>
      <w:r>
        <w:rPr>
          <w:b/>
        </w:rPr>
        <w:t xml:space="preserve">Esimerkki 8.17</w:t>
      </w:r>
    </w:p>
    <w:p>
      <w:r>
        <w:t xml:space="preserve">tarina: Seitsemännellä luokalla jouduin ensimmäistä kertaa vaikeuksiin koulussa. Eräs tyttö pyysi minua kirjoittamaan pahoja sanoja käsivarteensa, ja minä kirjoitin. Rehtori oli yllättynyt, koska minut tunnettiin hyvänä poikana, samoin kuin ystävät. Minua hävetti monta viikkoa. Kun lukio alkoi, olin vihdoin päässyt siitä yli. valittu lause: Tyttö pyysi minua kirjoittamaan pahoja sanoja käsivarteensa, ja tein niin.</w:t>
      </w:r>
    </w:p>
    <w:p>
      <w:r>
        <w:rPr>
          <w:b/>
        </w:rPr>
        <w:t xml:space="preserve">Tulos</w:t>
      </w:r>
    </w:p>
    <w:p>
      <w:r>
        <w:t xml:space="preserve">Kirjoitan pahoja sanoja tytön käsivarteen &gt;Syyt&gt; Tunnen häpeää.</w:t>
      </w:r>
    </w:p>
    <w:p>
      <w:r>
        <w:rPr>
          <w:b/>
        </w:rPr>
        <w:t xml:space="preserve">Esimerkki 8.18</w:t>
      </w:r>
    </w:p>
    <w:p>
      <w:r>
        <w:t xml:space="preserve">tarina: Dan piti 40 avainta avaimenperässään, koska se oli hänen mielestään siistiä. Hän yritti päästä taloonsa, mutta ei löytänyt oikeaa avainta. Hän oli kyllästynyt odottamaan, joten hän heilutti avaimenperää ikkunassa. Lasi hajosi ja hän pääsi murtautumaan omaan taloonsa. Dan päätti vähentää avaintensa määrää avaimenperässään vain kymmeneen. valittu lause: Hän yritti päästä taloonsa, mutta ei löytänyt oikeaa avainta.</w:t>
      </w:r>
    </w:p>
    <w:p>
      <w:r>
        <w:rPr>
          <w:b/>
        </w:rPr>
        <w:t xml:space="preserve">Tulos</w:t>
      </w:r>
    </w:p>
    <w:p>
      <w:r>
        <w:t xml:space="preserve">Dan ei löydä avainta &gt;Syyt&gt; Dan on turhautunut.</w:t>
      </w:r>
    </w:p>
    <w:p>
      <w:r>
        <w:rPr>
          <w:b/>
        </w:rPr>
        <w:t xml:space="preserve">Esimerkki 8.19</w:t>
      </w:r>
    </w:p>
    <w:p>
      <w:r>
        <w:t xml:space="preserve">tarina: Sam on yökylässä. Hänen ystävänsä kertovat kummitustarinoita. Sam kuulee äänen ja huutaa. Hänen ystävänsä nauravat hänelle. Sam pelkää ystävänsä ääntä. valittu lause: Sam kuulee äänen ja huutaa.</w:t>
      </w:r>
    </w:p>
    <w:p>
      <w:r>
        <w:rPr>
          <w:b/>
        </w:rPr>
        <w:t xml:space="preserve">Tulos</w:t>
      </w:r>
    </w:p>
    <w:p>
      <w:r>
        <w:t xml:space="preserve">Sam kuulee melua &gt;Syyt&gt; Sam pelkää (pelkäävät)</w:t>
      </w:r>
    </w:p>
    <w:p>
      <w:r>
        <w:rPr>
          <w:b/>
        </w:rPr>
        <w:t xml:space="preserve">Esimerkki 8.20</w:t>
      </w:r>
    </w:p>
    <w:p>
      <w:r>
        <w:t xml:space="preserve">tarina: Dustin rakasti leikkiä liassa. Hän täytti dumppiautonsa lialla. Sitten hän kaatoi ne päänsä päälle. Dustinin äiti huusi aina Dustinille, kun hän sotki kaiken. Kun Dustin oli maassa, hän meni suoraan ammeeseen puhdistautumaan. valittu lause: Dustin rakasti leikkiä liassa.</w:t>
      </w:r>
    </w:p>
    <w:p>
      <w:r>
        <w:rPr>
          <w:b/>
        </w:rPr>
        <w:t xml:space="preserve">Tulos</w:t>
      </w:r>
    </w:p>
    <w:p>
      <w:r>
        <w:t xml:space="preserve">Dustin rakastaa leikkiä liassa &gt;Syyt&gt; Dustinin vanhemmat ovat huolissaan.</w:t>
      </w:r>
    </w:p>
    <w:p>
      <w:r>
        <w:rPr>
          <w:b/>
        </w:rPr>
        <w:t xml:space="preserve">Esimerkki 8.21</w:t>
      </w:r>
    </w:p>
    <w:p>
      <w:r>
        <w:t xml:space="preserve">tarina: Kimillä oli eräänä yönä univaikeuksia. Hän sulki silmänsä. Mutta hän kuuli jatkuvasti pöllön. Hän nukahti neljältä aamulla. Ja näki pöllön ikkunassaan, kun hän heräsi keskipäivällä. valittu lause: Kimillä oli vaikeuksia nukkua eräänä yönä.</w:t>
      </w:r>
    </w:p>
    <w:p>
      <w:r>
        <w:rPr>
          <w:b/>
        </w:rPr>
        <w:t xml:space="preserve">Tulos</w:t>
      </w:r>
    </w:p>
    <w:p>
      <w:r>
        <w:t xml:space="preserve">Kimillä on univaikeuksia &gt;Syyt&gt; Hän tuntee itsensä levottomaksi.</w:t>
      </w:r>
    </w:p>
    <w:p>
      <w:r>
        <w:rPr>
          <w:b/>
        </w:rPr>
        <w:t xml:space="preserve">Tulos</w:t>
      </w:r>
    </w:p>
    <w:p>
      <w:r>
        <w:t xml:space="preserve">Kimillä on univaikeuksia &gt;Syyt&gt; Kim on ärtynyt.</w:t>
      </w:r>
    </w:p>
    <w:p>
      <w:r>
        <w:rPr>
          <w:b/>
        </w:rPr>
        <w:t xml:space="preserve">Esimerkki 8.22</w:t>
      </w:r>
    </w:p>
    <w:p>
      <w:r>
        <w:t xml:space="preserve">tarina: Olin nälkäinen eräänä päivänä ajaessani. Päätin pysähtyä pikaruokaravintolaan. Kun olin tehnyt tilaukseni, ajoin hakemaan ruokaani. Kun sain tilaukseni, huomasin, että ruoka oli ihan litistynyt. Toin ruoan takaisin kauppaan, ja he vaihtoivat sen ilmaiseksi. valittu lause: Kun sain tilaukseni, huomasin, että ruoka oli ihan litistynyt.</w:t>
      </w:r>
    </w:p>
    <w:p>
      <w:r>
        <w:rPr>
          <w:b/>
        </w:rPr>
        <w:t xml:space="preserve">Tulos</w:t>
      </w:r>
    </w:p>
    <w:p>
      <w:r>
        <w:t xml:space="preserve">Ruoka on puristettu &gt;Syyt&gt; Minua ärsyttää.</w:t>
      </w:r>
    </w:p>
    <w:p>
      <w:r>
        <w:rPr>
          <w:b/>
        </w:rPr>
        <w:t xml:space="preserve">Esimerkki 8.23</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Ovet avautuivat ja hänen perheensä alkoi kasaantua sisään.</w:t>
      </w:r>
    </w:p>
    <w:p>
      <w:r>
        <w:rPr>
          <w:b/>
        </w:rPr>
        <w:t xml:space="preserve">Tulos</w:t>
      </w:r>
    </w:p>
    <w:p>
      <w:r>
        <w:t xml:space="preserve">He nousevat autoon &gt;Syyt&gt; Gina on vihainen heille.</w:t>
      </w:r>
    </w:p>
    <w:p>
      <w:r>
        <w:rPr>
          <w:b/>
        </w:rPr>
        <w:t xml:space="preserve">Esimerkki 8.24</w:t>
      </w:r>
    </w:p>
    <w:p>
      <w:r>
        <w:t xml:space="preserve">tarina: Steve haluaa pystyä kuolemaan viisisataa kiloa kuntosalilla. Tällä hetkellä hän pystyy tappamaan vain noin kaksisataa kiloa. Hän laatii itselleen vuoden mittaisen suunnitelman saavuttaakseen tavoitteensa. Hän työskenteli ahkerasti ja söi terveellisesti vuoden ajan edistyen tasaisesti. Vuotta myöhemmin Steve pystyi nostamaan tavoitepainonsa! valittu lause: Vuotta myöhemmin Steve pystyi nostamaan tavoitepainonsa!</w:t>
      </w:r>
    </w:p>
    <w:p>
      <w:r>
        <w:rPr>
          <w:b/>
        </w:rPr>
        <w:t xml:space="preserve">Tulos</w:t>
      </w:r>
    </w:p>
    <w:p>
      <w:r>
        <w:t xml:space="preserve">Steve voi nostaa viisisataa kiloa &gt;Syyt&gt; Steve on onnellinen.</w:t>
      </w:r>
    </w:p>
    <w:p>
      <w:r>
        <w:rPr>
          <w:b/>
        </w:rPr>
        <w:t xml:space="preserve">Esimerkki 8.25</w:t>
      </w:r>
    </w:p>
    <w:p>
      <w:r>
        <w:t xml:space="preserve">tarina: Tim ei voinut nukkua pimeässä. Hän tarvitsi yövalon. Ilman sitä hän näkisi painajaisia. Eräänä päivänä hän oli niin unelias, että unohti laittaa sen päälle. Hän tajusi, että hän oli nyt tarpeeksi rohkea nukkumaan ilman sitä. valittu lause: Ilman sitä hän näkisi painajaisia.</w:t>
      </w:r>
    </w:p>
    <w:p>
      <w:r>
        <w:rPr>
          <w:b/>
        </w:rPr>
        <w:t xml:space="preserve">Tulos</w:t>
      </w:r>
    </w:p>
    <w:p>
      <w:r>
        <w:t xml:space="preserve">Tim näkee painajaisia &gt;Syyt&gt; Tim pelkää (pelkäävät).</w:t>
      </w:r>
    </w:p>
    <w:p>
      <w:r>
        <w:rPr>
          <w:b/>
        </w:rPr>
        <w:t xml:space="preserve">Esimerkki 8.26</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Hän oli hyvin surullinen siitä, ettei löytänyt kissaansa.</w:t>
      </w:r>
    </w:p>
    <w:p>
      <w:r>
        <w:rPr>
          <w:b/>
        </w:rPr>
        <w:t xml:space="preserve">Tulos</w:t>
      </w:r>
    </w:p>
    <w:p>
      <w:r>
        <w:t xml:space="preserve">Brandon on surullinen &gt;Syyt&gt; Brandon on masentunut.</w:t>
      </w:r>
    </w:p>
    <w:p>
      <w:r>
        <w:rPr>
          <w:b/>
        </w:rPr>
        <w:t xml:space="preserve">Tulos</w:t>
      </w:r>
    </w:p>
    <w:p>
      <w:r>
        <w:t xml:space="preserve">Hän ei löydä kissaansa &gt;Syyt&gt; Hän on surullinen.</w:t>
      </w:r>
    </w:p>
    <w:p>
      <w:r>
        <w:rPr>
          <w:b/>
        </w:rPr>
        <w:t xml:space="preserve">Esimerkki 8.27</w:t>
      </w:r>
    </w:p>
    <w:p>
      <w:r>
        <w:t xml:space="preserve">tarina: Stephen nousi luokan eteen. Hän oli äskettäin käynyt vessassa. Hän näki lasten nauravan. Hän katsoi alas housuihinsa. Hänen rintaneulansa oli auki! valittu lause: Hän oli äskettäin käynyt vessassa.</w:t>
      </w:r>
    </w:p>
    <w:p>
      <w:r>
        <w:rPr>
          <w:b/>
        </w:rPr>
        <w:t xml:space="preserve">Tulos</w:t>
      </w:r>
    </w:p>
    <w:p>
      <w:r>
        <w:t xml:space="preserve">Hän käy vessassa &gt;Syyt&gt; Hän tuntee helpotusta.</w:t>
      </w:r>
    </w:p>
    <w:p>
      <w:r>
        <w:rPr>
          <w:b/>
        </w:rPr>
        <w:t xml:space="preserve">Esimerkki 8.28</w:t>
      </w:r>
    </w:p>
    <w:p>
      <w:r>
        <w:t xml:space="preserve">tarina: Joey tuli töistä kotiin. Kun hän astui kotiinsa, siellä tuntui outo haju. Hän ei löytänyt, mistä haju tuli. Hän etsi ympäri taloa tuloksetta. Sitten hän löysi roskiksesta vanhan kalan. valittu lause: Joey tuli töistä kotiin.</w:t>
      </w:r>
    </w:p>
    <w:p>
      <w:r>
        <w:rPr>
          <w:b/>
        </w:rPr>
        <w:t xml:space="preserve">Tulos</w:t>
      </w:r>
    </w:p>
    <w:p>
      <w:r>
        <w:t xml:space="preserve">Joey tulee töistä kotiin &gt;Syyt&gt; Hän on onnellinen.</w:t>
      </w:r>
    </w:p>
    <w:p>
      <w:r>
        <w:rPr>
          <w:b/>
        </w:rPr>
        <w:t xml:space="preserve">Esimerkki 8.29</w:t>
      </w:r>
    </w:p>
    <w:p>
      <w:r>
        <w:t xml:space="preserve">tarina: Mian innostukseksi uima-allas oli eilen auki. Mia halusi mennä uimaan. Hän pyysi ystäväänsä mukaansa. Mia ja hänen ystävänsä menivät altaalle nauttimaan vedestä. He uivat, kunnes allas sulkeutui, ja lähtivät kotiin uupuneina. valittu lause: Hän pyysi ystävää mukaansa.</w:t>
      </w:r>
    </w:p>
    <w:p>
      <w:r>
        <w:rPr>
          <w:b/>
        </w:rPr>
        <w:t xml:space="preserve">Tulos</w:t>
      </w:r>
    </w:p>
    <w:p>
      <w:r>
        <w:t xml:space="preserve">Mia pyytää ystäväänsä lähtemään mukaansa &gt;Syyt&gt; Mian ystävä on suostuvainen.</w:t>
      </w:r>
    </w:p>
    <w:p>
      <w:r>
        <w:rPr>
          <w:b/>
        </w:rPr>
        <w:t xml:space="preserve">Esimerkki 8.30</w:t>
      </w:r>
    </w:p>
    <w:p>
      <w:r>
        <w:t xml:space="preserve">tarina: Berry pelaa koripalloa. Berry rakastaa urheilua. Berry ajaa korille. Hän laskeutuu jalalleen. Hän katkaisee jalkansa kahtia. valittu lause: Hän laskeutuu jalalleen.</w:t>
      </w:r>
    </w:p>
    <w:p>
      <w:r>
        <w:rPr>
          <w:b/>
        </w:rPr>
        <w:t xml:space="preserve">Tulos</w:t>
      </w:r>
    </w:p>
    <w:p>
      <w:r>
        <w:t xml:space="preserve">Marja laskeutuu jalalleen &gt;Syyt&gt; Marja tuntee kipua.</w:t>
      </w:r>
    </w:p>
    <w:p>
      <w:r>
        <w:rPr>
          <w:b/>
        </w:rPr>
        <w:t xml:space="preserve">Tulos</w:t>
      </w:r>
    </w:p>
    <w:p>
      <w:r>
        <w:t xml:space="preserve">Hän laskeutuu jalalleen &gt;Syyt&gt; Hän tuntee itsensä loukkaantuneeksi.</w:t>
      </w:r>
    </w:p>
    <w:p>
      <w:r>
        <w:rPr>
          <w:b/>
        </w:rPr>
        <w:t xml:space="preserve">Esimerkki 8.31</w:t>
      </w:r>
    </w:p>
    <w:p>
      <w:r>
        <w:t xml:space="preserve">tarina: Kissa etsi paikkaa torkuille. Se halusi erityisesti lämpimän paikan. Se kokeili televisiota, mutta se oli liian äänekäs. Se kokeili sohvaa, mutta se oli liian kylmä. Lopulta se päätyi lämpimään leipään. valittu lause: Se tyytyi lopulta lämpimään leipään.</w:t>
      </w:r>
    </w:p>
    <w:p>
      <w:r>
        <w:rPr>
          <w:b/>
        </w:rPr>
        <w:t xml:space="preserve">Tulos</w:t>
      </w:r>
    </w:p>
    <w:p>
      <w:r>
        <w:t xml:space="preserve">Kissa menee leivän päälle &gt;Syyt&gt; Kissa tuntee olonsa mukavaksi.</w:t>
      </w:r>
    </w:p>
    <w:p>
      <w:r>
        <w:rPr>
          <w:b/>
        </w:rPr>
        <w:t xml:space="preserve">Esimerkki 8.32</w:t>
      </w:r>
    </w:p>
    <w:p>
      <w:r>
        <w:t xml:space="preserve">tarina: Opetin koiralleni suurimman osan tempuista yhdessä päivässä. Ensin sain sen menemään makuulle. Sitten opetin sen istumaan. Lopuksi opetin sen seisomaan. Lopulta se oppi kaatumaan. valittu lause: Ensin sain sen makaamaan.</w:t>
      </w:r>
    </w:p>
    <w:p>
      <w:r>
        <w:rPr>
          <w:b/>
        </w:rPr>
        <w:t xml:space="preserve">Tulos</w:t>
      </w:r>
    </w:p>
    <w:p>
      <w:r>
        <w:t xml:space="preserve">Opetan koirani makaamaan makuulle &gt;Syyt&gt; Tunnen itseni saavutetuksi.</w:t>
      </w:r>
    </w:p>
    <w:p>
      <w:r>
        <w:rPr>
          <w:b/>
        </w:rPr>
        <w:t xml:space="preserve">Tulos</w:t>
      </w:r>
    </w:p>
    <w:p>
      <w:r>
        <w:t xml:space="preserve">Opetin koirani makaamaan &gt;Syyt&gt; Tunnen itseni saavutetuksi. </w:t>
      </w:r>
    </w:p>
    <w:p>
      <w:r>
        <w:rPr>
          <w:b/>
        </w:rPr>
        <w:t xml:space="preserve">Esimerkki 8.33</w:t>
      </w:r>
    </w:p>
    <w:p>
      <w:r>
        <w:t xml:space="preserve">tarina: Minulla oli kaunis kultakala. Eräänä päivänä se kuoli. Aluksi olin surullinen. Mutta sitten päätin syödä sen. Äitini sai tietää ja antoi minulle kuukauden kotiarestia. valittu lause: Mutta sitten päätin syödä sen.</w:t>
      </w:r>
    </w:p>
    <w:p>
      <w:r>
        <w:rPr>
          <w:b/>
        </w:rPr>
        <w:t xml:space="preserve">Tulos</w:t>
      </w:r>
    </w:p>
    <w:p>
      <w:r>
        <w:t xml:space="preserve">Syön kultakalani &gt;Syyt&gt; Tunnen syyllisyyttä.</w:t>
      </w:r>
    </w:p>
    <w:p>
      <w:r>
        <w:rPr>
          <w:b/>
        </w:rPr>
        <w:t xml:space="preserve">Esimerkki 8.34</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Jason sai tietää, että hänellä oli flunssa.</w:t>
      </w:r>
    </w:p>
    <w:p>
      <w:r>
        <w:rPr>
          <w:b/>
        </w:rPr>
        <w:t xml:space="preserve">Tulos</w:t>
      </w:r>
    </w:p>
    <w:p>
      <w:r>
        <w:t xml:space="preserve">Jason saa tietää sairastavansa flunssaa &gt;Syyt&gt; Jason on ärtynyt.</w:t>
      </w:r>
    </w:p>
    <w:p>
      <w:r>
        <w:rPr>
          <w:b/>
        </w:rPr>
        <w:t xml:space="preserve">Esimerkki 8.35</w:t>
      </w:r>
    </w:p>
    <w:p>
      <w:r>
        <w:t xml:space="preserve">tarina: Minulla oli hyvin kylmä. Laitoin peiton päälleni. Huopa ei riittänyt, sillä minulla oli yhä kylmä. Nousin ylös ja laitoin tossut jalkaan. Tunsin oloni paljon lämpimämmäksi. valittu lause: Nousin ylös ja laitoin tossut jalkaan.</w:t>
      </w:r>
    </w:p>
    <w:p>
      <w:r>
        <w:rPr>
          <w:b/>
        </w:rPr>
        <w:t xml:space="preserve">Tulos</w:t>
      </w:r>
    </w:p>
    <w:p>
      <w:r>
        <w:t xml:space="preserve">Laitan tossut jalkaan &gt;Syyt&gt; Minulla on mukava olo. </w:t>
      </w:r>
    </w:p>
    <w:p>
      <w:r>
        <w:rPr>
          <w:b/>
        </w:rPr>
        <w:t xml:space="preserve">Esimerkki 8.36</w:t>
      </w:r>
    </w:p>
    <w:p>
      <w:r>
        <w:t xml:space="preserve">tarina: Johnilla ei ollut paljon ystäviä luokassaan. Hän oli juuri muuttanut aiemmin tänä vuonna. Hän luki Tom Sawyer -kirjaa välitunnilla. Eräs poika käveli hänen luokseen ja kertoi, että se oli hänen lempikirjansa. Hän ja poika ystävystyivät sen jälkeen. valittu lause: Johnilla ei ollut paljon ystäviä luokallaan.</w:t>
      </w:r>
    </w:p>
    <w:p>
      <w:r>
        <w:rPr>
          <w:b/>
        </w:rPr>
        <w:t xml:space="preserve">Tulos</w:t>
      </w:r>
    </w:p>
    <w:p>
      <w:r>
        <w:t xml:space="preserve">Johnilla ei ole paljon ystäviä &gt;Syyt&gt; John tuntee itsensä yksinäiseksi. </w:t>
      </w:r>
    </w:p>
    <w:p>
      <w:r>
        <w:rPr>
          <w:b/>
        </w:rPr>
        <w:t xml:space="preserve">Tulos</w:t>
      </w:r>
    </w:p>
    <w:p>
      <w:r>
        <w:t xml:space="preserve">Johnilla on vähän ystäviä &gt;Syyt&gt; John tuntee itsensä yksinäiseksi.</w:t>
      </w:r>
    </w:p>
    <w:p>
      <w:r>
        <w:rPr>
          <w:b/>
        </w:rPr>
        <w:t xml:space="preserve">Esimerkki 8.37</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Hän oli hyvin ujo, kun Jenny pääsi kouluun.</w:t>
      </w:r>
    </w:p>
    <w:p>
      <w:r>
        <w:rPr>
          <w:b/>
        </w:rPr>
        <w:t xml:space="preserve">Tulos</w:t>
      </w:r>
    </w:p>
    <w:p>
      <w:r>
        <w:t xml:space="preserve">Jenny on ujo &gt;Syyt&gt; Jenny tuntee olonsa epämukavaksi.</w:t>
      </w:r>
    </w:p>
    <w:p>
      <w:r>
        <w:rPr>
          <w:b/>
        </w:rPr>
        <w:t xml:space="preserve">Esimerkki 8.38</w:t>
      </w:r>
    </w:p>
    <w:p>
      <w:r>
        <w:t xml:space="preserve">tarina: Ianilla ja hänen luokallaan oli halloween-juhlat. Ianin perhe oli kuitenkin liian köyhä ostamaan Halloween-asua. Hän oli ainoa, joka ei ollut pukeutunut. Niinpä hän tunsi itsensä ulkopuoliseksi. Ian toivoi, että hänestä tulisi aave. valittu lause: Hän oli ainoa, joka ei ollut pukeutunut.</w:t>
      </w:r>
    </w:p>
    <w:p>
      <w:r>
        <w:rPr>
          <w:b/>
        </w:rPr>
        <w:t xml:space="preserve">Tulos</w:t>
      </w:r>
    </w:p>
    <w:p>
      <w:r>
        <w:t xml:space="preserve">Ian on ainoa, joka ei ole pukeutunut &gt; Aiheuttaa&gt; Ian tuntee itsensä ulkopuoliseksi.</w:t>
      </w:r>
    </w:p>
    <w:p>
      <w:r>
        <w:rPr>
          <w:b/>
        </w:rPr>
        <w:t xml:space="preserve">Tulos</w:t>
      </w:r>
    </w:p>
    <w:p>
      <w:r>
        <w:t xml:space="preserve">Hän on ainoa, joka ei ole pukeutunut &gt;Syyt&gt; Hän tuntee itsensä ulkopuoliseksi.</w:t>
      </w:r>
    </w:p>
    <w:p>
      <w:r>
        <w:rPr>
          <w:b/>
        </w:rPr>
        <w:t xml:space="preserve">Esimerkki 8.39</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Hän pelkäsi kuitenkin, että hänet hakattaisiin.</w:t>
      </w:r>
    </w:p>
    <w:p>
      <w:r>
        <w:rPr>
          <w:b/>
        </w:rPr>
        <w:t xml:space="preserve">Tulos</w:t>
      </w:r>
    </w:p>
    <w:p>
      <w:r>
        <w:t xml:space="preserve">Matti pelkää &gt;Syyt&gt; Matti on hermostunut.</w:t>
      </w:r>
    </w:p>
    <w:p>
      <w:r>
        <w:rPr>
          <w:b/>
        </w:rPr>
        <w:t xml:space="preserve">Tulos</w:t>
      </w:r>
    </w:p>
    <w:p>
      <w:r>
        <w:t xml:space="preserve">Hän pelkää saavansa turpaansa &gt;Syyt&gt; Matti pelkää (pelkäävät)</w:t>
      </w:r>
    </w:p>
    <w:p>
      <w:r>
        <w:rPr>
          <w:b/>
        </w:rPr>
        <w:t xml:space="preserve">Esimerkki 8.40</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Kaksi päivää myöhemmin lähdimme kahdeksan tunnin ajomatkalle Los Angelesiin.</w:t>
      </w:r>
    </w:p>
    <w:p>
      <w:r>
        <w:rPr>
          <w:b/>
        </w:rPr>
        <w:t xml:space="preserve">Tulos</w:t>
      </w:r>
    </w:p>
    <w:p>
      <w:r>
        <w:t xml:space="preserve">Ajamme Los Angelesiin &gt;Syyt&gt; Tunnemme itsemme stressaantuneiksi.</w:t>
      </w:r>
    </w:p>
    <w:p>
      <w:r>
        <w:rPr>
          <w:b/>
        </w:rPr>
        <w:t xml:space="preserve">Esimerkki 8.41</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Heti kun Hannah alkoi soittaa poliiseja, mies lähti.</w:t>
      </w:r>
    </w:p>
    <w:p>
      <w:r>
        <w:rPr>
          <w:b/>
        </w:rPr>
        <w:t xml:space="preserve">Tulos</w:t>
      </w:r>
    </w:p>
    <w:p>
      <w:r>
        <w:t xml:space="preserve">Hannah soittaa poliisille Hannahin poikaystävästä &gt;Syyt&gt; Hannahin poikaystävä tuntee pelkoa.</w:t>
      </w:r>
    </w:p>
    <w:p>
      <w:r>
        <w:rPr>
          <w:b/>
        </w:rPr>
        <w:t xml:space="preserve">Esimerkki 8.42</w:t>
      </w:r>
    </w:p>
    <w:p>
      <w:r>
        <w:t xml:space="preserve">tarina: Olin kävelemässä kotiini. Yhtäkkiä huomasin maassa käteistä rahaa. Nostin sen ylös. Päätin pitää sen. Minusta tuntui pahalta, että pidin sen, joten annoin sen poliisille. valittu lause: Huomasin yhtäkkiä maassa käteistä rahaa.</w:t>
      </w:r>
    </w:p>
    <w:p>
      <w:r>
        <w:rPr>
          <w:b/>
        </w:rPr>
        <w:t xml:space="preserve">Tulos</w:t>
      </w:r>
    </w:p>
    <w:p>
      <w:r>
        <w:t xml:space="preserve">Huomaan käteisen &gt;Syyt&gt; Olen innoissani.</w:t>
      </w:r>
    </w:p>
    <w:p>
      <w:r>
        <w:rPr>
          <w:b/>
        </w:rPr>
        <w:t xml:space="preserve">Esimerkki 8.43</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Menemme joka viikonloppu ulos tanssimaan.</w:t>
      </w:r>
    </w:p>
    <w:p>
      <w:r>
        <w:rPr>
          <w:b/>
        </w:rPr>
        <w:t xml:space="preserve">Tulos</w:t>
      </w:r>
    </w:p>
    <w:p>
      <w:r>
        <w:t xml:space="preserve">Menen tanssimaan &gt;Syyt&gt; Tunnen itseni onnelliseksi.</w:t>
      </w:r>
    </w:p>
    <w:p>
      <w:r>
        <w:rPr>
          <w:b/>
        </w:rPr>
        <w:t xml:space="preserve">Tulos</w:t>
      </w:r>
    </w:p>
    <w:p>
      <w:r>
        <w:t xml:space="preserve">Menemme joka viikonloppu tanssimaan &gt;Syyt&gt; Olemme onnellisia.</w:t>
      </w:r>
    </w:p>
    <w:p>
      <w:r>
        <w:rPr>
          <w:b/>
        </w:rPr>
        <w:t xml:space="preserve">Tulos</w:t>
      </w:r>
    </w:p>
    <w:p>
      <w:r>
        <w:t xml:space="preserve">Käyn tanssimassa ystävieni kanssa joka viikonloppu &gt;Syyt&gt; Tunnen itseni onnelliseksi.</w:t>
      </w:r>
    </w:p>
    <w:p>
      <w:r>
        <w:rPr>
          <w:b/>
        </w:rPr>
        <w:t xml:space="preserve">Esimerkki 8.44</w:t>
      </w:r>
    </w:p>
    <w:p>
      <w:r>
        <w:t xml:space="preserve">tarina: Joe lähti äidin kanssa kalaan. He istuivat veneessä koko päivän. He juttelivat elämästä kalastaessaan. Päivän päätteeksi he eivät olleet saaneet mitään saalista. Mutta kummallakin heistä oli kuitenkin ollut hauskaa. valittu lause: He juttelivat elämästä kalastaessaan.</w:t>
      </w:r>
    </w:p>
    <w:p>
      <w:r>
        <w:rPr>
          <w:b/>
        </w:rPr>
        <w:t xml:space="preserve">Tulos</w:t>
      </w:r>
    </w:p>
    <w:p>
      <w:r>
        <w:t xml:space="preserve">Joe ja hänen äitinsä keskustelevat elämästä &gt;Syyt&gt; Joe ja hänen äitinsä ovat onnellisia.</w:t>
      </w:r>
    </w:p>
    <w:p>
      <w:r>
        <w:rPr>
          <w:b/>
        </w:rPr>
        <w:t xml:space="preserve">Esimerkki 8.45</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Alex rakastaa matkustamista vaimonsa kanssa.</w:t>
      </w:r>
    </w:p>
    <w:p>
      <w:r>
        <w:rPr>
          <w:b/>
        </w:rPr>
        <w:t xml:space="preserve">Tulos</w:t>
      </w:r>
    </w:p>
    <w:p>
      <w:r>
        <w:t xml:space="preserve">Alex rakastaa matkustamista vaimonsa kanssa &gt;Syyt&gt; Alex tuntee itsensä onnelliseksi.</w:t>
      </w:r>
    </w:p>
    <w:p>
      <w:r>
        <w:rPr>
          <w:b/>
        </w:rPr>
        <w:t xml:space="preserve">Tulos</w:t>
      </w:r>
    </w:p>
    <w:p>
      <w:r>
        <w:t xml:space="preserve">Alex rakastaa matkustamista vaimonsa kanssa &gt;Syyt&gt; Alex tuntee rakkautta.</w:t>
      </w:r>
    </w:p>
    <w:p>
      <w:r>
        <w:rPr>
          <w:b/>
        </w:rPr>
        <w:t xml:space="preserve">Esimerkki 8.46</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Smithit pystyivät kuukausien säästämisen jälkeen ostamaan veneensä.</w:t>
      </w:r>
    </w:p>
    <w:p>
      <w:r>
        <w:rPr>
          <w:b/>
        </w:rPr>
        <w:t xml:space="preserve">Tulos</w:t>
      </w:r>
    </w:p>
    <w:p>
      <w:r>
        <w:t xml:space="preserve">Smithin perhe ostaa veneen &gt;Syyt&gt; Smithin perhe on onnellinen.</w:t>
      </w:r>
    </w:p>
    <w:p>
      <w:r>
        <w:rPr>
          <w:b/>
        </w:rPr>
        <w:t xml:space="preserve">Tulos</w:t>
      </w:r>
    </w:p>
    <w:p>
      <w:r>
        <w:t xml:space="preserve">Smithit pystyvät ostamaan veneensä &gt;Syyt&gt; Smithit ovat onnellisia.</w:t>
      </w:r>
    </w:p>
    <w:p>
      <w:r>
        <w:rPr>
          <w:b/>
        </w:rPr>
        <w:t xml:space="preserve">Esimerkki 8.47</w:t>
      </w:r>
    </w:p>
    <w:p>
      <w:r>
        <w:t xml:space="preserve">tarina: Gina meni ulos leikkimään siskojensa kanssa. Mutta hän ei löytänyt heitä. Hän käveli korttelin ympäri ja kauppaan. Heitä ei löytynyt mistään. Gina istui etuaskelmalla odottamassa, että he palaisivat. valittu lause: Mutta hän ei löytänyt heitä.</w:t>
      </w:r>
    </w:p>
    <w:p>
      <w:r>
        <w:rPr>
          <w:b/>
        </w:rPr>
        <w:t xml:space="preserve">Tulos</w:t>
      </w:r>
    </w:p>
    <w:p>
      <w:r>
        <w:t xml:space="preserve">Gina ei löydä siskojaan &gt;Syyt&gt; Gina on surullinen.</w:t>
      </w:r>
    </w:p>
    <w:p>
      <w:r>
        <w:rPr>
          <w:b/>
        </w:rPr>
        <w:t xml:space="preserve">Esimerkki 8.48</w:t>
      </w:r>
    </w:p>
    <w:p>
      <w:r>
        <w:t xml:space="preserve">tarina: Greg rakastaa juoksemista. Eräänä aamuna Greg päätti lähteä lenkille. Greg tunsi olonsa loistavaksi ja nautti juoksusta. Loppupuolella Greg kompastui kiveen ja kaatui. Greg nyrjäytti nilkkansa kaatuessaan. valittu lause: Greg rakastaa juoksemista.</w:t>
      </w:r>
    </w:p>
    <w:p>
      <w:r>
        <w:rPr>
          <w:b/>
        </w:rPr>
        <w:t xml:space="preserve">Tulos</w:t>
      </w:r>
    </w:p>
    <w:p>
      <w:r>
        <w:t xml:space="preserve">Greg rakastaa juoksemista &gt;Syyt&gt; Greg tuntee rakkautta.</w:t>
      </w:r>
    </w:p>
    <w:p>
      <w:r>
        <w:rPr>
          <w:b/>
        </w:rPr>
        <w:t xml:space="preserve">Esimerkki 8.49</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Neil ei kuitenkaan nähnyt yhtä asiaa.</w:t>
      </w:r>
    </w:p>
    <w:p>
      <w:r>
        <w:rPr>
          <w:b/>
        </w:rPr>
        <w:t xml:space="preserve">Tulos</w:t>
      </w:r>
    </w:p>
    <w:p>
      <w:r>
        <w:t xml:space="preserve">Neil ei näe yhtään tasmanialaista paholaista &gt;Syyt&gt; Neil tuntee pettymyksen.</w:t>
      </w:r>
    </w:p>
    <w:p>
      <w:r>
        <w:rPr>
          <w:b/>
        </w:rPr>
        <w:t xml:space="preserve">Tulos</w:t>
      </w:r>
    </w:p>
    <w:p>
      <w:r>
        <w:t xml:space="preserve">Neil kaipaa Tasmanian paholaisen näkemistä &gt;Syyt&gt; Neil kokee pettymyksen.</w:t>
      </w:r>
    </w:p>
    <w:p>
      <w:r>
        <w:rPr>
          <w:b/>
        </w:rPr>
        <w:t xml:space="preserve">Esimerkki 8.50</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Olen innostunut, koska pääsemme elokuviin joka perjantai ja hän rakastaa sitä.</w:t>
      </w:r>
    </w:p>
    <w:p>
      <w:r>
        <w:rPr>
          <w:b/>
        </w:rPr>
        <w:t xml:space="preserve">Tulos</w:t>
      </w:r>
    </w:p>
    <w:p>
      <w:r>
        <w:t xml:space="preserve">Tyttöystäväni ja minä menemme elokuviin joka perjantai &gt;Syyt&gt; Tyttöystäväni ja minä olemme onnellisia.</w:t>
      </w:r>
    </w:p>
    <w:p>
      <w:r>
        <w:rPr>
          <w:b/>
        </w:rPr>
        <w:t xml:space="preserve">Esimerkki 8.51</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Sanoin hänelle, että hän voi saada suklaata yhdellä ehdolla.</w:t>
      </w:r>
    </w:p>
    <w:p>
      <w:r>
        <w:rPr>
          <w:b/>
        </w:rPr>
        <w:t xml:space="preserve">Tulos</w:t>
      </w:r>
    </w:p>
    <w:p>
      <w:r>
        <w:t xml:space="preserve">Kerron pojalleni, että hän voi saada sen &gt;Syyt&gt; Poikani on onnellinen.</w:t>
      </w:r>
    </w:p>
    <w:p>
      <w:r>
        <w:rPr>
          <w:b/>
        </w:rPr>
        <w:t xml:space="preserve">Esimerkki 8.52</w:t>
      </w:r>
    </w:p>
    <w:p>
      <w:r>
        <w:t xml:space="preserve">tarina: Kim halusi mennä tansseihin. Hän ei halunnut mennä yksin. Hän odotti, että ystävä pyytäisi häntä. Mies ei koskaan pyytänyt. Kim ei lopulta mennyt tansseihin. valittu lause: Kim ei lopulta mennyt tansseihin.</w:t>
      </w:r>
    </w:p>
    <w:p>
      <w:r>
        <w:rPr>
          <w:b/>
        </w:rPr>
        <w:t xml:space="preserve">Tulos</w:t>
      </w:r>
    </w:p>
    <w:p>
      <w:r>
        <w:t xml:space="preserve">Kim ei mene tansseihin &gt;Syyt&gt; Kim on surullinen.</w:t>
      </w:r>
    </w:p>
    <w:p>
      <w:r>
        <w:rPr>
          <w:b/>
        </w:rPr>
        <w:t xml:space="preserve">Esimerkki 8.53</w:t>
      </w:r>
    </w:p>
    <w:p>
      <w:r>
        <w:t xml:space="preserve">tarina: Mollylla ei ollut takkia. Hän kertoi äidilleen . Mollyn äiti teki hänelle takin. Molly rakasti uutta takkia. Hänen takkinsa oli tehty käsin ryysyistä. valittu lause: Molly rakasti uutta takkia.</w:t>
      </w:r>
    </w:p>
    <w:p>
      <w:r>
        <w:rPr>
          <w:b/>
        </w:rPr>
        <w:t xml:space="preserve">Tulos</w:t>
      </w:r>
    </w:p>
    <w:p>
      <w:r>
        <w:t xml:space="preserve">Molly rakastaa uutta turkkiaan &gt;Syyt&gt; Molly on kiitollinen(t). </w:t>
      </w:r>
    </w:p>
    <w:p>
      <w:r>
        <w:rPr>
          <w:b/>
        </w:rPr>
        <w:t xml:space="preserve">Esimerkki 8.54</w:t>
      </w:r>
    </w:p>
    <w:p>
      <w:r>
        <w:t xml:space="preserve">tarina: Paras ystäväni oli Espanjasta. Hänen perheensä kutsui minut syömään menudoa. Kysyin heiltä viisikymmentä kertaa, mitä se oli, koska tiesin, että he söivät outoa. He vain sanoivat, että se on keittoa. Oksensin kolmannen kulhollisen jälkeen, kun sain selville, että se oli lampaan mahaa. valittu lause: Hänen perheensä kutsui minut syömään menudoa.</w:t>
      </w:r>
    </w:p>
    <w:p>
      <w:r>
        <w:rPr>
          <w:b/>
        </w:rPr>
        <w:t xml:space="preserve">Tulos</w:t>
      </w:r>
    </w:p>
    <w:p>
      <w:r>
        <w:t xml:space="preserve">He kutsuivat minut syömään Menudoa &gt;Syyt&gt; Tunnen inhoa.</w:t>
      </w:r>
    </w:p>
    <w:p>
      <w:r>
        <w:rPr>
          <w:b/>
        </w:rPr>
        <w:t xml:space="preserve">Esimerkki 8.55</w:t>
      </w:r>
    </w:p>
    <w:p>
      <w:r>
        <w:t xml:space="preserve">tarina: Janen kissa juoksi eräänä päivänä ulos ovesta. Hän lähti etsimään sitä. Tunnin kuluttua hän palasi kotiin. Hänen kissansa odotti häntä ovella. Jane nauroi hieman ja päästi sen sisään. valittu lause: Tunnin kuluttua hän palasi kotiin.</w:t>
      </w:r>
    </w:p>
    <w:p>
      <w:r>
        <w:rPr>
          <w:b/>
        </w:rPr>
        <w:t xml:space="preserve">Tulos</w:t>
      </w:r>
    </w:p>
    <w:p>
      <w:r>
        <w:t xml:space="preserve">Jane palaa kotiinsa tunnin kuluttua &gt;Syyt&gt; Jane on surullinen.</w:t>
      </w:r>
    </w:p>
    <w:p>
      <w:r>
        <w:rPr>
          <w:b/>
        </w:rPr>
        <w:t xml:space="preserve">Esimerkki 8.56</w:t>
      </w:r>
    </w:p>
    <w:p>
      <w:r>
        <w:t xml:space="preserve">tarina: Sain uuden kellon syntymäpäivälahjaksi. Käytin sitä joka päivä. Eräänä päivänä kellon päälle satoi vettä. Olin niin surullinen, koska se lakkasi toimimasta. Onneksi sain toisen kellon joululahjaksi. valittu lause: Eräänä päivänä kellon päälle satoi.</w:t>
      </w:r>
    </w:p>
    <w:p>
      <w:r>
        <w:rPr>
          <w:b/>
        </w:rPr>
        <w:t xml:space="preserve">Tulos</w:t>
      </w:r>
    </w:p>
    <w:p>
      <w:r>
        <w:t xml:space="preserve">Sadetta tulee kellolleni &gt;Syyt&gt; Olen huolissani.</w:t>
      </w:r>
    </w:p>
    <w:p>
      <w:r>
        <w:rPr>
          <w:b/>
        </w:rPr>
        <w:t xml:space="preserve">Esimerkki 8.57</w:t>
      </w:r>
    </w:p>
    <w:p>
      <w:r>
        <w:t xml:space="preserve">tarina: Elena rakasti leikkiä nukeilla. Hän puki niitä joka päivä. Hän harjasi niiden hiukset. Hän laittoi ne illalla nukkumaan. Hän nautti äidin roolista. valittu lause: Hän harjasi niiden hiukset.</w:t>
      </w:r>
    </w:p>
    <w:p>
      <w:r>
        <w:rPr>
          <w:b/>
        </w:rPr>
        <w:t xml:space="preserve">Tulos</w:t>
      </w:r>
    </w:p>
    <w:p>
      <w:r>
        <w:t xml:space="preserve">Elena harjaa nukkensa hiuksia &gt;Syyt&gt; Hän on onnellinen.</w:t>
      </w:r>
    </w:p>
    <w:p>
      <w:r>
        <w:rPr>
          <w:b/>
        </w:rPr>
        <w:t xml:space="preserve">Esimerkki 8.58</w:t>
      </w:r>
    </w:p>
    <w:p>
      <w:r>
        <w:t xml:space="preserve">tarina: Jill kaipasi isoisäänsä, joka oli hiljattain kuollut. Hän ajatteli häntä kävellessään jalkakäytävää pitkin. Hän poimi maassa näkemänsä pennin. Se oli päivätty vuodelle 1943, jolloin hänen isoisänsä oli syntynyt. Hänestä tuntui, että se oli merkki siitä, että isä ajatteli myös häntä. valittu lause: Hän poimi maassa näkemänsä pennin.</w:t>
      </w:r>
    </w:p>
    <w:p>
      <w:r>
        <w:rPr>
          <w:b/>
        </w:rPr>
        <w:t xml:space="preserve">Tulos</w:t>
      </w:r>
    </w:p>
    <w:p>
      <w:r>
        <w:t xml:space="preserve">Jenny löytää pennin maasta &gt;Syyt&gt; Jenny tuntee itsensä onnekkaaksi.</w:t>
      </w:r>
    </w:p>
    <w:p>
      <w:r>
        <w:rPr>
          <w:b/>
        </w:rPr>
        <w:t xml:space="preserve">Esimerkki 8.59</w:t>
      </w:r>
    </w:p>
    <w:p>
      <w:r>
        <w:t xml:space="preserve">tarina: Nancy oli ollut onneton avioliitossaan monta vuotta. Hän tiesi, että oli muutoksen aika, mutta pelkäsi yksin jäämistä. Lopulta Nancy päätti erota miehestään. Se oli vaikeaa molemmille, mutta lopulta se oli oikea ratkaisu. Nyt yksin Nancy on onnellinen siitä, ettei hän enää ole entisen miehensä kanssa. valittu lause: Lopulta Nancy päätti erota miehestään.</w:t>
      </w:r>
    </w:p>
    <w:p>
      <w:r>
        <w:rPr>
          <w:b/>
        </w:rPr>
        <w:t xml:space="preserve">Tulos</w:t>
      </w:r>
    </w:p>
    <w:p>
      <w:r>
        <w:t xml:space="preserve">Nancy päätti erota miehestään &gt;Syyt&gt; Nancy tuntee itsensä onnelliseksi.</w:t>
      </w:r>
    </w:p>
    <w:p>
      <w:r>
        <w:rPr>
          <w:b/>
        </w:rPr>
        <w:t xml:space="preserve">Esimerkki 8.60</w:t>
      </w:r>
    </w:p>
    <w:p>
      <w:r>
        <w:t xml:space="preserve">tarina: Bob lähti pois kaupungista. Hän jätti koiransa kotiinsa. Joku oli käynyt katsomassa niitä. Mutta sitten Bob palasi. Hän huomasi, että yhden koiran häntä oli murtunut. valittu lause: Bob lähti pois kaupungista.</w:t>
      </w:r>
    </w:p>
    <w:p>
      <w:r>
        <w:rPr>
          <w:b/>
        </w:rPr>
        <w:t xml:space="preserve">Tulos</w:t>
      </w:r>
    </w:p>
    <w:p>
      <w:r>
        <w:t xml:space="preserve">bob lähti pois kaupungista &gt;Syyt&gt; bob on surullinen(t)</w:t>
      </w:r>
    </w:p>
    <w:p>
      <w:r>
        <w:rPr>
          <w:b/>
        </w:rPr>
        <w:t xml:space="preserve">Esimerkki 8.61</w:t>
      </w:r>
    </w:p>
    <w:p>
      <w:r>
        <w:t xml:space="preserve">tarina: Tänään meillä oli myrsky. Satoi kovaa ja pitkään. Tuuli puhalsi kovaa. Olin iloinen, kun myrsky oli ohi. Kun menin ulos, näin sateenkaaren! valittu lause: Olin iloinen, kun myrsky oli ohi.</w:t>
      </w:r>
    </w:p>
    <w:p>
      <w:r>
        <w:rPr>
          <w:b/>
        </w:rPr>
        <w:t xml:space="preserve">Tulos</w:t>
      </w:r>
    </w:p>
    <w:p>
      <w:r>
        <w:t xml:space="preserve">Olen iloinen, että myrsky on ohi &gt;Causes&gt; Olen iloinen(t).</w:t>
      </w:r>
    </w:p>
    <w:p>
      <w:r>
        <w:rPr>
          <w:b/>
        </w:rPr>
        <w:t xml:space="preserve">Esimerkki 8.62</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Fred pyysi Sallya tyttöystäväkseen treffien ajaksi.</w:t>
      </w:r>
    </w:p>
    <w:p>
      <w:r>
        <w:rPr>
          <w:b/>
        </w:rPr>
        <w:t xml:space="preserve">Tulos</w:t>
      </w:r>
    </w:p>
    <w:p>
      <w:r>
        <w:t xml:space="preserve">Fred pyytää Sallya ulos &gt;Sally on onnellinen &gt;Sallyn onnellisuus &gt;Sallyn onnellisuus</w:t>
      </w:r>
    </w:p>
    <w:p>
      <w:r>
        <w:rPr>
          <w:b/>
        </w:rPr>
        <w:t xml:space="preserve">Esimerkki 8.63</w:t>
      </w:r>
    </w:p>
    <w:p>
      <w:r>
        <w:t xml:space="preserve">tarina: Leonilla on musta kissa. Musta kissa on hyvin kiltti kaikille. Eräänä päivänä kissa katosi. Leon ja hänen ystävänsä etsivät kissaa. Kissa löytyi naapurin autotallista. valittu lause: Leonilla on musta kissa.</w:t>
      </w:r>
    </w:p>
    <w:p>
      <w:r>
        <w:rPr>
          <w:b/>
        </w:rPr>
        <w:t xml:space="preserve">Tulos</w:t>
      </w:r>
    </w:p>
    <w:p>
      <w:r>
        <w:t xml:space="preserve">Leonilla on musta kissa &gt;Syyt&gt; Leon tuntee rakkautta.</w:t>
      </w:r>
    </w:p>
    <w:p>
      <w:r>
        <w:rPr>
          <w:b/>
        </w:rPr>
        <w:t xml:space="preserve">Esimerkki 8.64</w:t>
      </w:r>
    </w:p>
    <w:p>
      <w:r>
        <w:t xml:space="preserve">tarina: Chandlerin kanssa pikaviestimessä. En ollut nähnyt häntä pitkään aikaan ja päätimme mennä syömään. Menin sinne ja minulla kävi tuuri, hän oli tekemässä ribsejä! Meillä oli mahtava ilta illallisella hengailemassa. Menin kotiin sinä iltana vatsa ja sydän täynnä. valittu lause: Meillä oli mahtava ilta illallisella hengailemassa.</w:t>
      </w:r>
    </w:p>
    <w:p>
      <w:r>
        <w:rPr>
          <w:b/>
        </w:rPr>
        <w:t xml:space="preserve">Tulos</w:t>
      </w:r>
    </w:p>
    <w:p>
      <w:r>
        <w:t xml:space="preserve">Chandlerilla ja minulla oli mahtava ilta päivällisellä &gt;Syyt&gt; Olen onnellinen(t).</w:t>
      </w:r>
    </w:p>
    <w:p>
      <w:r>
        <w:rPr>
          <w:b/>
        </w:rPr>
        <w:t xml:space="preserve">Tulos</w:t>
      </w:r>
    </w:p>
    <w:p>
      <w:r>
        <w:t xml:space="preserve">Chandlerilla ja minulla oli hauskaa päivällisellä ja hengailulla &gt;Syyt&gt; chandler ja minä olemme onnellisia.</w:t>
      </w:r>
    </w:p>
    <w:p>
      <w:r>
        <w:rPr>
          <w:b/>
        </w:rPr>
        <w:t xml:space="preserve">Tulos</w:t>
      </w:r>
    </w:p>
    <w:p>
      <w:r>
        <w:t xml:space="preserve">Hengailen Chandlerin kanssa &gt;Syyt&gt; Tunnen itseni onnelliseksi.</w:t>
      </w:r>
    </w:p>
    <w:p>
      <w:r>
        <w:rPr>
          <w:b/>
        </w:rPr>
        <w:t xml:space="preserve">Esimerkki 8.65</w:t>
      </w:r>
    </w:p>
    <w:p>
      <w:r>
        <w:t xml:space="preserve">tarina: Amy ei malttanut odottaa, että saisi tuoda nukkensa esittelyyn. Hän kertoi luokalle, kuinka paljon hän rakasti kaunista nukkeaan. Hän katseli, kun nukke kierrätettiin ympäri huonetta. Amy huomasi, että useimmat lapset tuskin katsoivat nukkea. Kotiin päästyään Amy laittoi nuken kaappiin. valittu lause: Amy kertoi luokalle, kuinka paljon hän rakasti kaunista nukkeaan.</w:t>
      </w:r>
    </w:p>
    <w:p>
      <w:r>
        <w:rPr>
          <w:b/>
        </w:rPr>
        <w:t xml:space="preserve">Tulos</w:t>
      </w:r>
    </w:p>
    <w:p>
      <w:r>
        <w:t xml:space="preserve">Amy kertoi luokkatovereilleen nukestaan &gt;Syyt&gt; Amy on innostunut. </w:t>
      </w:r>
    </w:p>
    <w:p>
      <w:r>
        <w:rPr>
          <w:b/>
        </w:rPr>
        <w:t xml:space="preserve">Esimerkki 8.66</w:t>
      </w:r>
    </w:p>
    <w:p>
      <w:r>
        <w:t xml:space="preserve">tarina: Oli syntymäpäiväni. Menin kouluun. Odotin koko päivän, että pääsisin kotiin ja saisin pitää syntymäpäiväjuhlat. Olin hyvin innoissani. Kun tulin kotiin, juhlat oli järjestetty veljelleni. valittu lause: Olin hyvin innoissani.</w:t>
      </w:r>
    </w:p>
    <w:p>
      <w:r>
        <w:rPr>
          <w:b/>
        </w:rPr>
        <w:t xml:space="preserve">Tulos</w:t>
      </w:r>
    </w:p>
    <w:p>
      <w:r>
        <w:t xml:space="preserve">Olen innoissani &gt;Syyt&gt; Minusta tuntuu (tuntuu)</w:t>
      </w:r>
    </w:p>
    <w:p>
      <w:r>
        <w:rPr>
          <w:b/>
        </w:rPr>
        <w:t xml:space="preserve">Esimerkki 8.67</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Cletus päätti kokeilla yleisurheilujoukkuetta.</w:t>
      </w:r>
    </w:p>
    <w:p>
      <w:r>
        <w:rPr>
          <w:b/>
        </w:rPr>
        <w:t xml:space="preserve">Tulos</w:t>
      </w:r>
    </w:p>
    <w:p>
      <w:r>
        <w:t xml:space="preserve">Cletus kokeilee yleisurheilujoukkuetta &gt;Syyt&gt; Cletus on hermostunut.</w:t>
      </w:r>
    </w:p>
    <w:p>
      <w:r>
        <w:rPr>
          <w:b/>
        </w:rPr>
        <w:t xml:space="preserve">Tulos</w:t>
      </w:r>
    </w:p>
    <w:p>
      <w:r>
        <w:t xml:space="preserve">Cletus päättää kokeilla &gt;Syyt&gt; Cletus on hermostunut.</w:t>
      </w:r>
    </w:p>
    <w:p>
      <w:r>
        <w:rPr>
          <w:b/>
        </w:rPr>
        <w:t xml:space="preserve">Esimerkki 8.68</w:t>
      </w:r>
    </w:p>
    <w:p>
      <w:r>
        <w:t xml:space="preserve">tarina: Kevin ajoi rullalautallaan kouluun. Mutta alkoi sataa todella kovaa. Jalkakäytävästä tuli liian liukas ajettavaksi. Mutta Kevinillä ei ollut aikaa kävellä. Liukastuttuaan ja loukkaannuttuaan Kevin myöhästyi kuitenkin. valittu lause: Liukastuttuaan ja loukkaannuttuaan Kevin myöhästyi kuitenkin.</w:t>
      </w:r>
    </w:p>
    <w:p>
      <w:r>
        <w:rPr>
          <w:b/>
        </w:rPr>
        <w:t xml:space="preserve">Tulos</w:t>
      </w:r>
    </w:p>
    <w:p>
      <w:r>
        <w:t xml:space="preserve">Kevin loukkaantuu &gt;Syyt&gt; Kevin on surullinen.</w:t>
      </w:r>
    </w:p>
    <w:p>
      <w:r>
        <w:rPr>
          <w:b/>
        </w:rPr>
        <w:t xml:space="preserve">Tulos</w:t>
      </w:r>
    </w:p>
    <w:p>
      <w:r>
        <w:t xml:space="preserve">Kevin loukkaantuu &gt;Syyt&gt; Kevin loukkaantuu (loukkaantuvat)</w:t>
      </w:r>
    </w:p>
    <w:p>
      <w:r>
        <w:rPr>
          <w:b/>
        </w:rPr>
        <w:t xml:space="preserve">Esimerkki 8.69</w:t>
      </w:r>
    </w:p>
    <w:p>
      <w:r>
        <w:t xml:space="preserve">tarina: Tony oli valmistautumassa treffeille. Hän oli pukeutumassa. Tony puki päälleen vaatteita, jotka eivät sopineet yhteen. Hän haki seuralaisensa. Tonyn treffikumppani nauroi hänen vaatteilleen. valittu lause: Tony valmistautui treffeille.</w:t>
      </w:r>
    </w:p>
    <w:p>
      <w:r>
        <w:rPr>
          <w:b/>
        </w:rPr>
        <w:t xml:space="preserve">Tulos</w:t>
      </w:r>
    </w:p>
    <w:p>
      <w:r>
        <w:t xml:space="preserve">Tony valmistautuu treffeille &gt;Syyt&gt; Tony on innoissaan.</w:t>
      </w:r>
    </w:p>
    <w:p>
      <w:r>
        <w:rPr>
          <w:b/>
        </w:rPr>
        <w:t xml:space="preserve">Esimerkki 8.70</w:t>
      </w:r>
    </w:p>
    <w:p>
      <w:r>
        <w:t xml:space="preserve">tarina: Bill oli pikkukaupungin poliisi ja hänen veljensä kaupungin kiusaaja. Bill auttoi hänet aina pois vaikeuksista. Eräänä iltana Bill sai puhelun, jonka mukaan mies oli loukkaantunut vakavasti baarissa. Kaikki asiakkaat sanoivat, että Billin veli oli satuttanut miestä. Billillä ei ollut muuta vaihtoehtoa kuin laittaa veljensä lopulta lukkojen taakse. valittu lause: Bill auttoi hänet aina pois ongelmista.</w:t>
      </w:r>
    </w:p>
    <w:p>
      <w:r>
        <w:rPr>
          <w:b/>
        </w:rPr>
        <w:t xml:space="preserve">Tulos</w:t>
      </w:r>
    </w:p>
    <w:p>
      <w:r>
        <w:t xml:space="preserve">Bill saa aina veljensä pois vaikeuksista &gt;Syyt&gt; Billin veli tuntee itsensä voittamattomaksi. </w:t>
      </w:r>
    </w:p>
    <w:p>
      <w:r>
        <w:rPr>
          <w:b/>
        </w:rPr>
        <w:t xml:space="preserve">Esimerkki 8.71</w:t>
      </w:r>
    </w:p>
    <w:p>
      <w:r>
        <w:t xml:space="preserve">tarina: Katie seurusteli Timin kanssa. Hän todella rakasti Timiä. Silti hänen vanhempansa vihasivat häntä. Vanhemmat pakottivat hänet jättämään hänet. Katie oli hyvin vihainen ja surullinen. valittu lause: Silti hänen vanhempansa vihasivat häntä.</w:t>
      </w:r>
    </w:p>
    <w:p>
      <w:r>
        <w:rPr>
          <w:b/>
        </w:rPr>
        <w:t xml:space="preserve">Tulos</w:t>
      </w:r>
    </w:p>
    <w:p>
      <w:r>
        <w:t xml:space="preserve">Katien vanhemmat vihaavat Timiä &gt;Syyt&gt; Tim on järkyttynyt.</w:t>
      </w:r>
    </w:p>
    <w:p>
      <w:r>
        <w:rPr>
          <w:b/>
        </w:rPr>
        <w:t xml:space="preserve">Esimerkki 8.72</w:t>
      </w:r>
    </w:p>
    <w:p>
      <w:r>
        <w:t xml:space="preserve">tarina: John meni huonekalukauppaan valitsemaan mukavan tuolin. Hän etsi sellaista, joka kääntyisi ja olisi myös pyörinyt. Myyjä auttoi häntä löytämään sellaisen. Tuoli maksoi Johnille vain seitsemänkymmentäviisi dollaria. John oli iloinen, että hänen lähellään oli IKEA. valittu lause: Tuoli maksoi Johnille vain seitsemänkymmentäviisi dollaria.</w:t>
      </w:r>
    </w:p>
    <w:p>
      <w:r>
        <w:rPr>
          <w:b/>
        </w:rPr>
        <w:t xml:space="preserve">Tulos</w:t>
      </w:r>
    </w:p>
    <w:p>
      <w:r>
        <w:t xml:space="preserve">John maksoi tuolista vain seitsemänkymmentäviisi dollaria &gt;Syyt&gt; John on säästäväinen. </w:t>
      </w:r>
    </w:p>
    <w:p>
      <w:r>
        <w:rPr>
          <w:b/>
        </w:rPr>
        <w:t xml:space="preserve">Esimerkki 8.73</w:t>
      </w:r>
    </w:p>
    <w:p>
      <w:r>
        <w:t xml:space="preserve">tarina: Eräänä päivänä söin maapähkinävoileipää ja aloin tuntea oloni huonoksi. Kurkkuni tuntui oudolta ja meni kiinni. En voinut hengittää! Minut vietiin sairaalaan ja minulle kerrottiin, että olin allerginen maapähkinöille. Nyt syön mantelivoileipiä. valittu lause: Kurkkuni tuntui hassulta ja sulkeutui.</w:t>
      </w:r>
    </w:p>
    <w:p>
      <w:r>
        <w:rPr>
          <w:b/>
        </w:rPr>
        <w:t xml:space="preserve">Tulos</w:t>
      </w:r>
    </w:p>
    <w:p>
      <w:r>
        <w:t xml:space="preserve">Kurkkuni sulkeutuu, kun oloni on hassu &gt;Syyt&gt; Tunnen pelkoa.</w:t>
      </w:r>
    </w:p>
    <w:p>
      <w:r>
        <w:rPr>
          <w:b/>
        </w:rPr>
        <w:t xml:space="preserve">Tulos</w:t>
      </w:r>
    </w:p>
    <w:p>
      <w:r>
        <w:t xml:space="preserve">Kurkkuni sulkeutuu &gt;Syyt&gt; Tunnen itseni huolestuneeksi.</w:t>
      </w:r>
    </w:p>
    <w:p>
      <w:r>
        <w:rPr>
          <w:b/>
        </w:rPr>
        <w:t xml:space="preserve">Esimerkki 8.74</w:t>
      </w:r>
    </w:p>
    <w:p>
      <w:r>
        <w:t xml:space="preserve">tarina: Työskentelin jonkin aikaa kirkossa nuorisopastorina. Lapset pitivät minusta, vaikka olivatkin hieman hiljaisia ja ujoja. Teimme juttuja koko kesän, ja meillä oli mahtavaa. Tosin heidän vanhempansa eivät luottaneet minuun ikäni vuoksi. He saivat minut erotetuksi, ja minun piti hyvästellä heidän lapsensa. valittu lause: Työskentelin jonkin aikaa kirkossa nuorisopastorina.</w:t>
      </w:r>
    </w:p>
    <w:p>
      <w:r>
        <w:rPr>
          <w:b/>
        </w:rPr>
        <w:t xml:space="preserve">Tulos</w:t>
      </w:r>
    </w:p>
    <w:p>
      <w:r>
        <w:t xml:space="preserve">Teen töitä &gt;Syyt&gt; Tunnen itseni onnelliseksi.</w:t>
      </w:r>
    </w:p>
    <w:p>
      <w:r>
        <w:rPr>
          <w:b/>
        </w:rPr>
        <w:t xml:space="preserve">Esimerkki 8.75</w:t>
      </w:r>
    </w:p>
    <w:p>
      <w:r>
        <w:t xml:space="preserve">tarina: Jose rakasti lukea pihallaan vaahteran alla. Eräänä päivänä Josen kaupunkiin iski kova myrsky. Pihan vaahtera kaatui myrskytuulen takia. Jose oli surullinen, että hän menetti lempilukupaikkansa. Kun Jose näki surunsa, hänen äitinsä auttoi häntä istuttamaan uuden vaahterapuun. valittu lause: Pihan vaahterapuu kaatui myrskytuulesta.</w:t>
      </w:r>
    </w:p>
    <w:p>
      <w:r>
        <w:rPr>
          <w:b/>
        </w:rPr>
        <w:t xml:space="preserve">Tulos</w:t>
      </w:r>
    </w:p>
    <w:p>
      <w:r>
        <w:t xml:space="preserve">Pihalla oleva vaahtera kaatuu &gt; Aiheuttaa&gt; Jose on surullinen.</w:t>
      </w:r>
    </w:p>
    <w:p>
      <w:r>
        <w:rPr>
          <w:b/>
        </w:rPr>
        <w:t xml:space="preserve">Esimerkki 8.76</w:t>
      </w:r>
    </w:p>
    <w:p>
      <w:r>
        <w:t xml:space="preserve">tarina: Eliza oli hieman muuttunut. Hän päätti ostaa sillä ruokaa. Kassalla hän oli juuri maksamassa. Hän ei löytänyt kaikkia kolikoita laukustaan. Joku tarjoutui maksamaan hänen puolestaan. valittu lause: Joku tarjoutui maksamaan hänen puolestaan.</w:t>
      </w:r>
    </w:p>
    <w:p>
      <w:r>
        <w:rPr>
          <w:b/>
        </w:rPr>
        <w:t xml:space="preserve">Tulos</w:t>
      </w:r>
    </w:p>
    <w:p>
      <w:r>
        <w:t xml:space="preserve">Joku tarjoutuu maksamaan Elizan puolesta &gt; Aiheuttaa&gt; Eliza on kiitollinen.</w:t>
      </w:r>
    </w:p>
    <w:p>
      <w:r>
        <w:rPr>
          <w:b/>
        </w:rPr>
        <w:t xml:space="preserve">Esimerkki 8.77</w:t>
      </w:r>
    </w:p>
    <w:p>
      <w:r>
        <w:t xml:space="preserve">tarina: Joe sai syntymäpäivälahjaksi uuden tabletin. Hänen piti keksiä, miten sitä käytetään. Kun hän leikki sillä, hänen veljenpoikansa tuli juosten. Hän tyrmäsi sen Joen kädestä. Tabletti kaatui lattialle ja näyttö hajosi. valittu lause: Tabletti kaatui lattialle ja näyttö rikkoutui.</w:t>
      </w:r>
    </w:p>
    <w:p>
      <w:r>
        <w:rPr>
          <w:b/>
        </w:rPr>
        <w:t xml:space="preserve">Tulos</w:t>
      </w:r>
    </w:p>
    <w:p>
      <w:r>
        <w:t xml:space="preserve">Joen tabletti kaatuu lattialle ja sen näyttö rikkoutuu &gt;Syyt&gt; Joe on järkyttynyt.</w:t>
      </w:r>
    </w:p>
    <w:p>
      <w:r>
        <w:rPr>
          <w:b/>
        </w:rPr>
        <w:t xml:space="preserve">Esimerkki 8.78</w:t>
      </w:r>
    </w:p>
    <w:p>
      <w:r>
        <w:t xml:space="preserve">tarina: Clara saa huomisen. Hän on hyvin hermostunut. Hän valvoo koko yön. Seuraavana aamuna hän hyppää ylös. Clara juoksee ovesta ulos valmistautuakseen. valittu lause: Clara saa huomenna.</w:t>
      </w:r>
    </w:p>
    <w:p>
      <w:r>
        <w:rPr>
          <w:b/>
        </w:rPr>
        <w:t xml:space="preserve">Tulos</w:t>
      </w:r>
    </w:p>
    <w:p>
      <w:r>
        <w:t xml:space="preserve">Clara innostuu &gt;Syyt&gt; Clara on innoissaan.</w:t>
      </w:r>
    </w:p>
    <w:p>
      <w:r>
        <w:rPr>
          <w:b/>
        </w:rPr>
        <w:t xml:space="preserve">Esimerkki 8.79</w:t>
      </w:r>
    </w:p>
    <w:p>
      <w:r>
        <w:t xml:space="preserve">tarina: Ned asui rauhallisella asuinalueella, jossa ei ollut paljon lapsia. Hän toivoi aina, että ulkona olisi enemmän lapsia, joiden kanssa leikkiä. Eräänä päivänä hän lähti kotoa ja näki, että naapuriin muutti uusi perhe. Hän käveli sinne ja tapasi Harry-nimisen pojan, joka oli hänen ikäisensä. He viettivät iltapäivän hyppien Harryn trampoliinilla ja heillä oli hauskaa! valittu lause: Hän käveli sinne ja tapasi Harry-nimisen pojan, joka oli hänen ikäisensä.</w:t>
      </w:r>
    </w:p>
    <w:p>
      <w:r>
        <w:rPr>
          <w:b/>
        </w:rPr>
        <w:t xml:space="preserve">Tulos</w:t>
      </w:r>
    </w:p>
    <w:p>
      <w:r>
        <w:t xml:space="preserve">Ned tapasi Harry-nimisen pojan &gt;Syyt&gt; Ned on onnellinen.</w:t>
      </w:r>
    </w:p>
    <w:p>
      <w:r>
        <w:rPr>
          <w:b/>
        </w:rPr>
        <w:t xml:space="preserve">Esimerkki 8.80</w:t>
      </w:r>
    </w:p>
    <w:p>
      <w:r>
        <w:t xml:space="preserve">tarina: Se oli Kellyn ensimmäinen viulukonsertti. Hän oli hyvin hermostunut. Hän varmisti, että hän harjoitteli hyvin. Kun hän meni lavalle, hän teki hyvää työtä. Yleisö riemuitsi aplodeista. valittu lause: Se oli Kellyn ensimmäinen viulukonsertti.</w:t>
      </w:r>
    </w:p>
    <w:p>
      <w:r>
        <w:rPr>
          <w:b/>
        </w:rPr>
        <w:t xml:space="preserve">Tulos</w:t>
      </w:r>
    </w:p>
    <w:p>
      <w:r>
        <w:t xml:space="preserve">Kellyllä on konsertti &gt;Syyt&gt; Kelly on hermostunut.</w:t>
      </w:r>
    </w:p>
    <w:p>
      <w:r>
        <w:rPr>
          <w:b/>
        </w:rPr>
        <w:t xml:space="preserve">Esimerkki 8.81</w:t>
      </w:r>
    </w:p>
    <w:p>
      <w:r>
        <w:t xml:space="preserve">tarina: Tara halusi olla kaunein tyttö. Hän oli hyvin kaunis. Hänen mielestään hänen nenänsä oli liian iso. Hän teetti nenäleikkauksen. Nyt hänestä hän näyttää täydelliseltä. valittu lause: Hän luuli, että hänen nenänsä oli liian iso.</w:t>
      </w:r>
    </w:p>
    <w:p>
      <w:r>
        <w:rPr>
          <w:b/>
        </w:rPr>
        <w:t xml:space="preserve">Tulos</w:t>
      </w:r>
    </w:p>
    <w:p>
      <w:r>
        <w:t xml:space="preserve">Hän pitää nenäänsä liian suurena &gt;Syyt&gt; Hän ei tunne itseään houkuttelevaksi.</w:t>
      </w:r>
    </w:p>
    <w:p>
      <w:r>
        <w:rPr>
          <w:b/>
        </w:rPr>
        <w:t xml:space="preserve">Esimerkki 8.82</w:t>
      </w:r>
    </w:p>
    <w:p>
      <w:r>
        <w:t xml:space="preserve">tarina: Tim halusi perustaa bändin. Tim halusi soittaa kitaraa. Tim harjoitteli kuukausia. Tim oli tullut todella hyväksi kitaransoitossa. Tim perusti onnistuneesti bändinsä! valittu lause: Tim harjoitteli kuukausia.</w:t>
      </w:r>
    </w:p>
    <w:p>
      <w:r>
        <w:rPr>
          <w:b/>
        </w:rPr>
        <w:t xml:space="preserve">Tulos</w:t>
      </w:r>
    </w:p>
    <w:p>
      <w:r>
        <w:t xml:space="preserve">Tim harjoittelee &gt;Syyt&gt; Tim tuntee itsensä onnelliseksi.</w:t>
      </w:r>
    </w:p>
    <w:p>
      <w:r>
        <w:rPr>
          <w:b/>
        </w:rPr>
        <w:t xml:space="preserve">Esimerkki 8.83</w:t>
      </w:r>
    </w:p>
    <w:p>
      <w:r>
        <w:t xml:space="preserve">tarina: Anna pelasi jalkapalloa koulun liikuntasalissa. Hän heitti pallon joukkuetoverilleen. Mutta hän ei saanut sitä kiinni - se sai hänet kiinni! Se osui häntä poskeen. Hänelle jäi iso violetti mustelma! valittu lause: Hän heitti palloa joukkuetoverilleen.</w:t>
      </w:r>
    </w:p>
    <w:p>
      <w:r>
        <w:rPr>
          <w:b/>
        </w:rPr>
        <w:t xml:space="preserve">Tulos</w:t>
      </w:r>
    </w:p>
    <w:p>
      <w:r>
        <w:t xml:space="preserve">Pallo osui hänen joukkuetoveriaan poskeen &gt;Syyt&gt; Joukkuetoveri suuttui (suuttui).</w:t>
      </w:r>
    </w:p>
    <w:p>
      <w:r>
        <w:rPr>
          <w:b/>
        </w:rPr>
        <w:t xml:space="preserve">Esimerkki 8.84</w:t>
      </w:r>
    </w:p>
    <w:p>
      <w:r>
        <w:t xml:space="preserve">tarina: Olen aika heikko. En pystynyt tekemään yhtäkään vetoa. Yritin joka päivä kuukauden ajan. Aloin vahvistua. Pystyn nyt tekemään viisi vetoa. valittu lause: Yritin joka päivä kuukauden ajan.</w:t>
      </w:r>
    </w:p>
    <w:p>
      <w:r>
        <w:rPr>
          <w:b/>
        </w:rPr>
        <w:t xml:space="preserve">Tulos</w:t>
      </w:r>
    </w:p>
    <w:p>
      <w:r>
        <w:t xml:space="preserve">Yritin joka päivä ennen kuukautta &gt;Syyt&gt; Olen ylpeä itsestäni</w:t>
      </w:r>
    </w:p>
    <w:p>
      <w:r>
        <w:rPr>
          <w:b/>
        </w:rPr>
        <w:t xml:space="preserve">Esimerkki 8.85</w:t>
      </w:r>
    </w:p>
    <w:p>
      <w:r>
        <w:t xml:space="preserve">tarina: Kylien autosta oli bensa loppu. Hän kauhistui tajutessaan, että hänellä oli myös rahat loppu. Hän etsi koko kotinsa läpi vähän rahaa. Lopulta hän löysi viisi dollaria sohvatyynyjen välistä. Sen ansiosta hän pystyi tankkaamaan autoonsa bensaa. valittu lause: Tämän ansiosta hän pystyi tankkaamaan autoonsa bensaa.</w:t>
      </w:r>
    </w:p>
    <w:p>
      <w:r>
        <w:rPr>
          <w:b/>
        </w:rPr>
        <w:t xml:space="preserve">Tulos</w:t>
      </w:r>
    </w:p>
    <w:p>
      <w:r>
        <w:t xml:space="preserve">Kylie laittaa bensaa autoon &gt; Aiheuttaa&gt; Kylie on onnellinen(t)</w:t>
      </w:r>
    </w:p>
    <w:p>
      <w:r>
        <w:rPr>
          <w:b/>
        </w:rPr>
        <w:t xml:space="preserve">Esimerkki 8.86</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Hän sai yleensä kymmenkunta kalaa, kun hän meni myöhään yöllä.</w:t>
      </w:r>
    </w:p>
    <w:p>
      <w:r>
        <w:rPr>
          <w:b/>
        </w:rPr>
        <w:t xml:space="preserve">Tulos</w:t>
      </w:r>
    </w:p>
    <w:p>
      <w:r>
        <w:t xml:space="preserve">Arthur saa yleensä kymmenkunta monnia &gt;Syyt&gt; Arthur on onnellinen.</w:t>
      </w:r>
    </w:p>
    <w:p>
      <w:r>
        <w:rPr>
          <w:b/>
        </w:rPr>
        <w:t xml:space="preserve">Tulos</w:t>
      </w:r>
    </w:p>
    <w:p>
      <w:r>
        <w:t xml:space="preserve">Arthur saa yleensä paljon kalaa. &gt;Syyt&gt; Arthur tuntee ylpeyttä.</w:t>
      </w:r>
    </w:p>
    <w:p>
      <w:r>
        <w:rPr>
          <w:b/>
        </w:rPr>
        <w:t xml:space="preserve">Esimerkki 8.87</w:t>
      </w:r>
    </w:p>
    <w:p>
      <w:r>
        <w:t xml:space="preserve">tarina: Madison täytti kuusitoista. Hänen syntymäpäivälahjansa oli todella suuri. Hänen vanhempansa ostivat hänelle uuden auton! Hän oli niin onnellinen. Hän lähti sillä ajelulle. valittu lause: Madison täytti kuusitoista vuotta.</w:t>
      </w:r>
    </w:p>
    <w:p>
      <w:r>
        <w:rPr>
          <w:b/>
        </w:rPr>
        <w:t xml:space="preserve">Tulos</w:t>
      </w:r>
    </w:p>
    <w:p>
      <w:r>
        <w:t xml:space="preserve">Madison täyttää kuusitoista vuotta &gt;Syyt&gt; Madison on onnellinen(t).</w:t>
      </w:r>
    </w:p>
    <w:p>
      <w:r>
        <w:rPr>
          <w:b/>
        </w:rPr>
        <w:t xml:space="preserve">Esimerkki 8.88</w:t>
      </w:r>
    </w:p>
    <w:p>
      <w:r>
        <w:t xml:space="preserve">tarina: Sky oli viisivuotias ja lähdössä ensimmäiselle lentomatkalleen. Hän oli hyvin peloissaan siitä! Niinpä hänen äitinsä osti hänelle lentokoneen pienoismallin ja selitti, miten se toimii. Sitten hän antoi Skyn katsoa videoita lentokoneiden nousuista ja laskeutumisista. Lentopäivään mennessä Sky oli innoissaan ja valmis lentämään! valittu lause: Sitten hän antoi Skyn katsoa videoita lentokoneiden nousuista ja laskeutumisista.</w:t>
      </w:r>
    </w:p>
    <w:p>
      <w:r>
        <w:rPr>
          <w:b/>
        </w:rPr>
        <w:t xml:space="preserve">Tulos</w:t>
      </w:r>
    </w:p>
    <w:p>
      <w:r>
        <w:t xml:space="preserve">Sky katsoo videoita &gt;Syyt&gt; Sky on onnellinen(t).</w:t>
      </w:r>
    </w:p>
    <w:p>
      <w:r>
        <w:rPr>
          <w:b/>
        </w:rPr>
        <w:t xml:space="preserve">Esimerkki 8.89</w:t>
      </w:r>
    </w:p>
    <w:p>
      <w:r>
        <w:t xml:space="preserve">tarina: John tarvitsi uuden pyörän. Hänen vanha pyöränsä hajosi. Hänen äitinsä vei hänet kauppaan. Hän osti kirkkaanpunaisen! Hän ajoi uudella pyörällään koko päivän! valittu lause: John tarvitsi uuden pyörän.</w:t>
      </w:r>
    </w:p>
    <w:p>
      <w:r>
        <w:rPr>
          <w:b/>
        </w:rPr>
        <w:t xml:space="preserve">Tulos</w:t>
      </w:r>
    </w:p>
    <w:p>
      <w:r>
        <w:t xml:space="preserve">John tarvitsee uuden polkupyörän &gt;Syyt&gt; John kokee olevansa stressaantunut.</w:t>
      </w:r>
    </w:p>
    <w:p>
      <w:r>
        <w:rPr>
          <w:b/>
        </w:rPr>
        <w:t xml:space="preserve">Esimerkki 8.90</w:t>
      </w:r>
    </w:p>
    <w:p>
      <w:r>
        <w:t xml:space="preserve">tarina: Menimme setäni kotiin. Hänellä oli joukko nelipyöräisiä. Saimme 87-vuotiaan isoäitini ajamaan yhdellä. Hän nousi sedän kanssa kyytiin. Hän nautti ajelusta hänen maillaan. valittu lause: Hän nautti ajelusta isoisän mailla.</w:t>
      </w:r>
    </w:p>
    <w:p>
      <w:r>
        <w:rPr>
          <w:b/>
        </w:rPr>
        <w:t xml:space="preserve">Tulos</w:t>
      </w:r>
    </w:p>
    <w:p>
      <w:r>
        <w:t xml:space="preserve">Hän nauttii kyydistä &gt;Syyt&gt; Isoäitini tuntee nautintoa.</w:t>
      </w:r>
    </w:p>
    <w:p>
      <w:r>
        <w:rPr>
          <w:b/>
        </w:rPr>
        <w:t xml:space="preserve">Esimerkki 8.91</w:t>
      </w:r>
    </w:p>
    <w:p>
      <w:r>
        <w:t xml:space="preserve">tarina: Lapsi oli kirjoittamassa joululistaan. Uusi Nerf-ase oli listan kärjessä. Hän haaveili kaikesta siitä hauskuudesta, jota hän voisi pitää ystäviensä kanssa. Jouluaamuna hän avasi sen ensimmäisenä. Hän oli niin onnellinen! valittu lause: Poika kirjoitti joululistaan.</w:t>
      </w:r>
    </w:p>
    <w:p>
      <w:r>
        <w:rPr>
          <w:b/>
        </w:rPr>
        <w:t xml:space="preserve">Tulos</w:t>
      </w:r>
    </w:p>
    <w:p>
      <w:r>
        <w:t xml:space="preserve">Lapsi kirjoittaa joululahjalistan &gt;Syyt&gt; Lapsi tuntee odottelua</w:t>
      </w:r>
    </w:p>
    <w:p>
      <w:r>
        <w:rPr>
          <w:b/>
        </w:rPr>
        <w:t xml:space="preserve">Esimerkki 8.92</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Hannah jätti poikaystävänsä ennen koulusta lähtöä.</w:t>
      </w:r>
    </w:p>
    <w:p>
      <w:r>
        <w:rPr>
          <w:b/>
        </w:rPr>
        <w:t xml:space="preserve">Tulos</w:t>
      </w:r>
    </w:p>
    <w:p>
      <w:r>
        <w:t xml:space="preserve">Hannah jättää poikaystävänsä &gt;Syyt&gt; Hänen poikaystävänsä suuttuu (suuttuvat)</w:t>
      </w:r>
    </w:p>
    <w:p>
      <w:r>
        <w:rPr>
          <w:b/>
        </w:rPr>
        <w:t xml:space="preserve">Tulos</w:t>
      </w:r>
    </w:p>
    <w:p>
      <w:r>
        <w:t xml:space="preserve">Hannah jättää poikaystävänsä &gt;Syyt&gt; Hannahin poikaystävä on järkyttynyt.</w:t>
      </w:r>
    </w:p>
    <w:p>
      <w:r>
        <w:rPr>
          <w:b/>
        </w:rPr>
        <w:t xml:space="preserve">Esimerkki 8.93</w:t>
      </w:r>
    </w:p>
    <w:p>
      <w:r>
        <w:t xml:space="preserve">tarina: Jennifer oli kaupassa. Hänellä oli kasa kuponkeja, ja hänen listansa oli rakennettu niiden ympärille. Hän käytti lähes tunnin ostoskorinsa tyhjentämiseen. Kassalla hän huomasi, että hänen kuponkinsa olivat vanhentuneet. Hänen koko suunnitelmansa oli pilalla, ja hänen täytyi laittaa ruoka takaisin. valittu lause: Hänen koko suunnitelmansa meni pilalle, ja hän joutui laittamaan ruoan takaisin.</w:t>
      </w:r>
    </w:p>
    <w:p>
      <w:r>
        <w:rPr>
          <w:b/>
        </w:rPr>
        <w:t xml:space="preserve">Tulos</w:t>
      </w:r>
    </w:p>
    <w:p>
      <w:r>
        <w:t xml:space="preserve">Jenniferin koko suunnitelma meni pilalle &gt;Syyt&gt; Jennifer kokee pettymyksen.</w:t>
      </w:r>
    </w:p>
    <w:p>
      <w:r>
        <w:rPr>
          <w:b/>
        </w:rPr>
        <w:t xml:space="preserve">Esimerkki 8.94</w:t>
      </w:r>
    </w:p>
    <w:p>
      <w:r>
        <w:t xml:space="preserve">tarina: Kelsillä oli hyvä olo, kunnes hän tunsi kipuja ja särkyjä. Hän päätti mennä lääkäriin. Lääkäri kertoi, että hänellä oli flunssa. Sen seurauksena hän joutui olemaan viikon vuodelepoon. Lopulta viikkoa myöhemmin hän oli täysin kunnossa. valittu lause: Lääkäri kertoi, että hänellä oli flunssa.</w:t>
      </w:r>
    </w:p>
    <w:p>
      <w:r>
        <w:rPr>
          <w:b/>
        </w:rPr>
        <w:t xml:space="preserve">Tulos</w:t>
      </w:r>
    </w:p>
    <w:p>
      <w:r>
        <w:t xml:space="preserve">Lääkäri kertoo Kelsille, että hänellä on flunssa &gt;Syyt&gt; Kelsi on pettynyt.</w:t>
      </w:r>
    </w:p>
    <w:p>
      <w:r>
        <w:rPr>
          <w:b/>
        </w:rPr>
        <w:t xml:space="preserve">Esimerkki 8.95</w:t>
      </w:r>
    </w:p>
    <w:p>
      <w:r>
        <w:t xml:space="preserve">tarina: Jake oli kutsuttu ystävänsä luokse juhliin. Hän ei koskaan pitänyt ystävästä. Hän tiesi, että se oli hänen vanhempiensa talo. Hän päätti oksentaa yhteen komeroon. Kukaan ei koskaan saanut selville, että se oli hän. valittu lause: Jake kutsuttiin ystävän kotiin juhliin.</w:t>
      </w:r>
    </w:p>
    <w:p>
      <w:r>
        <w:rPr>
          <w:b/>
        </w:rPr>
        <w:t xml:space="preserve">Tulos</w:t>
      </w:r>
    </w:p>
    <w:p>
      <w:r>
        <w:t xml:space="preserve">Jake kutsuttiin ystävänsä kotibileisiin &gt;Syyt&gt; Hän on onnellinen.</w:t>
      </w:r>
    </w:p>
    <w:p>
      <w:r>
        <w:rPr>
          <w:b/>
        </w:rPr>
        <w:t xml:space="preserve">Esimerkki 8.96</w:t>
      </w:r>
    </w:p>
    <w:p>
      <w:r>
        <w:t xml:space="preserve">tarina: Tony oli isoäitinsä luona. Hänen isoäitinsä teki hänelle voileivän. Tonyn isoäiti laittoi sinappia voileivän päälle. Tony ei pitänyt sinapista. Hän ei syönyt voileipää. valittu lause: Tonyn isoäiti laittoi sinappia voileivän päälle.</w:t>
      </w:r>
    </w:p>
    <w:p>
      <w:r>
        <w:rPr>
          <w:b/>
        </w:rPr>
        <w:t xml:space="preserve">Tulos</w:t>
      </w:r>
    </w:p>
    <w:p>
      <w:r>
        <w:t xml:space="preserve">Tonyn isoäiti laittaa sinappia voileivän päälle &gt; Aiheuttaa&gt; Tony kokee pettymyksen.</w:t>
      </w:r>
    </w:p>
    <w:p>
      <w:r>
        <w:rPr>
          <w:b/>
        </w:rPr>
        <w:t xml:space="preserve">Esimerkki 8.97</w:t>
      </w:r>
    </w:p>
    <w:p>
      <w:r>
        <w:t xml:space="preserve">tarina: Tyttö istui alas. Hänen istuimensa oli märkä. Se kasteli hänen housunsa. Tytön piti vaihtaa housut. Äiti siivosi tuolin. valittu lause: Hänen istuimensa oli märkä.</w:t>
      </w:r>
    </w:p>
    <w:p>
      <w:r>
        <w:rPr>
          <w:b/>
        </w:rPr>
        <w:t xml:space="preserve">Tulos</w:t>
      </w:r>
    </w:p>
    <w:p>
      <w:r>
        <w:t xml:space="preserve">Istuin on märkä &gt;Syyt&gt; Tyttö tuntee olonsa epämukavaksi. </w:t>
      </w:r>
    </w:p>
    <w:p>
      <w:r>
        <w:rPr>
          <w:b/>
        </w:rPr>
        <w:t xml:space="preserve">Esimerkki 8.98</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Hän puhui ystävilleen, jotka saivat hänet voimaan paremmin.</w:t>
      </w:r>
    </w:p>
    <w:p>
      <w:r>
        <w:rPr>
          <w:b/>
        </w:rPr>
        <w:t xml:space="preserve">Tulos</w:t>
      </w:r>
    </w:p>
    <w:p>
      <w:r>
        <w:t xml:space="preserve">Miranda voi paremmin &gt;Syyt&gt; Miranda on onnellinen(t).</w:t>
      </w:r>
    </w:p>
    <w:p>
      <w:r>
        <w:rPr>
          <w:b/>
        </w:rPr>
        <w:t xml:space="preserve">Esimerkki 8.99</w:t>
      </w:r>
    </w:p>
    <w:p>
      <w:r>
        <w:t xml:space="preserve">tarina: Jane päätti eräänä päivänä lähteä kävelylle puistoon. Hän otti tennarit ja lähti puistoon. Puistossa Jane huomasi puistonpenkillä kissan. Jane ei nähnyt kissalla olevan kaulapantaa. Jane otti kissan kotiinsa ja teki siitä lemmikkinsä. valittu lause: Jane vei kissan kotiin ja teki siitä lemmikkinsä.</w:t>
      </w:r>
    </w:p>
    <w:p>
      <w:r>
        <w:rPr>
          <w:b/>
        </w:rPr>
        <w:t xml:space="preserve">Tulos</w:t>
      </w:r>
    </w:p>
    <w:p>
      <w:r>
        <w:t xml:space="preserve">Jane vie kissan kotiin &gt;Syyt&gt; Jane on onnellinen(t).</w:t>
      </w:r>
    </w:p>
    <w:p>
      <w:r>
        <w:rPr>
          <w:b/>
        </w:rPr>
        <w:t xml:space="preserve">Esimerkki 8.100</w:t>
      </w:r>
    </w:p>
    <w:p>
      <w:r>
        <w:t xml:space="preserve">tarina: Megan oli ostanut jääkaapin netistä. Edellinen omistaja oli toimittanut sen hänelle. Hän huomasi heti, että se oli niin ällöttävä. Hän avasi sen ja löysi sieltä pahimman sotkun ikinä. Häneltä kesti tunteja siivota koko kapine. valittu lause: Megan oli ostanut jääkaapin netistä.</w:t>
      </w:r>
    </w:p>
    <w:p>
      <w:r>
        <w:rPr>
          <w:b/>
        </w:rPr>
        <w:t xml:space="preserve">Tulos</w:t>
      </w:r>
    </w:p>
    <w:p>
      <w:r>
        <w:t xml:space="preserve">Megan oli ostanut jääkaapin netistä &gt;Syyt&gt; Hän pettyi.</w:t>
      </w:r>
    </w:p>
    <w:p>
      <w:r>
        <w:rPr>
          <w:b/>
        </w:rPr>
        <w:t xml:space="preserve">Esimerkki 8.101</w:t>
      </w:r>
    </w:p>
    <w:p>
      <w:r>
        <w:t xml:space="preserve">tarina: Dudley oli pioneeri Amerikassa kauan sitten. Eräänä päivänä hänen oli tehtävä matka metsän läpi. Metsän läpi kävellessään hän törmäsi ruskeaan karhuun. Sitten hän huomasi, että karhulla oli pieniä pentuja. Karhu hyökkäsi Dudleyn kimppuun, ja hän juoksi henkensä edestä. valittu lause: Kävellessään metsän läpi hän törmäsi ruskeaan karhuun.</w:t>
      </w:r>
    </w:p>
    <w:p>
      <w:r>
        <w:rPr>
          <w:b/>
        </w:rPr>
        <w:t xml:space="preserve">Tulos</w:t>
      </w:r>
    </w:p>
    <w:p>
      <w:r>
        <w:t xml:space="preserve">Dudley törmää ruskeakarhuun &gt; Aiheuttaa&gt; Dudleylle pelkoa</w:t>
      </w:r>
    </w:p>
    <w:p>
      <w:r>
        <w:rPr>
          <w:b/>
        </w:rPr>
        <w:t xml:space="preserve">Esimerkki 8.102</w:t>
      </w:r>
    </w:p>
    <w:p>
      <w:r>
        <w:t xml:space="preserve">tarina: Mark oli juuri tehnyt kokeen. Hän oli hermostunut arvosanastaan. Hän mietti sitä, kunnes sai arvosanansa seuraavalla viikolla. Hän oli saanut kiitettävän! Mark lähti ulos juhlimaan. valittu lause: Mark meni ulos juhlimaan.</w:t>
      </w:r>
    </w:p>
    <w:p>
      <w:r>
        <w:rPr>
          <w:b/>
        </w:rPr>
        <w:t xml:space="preserve">Tulos</w:t>
      </w:r>
    </w:p>
    <w:p>
      <w:r>
        <w:t xml:space="preserve">Mark lähti juhlimaan &gt;Syyt&gt; Mark on onnellinen(t).</w:t>
      </w:r>
    </w:p>
    <w:p>
      <w:r>
        <w:rPr>
          <w:b/>
        </w:rPr>
        <w:t xml:space="preserve">Esimerkki 8.103</w:t>
      </w:r>
    </w:p>
    <w:p>
      <w:r>
        <w:t xml:space="preserve">tarina: Greg ei ollut kovin urheilullinen poika. Hän opiskeli ahkerasti koulussa, mutta ei tuntunut pärjäävän urheilussa. Eräs hänen ystävistään ehdotti, että hän kokeilisi hyppynarujoukkuetta. Hän kokeili ja pääsi joukkueeseen. Gregistä kävi ilmi, että hän rakasti hyppynarua, ja hän oli yksi joukkueen parhaista. valittu lause: Hän kokeili ja pääsi joukkueeseen.</w:t>
      </w:r>
    </w:p>
    <w:p>
      <w:r>
        <w:rPr>
          <w:b/>
        </w:rPr>
        <w:t xml:space="preserve">Tulos</w:t>
      </w:r>
    </w:p>
    <w:p>
      <w:r>
        <w:t xml:space="preserve">Greg liittyy tiimiin &gt;Syyt&gt; Greg on onnellinen(t).</w:t>
      </w:r>
    </w:p>
    <w:p>
      <w:r>
        <w:rPr>
          <w:b/>
        </w:rPr>
        <w:t xml:space="preserve">Tulos</w:t>
      </w:r>
    </w:p>
    <w:p>
      <w:r>
        <w:t xml:space="preserve">Greg saa joukkueen &gt;Syyt&gt; Greg tuntee ylpeyttä.</w:t>
      </w:r>
    </w:p>
    <w:p>
      <w:r>
        <w:rPr>
          <w:b/>
        </w:rPr>
        <w:t xml:space="preserve">Esimerkki 8.104</w:t>
      </w:r>
    </w:p>
    <w:p>
      <w:r>
        <w:t xml:space="preserve">tarina: Tim ajoi töihin. Hänen ohitseen ajoi auto. Tim jatkoi ajamista. Kilometrin kuluttua poliisi pysäytti auton. Ha ha, Tim ajatteli. valittu lause: Kymmenen kilometriä myöhemmin poliisi oli pysäyttänyt auton.</w:t>
      </w:r>
    </w:p>
    <w:p>
      <w:r>
        <w:rPr>
          <w:b/>
        </w:rPr>
        <w:t xml:space="preserve">Tulos</w:t>
      </w:r>
    </w:p>
    <w:p>
      <w:r>
        <w:t xml:space="preserve">Auto pysäytetään &gt;Syyt&gt; Auto on järkyttynyt.</w:t>
      </w:r>
    </w:p>
    <w:p>
      <w:r>
        <w:rPr>
          <w:b/>
        </w:rPr>
        <w:t xml:space="preserve">Esimerkki 8.105</w:t>
      </w:r>
    </w:p>
    <w:p>
      <w:r>
        <w:t xml:space="preserve">tarina: He olivat kävelleet kilometrejä yön aikana. He löysivät etsimänsä leirin ja lepäsivät. Heidän matkansa oli nyt ohi. valittu lause: so they lay down a took a rest.</w:t>
      </w:r>
    </w:p>
    <w:p>
      <w:r>
        <w:rPr>
          <w:b/>
        </w:rPr>
        <w:t xml:space="preserve">Tulos</w:t>
      </w:r>
    </w:p>
    <w:p>
      <w:r>
        <w:t xml:space="preserve">Sotilaat menevät lepäämään &gt;Syyt&gt; He tuntevat olonsa onnelliseksi.</w:t>
      </w:r>
    </w:p>
    <w:p>
      <w:r>
        <w:rPr>
          <w:b/>
        </w:rPr>
        <w:t xml:space="preserve">Esimerkki 8.106</w:t>
      </w:r>
    </w:p>
    <w:p>
      <w:r>
        <w:t xml:space="preserve">tarina: Jake oli tekemässä pastaa. Häneltä loppui kastike. Hänen piti tehdä siitä maukasta. Hän sekoitti pastaan 5 erilaista maustetta. Hänen ystävänsä sanoivat, että se oli parasta pastaa ikinä. valittu lause: Hänen piti tehdä siitä maukasta.</w:t>
      </w:r>
    </w:p>
    <w:p>
      <w:r>
        <w:rPr>
          <w:b/>
        </w:rPr>
        <w:t xml:space="preserve">Tulos</w:t>
      </w:r>
    </w:p>
    <w:p>
      <w:r>
        <w:t xml:space="preserve">Jaken on tehtävä pastasta maukasta &gt;Syyt&gt; Jake tuntee painetta.</w:t>
      </w:r>
    </w:p>
    <w:p>
      <w:r>
        <w:rPr>
          <w:b/>
        </w:rPr>
        <w:t xml:space="preserve">Esimerkki 8.107</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Roxyn koti on täynnä sotkua.</w:t>
      </w:r>
    </w:p>
    <w:p>
      <w:r>
        <w:rPr>
          <w:b/>
        </w:rPr>
        <w:t xml:space="preserve">Tulos</w:t>
      </w:r>
    </w:p>
    <w:p>
      <w:r>
        <w:t xml:space="preserve">Hänen kotinsa on täynnä sotkua &gt;Syyt&gt; Roxy tuntee olevansa hukkua.</w:t>
      </w:r>
    </w:p>
    <w:p>
      <w:r>
        <w:rPr>
          <w:b/>
        </w:rPr>
        <w:t xml:space="preserve">Esimerkki 8.108</w:t>
      </w:r>
    </w:p>
    <w:p>
      <w:r>
        <w:t xml:space="preserve">tarina: Sain töistä puhelun, että isoäitini joutui sairaalaan. Tapasin hänet päivystyksessä. Hänellä oli virtsatietulehdus ja hänen piti jäädä yöksi sairaalaan. Sairaanhoitajat hoitivat häntä ja antoivat hänelle lääkkeitä. Hän lähti sairaalasta kaksi päivää myöhemmin. valittu lause: Sain töistä puhelun, että isoäitini meni sairaalaan.</w:t>
      </w:r>
    </w:p>
    <w:p>
      <w:r>
        <w:rPr>
          <w:b/>
        </w:rPr>
        <w:t xml:space="preserve">Tulos</w:t>
      </w:r>
    </w:p>
    <w:p>
      <w:r>
        <w:t xml:space="preserve">Minulle kerrottiin, että isoäitini on sairaalassa &gt;Syyt&gt; Olen huolissani.</w:t>
      </w:r>
    </w:p>
    <w:p>
      <w:r>
        <w:rPr>
          <w:b/>
        </w:rPr>
        <w:t xml:space="preserve">Tulos</w:t>
      </w:r>
    </w:p>
    <w:p>
      <w:r>
        <w:t xml:space="preserve">Isoäitini menee sairaalaan &gt;Syyt&gt; Olen huolissani.</w:t>
      </w:r>
    </w:p>
    <w:p>
      <w:r>
        <w:rPr>
          <w:b/>
        </w:rPr>
        <w:t xml:space="preserve">Esimerkki 8.109</w:t>
      </w:r>
    </w:p>
    <w:p>
      <w:r>
        <w:t xml:space="preserve">tarina: Kelly meni bussilla kotiin koulusta. Kotiin päästyään hän huomasi hukanneensa avaimensa. Hän etsi niitä kaikkialta. Valitettavasti hänen oli odotettava, kunnes hänen vanhempansa tulivat kotiin. Onneksi he pääsivät kotiin ja avasivat oven. valittu lause: Kelly meni bussilla kotiin koulusta.</w:t>
      </w:r>
    </w:p>
    <w:p>
      <w:r>
        <w:rPr>
          <w:b/>
        </w:rPr>
        <w:t xml:space="preserve">Tulos</w:t>
      </w:r>
    </w:p>
    <w:p>
      <w:r>
        <w:t xml:space="preserve">Kelly otti bussin kotiin &gt;Syyt&gt; hän on onnellinen.</w:t>
      </w:r>
    </w:p>
    <w:p>
      <w:r>
        <w:rPr>
          <w:b/>
        </w:rPr>
        <w:t xml:space="preserve">Esimerkki 8.110</w:t>
      </w:r>
    </w:p>
    <w:p>
      <w:r>
        <w:t xml:space="preserve">tarina: Kävin kirkossa koko ajan. Elämäni oli hyvää. Sitten aloin olla käymättä kirkossa. Aloin tehdä pahoja asioita. Nyt elämäni on kamalaa. valittu lause: Elämäni oli hyvää.</w:t>
      </w:r>
    </w:p>
    <w:p>
      <w:r>
        <w:rPr>
          <w:b/>
        </w:rPr>
        <w:t xml:space="preserve">Tulos</w:t>
      </w:r>
    </w:p>
    <w:p>
      <w:r>
        <w:t xml:space="preserve">Elämäni on hyvää &gt;Syyt&gt; Tunnen itseni onnelliseksi.</w:t>
      </w:r>
    </w:p>
    <w:p>
      <w:r>
        <w:rPr>
          <w:b/>
        </w:rPr>
        <w:t xml:space="preserve">Esimerkki 8.111</w:t>
      </w:r>
    </w:p>
    <w:p>
      <w:r>
        <w:t xml:space="preserve">tarina: Tara tutki käsilaukkuaan. Hän ei löytänyt puhelintaan. Hän tutki jokaisen taskun ja nurkan. Lopulta hän löysi sen työpöydältään. Hän oli iloinen, ettei se ollut kadonnut! valittu lause: Hän ei löytänyt puhelintaan.</w:t>
      </w:r>
    </w:p>
    <w:p>
      <w:r>
        <w:rPr>
          <w:b/>
        </w:rPr>
        <w:t xml:space="preserve">Tulos</w:t>
      </w:r>
    </w:p>
    <w:p>
      <w:r>
        <w:t xml:space="preserve">Hän ei löydä puhelintaan &gt;Syyt&gt; Hän on paniikissa.</w:t>
      </w:r>
    </w:p>
    <w:p>
      <w:r>
        <w:rPr>
          <w:b/>
        </w:rPr>
        <w:t xml:space="preserve">Tulos</w:t>
      </w:r>
    </w:p>
    <w:p>
      <w:r>
        <w:t xml:space="preserve">Tara ei löydä puhelintaan &gt;Syyt&gt; Hän on stressaantunut.</w:t>
      </w:r>
    </w:p>
    <w:p>
      <w:r>
        <w:rPr>
          <w:b/>
        </w:rPr>
        <w:t xml:space="preserve">Esimerkki 8.112</w:t>
      </w:r>
    </w:p>
    <w:p>
      <w:r>
        <w:t xml:space="preserve">tarina: Kun Jeff puhui ystävilleen, hän esitti tietävänsä kaiken. Hän sanoi osaavansa rakentaa kanootin paljain käsin. Hänen ystävänsä sanoivat, että jos hän osaisi tehdä sen, he maksaisivat hänelle 1000 dollaria. Jeff oli järkyttynyt tällaisesta haasteesta. Ystävät pitivät tätä merkkinä siitä, että Jeff valehteli. valittu lause: Hänen ystävänsä sanoivat hänelle, että jos hän pystyisi siihen, he maksaisivat hänelle 1000 dollaria.</w:t>
      </w:r>
    </w:p>
    <w:p>
      <w:r>
        <w:rPr>
          <w:b/>
        </w:rPr>
        <w:t xml:space="preserve">Tulos</w:t>
      </w:r>
    </w:p>
    <w:p>
      <w:r>
        <w:t xml:space="preserve">Jeffin ystävät sanovat antavansa hänelle 1000 dollaria, jos hän tekee sen &gt;Syyt&gt; Jeff yllättyy.</w:t>
      </w:r>
    </w:p>
    <w:p>
      <w:r>
        <w:rPr>
          <w:b/>
        </w:rPr>
        <w:t xml:space="preserve">Esimerkki 8.113</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Hän vieraili Firenzessä, Roomassa ja Milanossa.</w:t>
      </w:r>
    </w:p>
    <w:p>
      <w:r>
        <w:rPr>
          <w:b/>
        </w:rPr>
        <w:t xml:space="preserve">Tulos</w:t>
      </w:r>
    </w:p>
    <w:p>
      <w:r>
        <w:t xml:space="preserve">Sally vierailee Roomassa &gt;Syyt&gt; Sally on innoissaan.</w:t>
      </w:r>
    </w:p>
    <w:p>
      <w:r>
        <w:rPr>
          <w:b/>
        </w:rPr>
        <w:t xml:space="preserve">Esimerkki 8.114</w:t>
      </w:r>
    </w:p>
    <w:p>
      <w:r>
        <w:t xml:space="preserve">tarina: Kävin eilen rannalla. Sinne pääseminen kesti ikuisuuden. Meidän piti käyttää gps:ää. Mutta gps ei toiminut. Jäimme jumiin. valittu lause: Mutta gps ei toiminut.</w:t>
      </w:r>
    </w:p>
    <w:p>
      <w:r>
        <w:rPr>
          <w:b/>
        </w:rPr>
        <w:t xml:space="preserve">Tulos</w:t>
      </w:r>
    </w:p>
    <w:p>
      <w:r>
        <w:t xml:space="preserve">GPS ei toimi &gt;Syyt&gt; Tunnen itseni stressaantuneeksi.</w:t>
      </w:r>
    </w:p>
    <w:p>
      <w:r>
        <w:rPr>
          <w:b/>
        </w:rPr>
        <w:t xml:space="preserve">Esimerkki 8.115</w:t>
      </w:r>
    </w:p>
    <w:p>
      <w:r>
        <w:t xml:space="preserve">tarina: Brian toivoi todella saavansa Pie Face -pelin joululahjaksi. Aina kun mainos tuli, hän kertoi siitä äidilleen. Hänen äitinsä etsi peliä kaikkialta. Pie Face -peli oli loppuunmyyty kaikissa kaupoissa, niin verkossa kuin muuallakin. Valitettavasti Brian ei saanut peliä sinä vuonna. valittu lause: Valitettavasti Brian ei saanut peliä sinä vuonna.</w:t>
      </w:r>
    </w:p>
    <w:p>
      <w:r>
        <w:rPr>
          <w:b/>
        </w:rPr>
        <w:t xml:space="preserve">Tulos</w:t>
      </w:r>
    </w:p>
    <w:p>
      <w:r>
        <w:t xml:space="preserve">Brian ei ymmärrä peliä &gt;Syyt&gt; Brian on järkyttynyt.</w:t>
      </w:r>
    </w:p>
    <w:p>
      <w:r>
        <w:rPr>
          <w:b/>
        </w:rPr>
        <w:t xml:space="preserve">Esimerkki 8.116</w:t>
      </w:r>
    </w:p>
    <w:p>
      <w:r>
        <w:t xml:space="preserve">tarina: Ron yritti käynnistää autoaan. Se ei käynnistynyt. Hän tiesi, että bensaa oli tarpeeksi. Hän pyysi ystävältään starttia. Se sai sen käyntiin, koska hänen akkunsa oli tyhjä. valittu lause: Hän tiesi, että bensaa oli tarpeeksi.</w:t>
      </w:r>
    </w:p>
    <w:p>
      <w:r>
        <w:rPr>
          <w:b/>
        </w:rPr>
        <w:t xml:space="preserve">Tulos</w:t>
      </w:r>
    </w:p>
    <w:p>
      <w:r>
        <w:t xml:space="preserve">Hän tietää, että hänellä on tarpeeksi bensaa &gt;Syyt&gt; Hän on varma(t)</w:t>
      </w:r>
    </w:p>
    <w:p>
      <w:r>
        <w:rPr>
          <w:b/>
        </w:rPr>
        <w:t xml:space="preserve">Esimerkki 8.117</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Muu ruumiini alkoi kasvaa ja jalkani pysähtyivät.</w:t>
      </w:r>
    </w:p>
    <w:p>
      <w:r>
        <w:rPr>
          <w:b/>
        </w:rPr>
        <w:t xml:space="preserve">Tulos</w:t>
      </w:r>
    </w:p>
    <w:p>
      <w:r>
        <w:t xml:space="preserve">Kehoni kasvaa &gt;Syyt&gt; Tunnen itseni onnelliseksi.</w:t>
      </w:r>
    </w:p>
    <w:p>
      <w:r>
        <w:rPr>
          <w:b/>
        </w:rPr>
        <w:t xml:space="preserve">Esimerkki 8.118</w:t>
      </w:r>
    </w:p>
    <w:p>
      <w:r>
        <w:t xml:space="preserve">tarina: Hän istutti auringonkukan siemeniä. Joe oli niin innoissaan, kun ne kasvoivat. Joe katseli niitä joka päivä ja oli ylpeä niistä. Lopulta niistä tuli niin korkeita, että ne olivat seitsemän jalan korkuisia. Ne kasvoivat niin paljon, että kukkien paino sai ne kaatumaan rikki. valittu lause: Joe oli niin innoissaan, kun ne kasvoivat.</w:t>
      </w:r>
    </w:p>
    <w:p>
      <w:r>
        <w:rPr>
          <w:b/>
        </w:rPr>
        <w:t xml:space="preserve">Tulos</w:t>
      </w:r>
    </w:p>
    <w:p>
      <w:r>
        <w:t xml:space="preserve">Joe on innoissaan &gt;Syyt&gt; Joe on innoissaan.</w:t>
      </w:r>
    </w:p>
    <w:p>
      <w:r>
        <w:rPr>
          <w:b/>
        </w:rPr>
        <w:t xml:space="preserve">Esimerkki 8.119</w:t>
      </w:r>
    </w:p>
    <w:p>
      <w:r>
        <w:t xml:space="preserve">tarina: George rakasti italialaista ruokaa. Hän söi pastaa joka päivä. Hän alkoi seurustella tytön kanssa, joka oli loistava kokki. Tyttö teki hänelle loistavan pasta-annoksen. George söi pastaa niin paljon, että hänelle tuli paha olo! valittu lause: George söi niin paljon pastaa, että hän tunsi itsensä sairaaksi!</w:t>
      </w:r>
    </w:p>
    <w:p>
      <w:r>
        <w:rPr>
          <w:b/>
        </w:rPr>
        <w:t xml:space="preserve">Tulos</w:t>
      </w:r>
    </w:p>
    <w:p>
      <w:r>
        <w:t xml:space="preserve">Yrjö syö niin paljon pastaa &gt; Aiheuttaa&gt; Yrjö voi pahoin.</w:t>
      </w:r>
    </w:p>
    <w:p>
      <w:r>
        <w:rPr>
          <w:b/>
        </w:rPr>
        <w:t xml:space="preserve">Esimerkki 8.120</w:t>
      </w:r>
    </w:p>
    <w:p>
      <w:r>
        <w:t xml:space="preserve">tarina: Vince toi lautasensa pöytään. Hän kompastui koiraansa. Vince pudotti lautasensa. Ruoka valui lattialle. Vince joutui siivoamaan sotkun. valittu lause: Ruoka valui lattialle.</w:t>
      </w:r>
    </w:p>
    <w:p>
      <w:r>
        <w:rPr>
          <w:b/>
        </w:rPr>
        <w:t xml:space="preserve">Tulos</w:t>
      </w:r>
    </w:p>
    <w:p>
      <w:r>
        <w:t xml:space="preserve">Ruoka roiskuu lattialle &gt;Syyt&gt; Vince on turhautunut.</w:t>
      </w:r>
    </w:p>
    <w:p>
      <w:r>
        <w:rPr>
          <w:b/>
        </w:rPr>
        <w:t xml:space="preserve">Esimerkki 8.121</w:t>
      </w:r>
    </w:p>
    <w:p>
      <w:r>
        <w:t xml:space="preserve">tarina: Hän ei harjoitellut lainkaan. Jim ajatteli, että hän osaa kaiken, myös konsertin. Hän nousi lavalle ja hengitti syvään pianonsa ääressä valmiina epäonnistumaan. Yhtäkkiä palohälytys soi. Kaikkien oli poistuttava salista, ja konsertti peruttiin. valittu lause: Yhtäkkiä palohälytys laukesi.</w:t>
      </w:r>
    </w:p>
    <w:p>
      <w:r>
        <w:rPr>
          <w:b/>
        </w:rPr>
        <w:t xml:space="preserve">Tulos</w:t>
      </w:r>
    </w:p>
    <w:p>
      <w:r>
        <w:t xml:space="preserve">Palohälytin soi &gt;Syyt&gt; Ihmiset ovat paniikissa.</w:t>
      </w:r>
    </w:p>
    <w:p>
      <w:r>
        <w:rPr>
          <w:b/>
        </w:rPr>
        <w:t xml:space="preserve">Esimerkki 8.122</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He aikovat palata takaisin tulevaisuudessa.</w:t>
      </w:r>
    </w:p>
    <w:p>
      <w:r>
        <w:rPr>
          <w:b/>
        </w:rPr>
        <w:t xml:space="preserve">Tulos</w:t>
      </w:r>
    </w:p>
    <w:p>
      <w:r>
        <w:t xml:space="preserve">Alex ja hänen vaimonsa suunnittelevat paluumatkaa Vatikaaniin &gt;Syyt&gt; Alex ja hänen vaimonsa tuntevat odottelua.</w:t>
      </w:r>
    </w:p>
    <w:p>
      <w:r>
        <w:rPr>
          <w:b/>
        </w:rPr>
        <w:t xml:space="preserve">Esimerkki 8.123</w:t>
      </w:r>
    </w:p>
    <w:p>
      <w:r>
        <w:t xml:space="preserve">tarina: Sara piti Andystä, mutta ei tiennyt, miten kertoa hänelle. Hän kysyi Andylta, haluaisiko tämä mennä messuille. Mies suostui. He molemmat menivät ja heillä oli hauskaa. Sara ja Andy ovat tavanneet viime aikoina paljon toisiaan. valittu lause: He molemmat menivät ja heillä oli hauskaa.</w:t>
      </w:r>
    </w:p>
    <w:p>
      <w:r>
        <w:rPr>
          <w:b/>
        </w:rPr>
        <w:t xml:space="preserve">Tulos</w:t>
      </w:r>
    </w:p>
    <w:p>
      <w:r>
        <w:t xml:space="preserve">Saralla ja Andylla on hauskaa messuilla &gt;Syyt&gt; Sara ja Andy ovat onnellisia.</w:t>
      </w:r>
    </w:p>
    <w:p>
      <w:r>
        <w:rPr>
          <w:b/>
        </w:rPr>
        <w:t xml:space="preserve">Esimerkki 8.124</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Lopulta niihin tuli reikiä, koska käytin niitä niin paljon.</w:t>
      </w:r>
    </w:p>
    <w:p>
      <w:r>
        <w:rPr>
          <w:b/>
        </w:rPr>
        <w:t xml:space="preserve">Tulos</w:t>
      </w:r>
    </w:p>
    <w:p>
      <w:r>
        <w:t xml:space="preserve">Niihin tulee reikiä &gt;Syyt&gt; Tunnen pettymystä.</w:t>
      </w:r>
    </w:p>
    <w:p>
      <w:r>
        <w:rPr>
          <w:b/>
        </w:rPr>
        <w:t xml:space="preserve">Esimerkki 8.125</w:t>
      </w:r>
    </w:p>
    <w:p>
      <w:r>
        <w:t xml:space="preserve">tarina: Kerran, kun minä ja ystäväni kävelimme kadulla... Hän kertoi minulle, että häntä janotti kovasti. Pyysin eräältä vanhalta rouvalta lasillisen vettä. Hän meni kotiinsa hakemaan lasin. Ystäväni joi veden. valittu lause: Ystäväni joi vettä.</w:t>
      </w:r>
    </w:p>
    <w:p>
      <w:r>
        <w:rPr>
          <w:b/>
        </w:rPr>
        <w:t xml:space="preserve">Tulos</w:t>
      </w:r>
    </w:p>
    <w:p>
      <w:r>
        <w:t xml:space="preserve">Ystäväni juo vettä &gt;Syyt&gt; Ystäväni tuntee olonsa virkistyneeksi.</w:t>
      </w:r>
    </w:p>
    <w:p>
      <w:r>
        <w:rPr>
          <w:b/>
        </w:rPr>
        <w:t xml:space="preserve">Esimerkki 8.126</w:t>
      </w:r>
    </w:p>
    <w:p>
      <w:r>
        <w:t xml:space="preserve">tarina: Megan vei koiransa puistoon. Se juoksi kuin villi lintujen perässä. Hän joutui jahtaamaan sitä. Koira lähti hihnasta. Sitten se veti Meganin puiston lammen läpi. valittu lause: Se juoksi kuin villi lintujen perässä.</w:t>
      </w:r>
    </w:p>
    <w:p>
      <w:r>
        <w:rPr>
          <w:b/>
        </w:rPr>
        <w:t xml:space="preserve">Tulos</w:t>
      </w:r>
    </w:p>
    <w:p>
      <w:r>
        <w:t xml:space="preserve">Meganin koira juoksee &gt;Syyt&gt; Meganin koira on onnellinen(t).</w:t>
      </w:r>
    </w:p>
    <w:p>
      <w:r>
        <w:rPr>
          <w:b/>
        </w:rPr>
        <w:t xml:space="preserve">Esimerkki 8.127</w:t>
      </w:r>
    </w:p>
    <w:p>
      <w:r>
        <w:t xml:space="preserve">tarina: Robertilla oli nenäverenvuoto. Hän piti nenäliinaa nenänsä edessä. Hän puristi sormillaan nenäsiltaansa. Hän kumartui eteenpäin ja odotti. Kymmenen minuutin kuluttua Robert oli tyytyväinen, että verenvuoto oli loppunut. valittu lause: Robertilla oli nenäverenvuoto.</w:t>
      </w:r>
    </w:p>
    <w:p>
      <w:r>
        <w:rPr>
          <w:b/>
        </w:rPr>
        <w:t xml:space="preserve">Tulos</w:t>
      </w:r>
    </w:p>
    <w:p>
      <w:r>
        <w:t xml:space="preserve">Robertilla on nenäverenvuoto &gt;Syyt&gt; Robert on ärtynyt.</w:t>
      </w:r>
    </w:p>
    <w:p>
      <w:r>
        <w:rPr>
          <w:b/>
        </w:rPr>
        <w:t xml:space="preserve">Tulos</w:t>
      </w:r>
    </w:p>
    <w:p>
      <w:r>
        <w:t xml:space="preserve">Robertilla on nenäverenvuoto &gt;Syyt&gt; Robert tuntee itsensä stressaantuneeksi.</w:t>
      </w:r>
    </w:p>
    <w:p>
      <w:r>
        <w:rPr>
          <w:b/>
        </w:rPr>
        <w:t xml:space="preserve">Esimerkki 8.128</w:t>
      </w:r>
    </w:p>
    <w:p>
      <w:r>
        <w:t xml:space="preserve">tarina: Delores oli uusi isoäiti. Hänellä oli yksi lapsenlapsi, joka oli vauva. Delores halusi hemmotella häntä, joten hän osti hänelle ponin. Menisi muutama vuosi ennen kuin hän voisi ratsastaa sillä. Delores ei malttanut odottaa, että voisi ostaa hänelle lisää lahjoja! valittu lause: Delores oli uusi isoäiti.</w:t>
      </w:r>
    </w:p>
    <w:p>
      <w:r>
        <w:rPr>
          <w:b/>
        </w:rPr>
        <w:t xml:space="preserve">Tulos</w:t>
      </w:r>
    </w:p>
    <w:p>
      <w:r>
        <w:t xml:space="preserve">Delores on uusi isoäiti &gt;Syyt&gt; Delores on innoissaan.</w:t>
      </w:r>
    </w:p>
    <w:p>
      <w:r>
        <w:rPr>
          <w:b/>
        </w:rPr>
        <w:t xml:space="preserve">Esimerkki 8.129</w:t>
      </w:r>
    </w:p>
    <w:p>
      <w:r>
        <w:t xml:space="preserve">tarina: Ethan rakasti lunta. Hän näki lunta ulkona. Hän kysyi äidiltään, saisiko hän leikkiä. Hän otti kelkkaansa. Hän meni mäkeä alas. valittu lause: Ethan rakasti lunta.</w:t>
      </w:r>
    </w:p>
    <w:p>
      <w:r>
        <w:rPr>
          <w:b/>
        </w:rPr>
        <w:t xml:space="preserve">Tulos</w:t>
      </w:r>
    </w:p>
    <w:p>
      <w:r>
        <w:t xml:space="preserve">Ethan rakastaa lunta &gt;Syyt&gt; Ethan on onnellinen.</w:t>
      </w:r>
    </w:p>
    <w:p>
      <w:r>
        <w:rPr>
          <w:b/>
        </w:rPr>
        <w:t xml:space="preserve">Esimerkki 8.130</w:t>
      </w:r>
    </w:p>
    <w:p>
      <w:r>
        <w:t xml:space="preserve">tarina: Mies sopi treffit. Hän oli innoissaan. Hän valmistautui treffeille. Hän meni tapaamispaikalle. Hänen seuralaisensa ei koskaan tullut paikalle. valittu lause: Hän oli innoissaan lähdöstä.</w:t>
      </w:r>
    </w:p>
    <w:p>
      <w:r>
        <w:rPr>
          <w:b/>
        </w:rPr>
        <w:t xml:space="preserve">Tulos</w:t>
      </w:r>
    </w:p>
    <w:p>
      <w:r>
        <w:t xml:space="preserve">Mies on innoissaan treffeistään &gt;Syyt&gt; Mies tuntee odotusta.</w:t>
      </w:r>
    </w:p>
    <w:p>
      <w:r>
        <w:rPr>
          <w:b/>
        </w:rPr>
        <w:t xml:space="preserve">Esimerkki 8.131</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Ensimmäinen tanssikonserttini oli tulossa, ja minua pelotti.</w:t>
      </w:r>
    </w:p>
    <w:p>
      <w:r>
        <w:rPr>
          <w:b/>
        </w:rPr>
        <w:t xml:space="preserve">Tulos</w:t>
      </w:r>
    </w:p>
    <w:p>
      <w:r>
        <w:t xml:space="preserve">Konserttikonserttini on tulossa &gt;Syyt&gt; Minua pelottaa.</w:t>
      </w:r>
    </w:p>
    <w:p>
      <w:r>
        <w:rPr>
          <w:b/>
        </w:rPr>
        <w:t xml:space="preserve">Esimerkki 8.132</w:t>
      </w:r>
    </w:p>
    <w:p>
      <w:r>
        <w:t xml:space="preserve">tarina: Lizzyn ystävä Sara rakasti kehuskella. Hän kertoi Lizzylle osaavansa hyppiä köyttä paremmin kuin tämä. Lizzy sattui olemaan erinomainen hyppynaruhyppääjä. Hän tarttui Saran haasteeseen. Hän voitti tämän helposti hyppäämällä yli 150 kertaa ennen kuin epäonnistui. valittu lause: Hän voitti hänet helposti hyppäämällä yli 150 kertaa ennen kuin epäonnistui.</w:t>
      </w:r>
    </w:p>
    <w:p>
      <w:r>
        <w:rPr>
          <w:b/>
        </w:rPr>
        <w:t xml:space="preserve">Tulos</w:t>
      </w:r>
    </w:p>
    <w:p>
      <w:r>
        <w:t xml:space="preserve">Lizzy voittaa Saran hyppynarukilpailussa &gt;Syyt&gt; Lizzy on onnellinen.</w:t>
      </w:r>
    </w:p>
    <w:p>
      <w:r>
        <w:rPr>
          <w:b/>
        </w:rPr>
        <w:t xml:space="preserve">Tulos</w:t>
      </w:r>
    </w:p>
    <w:p>
      <w:r>
        <w:t xml:space="preserve">Lizzy voittaa Saran &gt;Syyt&gt; Lizzy tuntee itsensä voittajaksi.</w:t>
      </w:r>
    </w:p>
    <w:p>
      <w:r>
        <w:rPr>
          <w:b/>
        </w:rPr>
        <w:t xml:space="preserve">Esimerkki 8.133</w:t>
      </w:r>
    </w:p>
    <w:p>
      <w:r>
        <w:t xml:space="preserve">tarina: Katelyn istui taaperonsa kanssa. Heidän lempilaulunsa alkoi soida. Lapsi halusi laulaa. Katelyn alkoi laulaa hänen kanssaan. Pikkulapsi piti siitä. valittu lause: Katelyn halusi laulaa.</w:t>
      </w:r>
    </w:p>
    <w:p>
      <w:r>
        <w:rPr>
          <w:b/>
        </w:rPr>
        <w:t xml:space="preserve">Tulos</w:t>
      </w:r>
    </w:p>
    <w:p>
      <w:r>
        <w:t xml:space="preserve">Taapero haluaa laulaa &gt;Syyt&gt; Taapero on innoissaan.</w:t>
      </w:r>
    </w:p>
    <w:p>
      <w:r>
        <w:rPr>
          <w:b/>
        </w:rPr>
        <w:t xml:space="preserve">Esimerkki 8.134</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Kaikki hänen ystävänsä ja perheensä osallistuivat.</w:t>
      </w:r>
    </w:p>
    <w:p>
      <w:r>
        <w:rPr>
          <w:b/>
        </w:rPr>
        <w:t xml:space="preserve">Tulos</w:t>
      </w:r>
    </w:p>
    <w:p>
      <w:r>
        <w:t xml:space="preserve">Janin ystävät osallistuvat juhliin &gt;Syyt&gt; Janin ystävät tuntevat olonsa onnelliseksi.</w:t>
      </w:r>
    </w:p>
    <w:p>
      <w:r>
        <w:rPr>
          <w:b/>
        </w:rPr>
        <w:t xml:space="preserve">Tulos</w:t>
      </w:r>
    </w:p>
    <w:p>
      <w:r>
        <w:t xml:space="preserve">Hänen perheensä ja ystävänsä osallistuvat Janin juhliin &gt;Syyt&gt; Jan on onnellinen.</w:t>
      </w:r>
    </w:p>
    <w:p>
      <w:r>
        <w:rPr>
          <w:b/>
        </w:rPr>
        <w:t xml:space="preserve">Esimerkki 8.135</w:t>
      </w:r>
    </w:p>
    <w:p>
      <w:r>
        <w:t xml:space="preserve">tarina: Darren meni ulos leikkimään! Hän pyöri mudassa! Hän hyppäsi ruohikossa! Hän polki liassa! Kotiin päästyään hän nautti pitkästä suihkusta ja oli puhtaampi kuin koskaan! valittu lause: Kun hän pääsi kotiin, hän nautti pitkästä suihkusta ja tuli puhtaammaksi kuin koskaan!</w:t>
      </w:r>
    </w:p>
    <w:p>
      <w:r>
        <w:rPr>
          <w:b/>
        </w:rPr>
        <w:t xml:space="preserve">Tulos</w:t>
      </w:r>
    </w:p>
    <w:p>
      <w:r>
        <w:t xml:space="preserve">Darren käy suihkussa &gt;Syyt&gt; Darren tuntee itsensä puhtaaksi.</w:t>
      </w:r>
    </w:p>
    <w:p>
      <w:r>
        <w:rPr>
          <w:b/>
        </w:rPr>
        <w:t xml:space="preserve">Esimerkki 8.136</w:t>
      </w:r>
    </w:p>
    <w:p>
      <w:r>
        <w:t xml:space="preserve">tarina: Sam oli väsynyt elokuvan katsomisen jälkeen. Hän melkein nukahti sohvalle. Lopulta hän pääsi sänkyynsä. Hän heräsi, kun hän luuli, että oli aamu. Hän oli kuitenkin vain unohtanut sammuttaa valot. valittu lause: Hän heräsi, kun luuli, että oli aamu.</w:t>
      </w:r>
    </w:p>
    <w:p>
      <w:r>
        <w:rPr>
          <w:b/>
        </w:rPr>
        <w:t xml:space="preserve">Tulos</w:t>
      </w:r>
    </w:p>
    <w:p>
      <w:r>
        <w:t xml:space="preserve">Sam herää &gt;Syyt&gt; Sam on tokkurassa.</w:t>
      </w:r>
    </w:p>
    <w:p>
      <w:r>
        <w:rPr>
          <w:b/>
        </w:rPr>
        <w:t xml:space="preserve">Esimerkki 8.137</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Hän meni koulun jälkeen kirjastoon etsimään uusia kirjoja.</w:t>
      </w:r>
    </w:p>
    <w:p>
      <w:r>
        <w:rPr>
          <w:b/>
        </w:rPr>
        <w:t xml:space="preserve">Tulos</w:t>
      </w:r>
    </w:p>
    <w:p>
      <w:r>
        <w:t xml:space="preserve">Abby menee kirjastoon etsimään kirjoja &gt;Syyt&gt; Abby on onnellinen.</w:t>
      </w:r>
    </w:p>
    <w:p>
      <w:r>
        <w:rPr>
          <w:b/>
        </w:rPr>
        <w:t xml:space="preserve">Esimerkki 8.138</w:t>
      </w:r>
    </w:p>
    <w:p>
      <w:r>
        <w:t xml:space="preserve">tarina: Isäni työskenteli hävittäjäkoneiden parissa. Minusta se oli aina siistiä. Eräänä päivänä hän vei meidät katsomaan suihkukoneita, joiden parissa hän työskenteli. Istuin lentäjän istuimelle, ja hän otti kuvan. Otin kuvan kotiin ja säilytin sitä vuosia. valittu lause: Isäni työskenteli hävittäjissä.</w:t>
      </w:r>
    </w:p>
    <w:p>
      <w:r>
        <w:rPr>
          <w:b/>
        </w:rPr>
        <w:t xml:space="preserve">Tulos</w:t>
      </w:r>
    </w:p>
    <w:p>
      <w:r>
        <w:t xml:space="preserve">Isäni työskentelee hävittäjäkoneiden parissa &gt;Syyt&gt; Olen ylpeä isästäni.</w:t>
      </w:r>
    </w:p>
    <w:p>
      <w:r>
        <w:rPr>
          <w:b/>
        </w:rPr>
        <w:t xml:space="preserve">Esimerkki 8.139</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Hän näki eräänä päivänä miehen, joka näytti hänen isältään, ja hän pelästyi.</w:t>
      </w:r>
    </w:p>
    <w:p>
      <w:r>
        <w:rPr>
          <w:b/>
        </w:rPr>
        <w:t xml:space="preserve">Tulos</w:t>
      </w:r>
    </w:p>
    <w:p>
      <w:r>
        <w:t xml:space="preserve">Poika pelästyy &gt;Syyt&gt; Poika pelkää (pelkäävät).</w:t>
      </w:r>
    </w:p>
    <w:p>
      <w:r>
        <w:rPr>
          <w:b/>
        </w:rPr>
        <w:t xml:space="preserve">Esimerkki 8.140</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Me laskimme varusteemme ja päätimme tarkistaa näköalan.</w:t>
      </w:r>
    </w:p>
    <w:p>
      <w:r>
        <w:rPr>
          <w:b/>
        </w:rPr>
        <w:t xml:space="preserve">Tulos</w:t>
      </w:r>
    </w:p>
    <w:p>
      <w:r>
        <w:t xml:space="preserve">Päätämme tutustua näkymään &gt;Syyt&gt; Olemme innoissamme.</w:t>
      </w:r>
    </w:p>
    <w:p>
      <w:r>
        <w:rPr>
          <w:b/>
        </w:rPr>
        <w:t xml:space="preserve">Esimerkki 8.141</w:t>
      </w:r>
    </w:p>
    <w:p>
      <w:r>
        <w:t xml:space="preserve">tarina: Thurman pakeni poliisia. Hän päätti piiloutua kirkkoon. Hän pyysi siellä olevaa pappia piilottamaan hänet. Pappi kieltäytyi. Poliisi löysi hänet kirkosta ja pidätti hänet. valittu lause: Poliisi löysi hänet kirkosta ja pidätti hänet.</w:t>
      </w:r>
    </w:p>
    <w:p>
      <w:r>
        <w:rPr>
          <w:b/>
        </w:rPr>
        <w:t xml:space="preserve">Tulos</w:t>
      </w:r>
    </w:p>
    <w:p>
      <w:r>
        <w:t xml:space="preserve">Poliisi löytää Thurmanin &gt;Syyt&gt; Poliisi on iloinen(t).</w:t>
      </w:r>
    </w:p>
    <w:p>
      <w:r>
        <w:rPr>
          <w:b/>
        </w:rPr>
        <w:t xml:space="preserve">Esimerkki 8.142</w:t>
      </w:r>
    </w:p>
    <w:p>
      <w:r>
        <w:t xml:space="preserve">tarina: Ikkunani päästävät sisään liikaa valoa. Tilasin verhot ja palkin. Kun ne saapuivat, asensin ne paikalleen. Suljin verhot, ja ne katkaisivat kaiken valon. Istuin tuolissani ja rentouduin. valittu lause: Suljin verhot ja ne katkaisivat kaiken valon.</w:t>
      </w:r>
    </w:p>
    <w:p>
      <w:r>
        <w:rPr>
          <w:b/>
        </w:rPr>
        <w:t xml:space="preserve">Tulos</w:t>
      </w:r>
    </w:p>
    <w:p>
      <w:r>
        <w:t xml:space="preserve">Verhot katkaisevat valon &gt;Syyt&gt; Tunnen helpotusta. </w:t>
      </w:r>
    </w:p>
    <w:p>
      <w:r>
        <w:rPr>
          <w:b/>
        </w:rPr>
        <w:t xml:space="preserve">Tulos</w:t>
      </w:r>
    </w:p>
    <w:p>
      <w:r>
        <w:t xml:space="preserve">Suljen verhot &gt;Syyt&gt; Tunnen itseni onnelliseksi.</w:t>
      </w:r>
    </w:p>
    <w:p>
      <w:r>
        <w:rPr>
          <w:b/>
        </w:rPr>
        <w:t xml:space="preserve">Esimerkki 8.143</w:t>
      </w:r>
    </w:p>
    <w:p>
      <w:r>
        <w:t xml:space="preserve">tarina: Perheellä oli suuri puutarha. He kasvattivat paljon vihreitä papuja. Ne laitettiin isoon kattilaan ja keitettiin. Sitten he laittoivat niihin voita ja suolaa. Pavut olivat tuoreita ja maistuivat hyvältä! valittu lause: Perheellä oli suuri puutarha.</w:t>
      </w:r>
    </w:p>
    <w:p>
      <w:r>
        <w:rPr>
          <w:b/>
        </w:rPr>
        <w:t xml:space="preserve">Tulos</w:t>
      </w:r>
    </w:p>
    <w:p>
      <w:r>
        <w:t xml:space="preserve">Perheellä on suuri puutarha &gt;Syyt&gt; Perhe on onnellinen.</w:t>
      </w:r>
    </w:p>
    <w:p>
      <w:r>
        <w:rPr>
          <w:b/>
        </w:rPr>
        <w:t xml:space="preserve">Esimerkki 8.144</w:t>
      </w:r>
    </w:p>
    <w:p>
      <w:r>
        <w:t xml:space="preserve">tarina: Christian tuli kotiin ja kertoi äidilleen, että valokuvauspäivä oli seuraavana päivänä. Hänen äitinsä sanoi, että he hakisivat hänelle uuden asun. He menivät kauppaan. Christian valitsi hienon asun. Hän puki uuden asun päälleen ja otti upean kuvan. valittu lause: Hänellä oli uusi asu päällä ja hänestä otettiin upea kuva.</w:t>
      </w:r>
    </w:p>
    <w:p>
      <w:r>
        <w:rPr>
          <w:b/>
        </w:rPr>
        <w:t xml:space="preserve">Tulos</w:t>
      </w:r>
    </w:p>
    <w:p>
      <w:r>
        <w:t xml:space="preserve">Hän pukeutuu uuteen asuunsa &gt;Syyt&gt; Hän tuntee olonsa itsevarmaksi.</w:t>
      </w:r>
    </w:p>
    <w:p>
      <w:r>
        <w:rPr>
          <w:b/>
        </w:rPr>
        <w:t xml:space="preserve">Esimerkki 8.145</w:t>
      </w:r>
    </w:p>
    <w:p>
      <w:r>
        <w:t xml:space="preserve">tarina: Kävin kirkossa koko ajan. Elämäni oli hyvää. Sitten aloin olla käymättä kirkossa. Aloin tehdä pahoja asioita. Nyt elämäni on kamalaa. valittu lause: Aloin tehdä pahoja asioita.</w:t>
      </w:r>
    </w:p>
    <w:p>
      <w:r>
        <w:rPr>
          <w:b/>
        </w:rPr>
        <w:t xml:space="preserve">Tulos</w:t>
      </w:r>
    </w:p>
    <w:p>
      <w:r>
        <w:t xml:space="preserve">Aloin tehdä pahoja asioita &gt;Syyt&gt; Olen surullinen.</w:t>
      </w:r>
    </w:p>
    <w:p>
      <w:r>
        <w:rPr>
          <w:b/>
        </w:rPr>
        <w:t xml:space="preserve">Esimerkki 8.146</w:t>
      </w:r>
    </w:p>
    <w:p>
      <w:r>
        <w:t xml:space="preserve">tarina: Becky rakasti äitiään. Mutta eräänä iltana hän särki äitinsä sydämen. Hänen äitinsä huusi häntä, kuten aina. Mutta Becky oli pahalla tuulella ja napsahti äidilleen. Becky särki äitinsä sydämen, kun hän käski häntä hankkimaan elämän. valittu lause: Mutta Becky oli pahalla tuulella ja napsahti äidilleen.</w:t>
      </w:r>
    </w:p>
    <w:p>
      <w:r>
        <w:rPr>
          <w:b/>
        </w:rPr>
        <w:t xml:space="preserve">Tulos</w:t>
      </w:r>
    </w:p>
    <w:p>
      <w:r>
        <w:t xml:space="preserve">Becky napsahtaa äidilleen &gt; Aiheuttaa&gt; Hänen äitinsä on surullinen.</w:t>
      </w:r>
    </w:p>
    <w:p>
      <w:r>
        <w:rPr>
          <w:b/>
        </w:rPr>
        <w:t xml:space="preserve">Esimerkki 8.147</w:t>
      </w:r>
    </w:p>
    <w:p>
      <w:r>
        <w:t xml:space="preserve">tarina: SARAH JOUTUI ONNETTOMUUTEEN UUDENVUODENAATTONA. HÄN LIUKASTUI MOOTTORITIELLÄ JA TÖRMÄSI VIEREISEEN AUTOON. MOLEMMAT LIUKASTUIVAT KAITEESEEN. Kukaan ei loukkaantunut, mutta molemmat autot romuttuivat. valittu lause: HÄN LIUKUI MOOTTORITIELLÄ JA TÖRMÄSI VIEREISEEN AUTOON.</w:t>
      </w:r>
    </w:p>
    <w:p>
      <w:r>
        <w:rPr>
          <w:b/>
        </w:rPr>
        <w:t xml:space="preserve">Tulos</w:t>
      </w:r>
    </w:p>
    <w:p>
      <w:r>
        <w:t xml:space="preserve">Sarah liukastui ja törmäsi vieressä olevaan autoon &gt;Syyt&gt; Sarah pelästyi. </w:t>
      </w:r>
    </w:p>
    <w:p>
      <w:r>
        <w:rPr>
          <w:b/>
        </w:rPr>
        <w:t xml:space="preserve">Tulos</w:t>
      </w:r>
    </w:p>
    <w:p>
      <w:r>
        <w:t xml:space="preserve">Sarah liukastui moottoritiellä &gt;Syyt&gt; Srah pelkää(i)</w:t>
      </w:r>
    </w:p>
    <w:p>
      <w:r>
        <w:rPr>
          <w:b/>
        </w:rPr>
        <w:t xml:space="preserve">Esimerkki 8.148</w:t>
      </w:r>
    </w:p>
    <w:p>
      <w:r>
        <w:t xml:space="preserve">tarina: Tim mokasi jatkuvasti töissä. Hänen pomonsa sanoi, että se oli hänen viimeinen varoituksensa. Tim mokasi taas. Pomo oli pahoillaan. Hän antoi Timille viimeisen varoituksen. valittu lause: Hän antoi Timille viimeisen varoituksen.</w:t>
      </w:r>
    </w:p>
    <w:p>
      <w:r>
        <w:rPr>
          <w:b/>
        </w:rPr>
        <w:t xml:space="preserve">Tulos</w:t>
      </w:r>
    </w:p>
    <w:p>
      <w:r>
        <w:t xml:space="preserve">Timin pomo antaa Timille varoituksen &gt;Syyt&gt; Tim on huolissaan.</w:t>
      </w:r>
    </w:p>
    <w:p>
      <w:r>
        <w:rPr>
          <w:b/>
        </w:rPr>
        <w:t xml:space="preserve">Esimerkki 8.149</w:t>
      </w:r>
    </w:p>
    <w:p>
      <w:r>
        <w:t xml:space="preserve">tarina: Dan oli kyllästynyt omistamaan vaatekaupan. Hän päätti myydä kaiken omaisuutensa ja lopettaa liiketoimintansa. Dan pystytti suuret kyltit ja järjesti suuren alennusmyynnin. Paljon ihmisiä tuli ostamaan hänen vaatteitaan. Ihmisiä tuli niin paljon, että Danin vaatteet myytiin loppuun ennen sulkemisaikaa. valittu lause: Niin paljon ihmisiä tuli, että Dan myytiin loppuun ennen sulkemisaikaa.</w:t>
      </w:r>
    </w:p>
    <w:p>
      <w:r>
        <w:rPr>
          <w:b/>
        </w:rPr>
        <w:t xml:space="preserve">Tulos</w:t>
      </w:r>
    </w:p>
    <w:p>
      <w:r>
        <w:t xml:space="preserve">Dan on loppuunmyyty &gt;Syyt&gt; Dan on onnellinen(t).</w:t>
      </w:r>
    </w:p>
    <w:p>
      <w:r>
        <w:rPr>
          <w:b/>
        </w:rPr>
        <w:t xml:space="preserve">Esimerkki 8.150</w:t>
      </w:r>
    </w:p>
    <w:p>
      <w:r>
        <w:t xml:space="preserve">tarina: Ed ja hänen ystävänsä kiinnittivät polkupyöriinsä punaisia, valkoisia ja sinisiä lippuja. He kiinnittivät Amerikan liput pyöränsä kahvoihin. He ajoivat niillä itsenäisyyspäivän paraatissa. Heillä oli jopa punaiset paidat ja siniset farkut. Heistä tuntui ylpeältä, kun he ajoivat vaunujen mukana. valittu lause: Ed ja hänen ystävänsä kiinnittivät punaisia, valkoisia ja sinisiä streamereita polkupyöriinsä.</w:t>
      </w:r>
    </w:p>
    <w:p>
      <w:r>
        <w:rPr>
          <w:b/>
        </w:rPr>
        <w:t xml:space="preserve">Tulos</w:t>
      </w:r>
    </w:p>
    <w:p>
      <w:r>
        <w:t xml:space="preserve">Ed ja hänen ystävänsä laittavat streamerit pyöriinsä &gt;Syyt&gt; He ovat ylpeitä.</w:t>
      </w:r>
    </w:p>
    <w:p>
      <w:r>
        <w:rPr>
          <w:b/>
        </w:rPr>
        <w:t xml:space="preserve">Esimerkki 8.151</w:t>
      </w:r>
    </w:p>
    <w:p>
      <w:r>
        <w:t xml:space="preserve">tarina: Mieheni ja minä menimme elokuviin. Ajoimme teatteriin. Ja ostimme elokuvalippuja lippukassasta. Menimme molemmat teatteriin. Istuimme ja katsoimme elokuvaa. valittu lause: Istuimme ja katsoimme elokuvaa.</w:t>
      </w:r>
    </w:p>
    <w:p>
      <w:r>
        <w:rPr>
          <w:b/>
        </w:rPr>
        <w:t xml:space="preserve">Tulos</w:t>
      </w:r>
    </w:p>
    <w:p>
      <w:r>
        <w:t xml:space="preserve">Mieheni ja minä katsomme elokuvan &gt;Syyt&gt; Mieheni ja minä olemme onnellisia.</w:t>
      </w:r>
    </w:p>
    <w:p>
      <w:r>
        <w:rPr>
          <w:b/>
        </w:rPr>
        <w:t xml:space="preserve">Esimerkki 8.152</w:t>
      </w:r>
    </w:p>
    <w:p>
      <w:r>
        <w:t xml:space="preserve">tarina: Jake oli siipipaikassa. Hän yritti saada mausteisia siipiä. Hän sai pienen tilauksen kokeillakseen niitä. Yksi siipi sai hänet itkemään. Hän piti sen mausta, mutta ei voinut syödä enempää. valittu lause: Hän piti mausta, mutta ei voinut syödä enempää.</w:t>
      </w:r>
    </w:p>
    <w:p>
      <w:r>
        <w:rPr>
          <w:b/>
        </w:rPr>
        <w:t xml:space="preserve">Tulos</w:t>
      </w:r>
    </w:p>
    <w:p>
      <w:r>
        <w:t xml:space="preserve">Jake ei voi syödä enempää &gt;Syyt&gt; Jake tuntee itsensä kylläiseksi.</w:t>
      </w:r>
    </w:p>
    <w:p>
      <w:r>
        <w:rPr>
          <w:b/>
        </w:rPr>
        <w:t xml:space="preserve">Esimerkki 8.153</w:t>
      </w:r>
    </w:p>
    <w:p>
      <w:r>
        <w:t xml:space="preserve">tarina: Tänään on Amyn syntymäpäivä. Hän päätti, että hän haluaa mennä rannalle päiväksi. Amy soitti ystävilleen, ja he kaikki halusivat lähteä mukaan. Ystävät tapasivat ja lähtivät matkaan. Amylla ja hänen ystävillään oli hieno päivä. valittu lause: Amyllä ja hänen ystävillään oli kaikilla hieno päivä.</w:t>
      </w:r>
    </w:p>
    <w:p>
      <w:r>
        <w:rPr>
          <w:b/>
        </w:rPr>
        <w:t xml:space="preserve">Tulos</w:t>
      </w:r>
    </w:p>
    <w:p>
      <w:r>
        <w:t xml:space="preserve">Amylla ja hänen ystävillään on hyvä päivä &gt;Syyt&gt; Amy ja hänen ystävänsä ovat onnellisia.</w:t>
      </w:r>
    </w:p>
    <w:p>
      <w:r>
        <w:rPr>
          <w:b/>
        </w:rPr>
        <w:t xml:space="preserve">Esimerkki 8.154</w:t>
      </w:r>
    </w:p>
    <w:p>
      <w:r>
        <w:t xml:space="preserve">tarina: Tänään meillä oli myrsky. Satoi kovaa ja pitkään. Tuuli puhalsi kovaa. Olin iloinen, kun myrsky oli ohi. Kun menin ulos, näin sateenkaaren! valittu lause: Tänään meillä oli myrsky.</w:t>
      </w:r>
    </w:p>
    <w:p>
      <w:r>
        <w:rPr>
          <w:b/>
        </w:rPr>
        <w:t xml:space="preserve">Tulos</w:t>
      </w:r>
    </w:p>
    <w:p>
      <w:r>
        <w:t xml:space="preserve">Myrsky esiintyy &gt;Syyt&gt; Minua ärsyttää (ärsyttävät)</w:t>
      </w:r>
    </w:p>
    <w:p>
      <w:r>
        <w:rPr>
          <w:b/>
        </w:rPr>
        <w:t xml:space="preserve">Esimerkki 8.155</w:t>
      </w:r>
    </w:p>
    <w:p>
      <w:r>
        <w:t xml:space="preserve">tarina: Sara oli kutsuttu jalkapallo-otteluun. Hän saapui portille aikaisin. Sitten hän meni sisälle. Hän vietti suurimman osan pelistä kiertelemällä ympäriinsä. Pelin lopussa hänen joukkueensa voitti. valittu lause: Hän vietti suurimman osan pelistä kiertelemällä.</w:t>
      </w:r>
    </w:p>
    <w:p>
      <w:r>
        <w:rPr>
          <w:b/>
        </w:rPr>
        <w:t xml:space="preserve">Tulos</w:t>
      </w:r>
    </w:p>
    <w:p>
      <w:r>
        <w:t xml:space="preserve">Sara vaeltaa jalkapallopelin ympärillä &gt;Syyt&gt; Sara on utelias(t).</w:t>
      </w:r>
    </w:p>
    <w:p>
      <w:r>
        <w:rPr>
          <w:b/>
        </w:rPr>
        <w:t xml:space="preserve">Esimerkki 8.156</w:t>
      </w:r>
    </w:p>
    <w:p>
      <w:r>
        <w:t xml:space="preserve">tarina: Bobby oli innoissaan viikonlopusta. Hänen isänsä oli luvannut viedä hänet eläintarhaan. Valitettavasti lauantaiaamuna alkoi sataa. Bobbyn isä vei hänet kuitenkin eläintarhaan. Bobby pääsi näkemään, kuinka norsunpoikanen loiskutteli sadelammikoissa. valittu lause: Bobbyn isä vei hänet joka tapauksessa eläintarhaan.</w:t>
      </w:r>
    </w:p>
    <w:p>
      <w:r>
        <w:rPr>
          <w:b/>
        </w:rPr>
        <w:t xml:space="preserve">Tulos</w:t>
      </w:r>
    </w:p>
    <w:p>
      <w:r>
        <w:t xml:space="preserve">Bobby menee eläintarhaan &gt;Syyt&gt; Bobby on onnellinen(t).</w:t>
      </w:r>
    </w:p>
    <w:p>
      <w:r>
        <w:rPr>
          <w:b/>
        </w:rPr>
        <w:t xml:space="preserve">Esimerkki 8.157</w:t>
      </w:r>
    </w:p>
    <w:p>
      <w:r>
        <w:t xml:space="preserve">tarina: Bob alkoi tehdä sänkyä pojalleen. Hän meni kauppaan ja osti tarvittavat puutavarat ja työkalut. Hän rakensi rungon hyvin nopeasti, mutta jäi jumiin. Hän etsi loput netistä. Poikansa yllätykseksi hän rakensi sängyn ennen kuin tämä heräsi seuraavana päivänä. valittu lause: Hän rakensi rungon hyvin nopeasti, mutta jäi jumiin.</w:t>
      </w:r>
    </w:p>
    <w:p>
      <w:r>
        <w:rPr>
          <w:b/>
        </w:rPr>
        <w:t xml:space="preserve">Tulos</w:t>
      </w:r>
    </w:p>
    <w:p>
      <w:r>
        <w:t xml:space="preserve">Bob jää jumiin sänkyä rakentaessaan &gt;Syyt&gt; Bob tuntee turhautumista. </w:t>
      </w:r>
    </w:p>
    <w:p>
      <w:r>
        <w:rPr>
          <w:b/>
        </w:rPr>
        <w:t xml:space="preserve">Esimerkki 8.158</w:t>
      </w:r>
    </w:p>
    <w:p>
      <w:r>
        <w:t xml:space="preserve">tarina: Nina vaati miestä kääntymään. Hän oli varma, että mies oli hänen entinen poikaystävänsä. Hän halusi huutaa miehelle vielä lisää menneisyydestä. Mutta kun mies kääntyi ympäri, se oli joku muu. Nina tunsi itsensä hyvin noloksi ja käveli pois pyydettyään ensin anteeksi. valittu lause: Nina tunsi itsensä hyvin noloksi ja käveli pois pyydettyään anteeksi.</w:t>
      </w:r>
    </w:p>
    <w:p>
      <w:r>
        <w:rPr>
          <w:b/>
        </w:rPr>
        <w:t xml:space="preserve">Tulos</w:t>
      </w:r>
    </w:p>
    <w:p>
      <w:r>
        <w:t xml:space="preserve">Nina tuntee olonsa noloksi &gt;Syyt&gt; Nina tuntee olonsa epämukavaksi.</w:t>
      </w:r>
    </w:p>
    <w:p>
      <w:r>
        <w:rPr>
          <w:b/>
        </w:rPr>
        <w:t xml:space="preserve">Tulos</w:t>
      </w:r>
    </w:p>
    <w:p>
      <w:r>
        <w:t xml:space="preserve">Nina tuntee häpeää &gt;Syyt&gt; Nina tuntee häpeää.</w:t>
      </w:r>
    </w:p>
    <w:p>
      <w:r>
        <w:rPr>
          <w:b/>
        </w:rPr>
        <w:t xml:space="preserve">Esimerkki 8.159</w:t>
      </w:r>
    </w:p>
    <w:p>
      <w:r>
        <w:t xml:space="preserve">tarina: Tyler meni eläintarhaan isänsä kanssa. Hän nauroi nähdessään kaikkien eläinten tekevän hassuja asioita. Hänen isänsä auttoi häntä ottamaan puhelimella kuvia eläimistä. Hän piti kuvista ja oli hyvin tyytyväinen. Hänen isänsä osti hänelle jäätelön, ja he lähtivät kotiin. valittu lause: Hän nauroi, kun hän näki kaikkien eläinten tekevän hassuja asioita.</w:t>
      </w:r>
    </w:p>
    <w:p>
      <w:r>
        <w:rPr>
          <w:b/>
        </w:rPr>
        <w:t xml:space="preserve">Tulos</w:t>
      </w:r>
    </w:p>
    <w:p>
      <w:r>
        <w:t xml:space="preserve">Hän näkee eläimiä &gt;Syyt&gt; Hän on onnellinen(t).</w:t>
      </w:r>
    </w:p>
    <w:p>
      <w:r>
        <w:rPr>
          <w:b/>
        </w:rPr>
        <w:t xml:space="preserve">Esimerkki 8.160</w:t>
      </w:r>
    </w:p>
    <w:p>
      <w:r>
        <w:t xml:space="preserve">tarina: Lapsi oli kirjoittamassa joululistaan. Uusi Nerf-ase oli listan kärjessä. Hän haaveili kaikesta siitä hauskuudesta, jota hän voisi pitää ystäviensä kanssa. Jouluaamuna se oli ensimmäinen asia, jonka hän avasi. Hän oli niin onnellinen! valittu lause: Jouluaamuna se oli ensimmäinen asia, jonka hän avasi.</w:t>
      </w:r>
    </w:p>
    <w:p>
      <w:r>
        <w:rPr>
          <w:b/>
        </w:rPr>
        <w:t xml:space="preserve">Tulos</w:t>
      </w:r>
    </w:p>
    <w:p>
      <w:r>
        <w:t xml:space="preserve">Lapsi saa Nerf-pyssyn &gt;Syyt&gt; Lapsi on onnellinen.</w:t>
      </w:r>
    </w:p>
    <w:p>
      <w:r>
        <w:rPr>
          <w:b/>
        </w:rPr>
        <w:t xml:space="preserve">Esimerkki 8.161</w:t>
      </w:r>
    </w:p>
    <w:p>
      <w:r>
        <w:t xml:space="preserve">tarina: Mies katsoi taivaalle. Pilvet alkoivat pimentyä. Kun hän käveli, alkoi sataa. Hän oli iloinen, että hänellä oli sateenvarjo mukanaan. Auto ajoi ohi ja kasteli hänet päästä varpaisiin. valittu lause: Hänen kävellessään alkoi sataa.</w:t>
      </w:r>
    </w:p>
    <w:p>
      <w:r>
        <w:rPr>
          <w:b/>
        </w:rPr>
        <w:t xml:space="preserve">Tulos</w:t>
      </w:r>
    </w:p>
    <w:p>
      <w:r>
        <w:t xml:space="preserve">Sade sataa &gt;Syyt&gt; Mies on onnellinen, että hänellä on sateenvarjo.</w:t>
      </w:r>
    </w:p>
    <w:p>
      <w:r>
        <w:rPr>
          <w:b/>
        </w:rPr>
        <w:t xml:space="preserve">Esimerkki 8.162</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Amy ja hänen isänsä olivat ajamassa pois osavaltiosta.</w:t>
      </w:r>
    </w:p>
    <w:p>
      <w:r>
        <w:rPr>
          <w:b/>
        </w:rPr>
        <w:t xml:space="preserve">Tulos</w:t>
      </w:r>
    </w:p>
    <w:p>
      <w:r>
        <w:t xml:space="preserve">Amy ja hänen isänsä ajavat osavaltion ulkopuolelle &gt;Syyt&gt; Amy ja hänen isänsä ovat innoissaan.</w:t>
      </w:r>
    </w:p>
    <w:p>
      <w:r>
        <w:rPr>
          <w:b/>
        </w:rPr>
        <w:t xml:space="preserve">Esimerkki 8.163</w:t>
      </w:r>
    </w:p>
    <w:p>
      <w:r>
        <w:t xml:space="preserve">tarina: Toin liskon kotiin koulun laboratoriosta. Livahdin veljeni sänkyyn juuri ennen nukkumaanmenoa. Veljeni ryömi sänkyyn ja käski minun nousta ulos ja lyödä valoa. Sammutin valot ja odotin hänen ovensa ulkopuolella. Kuulin huutoja, jollaisia en ollut koskaan ennen kuullut! valittu lause: Kuulin huutoja, jollaisia en ollut koskaan ennen kuullut!</w:t>
      </w:r>
    </w:p>
    <w:p>
      <w:r>
        <w:rPr>
          <w:b/>
        </w:rPr>
        <w:t xml:space="preserve">Tulos</w:t>
      </w:r>
    </w:p>
    <w:p>
      <w:r>
        <w:t xml:space="preserve">Kuulen huutoja &gt;Syyt&gt; Tunnen itseni huvittuneeksi.</w:t>
      </w:r>
    </w:p>
    <w:p>
      <w:r>
        <w:rPr>
          <w:b/>
        </w:rPr>
        <w:t xml:space="preserve">Esimerkki 8.164</w:t>
      </w:r>
    </w:p>
    <w:p>
      <w:r>
        <w:t xml:space="preserve">tarina: Jerry eksyi kävellessään viimeiselle tunnille. Hän ei tiennyt, mistä löytää luokan ja päätyi liikkumaan ympyrää. Joku ystävällisesti näytti, minne hänen piti mennä. Koska kello soi muutaman sekunnin kuluttua, hän käveli pikakävellen. Hän kuitenkin myöhästyi tunnilta. valittu lause: Hän ei tiennyt, mistä löytää luokkaan, ja päätyi liikkumaan ympyrää.</w:t>
      </w:r>
    </w:p>
    <w:p>
      <w:r>
        <w:rPr>
          <w:b/>
        </w:rPr>
        <w:t xml:space="preserve">Tulos</w:t>
      </w:r>
    </w:p>
    <w:p>
      <w:r>
        <w:t xml:space="preserve">Jerry ei löydä luokkaansa &gt;Syyt&gt; Hän tuntee itsensä stressaantuneeksi.</w:t>
      </w:r>
    </w:p>
    <w:p>
      <w:r>
        <w:rPr>
          <w:b/>
        </w:rPr>
        <w:t xml:space="preserve">Esimerkki 8.165</w:t>
      </w:r>
    </w:p>
    <w:p>
      <w:r>
        <w:t xml:space="preserve">tarina: Lunta alkoi sataa rankasti. Veljeni, siskoni ja minä emme malttaneet odottaa, että pääsisimme leikkimään. Puimme lumipuvut päällemme ja etsimme pipot ja lapaset. Menimme ulos ja heittelimme lumipalloja ja teimme lumiukon. Emme kuitenkaan pysyneet ulkona pitkään, koska oli niin kylmä. valittu lause: Lunta alkoi sataa rankasti.</w:t>
      </w:r>
    </w:p>
    <w:p>
      <w:r>
        <w:rPr>
          <w:b/>
        </w:rPr>
        <w:t xml:space="preserve">Tulos</w:t>
      </w:r>
    </w:p>
    <w:p>
      <w:r>
        <w:t xml:space="preserve">lunta sataa &gt;Syyt&gt; ihmiset ovat onnellisia.</w:t>
      </w:r>
    </w:p>
    <w:p>
      <w:r>
        <w:rPr>
          <w:b/>
        </w:rPr>
        <w:t xml:space="preserve">Esimerkki 8.166</w:t>
      </w:r>
    </w:p>
    <w:p>
      <w:r>
        <w:t xml:space="preserve">tarina: Joe kompastui kantaessaan maitotölkkiä. Hän kääntyi hakemaan rättiä, jolla hän pyyhkäisi roiskeen pois. Kun hän kääntyi ympäri, hänen kaksi kissaansa oli jo imemässä sitä. Hän antoi niille hetken aikaa. Ne näyttivät ärtyneiltä, kun hän pyyhki vuodon pois. valittu lause: Kun hän kääntyi ympäri, hänen kaksi kissaansa lorottelivat sitä.</w:t>
      </w:r>
    </w:p>
    <w:p>
      <w:r>
        <w:rPr>
          <w:b/>
        </w:rPr>
        <w:t xml:space="preserve">Tulos</w:t>
      </w:r>
    </w:p>
    <w:p>
      <w:r>
        <w:t xml:space="preserve">Joen kissat nielaisivat kaatuneen maidon &gt; Aiheuttaa&gt; Joe on huvittunut.</w:t>
      </w:r>
    </w:p>
    <w:p>
      <w:r>
        <w:rPr>
          <w:b/>
        </w:rPr>
        <w:t xml:space="preserve">Esimerkki 8.167</w:t>
      </w:r>
    </w:p>
    <w:p>
      <w:r>
        <w:t xml:space="preserve">tarina: Vaimoni osti eräänä päivänä pizzakiven ja taikinaa. Poikani vaivasi taikinaa ja teki pizzan. Söimme pizzan ja kehuimme häntä. Poikani meni yliopistoon eikä hänestä tullut kokkia. valittu lause: Poikani halusi kokiksi, kun hän oli 8-vuotias.</w:t>
      </w:r>
    </w:p>
    <w:p>
      <w:r>
        <w:rPr>
          <w:b/>
        </w:rPr>
        <w:t xml:space="preserve">Tulos</w:t>
      </w:r>
    </w:p>
    <w:p>
      <w:r>
        <w:t xml:space="preserve">Poikani haluaa kokiksi &gt;Syyt&gt; Poikani tuntee kunnianhimoa. </w:t>
      </w:r>
    </w:p>
    <w:p>
      <w:r>
        <w:rPr>
          <w:b/>
        </w:rPr>
        <w:t xml:space="preserve">Esimerkki 8.168</w:t>
      </w:r>
    </w:p>
    <w:p>
      <w:r>
        <w:t xml:space="preserve">tarina: Dan vei tyttärensä rannalle. He tekivät jalanjälkiä hiekkaan. Yhdessä he rakensivat jättimäisen hiekkalinnan. He katselivat, kun aallot tulivat ja repivät sen alas. Seuraavana päivänä he palasivat ja rakensivat sen uudelleen. valittu lause: He tekivät jalanjälkiä hiekkaan.</w:t>
      </w:r>
    </w:p>
    <w:p>
      <w:r>
        <w:rPr>
          <w:b/>
        </w:rPr>
        <w:t xml:space="preserve">Tulos</w:t>
      </w:r>
    </w:p>
    <w:p>
      <w:r>
        <w:t xml:space="preserve">Dan ja hänen tyttärensä tekevät jalanjälkiä hiekkaan &gt;Syyt&gt; He tuntevat olonsa onnelliseksi.</w:t>
      </w:r>
    </w:p>
    <w:p>
      <w:r>
        <w:rPr>
          <w:b/>
        </w:rPr>
        <w:t xml:space="preserve">Esimerkki 8.169</w:t>
      </w:r>
    </w:p>
    <w:p>
      <w:r>
        <w:t xml:space="preserve">tarina: Kissamme ovat hyvin hemmoteltuja. Ne saavat lempiherkkujaan ja -lelujaan ja paljon rakkautta. Kun on aika syödä, ne odottavat kärsivällisesti ruokintapaikalla. Kun niiden ruoka on valmis, ne murisevat koko ruokailun ajan. Ruoan jälkeen ne käpertyvät riippumattoonsa, kunnes on aika leikkiä. valittu lause: Kissamme ovat hyvin hemmoteltuja.</w:t>
      </w:r>
    </w:p>
    <w:p>
      <w:r>
        <w:rPr>
          <w:b/>
        </w:rPr>
        <w:t xml:space="preserve">Tulos</w:t>
      </w:r>
    </w:p>
    <w:p>
      <w:r>
        <w:t xml:space="preserve">Kissamme ovat hemmoteltuja &gt;Syyt&gt; Olemme huolissamme.</w:t>
      </w:r>
    </w:p>
    <w:p>
      <w:r>
        <w:rPr>
          <w:b/>
        </w:rPr>
        <w:t xml:space="preserve">Esimerkki 8.170</w:t>
      </w:r>
    </w:p>
    <w:p>
      <w:r>
        <w:t xml:space="preserve">tarina: Karen oli kahden lapsen äiti. Hän rakasti lapsiaan. Karen vei heidät Disneylandiin. He olivat kaikki niin innoissaan. He menivät Disneylandiin ja ajelivat kaikilla laitteilla. valittu lause: He menivät Disneylandiin ja ajelivat kaikilla laitteilla.</w:t>
      </w:r>
    </w:p>
    <w:p>
      <w:r>
        <w:rPr>
          <w:b/>
        </w:rPr>
        <w:t xml:space="preserve">Tulos</w:t>
      </w:r>
    </w:p>
    <w:p>
      <w:r>
        <w:t xml:space="preserve">Karen ja hänen lapsensa ratsastavat kyydillä &gt;Syyt&gt; Karen ja hänen lapsensa ovat onnellisia</w:t>
      </w:r>
    </w:p>
    <w:p>
      <w:r>
        <w:rPr>
          <w:b/>
        </w:rPr>
        <w:t xml:space="preserve">Esimerkki 8.171</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Hän erosi Mikesta, ja Joe ja Amy alkoivat seurustella.</w:t>
      </w:r>
    </w:p>
    <w:p>
      <w:r>
        <w:rPr>
          <w:b/>
        </w:rPr>
        <w:t xml:space="preserve">Tulos</w:t>
      </w:r>
    </w:p>
    <w:p>
      <w:r>
        <w:t xml:space="preserve">Amy seurustelee Joen kanssa &gt;Syyt&gt; Joe on onnellinen(t)</w:t>
      </w:r>
    </w:p>
    <w:p>
      <w:r>
        <w:rPr>
          <w:b/>
        </w:rPr>
        <w:t xml:space="preserve">Esimerkki 8.172</w:t>
      </w:r>
    </w:p>
    <w:p>
      <w:r>
        <w:t xml:space="preserve">tarina: Vaimoni pääsi tänään aikaisin töistä. Hän meni DD:hen ostamaan kahvia. Hän osti minulle sitruunakakun. Keitin kupin kahvia ja söin neliön. Se oli erittäin maukas. valittu lause: Se oli erittäin maukasta.</w:t>
      </w:r>
    </w:p>
    <w:p>
      <w:r>
        <w:rPr>
          <w:b/>
        </w:rPr>
        <w:t xml:space="preserve">Tulos</w:t>
      </w:r>
    </w:p>
    <w:p>
      <w:r>
        <w:t xml:space="preserve">Sitruunaneliö on mielestäni maukas &gt;Syyt&gt; Tunnen itseni onnelliseksi.</w:t>
      </w:r>
    </w:p>
    <w:p>
      <w:r>
        <w:rPr>
          <w:b/>
        </w:rPr>
        <w:t xml:space="preserve">Esimerkki 8.173</w:t>
      </w:r>
    </w:p>
    <w:p>
      <w:r>
        <w:t xml:space="preserve">tarina: Billy oli ihastunut erääseen tyttöön luokallaan. Lopulta hän päätti pyytää tyttöä ulos. Tyttö nauroi hänelle ja sanoi ei. Billytä nolotti. Kesti jonkin aikaa ennen kuin Billy pyysi toista tyttöä ulos. valittu lause: Billy oli ihastunut luokkansa tyttöön.</w:t>
      </w:r>
    </w:p>
    <w:p>
      <w:r>
        <w:rPr>
          <w:b/>
        </w:rPr>
        <w:t xml:space="preserve">Tulos</w:t>
      </w:r>
    </w:p>
    <w:p>
      <w:r>
        <w:t xml:space="preserve">Billy on ihastunut tyttöön &gt;Syyt&gt; Billy tuntee vetovoimaa.</w:t>
      </w:r>
    </w:p>
    <w:p>
      <w:r>
        <w:rPr>
          <w:b/>
        </w:rPr>
        <w:t xml:space="preserve">Esimerkki 8.174</w:t>
      </w:r>
    </w:p>
    <w:p>
      <w:r>
        <w:t xml:space="preserve">tarina: Tara tutki käsilaukkuaan. Hän ei löytänyt puhelintaan. Hän tutki jokaisen taskun ja nurkan. Lopulta hän löysi sen työpöydältään. Hän oli iloinen, ettei se ollut kadonnut! valittu lause: Hän oli iloinen, ettei se ollut kadonnut!</w:t>
      </w:r>
    </w:p>
    <w:p>
      <w:r>
        <w:rPr>
          <w:b/>
        </w:rPr>
        <w:t xml:space="preserve">Tulos</w:t>
      </w:r>
    </w:p>
    <w:p>
      <w:r>
        <w:t xml:space="preserve">Tara on iloinen, ettei se ole kadonnut &gt;Syyt&gt; Hän on iloinen.</w:t>
      </w:r>
    </w:p>
    <w:p>
      <w:r>
        <w:rPr>
          <w:b/>
        </w:rPr>
        <w:t xml:space="preserve">Esimerkki 8.175</w:t>
      </w:r>
    </w:p>
    <w:p>
      <w:r>
        <w:t xml:space="preserve">tarina: Kevin oli innoissaan, kun hänelle tarjottiin työtä keskustan kuntosalilta. Se oli kuitenkin kaukana hänen kodistaan, eikä hänellä ollut autoa. Kevin meni ullakolle ja kaivoi esiin vanhan kymmenvaihteisen pyöränsä. Matka olisi pitkä joka päivä, mutta Kevin tiesi, että se oli sen arvoista. Hän otti työn vastaan, alkoi saada kuntoa ja säästää rahaa autoa varten. valittu lause: Se oli kuitenkin kaukana hänen kodistaan, eikä hänellä ollut autoa.</w:t>
      </w:r>
    </w:p>
    <w:p>
      <w:r>
        <w:rPr>
          <w:b/>
        </w:rPr>
        <w:t xml:space="preserve">Tulos</w:t>
      </w:r>
    </w:p>
    <w:p>
      <w:r>
        <w:t xml:space="preserve">Kevinillä ei ole autoa &gt;Syyt&gt; Kevin on surullinen.</w:t>
      </w:r>
    </w:p>
    <w:p>
      <w:r>
        <w:rPr>
          <w:b/>
        </w:rPr>
        <w:t xml:space="preserve">Esimerkki 8.176</w:t>
      </w:r>
    </w:p>
    <w:p>
      <w:r>
        <w:t xml:space="preserve">tarina: Marsha lähti kotiin jouluksi. Hän tapasi äitinsä ja isänsä lentokentällä. Vanhemmat kertoivat olevansa iloisia nähdessään hänet. Marsha sanoi olevansa myös iloinen, kunhan äiti tekee makaronisalaattia. Marshan äiti sanoi, että hän teki jo ja se odottaa kotona. valittu lause: Marsha lähti jouluksi kotiin.</w:t>
      </w:r>
    </w:p>
    <w:p>
      <w:r>
        <w:rPr>
          <w:b/>
        </w:rPr>
        <w:t xml:space="preserve">Tulos</w:t>
      </w:r>
    </w:p>
    <w:p>
      <w:r>
        <w:t xml:space="preserve">Marsha meni kotiin jouluksi &gt;Syyt&gt; Marshan vanhemmat ovat onnellisia.</w:t>
      </w:r>
    </w:p>
    <w:p>
      <w:r>
        <w:rPr>
          <w:b/>
        </w:rPr>
        <w:t xml:space="preserve">Esimerkki 8.177</w:t>
      </w:r>
    </w:p>
    <w:p>
      <w:r>
        <w:t xml:space="preserve">tarina: Koira tykkäsi uida järvessä. Isäpuoleni ei kuitenkaan pitänyt siitä. Hän sanoi, että koira joi ja joi ja joi. Hän ei antanut koiralle vettä talossa. Minusta se oli typerää. valittu lause: Hän ei antanut koiralle vettä talossa.</w:t>
      </w:r>
    </w:p>
    <w:p>
      <w:r>
        <w:rPr>
          <w:b/>
        </w:rPr>
        <w:t xml:space="preserve">Tulos</w:t>
      </w:r>
    </w:p>
    <w:p>
      <w:r>
        <w:t xml:space="preserve">Isäpuoleni ei anna koiralle vettä &gt;Syyt&gt; Koira on janoinen.</w:t>
      </w:r>
    </w:p>
    <w:p>
      <w:r>
        <w:rPr>
          <w:b/>
        </w:rPr>
        <w:t xml:space="preserve">Esimerkki 8.178</w:t>
      </w:r>
    </w:p>
    <w:p>
      <w:r>
        <w:t xml:space="preserve">tarina: Sarah halusi uuden paidan peliä varten. Hänellä ei ollut tarpeeksi rahaa. Hän päätti ryhtyä lastenvahtimestariksi. Sarah sai lopulta säästöön. Hän pystyi ostamaan haluamansa paidan. valittu lause: Sarah halusi uuden paidan peliä varten.</w:t>
      </w:r>
    </w:p>
    <w:p>
      <w:r>
        <w:rPr>
          <w:b/>
        </w:rPr>
        <w:t xml:space="preserve">Tulos</w:t>
      </w:r>
    </w:p>
    <w:p>
      <w:r>
        <w:t xml:space="preserve">Sarah haluaa uuden paidan &gt;Syyt&gt; Sarah kokee pettymyksen.</w:t>
      </w:r>
    </w:p>
    <w:p>
      <w:r>
        <w:rPr>
          <w:b/>
        </w:rPr>
        <w:t xml:space="preserve">Esimerkki 8.179</w:t>
      </w:r>
    </w:p>
    <w:p>
      <w:r>
        <w:t xml:space="preserve">tarina: Nicholas tuli luokseni eräänä päivänä. Hän kysyi, voisinko muuttaa hänen nimensä. Hän sanoi, että maailmassa on paljon Nicholasia. Kysyin, voinko kutsua häntä Nickiksi. Hän suostui. valittu lause: Hän kysyi, voisinko muuttaa hänen nimensä.</w:t>
      </w:r>
    </w:p>
    <w:p>
      <w:r>
        <w:rPr>
          <w:b/>
        </w:rPr>
        <w:t xml:space="preserve">Tulos</w:t>
      </w:r>
    </w:p>
    <w:p>
      <w:r>
        <w:t xml:space="preserve">Nicholas tuli tapaamaan minua eräänä päivänä &gt;Syyt&gt; Hän on onnellinen.</w:t>
      </w:r>
    </w:p>
    <w:p>
      <w:r>
        <w:rPr>
          <w:b/>
        </w:rPr>
        <w:t xml:space="preserve">Esimerkki 8.180</w:t>
      </w:r>
    </w:p>
    <w:p>
      <w:r>
        <w:t xml:space="preserve">tarina: Ajattelimme viedä lapset minigolfiin. He olivat niin innoissaan. Seitsemänvuotias lapseni oli valmis lyömään palloa. Seurasin sitä, kun se meni kohti reikää. Sitten yhtäkkiä näin sen putoavan reikään. valittu lause: He olivat niin innoissaan.</w:t>
      </w:r>
    </w:p>
    <w:p>
      <w:r>
        <w:rPr>
          <w:b/>
        </w:rPr>
        <w:t xml:space="preserve">Tulos</w:t>
      </w:r>
    </w:p>
    <w:p>
      <w:r>
        <w:t xml:space="preserve">Lapset ovat innoissaan minigolfista &gt;Syyt&gt; Lapset tuntevat odotusta.</w:t>
      </w:r>
    </w:p>
    <w:p>
      <w:r>
        <w:rPr>
          <w:b/>
        </w:rPr>
        <w:t xml:space="preserve">Esimerkki 8.181</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Kun Dan pääsi ulos, hän kuitenkin tiesi menevänsä takaisin sisälle.</w:t>
      </w:r>
    </w:p>
    <w:p>
      <w:r>
        <w:rPr>
          <w:b/>
        </w:rPr>
        <w:t xml:space="preserve">Tulos</w:t>
      </w:r>
    </w:p>
    <w:p>
      <w:r>
        <w:t xml:space="preserve">Dan menee takaisin sisälle &gt;Syyt&gt; Dan kokee pettymyksen.</w:t>
      </w:r>
    </w:p>
    <w:p>
      <w:r>
        <w:rPr>
          <w:b/>
        </w:rPr>
        <w:t xml:space="preserve">Tulos</w:t>
      </w:r>
    </w:p>
    <w:p>
      <w:r>
        <w:t xml:space="preserve">Dan menee sisälle taloonsa heti, kun hän pääsee ulos &gt;Syyt&gt; Dan tuntee pettymyksen.</w:t>
      </w:r>
    </w:p>
    <w:p>
      <w:r>
        <w:rPr>
          <w:b/>
        </w:rPr>
        <w:t xml:space="preserve">Esimerkki 8.182</w:t>
      </w:r>
    </w:p>
    <w:p>
      <w:r>
        <w:t xml:space="preserve">tarina: Gina odotti isoisänsä paluuta kotiin. Hän halusi hänen vievän hänet kauppaan ostamaan sipsejä. Kun isä palasi kotiin, hän oli liian väsynyt menemään kauppaan. Gina joutuisi odottamaan huomiseen saadakseen sipsejä. Hän oli pettynyt, mutta hän ei voinut tehdä mitään. valittu lause: Gina joutuisi odottamaan huomiseen saadakseen sipsejä.</w:t>
      </w:r>
    </w:p>
    <w:p>
      <w:r>
        <w:rPr>
          <w:b/>
        </w:rPr>
        <w:t xml:space="preserve">Tulos</w:t>
      </w:r>
    </w:p>
    <w:p>
      <w:r>
        <w:t xml:space="preserve">Hän joutuu odottamaan lastujen saamista &gt;Syyt&gt; Hän kokee pettymyksen.</w:t>
      </w:r>
    </w:p>
    <w:p>
      <w:r>
        <w:rPr>
          <w:b/>
        </w:rPr>
        <w:t xml:space="preserve">Tulos</w:t>
      </w:r>
    </w:p>
    <w:p>
      <w:r>
        <w:t xml:space="preserve">Gina joutuu odottamaan &gt;Syyt&gt; Gina suuttuu (suuttuvat).</w:t>
      </w:r>
    </w:p>
    <w:p>
      <w:r>
        <w:rPr>
          <w:b/>
        </w:rPr>
        <w:t xml:space="preserve">Esimerkki 8.183</w:t>
      </w:r>
    </w:p>
    <w:p>
      <w:r>
        <w:t xml:space="preserve">tarina: Bob ja Ed pelasivat tikkaa. Peli oli hyvin tiukka. Bobilla oli enemmän pisteitä, mutta he eivät vielä tienneet sitä. Kun Ed laski pisteensä, hän valehteli ja ilmoitti enemmän. Bob uskoi häntä ja niin Bob hävisi. valittu lause: Peli oli hyvin tiukka.</w:t>
      </w:r>
    </w:p>
    <w:p>
      <w:r>
        <w:rPr>
          <w:b/>
        </w:rPr>
        <w:t xml:space="preserve">Tulos</w:t>
      </w:r>
    </w:p>
    <w:p>
      <w:r>
        <w:t xml:space="preserve">Pisteet ovat lähellä &gt;Syyt&gt; Bob ja Ed ovat hermostuneita.</w:t>
      </w:r>
    </w:p>
    <w:p>
      <w:r>
        <w:rPr>
          <w:b/>
        </w:rPr>
        <w:t xml:space="preserve">Esimerkki 8.184</w:t>
      </w:r>
    </w:p>
    <w:p>
      <w:r>
        <w:t xml:space="preserve">tarina: Brian-niminen kiusaaja kiusaa Timiä joka päivä koulussa. Se ei lopu ennen kuin lukio on ohi. Timistä tulee menestyvä miljonääri. Kaksikymmentä vuotta myöhemmin, paluumatkalla kotiin, Tim pysähtyy McDonaldsissa. Hän ei voi olla hymyilemättä, kun Brian ottaa hänen tilauksensa. valittu lause: Kaksikymmentä vuotta myöhemmin, paluumatkalla kotiin, Tim pysähtyy McDonaldsissa.</w:t>
      </w:r>
    </w:p>
    <w:p>
      <w:r>
        <w:rPr>
          <w:b/>
        </w:rPr>
        <w:t xml:space="preserve">Tulos</w:t>
      </w:r>
    </w:p>
    <w:p>
      <w:r>
        <w:t xml:space="preserve">Tim palaa kotiin vierailulle &gt;Syyt&gt; Tim tuntee nostalgiaa </w:t>
      </w:r>
    </w:p>
    <w:p>
      <w:r>
        <w:rPr>
          <w:b/>
        </w:rPr>
        <w:t xml:space="preserve">Esimerkki 8.185</w:t>
      </w:r>
    </w:p>
    <w:p>
      <w:r>
        <w:t xml:space="preserve">tarina: Se oli ollut pitkä työpäivä ulkona. Päätin, että tarvitsen suihkun ennen illallista. Riisuuduttuani astuin suihkuun. Pesin kaikki ruumiini osat. Kun olin valmis, olin puhdas ja tunsin oloni mahtavaksi. valittu lause: Kun olin valmis, olin puhdas ja hyvällä tuulella.</w:t>
      </w:r>
    </w:p>
    <w:p>
      <w:r>
        <w:rPr>
          <w:b/>
        </w:rPr>
        <w:t xml:space="preserve">Tulos</w:t>
      </w:r>
    </w:p>
    <w:p>
      <w:r>
        <w:t xml:space="preserve">Minulla on hyvä olo &gt;Syyt&gt; Minulla on onnellinen olo.</w:t>
      </w:r>
    </w:p>
    <w:p>
      <w:r>
        <w:rPr>
          <w:b/>
        </w:rPr>
        <w:t xml:space="preserve">Esimerkki 8.186</w:t>
      </w:r>
    </w:p>
    <w:p>
      <w:r>
        <w:t xml:space="preserve">tarina: Calebin kaupungin yllä riehui hurrikaani eräänä viikonloppuna. Se katkaisi kaikki sähköt hänen naapurustossaan. Seuraavana aamuna Caleb oli huolissaan siitä, mitä söisi aamiaiseksi. Caleb ja hänen tyttöystävänsä kävelivät kadulla etsien mitä tahansa. Päädyttiin paikkaan, joka oli auki ja jossa he saivat syödä! valittu lause: Valittu lause: Heille löytyi lopulta paikka, jossa oli auki ruokapaikka!</w:t>
      </w:r>
    </w:p>
    <w:p>
      <w:r>
        <w:rPr>
          <w:b/>
        </w:rPr>
        <w:t xml:space="preserve">Tulos</w:t>
      </w:r>
    </w:p>
    <w:p>
      <w:r>
        <w:t xml:space="preserve">Heille jää lopulta ruokapaikka auki &gt;Syyt&gt; He ovat iloisia.</w:t>
      </w:r>
    </w:p>
    <w:p>
      <w:r>
        <w:rPr>
          <w:b/>
        </w:rPr>
        <w:t xml:space="preserve">Esimerkki 8.187</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Tim halusi ostaa uuden videopelin, joka oli hyvin suosittu.</w:t>
      </w:r>
    </w:p>
    <w:p>
      <w:r>
        <w:rPr>
          <w:b/>
        </w:rPr>
        <w:t xml:space="preserve">Tulos</w:t>
      </w:r>
    </w:p>
    <w:p>
      <w:r>
        <w:t xml:space="preserve">Tim haluaa ostaa uuden videopelin, joka on suosittu &gt;Syyt&gt; Tim tuntee itsensä päättäväiseksi. </w:t>
      </w:r>
    </w:p>
    <w:p>
      <w:r>
        <w:rPr>
          <w:b/>
        </w:rPr>
        <w:t xml:space="preserve">Esimerkki 8.188</w:t>
      </w:r>
    </w:p>
    <w:p>
      <w:r>
        <w:t xml:space="preserve">tarina: Laitoin television päälle. Koirani istui sohvalla. Se alkoi katsoa televisiota. Televisiosta tuli koiranäyttely. Koirani alkoi haukkua televisiossa olevia koiria. valittu lause: Koiraohjelma tuli televisiosta.</w:t>
      </w:r>
    </w:p>
    <w:p>
      <w:r>
        <w:rPr>
          <w:b/>
        </w:rPr>
        <w:t xml:space="preserve">Tulos</w:t>
      </w:r>
    </w:p>
    <w:p>
      <w:r>
        <w:t xml:space="preserve">Koiranäyttely tuli televisiosta &gt;Syyt&gt; Koirani on innoissansa.</w:t>
      </w:r>
    </w:p>
    <w:p>
      <w:r>
        <w:rPr>
          <w:b/>
        </w:rPr>
        <w:t xml:space="preserve">Esimerkki 8.189</w:t>
      </w:r>
    </w:p>
    <w:p>
      <w:r>
        <w:t xml:space="preserve">tarina: Joe lähti äidin kanssa kalaan. He istuivat veneessä koko päivän. He juttelivat elämästä kalastaessaan. Päivän päätteeksi he eivät olleet saaneet mitään saalista. Mutta kummallakin heistä oli kuitenkin ollut hauskaa. valittu lause: Mutta kummallakin heistä oli kuitenkin ollut hauskaa.</w:t>
      </w:r>
    </w:p>
    <w:p>
      <w:r>
        <w:rPr>
          <w:b/>
        </w:rPr>
        <w:t xml:space="preserve">Tulos</w:t>
      </w:r>
    </w:p>
    <w:p>
      <w:r>
        <w:t xml:space="preserve">Joella ja hänen äidillään on hauskaa &gt;Syyt&gt; Joella ja hänen äidillään on onnellinen olo.</w:t>
      </w:r>
    </w:p>
    <w:p>
      <w:r>
        <w:rPr>
          <w:b/>
        </w:rPr>
        <w:t xml:space="preserve">Esimerkki 8.190</w:t>
      </w:r>
    </w:p>
    <w:p>
      <w:r>
        <w:t xml:space="preserve">tarina: Sally ei voinut hyvin, kun hän tuli koulusta kotiin. Hän mittasi kuumeensa ja huomasi, että hänellä oli kuumetta. Hän kaatoi itselleen lasillisen appelsiinimehua ja meni huoneeseensa. Sally ryömi sänkyyn ja veti peiton päälleen. Tanssit olivat perjantaina, ja hän toivoi, että hän paranisi siihen mennessä. valittu lause: Hän mittasi kuumeensa ja huomasi, että hänellä oli kuumetta.</w:t>
      </w:r>
    </w:p>
    <w:p>
      <w:r>
        <w:rPr>
          <w:b/>
        </w:rPr>
        <w:t xml:space="preserve">Tulos</w:t>
      </w:r>
    </w:p>
    <w:p>
      <w:r>
        <w:t xml:space="preserve">Sallylla on kuumetta &gt;Syyt&gt; Sallylla on kuumeinen olo.</w:t>
      </w:r>
    </w:p>
    <w:p>
      <w:r>
        <w:rPr>
          <w:b/>
        </w:rPr>
        <w:t xml:space="preserve">Esimerkki 8.191</w:t>
      </w:r>
    </w:p>
    <w:p>
      <w:r>
        <w:t xml:space="preserve">tarina: Bart rakasti rullalautailua. Hän skeittasi aina koulun ympäri. Rehtori ei antanut hänen skeitata. Eräänä päivänä rehtori sai Bartin kiinni skeittaamisesta ja vei hänen lautansa! Bartin oli odotettava päivän loppuun asti saadakseen sen takaisin. valittu lause: Eräänä päivänä rehtori sai hänet kiinni luistelemasta ja otti hänen laudan!</w:t>
      </w:r>
    </w:p>
    <w:p>
      <w:r>
        <w:rPr>
          <w:b/>
        </w:rPr>
        <w:t xml:space="preserve">Tulos</w:t>
      </w:r>
    </w:p>
    <w:p>
      <w:r>
        <w:t xml:space="preserve">Rehtori ottaa Bartin rullalautan &gt;Syyt&gt; Bart katuu(a).</w:t>
      </w:r>
    </w:p>
    <w:p>
      <w:r>
        <w:rPr>
          <w:b/>
        </w:rPr>
        <w:t xml:space="preserve">Tulos</w:t>
      </w:r>
    </w:p>
    <w:p>
      <w:r>
        <w:t xml:space="preserve">Bart häviää laudan &gt;Syyt&gt; Bart on järkyttynyt.</w:t>
      </w:r>
    </w:p>
    <w:p>
      <w:r>
        <w:rPr>
          <w:b/>
        </w:rPr>
        <w:t xml:space="preserve">Esimerkki 8.192</w:t>
      </w:r>
    </w:p>
    <w:p>
      <w:r>
        <w:t xml:space="preserve">tarina: Will rakasti Legoja. Hän halusi uuden sarjan. Hänen äitinsä sanoi, että hänen pitäisi säästää rahat itse. Hän teki paljon kotitöitä ja hanttihommia. Hän oli niin innoissaan, kun hän sai rahat säästöön. valittu lause: Hän teki paljon kotitöitä ja hanttihommia.</w:t>
      </w:r>
    </w:p>
    <w:p>
      <w:r>
        <w:rPr>
          <w:b/>
        </w:rPr>
        <w:t xml:space="preserve">Tulos</w:t>
      </w:r>
    </w:p>
    <w:p>
      <w:r>
        <w:t xml:space="preserve">Will teki paljon kotitöitä ja satunnaisia töitä &gt;Syyt&gt; Will tuntee itsensä päättäväiseksi. </w:t>
      </w:r>
    </w:p>
    <w:p>
      <w:r>
        <w:rPr>
          <w:b/>
        </w:rPr>
        <w:t xml:space="preserve">Esimerkki 8.193</w:t>
      </w:r>
    </w:p>
    <w:p>
      <w:r>
        <w:t xml:space="preserve">tarina: Hän yritti juosta ulos ovesta. Mies tarttui hänen avaimiinsa. Mies käveli pois niiden kanssa. Mies sanoi, ettei hän voi saada niitä nyt. Hän piilotti ne jonnekin, mistä nainen ei löytäisi niitä. valittu lause: Hän tarttui hänen avaimiinsa.</w:t>
      </w:r>
    </w:p>
    <w:p>
      <w:r>
        <w:rPr>
          <w:b/>
        </w:rPr>
        <w:t xml:space="preserve">Tulos</w:t>
      </w:r>
    </w:p>
    <w:p>
      <w:r>
        <w:t xml:space="preserve">Mies tarttuu hänen avaimiinsa &gt;Syyt&gt; Nainen on hermostunut.</w:t>
      </w:r>
    </w:p>
    <w:p>
      <w:r>
        <w:rPr>
          <w:b/>
        </w:rPr>
        <w:t xml:space="preserve">Esimerkki 8.194</w:t>
      </w:r>
    </w:p>
    <w:p>
      <w:r>
        <w:t xml:space="preserve">tarina: Carlos on ajamassa kotiin poikien kanssa vietetystä illasta. Carlos törmää johonkin tiellä. Auto alkaa hidastaa vauhtia. Hän pysähtyy katsomaan, mikä on vialla. Carlosin rengas puhkesi ja hän soitti apua. valittu lause: Auto alkaa hidastaa vauhtia.</w:t>
      </w:r>
    </w:p>
    <w:p>
      <w:r>
        <w:rPr>
          <w:b/>
        </w:rPr>
        <w:t xml:space="preserve">Tulos</w:t>
      </w:r>
    </w:p>
    <w:p>
      <w:r>
        <w:t xml:space="preserve">Auto alkaa hidastua &gt;Syyt&gt; Carl on huolissaan.</w:t>
      </w:r>
    </w:p>
    <w:p>
      <w:r>
        <w:rPr>
          <w:b/>
        </w:rPr>
        <w:t xml:space="preserve">Tulos</w:t>
      </w:r>
    </w:p>
    <w:p>
      <w:r>
        <w:t xml:space="preserve">Auto hidastuu &gt;Syyt&gt; Carlos on huolissaan.</w:t>
      </w:r>
    </w:p>
    <w:p>
      <w:r>
        <w:rPr>
          <w:b/>
        </w:rPr>
        <w:t xml:space="preserve">Esimerkki 8.195</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Ystäväni yrittävät saada minut kuuntelemaan new age -hip hopia.</w:t>
      </w:r>
    </w:p>
    <w:p>
      <w:r>
        <w:rPr>
          <w:b/>
        </w:rPr>
        <w:t xml:space="preserve">Tulos</w:t>
      </w:r>
    </w:p>
    <w:p>
      <w:r>
        <w:t xml:space="preserve">Ystäväni yrittävät saada minut kuuntelemaan &gt;Syyt&gt; Minua ärsyttää.</w:t>
      </w:r>
    </w:p>
    <w:p>
      <w:r>
        <w:rPr>
          <w:b/>
        </w:rPr>
        <w:t xml:space="preserve">Esimerkki 8.196</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Kim oli vihainen siitä, että hän luovutti.</w:t>
      </w:r>
    </w:p>
    <w:p>
      <w:r>
        <w:rPr>
          <w:b/>
        </w:rPr>
        <w:t xml:space="preserve">Tulos</w:t>
      </w:r>
    </w:p>
    <w:p>
      <w:r>
        <w:t xml:space="preserve">Kim on vihainen &gt;Syyt&gt; Kim on vihainen.</w:t>
      </w:r>
    </w:p>
    <w:p>
      <w:r>
        <w:rPr>
          <w:b/>
        </w:rPr>
        <w:t xml:space="preserve">Esimerkki 8.197</w:t>
      </w:r>
    </w:p>
    <w:p>
      <w:r>
        <w:t xml:space="preserve">tarina: Sally oli niin innoissaan joulusta, ettei voinut nukkua. Hän nousi sängystä ja käveli kuusen luo. Sally löysi lahjan, jossa oli hänen nimensä, ja avasi kääreen. Se oli punainen villapaita. Sally paketoi puseron huolellisesti uudelleen ja laittoi sen takaisin kuusen alle. valittu lause: Sally oli niin innoissaan joulusta, ettei hän saanut unta.</w:t>
      </w:r>
    </w:p>
    <w:p>
      <w:r>
        <w:rPr>
          <w:b/>
        </w:rPr>
        <w:t xml:space="preserve">Tulos</w:t>
      </w:r>
    </w:p>
    <w:p>
      <w:r>
        <w:t xml:space="preserve">Sally ei saa unta &gt;Syyt&gt; Sally on hereillä.</w:t>
      </w:r>
    </w:p>
    <w:p>
      <w:r>
        <w:rPr>
          <w:b/>
        </w:rPr>
        <w:t xml:space="preserve">Esimerkki 8.198</w:t>
      </w:r>
    </w:p>
    <w:p>
      <w:r>
        <w:t xml:space="preserve">tarina: Tony heilui keinussa. Hän nousi todella korkealle. Hänen lasinsa alkoivat liukua. Ne putosivat. Hän poimi ne pois. valittu lause: Hän nousi todella korkealle.</w:t>
      </w:r>
    </w:p>
    <w:p>
      <w:r>
        <w:rPr>
          <w:b/>
        </w:rPr>
        <w:t xml:space="preserve">Tulos</w:t>
      </w:r>
    </w:p>
    <w:p>
      <w:r>
        <w:t xml:space="preserve">Hän menee todella korkealle &gt;Syyt&gt; Hän tuntee olonsa riemukkaaksi. </w:t>
      </w:r>
    </w:p>
    <w:p>
      <w:r>
        <w:rPr>
          <w:b/>
        </w:rPr>
        <w:t xml:space="preserve">Tulos</w:t>
      </w:r>
    </w:p>
    <w:p>
      <w:r>
        <w:t xml:space="preserve">Tony heiluu todella korkealla &gt;Syyt&gt; Tony on onnellinen.</w:t>
      </w:r>
    </w:p>
    <w:p>
      <w:r>
        <w:rPr>
          <w:b/>
        </w:rPr>
        <w:t xml:space="preserve">Esimerkki 8.199</w:t>
      </w:r>
    </w:p>
    <w:p>
      <w:r>
        <w:t xml:space="preserve">tarina: Sam pelasi softballia. Hän harjoitteli isänsä kanssa kiinniottoa. Hänen isänsä heitti palloa. Sam ei saanut sitä kiinni. Sam sai lopulta mustan silmän. valittu lause: Hän harjoitteli isänsä kanssa kiinniottoa.</w:t>
      </w:r>
    </w:p>
    <w:p>
      <w:r>
        <w:rPr>
          <w:b/>
        </w:rPr>
        <w:t xml:space="preserve">Tulos</w:t>
      </w:r>
    </w:p>
    <w:p>
      <w:r>
        <w:t xml:space="preserve">Sam harjoittelee pallon kiinniottoa isänsä kanssa &gt;Syyt&gt; hän on onnellinen.</w:t>
      </w:r>
    </w:p>
    <w:p>
      <w:r>
        <w:rPr>
          <w:b/>
        </w:rPr>
        <w:t xml:space="preserve">Esimerkki 8.200</w:t>
      </w:r>
    </w:p>
    <w:p>
      <w:r>
        <w:t xml:space="preserve">tarina: Charlie rakasti leikkiä palloa isänsä kanssa. Hän päätti kokeilla koulun pesäpallojoukkuetta. Kun hän pääsi harjoituksiin, hän tajusi unohtaneensa hanskansa. Charlie pärjäsi silti hyvin, vaikka hänellä ei ollut hanskaa. Hän pääsi joukkueeseen ja otti hanskansa mukaan harjoituksiin. valittu lause: Kun hän pääsi harjoituksiin, hän tajusi unohtaneensa hanskansa.</w:t>
      </w:r>
    </w:p>
    <w:p>
      <w:r>
        <w:rPr>
          <w:b/>
        </w:rPr>
        <w:t xml:space="preserve">Tulos</w:t>
      </w:r>
    </w:p>
    <w:p>
      <w:r>
        <w:t xml:space="preserve">Hän huomaa unohtaneensa hanskansa &gt;Syyt&gt; Hän tuntee katumusta.</w:t>
      </w:r>
    </w:p>
    <w:p>
      <w:r>
        <w:rPr>
          <w:b/>
        </w:rPr>
        <w:t xml:space="preserve">Esimerkki 8.201</w:t>
      </w:r>
    </w:p>
    <w:p>
      <w:r>
        <w:t xml:space="preserve">tarina: Sam tarvitsi uudet kengät. Sam meni Adidas-liikkeeseen. Hän ei pidä Adidaksen kengistä. Sam meni Nike-liikkeeseen. Sam rakastaa Niken kenkiä ja osti kolme paria! valittu lause: Sam rakastaa Nike-kenkiä ja osti kolme paria!</w:t>
      </w:r>
    </w:p>
    <w:p>
      <w:r>
        <w:rPr>
          <w:b/>
        </w:rPr>
        <w:t xml:space="preserve">Tulos</w:t>
      </w:r>
    </w:p>
    <w:p>
      <w:r>
        <w:t xml:space="preserve">Sam rakastaa nike-kenkiä &gt;Syyt&gt; Hän on onnellinen.</w:t>
      </w:r>
    </w:p>
    <w:p>
      <w:r>
        <w:rPr>
          <w:b/>
        </w:rPr>
        <w:t xml:space="preserve">Esimerkki 8.202</w:t>
      </w:r>
    </w:p>
    <w:p>
      <w:r>
        <w:t xml:space="preserve">tarina: Louisa hankki lapsilleen uuden koiranpennun. Hän yllätti heidät jouluaamuna. Pentu tuli ulos autotallista rusetti kaulassaan. Pojat leikkivät pennun kanssa. Sitten he antoivat sille nimen. valittu lause: Hän yllätti heidät jouluaamuna.</w:t>
      </w:r>
    </w:p>
    <w:p>
      <w:r>
        <w:rPr>
          <w:b/>
        </w:rPr>
        <w:t xml:space="preserve">Tulos</w:t>
      </w:r>
    </w:p>
    <w:p>
      <w:r>
        <w:t xml:space="preserve">louisa yllättää lapset koiranpennulla &gt;Saattaa&gt; lapset iloisiksi</w:t>
      </w:r>
    </w:p>
    <w:p>
      <w:r>
        <w:rPr>
          <w:b/>
        </w:rPr>
        <w:t xml:space="preserve">Esimerkki 8.203</w:t>
      </w:r>
    </w:p>
    <w:p>
      <w:r>
        <w:t xml:space="preserve">tarina: Alice sai uuden kissanpennun. Hän osti sille hauskan lelun. Se oli täynnä höyheniä. Kissa leikki sillä tuntikausia. Alicella oli sen kanssa niin hauskaa! valittu lause: Kissa leikki sillä tuntikausia.</w:t>
      </w:r>
    </w:p>
    <w:p>
      <w:r>
        <w:rPr>
          <w:b/>
        </w:rPr>
        <w:t xml:space="preserve">Tulos</w:t>
      </w:r>
    </w:p>
    <w:p>
      <w:r>
        <w:t xml:space="preserve">Kissanpentu leikkii &gt;Syyt&gt; Kissanpentu on onnellinen(t).</w:t>
      </w:r>
    </w:p>
    <w:p>
      <w:r>
        <w:rPr>
          <w:b/>
        </w:rPr>
        <w:t xml:space="preserve">Esimerkki 8.204</w:t>
      </w:r>
    </w:p>
    <w:p>
      <w:r>
        <w:t xml:space="preserve">tarina: Ed oli lähdössä lomalle Floridaan. Hän lähti yksin. Hän istui yksinäisenä hotellissaan. Hän toivoi, että olisi lähtenyt ystävien kanssa. Ed päätyi puhumaan ystäviensä kanssa puhelimessa koko matkan ajan. valittu lause: Hän toivoi, että hän olisi lähtenyt ystävien kanssa.</w:t>
      </w:r>
    </w:p>
    <w:p>
      <w:r>
        <w:rPr>
          <w:b/>
        </w:rPr>
        <w:t xml:space="preserve">Tulos</w:t>
      </w:r>
    </w:p>
    <w:p>
      <w:r>
        <w:t xml:space="preserve">Ed toivoi, että hän olisi mennyt ystäviensä kanssa &gt;Syyt&gt; Ed katuu (katuu).</w:t>
      </w:r>
    </w:p>
    <w:p>
      <w:r>
        <w:rPr>
          <w:b/>
        </w:rPr>
        <w:t xml:space="preserve">Esimerkki 8.205</w:t>
      </w:r>
    </w:p>
    <w:p>
      <w:r>
        <w:t xml:space="preserve">tarina: Beth oli lähdössä töistä tiistaina. Hän huomasi miehen pudottaneen lompakkonsa parkkipaikalle. Hän juoksi parkkipaikan poikki antaakseen lompakon miehelle takaisin. Mies oli niin iloinen, että hänen lompakkonsa oli palautettu. Koska Beth oli niin rehellinen, hän antoi hänelle 20 dollaria. valittu lause: Koska Beth oli niin rehellinen, hän antoi hänelle 20 dollaria.</w:t>
      </w:r>
    </w:p>
    <w:p>
      <w:r>
        <w:rPr>
          <w:b/>
        </w:rPr>
        <w:t xml:space="preserve">Tulos</w:t>
      </w:r>
    </w:p>
    <w:p>
      <w:r>
        <w:t xml:space="preserve">Beth saa 20 dollaria &gt;Syyt&gt; Beth on onnellinen(t).</w:t>
      </w:r>
    </w:p>
    <w:p>
      <w:r>
        <w:rPr>
          <w:b/>
        </w:rPr>
        <w:t xml:space="preserve">Esimerkki 8.206</w:t>
      </w:r>
    </w:p>
    <w:p>
      <w:r>
        <w:t xml:space="preserve">tarina: Rikas mies päätti lähteä matkalle maailman ympäri. Hän pyöritti maapalloa ja pysäytti sen sormellaan. Rikas mies osti tavallisen lipun tuohon maahan. Lippu oli niin halpa, että hän osti kaikki kyseisen lennon liput. Hän jakoi liput kaikille ystävilleen, jotta he voisivat liittyä hänen seuraansa. valittu lause: Rikas mies päätti lähteä matkalle maailman ympäri.</w:t>
      </w:r>
    </w:p>
    <w:p>
      <w:r>
        <w:rPr>
          <w:b/>
        </w:rPr>
        <w:t xml:space="preserve">Tulos</w:t>
      </w:r>
    </w:p>
    <w:p>
      <w:r>
        <w:t xml:space="preserve">Rikas mies päättää lähteä maailmanympärimatkalle &gt;Syyt&gt; Rikas mies on innoissaan.</w:t>
      </w:r>
    </w:p>
    <w:p>
      <w:r>
        <w:rPr>
          <w:b/>
        </w:rPr>
        <w:t xml:space="preserve">Esimerkki 8.207</w:t>
      </w:r>
    </w:p>
    <w:p>
      <w:r>
        <w:t xml:space="preserve">tarina: Rita oli valmis nousemaan junaan ja lähtemään kotiin. Hän tarkisti, että hänellä oli kaikki tavaransa. Hän huomasi, ettei hänellä ollut junalippua! Hän juoksi asemalta kotiin etsimään lippua. Kun hän pääsi takaisin asemalle, juna oli jo lähtenyt. valittu lause: Hän tajusi, ettei hänellä ollut junalippuaan!</w:t>
      </w:r>
    </w:p>
    <w:p>
      <w:r>
        <w:rPr>
          <w:b/>
        </w:rPr>
        <w:t xml:space="preserve">Tulos</w:t>
      </w:r>
    </w:p>
    <w:p>
      <w:r>
        <w:t xml:space="preserve">Rita tajuaa, ettei hänellä ole lippua &gt;Syyt&gt; Rita järkyttyy.</w:t>
      </w:r>
    </w:p>
    <w:p>
      <w:r>
        <w:rPr>
          <w:b/>
        </w:rPr>
        <w:t xml:space="preserve">Tulos</w:t>
      </w:r>
    </w:p>
    <w:p>
      <w:r>
        <w:t xml:space="preserve">Rita huomaa, ettei hänellä ole junalippua &gt;Syyt&gt; Rita on huolissaan.</w:t>
      </w:r>
    </w:p>
    <w:p>
      <w:r>
        <w:rPr>
          <w:b/>
        </w:rPr>
        <w:t xml:space="preserve">Esimerkki 8.208</w:t>
      </w:r>
    </w:p>
    <w:p>
      <w:r>
        <w:t xml:space="preserve">tarina: Kun olin lapsi, rakastin leikkiä lumessa. Rakensin paljon lumiukkoja. Eräänä päivänä naapurin poika kaatoi lumiukkoni. Olin todella järkyttynyt ja itkin. Hänen äitinsä pakotti hänet tulemaan tänne ja pyytämään anteeksi. valittu lause: Kun olin lapsi, rakastin leikkiä lumessa.</w:t>
      </w:r>
    </w:p>
    <w:p>
      <w:r>
        <w:rPr>
          <w:b/>
        </w:rPr>
        <w:t xml:space="preserve">Tulos</w:t>
      </w:r>
    </w:p>
    <w:p>
      <w:r>
        <w:t xml:space="preserve">rakastin leikkiä lumessa &gt;Syyt&gt; olen onnellinen(t)</w:t>
      </w:r>
    </w:p>
    <w:p>
      <w:r>
        <w:rPr>
          <w:b/>
        </w:rPr>
        <w:t xml:space="preserve">Esimerkki 8.209</w:t>
      </w:r>
    </w:p>
    <w:p>
      <w:r>
        <w:t xml:space="preserve">tarina: Eilen menin osavaltion puistoon melomaan. Päätimme ystävieni kanssa osallistua kilpailuun. Juoksimme kilpaa niin nopeasti kuin pystyimme kallion ympäri. Lopulta päädyin voittamaan. Olin innoissani. valittu lause: Lopulta päädyin voittamaan.</w:t>
      </w:r>
    </w:p>
    <w:p>
      <w:r>
        <w:rPr>
          <w:b/>
        </w:rPr>
        <w:t xml:space="preserve">Tulos</w:t>
      </w:r>
    </w:p>
    <w:p>
      <w:r>
        <w:t xml:space="preserve">Voitan &gt;Syyt&gt; Olen onnellinen(t)</w:t>
      </w:r>
    </w:p>
    <w:p>
      <w:r>
        <w:rPr>
          <w:b/>
        </w:rPr>
        <w:t xml:space="preserve">Esimerkki 8.210</w:t>
      </w:r>
    </w:p>
    <w:p>
      <w:r>
        <w:t xml:space="preserve">tarina: Äitini pyysi eräänä iltana veljeäni viemään roskat ulos. Halusin auttaa, joten tartuin siihen. Kukaan ei kertonut minulle, että siellä oli lasinsiruja. Lasi viilsi jalkaani. Tarvitsin 13 tikkiä sinä yönä. valittu lause: Halusin auttaa, joten tartuin siihen.</w:t>
      </w:r>
    </w:p>
    <w:p>
      <w:r>
        <w:rPr>
          <w:b/>
        </w:rPr>
        <w:t xml:space="preserve">Tulos</w:t>
      </w:r>
    </w:p>
    <w:p>
      <w:r>
        <w:t xml:space="preserve">Tartun siihen &gt;Syyt&gt; Tunnen ylpeyttä.</w:t>
      </w:r>
    </w:p>
    <w:p>
      <w:r>
        <w:rPr>
          <w:b/>
        </w:rPr>
        <w:t xml:space="preserve">Esimerkki 8.211</w:t>
      </w:r>
    </w:p>
    <w:p>
      <w:r>
        <w:t xml:space="preserve">tarina: Mies löysi laukun maasta. Hän katsoi sisään. Siinä oli ruokatarvikkeita. Hän toi ne kotiin. Hän teki niistä vaimolleen päivällistä. valittu lause: Se oli ruokatarvikkeita.</w:t>
      </w:r>
    </w:p>
    <w:p>
      <w:r>
        <w:rPr>
          <w:b/>
        </w:rPr>
        <w:t xml:space="preserve">Tulos</w:t>
      </w:r>
    </w:p>
    <w:p>
      <w:r>
        <w:t xml:space="preserve">Mies löytää elintarvikkeita maasta &gt;Syyt&gt; Hän on onnellinen.</w:t>
      </w:r>
    </w:p>
    <w:p>
      <w:r>
        <w:rPr>
          <w:b/>
        </w:rPr>
        <w:t xml:space="preserve">Esimerkki 8.212</w:t>
      </w:r>
    </w:p>
    <w:p>
      <w:r>
        <w:t xml:space="preserve">tarina: Tom oli ollut sinkku jo jonkin aikaa. Hänen ystävänsä kutsuivat hänet baariin. Tom päätti pukeutua näyttäviin vaatteisiin saadakseen huomiota. Tom sai huomiota, mutta se oli negatiivista. Tyttöjen mielestä hän näytti typerältä. valittu lause: Tom päätti pukeutua räikeisiin vaatteisiin saadakseen huomiota.</w:t>
      </w:r>
    </w:p>
    <w:p>
      <w:r>
        <w:rPr>
          <w:b/>
        </w:rPr>
        <w:t xml:space="preserve">Tulos</w:t>
      </w:r>
    </w:p>
    <w:p>
      <w:r>
        <w:t xml:space="preserve">Tomilla oli räikeät vaatteet baarissa &gt;Syyt&gt; Tom tuntee olonsa itsevarmaksi.</w:t>
      </w:r>
    </w:p>
    <w:p>
      <w:r>
        <w:rPr>
          <w:b/>
        </w:rPr>
        <w:t xml:space="preserve">Esimerkki 8.213</w:t>
      </w:r>
    </w:p>
    <w:p>
      <w:r>
        <w:t xml:space="preserve">tarina: Sally ajoi pyörällä. Hän oli pyöräillyt vain muutaman minuutin, ennen kuin rengas puhkesi. Hän paikkasi pyöränsä nopeasti teipillä. Hän pystyi vaihtamaan uuden renkaan, kun hän palasi autolleen. Sally pystyi suorittamaan aamupäivän pyöräretken loppuun. valittu lause: Sally ajoi pyörällään.</w:t>
      </w:r>
    </w:p>
    <w:p>
      <w:r>
        <w:rPr>
          <w:b/>
        </w:rPr>
        <w:t xml:space="preserve">Tulos</w:t>
      </w:r>
    </w:p>
    <w:p>
      <w:r>
        <w:t xml:space="preserve">Sally ajaa pyörällään &gt;Syyt&gt; Sally on onnellinen.</w:t>
      </w:r>
    </w:p>
    <w:p>
      <w:r>
        <w:rPr>
          <w:b/>
        </w:rPr>
        <w:t xml:space="preserve">Esimerkki 8.214</w:t>
      </w:r>
    </w:p>
    <w:p>
      <w:r>
        <w:t xml:space="preserve">tarina: Tom oli kymmenvuotias poika. Tom asui vanhempiensa kanssa. Tom halusi lemmikin. Hänen vanhempansa eivät sallineet lemmikkejä talossa. Tom itki. valittu lause: Tom halusi lemmikin.</w:t>
      </w:r>
    </w:p>
    <w:p>
      <w:r>
        <w:rPr>
          <w:b/>
        </w:rPr>
        <w:t xml:space="preserve">Tulos</w:t>
      </w:r>
    </w:p>
    <w:p>
      <w:r>
        <w:t xml:space="preserve">Tom haluaa lemmikkieläimen &gt;Syyt&gt; Tom tuntee himoitsua</w:t>
      </w:r>
    </w:p>
    <w:p>
      <w:r>
        <w:rPr>
          <w:b/>
        </w:rPr>
        <w:t xml:space="preserve">Esimerkki 8.215</w:t>
      </w:r>
    </w:p>
    <w:p>
      <w:r>
        <w:t xml:space="preserve">tarina: Berry oli valmistamassa piirakkaa. Hän sai puhelun vanhalta ystävältään. Betty nautti puhelimessa olostaan. Betty oli unohtanut piirakkansa uuniin. Kun Betty oli lopettanut puhelun, piirakka oli palanut. valittu lause: Hän sai puhelinsoiton vanhalta ystävältä.</w:t>
      </w:r>
    </w:p>
    <w:p>
      <w:r>
        <w:rPr>
          <w:b/>
        </w:rPr>
        <w:t xml:space="preserve">Tulos</w:t>
      </w:r>
    </w:p>
    <w:p>
      <w:r>
        <w:t xml:space="preserve">Betty saa puhelinsoiton vanhalta ystävältä &gt;Syyt&gt; Betty on onnellinen.</w:t>
      </w:r>
    </w:p>
    <w:p>
      <w:r>
        <w:rPr>
          <w:b/>
        </w:rPr>
        <w:t xml:space="preserve">Esimerkki 8.216</w:t>
      </w:r>
    </w:p>
    <w:p>
      <w:r>
        <w:t xml:space="preserve">tarina: Doug halasi ja suuteli vaimoaan ja ajoi pois tyttärensä ja vaimonsa luota: Doug selitti tytölle, että hänen oli lähdettävä</w:t>
      </w:r>
    </w:p>
    <w:p>
      <w:r>
        <w:rPr>
          <w:b/>
        </w:rPr>
        <w:t xml:space="preserve">Tulos</w:t>
      </w:r>
    </w:p>
    <w:p>
      <w:r>
        <w:t xml:space="preserve">Doug selittää tyttärelleen, miksi hänen on lähdettävä &gt;Syyt&gt; Tytär on surullinen.</w:t>
      </w:r>
    </w:p>
    <w:p>
      <w:r>
        <w:rPr>
          <w:b/>
        </w:rPr>
        <w:t xml:space="preserve">Esimerkki 8.217</w:t>
      </w:r>
    </w:p>
    <w:p>
      <w:r>
        <w:t xml:space="preserve">tarina: Delfiinit alkavat katsella San Diegon rannalla. Jotkut ystävät kokoontuvat yhteen ja viettävät yön työntäen niitä takaisin. Kun se on ohi, ystävät hengailevat rannalla. He sytyttävät nuotion, kun aurinko laskee. He laulavat, soittavat kitaraa ja juovat olutta. valittu lause: Delfiinit alkavat katsella ylös San Diegon rannalla.</w:t>
      </w:r>
    </w:p>
    <w:p>
      <w:r>
        <w:rPr>
          <w:b/>
        </w:rPr>
        <w:t xml:space="preserve">Tulos</w:t>
      </w:r>
    </w:p>
    <w:p>
      <w:r>
        <w:t xml:space="preserve">Delfiinit huuhtoutuvat rannalle &gt;Syyt&gt; Delfiinit ovat järkyttyneitä.</w:t>
      </w:r>
    </w:p>
    <w:p>
      <w:r>
        <w:rPr>
          <w:b/>
        </w:rPr>
        <w:t xml:space="preserve">Esimerkki 8.218</w:t>
      </w:r>
    </w:p>
    <w:p>
      <w:r>
        <w:t xml:space="preserve">tarina: Joe tarvitsi ylimääräistä rahaa. Hän päätti työskennellä koiran ulkoiluttajana. Muutaman koiria ulkoiluttaneen yön jälkeen hän kuitenkin muutti mielensä. Koiria oli vaikea ulkoiluttaa. Joe päätti etsiä toisen työn. valittu lause: Koiria oli vaikea ulkoiluttaa.</w:t>
      </w:r>
    </w:p>
    <w:p>
      <w:r>
        <w:rPr>
          <w:b/>
        </w:rPr>
        <w:t xml:space="preserve">Tulos</w:t>
      </w:r>
    </w:p>
    <w:p>
      <w:r>
        <w:t xml:space="preserve">Koiria on vaikea ulkoiluttaa &gt;Syyt&gt; Hän tuntee olonsa ylikuormitetuksi.</w:t>
      </w:r>
    </w:p>
    <w:p>
      <w:r>
        <w:rPr>
          <w:b/>
        </w:rPr>
        <w:t xml:space="preserve">Esimerkki 8.219</w:t>
      </w:r>
    </w:p>
    <w:p>
      <w:r>
        <w:t xml:space="preserve">tarina: Dan on käyttänyt samoja saappaita lähes 20 vuotta. Saappaat ovat nyt täysin kuluneet. Lopulta hänen ystävänsä suostuttelevat hänet ostamaan uuden parin. Dan ostaa uuden parin saappaita, jotka näyttävät samalta kuin hänen vanhat saappaansa. Hän toivoo, että hänen uudet saappaansa kestävät myös 20 vuotta. valittu lause: Lopulta hänen ystävänsä vakuuttavat hänet ostamaan uuden parin.</w:t>
      </w:r>
    </w:p>
    <w:p>
      <w:r>
        <w:rPr>
          <w:b/>
        </w:rPr>
        <w:t xml:space="preserve">Tulos</w:t>
      </w:r>
    </w:p>
    <w:p>
      <w:r>
        <w:t xml:space="preserve">Dan ostaa uudet saappaat &gt;Syyt&gt; Hän on innoissansa.</w:t>
      </w:r>
    </w:p>
    <w:p>
      <w:r>
        <w:rPr>
          <w:b/>
        </w:rPr>
        <w:t xml:space="preserve">Tulos</w:t>
      </w:r>
    </w:p>
    <w:p>
      <w:r>
        <w:t xml:space="preserve">Danin ystävät vakuuttavat Danin ostamaan uudet saappaat &gt;Syyt&gt; Dan on vakuuttunut.</w:t>
      </w:r>
    </w:p>
    <w:p>
      <w:r>
        <w:rPr>
          <w:b/>
        </w:rPr>
        <w:t xml:space="preserve">Esimerkki 8.220</w:t>
      </w:r>
    </w:p>
    <w:p>
      <w:r>
        <w:t xml:space="preserve">tarina: Danielle rakasti tanssia. Hän kävi mielellään klubeilla tanssimassa. Eräänä iltana Danielle tapasi Brandonin klubilla. He tanssivat yhdessä koko illan. Sitten Daniel pyysi häntä treffeille. valittu lause: Eräänä iltana Danielle tapasi Brandonin klubilla.</w:t>
      </w:r>
    </w:p>
    <w:p>
      <w:r>
        <w:rPr>
          <w:b/>
        </w:rPr>
        <w:t xml:space="preserve">Tulos</w:t>
      </w:r>
    </w:p>
    <w:p>
      <w:r>
        <w:t xml:space="preserve">Danielle tapaa Brandonin klubilla &gt;Syyt&gt; Danielle on onnellinen.</w:t>
      </w:r>
    </w:p>
    <w:p>
      <w:r>
        <w:rPr>
          <w:b/>
        </w:rPr>
        <w:t xml:space="preserve">Esimerkki 8.221</w:t>
      </w:r>
    </w:p>
    <w:p>
      <w:r>
        <w:t xml:space="preserve">tarina: SARAH JOUTUI ONNETTOMUUTEEN UUDENVUODENAATTONA. HÄN LIUKASTUI MOOTTORITIELLÄ JA TÖRMÄSI VIEREISEEN AUTOON. MOLEMMAT LIUKASTUIVAT KAITEESEEN. Kukaan ei loukkaantunut, mutta molemmat autot romuttuivat. valittu lause: MOLEMMAT AUTOT ROMUTTUIVAT.</w:t>
      </w:r>
    </w:p>
    <w:p>
      <w:r>
        <w:rPr>
          <w:b/>
        </w:rPr>
        <w:t xml:space="preserve">Tulos</w:t>
      </w:r>
    </w:p>
    <w:p>
      <w:r>
        <w:t xml:space="preserve">Sarahin auto on romuttunut &gt;Syyt&gt; Sarah on stressaantunut.</w:t>
      </w:r>
    </w:p>
    <w:p>
      <w:r>
        <w:rPr>
          <w:b/>
        </w:rPr>
        <w:t xml:space="preserve">Esimerkki 8.222</w:t>
      </w:r>
    </w:p>
    <w:p>
      <w:r>
        <w:t xml:space="preserve">tarina: Asuinpaikkakunnallani on paljon peuroja. Kun olimme ajamassa kouluun, yksi käveli edessämme. Melkein törmäsimme siihen autollamme. Se käveli pois kuin ei olisi edes huomannut meitä. Olin niin peloissani, mutta se ei edes häirinnyt! valittu lause: Me melkein törmäsimme häneen autollamme.</w:t>
      </w:r>
    </w:p>
    <w:p>
      <w:r>
        <w:rPr>
          <w:b/>
        </w:rPr>
        <w:t xml:space="preserve">Tulos</w:t>
      </w:r>
    </w:p>
    <w:p>
      <w:r>
        <w:t xml:space="preserve">Olimme melkein törmätä peuraan autollamme &gt;Syyt&gt; Minua pelottaa (pelottaa)</w:t>
      </w:r>
    </w:p>
    <w:p>
      <w:r>
        <w:rPr>
          <w:b/>
        </w:rPr>
        <w:t xml:space="preserve">Esimerkki 8.223</w:t>
      </w:r>
    </w:p>
    <w:p>
      <w:r>
        <w:t xml:space="preserve">tarina: Sharonilla oli kaunis sininen reppu, jota hän rakasti. Hän säilytti siinä kaikkia läksyjään. Eräänä päivänä hän istui bussissa jonkun vieressä, jolla oli sama reppu. Kun Sharon tuli tunnille palauttamaan läksyjään, ne eivät olleet hänen repussaan! Hän oli ottanut bussista väärän repun! valittu lause: Sharonilla oli kaunis sininen reppu, jota hän rakasti.</w:t>
      </w:r>
    </w:p>
    <w:p>
      <w:r>
        <w:rPr>
          <w:b/>
        </w:rPr>
        <w:t xml:space="preserve">Tulos</w:t>
      </w:r>
    </w:p>
    <w:p>
      <w:r>
        <w:t xml:space="preserve">Sharonilla on kaunis sininen reppu, jota hän rakastaa &gt;Syyt&gt; Sharon on onnellinen.</w:t>
      </w:r>
    </w:p>
    <w:p>
      <w:r>
        <w:rPr>
          <w:b/>
        </w:rPr>
        <w:t xml:space="preserve">Esimerkki 8.224</w:t>
      </w:r>
    </w:p>
    <w:p>
      <w:r>
        <w:t xml:space="preserve">tarina: Omar oli pettynyt siihen, miten hitaasti hän pystyi juoksemaan mailin. Hän syytti siitä raskaita kenkiä. Hän käytti tunteja uusien kenkien etsimiseen ja osti täydellisen parin. Omar päätti juosta mailin uudestaan. Mutta hän oli vain muutaman sekunnin nopeampi. valittu lause: Hän käytti tunteja uusien kenkien etsimiseen ja osti täydellisen parin.</w:t>
      </w:r>
    </w:p>
    <w:p>
      <w:r>
        <w:rPr>
          <w:b/>
        </w:rPr>
        <w:t xml:space="preserve">Tulos</w:t>
      </w:r>
    </w:p>
    <w:p>
      <w:r>
        <w:t xml:space="preserve">Omar ostaa uudet kengät &gt;Syyt&gt; Omar on innoissaan. </w:t>
      </w:r>
    </w:p>
    <w:p>
      <w:r>
        <w:rPr>
          <w:b/>
        </w:rPr>
        <w:t xml:space="preserve">Esimerkki 8.225</w:t>
      </w:r>
    </w:p>
    <w:p>
      <w:r>
        <w:t xml:space="preserve">tarina: Kiara oli lapsenvahtina. Ensin hän syötti lapselle lounaan. Sitten hän väritti heidän kanssaan kuvia. Lopuksi he leikkivät pukeutumisleikkejä. Sitten hän vei tytön kotiin. valittu lause: Lopuksi he leikkivät pukeutumista.</w:t>
      </w:r>
    </w:p>
    <w:p>
      <w:r>
        <w:rPr>
          <w:b/>
        </w:rPr>
        <w:t xml:space="preserve">Tulos</w:t>
      </w:r>
    </w:p>
    <w:p>
      <w:r>
        <w:t xml:space="preserve">Kiara ja lapsi leikkivät pukeutumista &gt;Syyt&gt; Kiara ja lapsi tuntevat olonsa onnelliseksi.</w:t>
      </w:r>
    </w:p>
    <w:p>
      <w:r>
        <w:rPr>
          <w:b/>
        </w:rPr>
        <w:t xml:space="preserve">Tulos</w:t>
      </w:r>
    </w:p>
    <w:p>
      <w:r>
        <w:t xml:space="preserve">Lapsi leikkii &gt;Syyt&gt; Lapsi on onnellinen(t).</w:t>
      </w:r>
    </w:p>
    <w:p>
      <w:r>
        <w:rPr>
          <w:b/>
        </w:rPr>
        <w:t xml:space="preserve">Esimerkki 8.226</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He olivat kaikki hyvin innoissaan siitä.</w:t>
      </w:r>
    </w:p>
    <w:p>
      <w:r>
        <w:rPr>
          <w:b/>
        </w:rPr>
        <w:t xml:space="preserve">Tulos</w:t>
      </w:r>
    </w:p>
    <w:p>
      <w:r>
        <w:t xml:space="preserve">Millyn luokka on innoissaan &gt;Syyt&gt; Millyn luokka tuntee odotusta.</w:t>
      </w:r>
    </w:p>
    <w:p>
      <w:r>
        <w:rPr>
          <w:b/>
        </w:rPr>
        <w:t xml:space="preserve">Tulos</w:t>
      </w:r>
    </w:p>
    <w:p>
      <w:r>
        <w:t xml:space="preserve">He ovat innoissaan siitä &gt;Syyt&gt; He tuntevat innostusta. </w:t>
      </w:r>
    </w:p>
    <w:p>
      <w:r>
        <w:rPr>
          <w:b/>
        </w:rPr>
        <w:t xml:space="preserve">Esimerkki 8.227</w:t>
      </w:r>
    </w:p>
    <w:p>
      <w:r>
        <w:t xml:space="preserve">tarina: Jack oli aloittamassa lastentarhaa. Häntä pelotti. Hän ei ollut koskaan käynyt päiväkodissa. Hänen äitinsä saattoi hänet ovelle ja suuteli häntä hyvästiksi. Hänellä oli hieno ensimmäinen päivä. valittu lause: Häntä pelotti.</w:t>
      </w:r>
    </w:p>
    <w:p>
      <w:r>
        <w:rPr>
          <w:b/>
        </w:rPr>
        <w:t xml:space="preserve">Tulos</w:t>
      </w:r>
    </w:p>
    <w:p>
      <w:r>
        <w:t xml:space="preserve">Jack on peloissaan &gt;Syyt&gt; Jackin äiti on surullinen.</w:t>
      </w:r>
    </w:p>
    <w:p>
      <w:r>
        <w:rPr>
          <w:b/>
        </w:rPr>
        <w:t xml:space="preserve">Tulos</w:t>
      </w:r>
    </w:p>
    <w:p>
      <w:r>
        <w:t xml:space="preserve">Jack on peloissaan &gt;Syyt&gt; Jack on hermostunut.</w:t>
      </w:r>
    </w:p>
    <w:p>
      <w:r>
        <w:rPr>
          <w:b/>
        </w:rPr>
        <w:t xml:space="preserve">Esimerkki 8.228</w:t>
      </w:r>
    </w:p>
    <w:p>
      <w:r>
        <w:t xml:space="preserve">tarina: Billy tykkäsi eräästä kenkäparista kaupassa. Hänellä ei ollut rahaa ostaa niitä. Hänen oli keksittävä, miten hän saisi rahaa ja nopeasti. Oli kesä, joten hän päätti leikata nurmikkoa joka päivä koulun jälkeen. Viikon loppuun mennessä Billy pystyi ostamaan kengät. valittu lause: Loppuviikosta Billy pystyi ostamaan kengät.</w:t>
      </w:r>
    </w:p>
    <w:p>
      <w:r>
        <w:rPr>
          <w:b/>
        </w:rPr>
        <w:t xml:space="preserve">Tulos</w:t>
      </w:r>
    </w:p>
    <w:p>
      <w:r>
        <w:t xml:space="preserve">Billy ostaa kengät &gt;Syyt&gt; Billy on onnellinen.</w:t>
      </w:r>
    </w:p>
    <w:p>
      <w:r>
        <w:rPr>
          <w:b/>
        </w:rPr>
        <w:t xml:space="preserve">Esimerkki 8.229</w:t>
      </w:r>
    </w:p>
    <w:p>
      <w:r>
        <w:t xml:space="preserve">tarina: Susie rakasti vaatteita. Hän sai eilen raidallisen paidan. Hän ei pitänyt siitä. Lopulta hän piti siitä. Susie oli siitä iloinen. valittu lause: Hän ei pitänyt siitä.</w:t>
      </w:r>
    </w:p>
    <w:p>
      <w:r>
        <w:rPr>
          <w:b/>
        </w:rPr>
        <w:t xml:space="preserve">Tulos</w:t>
      </w:r>
    </w:p>
    <w:p>
      <w:r>
        <w:t xml:space="preserve">Susie ei pitänyt raidallisesta paidasta &gt;Syyt&gt; Susie on onneton(t).</w:t>
      </w:r>
    </w:p>
    <w:p>
      <w:r>
        <w:rPr>
          <w:b/>
        </w:rPr>
        <w:t xml:space="preserve">Esimerkki 8.230</w:t>
      </w:r>
    </w:p>
    <w:p>
      <w:r>
        <w:t xml:space="preserve">tarina: Heräsin päiväunilta hyvin nälkäisenä. Kävelin keittiööni ja aloin etsiä välipalaa. Yhtäkkiä näin rotan juoksevan kaapissani. Suljin kaapin ja soitin nopeasti tarkastajalle. Kun tarkastaja saapui ja tappoi rotat, tunsin itseni hyvin onnelliseksi. valittu lause: Kun tarkastaja saapui ja tappoi rotat, tunsin itseni hyvin onnelliseksi.</w:t>
      </w:r>
    </w:p>
    <w:p>
      <w:r>
        <w:rPr>
          <w:b/>
        </w:rPr>
        <w:t xml:space="preserve">Tulos</w:t>
      </w:r>
    </w:p>
    <w:p>
      <w:r>
        <w:t xml:space="preserve">Tarkastaja tappaa rotat &gt;Syyt&gt; Tunnen itseni onnelliseksi.</w:t>
      </w:r>
    </w:p>
    <w:p>
      <w:r>
        <w:rPr>
          <w:b/>
        </w:rPr>
        <w:t xml:space="preserve">Esimerkki 8.231</w:t>
      </w:r>
    </w:p>
    <w:p>
      <w:r>
        <w:t xml:space="preserve">tarina: Mies katsoi taivaalle. Pilvet alkoivat pimentyä. Kun hän käveli, alkoi sataa. Hän oli iloinen, että hänellä oli sateenvarjo mukanaan. Auto ajoi ohi ja kasteli hänet päästä varpaisiin. valittu lause: Hän oli iloinen, että hänellä oli sateenvarjo mukanaan.</w:t>
      </w:r>
    </w:p>
    <w:p>
      <w:r>
        <w:rPr>
          <w:b/>
        </w:rPr>
        <w:t xml:space="preserve">Tulos</w:t>
      </w:r>
    </w:p>
    <w:p>
      <w:r>
        <w:t xml:space="preserve">Mies on iloinen, että hänellä on sateenvarjo &gt;Syyt&gt; Mies on onnellinen.</w:t>
      </w:r>
    </w:p>
    <w:p>
      <w:r>
        <w:rPr>
          <w:b/>
        </w:rPr>
        <w:t xml:space="preserve">Esimerkki 8.232</w:t>
      </w:r>
    </w:p>
    <w:p>
      <w:r>
        <w:t xml:space="preserve">tarina: Ari on aina rakastanut eläintarhassa käymistä. Jo pikkupoikana hän kerjäsi päästä sinne. Eräänä päivänä lukiossa oppilaat pääsivät tekemään retken. Ari päätti viedä koulunsa eläintarhaan. Kaikilla oli eläintarhassa hauskaa. valittu lause: Ari on aina rakastanut eläintarhassa käymistä.</w:t>
      </w:r>
    </w:p>
    <w:p>
      <w:r>
        <w:rPr>
          <w:b/>
        </w:rPr>
        <w:t xml:space="preserve">Tulos</w:t>
      </w:r>
    </w:p>
    <w:p>
      <w:r>
        <w:t xml:space="preserve">Ari rakastaa aina eläintarhassa käymistä &gt;Syyt&gt; Ari tuntee rakkautta.</w:t>
      </w:r>
    </w:p>
    <w:p>
      <w:r>
        <w:rPr>
          <w:b/>
        </w:rPr>
        <w:t xml:space="preserve">Esimerkki 8.233</w:t>
      </w:r>
    </w:p>
    <w:p>
      <w:r>
        <w:t xml:space="preserve">tarina: Joseph pitää lemmikeistä. Hänellä on kaksi koiraa ja kolme kissaa. Eräänä päivänä yksi koirista eksyi. Joseph yritti kovasti etsiä sitä. Lopulta hän löysi sen. valittu lause: Hänellä on kaksi koiraa ja kolme kissaa.</w:t>
      </w:r>
    </w:p>
    <w:p>
      <w:r>
        <w:rPr>
          <w:b/>
        </w:rPr>
        <w:t xml:space="preserve">Tulos</w:t>
      </w:r>
    </w:p>
    <w:p>
      <w:r>
        <w:t xml:space="preserve">Joosefilla on koiria ja kissoja &gt;Syyt&gt; Joosef tuntee rakkautta.</w:t>
      </w:r>
    </w:p>
    <w:p>
      <w:r>
        <w:rPr>
          <w:b/>
        </w:rPr>
        <w:t xml:space="preserve">Tulos</w:t>
      </w:r>
    </w:p>
    <w:p>
      <w:r>
        <w:t xml:space="preserve">Josephilla on kaksi koiraa ja kolme kissaa &gt;Syyt&gt; Joseph on onnellinen.</w:t>
      </w:r>
    </w:p>
    <w:p>
      <w:r>
        <w:rPr>
          <w:b/>
        </w:rPr>
        <w:t xml:space="preserve">Esimerkki 8.234</w:t>
      </w:r>
    </w:p>
    <w:p>
      <w:r>
        <w:t xml:space="preserve">tarina: Tim mokasi jatkuvasti töissä. Hänen pomonsa sanoi, että se oli hänen viimeinen varoituksensa. Tim mokasi taas. Pomo oli pahoillaan. Hän antoi Timille viimeisen varoituksen. valittu lause: Tim mokasi jatkuvasti töissä.</w:t>
      </w:r>
    </w:p>
    <w:p>
      <w:r>
        <w:rPr>
          <w:b/>
        </w:rPr>
        <w:t xml:space="preserve">Tulos</w:t>
      </w:r>
    </w:p>
    <w:p>
      <w:r>
        <w:t xml:space="preserve">Tim mokaa jatkuvasti töissä &gt;Syyt&gt; Tim tuntee häpeää.</w:t>
      </w:r>
    </w:p>
    <w:p>
      <w:r>
        <w:rPr>
          <w:b/>
        </w:rPr>
        <w:t xml:space="preserve">Esimerkki 8.235</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Emme saaneet sitä valmiiksi, koska se kattoi materiaalia, jota emme olleet käsitelleet.</w:t>
      </w:r>
    </w:p>
    <w:p>
      <w:r>
        <w:rPr>
          <w:b/>
        </w:rPr>
        <w:t xml:space="preserve">Tulos</w:t>
      </w:r>
    </w:p>
    <w:p>
      <w:r>
        <w:t xml:space="preserve">Emme saa pakettia valmiiksi &gt;Syyt&gt; Sijainen tuntee itsensä ärsyyntyneeksi.</w:t>
      </w:r>
    </w:p>
    <w:p>
      <w:r>
        <w:rPr>
          <w:b/>
        </w:rPr>
        <w:t xml:space="preserve">Tulos</w:t>
      </w:r>
    </w:p>
    <w:p>
      <w:r>
        <w:t xml:space="preserve">Emme saa sitä valmiiksi &gt;Syyt&gt; Korvaaja on järkyttynyt(t).</w:t>
      </w:r>
    </w:p>
    <w:p>
      <w:r>
        <w:rPr>
          <w:b/>
        </w:rPr>
        <w:t xml:space="preserve">Esimerkki 8.236</w:t>
      </w:r>
    </w:p>
    <w:p>
      <w:r>
        <w:t xml:space="preserve">tarina: Chris oli omituisen laiska. Ruokaostoksilla käymisen jälkeen hän ei halunnut kävellä sisään kuin kerran. Niinpä hän päätti yrittää kantaa kaikki ruokaostokset kerralla. Hän pääsi etuovelle asti, ennen kuin kassi repesi ja läikkyi. Kun hän yritti poimia sitä, loput hänen ruokatavaroistaan putosivat ulos. valittu lause: Chris oli omituisen laiska.</w:t>
      </w:r>
    </w:p>
    <w:p>
      <w:r>
        <w:rPr>
          <w:b/>
        </w:rPr>
        <w:t xml:space="preserve">Tulos</w:t>
      </w:r>
    </w:p>
    <w:p>
      <w:r>
        <w:t xml:space="preserve">Chris on laiska &gt;Syyt&gt; Hän on rauhallinen.</w:t>
      </w:r>
    </w:p>
    <w:p>
      <w:r>
        <w:rPr>
          <w:b/>
        </w:rPr>
        <w:t xml:space="preserve">Esimerkki 8.237</w:t>
      </w:r>
    </w:p>
    <w:p>
      <w:r>
        <w:t xml:space="preserve">tarina: Kun olin teini-ikäinen, olimme äitini kanssa menossa ostoksille. Minulla oli kova nälkä, joten päätin tehdä välipalaa ennen lähtöä. Laitoin kinkku-juustovoileivän mikroaaltouuniin ja kysyin, kuinka kauan. Äiti luuli, että tarkoitin, kuinka kauan ennen kuin lähdemme, ja sanoi 10 minuuttia. Päädyin polttamaan voileipäni laitettuani sen 10 minuutiksi. valittu lause: Päädyin polttamaan voileipäni laitettuani sen 10 minuutiksi.</w:t>
      </w:r>
    </w:p>
    <w:p>
      <w:r>
        <w:rPr>
          <w:b/>
        </w:rPr>
        <w:t xml:space="preserve">Tulos</w:t>
      </w:r>
    </w:p>
    <w:p>
      <w:r>
        <w:t xml:space="preserve">poltan voileipäni &gt;Syyt&gt; Kadun sitä (niitä)</w:t>
      </w:r>
    </w:p>
    <w:p>
      <w:r>
        <w:rPr>
          <w:b/>
        </w:rPr>
        <w:t xml:space="preserve">Tulos</w:t>
      </w:r>
    </w:p>
    <w:p>
      <w:r>
        <w:t xml:space="preserve">Poltan voileipäni &gt;Syyt&gt; Tunnen pettymyksen. </w:t>
      </w:r>
    </w:p>
    <w:p>
      <w:r>
        <w:rPr>
          <w:b/>
        </w:rPr>
        <w:t xml:space="preserve">Esimerkki 8.238</w:t>
      </w:r>
    </w:p>
    <w:p>
      <w:r>
        <w:t xml:space="preserve">tarina: Jimmy meni uimaan vesipuistoon. Hän kiipesi tornin huipulle, jossa on liukumäkiä. Koska hän jätti lompakkonsa vahingossa taskuunsa, se katosi. Kun hän näki sen, se oli menossa kohti suurta ihmisjoukkoa. Hän ei päässyt kaikkien ihmisten läpi. valittu lause: Koska hän jätti lompakkonsa vahingossa taskuunsa, se katosi.</w:t>
      </w:r>
    </w:p>
    <w:p>
      <w:r>
        <w:rPr>
          <w:b/>
        </w:rPr>
        <w:t xml:space="preserve">Tulos</w:t>
      </w:r>
    </w:p>
    <w:p>
      <w:r>
        <w:t xml:space="preserve">Jimmy kadotti lompakkonsa &gt;Syyt&gt; Jimmy tuntee itsensä stressaantuneeksi.</w:t>
      </w:r>
    </w:p>
    <w:p>
      <w:r>
        <w:rPr>
          <w:b/>
        </w:rPr>
        <w:t xml:space="preserve">Esimerkki 8.239</w:t>
      </w:r>
    </w:p>
    <w:p>
      <w:r>
        <w:t xml:space="preserve">tarina: Olin eilen illalla sängyssä. Naapurin koira ei lopettanut haukkumista. Löysin jääkaapista vanhan pakastepihvin. Heitin pihvin aidan yli koiralle. Se söi sen hyvin hitaasti ja oli vihdoin hiljaa. valittu lause: Naapurin koira ei suostunut lopettamaan haukkumista.</w:t>
      </w:r>
    </w:p>
    <w:p>
      <w:r>
        <w:rPr>
          <w:b/>
        </w:rPr>
        <w:t xml:space="preserve">Tulos</w:t>
      </w:r>
    </w:p>
    <w:p>
      <w:r>
        <w:t xml:space="preserve">Naapurin koira haukkuu &gt;Syyt&gt; Minua ärsyttää.</w:t>
      </w:r>
    </w:p>
    <w:p>
      <w:r>
        <w:rPr>
          <w:b/>
        </w:rPr>
        <w:t xml:space="preserve">Tulos</w:t>
      </w:r>
    </w:p>
    <w:p>
      <w:r>
        <w:t xml:space="preserve">Naapurin koira ei lopettanut haukkumista &gt;Syyt&gt; Minua ärsytti(t) </w:t>
      </w:r>
    </w:p>
    <w:p>
      <w:r>
        <w:rPr>
          <w:b/>
        </w:rPr>
        <w:t xml:space="preserve">Esimerkki 8.240</w:t>
      </w:r>
    </w:p>
    <w:p>
      <w:r>
        <w:t xml:space="preserve">tarina: Joella oli kamalaa telttailla. Hän unohti hyönteissumutteensa. Eikä hän löytänyt tietä takaisin autolleen. Myöhään illalla hän lopulta pääsi takaisin. Mutta hän ei löytänyt autonsa avaimia. valittu lause: Mutta hän ei löytänyt autonsa avaimia.</w:t>
      </w:r>
    </w:p>
    <w:p>
      <w:r>
        <w:rPr>
          <w:b/>
        </w:rPr>
        <w:t xml:space="preserve">Tulos</w:t>
      </w:r>
    </w:p>
    <w:p>
      <w:r>
        <w:t xml:space="preserve">Joe ei löydä autonsa avaimia &gt;Syyt&gt; Joe tuntee turhautumista</w:t>
      </w:r>
    </w:p>
    <w:p>
      <w:r>
        <w:rPr>
          <w:b/>
        </w:rPr>
        <w:t xml:space="preserve">Tulos</w:t>
      </w:r>
    </w:p>
    <w:p>
      <w:r>
        <w:t xml:space="preserve">Joe ei löydä avaimiaan &gt;Syyt&gt; Joe on turhautunut.</w:t>
      </w:r>
    </w:p>
    <w:p>
      <w:r>
        <w:rPr>
          <w:b/>
        </w:rPr>
        <w:t xml:space="preserve">Esimerkki 8.241</w:t>
      </w:r>
    </w:p>
    <w:p>
      <w:r>
        <w:t xml:space="preserve">tarina: Siskoni vei veljenpoikani kotiin klo 9 aamulla. Vein hänet aamiaiselle hänen suosikkiaamiaispaikkaansa. Syömisen jälkeen menimme leikkipuistoon. Hän liukui liukumäessä kaksi tuntia. Kävelimme kotiin ja otimme päiväunet. valittu lause: Hän liukui liukumäessä kaksi tuntia.</w:t>
      </w:r>
    </w:p>
    <w:p>
      <w:r>
        <w:rPr>
          <w:b/>
        </w:rPr>
        <w:t xml:space="preserve">Tulos</w:t>
      </w:r>
    </w:p>
    <w:p>
      <w:r>
        <w:t xml:space="preserve">Veljenpoikani liukuu liukumäkeä alas &gt;Syyt&gt; Hän on onnellinen.</w:t>
      </w:r>
    </w:p>
    <w:p>
      <w:r>
        <w:rPr>
          <w:b/>
        </w:rPr>
        <w:t xml:space="preserve">Tulos</w:t>
      </w:r>
    </w:p>
    <w:p>
      <w:r>
        <w:t xml:space="preserve">Veljenpoikani liukuu &gt;Syyt&gt; Veljenpoikani on onnellinen(t).</w:t>
      </w:r>
    </w:p>
    <w:p>
      <w:r>
        <w:rPr>
          <w:b/>
        </w:rPr>
        <w:t xml:space="preserve">Esimerkki 8.242</w:t>
      </w:r>
    </w:p>
    <w:p>
      <w:r>
        <w:t xml:space="preserve">tarina: Timin luokan kiusaaja varasti hänen lounaansa. Tim pyysi häntä palauttamaan sen, mutta hän ei suostunut. Tim ei pitänyt väkivallasta, mutta hän kuitenkin löi poikaa. Poika kaatui ja alkoi itkeä kovaa. Opettaja lähetti Timin rehtorin kansliaan rangaistukseksi! valittu tuomio: Tim ei pitänyt väkivallasta, mutta hän kuitenkin löi poikaa.</w:t>
      </w:r>
    </w:p>
    <w:p>
      <w:r>
        <w:rPr>
          <w:b/>
        </w:rPr>
        <w:t xml:space="preserve">Tulos</w:t>
      </w:r>
    </w:p>
    <w:p>
      <w:r>
        <w:t xml:space="preserve">Tim lyö poikaa &gt; Aiheuttaa&gt; Poika tuntee kipua.</w:t>
      </w:r>
    </w:p>
    <w:p>
      <w:r>
        <w:rPr>
          <w:b/>
        </w:rPr>
        <w:t xml:space="preserve">Esimerkki 8.243</w:t>
      </w:r>
    </w:p>
    <w:p>
      <w:r>
        <w:t xml:space="preserve">tarina: Pippin nukahti syliini, kun katselin televisiota iltapäivällä. Hänen lämmin pikku kehonsa minun vartaloani vasten sai minutkin uneliaaksi. Yhtäkkiä se haukkui! Hyppäsin ylös tuolista nähdäkseni, kuka oli ovella. Pippin-parka putosi lattialle! valittu lause: Pippin nukahti syliini, kun katselin iltapäivällä televisiota.</w:t>
      </w:r>
    </w:p>
    <w:p>
      <w:r>
        <w:rPr>
          <w:b/>
        </w:rPr>
        <w:t xml:space="preserve">Tulos</w:t>
      </w:r>
    </w:p>
    <w:p>
      <w:r>
        <w:t xml:space="preserve">Katson televisiota &gt;Syyt&gt; Tunnen itseni onnelliseksi.</w:t>
      </w:r>
    </w:p>
    <w:p>
      <w:r>
        <w:rPr>
          <w:b/>
        </w:rPr>
        <w:t xml:space="preserve">Esimerkki 8.244</w:t>
      </w:r>
    </w:p>
    <w:p>
      <w:r>
        <w:t xml:space="preserve">tarina: Eilen illalla suunnittelin tekeväni hampurilaisia. Laitoin lihan valmiiksi paistettavaksi. Kun kuitenkin etsin sämpylöitä, löysin jotain. Sämpylät olivat homeisia ja vihreitä. Minun oli heti heitettävä ne pois. valittu lause: Minun oli heti heitettävä ne pois.</w:t>
      </w:r>
    </w:p>
    <w:p>
      <w:r>
        <w:rPr>
          <w:b/>
        </w:rPr>
        <w:t xml:space="preserve">Tulos</w:t>
      </w:r>
    </w:p>
    <w:p>
      <w:r>
        <w:t xml:space="preserve">Heitin pois valetut sämpylät &gt;Syyt&gt; Tunnen itseni lannistuneeksi. </w:t>
      </w:r>
    </w:p>
    <w:p>
      <w:r>
        <w:rPr>
          <w:b/>
        </w:rPr>
        <w:t xml:space="preserve">Esimerkki 8.245</w:t>
      </w:r>
    </w:p>
    <w:p>
      <w:r>
        <w:t xml:space="preserve">tarina: Samuel piti kuusta paljon. Hän piti siitä, miten se antoi valoa yöllä. Eräänä päivänä hän päätti mennä ulos katsomaan kuuta. Kun hän meni ulos, hän näki täysikuun kaikessa kauneudessaan. Nyt Samuel katselee kuuta joka ilta ennen nukkumaanmenoa. valittu lause: Kun hän meni ulos, hän näki täysikuun kaikessa kauneudessaan.</w:t>
      </w:r>
    </w:p>
    <w:p>
      <w:r>
        <w:rPr>
          <w:b/>
        </w:rPr>
        <w:t xml:space="preserve">Tulos</w:t>
      </w:r>
    </w:p>
    <w:p>
      <w:r>
        <w:t xml:space="preserve">Hän näkee kuun &gt;Syyt&gt; Hän on hämmästynyt.</w:t>
      </w:r>
    </w:p>
    <w:p>
      <w:r>
        <w:rPr>
          <w:b/>
        </w:rPr>
        <w:t xml:space="preserve">Esimerkki 8.246</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En malta odottaa, että pääsen pelaamaan jalkapalloa ensi tiistaina.</w:t>
      </w:r>
    </w:p>
    <w:p>
      <w:r>
        <w:rPr>
          <w:b/>
        </w:rPr>
        <w:t xml:space="preserve">Tulos</w:t>
      </w:r>
    </w:p>
    <w:p>
      <w:r>
        <w:t xml:space="preserve">En malta odottaa, että pääsen pelaamaan jalkapalloa ensi tiistaina &gt;Syyt&gt; Minulla on innokas olo.</w:t>
      </w:r>
    </w:p>
    <w:p>
      <w:r>
        <w:rPr>
          <w:b/>
        </w:rPr>
        <w:t xml:space="preserve">Esimerkki 8.247</w:t>
      </w:r>
    </w:p>
    <w:p>
      <w:r>
        <w:t xml:space="preserve">tarina: Sally oli yläasteella. Hän käveli joka päivä kolme kilometriä kouluun. Eräänä päivänä Sally päätti, ettei halua enää kävellä. Sally meni kauppaan ja osti polkupyörän. Siitä lähtien Sally kulki kouluun pyörällä. valittu lause: Siitä lähtien Sally kulki kouluun pyörällä.</w:t>
      </w:r>
    </w:p>
    <w:p>
      <w:r>
        <w:rPr>
          <w:b/>
        </w:rPr>
        <w:t xml:space="preserve">Tulos</w:t>
      </w:r>
    </w:p>
    <w:p>
      <w:r>
        <w:t xml:space="preserve">Sally kulkee pyörällä kouluun sen sijaan, että kävelee &gt;Syyt&gt; Sally on tyytyväinen.</w:t>
      </w:r>
    </w:p>
    <w:p>
      <w:r>
        <w:rPr>
          <w:b/>
        </w:rPr>
        <w:t xml:space="preserve">Esimerkki 8.248</w:t>
      </w:r>
    </w:p>
    <w:p>
      <w:r>
        <w:t xml:space="preserve">tarina: Iso koirani pelkää niin paljon myrskyjä. Se aistii ne paljon ennen minua. Se vinkuu ja piiloutuu häkkiinsä. Se ei tule ulos ennen kuin myrsky on ohi. Heti kun ne ovat ohi, se on aina niin iloinen! valittu lause: Kun ne ovat ohi, se on aina niin onnellinen!</w:t>
      </w:r>
    </w:p>
    <w:p>
      <w:r>
        <w:rPr>
          <w:b/>
        </w:rPr>
        <w:t xml:space="preserve">Tulos</w:t>
      </w:r>
    </w:p>
    <w:p>
      <w:r>
        <w:t xml:space="preserve">Koirani on onnellinen &gt;Syyt&gt; se on onnellinen(t).</w:t>
      </w:r>
    </w:p>
    <w:p>
      <w:r>
        <w:rPr>
          <w:b/>
        </w:rPr>
        <w:t xml:space="preserve">Esimerkki 8.249</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Järkytyksekseen hänen koko kehonsa turposi mehiläispesistä.</w:t>
      </w:r>
    </w:p>
    <w:p>
      <w:r>
        <w:rPr>
          <w:b/>
        </w:rPr>
        <w:t xml:space="preserve">Tulos</w:t>
      </w:r>
    </w:p>
    <w:p>
      <w:r>
        <w:t xml:space="preserve">Kevin koko keho turpoaa &gt;Syyt&gt; Kev on järkyttynyt.</w:t>
      </w:r>
    </w:p>
    <w:p>
      <w:r>
        <w:rPr>
          <w:b/>
        </w:rPr>
        <w:t xml:space="preserve">Tulos</w:t>
      </w:r>
    </w:p>
    <w:p>
      <w:r>
        <w:t xml:space="preserve">Kevin koko keho turpoaa mehiläisen piston jälkeen &gt;Syyt&gt; Kev kokee sokin.</w:t>
      </w:r>
    </w:p>
    <w:p>
      <w:r>
        <w:rPr>
          <w:b/>
        </w:rPr>
        <w:t xml:space="preserve">Tulos</w:t>
      </w:r>
    </w:p>
    <w:p>
      <w:r>
        <w:t xml:space="preserve">Kev turpoaa &gt;Syyt&gt; Kev tuntee pelkoa.</w:t>
      </w:r>
    </w:p>
    <w:p>
      <w:r>
        <w:rPr>
          <w:b/>
        </w:rPr>
        <w:t xml:space="preserve">Esimerkki 8.250</w:t>
      </w:r>
    </w:p>
    <w:p>
      <w:r>
        <w:t xml:space="preserve">tarina: Paulilla oli onnekas kolikko, jota hän piti aina paidan taskussaan. Eräänä päivänä Paul meni pankkiin tekemään talletuksen. Yhtäkkiä ryöstäjät ryntäsivät sisään ja alkoivat ampua aseillaan! Paulia ammuttiin ja hän kaatui lattialle, kun ryöstäjät lähtivät karkuun! Paul oli järkyttynyt siitä, että hänen onnekas kolikkonsa oli pysäyttänyt luodin! valittu lause: Yhtäkkiä ryöstäjät ryntäsivät sisään ja alkoivat ampua aseillaan!</w:t>
      </w:r>
    </w:p>
    <w:p>
      <w:r>
        <w:rPr>
          <w:b/>
        </w:rPr>
        <w:t xml:space="preserve">Tulos</w:t>
      </w:r>
    </w:p>
    <w:p>
      <w:r>
        <w:t xml:space="preserve">Ryöstäjät ampuvat aseilla &gt;Syyt&gt; Ryöstäjät ovat innoissaan.</w:t>
      </w:r>
    </w:p>
    <w:p>
      <w:r>
        <w:rPr>
          <w:b/>
        </w:rPr>
        <w:t xml:space="preserve">Esimerkki 8.251</w:t>
      </w:r>
    </w:p>
    <w:p>
      <w:r>
        <w:t xml:space="preserve">tarina: Tyhmästi päätin eilen valkaista hiukseni. Halusin värjätä ne vaaleiksi, joten valkaisin ne ensin. Pidin valkaisuaineita liian kauan valitettavasti. Päänahkani alkoi palaa ja hiukseni putosivat rykelminä. Otin ehdottomasti opikseni. valittu lause: Päänahkani alkoi palaa ja hiukseni putosivat rykelminä.</w:t>
      </w:r>
    </w:p>
    <w:p>
      <w:r>
        <w:rPr>
          <w:b/>
        </w:rPr>
        <w:t xml:space="preserve">Tulos</w:t>
      </w:r>
    </w:p>
    <w:p>
      <w:r>
        <w:t xml:space="preserve">Päänahka palaa &gt;Syyt&gt; Tunnen kipua.</w:t>
      </w:r>
    </w:p>
    <w:p>
      <w:r>
        <w:rPr>
          <w:b/>
        </w:rPr>
        <w:t xml:space="preserve">Esimerkki 8.252</w:t>
      </w:r>
    </w:p>
    <w:p>
      <w:r>
        <w:t xml:space="preserve">tarina: June yritti aloittaa puutarhan. Eräänä päivänä hän teki kaikki työt ja oli todella ylpeä. Seuraavana aamuna hän näki peuran syövän kasvin. Hänellä ei ollut aavistustakaan, mitä tehdä. Lopulta hän päätti pystyttää kanalankaa. valittu lause: Hänellä ei ollut aavistustakaan, mitä tehdä.</w:t>
      </w:r>
    </w:p>
    <w:p>
      <w:r>
        <w:rPr>
          <w:b/>
        </w:rPr>
        <w:t xml:space="preserve">Tulos</w:t>
      </w:r>
    </w:p>
    <w:p>
      <w:r>
        <w:t xml:space="preserve">June ei tiedä, mitä tehdä &gt;Syyt&gt; June on hämmentynyt.</w:t>
      </w:r>
    </w:p>
    <w:p>
      <w:r>
        <w:rPr>
          <w:b/>
        </w:rPr>
        <w:t xml:space="preserve">Esimerkki 8.253</w:t>
      </w:r>
    </w:p>
    <w:p>
      <w:r>
        <w:t xml:space="preserve">tarina: Oprah käveli korttelin poikki. Hän ei nähnyt roskiksia ja heitti paperia maahan. Kun hän jatkoi kävelyä, paikalle tuli useita poliiseja. He antoivat hänelle laskun roskaamisesta. He varoittivat häntä tekemästä niin enää. valittu lause: Kun hän jatkoi kävelemistä, paikalle tuli useita poliiseja.</w:t>
      </w:r>
    </w:p>
    <w:p>
      <w:r>
        <w:rPr>
          <w:b/>
        </w:rPr>
        <w:t xml:space="preserve">Tulos</w:t>
      </w:r>
    </w:p>
    <w:p>
      <w:r>
        <w:t xml:space="preserve">poliisi tulee Oprahin perään &gt;Syyt&gt; Oprah tuntee itsensä stressaantuneeksi.</w:t>
      </w:r>
    </w:p>
    <w:p>
      <w:r>
        <w:rPr>
          <w:b/>
        </w:rPr>
        <w:t xml:space="preserve">Esimerkki 8.254</w:t>
      </w:r>
    </w:p>
    <w:p>
      <w:r>
        <w:t xml:space="preserve">tarina: Jonesin pihalle tuli syksyllä usein peuroja. Eräänä iltana lähellä iltahämärää herra Jones päästi koiran ulos muutamaksi minuutiksi. Kun hän avasi oven saadakseen koiran takaisin sisään, hän yllättyi. Muutaman metrin päässä talosta koira leikki toisen eläimen kanssa. Se oli pieni peura, joka näytti pitävän itseään myös koirana. valittu lause: Kun hän avasi oven saadakseen koiran takaisin sisään, hän yllättyi.</w:t>
      </w:r>
    </w:p>
    <w:p>
      <w:r>
        <w:rPr>
          <w:b/>
        </w:rPr>
        <w:t xml:space="preserve">Tulos</w:t>
      </w:r>
    </w:p>
    <w:p>
      <w:r>
        <w:t xml:space="preserve">Hän avaa oven päästääkseen koiran takaisin sisään &gt;Syyt&gt; Hän tuntee itsensä yllättyneeksi. </w:t>
      </w:r>
    </w:p>
    <w:p>
      <w:r>
        <w:rPr>
          <w:b/>
        </w:rPr>
        <w:t xml:space="preserve">Esimerkki 8.255</w:t>
      </w:r>
    </w:p>
    <w:p>
      <w:r>
        <w:t xml:space="preserve">tarina: Bob oli kuullut hyvää Mozartin 39. sinfoniasta. Hän ei ollut tottunut klassiseen musiikkiin eikä odottanut pitävänsä siitä. Mutta hän yllättyi siitä, että hän tunsi jo ensimmäisen osan. Se oli sävelmä, jota hän oli muistanut rakastaneensa lapsena. Sen jälkeen hän lämpeni klassiselle musiikille. valittu lause: Bob oli kuullut hyvää Mozartin 39. sinfoniasta.</w:t>
      </w:r>
    </w:p>
    <w:p>
      <w:r>
        <w:rPr>
          <w:b/>
        </w:rPr>
        <w:t xml:space="preserve">Tulos</w:t>
      </w:r>
    </w:p>
    <w:p>
      <w:r>
        <w:t xml:space="preserve">Bob on kuullut hyvää Mozartin 39. sinfoniasta &gt;Syyt&gt; Bob on yllättynyt siitä, että hän piti siitä. </w:t>
      </w:r>
    </w:p>
    <w:p>
      <w:r>
        <w:rPr>
          <w:b/>
        </w:rPr>
        <w:t xml:space="preserve">Esimerkki 8.256</w:t>
      </w:r>
    </w:p>
    <w:p>
      <w:r>
        <w:t xml:space="preserve">tarina: Brian-niminen kiusaaja kiusaa Timiä joka päivä koulussa. Se ei lopu ennen kuin lukio on ohi. Timistä tulee menestyvä miljonääri. Kaksikymmentä vuotta myöhemmin, paluumatkalla kotiin, Tim pysähtyy McDonaldsissa. Hän ei voi olla hymyilemättä, kun Brian ottaa hänen tilauksensa. valittu lause: Timistä tulee menestyvä miljonääri.</w:t>
      </w:r>
    </w:p>
    <w:p>
      <w:r>
        <w:rPr>
          <w:b/>
        </w:rPr>
        <w:t xml:space="preserve">Tulos</w:t>
      </w:r>
    </w:p>
    <w:p>
      <w:r>
        <w:t xml:space="preserve">Tim on miljonääri &gt;Syyt&gt; Tim on ylpeä itsestään</w:t>
      </w:r>
    </w:p>
    <w:p>
      <w:r>
        <w:rPr>
          <w:b/>
        </w:rPr>
        <w:t xml:space="preserve">Tulos</w:t>
      </w:r>
    </w:p>
    <w:p>
      <w:r>
        <w:t xml:space="preserve">Timistä tulee miljonääri &gt;Syyt&gt; Tim tuntee ylpeyttä.</w:t>
      </w:r>
    </w:p>
    <w:p>
      <w:r>
        <w:rPr>
          <w:b/>
        </w:rPr>
        <w:t xml:space="preserve">Tulos</w:t>
      </w:r>
    </w:p>
    <w:p>
      <w:r>
        <w:t xml:space="preserve">Tim menestyy &gt;Syyt&gt; Tim on onnellinen (onnelliset)</w:t>
      </w:r>
    </w:p>
    <w:p>
      <w:r>
        <w:rPr>
          <w:b/>
        </w:rPr>
        <w:t xml:space="preserve">Esimerkki 8.257</w:t>
      </w:r>
    </w:p>
    <w:p>
      <w:r>
        <w:t xml:space="preserve">tarina: Sain poikavauvan. Hän kasvoi nopeasti! Minun piti ostaa hänelle uusia vaatteita. Menimme ostoksille ostoskeskukseen. Löysin hänelle täydellisen paidan! valittu lause: Minä sain poikavauvan.</w:t>
      </w:r>
    </w:p>
    <w:p>
      <w:r>
        <w:rPr>
          <w:b/>
        </w:rPr>
        <w:t xml:space="preserve">Tulos</w:t>
      </w:r>
    </w:p>
    <w:p>
      <w:r>
        <w:t xml:space="preserve">Minulla on vauva &gt;Syyt&gt; Tunnen rakkautta.</w:t>
      </w:r>
    </w:p>
    <w:p>
      <w:r>
        <w:rPr>
          <w:b/>
        </w:rPr>
        <w:t xml:space="preserve">Tulos</w:t>
      </w:r>
    </w:p>
    <w:p>
      <w:r>
        <w:t xml:space="preserve">Sain poikavauvan &gt;Syyt&gt; Tunnen itseni äidilliseksi. </w:t>
      </w:r>
    </w:p>
    <w:p>
      <w:r>
        <w:rPr>
          <w:b/>
        </w:rPr>
        <w:t xml:space="preserve">Esimerkki 8.258</w:t>
      </w:r>
    </w:p>
    <w:p>
      <w:r>
        <w:t xml:space="preserve">tarina: Hän heräsi myöhään ja ryntäsi bussipysäkille. Bussi oli todella myöhässä. Tämä päivä ei ala hyvin, hän ajatteli. Sitten alkoi sataa. Kun sataa, sataa, hän ajatteli itsekseen. valittu lause: Bussi oli todella myöhässä.</w:t>
      </w:r>
    </w:p>
    <w:p>
      <w:r>
        <w:rPr>
          <w:b/>
        </w:rPr>
        <w:t xml:space="preserve">Tulos</w:t>
      </w:r>
    </w:p>
    <w:p>
      <w:r>
        <w:t xml:space="preserve">Bussi on myöhässä &gt;Syyt&gt; Häntä harmittaa.</w:t>
      </w:r>
    </w:p>
    <w:p>
      <w:r>
        <w:rPr>
          <w:b/>
        </w:rPr>
        <w:t xml:space="preserve">Esimerkki 8.259</w:t>
      </w:r>
    </w:p>
    <w:p>
      <w:r>
        <w:t xml:space="preserve">tarina: Natalie oli hyvin suloinen tyttö, mutta hänellä oli hyvin ilkeä ystävä. Natalien ystävä sai hänet aina tekemään ilkeitä asioita muille. Eräänä päivänä Natalie päätti, että hän oli saanut tarpeekseen tästä ilkeästä ystävästä. Natalie sanoi hänelle, että hän ei enää aio olla ilkeä muille. Siitä päivästä lähtien Natalie oli aina kiltti. valittu lause: Natalien ystävä sai hänet aina tekemään ilkeitä asioita muille.</w:t>
      </w:r>
    </w:p>
    <w:p>
      <w:r>
        <w:rPr>
          <w:b/>
        </w:rPr>
        <w:t xml:space="preserve">Tulos</w:t>
      </w:r>
    </w:p>
    <w:p>
      <w:r>
        <w:t xml:space="preserve">Natalien ilkeä ystävä saa hänet tekemään ilkeitä asioita muille &gt;Syyt&gt; Natalie tuntee häpeää.</w:t>
      </w:r>
    </w:p>
    <w:p>
      <w:r>
        <w:rPr>
          <w:b/>
        </w:rPr>
        <w:t xml:space="preserve">Esimerkki 8.260</w:t>
      </w:r>
    </w:p>
    <w:p>
      <w:r>
        <w:t xml:space="preserve">tarina: Tim söi yksin kahvilassa. Hän oli yksinäinen. Hän ajatteli, ettei saisi koskaan ystäviä. Sitten hän tunsi taputuksen olkapäähänsä. Se oli Jim, joka halusi kutsua Timin syömään ystäviensä kanssa. valittu lause: Hän oli yksinäinen.</w:t>
      </w:r>
    </w:p>
    <w:p>
      <w:r>
        <w:rPr>
          <w:b/>
        </w:rPr>
        <w:t xml:space="preserve">Tulos</w:t>
      </w:r>
    </w:p>
    <w:p>
      <w:r>
        <w:t xml:space="preserve">Tim on yksinäinen &gt;Syyt&gt; Timille tulee paha mieli.</w:t>
      </w:r>
    </w:p>
    <w:p>
      <w:r>
        <w:rPr>
          <w:b/>
        </w:rPr>
        <w:t xml:space="preserve">Esimerkki 8.261</w:t>
      </w:r>
    </w:p>
    <w:p>
      <w:r>
        <w:t xml:space="preserve">tarina: Carl halusi ostaa vaimolleen lahjan. Joulu oli tulossa ja hän halusi jotain suurta. Hän päätti ostaa vaimolle uuden urheiluauton. Vaimo oli onnellinen. Se ei ollut hänen haluamansa värinen, mutta hän kiitti silti miestä. valittu lause: Vaimo oli onnellinen.</w:t>
      </w:r>
    </w:p>
    <w:p>
      <w:r>
        <w:rPr>
          <w:b/>
        </w:rPr>
        <w:t xml:space="preserve">Tulos</w:t>
      </w:r>
    </w:p>
    <w:p>
      <w:r>
        <w:t xml:space="preserve">Carlin vaimo on onnellinen &gt;Syyt&gt; Carl on onnellinen.</w:t>
      </w:r>
    </w:p>
    <w:p>
      <w:r>
        <w:rPr>
          <w:b/>
        </w:rPr>
        <w:t xml:space="preserve">Esimerkki 8.262</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Ronnie päätti tehdä yllätysvierailun äitinsä luona.</w:t>
      </w:r>
    </w:p>
    <w:p>
      <w:r>
        <w:rPr>
          <w:b/>
        </w:rPr>
        <w:t xml:space="preserve">Tulos</w:t>
      </w:r>
    </w:p>
    <w:p>
      <w:r>
        <w:t xml:space="preserve">Ronnie menee tapaamaan äitiään &gt;Syyt&gt; Ronnien äiti on onnellinen.</w:t>
      </w:r>
    </w:p>
    <w:p>
      <w:r>
        <w:rPr>
          <w:b/>
        </w:rPr>
        <w:t xml:space="preserve">Esimerkki 8.263</w:t>
      </w:r>
    </w:p>
    <w:p>
      <w:r>
        <w:t xml:space="preserve">tarina: Minulla on tänään treffit isoisän kanssa. Hän hakee minut puoliltapäivin. Toivottavasti hän vie minut jäätelölle. Yleensä menemme eläintarhaan. Rakastan viettää päiväni ukin kanssa. valittu lause: Hän hakee minut puoliltapäivin.</w:t>
      </w:r>
    </w:p>
    <w:p>
      <w:r>
        <w:rPr>
          <w:b/>
        </w:rPr>
        <w:t xml:space="preserve">Tulos</w:t>
      </w:r>
    </w:p>
    <w:p>
      <w:r>
        <w:t xml:space="preserve">Isoisä hakee minut puoliltapäivin &gt;Syyt&gt; Olen onnellinen.</w:t>
      </w:r>
    </w:p>
    <w:p>
      <w:r>
        <w:rPr>
          <w:b/>
        </w:rPr>
        <w:t xml:space="preserve">Esimerkki 8.264</w:t>
      </w:r>
    </w:p>
    <w:p>
      <w:r>
        <w:t xml:space="preserve">tarina: Mies tiskasi. Hän laittoi astiat pois. Hänen vaimonsa otti lautasen esiin. Lautanen oli hänen mielestään likainen. Vaimo pesi kaikki astiat uudelleen. valittu lause: Hän laittoi astiat pois.</w:t>
      </w:r>
    </w:p>
    <w:p>
      <w:r>
        <w:rPr>
          <w:b/>
        </w:rPr>
        <w:t xml:space="preserve">Tulos</w:t>
      </w:r>
    </w:p>
    <w:p>
      <w:r>
        <w:t xml:space="preserve">Mies laittaa astiat pois &gt;Syyt&gt; Mies tuntee olonsa tyytyväiseksi. </w:t>
      </w:r>
    </w:p>
    <w:p>
      <w:r>
        <w:rPr>
          <w:b/>
        </w:rPr>
        <w:t xml:space="preserve">Esimerkki 8.265</w:t>
      </w:r>
    </w:p>
    <w:p>
      <w:r>
        <w:t xml:space="preserve">tarina: Säästin rahaa vuoden ajan. Halusin todella ostaa biljardipöydän. Lopulta minulla oli tarpeeksi rahaa, joten tilasin sellaisen netistä. Kun se saapui, kutsuin ystäväni kylään. Söimme olutta ja pizzaa ja pelasimme biljardia. valittu lause: Kun se saapui, kutsuin ystäväni kylään.</w:t>
      </w:r>
    </w:p>
    <w:p>
      <w:r>
        <w:rPr>
          <w:b/>
        </w:rPr>
        <w:t xml:space="preserve">Tulos</w:t>
      </w:r>
    </w:p>
    <w:p>
      <w:r>
        <w:t xml:space="preserve">Biljardipöytä saapuu &gt;Syyt&gt; Tunnen itseni onnelliseksi.</w:t>
      </w:r>
    </w:p>
    <w:p>
      <w:r>
        <w:rPr>
          <w:b/>
        </w:rPr>
        <w:t xml:space="preserve">Esimerkki 8.266</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Phil myönsi vastahakoisesti, että hänellä oli oikein mukava päivä.</w:t>
      </w:r>
    </w:p>
    <w:p>
      <w:r>
        <w:rPr>
          <w:b/>
        </w:rPr>
        <w:t xml:space="preserve">Tulos</w:t>
      </w:r>
    </w:p>
    <w:p>
      <w:r>
        <w:t xml:space="preserve">Phil myöntää vastahakoisesti &gt;Syyt&gt; Phil tuntee itsensä ärsyyntyneeksi.</w:t>
      </w:r>
    </w:p>
    <w:p>
      <w:r>
        <w:rPr>
          <w:b/>
        </w:rPr>
        <w:t xml:space="preserve">Tulos</w:t>
      </w:r>
    </w:p>
    <w:p>
      <w:r>
        <w:t xml:space="preserve">Philillä on mukava päivä &gt;Syyt&gt; Phil on onnellinen(t).</w:t>
      </w:r>
    </w:p>
    <w:p>
      <w:r>
        <w:rPr>
          <w:b/>
        </w:rPr>
        <w:t xml:space="preserve">Esimerkki 8.267</w:t>
      </w:r>
    </w:p>
    <w:p>
      <w:r>
        <w:t xml:space="preserve">tarina: Maanviljelijä nousi aamulla ylös. Hän laittoi saappaat jalkaansa. Hän meni ulos. Hän lypsää lehmän. Hän meni takaisin nukkumaan: Hän meni ulos.</w:t>
      </w:r>
    </w:p>
    <w:p>
      <w:r>
        <w:rPr>
          <w:b/>
        </w:rPr>
        <w:t xml:space="preserve">Tulos</w:t>
      </w:r>
    </w:p>
    <w:p>
      <w:r>
        <w:t xml:space="preserve">Maanviljelijä menee ulos &gt;Syyt&gt; Maanviljelijä tuntee itsensä hyödylliseksi.</w:t>
      </w:r>
    </w:p>
    <w:p>
      <w:r>
        <w:rPr>
          <w:b/>
        </w:rPr>
        <w:t xml:space="preserve">Esimerkki 8.268</w:t>
      </w:r>
    </w:p>
    <w:p>
      <w:r>
        <w:t xml:space="preserve">tarina: David oli surullinen poika. Hänellä ei ollut ketään, jonka kanssa leikkiä. Eräänä päivänä hänen serkkunsa tuli käymään. He leikkivät tuntikausia. David ei ollut enää surullinen: David ei ollut enää surullinen.</w:t>
      </w:r>
    </w:p>
    <w:p>
      <w:r>
        <w:rPr>
          <w:b/>
        </w:rPr>
        <w:t xml:space="preserve">Tulos</w:t>
      </w:r>
    </w:p>
    <w:p>
      <w:r>
        <w:t xml:space="preserve">David ei ole enää surullinen &gt;Syyt&gt; David on onnellinen.</w:t>
      </w:r>
    </w:p>
    <w:p>
      <w:r>
        <w:rPr>
          <w:b/>
        </w:rPr>
        <w:t xml:space="preserve">Esimerkki 8.269</w:t>
      </w:r>
    </w:p>
    <w:p>
      <w:r>
        <w:t xml:space="preserve">tarina: Nick oli menossa ystävänsä juhliin. Juhlissa oli lapsille kakkua ja jäätelöä. Nick istui syömässä jäätelöään, kun musiikki alkoi soida. Nick nousi tuoliltaan ja alkoi tanssia. Nick jatkoi tanssimista, kun hänen isänsä laittoi hänet takaisin tuoliin. valittu lause: Juhlissa oli lapsille kakkua ja jäätelöä.</w:t>
      </w:r>
    </w:p>
    <w:p>
      <w:r>
        <w:rPr>
          <w:b/>
        </w:rPr>
        <w:t xml:space="preserve">Tulos</w:t>
      </w:r>
    </w:p>
    <w:p>
      <w:r>
        <w:t xml:space="preserve">juhlissa tarjoillaan kakkua ja jäätelöä &gt; Aiheuttaa&gt; lapset ovat onnellisia</w:t>
      </w:r>
    </w:p>
    <w:p>
      <w:r>
        <w:rPr>
          <w:b/>
        </w:rPr>
        <w:t xml:space="preserve">Esimerkki 8.270</w:t>
      </w:r>
    </w:p>
    <w:p>
      <w:r>
        <w:t xml:space="preserve">tarina: Tänä kesänä on ollut niin kuuma sää. Jouduin laittamaan ilmastointilaitteen usein päälle. Oli jopa päiviä, jolloin jouduimme pysymään sisällä. Toivottavasti alkaa viilentyä. Lapset haluavat kovasti ulos leikkimään. valittu lause: Toivottavasti alkaa viilentyä.</w:t>
      </w:r>
    </w:p>
    <w:p>
      <w:r>
        <w:rPr>
          <w:b/>
        </w:rPr>
        <w:t xml:space="preserve">Tulos</w:t>
      </w:r>
    </w:p>
    <w:p>
      <w:r>
        <w:t xml:space="preserve">Toivottavasti sää alkaa viilentyä &gt;Syyt&gt; Olen pessimistinen(t)</w:t>
      </w:r>
    </w:p>
    <w:p>
      <w:r>
        <w:rPr>
          <w:b/>
        </w:rPr>
        <w:t xml:space="preserve">Tulos</w:t>
      </w:r>
    </w:p>
    <w:p>
      <w:r>
        <w:t xml:space="preserve">Toivottavasti alkaa viilentyä &gt;Syyt&gt; Olen toiveikas(t)</w:t>
      </w:r>
    </w:p>
    <w:p>
      <w:r>
        <w:rPr>
          <w:b/>
        </w:rPr>
        <w:t xml:space="preserve">Esimerkki 8.271</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Kuuntelen sitä töissä ja kotona.</w:t>
      </w:r>
    </w:p>
    <w:p>
      <w:r>
        <w:rPr>
          <w:b/>
        </w:rPr>
        <w:t xml:space="preserve">Tulos</w:t>
      </w:r>
    </w:p>
    <w:p>
      <w:r>
        <w:t xml:space="preserve">Kuuntelen &gt;Syyt&gt; Tunnen itseni onnelliseksi.</w:t>
      </w:r>
    </w:p>
    <w:p>
      <w:r>
        <w:rPr>
          <w:b/>
        </w:rPr>
        <w:t xml:space="preserve">Tulos</w:t>
      </w:r>
    </w:p>
    <w:p>
      <w:r>
        <w:t xml:space="preserve">Kuuntelen sitä &gt;Syyt&gt; Tunnen itseni onnelliseksi.</w:t>
      </w:r>
    </w:p>
    <w:p>
      <w:r>
        <w:rPr>
          <w:b/>
        </w:rPr>
        <w:t xml:space="preserve">Esimerkki 8.272</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Etuikkuna oli rikottu, ja pesäpallo makasi matolla.</w:t>
      </w:r>
    </w:p>
    <w:p>
      <w:r>
        <w:rPr>
          <w:b/>
        </w:rPr>
        <w:t xml:space="preserve">Tulos</w:t>
      </w:r>
    </w:p>
    <w:p>
      <w:r>
        <w:t xml:space="preserve">Ikkuna rikotaan &gt;Syyt&gt; Elisabet suuttuu.</w:t>
      </w:r>
    </w:p>
    <w:p>
      <w:r>
        <w:rPr>
          <w:b/>
        </w:rPr>
        <w:t xml:space="preserve">Tulos</w:t>
      </w:r>
    </w:p>
    <w:p>
      <w:r>
        <w:t xml:space="preserve">Ikkuna rikotaan sisään &gt;Syyt&gt; Elizabeth suuttuu (suuttuvat).</w:t>
      </w:r>
    </w:p>
    <w:p>
      <w:r>
        <w:rPr>
          <w:b/>
        </w:rPr>
        <w:t xml:space="preserve">Tulos</w:t>
      </w:r>
    </w:p>
    <w:p>
      <w:r>
        <w:t xml:space="preserve">Ikkuna rikkoutuu &gt;Syyt&gt; Elizabeth on järkyttynyt.</w:t>
      </w:r>
    </w:p>
    <w:p>
      <w:r>
        <w:rPr>
          <w:b/>
        </w:rPr>
        <w:t xml:space="preserve">Esimerkki 8.273</w:t>
      </w:r>
    </w:p>
    <w:p>
      <w:r>
        <w:t xml:space="preserve">tarina: Tony oli ulkona leikkimässä ystäviensä kanssa. Jotkut heistä hyppivät köyttä. He pyysivät Tonya hyppäämään mukaan. Tony yritti ja kaatui. Kaikki hänen ystävänsä pilkkasivat häntä. valittu lause: He pyysivät Tonya hyppäämään.</w:t>
      </w:r>
    </w:p>
    <w:p>
      <w:r>
        <w:rPr>
          <w:b/>
        </w:rPr>
        <w:t xml:space="preserve">Tulos</w:t>
      </w:r>
    </w:p>
    <w:p>
      <w:r>
        <w:t xml:space="preserve">Tonyn ystävät pyytävät Tonya hyppäämään köyttä &gt;Syyt&gt; Tony tuntee velvollisuutta.</w:t>
      </w:r>
    </w:p>
    <w:p>
      <w:r>
        <w:rPr>
          <w:b/>
        </w:rPr>
        <w:t xml:space="preserve">Esimerkki 8.274</w:t>
      </w:r>
    </w:p>
    <w:p>
      <w:r>
        <w:t xml:space="preserve">tarina: Jim meni kirpputorimyyntiin. Hän löysi rumpusetin, josta hän todella piti. Kotiin päästyään hän harjoitteli rumpuja tuntikausia. Lopulta hänestä tuli niin hyvä, että hän perusti bändin. Jim kiersi bändinsä kanssa kaikkialla. valittu lause: Jim kiersi kaikkialla bändinsä kanssa.</w:t>
      </w:r>
    </w:p>
    <w:p>
      <w:r>
        <w:rPr>
          <w:b/>
        </w:rPr>
        <w:t xml:space="preserve">Tulos</w:t>
      </w:r>
    </w:p>
    <w:p>
      <w:r>
        <w:t xml:space="preserve">Jim kiertää kaikkialla bändinsä kanssa &gt;Syyt&gt; Jim on onnellinen.</w:t>
      </w:r>
    </w:p>
    <w:p>
      <w:r>
        <w:rPr>
          <w:b/>
        </w:rPr>
        <w:t xml:space="preserve">Esimerkki 8.275</w:t>
      </w:r>
    </w:p>
    <w:p>
      <w:r>
        <w:t xml:space="preserve">tarina: Dominick meni kouluun. Hän meni pelaamaan potkupalloa ystäviensä kanssa. Oli hänen vuoronsa potkaista palloa. Kun hän potkaisi palloa, hänen kenkänsä halkeili kahtia. Dominickin oli hankittava uudet kengät. valittu lause: Se oli hänen vuoronsa potkaista palloa.</w:t>
      </w:r>
    </w:p>
    <w:p>
      <w:r>
        <w:rPr>
          <w:b/>
        </w:rPr>
        <w:t xml:space="preserve">Tulos</w:t>
      </w:r>
    </w:p>
    <w:p>
      <w:r>
        <w:t xml:space="preserve">On hänen vuoronsa potkaista palloa &gt;Syyt&gt; Hän tuntee itsensä kilpailulliseksi. </w:t>
      </w:r>
    </w:p>
    <w:p>
      <w:r>
        <w:rPr>
          <w:b/>
        </w:rPr>
        <w:t xml:space="preserve">Esimerkki 8.276</w:t>
      </w:r>
    </w:p>
    <w:p>
      <w:r>
        <w:t xml:space="preserve">tarina: Greg ei saanut unta. Hän pyöri koko ajan ympäriinsä. Hän nousi ylös ja meni lukemaan kirjaa. Tämä väsytti häntä entisestään. Hän nukahti. valittu lause: Greg ei saanut unta.</w:t>
      </w:r>
    </w:p>
    <w:p>
      <w:r>
        <w:rPr>
          <w:b/>
        </w:rPr>
        <w:t xml:space="preserve">Tulos</w:t>
      </w:r>
    </w:p>
    <w:p>
      <w:r>
        <w:t xml:space="preserve">Greg ei saa unta &gt;Syyt&gt; Greg on ärtynyt.</w:t>
      </w:r>
    </w:p>
    <w:p>
      <w:r>
        <w:rPr>
          <w:b/>
        </w:rPr>
        <w:t xml:space="preserve">Tulos</w:t>
      </w:r>
    </w:p>
    <w:p>
      <w:r>
        <w:t xml:space="preserve">Greg ei saa unta &gt;Syyt&gt; Greg tuntee turhautumista. </w:t>
      </w:r>
    </w:p>
    <w:p>
      <w:r>
        <w:rPr>
          <w:b/>
        </w:rPr>
        <w:t xml:space="preserve">Esimerkki 8.277</w:t>
      </w:r>
    </w:p>
    <w:p>
      <w:r>
        <w:t xml:space="preserve">tarina: Gina pääsi muuttamaan veljensä vanhaan huoneeseen. Gina oli koko ikänsä jakanut huoneen kahden muun tytön kanssa. Oman huoneen saaminen oli unelmien täyttymys. Hän ei edes siirtänyt sänkyään. Hän oli niin onnellinen, ettei välittänyt, vaikka nukkuisi lattialla. valittu lause: Gina oli koko ikänsä jakanut huoneen kahden muun tytön kanssa.</w:t>
      </w:r>
    </w:p>
    <w:p>
      <w:r>
        <w:rPr>
          <w:b/>
        </w:rPr>
        <w:t xml:space="preserve">Tulos</w:t>
      </w:r>
    </w:p>
    <w:p>
      <w:r>
        <w:t xml:space="preserve">Gina jakoi huoneen kahden muun tytön kanssa koko elämänsä ajan &gt;Syyt&gt; Gina tuntee olonsa ahtaaksi. </w:t>
      </w:r>
    </w:p>
    <w:p>
      <w:r>
        <w:rPr>
          <w:b/>
        </w:rPr>
        <w:t xml:space="preserve">Esimerkki 8.278</w:t>
      </w:r>
    </w:p>
    <w:p>
      <w:r>
        <w:t xml:space="preserve">tarina: CJ rakasti simpukoita. Eräänä päivänä hän meni rannalle. Hän kaivoi simpukoita. Siellä oli paljon simpukoita, joita hän sai kerätä. CJ söi sinä iltana upean illallisen simpukoiden kanssa. valittu lause: CJ:llä oli sinä iltana loistava illallinen simpukoiden kanssa.</w:t>
      </w:r>
    </w:p>
    <w:p>
      <w:r>
        <w:rPr>
          <w:b/>
        </w:rPr>
        <w:t xml:space="preserve">Tulos</w:t>
      </w:r>
    </w:p>
    <w:p>
      <w:r>
        <w:t xml:space="preserve">CJ söi simpukkaillallisen &gt;Syyt&gt; CJ on onnellinen(t)</w:t>
      </w:r>
    </w:p>
    <w:p>
      <w:r>
        <w:rPr>
          <w:b/>
        </w:rPr>
        <w:t xml:space="preserve">Esimerkki 8.279</w:t>
      </w:r>
    </w:p>
    <w:p>
      <w:r>
        <w:t xml:space="preserve">tarina: Kate oli tuomassa ruokaostoksia, kun mehiläinen tuli sisään. Hän yritti metsästää sen ja hankkiutua eroon siitä. Se roikkui hänen ikkunansa ympärillä, ja hän yritti lyödä sitä. Sitten mehiläinen ryömi koloon. Hän ei saanut sitä kiinni ja päätti luovuttaa. valittu lause: Hän ei saanut sitä kiinni ja päätti luovuttaa.</w:t>
      </w:r>
    </w:p>
    <w:p>
      <w:r>
        <w:rPr>
          <w:b/>
        </w:rPr>
        <w:t xml:space="preserve">Tulos</w:t>
      </w:r>
    </w:p>
    <w:p>
      <w:r>
        <w:t xml:space="preserve">Kate ei saa mehiläistä kiinni &gt;Syyt&gt; Katea ärsyttää.</w:t>
      </w:r>
    </w:p>
    <w:p>
      <w:r>
        <w:rPr>
          <w:b/>
        </w:rPr>
        <w:t xml:space="preserve">Esimerkki 8.280</w:t>
      </w:r>
    </w:p>
    <w:p>
      <w:r>
        <w:t xml:space="preserve">tarina: Kelly meni suklaakauppaan. Kaupassa hän näki karamellia. Karamelli oli hyvin herkullista. Se oli niin hyvää, että hän teki sitä itse. Hän halusi tehdä sitä joka päivä. valittu lause: Se oli niin hyvää, että hän teki sitä itse.</w:t>
      </w:r>
    </w:p>
    <w:p>
      <w:r>
        <w:rPr>
          <w:b/>
        </w:rPr>
        <w:t xml:space="preserve">Tulos</w:t>
      </w:r>
    </w:p>
    <w:p>
      <w:r>
        <w:t xml:space="preserve">Kelly tekee fudgea &gt;Syyt&gt; Kelly on onnellinen(t).</w:t>
      </w:r>
    </w:p>
    <w:p>
      <w:r>
        <w:rPr>
          <w:b/>
        </w:rPr>
        <w:t xml:space="preserve">Esimerkki 8.281</w:t>
      </w:r>
    </w:p>
    <w:p>
      <w:r>
        <w:t xml:space="preserve">tarina: William tuli Isaacin taloon. Molemmat menivät ulos leikkimään. William ja Isaac potkivat jalkapalloa yhdessä. He alkoivat väsyä. He molemmat menivät takaisin Isaacin taloon. valittu lause: William tuli Isaacin taloon.</w:t>
      </w:r>
    </w:p>
    <w:p>
      <w:r>
        <w:rPr>
          <w:b/>
        </w:rPr>
        <w:t xml:space="preserve">Tulos</w:t>
      </w:r>
    </w:p>
    <w:p>
      <w:r>
        <w:t xml:space="preserve">William menee Isaacin taloon &gt;Syyt&gt; William ja Isaac ovat innoissaan.</w:t>
      </w:r>
    </w:p>
    <w:p>
      <w:r>
        <w:rPr>
          <w:b/>
        </w:rPr>
        <w:t xml:space="preserve">Tulos</w:t>
      </w:r>
    </w:p>
    <w:p>
      <w:r>
        <w:t xml:space="preserve">William tulee tänne &gt;Syyt&gt; William on innoissaan.</w:t>
      </w:r>
    </w:p>
    <w:p>
      <w:r>
        <w:rPr>
          <w:b/>
        </w:rPr>
        <w:t xml:space="preserve">Esimerkki 8.282</w:t>
      </w:r>
    </w:p>
    <w:p>
      <w:r>
        <w:t xml:space="preserve">tarina: Sam halusi lentää. Hän yritti räpytellä käsiään. Hän yritti potkia jalkojaan. Mikään ei saanut häntä lentämään. Hän päätti nousta lentokoneeseen lentääkseen. valittu lause: Mikään ei saanut häntä lentämään.</w:t>
      </w:r>
    </w:p>
    <w:p>
      <w:r>
        <w:rPr>
          <w:b/>
        </w:rPr>
        <w:t xml:space="preserve">Tulos</w:t>
      </w:r>
    </w:p>
    <w:p>
      <w:r>
        <w:t xml:space="preserve">Mikään ei saa Samia lentämään &gt;Syyt&gt; Sam kokee pettymyksen.</w:t>
      </w:r>
    </w:p>
    <w:p>
      <w:r>
        <w:rPr>
          <w:b/>
        </w:rPr>
        <w:t xml:space="preserve">Esimerkki 8.283</w:t>
      </w:r>
    </w:p>
    <w:p>
      <w:r>
        <w:t xml:space="preserve">tarina: Kim otti vahingossa isänsä eväät kouluun omiensa sijasta. Lounasaikaan hän kauhistui nähdessään sardiinileivän! Tom istui hänen lähellään ja pyysi häntä vaihtamaan hänen kanssaan. Hän suostui, koska ei tiennyt, mitä sai. Hänen yllätyksekseen se oli hänen suosikkileipänsä maapähkinävoi ja hyytelö! valittu lause: Hän suostui tietämättä, mitä saisi.</w:t>
      </w:r>
    </w:p>
    <w:p>
      <w:r>
        <w:rPr>
          <w:b/>
        </w:rPr>
        <w:t xml:space="preserve">Tulos</w:t>
      </w:r>
    </w:p>
    <w:p>
      <w:r>
        <w:t xml:space="preserve">Hän hyväksyy &gt;Syyt&gt; Hän on toiveikas (optimistinen)</w:t>
      </w:r>
    </w:p>
    <w:p>
      <w:r>
        <w:rPr>
          <w:b/>
        </w:rPr>
        <w:t xml:space="preserve">Tulos</w:t>
      </w:r>
    </w:p>
    <w:p>
      <w:r>
        <w:t xml:space="preserve">Kim suostui, koska ei tiennyt, millaisen Something_A:n hän saisi &gt;Syyt&gt; Kim on hermostunut. </w:t>
      </w:r>
    </w:p>
    <w:p>
      <w:r>
        <w:rPr>
          <w:b/>
        </w:rPr>
        <w:t xml:space="preserve">Esimerkki 8.284</w:t>
      </w:r>
    </w:p>
    <w:p>
      <w:r>
        <w:t xml:space="preserve">tarina: Jane oli innoissaan luokkaretkestä. He olivat menossa New Yorkiin. Hän ei ollut koskaan ennen käynyt siellä. Luokka saapui bussilla. Kaupunki oli paljon suurempi kuin Jane oli kuvitellut. valittu lause: Kaupunki oli paljon suurempi kuin Jane oli kuvitellut.</w:t>
      </w:r>
    </w:p>
    <w:p>
      <w:r>
        <w:rPr>
          <w:b/>
        </w:rPr>
        <w:t xml:space="preserve">Tulos</w:t>
      </w:r>
    </w:p>
    <w:p>
      <w:r>
        <w:t xml:space="preserve">Kaupunki on erilainen kuin Jane kuvitteli &gt;Syyt&gt; Jane yllättyy.</w:t>
      </w:r>
    </w:p>
    <w:p>
      <w:r>
        <w:rPr>
          <w:b/>
        </w:rPr>
        <w:t xml:space="preserve">Esimerkki 8.285</w:t>
      </w:r>
    </w:p>
    <w:p>
      <w:r>
        <w:t xml:space="preserve">tarina: Tre lähti miellyttävälle kävelylle iltailmassa. Ilta oli täydellinen, ja Tre tunsi itsensä hyvin onnelliseksi. Hän törmäsi ystäväporukkaan ja nautti heidän seurastaan. Tre pysähtyi kaupassa ja osti limsaa ja keiloja. Sitten hän jatkoi matkaansa kotiin. valittu lause: Hän törmäsi ystäväporukkaan ja nautti heidän seurastaan.</w:t>
      </w:r>
    </w:p>
    <w:p>
      <w:r>
        <w:rPr>
          <w:b/>
        </w:rPr>
        <w:t xml:space="preserve">Tulos</w:t>
      </w:r>
    </w:p>
    <w:p>
      <w:r>
        <w:t xml:space="preserve">Tre nautti ystäviensä seurasta &gt;Syyt&gt; Tre on onnellinen(t).</w:t>
      </w:r>
    </w:p>
    <w:p>
      <w:r>
        <w:rPr>
          <w:b/>
        </w:rPr>
        <w:t xml:space="preserve">Esimerkki 8.286</w:t>
      </w:r>
    </w:p>
    <w:p>
      <w:r>
        <w:t xml:space="preserve">tarina: Pariskunta etsi jotain tekemistä. He päättivät mennä sirkukseen. Ensimmäinen esitys oli tanssivat koirat. He taputtivat ja nauroivat. Siitä oli vuosia, kun he olivat viimeksi käyneet sirkuksessa, mutta tämä oli hauskaa! valittu lause: Ensimmäinen esitys oli tanssivat koirat.</w:t>
      </w:r>
    </w:p>
    <w:p>
      <w:r>
        <w:rPr>
          <w:b/>
        </w:rPr>
        <w:t xml:space="preserve">Tulos</w:t>
      </w:r>
    </w:p>
    <w:p>
      <w:r>
        <w:t xml:space="preserve">Ensimmäinen näytös on tanssivat koirat &gt;Syyt&gt; He tuntevat itsensä viihdytetyiksi.</w:t>
      </w:r>
    </w:p>
    <w:p>
      <w:r>
        <w:rPr>
          <w:b/>
        </w:rPr>
        <w:t xml:space="preserve">Esimerkki 8.287</w:t>
      </w:r>
    </w:p>
    <w:p>
      <w:r>
        <w:t xml:space="preserve">tarina: Joella oli tuhansia sinisiä nauhoja. Hän oli kyllästynyt voittamaan ensimmäisen sijan. Hän halusi lisää värejä palkintoseinälleen. Niinpä hän heitti tahallaan pelin. Ja hän vei punaisen nauhansa kotiin hymy huulillaan. valittu lause: Hän oli kyllästynyt voittamaan ensimmäisen sijan.</w:t>
      </w:r>
    </w:p>
    <w:p>
      <w:r>
        <w:rPr>
          <w:b/>
        </w:rPr>
        <w:t xml:space="preserve">Tulos</w:t>
      </w:r>
    </w:p>
    <w:p>
      <w:r>
        <w:t xml:space="preserve">Joe on kyllästynyt voittamiseen &gt;Syyt&gt; Joe tuntee kyllästyneensä.</w:t>
      </w:r>
    </w:p>
    <w:p>
      <w:r>
        <w:rPr>
          <w:b/>
        </w:rPr>
        <w:t xml:space="preserve">Esimerkki 8.288</w:t>
      </w:r>
    </w:p>
    <w:p>
      <w:r>
        <w:t xml:space="preserve">tarina: Pippa ja George rakastivat leikkiä mutalätäköissä. Eräänä päivänä he löysivät takapihalta suuren lätäkön. He laittoivat vanhat vaatteet ja saappaat jalkaansa. He hyppivät lätäköissä tuntikausia. He olivat mudan peitossa päästä varpaisiin, kun he menivät sisään. valittu lause: He hyppivät lätäköissä tuntikausia.</w:t>
      </w:r>
    </w:p>
    <w:p>
      <w:r>
        <w:rPr>
          <w:b/>
        </w:rPr>
        <w:t xml:space="preserve">Tulos</w:t>
      </w:r>
    </w:p>
    <w:p>
      <w:r>
        <w:t xml:space="preserve">Pippa ja George hyppivät lätäköissä &gt;Syyt&gt; Pippa ja George ovat onnellisia.</w:t>
      </w:r>
    </w:p>
    <w:p>
      <w:r>
        <w:rPr>
          <w:b/>
        </w:rPr>
        <w:t xml:space="preserve">Tulos</w:t>
      </w:r>
    </w:p>
    <w:p>
      <w:r>
        <w:t xml:space="preserve">Pippa ja George leikkivät lätäköllä &gt;Syyt&gt; Pippa ja George ovat onnellisia.</w:t>
      </w:r>
    </w:p>
    <w:p>
      <w:r>
        <w:rPr>
          <w:b/>
        </w:rPr>
        <w:t xml:space="preserve">Esimerkki 8.289</w:t>
      </w:r>
    </w:p>
    <w:p>
      <w:r>
        <w:t xml:space="preserve">tarina: Dina päätti tehdä vapaaehtoistyötä vanhainkodissa. Hänet esiteltiin eräälle vanhukselle. Mies muisteli nuorena kuollutta ensimmäistä vaimoaan. Dina oli yllättynyt siitä, miten tuoreena vanha kipu oli miehelle. Hän toivoi löytävänsä aviomiehen, joka rakastaisi häntä yhtä paljon. valittu lause: Hän oli yllättynyt siitä, miten tuoreena vanha kipu oli miehelle.</w:t>
      </w:r>
    </w:p>
    <w:p>
      <w:r>
        <w:rPr>
          <w:b/>
        </w:rPr>
        <w:t xml:space="preserve">Tulos</w:t>
      </w:r>
    </w:p>
    <w:p>
      <w:r>
        <w:t xml:space="preserve">Hän on yllättynyt miehen kivusta &gt;Syyt&gt; Hän on yllättynyt. </w:t>
      </w:r>
    </w:p>
    <w:p>
      <w:r>
        <w:rPr>
          <w:b/>
        </w:rPr>
        <w:t xml:space="preserve">Esimerkki 8.290</w:t>
      </w:r>
    </w:p>
    <w:p>
      <w:r>
        <w:t xml:space="preserve">tarina: Timillä oli jalkapallo. Hän juoksi nopeasti sen kanssa. Toinen joukkue ei saanut häntä kiinni. Hän ampui pallon. Hän teki maalin. valittu lause: Toinen joukkue ei saanut häntä kiinni.</w:t>
      </w:r>
    </w:p>
    <w:p>
      <w:r>
        <w:rPr>
          <w:b/>
        </w:rPr>
        <w:t xml:space="preserve">Tulos</w:t>
      </w:r>
    </w:p>
    <w:p>
      <w:r>
        <w:t xml:space="preserve">Toinen joukkue ei saa Timiä kiinni &gt;Syyt&gt; Tim on innoissaan.</w:t>
      </w:r>
    </w:p>
    <w:p>
      <w:r>
        <w:rPr>
          <w:b/>
        </w:rPr>
        <w:t xml:space="preserve">Esimerkki 8.291</w:t>
      </w:r>
    </w:p>
    <w:p>
      <w:r>
        <w:t xml:space="preserve">tarina: Jerry oli illallisella tyttöystävänsä kanssa. Jerry oli niin rakastunut häneen. He olivat olleet yhdessä 2 vuotta. Jerry polvistui ja pyysi tyttöä morsiamekseen. Tyttö itki ja kertoi Jerrylle, että heidän välinsä eivät toimineet. valittu lause: Jerry itki ja kertoi miehelle, ettei heidän välinsä toiminut.</w:t>
      </w:r>
    </w:p>
    <w:p>
      <w:r>
        <w:rPr>
          <w:b/>
        </w:rPr>
        <w:t xml:space="preserve">Tulos</w:t>
      </w:r>
    </w:p>
    <w:p>
      <w:r>
        <w:t xml:space="preserve">Jerryn tyttöystävä jättää hänet &gt;Syyt&gt; Jerry on surullinen.</w:t>
      </w:r>
    </w:p>
    <w:p>
      <w:r>
        <w:rPr>
          <w:b/>
        </w:rPr>
        <w:t xml:space="preserve">Esimerkki 8.292</w:t>
      </w:r>
    </w:p>
    <w:p>
      <w:r>
        <w:t xml:space="preserve">tarina: Mieheni ja minä menimme elokuviin. Ajoimme teatteriin. Ja ostimme elokuvalippuja lippukassasta. Menimme molemmat teatteriin. Istuimme ja katsoimme elokuvaa. valittu lause: Mieheni ja minä menimme elokuviin.</w:t>
      </w:r>
    </w:p>
    <w:p>
      <w:r>
        <w:rPr>
          <w:b/>
        </w:rPr>
        <w:t xml:space="preserve">Tulos</w:t>
      </w:r>
    </w:p>
    <w:p>
      <w:r>
        <w:t xml:space="preserve">Mieheni ja minä menemme elokuviin &gt;Syyt&gt; Mieheni ja minä olemme innoissamme.</w:t>
      </w:r>
    </w:p>
    <w:p>
      <w:r>
        <w:rPr>
          <w:b/>
        </w:rPr>
        <w:t xml:space="preserve">Esimerkki 8.293</w:t>
      </w:r>
    </w:p>
    <w:p>
      <w:r>
        <w:t xml:space="preserve">tarina: Erin käveli eräänä päivänä koulusta kotiin. Hän löysi pienen kulkukoiran, joka näytti nälkäiseltä. Erin vei koiran kotiin ja alkoi ruokkia ja pestä sitä. Koira oli todella iloinen ja Erin päätti pitää sen. Erin käy nyt viikonloppuisin puistossa koiransa kanssa. valittu lause: Hän löysi pienen kulkukoiran, joka näytti nälkäiseltä.</w:t>
      </w:r>
    </w:p>
    <w:p>
      <w:r>
        <w:rPr>
          <w:b/>
        </w:rPr>
        <w:t xml:space="preserve">Tulos</w:t>
      </w:r>
    </w:p>
    <w:p>
      <w:r>
        <w:t xml:space="preserve">Erin löytää koiran &gt;Syyt&gt; Erin on onnellinen.</w:t>
      </w:r>
    </w:p>
    <w:p>
      <w:r>
        <w:rPr>
          <w:b/>
        </w:rPr>
        <w:t xml:space="preserve">Esimerkki 8.294</w:t>
      </w:r>
    </w:p>
    <w:p>
      <w:r>
        <w:t xml:space="preserve">tarina: Tay ja hänen ystävänsä ajoivat kilpaa pyörillä. Tay tiesi, että hän voisi voittaa kilpailun. Hän oli kaukana muita edellä! Mutta sitten hän putosi pyörältään. Tay hävisi kisan sittenkin. valittu lause: Tay hävisi sittenkin kilpailun.</w:t>
      </w:r>
    </w:p>
    <w:p>
      <w:r>
        <w:rPr>
          <w:b/>
        </w:rPr>
        <w:t xml:space="preserve">Tulos</w:t>
      </w:r>
    </w:p>
    <w:p>
      <w:r>
        <w:t xml:space="preserve">Tay häviää kilpailun &gt;Syyt&gt; Tay on järkyttynyt. </w:t>
      </w:r>
    </w:p>
    <w:p>
      <w:r>
        <w:rPr>
          <w:b/>
        </w:rPr>
        <w:t xml:space="preserve">Esimerkki 8.295</w:t>
      </w:r>
    </w:p>
    <w:p>
      <w:r>
        <w:t xml:space="preserve">tarina: Yritämme kouluttaa uutta kisuamme pottaan. Ostimme sille kauniin vaaleanpunaisen pönttölaatikon, jossa on kansi ja liukuva lokero. Laitamme sen sinne aina kun se syö nähdäkseen, käyttääkö se sitä. Toistaiseksi se näyttää tottuvan siihen. Se tykkää raapia hiekkaa takanaan. valittu lause: Yritämme kouluttaa uutta kisuamme pottaan.</w:t>
      </w:r>
    </w:p>
    <w:p>
      <w:r>
        <w:rPr>
          <w:b/>
        </w:rPr>
        <w:t xml:space="preserve">Tulos</w:t>
      </w:r>
    </w:p>
    <w:p>
      <w:r>
        <w:t xml:space="preserve">Koulutamme uutta kisuamme pottaan &gt;Syyt&gt; Olemme turhautuneita. </w:t>
      </w:r>
    </w:p>
    <w:p>
      <w:r>
        <w:rPr>
          <w:b/>
        </w:rPr>
        <w:t xml:space="preserve">Esimerkki 8.296</w:t>
      </w:r>
    </w:p>
    <w:p>
      <w:r>
        <w:t xml:space="preserve">tarina: Ryan oli menossa eläintarhaan vanhempiensa kanssa. Hän ei voinut odottaa! Hän oli niin innoissaan. Hänellä oli lopulta mahtavaa aikaa. Ryan rakasti eläintarhaa! valittu lause: Hän ei malttanut odottaa!</w:t>
      </w:r>
    </w:p>
    <w:p>
      <w:r>
        <w:rPr>
          <w:b/>
        </w:rPr>
        <w:t xml:space="preserve">Tulos</w:t>
      </w:r>
    </w:p>
    <w:p>
      <w:r>
        <w:t xml:space="preserve">Ryan ei malta odottaa &gt;Syyt&gt; Ryan tuntee odotusta.</w:t>
      </w:r>
    </w:p>
    <w:p>
      <w:r>
        <w:rPr>
          <w:b/>
        </w:rPr>
        <w:t xml:space="preserve">Esimerkki 8.297</w:t>
      </w:r>
    </w:p>
    <w:p>
      <w:r>
        <w:t xml:space="preserve">tarina: Suuri kuorma-auto oli juuttunut hiekkaan järven rannalla. Vuorovesi oli tulossa ja vesi oli kuorma-auton renkaiden yläpuolella. Brian juoksi läheiselle maatilalle ja pyysi apua. Maanviljelijä haki traktorinsa ja ajoi sillä kuorma-auton luo. Maanviljelijä veti kuorma-auton vedestä traktorilla. valittu lause: Suuri kuorma-auto oli juuttunut hiekkaan järven rannalla.</w:t>
      </w:r>
    </w:p>
    <w:p>
      <w:r>
        <w:rPr>
          <w:b/>
        </w:rPr>
        <w:t xml:space="preserve">Tulos</w:t>
      </w:r>
    </w:p>
    <w:p>
      <w:r>
        <w:t xml:space="preserve">Kuorma-auto on juuttunut hiekkaan &gt;Syyt&gt; Brian on stressaantunut.</w:t>
      </w:r>
    </w:p>
    <w:p>
      <w:r>
        <w:rPr>
          <w:b/>
        </w:rPr>
        <w:t xml:space="preserve">Esimerkki 8.298</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Häntä pelotti eikä hän halunnut ottaa röntgenkuvia hampaistaan.</w:t>
      </w:r>
    </w:p>
    <w:p>
      <w:r>
        <w:rPr>
          <w:b/>
        </w:rPr>
        <w:t xml:space="preserve">Tulos</w:t>
      </w:r>
    </w:p>
    <w:p>
      <w:r>
        <w:t xml:space="preserve">Joey on peloissaan &gt;Syyt&gt; Joey pelkää (pelkäävät)</w:t>
      </w:r>
    </w:p>
    <w:p>
      <w:r>
        <w:rPr>
          <w:b/>
        </w:rPr>
        <w:t xml:space="preserve">Tulos</w:t>
      </w:r>
    </w:p>
    <w:p>
      <w:r>
        <w:t xml:space="preserve">Joey on peloissaan &gt;Syyt&gt; Joey on hermostunut.</w:t>
      </w:r>
    </w:p>
    <w:p>
      <w:r>
        <w:rPr>
          <w:b/>
        </w:rPr>
        <w:t xml:space="preserve">Tulos</w:t>
      </w:r>
    </w:p>
    <w:p>
      <w:r>
        <w:t xml:space="preserve">Hän on peloissaan &gt;Syyt&gt; Toinen poika tuntee sympatiaa.</w:t>
      </w:r>
    </w:p>
    <w:p>
      <w:r>
        <w:rPr>
          <w:b/>
        </w:rPr>
        <w:t xml:space="preserve">Esimerkki 8.299</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Se oli Jamesin 16. syntymäpäivä</w:t>
      </w:r>
    </w:p>
    <w:p>
      <w:r>
        <w:rPr>
          <w:b/>
        </w:rPr>
        <w:t xml:space="preserve">Tulos</w:t>
      </w:r>
    </w:p>
    <w:p>
      <w:r>
        <w:t xml:space="preserve">On Jamesin 16-vuotissyntymäpäivä &gt;Syyt&gt; James on innoissaan.</w:t>
      </w:r>
    </w:p>
    <w:p>
      <w:r>
        <w:rPr>
          <w:b/>
        </w:rPr>
        <w:t xml:space="preserve">Tulos</w:t>
      </w:r>
    </w:p>
    <w:p>
      <w:r>
        <w:t xml:space="preserve">On Jamesin syntymäpäivä &gt;Syyt&gt; James on innoissansa. </w:t>
      </w:r>
    </w:p>
    <w:p>
      <w:r>
        <w:rPr>
          <w:b/>
        </w:rPr>
        <w:t xml:space="preserve">Esimerkki 8.300</w:t>
      </w:r>
    </w:p>
    <w:p>
      <w:r>
        <w:t xml:space="preserve">tarina: Sandra lähti äitinsä kanssa mansikoita poimimaan. He viettivät useita tunteja auringossa keräten marjoja. Päivän päätteeksi Sandra pudotti mansikkapuskansa! Onneksi hän pystyi kauhomaan ne kaikki uudelleen. Sandra oli iloinen, ettei hänen kova työnsä ollut mennyt hukkaan! valittu lause: Sandra oli iloinen, ettei hänen kova työnsä ollut mennyt hukkaan!</w:t>
      </w:r>
    </w:p>
    <w:p>
      <w:r>
        <w:rPr>
          <w:b/>
        </w:rPr>
        <w:t xml:space="preserve">Tulos</w:t>
      </w:r>
    </w:p>
    <w:p>
      <w:r>
        <w:t xml:space="preserve">Sandra on iloinen, ettei hänen kova työnsä ole mennyt hukkaan &gt;Syyt&gt; Sandra on helpottunut.</w:t>
      </w:r>
    </w:p>
    <w:p>
      <w:r>
        <w:rPr>
          <w:b/>
        </w:rPr>
        <w:t xml:space="preserve">Esimerkki 8.301</w:t>
      </w:r>
    </w:p>
    <w:p>
      <w:r>
        <w:t xml:space="preserve">tarina: Eilen ajoin vaunuillani mäkeä alas. Yksi pyöristä alkoi pitää ääntä. Pyörä irtosi ja menetin vaunujen hallinnan. Laskeuduin turvallisesti vihreään ruohikkoon. Päätin, etten enää koskaan ajaisi vaunuillani mäkeä alas. valittu lause: Eilen ajoin vaunuillani kilpaa mäkeä alas.</w:t>
      </w:r>
    </w:p>
    <w:p>
      <w:r>
        <w:rPr>
          <w:b/>
        </w:rPr>
        <w:t xml:space="preserve">Tulos</w:t>
      </w:r>
    </w:p>
    <w:p>
      <w:r>
        <w:t xml:space="preserve">Kilpailen &gt;Syyt&gt; Tunnen itseni onnelliseksi.</w:t>
      </w:r>
    </w:p>
    <w:p>
      <w:r>
        <w:rPr>
          <w:b/>
        </w:rPr>
        <w:t xml:space="preserve">Tulos</w:t>
      </w:r>
    </w:p>
    <w:p>
      <w:r>
        <w:t xml:space="preserve">Ajan vaunuillani mäkeä alas &gt;Syyt&gt; Olen innoissani.</w:t>
      </w:r>
    </w:p>
    <w:p>
      <w:r>
        <w:rPr>
          <w:b/>
        </w:rPr>
        <w:t xml:space="preserve">Esimerkki 8.302</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Käänsin äänenvoimakkuutta pienemmälle, kun he käskivät.</w:t>
      </w:r>
    </w:p>
    <w:p>
      <w:r>
        <w:rPr>
          <w:b/>
        </w:rPr>
        <w:t xml:space="preserve">Tulos</w:t>
      </w:r>
    </w:p>
    <w:p>
      <w:r>
        <w:t xml:space="preserve">Laitan musiikin hiljemmalle &gt;Syyt&gt; Naapurini ovat rauhoittuneet.</w:t>
      </w:r>
    </w:p>
    <w:p>
      <w:r>
        <w:rPr>
          <w:b/>
        </w:rPr>
        <w:t xml:space="preserve">Esimerkki 8.303</w:t>
      </w:r>
    </w:p>
    <w:p>
      <w:r>
        <w:t xml:space="preserve">tarina: Jack ja hänen vaimonsa riitelivät. Hän päätti rauhoittua menemällä ajelulle. Hänen vaimonsa istui kotona itkemässä, kun hän oli matkalla. Hän lähetti miehelle tekstiviestin, että oli pahoillaan. Hän ajoi kotiin, ja he halasivat ja sanoivat rakastavansa toisiaan. valittu lause: Jack ja hänen vaimonsa riitelivät.</w:t>
      </w:r>
    </w:p>
    <w:p>
      <w:r>
        <w:rPr>
          <w:b/>
        </w:rPr>
        <w:t xml:space="preserve">Tulos</w:t>
      </w:r>
    </w:p>
    <w:p>
      <w:r>
        <w:t xml:space="preserve">Jack ja hänen vaimonsa riitelivät &gt;Syyt&gt; Jack ja hänen vaimonsa suuttuvat.</w:t>
      </w:r>
    </w:p>
    <w:p>
      <w:r>
        <w:rPr>
          <w:b/>
        </w:rPr>
        <w:t xml:space="preserve">Esimerkki 8.304</w:t>
      </w:r>
    </w:p>
    <w:p>
      <w:r>
        <w:t xml:space="preserve">tarina: Aloitan kolmatta avioliittoani. Olen hyvin huolissani siitä, miten se sujuu. Tähän asti en ole koskaan tuntenut rakkautta miehiä kohtaan, joiden kanssa olen ollut naimisissa. Nyt kun rakastan yhtä, hän ei ole kovin kiltti. Hän satuttaa minua joka ikinen päivä. valittu lause: Hän satuttaa minua joka ikinen päivä.</w:t>
      </w:r>
    </w:p>
    <w:p>
      <w:r>
        <w:rPr>
          <w:b/>
        </w:rPr>
        <w:t xml:space="preserve">Tulos</w:t>
      </w:r>
    </w:p>
    <w:p>
      <w:r>
        <w:t xml:space="preserve">Hän satuttaa minua &gt;Syyt&gt; Tunnen itseni satutetuksi.</w:t>
      </w:r>
    </w:p>
    <w:p>
      <w:r>
        <w:rPr>
          <w:b/>
        </w:rPr>
        <w:t xml:space="preserve">Esimerkki 8.305</w:t>
      </w:r>
    </w:p>
    <w:p>
      <w:r>
        <w:t xml:space="preserve">tarina: Minulla on lisko nimeltä Tocca. Tocca tykkää leikkiä vedessä. Kylvetin sen juuri, ja sillä oli hauskaa. Kylvyn jälkeen se istui olkapäälleni ja nuoli kasvojani. Sitten vein sen alakertaan ja se istui ikkunalaudalle. valittu lause: Kylvetin sen juuri, ja sillä oli hauskaa.</w:t>
      </w:r>
    </w:p>
    <w:p>
      <w:r>
        <w:rPr>
          <w:b/>
        </w:rPr>
        <w:t xml:space="preserve">Tulos</w:t>
      </w:r>
    </w:p>
    <w:p>
      <w:r>
        <w:t xml:space="preserve">Toccalla on hauskaa &gt;Syyt&gt; Tocca on onnellinen(t).</w:t>
      </w:r>
    </w:p>
    <w:p>
      <w:r>
        <w:rPr>
          <w:b/>
        </w:rPr>
        <w:t xml:space="preserve">Tulos</w:t>
      </w:r>
    </w:p>
    <w:p>
      <w:r>
        <w:t xml:space="preserve">Kylvetin Toccan &gt;Syyt&gt; Tocca tuntee olonsa puhtaaksi. </w:t>
      </w:r>
    </w:p>
    <w:p>
      <w:r>
        <w:rPr>
          <w:b/>
        </w:rPr>
        <w:t xml:space="preserve">Esimerkki 8.306</w:t>
      </w:r>
    </w:p>
    <w:p>
      <w:r>
        <w:t xml:space="preserve">tarina: Sam on yökylässä. Hänen ystävänsä kertovat kummitustarinoita. Sam kuulee äänen ja huutaa. Hänen ystävänsä nauravat hänelle. Sam pelkää ystävänsä ääntä. valittu lause: Hänen ystävänsä nauravat hänelle.</w:t>
      </w:r>
    </w:p>
    <w:p>
      <w:r>
        <w:rPr>
          <w:b/>
        </w:rPr>
        <w:t xml:space="preserve">Tulos</w:t>
      </w:r>
    </w:p>
    <w:p>
      <w:r>
        <w:t xml:space="preserve">Hänen ystävänsä nauravat hänelle &gt;Syyt&gt; Hän tuntee hämmennystä.</w:t>
      </w:r>
    </w:p>
    <w:p>
      <w:r>
        <w:rPr>
          <w:b/>
        </w:rPr>
        <w:t xml:space="preserve">Tulos</w:t>
      </w:r>
    </w:p>
    <w:p>
      <w:r>
        <w:t xml:space="preserve">Samin ystävät nauravat hänelle &gt;Syyt&gt; Sam tuntee olonsa noloksi.</w:t>
      </w:r>
    </w:p>
    <w:p>
      <w:r>
        <w:rPr>
          <w:b/>
        </w:rPr>
        <w:t xml:space="preserve">Esimerkki 8.307</w:t>
      </w:r>
    </w:p>
    <w:p>
      <w:r>
        <w:t xml:space="preserve">tarina: Vince toi lautasensa pöytään. Hän kompastui koiraansa. Vince pudotti lautasensa. Ruoka valui lattialle. Vince joutui siivoamaan sotkun. valittu lause: Hän kompastui koiraansa.</w:t>
      </w:r>
    </w:p>
    <w:p>
      <w:r>
        <w:rPr>
          <w:b/>
        </w:rPr>
        <w:t xml:space="preserve">Tulos</w:t>
      </w:r>
    </w:p>
    <w:p>
      <w:r>
        <w:t xml:space="preserve">Vince kompastuu koiraansa &gt;Syyt&gt; Vince tuntee itsensä kömpelöksi.</w:t>
      </w:r>
    </w:p>
    <w:p>
      <w:r>
        <w:rPr>
          <w:b/>
        </w:rPr>
        <w:t xml:space="preserve">Esimerkki 8.308</w:t>
      </w:r>
    </w:p>
    <w:p>
      <w:r>
        <w:t xml:space="preserve">tarina: Dan käveli maatilallaan, kun hän tunsi nipistyksen jalassaan. Sitten hän näki lähistöllä käärmeen ja luuli sitä käärmeenpuremaksi. Dan säikähti ja kiirehti lähimpään sairaalaan. Lääkäri sanoi, että kyseessä oli vain hyönteisen eikä käärmeen purema. Dan oli helpottunut ja iloinen kuullessaan tämän lääkäriltä. valittu lause: Dan oli helpottunut ja iloinen kuullessaan sen lääkäriltä.</w:t>
      </w:r>
    </w:p>
    <w:p>
      <w:r>
        <w:rPr>
          <w:b/>
        </w:rPr>
        <w:t xml:space="preserve">Tulos</w:t>
      </w:r>
    </w:p>
    <w:p>
      <w:r>
        <w:t xml:space="preserve">Dan on helpottunut &gt;Syyt&gt; Danin olo on parempi(t)</w:t>
      </w:r>
    </w:p>
    <w:p>
      <w:r>
        <w:rPr>
          <w:b/>
        </w:rPr>
        <w:t xml:space="preserve">Tulos</w:t>
      </w:r>
    </w:p>
    <w:p>
      <w:r>
        <w:t xml:space="preserve">Dan on helpottunut &gt;Syyt&gt; Dan tuntee olonsa rentoutuneeksi.</w:t>
      </w:r>
    </w:p>
    <w:p>
      <w:r>
        <w:rPr>
          <w:b/>
        </w:rPr>
        <w:t xml:space="preserve">Esimerkki 8.309</w:t>
      </w:r>
    </w:p>
    <w:p>
      <w:r>
        <w:t xml:space="preserve">tarina: Harry tykkää leikkiä tulella. Hän sytytti kengän tuleen äitinsä talossa. Kenkä syttyi tuleen. Se poltti talon. Harry on suurissa vaikeuksissa. valittu lause: Harry on suurissa vaikeuksissa.</w:t>
      </w:r>
    </w:p>
    <w:p>
      <w:r>
        <w:rPr>
          <w:b/>
        </w:rPr>
        <w:t xml:space="preserve">Tulos</w:t>
      </w:r>
    </w:p>
    <w:p>
      <w:r>
        <w:t xml:space="preserve">Harry on vaikeuksissa &gt;Syyt&gt; Harry pelkää (pelkäävät).</w:t>
      </w:r>
    </w:p>
    <w:p>
      <w:r>
        <w:rPr>
          <w:b/>
        </w:rPr>
        <w:t xml:space="preserve">Esimerkki 8.310</w:t>
      </w:r>
    </w:p>
    <w:p>
      <w:r>
        <w:t xml:space="preserve">tarina: Poikani ja minä leivomme usein keksejä. Eräänä päivänä, kesken reseptin, huomasin, että meiltä puuttui yksi muna. Poikani ehdotti, että pyydän naapurilta kananmunaa. Hän meni naapuriin ja haki kananmunan. Hänen anteliaisuutensa ansiosta saimme keksit tehtyä loppuun. valittu lause: Eräänä päivänä, kesken reseptin, huomasin, että meiltä puuttui yksi muna.</w:t>
      </w:r>
    </w:p>
    <w:p>
      <w:r>
        <w:rPr>
          <w:b/>
        </w:rPr>
        <w:t xml:space="preserve">Tulos</w:t>
      </w:r>
    </w:p>
    <w:p>
      <w:r>
        <w:t xml:space="preserve">Huomasin, että meiltä puuttuu yksi muna &gt;Syyt&gt; Minulle on haittaa.</w:t>
      </w:r>
    </w:p>
    <w:p>
      <w:r>
        <w:rPr>
          <w:b/>
        </w:rPr>
        <w:t xml:space="preserve">Tulos</w:t>
      </w:r>
    </w:p>
    <w:p>
      <w:r>
        <w:t xml:space="preserve">Minulta puuttuu muna &gt;Syyt&gt; Olen huolissani.</w:t>
      </w:r>
    </w:p>
    <w:p>
      <w:r>
        <w:rPr>
          <w:b/>
        </w:rPr>
        <w:t xml:space="preserve">Esimerkki 8.311</w:t>
      </w:r>
    </w:p>
    <w:p>
      <w:r>
        <w:t xml:space="preserve">tarina: Tomilla oli oma vene. Hän joutui myymään sen. Nyt hän käy vain minun veneelläni. Meillä on niin hauskaa yhdessä. Nyt minulla on joku auttamassa minua veneeni puhdistamisessa. valittu lause: Nyt minulla on joku, joka auttaa minua puhdistamaan veneeni.</w:t>
      </w:r>
    </w:p>
    <w:p>
      <w:r>
        <w:rPr>
          <w:b/>
        </w:rPr>
        <w:t xml:space="preserve">Tulos</w:t>
      </w:r>
    </w:p>
    <w:p>
      <w:r>
        <w:t xml:space="preserve">Tom auttaa veneen siivoamisessa &gt;Syyt&gt; Tunnen itseni onnelliseksi.</w:t>
      </w:r>
    </w:p>
    <w:p>
      <w:r>
        <w:rPr>
          <w:b/>
        </w:rPr>
        <w:t xml:space="preserve">Tulos</w:t>
      </w:r>
    </w:p>
    <w:p>
      <w:r>
        <w:t xml:space="preserve">Minulla on joku auttamassa minua veneeni puhdistamisessa &gt;Syyt&gt; Olen iloinen(t).</w:t>
      </w:r>
    </w:p>
    <w:p>
      <w:r>
        <w:rPr>
          <w:b/>
        </w:rPr>
        <w:t xml:space="preserve">Esimerkki 8.312</w:t>
      </w:r>
    </w:p>
    <w:p>
      <w:r>
        <w:t xml:space="preserve">tarina: Jan sai uuden koiranpennun. Hän antoi sille nimen Bailey. Bailey itki kaikkina kellonaikoina. Janin oli pakko antaa Baileyn nukkua kanssaan. Nyt Bailey on hemmoteltu pentu. valittu lause: Jan sai uuden koiranpennun.</w:t>
      </w:r>
    </w:p>
    <w:p>
      <w:r>
        <w:rPr>
          <w:b/>
        </w:rPr>
        <w:t xml:space="preserve">Tulos</w:t>
      </w:r>
    </w:p>
    <w:p>
      <w:r>
        <w:t xml:space="preserve">Jan saa koiranpennun &gt;Syyt&gt; Jan on onnellinen(t).</w:t>
      </w:r>
    </w:p>
    <w:p>
      <w:r>
        <w:rPr>
          <w:b/>
        </w:rPr>
        <w:t xml:space="preserve">Esimerkki 8.313</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Joka päivä hän katseli, kuinka iso lintu istui munien päällä.</w:t>
      </w:r>
    </w:p>
    <w:p>
      <w:r>
        <w:rPr>
          <w:b/>
        </w:rPr>
        <w:t xml:space="preserve">Tulos</w:t>
      </w:r>
    </w:p>
    <w:p>
      <w:r>
        <w:t xml:space="preserve">Amy katsoo lintua istumassa munien päällä &gt;Syyt&gt; Amy on innoissaan.</w:t>
      </w:r>
    </w:p>
    <w:p>
      <w:r>
        <w:rPr>
          <w:b/>
        </w:rPr>
        <w:t xml:space="preserve">Esimerkki 8.314</w:t>
      </w:r>
    </w:p>
    <w:p>
      <w:r>
        <w:t xml:space="preserve">tarina: Gina oli katsomassa televisiosta erästä sarjaa, josta hän todella piti setänsä kotona. Kunnes hänen äitinsä oli valmis lähtemään kotiin. Tämä oli ensimmäinen kerta, kun Gina halusi jäädä enonsa luokse. Ja nyt hänen oli lähdettävä. Hän oli surullinen lähtiessään ohjelmasta, mutta hän lähti äitinsä mukaan. valittu lause: Ja nyt hänen oli lähdettävä.</w:t>
      </w:r>
    </w:p>
    <w:p>
      <w:r>
        <w:rPr>
          <w:b/>
        </w:rPr>
        <w:t xml:space="preserve">Tulos</w:t>
      </w:r>
    </w:p>
    <w:p>
      <w:r>
        <w:t xml:space="preserve">Gina joutuu lähtemään &gt;Syyt&gt; Gina on surullinen.</w:t>
      </w:r>
    </w:p>
    <w:p>
      <w:r>
        <w:rPr>
          <w:b/>
        </w:rPr>
        <w:t xml:space="preserve">Esimerkki 8.315</w:t>
      </w:r>
    </w:p>
    <w:p>
      <w:r>
        <w:t xml:space="preserve">tarina: Kun Angela täytti 18 vuotta, hän karkasi kotoa. Hänen isänsä oli hyvin tiukka häntä kohtaan. Hän ei saanut pitää poikaystäväänsä kotonaan. Eräänä päivänä isä tuli kotiin ja antoi tytölle selkäsaunan, koska mies oli siellä. Angela juoksi takaovesta ulos eikä koskaan palannut kotiin. valittu lause: Hän juoksi takaovesta ulos eikä koskaan palannut kotiin.</w:t>
      </w:r>
    </w:p>
    <w:p>
      <w:r>
        <w:rPr>
          <w:b/>
        </w:rPr>
        <w:t xml:space="preserve">Tulos</w:t>
      </w:r>
    </w:p>
    <w:p>
      <w:r>
        <w:t xml:space="preserve">Angela ei palaa kotiin &gt;Syyt&gt; Angelan isä on surullinen.</w:t>
      </w:r>
    </w:p>
    <w:p>
      <w:r>
        <w:rPr>
          <w:b/>
        </w:rPr>
        <w:t xml:space="preserve">Esimerkki 8.316</w:t>
      </w:r>
    </w:p>
    <w:p>
      <w:r>
        <w:t xml:space="preserve">tarina: Brad rakasti leikkiä koiransa kanssa. Hän meni aina puistoon sen kanssa. Eräänä päivänä hän kadotti koiransa puistossa! Lopulta hän löysi koiran puun takaa pentuparven kanssa! Bradin koira oli uusi äiti! valittu lause: Hän löysi sen lopulta puun takaa pentupentuineen!</w:t>
      </w:r>
    </w:p>
    <w:p>
      <w:r>
        <w:rPr>
          <w:b/>
        </w:rPr>
        <w:t xml:space="preserve">Tulos</w:t>
      </w:r>
    </w:p>
    <w:p>
      <w:r>
        <w:t xml:space="preserve">Brad löytää koiransa &gt;Syyt&gt; Brad tuntee olonsa helpotetuksi</w:t>
      </w:r>
    </w:p>
    <w:p>
      <w:r>
        <w:rPr>
          <w:b/>
        </w:rPr>
        <w:t xml:space="preserve">Tulos</w:t>
      </w:r>
    </w:p>
    <w:p>
      <w:r>
        <w:t xml:space="preserve">Brad löysi koiransa pentueen kanssa &gt;Syyt&gt; Brad on yllättynyt. </w:t>
      </w:r>
    </w:p>
    <w:p>
      <w:r>
        <w:rPr>
          <w:b/>
        </w:rPr>
        <w:t xml:space="preserve">Esimerkki 8.317</w:t>
      </w:r>
    </w:p>
    <w:p>
      <w:r>
        <w:t xml:space="preserve">tarina: Ted halusi kultakalan syntymäpäivälahjaksi. Hän kysyi vanhemmiltaan, voisiko hän saada sellaisen. Tedin vanhemmat sanoivat Tedille ei. Ted tuli syntymäpäivänään koulusta kotiin kultakalan kanssa. Hän oli hyvin iloinen vanhempiensa yllätyksestä. valittu lause: Ted tuli syntymäpäivänään koulusta kotiin kultakalan kanssa.</w:t>
      </w:r>
    </w:p>
    <w:p>
      <w:r>
        <w:rPr>
          <w:b/>
        </w:rPr>
        <w:t xml:space="preserve">Tulos</w:t>
      </w:r>
    </w:p>
    <w:p>
      <w:r>
        <w:t xml:space="preserve">Ted saa kultakalan syntymäpäivälahjaksi &gt;Syyt&gt; Ted on onnellinen.</w:t>
      </w:r>
    </w:p>
    <w:p>
      <w:r>
        <w:rPr>
          <w:b/>
        </w:rPr>
        <w:t xml:space="preserve">Tulos</w:t>
      </w:r>
    </w:p>
    <w:p>
      <w:r>
        <w:t xml:space="preserve">Ted saa kultakalan &gt;Syyt&gt; Ted on onnellinen.</w:t>
      </w:r>
    </w:p>
    <w:p>
      <w:r>
        <w:rPr>
          <w:b/>
        </w:rPr>
        <w:t xml:space="preserve">Esimerkki 8.318</w:t>
      </w:r>
    </w:p>
    <w:p>
      <w:r>
        <w:t xml:space="preserve">tarina: Äitini Davey on 92-vuotias ja hyvässä kunnossa. Hän on aina ollut hyvin varovainen siinä, mitä hän sanoo ihmisten seurassa. Hän on menettänyt suodattimensa ja sanoo nyt sen, mitä ajattelee. Hän sanoo minulle, että olen ylipainoinen ja että poikani on painava. Nämä sattuvat, mutta tiedän, että hän vanhenee ja sanoo mitä haluaa. valittu lause: Hän on menettänyt suodattimensa ja sanoo nyt mitä mielessään on.</w:t>
      </w:r>
    </w:p>
    <w:p>
      <w:r>
        <w:rPr>
          <w:b/>
        </w:rPr>
        <w:t xml:space="preserve">Tulos</w:t>
      </w:r>
    </w:p>
    <w:p>
      <w:r>
        <w:t xml:space="preserve">Hän sanoo, mitä hänellä on mielessään &gt; Aiheuttaa&gt; Tunnen itseni loukkaantuneeksi.</w:t>
      </w:r>
    </w:p>
    <w:p>
      <w:r>
        <w:rPr>
          <w:b/>
        </w:rPr>
        <w:t xml:space="preserve">Esimerkki 8.319</w:t>
      </w:r>
    </w:p>
    <w:p>
      <w:r>
        <w:t xml:space="preserve">tarina: Timin koulussa oli urheilupäivä. Joka urheilupäivä Tim rikkoi aina lasinsa. Hän halusi selvitä koko päivästä rikkomatta niitä. Hän päätti lukita itsensä ruokasaliin. Se oli ensimmäinen urheilupäivä, jolloin hänen lasinsa eivät menneet rikki. valittu lause: Hän halusi selvitä koko päivän rikkomatta niitä.</w:t>
      </w:r>
    </w:p>
    <w:p>
      <w:r>
        <w:rPr>
          <w:b/>
        </w:rPr>
        <w:t xml:space="preserve">Tulos</w:t>
      </w:r>
    </w:p>
    <w:p>
      <w:r>
        <w:t xml:space="preserve">Tim haluaa estää silmälasiensa rikkoutumisen &gt;Syyt&gt; Tim tuntee ahdistusta</w:t>
      </w:r>
    </w:p>
    <w:p>
      <w:r>
        <w:rPr>
          <w:b/>
        </w:rPr>
        <w:t xml:space="preserve">Esimerkki 8.320</w:t>
      </w:r>
    </w:p>
    <w:p>
      <w:r>
        <w:t xml:space="preserve">tarina: Olin niin pitkä, etten mahtunut sairaalasänkyyn. Lääkäri kärrätti minut käytävää pitkin. Matkalla jalkani törmäsivät jatkuvasti oviaukkoihin. Hän nauroi ja pilkkasi pituuttani. Hän käski minun ilmoittaa ensi kerralla, jotta hän voisi tilata pidemmän sängyn. valittu lause: Hän käski minun ilmoittaa ensi kerralla, jotta hän voisi tilata pidemmän sängyn.</w:t>
      </w:r>
    </w:p>
    <w:p>
      <w:r>
        <w:rPr>
          <w:b/>
        </w:rPr>
        <w:t xml:space="preserve">Tulos</w:t>
      </w:r>
    </w:p>
    <w:p>
      <w:r>
        <w:t xml:space="preserve">Lääkäri käskee minun ilmoittaa hänelle etukäteen seuraavalla kerralla &gt;Syyt&gt; Minua ärsyttää(t).</w:t>
      </w:r>
    </w:p>
    <w:p>
      <w:r>
        <w:rPr>
          <w:b/>
        </w:rPr>
        <w:t xml:space="preserve">Esimerkki 8.321</w:t>
      </w:r>
    </w:p>
    <w:p>
      <w:r>
        <w:t xml:space="preserve">tarina: Perjantai-iltana Emily ajoi teatteriin. Suuri näytelmä oli muutaman tunnin kuluttua, ja hän oli hermostunut. Emily tärisi astuessaan näyttämölle. Hän näki hymyilevän yleisön heti, kun valot syttyivät. Emily hymyili heille takaisin ja antoi loistavan esityksen. valittu lause: Emily hymyili heille takaisin ja esitti upean esityksen.</w:t>
      </w:r>
    </w:p>
    <w:p>
      <w:r>
        <w:rPr>
          <w:b/>
        </w:rPr>
        <w:t xml:space="preserve">Tulos</w:t>
      </w:r>
    </w:p>
    <w:p>
      <w:r>
        <w:t xml:space="preserve">Emily esiintyy yleisölle &gt;Syyt&gt; Yleisö on innoissaan.</w:t>
      </w:r>
    </w:p>
    <w:p>
      <w:r>
        <w:rPr>
          <w:b/>
        </w:rPr>
        <w:t xml:space="preserve">Esimerkki 8.322</w:t>
      </w:r>
    </w:p>
    <w:p>
      <w:r>
        <w:t xml:space="preserve">tarina: Sid teki tuntikausia tutkimusta tiedeprojektia varten. Hän työskenteli väsymättä rakettimallinsa rakentamiseksi autotallissa. Valmistuttuaan hänen mallinsa oli luokan ylivoimaisesti hienoin! Eräänä päivänä Sidin veli tuli autotalliin kynttilän kanssa. Hän kompastui johtoon, ja Sidin koko projekti syttyi tuleen! valittu lause: Hän kompastui johtoon, ja Sidin koko projekti syttyi tuleen!</w:t>
      </w:r>
    </w:p>
    <w:p>
      <w:r>
        <w:rPr>
          <w:b/>
        </w:rPr>
        <w:t xml:space="preserve">Tulos</w:t>
      </w:r>
    </w:p>
    <w:p>
      <w:r>
        <w:t xml:space="preserve">Sidin hanke syttyy tuleen &gt;Syyt&gt; Sid suuttuu (suuttuvat).</w:t>
      </w:r>
    </w:p>
    <w:p>
      <w:r>
        <w:rPr>
          <w:b/>
        </w:rPr>
        <w:t xml:space="preserve">Tulos</w:t>
      </w:r>
    </w:p>
    <w:p>
      <w:r>
        <w:t xml:space="preserve">Sidin hanke syttyy tuleen &gt;Syyt&gt; Sid on järkyttynyt.</w:t>
      </w:r>
    </w:p>
    <w:p>
      <w:r>
        <w:rPr>
          <w:b/>
        </w:rPr>
        <w:t xml:space="preserve">Tulos</w:t>
      </w:r>
    </w:p>
    <w:p>
      <w:r>
        <w:t xml:space="preserve">Sidin veli kompastuu &gt;Syyt&gt; Sidin veli säikähtää (säikähtää).</w:t>
      </w:r>
    </w:p>
    <w:p>
      <w:r>
        <w:rPr>
          <w:b/>
        </w:rPr>
        <w:t xml:space="preserve">Esimerkki 8.323</w:t>
      </w:r>
    </w:p>
    <w:p>
      <w:r>
        <w:t xml:space="preserve">tarina: Sarah halusi järjestää rantajuhlat itselleen ja ystävilleen. Sarah istui pöydän ääreen ja kirjoitti ylös, mitä hän tarvitsi juhliin. Sarah kävi eri kaupoissa ja osti tarvitsemansa tavarat. Sarah soitti ja kutsui kaikki ystävät, jotka hän halusi juhliinsa. Sarah järjesti rantajuhlat ja piti hauskaa ystäviensä kanssa. valittu lause: Sarah soitti ja kutsui kaikki ystävät, jotka hän halusi juhliinsa.</w:t>
      </w:r>
    </w:p>
    <w:p>
      <w:r>
        <w:rPr>
          <w:b/>
        </w:rPr>
        <w:t xml:space="preserve">Tulos</w:t>
      </w:r>
    </w:p>
    <w:p>
      <w:r>
        <w:t xml:space="preserve">Sarah kutsuu ystävänsä juhliinsa &gt;Syyt&gt; Sarahin ystävät ovat onnellisia.</w:t>
      </w:r>
    </w:p>
    <w:p>
      <w:r>
        <w:rPr>
          <w:b/>
        </w:rPr>
        <w:t xml:space="preserve">Esimerkki 8.324</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Tapasin nettikenkämyyjän ostoskeskuksessa.</w:t>
      </w:r>
    </w:p>
    <w:p>
      <w:r>
        <w:rPr>
          <w:b/>
        </w:rPr>
        <w:t xml:space="preserve">Tulos</w:t>
      </w:r>
    </w:p>
    <w:p>
      <w:r>
        <w:t xml:space="preserve">Tapaan myyjän ostoskeskuksessa &gt;Syyt&gt; Tunnen jännitystä.</w:t>
      </w:r>
    </w:p>
    <w:p>
      <w:r>
        <w:rPr>
          <w:b/>
        </w:rPr>
        <w:t xml:space="preserve">Esimerkki 8.325</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Nate nauroi kovemmin kuin koskaan ennen.</w:t>
      </w:r>
    </w:p>
    <w:p>
      <w:r>
        <w:rPr>
          <w:b/>
        </w:rPr>
        <w:t xml:space="preserve">Tulos</w:t>
      </w:r>
    </w:p>
    <w:p>
      <w:r>
        <w:t xml:space="preserve">Nate nauraa &gt;Syyt&gt; Nate on onnellinen(t)</w:t>
      </w:r>
    </w:p>
    <w:p>
      <w:r>
        <w:rPr>
          <w:b/>
        </w:rPr>
        <w:t xml:space="preserve">Esimerkki 8.326</w:t>
      </w:r>
    </w:p>
    <w:p>
      <w:r>
        <w:t xml:space="preserve">tarina: Michelle leikki ystäviensä kanssa kallioseinän lähellä. He teeskentelivät olevansa eläimiä ja ryömivät pitkin kallioita. Yhtäkkiä Michelle liukastui ja putosi. Matkaa maahan oli jotakuinkin kolme metriä. Onneksi Michelle laskeutui pensaiden päälle ja pehmensi putoamistaan. valittu lause: Etäisyys maahan oli Jotain kolme metriä.</w:t>
      </w:r>
    </w:p>
    <w:p>
      <w:r>
        <w:rPr>
          <w:b/>
        </w:rPr>
        <w:t xml:space="preserve">Tulos</w:t>
      </w:r>
    </w:p>
    <w:p>
      <w:r>
        <w:t xml:space="preserve">Etäisyys maahan on noin kolme metriä &gt; Aiheuttaa&gt; Michelle tuntee olonsa helpottuneeksi.</w:t>
      </w:r>
    </w:p>
    <w:p>
      <w:r>
        <w:rPr>
          <w:b/>
        </w:rPr>
        <w:t xml:space="preserve">Esimerkki 8.327</w:t>
      </w:r>
    </w:p>
    <w:p>
      <w:r>
        <w:t xml:space="preserve">tarina: Jane synnytti yhdeksänkiloisen vauvan. Vauva oli vastasyntyneeksi suuri ja terve. Sitten Jane sairastui flunssaan ja antoi flunssan vauvalle. Vauva sairastui ja joutui lääkäriin. Lääkäri hoiti vauvaa, ja se parani. valittu lause: Jane sairastui sitten flunssaan ja antoi flunssan vauvalle.</w:t>
      </w:r>
    </w:p>
    <w:p>
      <w:r>
        <w:rPr>
          <w:b/>
        </w:rPr>
        <w:t xml:space="preserve">Tulos</w:t>
      </w:r>
    </w:p>
    <w:p>
      <w:r>
        <w:t xml:space="preserve">Vauva vilustuu &gt;Syyt&gt; Vauva voi huonosti.</w:t>
      </w:r>
    </w:p>
    <w:p>
      <w:r>
        <w:rPr>
          <w:b/>
        </w:rPr>
        <w:t xml:space="preserve">Esimerkki 8.328</w:t>
      </w:r>
    </w:p>
    <w:p>
      <w:r>
        <w:t xml:space="preserve">tarina: Ben ja hänen ystävänsä istuivat kukkulan huipulla. Ben istuutui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Hän loukkasi kätensä pahasti, ja Ben ja hänen ystävänsä soittivat ambulanssin.</w:t>
      </w:r>
    </w:p>
    <w:p>
      <w:r>
        <w:rPr>
          <w:b/>
        </w:rPr>
        <w:t xml:space="preserve">Tulos</w:t>
      </w:r>
    </w:p>
    <w:p>
      <w:r>
        <w:t xml:space="preserve">Benin ystävä satuttaa kätensä &gt;Syyt&gt; Benin ystävä tuntee kipua.</w:t>
      </w:r>
    </w:p>
    <w:p>
      <w:r>
        <w:rPr>
          <w:b/>
        </w:rPr>
        <w:t xml:space="preserve">Esimerkki 8.329</w:t>
      </w:r>
    </w:p>
    <w:p>
      <w:r>
        <w:t xml:space="preserve">tarina: Viime viikolla menin bussilla kaupunkiin. Se kesti neljä tuntia. Se oli pisin matka. Pahinta oli rengasrikko. Rengasrikon jälkeen olimme taas liikkeellä valittu lause: Se kesti neljä tuntia.</w:t>
      </w:r>
    </w:p>
    <w:p>
      <w:r>
        <w:rPr>
          <w:b/>
        </w:rPr>
        <w:t xml:space="preserve">Tulos</w:t>
      </w:r>
    </w:p>
    <w:p>
      <w:r>
        <w:t xml:space="preserve">Se kesti neljä tuntia &gt;Syyt&gt; Olen kärsimätön (kärsimättömyys)</w:t>
      </w:r>
    </w:p>
    <w:p>
      <w:r>
        <w:rPr>
          <w:b/>
        </w:rPr>
        <w:t xml:space="preserve">Esimerkki 8.330</w:t>
      </w:r>
    </w:p>
    <w:p>
      <w:r>
        <w:t xml:space="preserve">tarina: Sarah halusi kissan. Hän katsoi Craigslististä ja löysi sellaisen. Hän sai kissan ilmaiseksi, joten se oli mukavaa. Sarah osti kissanruokaa ja pönttölaatikon. Sarah on iloinen, että hän sai tuon söpön kissan. valittu lause: Hän katsoi Craigslististä ja löysi sellaisen.</w:t>
      </w:r>
    </w:p>
    <w:p>
      <w:r>
        <w:rPr>
          <w:b/>
        </w:rPr>
        <w:t xml:space="preserve">Tulos</w:t>
      </w:r>
    </w:p>
    <w:p>
      <w:r>
        <w:t xml:space="preserve">Sarah etsii Craigslistista ja löytää kissan &gt;Syyt&gt; Sarah on onnellinen.</w:t>
      </w:r>
    </w:p>
    <w:p>
      <w:r>
        <w:rPr>
          <w:b/>
        </w:rPr>
        <w:t xml:space="preserve">Esimerkki 8.331</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Se oli ensimmäinen kerta, kun Gina oli käynyt siinä kaupunginosassa.</w:t>
      </w:r>
    </w:p>
    <w:p>
      <w:r>
        <w:rPr>
          <w:b/>
        </w:rPr>
        <w:t xml:space="preserve">Tulos</w:t>
      </w:r>
    </w:p>
    <w:p>
      <w:r>
        <w:t xml:space="preserve">Gina on ensimmäistä kertaa siellä &gt;Syyt&gt; Gina on innoissaan.</w:t>
      </w:r>
    </w:p>
    <w:p>
      <w:r>
        <w:rPr>
          <w:b/>
        </w:rPr>
        <w:t xml:space="preserve">Esimerkki 8.332</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Niinpä hän pääsi ratsastamaan kahdesti.</w:t>
      </w:r>
    </w:p>
    <w:p>
      <w:r>
        <w:rPr>
          <w:b/>
        </w:rPr>
        <w:t xml:space="preserve">Tulos</w:t>
      </w:r>
    </w:p>
    <w:p>
      <w:r>
        <w:t xml:space="preserve">Janie nousee kyytiin &gt;Syyt&gt; Janie on onnellinen(t)</w:t>
      </w:r>
    </w:p>
    <w:p>
      <w:r>
        <w:rPr>
          <w:b/>
        </w:rPr>
        <w:t xml:space="preserve">Esimerkki 8.333</w:t>
      </w:r>
    </w:p>
    <w:p>
      <w:r>
        <w:t xml:space="preserve">tarina: Philillä on monta koiraa. Hän opetti niille monia temppuja. Eräänä päivänä koirat lakkasivat kuuntelemasta Philiä. Hän meni kauppaan ostamaan erilaisia herkkuja. Koirat alkoivat taas kuunnella Philiä. valittu lause: Eräänä päivänä koirat lakkasivat kuuntelemasta Philiä.</w:t>
      </w:r>
    </w:p>
    <w:p>
      <w:r>
        <w:rPr>
          <w:b/>
        </w:rPr>
        <w:t xml:space="preserve">Tulos</w:t>
      </w:r>
    </w:p>
    <w:p>
      <w:r>
        <w:t xml:space="preserve">Koirat lakkaavat kuuntelemasta Philiä &gt;Syyt&gt; Phil on turhautunut.</w:t>
      </w:r>
    </w:p>
    <w:p>
      <w:r>
        <w:rPr>
          <w:b/>
        </w:rPr>
        <w:t xml:space="preserve">Tulos</w:t>
      </w:r>
    </w:p>
    <w:p>
      <w:r>
        <w:t xml:space="preserve">Koirat lakkaavat kuuntelemasta Philiä &gt;Syyt&gt; Phil on järkyttynyt.</w:t>
      </w:r>
    </w:p>
    <w:p>
      <w:r>
        <w:rPr>
          <w:b/>
        </w:rPr>
        <w:t xml:space="preserve">Esimerkki 8.334</w:t>
      </w:r>
    </w:p>
    <w:p>
      <w:r>
        <w:t xml:space="preserve">tarina: Will rakasti Legoja. Hän halusi uuden sarjan. Hänen äitinsä sanoi, että hänen pitäisi säästää rahat itse. Hän teki paljon kotitöitä ja hanttihommia. Hän oli niin innoissaan, kun hän sai rahat säästöön. valittu lause: Will rakasti Legoja.</w:t>
      </w:r>
    </w:p>
    <w:p>
      <w:r>
        <w:rPr>
          <w:b/>
        </w:rPr>
        <w:t xml:space="preserve">Tulos</w:t>
      </w:r>
    </w:p>
    <w:p>
      <w:r>
        <w:t xml:space="preserve">Will rakastaa Legoja &gt;Syyt&gt; Will tuntee kaipuuta.</w:t>
      </w:r>
    </w:p>
    <w:p>
      <w:r>
        <w:rPr>
          <w:b/>
        </w:rPr>
        <w:t xml:space="preserve">Esimerkki 8.335</w:t>
      </w:r>
    </w:p>
    <w:p>
      <w:r>
        <w:t xml:space="preserve">tarina: Karen pelkäsi todella haihyökkäyksen kohteeksi joutumista. Hänen ystävänsä kutsuivat hänet rantaretkelle, mutta hän oli hermostunut. Karen valvoi koko yön lukiakseen haista valmistautuakseen matkaan. Seuraavana päivänä Karen lähti ystäviensä kanssa rannalle. Karenilla oli hauskaa, eikä hai hyökännyt hänen kimppuunsa. valittu lause: Karen pelkäsi todella joutuvansa hain hyökkäyksen kohteeksi.</w:t>
      </w:r>
    </w:p>
    <w:p>
      <w:r>
        <w:rPr>
          <w:b/>
        </w:rPr>
        <w:t xml:space="preserve">Tulos</w:t>
      </w:r>
    </w:p>
    <w:p>
      <w:r>
        <w:t xml:space="preserve">Karen pelkää, että jotain_A tapahtuu &gt;Syyt&gt; Karen pelkää (pelkää)</w:t>
      </w:r>
    </w:p>
    <w:p>
      <w:r>
        <w:rPr>
          <w:b/>
        </w:rPr>
        <w:t xml:space="preserve">Tulos</w:t>
      </w:r>
    </w:p>
    <w:p>
      <w:r>
        <w:t xml:space="preserve">Karn pelkää haita &gt;Syyt&gt; Karen on hermostunut.</w:t>
      </w:r>
    </w:p>
    <w:p>
      <w:r>
        <w:rPr>
          <w:b/>
        </w:rPr>
        <w:t xml:space="preserve">Esimerkki 8.336</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Viime tiistaina menin pelaamaan jalkapalloa ystävieni kanssa.</w:t>
      </w:r>
    </w:p>
    <w:p>
      <w:r>
        <w:rPr>
          <w:b/>
        </w:rPr>
        <w:t xml:space="preserve">Tulos</w:t>
      </w:r>
    </w:p>
    <w:p>
      <w:r>
        <w:t xml:space="preserve">Pelaan jalkapalloa ystävieni kanssa &gt;Syyt&gt; Tunnen itseni onnelliseksi.</w:t>
      </w:r>
    </w:p>
    <w:p>
      <w:r>
        <w:rPr>
          <w:b/>
        </w:rPr>
        <w:t xml:space="preserve">Esimerkki 8.337</w:t>
      </w:r>
    </w:p>
    <w:p>
      <w:r>
        <w:t xml:space="preserve">tarina: Erään naisen ystävät olivat innoissaan suositusta uudesta kirjasta. Niinpä hän päätti lukea sen. Se oli kuitenkin hänen mielestään hieman kiusallinen. Se oli pohjimmiltaan kiusallinen toiveiden täyttymysfantasia, Hänellä oli vaikeuksia katsoa ystäviään silmiin sen jälkeen. valittu lause: Naisen ystävät raivosivat suositusta uudesta kirjasta.</w:t>
      </w:r>
    </w:p>
    <w:p>
      <w:r>
        <w:rPr>
          <w:b/>
        </w:rPr>
        <w:t xml:space="preserve">Tulos</w:t>
      </w:r>
    </w:p>
    <w:p>
      <w:r>
        <w:t xml:space="preserve">Naisen ystävät ylistävät kirjaa &gt;Syyt&gt; Nainen on utelias.</w:t>
      </w:r>
    </w:p>
    <w:p>
      <w:r>
        <w:rPr>
          <w:b/>
        </w:rPr>
        <w:t xml:space="preserve">Tulos</w:t>
      </w:r>
    </w:p>
    <w:p>
      <w:r>
        <w:t xml:space="preserve">Naisen ystävät ylistävät kirjaa &gt;Syyt&gt; Nainen tuntee uteliaisuutta. </w:t>
      </w:r>
    </w:p>
    <w:p>
      <w:r>
        <w:rPr>
          <w:b/>
        </w:rPr>
        <w:t xml:space="preserve">Esimerkki 8.338</w:t>
      </w:r>
    </w:p>
    <w:p>
      <w:r>
        <w:t xml:space="preserve">tarina: Bussi saapui pysäkilleni. Kaikki menivät bussiin. Bussi sulki oven, kun yritin mennä sisään. Kun vilkutin, bussikuski ei nähnyt minua. Minun piti koputtaa oveen, jotta hän huomasi. valittu lause: Minun täytyi koputtaa oveen, jotta hän huomasi.</w:t>
      </w:r>
    </w:p>
    <w:p>
      <w:r>
        <w:rPr>
          <w:b/>
        </w:rPr>
        <w:t xml:space="preserve">Tulos</w:t>
      </w:r>
    </w:p>
    <w:p>
      <w:r>
        <w:t xml:space="preserve">Koputan bussin oveen &gt;Syyt&gt; Tunnen itseni epävarmaksi.</w:t>
      </w:r>
    </w:p>
    <w:p>
      <w:r>
        <w:rPr>
          <w:b/>
        </w:rPr>
        <w:t xml:space="preserve">Esimerkki 8.339</w:t>
      </w:r>
    </w:p>
    <w:p>
      <w:r>
        <w:t xml:space="preserve">tarina: Äitini oli niin järkyttynyt menetettyään perheemme ensimmäisen koiran. Hän kaipasi koiraa ympärilleen vuosien ajan. Isäni ja minä päätimme eräänä päivänä yllättää hänet uudella koiranpennulla. Kun äitini näki pennun ensimmäisen kerran, hän itki onnellisena. Pentu on äitini uusi paras ystävä. valittu lause: Pentu on äitini uusi paras ystävä.</w:t>
      </w:r>
    </w:p>
    <w:p>
      <w:r>
        <w:rPr>
          <w:b/>
        </w:rPr>
        <w:t xml:space="preserve">Tulos</w:t>
      </w:r>
    </w:p>
    <w:p>
      <w:r>
        <w:t xml:space="preserve">Pentu on äitini uusi paras ystävä &gt;Syyt&gt; Äitini on onnellinen.</w:t>
      </w:r>
    </w:p>
    <w:p>
      <w:r>
        <w:rPr>
          <w:b/>
        </w:rPr>
        <w:t xml:space="preserve">Esimerkki 8.340</w:t>
      </w:r>
    </w:p>
    <w:p>
      <w:r>
        <w:t xml:space="preserve">tarina: Jake oli tekemässä pastaa. Häneltä loppui kastike. Hänen piti tehdä siitä maukasta. Hän sekoitti pastaan 5 erilaista maustetta. Hänen ystävänsä sanoivat, että se oli parasta pastaa ikinä. valittu lause: Hänen ystävänsä sanoivat, että se oli parasta pastaa ikinä.</w:t>
      </w:r>
    </w:p>
    <w:p>
      <w:r>
        <w:rPr>
          <w:b/>
        </w:rPr>
        <w:t xml:space="preserve">Tulos</w:t>
      </w:r>
    </w:p>
    <w:p>
      <w:r>
        <w:t xml:space="preserve">Jaken ystävät kehuvat pastaa &gt;Syyt&gt; Jake tuntee ylpeyttä.</w:t>
      </w:r>
    </w:p>
    <w:p>
      <w:r>
        <w:rPr>
          <w:b/>
        </w:rPr>
        <w:t xml:space="preserve">Tulos</w:t>
      </w:r>
    </w:p>
    <w:p>
      <w:r>
        <w:t xml:space="preserve">Hänen ystävänsä sanovat, että se on parasta pastaa ikinä &gt;Syyt&gt; Hän on ylpeä.</w:t>
      </w:r>
    </w:p>
    <w:p>
      <w:r>
        <w:rPr>
          <w:b/>
        </w:rPr>
        <w:t xml:space="preserve">Esimerkki 8.341</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Hän poimi sen vain tajutakseen, että se oli koirankakkaa.</w:t>
      </w:r>
    </w:p>
    <w:p>
      <w:r>
        <w:rPr>
          <w:b/>
        </w:rPr>
        <w:t xml:space="preserve">Tulos</w:t>
      </w:r>
    </w:p>
    <w:p>
      <w:r>
        <w:t xml:space="preserve">Quincy poimii koirankakkaa &gt;Syyt&gt; Quincy tuntee inhoa.</w:t>
      </w:r>
    </w:p>
    <w:p>
      <w:r>
        <w:rPr>
          <w:b/>
        </w:rPr>
        <w:t xml:space="preserve">Esimerkki 8.342</w:t>
      </w:r>
    </w:p>
    <w:p>
      <w:r>
        <w:t xml:space="preserve">tarina: Olin saanut potkut työpaikaltani. Puhelimeni oli kuollut, enkä voinut käyttää sitä. Päiväni oli menossa kamalasti. Päädyin puhumaan kodittoman miehen kanssa, joka istui lähellä. Hän oli paras kuuntelija, johon olen koskaan törmännyt. valittu lause: Olin saanut potkut työpaikaltani.</w:t>
      </w:r>
    </w:p>
    <w:p>
      <w:r>
        <w:rPr>
          <w:b/>
        </w:rPr>
        <w:t xml:space="preserve">Tulos</w:t>
      </w:r>
    </w:p>
    <w:p>
      <w:r>
        <w:t xml:space="preserve">Saan potkut &gt;Syyt&gt; Olen järkyttynyt.</w:t>
      </w:r>
    </w:p>
    <w:p>
      <w:r>
        <w:rPr>
          <w:b/>
        </w:rPr>
        <w:t xml:space="preserve">Esimerkki 8.343</w:t>
      </w:r>
    </w:p>
    <w:p>
      <w:r>
        <w:t xml:space="preserve">tarina: Sandy hikkaili taukoamatta. Veimme hänet lääkäriin, mutta he eivät voineet auttaa. Käänsimme hänet ympäri ja panimme hänet pidättämään hengitystä, mutta sekään ei auttanut. Lopulta päätimme lyödä häntä varovasti vatsaan. Hän lakkasi hikkaamasta. valittu lause: Sandy hikkaili taukoamatta.</w:t>
      </w:r>
    </w:p>
    <w:p>
      <w:r>
        <w:rPr>
          <w:b/>
        </w:rPr>
        <w:t xml:space="preserve">Tulos</w:t>
      </w:r>
    </w:p>
    <w:p>
      <w:r>
        <w:t xml:space="preserve">Sandy hikkaili taukoamatta &gt;Syyt&gt; Sandy tuntee kipua.</w:t>
      </w:r>
    </w:p>
    <w:p>
      <w:r>
        <w:rPr>
          <w:b/>
        </w:rPr>
        <w:t xml:space="preserve">Esimerkki 8.344</w:t>
      </w:r>
    </w:p>
    <w:p>
      <w:r>
        <w:t xml:space="preserve">tarina: Lary istutti sitruunapuun. Lary ajatteli, että puu olisi pieni. Puu kasvoi yli kaksikymmentä metriä korkeaksi! Larylla oli enemmän sitruunoita kuin hän pystyi käyttämään! Nyt Lary jakaa sitruunoita kaikille kaupunkilaisille! valittu lause: Puu kasvoi yli kaksikymmentä jalkaa korkeaksi!</w:t>
      </w:r>
    </w:p>
    <w:p>
      <w:r>
        <w:rPr>
          <w:b/>
        </w:rPr>
        <w:t xml:space="preserve">Tulos</w:t>
      </w:r>
    </w:p>
    <w:p>
      <w:r>
        <w:t xml:space="preserve">Puu kasvaa todella korkeaksi &gt;Syyt&gt; Lary on yllättynyt.</w:t>
      </w:r>
    </w:p>
    <w:p>
      <w:r>
        <w:rPr>
          <w:b/>
        </w:rPr>
        <w:t xml:space="preserve">Esimerkki 8.345</w:t>
      </w:r>
    </w:p>
    <w:p>
      <w:r>
        <w:t xml:space="preserve">tarina: Anne rakasti mukavia kenkiä. Hän laittoi jalkaansa varvassandaalit. Ne olivat muhkeat ja mukavat. Anne rakasti niiden ääntä, kun hän käveli. Flip flopit olivat hänen lempikenkänsä! valittu lause: Ne olivat muhkeat ja mukavat.</w:t>
      </w:r>
    </w:p>
    <w:p>
      <w:r>
        <w:rPr>
          <w:b/>
        </w:rPr>
        <w:t xml:space="preserve">Tulos</w:t>
      </w:r>
    </w:p>
    <w:p>
      <w:r>
        <w:t xml:space="preserve">Annen varvassandaalit ovat mukavat &gt;Syyt&gt; Anne tuntee olonsa onnelliseksi.</w:t>
      </w:r>
    </w:p>
    <w:p>
      <w:r>
        <w:rPr>
          <w:b/>
        </w:rPr>
        <w:t xml:space="preserve">Esimerkki 8.346</w:t>
      </w:r>
    </w:p>
    <w:p>
      <w:r>
        <w:t xml:space="preserve">tarina: Olin telttailemassa ystävieni kanssa. Pystytimme teltan ja söimme hodareita. Asetimme laukkumme telttaan. Kuulin karjuntaa. Se oli karhu. valittu lause: Me pystytimme teltan ja söimme hodareita.</w:t>
      </w:r>
    </w:p>
    <w:p>
      <w:r>
        <w:rPr>
          <w:b/>
        </w:rPr>
        <w:t xml:space="preserve">Tulos</w:t>
      </w:r>
    </w:p>
    <w:p>
      <w:r>
        <w:t xml:space="preserve">Me syömme &gt;Syyt&gt; Me tunnemme olomme kylläiseksi.</w:t>
      </w:r>
    </w:p>
    <w:p>
      <w:r>
        <w:rPr>
          <w:b/>
        </w:rPr>
        <w:t xml:space="preserve">Esimerkki 8.347</w:t>
      </w:r>
    </w:p>
    <w:p>
      <w:r>
        <w:t xml:space="preserve">tarina: Johnny tykkää pelata palloa isänsä kanssa. Arkisin hänen isänsä on kiireinen. Vihdoin on lauantai! Johnny ja hänen isänsä menevät ulos pelaamaan kopittelua. Heillä on ihana lauantai yhdessä. valittu lause: Heillä on ihana lauantai yhdessä.</w:t>
      </w:r>
    </w:p>
    <w:p>
      <w:r>
        <w:rPr>
          <w:b/>
        </w:rPr>
        <w:t xml:space="preserve">Tulos</w:t>
      </w:r>
    </w:p>
    <w:p>
      <w:r>
        <w:t xml:space="preserve">Johnnylla ja hänen isällään on ihana lauantai yhdessä &gt;Syyt&gt; Johnny ja hänen isänsä ovat onnellisia.</w:t>
      </w:r>
    </w:p>
    <w:p>
      <w:r>
        <w:rPr>
          <w:b/>
        </w:rPr>
        <w:t xml:space="preserve">Esimerkki 8.348</w:t>
      </w:r>
    </w:p>
    <w:p>
      <w:r>
        <w:t xml:space="preserve">tarina: Ted vei koko perheensä puistoon viettämään hauskaa päivää. Perhe päätti lähteä melomaan puiston pääjokea pitkin. Kun Tedin nuorin tytär oli kanootissa, hän putosi kanootista. Ted näki alligaattorin lähestyvän, kun hän yritti pelastaa tytärtään. Viime hetkellä Ted sai kiinni lapsestaan ja veti hänet turvaan valitun lauseen: Tedin nuorin tytär putosi kanootista.</w:t>
      </w:r>
    </w:p>
    <w:p>
      <w:r>
        <w:rPr>
          <w:b/>
        </w:rPr>
        <w:t xml:space="preserve">Tulos</w:t>
      </w:r>
    </w:p>
    <w:p>
      <w:r>
        <w:t xml:space="preserve">Tedin tytär putosi kanootista &gt;Syyt&gt; Tedin tytär pelkää (pelkäävät). </w:t>
      </w:r>
    </w:p>
    <w:p>
      <w:r>
        <w:rPr>
          <w:b/>
        </w:rPr>
        <w:t xml:space="preserve">Esimerkki 8.349</w:t>
      </w:r>
    </w:p>
    <w:p>
      <w:r>
        <w:t xml:space="preserve">tarina: Samantha halusi muuttaa Ohioon. Hän löysi osavaltiosta ystävän, jonka luona asua. Hän pakkasi laukkunsa. Hän ajoi Ohioon. Hän lähti poikansa kanssa etsimään taloja Ohiosta. valittu lause: Samantha halusi muuttaa Ohioon.</w:t>
      </w:r>
    </w:p>
    <w:p>
      <w:r>
        <w:rPr>
          <w:b/>
        </w:rPr>
        <w:t xml:space="preserve">Tulos</w:t>
      </w:r>
    </w:p>
    <w:p>
      <w:r>
        <w:t xml:space="preserve">Samantha haluaa muuttaa Ohioon &gt;Syyt&gt; Samantha on innokas(t).</w:t>
      </w:r>
    </w:p>
    <w:p>
      <w:r>
        <w:rPr>
          <w:b/>
        </w:rPr>
        <w:t xml:space="preserve">Tulos</w:t>
      </w:r>
    </w:p>
    <w:p>
      <w:r>
        <w:t xml:space="preserve">Samantha haluaa muuttaa Ohioon &gt;Syyt&gt; Samantha on optimistinen(t)</w:t>
      </w:r>
    </w:p>
    <w:p>
      <w:r>
        <w:rPr>
          <w:b/>
        </w:rPr>
        <w:t xml:space="preserve">Esimerkki 8.350</w:t>
      </w:r>
    </w:p>
    <w:p>
      <w:r>
        <w:t xml:space="preserve">tarina: Tänä aamuna hiukseni olivat todella sekaisin. Kävin kaupassa ja ostin paremman harjan. Harjasin hiukseni. Se sattui todella. Mutta nyt hiukseni näyttävät hyvältä. valittu lause: Hiukseni olivat todella sotkuiset tänä aamuna.</w:t>
      </w:r>
    </w:p>
    <w:p>
      <w:r>
        <w:rPr>
          <w:b/>
        </w:rPr>
        <w:t xml:space="preserve">Tulos</w:t>
      </w:r>
    </w:p>
    <w:p>
      <w:r>
        <w:t xml:space="preserve">Hiukseni ovat sotkeutuneet &gt;Syyt&gt; Minua ärsyttää.</w:t>
      </w:r>
    </w:p>
    <w:p>
      <w:r>
        <w:rPr>
          <w:b/>
        </w:rPr>
        <w:t xml:space="preserve">Esimerkki 8.351</w:t>
      </w:r>
    </w:p>
    <w:p>
      <w:r>
        <w:t xml:space="preserve">tarina: Billy oli lähtenyt kalaan. Hän toivoi saavansa paljon kalaa. Hän odotti koko aamun. Hän sai ison kalan heti puolenpäivän aikaan. Billy oli onnellinen saatuaan Jotain. valitun lauseen: Hän sai ison kalan juuri puolenpäivän aikaan.</w:t>
      </w:r>
    </w:p>
    <w:p>
      <w:r>
        <w:rPr>
          <w:b/>
        </w:rPr>
        <w:t xml:space="preserve">Tulos</w:t>
      </w:r>
    </w:p>
    <w:p>
      <w:r>
        <w:t xml:space="preserve">Billy sai kalan &gt;Syyt&gt; Billy on onnellinen.</w:t>
      </w:r>
    </w:p>
    <w:p>
      <w:r>
        <w:rPr>
          <w:b/>
        </w:rPr>
        <w:t xml:space="preserve">Esimerkki 8.352</w:t>
      </w:r>
    </w:p>
    <w:p>
      <w:r>
        <w:t xml:space="preserve">tarina: Angela meni isoäitinsä luo kiitospäiväksi. Koko perhe oli paikalla. Hän jutteli perheenjäsenten kanssa ennen illallista. Isoäiti kertoi kaikille, että päivällinen oli valmis ja että heidän piti tulla syömään. Koko perhe istui pöydän ääressä yhden suuren aterian ääressä. valittu lause: Angela meni kiitospäiväksi isoäitinsä luokse.</w:t>
      </w:r>
    </w:p>
    <w:p>
      <w:r>
        <w:rPr>
          <w:b/>
        </w:rPr>
        <w:t xml:space="preserve">Tulos</w:t>
      </w:r>
    </w:p>
    <w:p>
      <w:r>
        <w:t xml:space="preserve">Angela menee kiitospäiväksi isoäitinsä luokse &gt;Syyt&gt; Hän tuntee itsensä stressaantuneeksi.</w:t>
      </w:r>
    </w:p>
    <w:p>
      <w:r>
        <w:rPr>
          <w:b/>
        </w:rPr>
        <w:t xml:space="preserve">Esimerkki 8.353</w:t>
      </w:r>
    </w:p>
    <w:p>
      <w:r>
        <w:t xml:space="preserve">tarina: Bart rakasti rullalautailua. Hän skeittasi aina koulun ympäri. Rehtori ei antanut hänen skeitata. Eräänä päivänä rehtori sai Bartin kiinni skeittaamisesta ja vei hänen lautansa! Bartin oli odotettava päivän loppuun asti saadakseen sen takaisin. valittu lause: Bart joutui odottamaan päivän loppuun asti saadakseen sen takaisin.</w:t>
      </w:r>
    </w:p>
    <w:p>
      <w:r>
        <w:rPr>
          <w:b/>
        </w:rPr>
        <w:t xml:space="preserve">Tulos</w:t>
      </w:r>
    </w:p>
    <w:p>
      <w:r>
        <w:t xml:space="preserve">Bart odottaa päivän loppuun asti saadakseen laudan takaisin &gt;Syyt&gt; Bart katuu (katuu). </w:t>
      </w:r>
    </w:p>
    <w:p>
      <w:r>
        <w:rPr>
          <w:b/>
        </w:rPr>
        <w:t xml:space="preserve">Tulos</w:t>
      </w:r>
    </w:p>
    <w:p>
      <w:r>
        <w:t xml:space="preserve">Bart joutuu odottamaan &gt;Syyt&gt; Bart on järkyttynyt.</w:t>
      </w:r>
    </w:p>
    <w:p>
      <w:r>
        <w:rPr>
          <w:b/>
        </w:rPr>
        <w:t xml:space="preserve">Esimerkki 8.354</w:t>
      </w:r>
    </w:p>
    <w:p>
      <w:r>
        <w:t xml:space="preserve">tarina: Kim juoksi kauppaan työtauollaan. Oli lämmin päivä, ja hänellä oli jalassaan varvassandaalit. Kun hän saapui kauppaan, alkoi sataa rankasti. Hän juoksi parkkipaikan läpi päästäkseen pois sateelta. Ihmiset tuijottivat, kun hänen varvassandaalinsa vinkuivat kaupassa. valittu lause: Ihmiset tuijottivat, kun hänen varvassorkkansa vinkuivat kaupassa.</w:t>
      </w:r>
    </w:p>
    <w:p>
      <w:r>
        <w:rPr>
          <w:b/>
        </w:rPr>
        <w:t xml:space="preserve">Tulos</w:t>
      </w:r>
    </w:p>
    <w:p>
      <w:r>
        <w:t xml:space="preserve">Ihmiset tuijottavat, kun Kimin varvassandaalit vinkuvat &gt; Aiheuttaa&gt; Kimin nolostumisen tunteen.</w:t>
      </w:r>
    </w:p>
    <w:p>
      <w:r>
        <w:rPr>
          <w:b/>
        </w:rPr>
        <w:t xml:space="preserve">Esimerkki 8.355</w:t>
      </w:r>
    </w:p>
    <w:p>
      <w:r>
        <w:t xml:space="preserve">tarina: Istuin kahvilassa ja yritin ratkaista ristisanatehtävää. Eräässä kohdassa oli sana, jonka tarvitsin, mutta unohdin tavata. Käännyin viereisellä istuimella istuvan tytön puoleen ja pyysin apua. Hän ystävällisesti kertoi minulle, miten sana kirjoitetaan, jonka kanssa minulla oli ongelmia. Kirjoitin sanan ristisanatehtävään ja se oli ratkaistu. valittu lause: Hän ystävällisesti kertoi minulle, miten kirjoitetaan sana, jonka kanssa minulla oli ongelmia.</w:t>
      </w:r>
    </w:p>
    <w:p>
      <w:r>
        <w:rPr>
          <w:b/>
        </w:rPr>
        <w:t xml:space="preserve">Tulos</w:t>
      </w:r>
    </w:p>
    <w:p>
      <w:r>
        <w:t xml:space="preserve">Tyttö auttaa minua &gt;Syy&gt; Olen kiitollinen(t)</w:t>
      </w:r>
    </w:p>
    <w:p>
      <w:r>
        <w:rPr>
          <w:b/>
        </w:rPr>
        <w:t xml:space="preserve">Esimerkki 8.356</w:t>
      </w:r>
    </w:p>
    <w:p>
      <w:r>
        <w:t xml:space="preserve">tarina: Taylor tykkäsi ruokkia karhuja kaatopaikalla. Hänen isänsä varoitti häntä tekemästä sitä. Taylor ei välittänyt. Eräänä päivänä karhut hyppäsivät hänen autonsa päälle saadakseen herkkuja. Taylor ei enää koskaan palannut kaatopaikalle. valittu lause: Taylor tykkäsi ruokkia karhuja kaatopaikalla.</w:t>
      </w:r>
    </w:p>
    <w:p>
      <w:r>
        <w:rPr>
          <w:b/>
        </w:rPr>
        <w:t xml:space="preserve">Tulos</w:t>
      </w:r>
    </w:p>
    <w:p>
      <w:r>
        <w:t xml:space="preserve">Taylor tykkää ruokkia karhuja &gt;Syyt&gt; Karhut ovat onnellisia.</w:t>
      </w:r>
    </w:p>
    <w:p>
      <w:r>
        <w:rPr>
          <w:b/>
        </w:rPr>
        <w:t xml:space="preserve">Esimerkki 8.357</w:t>
      </w:r>
    </w:p>
    <w:p>
      <w:r>
        <w:t xml:space="preserve">tarina: Paul osti Cindylle pienen lahjan syntymäpäivälahjaksi. Hän ei käyttänyt paljon rahaa, mutta hän käytti paljon aikaa valintaan. Lahja oli pieni messinkihiiri, jolla oli pitkä häntä. Kukaan syntymäpäiväjuhlissa ei pitänyt sitä lainkaan tärkeänä. Cindy tiesi, että se oli huomaavaisin lahja, jonka hän sai sinä päivänä. valittu lause: Paul osti Cindylle pienen lahjan syntymäpäivälahjaksi.</w:t>
      </w:r>
    </w:p>
    <w:p>
      <w:r>
        <w:rPr>
          <w:b/>
        </w:rPr>
        <w:t xml:space="preserve">Tulos</w:t>
      </w:r>
    </w:p>
    <w:p>
      <w:r>
        <w:t xml:space="preserve">Paul ostaa lahjan Cindylle &gt;Syyt&gt; Paul on innoissaan.</w:t>
      </w:r>
    </w:p>
    <w:p>
      <w:r>
        <w:rPr>
          <w:b/>
        </w:rPr>
        <w:t xml:space="preserve">Esimerkki 8.358</w:t>
      </w:r>
    </w:p>
    <w:p>
      <w:r>
        <w:t xml:space="preserve">tarina: Huomasin, että mattoni alkoi narskua jalkojeni alla. Päätin, että oli aika puhdistaa se. Otin höyrypuhdistimeni ja laitoin sen valmiiksi. Vietin koko päivän mattojen puhdistamiseen. Kävelin kotini puhtaiden pörröisten mattojen yli. valittu lause: Huomasin, että mattoni alkoi rapista jalkojeni alla.</w:t>
      </w:r>
    </w:p>
    <w:p>
      <w:r>
        <w:rPr>
          <w:b/>
        </w:rPr>
        <w:t xml:space="preserve">Tulos</w:t>
      </w:r>
    </w:p>
    <w:p>
      <w:r>
        <w:t xml:space="preserve">Huomaan, että matto rapisee &gt;Syyt&gt; Tunnen velvollisuudekseni puhdistaa sen.</w:t>
      </w:r>
    </w:p>
    <w:p>
      <w:r>
        <w:rPr>
          <w:b/>
        </w:rPr>
        <w:t xml:space="preserve">Esimerkki 8.359</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He sanoivat hänelle, että hän joutuisi odottamaan vaaleanpunaista kuukauden.</w:t>
      </w:r>
    </w:p>
    <w:p>
      <w:r>
        <w:rPr>
          <w:b/>
        </w:rPr>
        <w:t xml:space="preserve">Tulos</w:t>
      </w:r>
    </w:p>
    <w:p>
      <w:r>
        <w:t xml:space="preserve">He käskevät Kellyä odottamaan &gt;Syyt&gt; Kelly tuntee itsensä ärsyyntyneeksi.</w:t>
      </w:r>
    </w:p>
    <w:p>
      <w:r>
        <w:rPr>
          <w:b/>
        </w:rPr>
        <w:t xml:space="preserve">Esimerkki 8.360</w:t>
      </w:r>
    </w:p>
    <w:p>
      <w:r>
        <w:t xml:space="preserve">tarina: Ed vihasi työtään rakennustyöläisenä. Hän seisoi keskeneräisen rakennuksen 33. kerroksessa ja sai ajatuksen. Ed tarttui suureen pressuun ja soitti pomolleen. Ed sanoi lopettavansa ja hyppäsi laidan yli. Pressu pudotti Edin turvallisesti laskuvarjolla maahan. valittu lause: Ed vihasi työtään rakennustyöntekijänä.</w:t>
      </w:r>
    </w:p>
    <w:p>
      <w:r>
        <w:rPr>
          <w:b/>
        </w:rPr>
        <w:t xml:space="preserve">Tulos</w:t>
      </w:r>
    </w:p>
    <w:p>
      <w:r>
        <w:t xml:space="preserve">Ed vihaa työtään &gt;Syyt&gt; Ed tuntee itsensä onnettomaksi.</w:t>
      </w:r>
    </w:p>
    <w:p>
      <w:r>
        <w:rPr>
          <w:b/>
        </w:rPr>
        <w:t xml:space="preserve">Tulos</w:t>
      </w:r>
    </w:p>
    <w:p>
      <w:r>
        <w:t xml:space="preserve">Ed vihaa työtään &gt;Syyt&gt; Ed tuntee turhautumista. </w:t>
      </w:r>
    </w:p>
    <w:p>
      <w:r>
        <w:rPr>
          <w:b/>
        </w:rPr>
        <w:t xml:space="preserve">Esimerkki 8.361</w:t>
      </w:r>
    </w:p>
    <w:p>
      <w:r>
        <w:t xml:space="preserve">tarina: Kelly meni suklaakauppaan. Kaupassa hän näki karamellia. Karamelli oli hyvin herkullista. Se oli niin hyvää, että hän teki sitä itse. Hän halusi tehdä sitä joka päivä. valittu lause: Hän näki kaupassa fudgea.</w:t>
      </w:r>
    </w:p>
    <w:p>
      <w:r>
        <w:rPr>
          <w:b/>
        </w:rPr>
        <w:t xml:space="preserve">Tulos</w:t>
      </w:r>
    </w:p>
    <w:p>
      <w:r>
        <w:t xml:space="preserve">Kelly näkee kermakakkua &gt;Syyt&gt; Kelly tuntee nälkää.</w:t>
      </w:r>
    </w:p>
    <w:p>
      <w:r>
        <w:rPr>
          <w:b/>
        </w:rPr>
        <w:t xml:space="preserve">Tulos</w:t>
      </w:r>
    </w:p>
    <w:p>
      <w:r>
        <w:t xml:space="preserve">Kelly näkee kermakakkua &gt;Syyt&gt; Kelly tuntee nälkää.</w:t>
      </w:r>
    </w:p>
    <w:p>
      <w:r>
        <w:rPr>
          <w:b/>
        </w:rPr>
        <w:t xml:space="preserve">Esimerkki 8.362</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Jamie oli ilmoittautunut salaiselle joulupukille.</w:t>
      </w:r>
    </w:p>
    <w:p>
      <w:r>
        <w:rPr>
          <w:b/>
        </w:rPr>
        <w:t xml:space="preserve">Tulos</w:t>
      </w:r>
    </w:p>
    <w:p>
      <w:r>
        <w:t xml:space="preserve">Jamie ilmoittautuu &gt;Syyt&gt; Jamie on onnellinen(t)</w:t>
      </w:r>
    </w:p>
    <w:p>
      <w:r>
        <w:rPr>
          <w:b/>
        </w:rPr>
        <w:t xml:space="preserve">Esimerkki 8.363</w:t>
      </w:r>
    </w:p>
    <w:p>
      <w:r>
        <w:t xml:space="preserve">tarina: Johannes istui alas syömään keittoa. Hänen edessään oli kulho kananuudeleita. Se oli kylmää. Hän suuttui kovasti. Hän heitti sen maahan. valittu lause: Hänen edessään oli kulho kananuudeleita.</w:t>
      </w:r>
    </w:p>
    <w:p>
      <w:r>
        <w:rPr>
          <w:b/>
        </w:rPr>
        <w:t xml:space="preserve">Tulos</w:t>
      </w:r>
    </w:p>
    <w:p>
      <w:r>
        <w:t xml:space="preserve">Johnilla on kylmää keittoa &gt;Syyt&gt; John tuntee inhoa.</w:t>
      </w:r>
    </w:p>
    <w:p>
      <w:r>
        <w:rPr>
          <w:b/>
        </w:rPr>
        <w:t xml:space="preserve">Esimerkki 8.364</w:t>
      </w:r>
    </w:p>
    <w:p>
      <w:r>
        <w:t xml:space="preserve">tarina: John seurusteli kaksosen kanssa. Eräänä päivänä hän ilmestyi tytön kotiin treffeille. Seuralaisensa sijaan ovelle ilmestyi hänen seuralaisensa sisko. Tajuamatta, ettei se ollutkaan hän, John kumartui halaamaan häntä. Hän vain nauroi ja kutsui siskonsa. valittu lause: Hän vain nauroi ja kutsui siskonsa paikalle.</w:t>
      </w:r>
    </w:p>
    <w:p>
      <w:r>
        <w:rPr>
          <w:b/>
        </w:rPr>
        <w:t xml:space="preserve">Tulos</w:t>
      </w:r>
    </w:p>
    <w:p>
      <w:r>
        <w:t xml:space="preserve">Nainen nauraa &gt;Se aiheuttaa&gt; Mies tuntee olonsa hämmentyneeksi.</w:t>
      </w:r>
    </w:p>
    <w:p>
      <w:r>
        <w:rPr>
          <w:b/>
        </w:rPr>
        <w:t xml:space="preserve">Esimerkki 8.365</w:t>
      </w:r>
    </w:p>
    <w:p>
      <w:r>
        <w:t xml:space="preserve">tarina: Poika kuulee sireenin talon ulkopuolella. Hän juoksi ulos katsomaan, mikä se oli. Kaukana häntä kohti ajoi paloauto. Hän vilkutti palomiehille, kun he ajoivat ohi. Yksi palomiehistä vilkutti pojalle takaisin. valittu lause: Poika kuuli sireenin talon ulkopuolella.</w:t>
      </w:r>
    </w:p>
    <w:p>
      <w:r>
        <w:rPr>
          <w:b/>
        </w:rPr>
        <w:t xml:space="preserve">Tulos</w:t>
      </w:r>
    </w:p>
    <w:p>
      <w:r>
        <w:t xml:space="preserve">Poika kuulee sireenin &gt;Syyt&gt; Poika on utelias.</w:t>
      </w:r>
    </w:p>
    <w:p>
      <w:r>
        <w:rPr>
          <w:b/>
        </w:rPr>
        <w:t xml:space="preserve">Tulos</w:t>
      </w:r>
    </w:p>
    <w:p>
      <w:r>
        <w:t xml:space="preserve">Poika kuulee sireenin &gt;Syyt&gt; Hän on utelias.</w:t>
      </w:r>
    </w:p>
    <w:p>
      <w:r>
        <w:rPr>
          <w:b/>
        </w:rPr>
        <w:t xml:space="preserve">Esimerkki 8.366</w:t>
      </w:r>
    </w:p>
    <w:p>
      <w:r>
        <w:t xml:space="preserve">tarina: Ted kadotti autonsa avaimet. Hän etsi niitä kaikkialta. Hän etsi sohvansa alta ja yöpöydän takaa. Hän etsi kaikkialta, mutta ei löytänyt avaimia. Lopulta Ted löysi avaimet takkinsa taskusta. valittu lause: Ted löysi lopulta avaimensa takkinsa taskusta.</w:t>
      </w:r>
    </w:p>
    <w:p>
      <w:r>
        <w:rPr>
          <w:b/>
        </w:rPr>
        <w:t xml:space="preserve">Tulos</w:t>
      </w:r>
    </w:p>
    <w:p>
      <w:r>
        <w:t xml:space="preserve">Ted löytää avaimensa &gt;Syyt&gt; Ted tuntee helpotusta.</w:t>
      </w:r>
    </w:p>
    <w:p>
      <w:r>
        <w:rPr>
          <w:b/>
        </w:rPr>
        <w:t xml:space="preserve">Esimerkki 8.367</w:t>
      </w:r>
    </w:p>
    <w:p>
      <w:r>
        <w:t xml:space="preserve">tarina: Ted pelasi koripalloa lukionsa joukkueessa. Hän jäi harjoitusten jälkeen treenaamaan peliään joka päivä. Hän teki kovasti töitä. Hän harjoitteli erityisen ahkerasti kolmen pisteen heittoaan. Seuraavassa pelissä hän johti kaikkien joukkueiden pistetilastoa. valittu lause: Seuraavassa pelissä hän johti kaikkia joukkueita pisteissä.</w:t>
      </w:r>
    </w:p>
    <w:p>
      <w:r>
        <w:rPr>
          <w:b/>
        </w:rPr>
        <w:t xml:space="preserve">Tulos</w:t>
      </w:r>
    </w:p>
    <w:p>
      <w:r>
        <w:t xml:space="preserve">Ted saa eniten pisteitä &gt;Syyt&gt; Ted on ylpeä(t)</w:t>
      </w:r>
    </w:p>
    <w:p>
      <w:r>
        <w:rPr>
          <w:b/>
        </w:rPr>
        <w:t xml:space="preserve">Tulos</w:t>
      </w:r>
    </w:p>
    <w:p>
      <w:r>
        <w:t xml:space="preserve">Ted saa eniten pisteitä seuraavassa pelissä &gt;Syyt&gt; Ted on ylpeä itsestään</w:t>
      </w:r>
    </w:p>
    <w:p>
      <w:r>
        <w:rPr>
          <w:b/>
        </w:rPr>
        <w:t xml:space="preserve">Esimerkki 8.368</w:t>
      </w:r>
    </w:p>
    <w:p>
      <w:r>
        <w:t xml:space="preserve">tarina: Sallyn äiti herätti hänet kouluun. Sally kertoi äidille, ettei hän voinut kovin hyvin. Hänen äitinsä tarkisti hänen kuumeensa. Lämpötila osoitti, että hänellä oli kuumetta. Niinpä hänen äitinsä vei hänet lääkäriin hakemaan lääkettä. valittu lause: Sally kertoi äidille, ettei hän voinut kovin hyvin.</w:t>
      </w:r>
    </w:p>
    <w:p>
      <w:r>
        <w:rPr>
          <w:b/>
        </w:rPr>
        <w:t xml:space="preserve">Tulos</w:t>
      </w:r>
    </w:p>
    <w:p>
      <w:r>
        <w:t xml:space="preserve">Sally on sairas &gt;Syyt&gt; Sallyn äiti on huolissaan.</w:t>
      </w:r>
    </w:p>
    <w:p>
      <w:r>
        <w:rPr>
          <w:b/>
        </w:rPr>
        <w:t xml:space="preserve">Tulos</w:t>
      </w:r>
    </w:p>
    <w:p>
      <w:r>
        <w:t xml:space="preserve">Sally sanoo olevansa sairas &gt;Syyt&gt; Sallyn äiti on huolissaan.</w:t>
      </w:r>
    </w:p>
    <w:p>
      <w:r>
        <w:rPr>
          <w:b/>
        </w:rPr>
        <w:t xml:space="preserve">Esimerkki 8.369</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laittoi laastarin palovammaan ja meni katsomaan televisiota.</w:t>
      </w:r>
    </w:p>
    <w:p>
      <w:r>
        <w:rPr>
          <w:b/>
        </w:rPr>
        <w:t xml:space="preserve">Tulos</w:t>
      </w:r>
    </w:p>
    <w:p>
      <w:r>
        <w:t xml:space="preserve">Lucy laittaa laastarin palovammaan &gt;Syyt&gt; Lucy on toiveikas.</w:t>
      </w:r>
    </w:p>
    <w:p>
      <w:r>
        <w:rPr>
          <w:b/>
        </w:rPr>
        <w:t xml:space="preserve">Esimerkki 8.370</w:t>
      </w:r>
    </w:p>
    <w:p>
      <w:r>
        <w:t xml:space="preserve">tarina: Andy rakasti pitkiä automatkoja. Hän kysyi vanhemmiltaan, voisiko hän oppia ajamaan. Kun hän oli täysi-ikäinen, vanhemmat suostuivat. Andy laittoi auton vaihteen päälle ja lähti ensimmäiselle ajomatkalleen. Hän oppi ajamaan hyvin nopeasti! valittu lause: Kun hän oli täysi-ikäinen, hänen vanhempansa suostuivat.</w:t>
      </w:r>
    </w:p>
    <w:p>
      <w:r>
        <w:rPr>
          <w:b/>
        </w:rPr>
        <w:t xml:space="preserve">Tulos</w:t>
      </w:r>
    </w:p>
    <w:p>
      <w:r>
        <w:t xml:space="preserve">Andyn vanhemmat ovat yhtä mieltä siitä, että Andyn pitäisi oppia ajamaan autoa &gt;Syyt&gt; Andy on onnellinen.</w:t>
      </w:r>
    </w:p>
    <w:p>
      <w:r>
        <w:rPr>
          <w:b/>
        </w:rPr>
        <w:t xml:space="preserve">Esimerkki 8.371</w:t>
      </w:r>
    </w:p>
    <w:p>
      <w:r>
        <w:t xml:space="preserve">tarina: Tänään meillä oli lumipäivä. Sain leikkiä lumessa. Rakensin lumiukon ja enkelin. Oli tosi kylmä. Nautin tänään lumileikeistä. valittu lause: Minä nautin siitä, että leikin tänään lumessa.</w:t>
      </w:r>
    </w:p>
    <w:p>
      <w:r>
        <w:rPr>
          <w:b/>
        </w:rPr>
        <w:t xml:space="preserve">Tulos</w:t>
      </w:r>
    </w:p>
    <w:p>
      <w:r>
        <w:t xml:space="preserve">Nautin pelaamisesta &gt;Syyt&gt; Tunnen itseni onnelliseksi.</w:t>
      </w:r>
    </w:p>
    <w:p>
      <w:r>
        <w:rPr>
          <w:b/>
        </w:rPr>
        <w:t xml:space="preserve">Esimerkki 8.372</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Sam päätti valmistaa lounaan perheelleen.</w:t>
      </w:r>
    </w:p>
    <w:p>
      <w:r>
        <w:rPr>
          <w:b/>
        </w:rPr>
        <w:t xml:space="preserve">Tulos</w:t>
      </w:r>
    </w:p>
    <w:p>
      <w:r>
        <w:t xml:space="preserve">Sam päätti laittaa ruokaa perheelleen &gt;Syyt&gt; Sam on onnellinen.</w:t>
      </w:r>
    </w:p>
    <w:p>
      <w:r>
        <w:rPr>
          <w:b/>
        </w:rPr>
        <w:t xml:space="preserve">Esimerkki 8.373</w:t>
      </w:r>
    </w:p>
    <w:p>
      <w:r>
        <w:t xml:space="preserve">tarina: Joey ei ollut tarpeeksi pitkä ajamaan isolla vuoristoradalla viime vuonna. Hän tiesi kasvaneensa talven aikana, mutta oliko se tarpeeksi? Hän nousi niin pitkäksi kuin pystyi pituuskeppiin. Hän pääsi viimein sinne. Hän pääsi vihdoin ajamaan isolla vuoristoradalla veljensä kanssa! valittu lause: Hän teki sen viimein.</w:t>
      </w:r>
    </w:p>
    <w:p>
      <w:r>
        <w:rPr>
          <w:b/>
        </w:rPr>
        <w:t xml:space="preserve">Tulos</w:t>
      </w:r>
    </w:p>
    <w:p>
      <w:r>
        <w:t xml:space="preserve">Joey on tarpeeksi pitkä ajaakseen vuoristoradalla &gt;Syyt&gt; Joey on onnellinen.</w:t>
      </w:r>
    </w:p>
    <w:p>
      <w:r>
        <w:rPr>
          <w:b/>
        </w:rPr>
        <w:t xml:space="preserve">Esimerkki 8.374</w:t>
      </w:r>
    </w:p>
    <w:p>
      <w:r>
        <w:t xml:space="preserve">tarina: Lou osti hiljattain rakennetun talon. Hän oli jo lähettänyt osoitteenmuutoslomakkeen USPS:lle. Lou tarkisti postilaatikkonsa joka päivä kuukauden ajan, ja se oli tyhjä. Hän soitti huolestuneena postitoimistoon ja huomasi, että hänen postinsa oli heillä. He eivät voineet lähettää sitä, koska hänen uusi osoitteensa oli uusi. valittu lause: Lou tarkisti postilaatikkonsa joka päivä kuukauden ajan, ja se oli tyhjä.</w:t>
      </w:r>
    </w:p>
    <w:p>
      <w:r>
        <w:rPr>
          <w:b/>
        </w:rPr>
        <w:t xml:space="preserve">Tulos</w:t>
      </w:r>
    </w:p>
    <w:p>
      <w:r>
        <w:t xml:space="preserve">Loun postilaatikko on tyhjä &gt;Syyt&gt; Lou on stressaantunut.</w:t>
      </w:r>
    </w:p>
    <w:p>
      <w:r>
        <w:rPr>
          <w:b/>
        </w:rPr>
        <w:t xml:space="preserve">Esimerkki 8.375</w:t>
      </w:r>
    </w:p>
    <w:p>
      <w:r>
        <w:t xml:space="preserve">tarina: Kävimme ystäväni kanssa kaivoksessa. Kaivoimme kuoppia kaikkialta etsien kiviä. Löysimme erilaisia versioita turmaliinista. Keräsimme ne pussiin. Veimme kivet kotiin kokoelmiimme. valittu lause: Kävimme ystäväni kanssa kaivoksessa.</w:t>
      </w:r>
    </w:p>
    <w:p>
      <w:r>
        <w:rPr>
          <w:b/>
        </w:rPr>
        <w:t xml:space="preserve">Tulos</w:t>
      </w:r>
    </w:p>
    <w:p>
      <w:r>
        <w:t xml:space="preserve">Menemme kaivokseen &gt;Syyt&gt; Olemme onnellisia.</w:t>
      </w:r>
    </w:p>
    <w:p>
      <w:r>
        <w:rPr>
          <w:b/>
        </w:rPr>
        <w:t xml:space="preserve">Esimerkki 8.376</w:t>
      </w:r>
    </w:p>
    <w:p>
      <w:r>
        <w:t xml:space="preserve">tarina: Poika leikki puussa. Hän laittoi kätensä sen reikään. Hän tunnusteli jotain sisältä ja veti sen ulos. Se oli jousi. Hän laittoi ne taskuunsa. valittu lause: Se oli jousia.</w:t>
      </w:r>
    </w:p>
    <w:p>
      <w:r>
        <w:rPr>
          <w:b/>
        </w:rPr>
        <w:t xml:space="preserve">Tulos</w:t>
      </w:r>
    </w:p>
    <w:p>
      <w:r>
        <w:t xml:space="preserve">Poika huomaa, että se oli jousi &gt;Syyt&gt; Poika on tyytyväinen. </w:t>
      </w:r>
    </w:p>
    <w:p>
      <w:r>
        <w:rPr>
          <w:b/>
        </w:rPr>
        <w:t xml:space="preserve">Esimerkki 8.377</w:t>
      </w:r>
    </w:p>
    <w:p>
      <w:r>
        <w:t xml:space="preserve">tarina: Jerry seurusteli kauniin mallin kanssa. Jerry ei koskaan halunnut sen loppuvan. 2 kuukautta myöhemmin hän saa puhelun. Tyttö oli sanonut Jerrylle, että heidän olisi parempi olla ystäviä. Jerry itki itsensä uneen. valittu lause: Jerry seurusteli kauniin mallin kanssa.</w:t>
      </w:r>
    </w:p>
    <w:p>
      <w:r>
        <w:rPr>
          <w:b/>
        </w:rPr>
        <w:t xml:space="preserve">Tulos</w:t>
      </w:r>
    </w:p>
    <w:p>
      <w:r>
        <w:t xml:space="preserve">Jerry tapailee kaunista mallia &gt;Syyt&gt; Jerry on optimistinen(t)</w:t>
      </w:r>
    </w:p>
    <w:p>
      <w:r>
        <w:rPr>
          <w:b/>
        </w:rPr>
        <w:t xml:space="preserve">Tulos</w:t>
      </w:r>
    </w:p>
    <w:p>
      <w:r>
        <w:t xml:space="preserve">Jerry seurusteli mallin kanssa &gt;Syyt&gt; Jerry tuntee rakkautta.</w:t>
      </w:r>
    </w:p>
    <w:p>
      <w:r>
        <w:rPr>
          <w:b/>
        </w:rPr>
        <w:t xml:space="preserve">Esimerkki 8.378</w:t>
      </w:r>
    </w:p>
    <w:p>
      <w:r>
        <w:t xml:space="preserve">tarina: Johnilla ei ollut paljon ystäviä luokassaan. Hän oli juuri muuttanut aiemmin tänä vuonna. Hän luki Tom Sawyer -kirjaa välitunnilla. Eräs poika käveli hänen luokseen ja kertoi, että se oli hänen lempikirjansa. Hän ja poika ystävystyivät sen jälkeen. valittu lause: Hänestä ja pojasta tuli sen jälkeen ystäviä.</w:t>
      </w:r>
    </w:p>
    <w:p>
      <w:r>
        <w:rPr>
          <w:b/>
        </w:rPr>
        <w:t xml:space="preserve">Tulos</w:t>
      </w:r>
    </w:p>
    <w:p>
      <w:r>
        <w:t xml:space="preserve">Heistä tuli ystäviä &gt;Syyt&gt; John on onnellinen(t).</w:t>
      </w:r>
    </w:p>
    <w:p>
      <w:r>
        <w:rPr>
          <w:b/>
        </w:rPr>
        <w:t xml:space="preserve">Tulos</w:t>
      </w:r>
    </w:p>
    <w:p>
      <w:r>
        <w:t xml:space="preserve">John ja poika ystävystyvät &gt;Syyt&gt; John ja poika ovat onnellisia.</w:t>
      </w:r>
    </w:p>
    <w:p>
      <w:r>
        <w:rPr>
          <w:b/>
        </w:rPr>
        <w:t xml:space="preserve">Esimerkki 8.379</w:t>
      </w:r>
    </w:p>
    <w:p>
      <w:r>
        <w:t xml:space="preserve">tarina: Äiti laittoi vauvan syöttötuoliin. Hän antoi vauvalle banaanin. Vauva murskasi banaanin. Vauva laittoi banaanimuusin suuhunsa. Äiti pyyhki vauvan suun. valittu lause: Hän antoi vauvalle banaanin.</w:t>
      </w:r>
    </w:p>
    <w:p>
      <w:r>
        <w:rPr>
          <w:b/>
        </w:rPr>
        <w:t xml:space="preserve">Tulos</w:t>
      </w:r>
    </w:p>
    <w:p>
      <w:r>
        <w:t xml:space="preserve">Vauva saa banaanin &gt;Syyt&gt; Vauva on onnellinen(t).</w:t>
      </w:r>
    </w:p>
    <w:p>
      <w:r>
        <w:rPr>
          <w:b/>
        </w:rPr>
        <w:t xml:space="preserve">Tulos</w:t>
      </w:r>
    </w:p>
    <w:p>
      <w:r>
        <w:t xml:space="preserve">Hän antaa vauvalle banaanin &gt;Syyt&gt; Vauva on onnellinen.</w:t>
      </w:r>
    </w:p>
    <w:p>
      <w:r>
        <w:rPr>
          <w:b/>
        </w:rPr>
        <w:t xml:space="preserve">Esimerkki 8.380</w:t>
      </w:r>
    </w:p>
    <w:p>
      <w:r>
        <w:t xml:space="preserve">tarina: Ben halusi oppia tekemään omia nuudeleita. Hänen äitinsä näytti hänelle, miten jauhot ja muna sekoitetaan ja keitetään. Hänen mielestään niistä tuli kokkareisia ja outoja. Mutta sitten hän maistoi niitä. Benin mielestä kotitekoiset nuudelit olivat herkullisia! valittu lause: Mutta sitten hän maistoi niitä.</w:t>
      </w:r>
    </w:p>
    <w:p>
      <w:r>
        <w:rPr>
          <w:b/>
        </w:rPr>
        <w:t xml:space="preserve">Tulos</w:t>
      </w:r>
    </w:p>
    <w:p>
      <w:r>
        <w:t xml:space="preserve">Ben maistaa nuudeleita &gt;Syyt&gt; Ben on onnellinen(t).</w:t>
      </w:r>
    </w:p>
    <w:p>
      <w:r>
        <w:rPr>
          <w:b/>
        </w:rPr>
        <w:t xml:space="preserve">Tulos</w:t>
      </w:r>
    </w:p>
    <w:p>
      <w:r>
        <w:t xml:space="preserve">Ben maistoi nuudeleita &gt;Syyt&gt; Ben tuntee olonsa tyytyväiseksi. </w:t>
      </w:r>
    </w:p>
    <w:p>
      <w:r>
        <w:rPr>
          <w:b/>
        </w:rPr>
        <w:t xml:space="preserve">Esimerkki 8.381</w:t>
      </w:r>
    </w:p>
    <w:p>
      <w:r>
        <w:t xml:space="preserve">tarina: Jerry halusi saada välipalaa. Hän nousi ylös ja meni keittiöön. Kun hän meni keittiöön, hän unohti, miksi hän oli siellä. Jerry käveli takaisin sohvalle. Istuuduttuaan hän muisti halunneensa välipalaa. valittu lause: Kun hän meni keittiöön, hän unohti, miksi hän oli siellä.</w:t>
      </w:r>
    </w:p>
    <w:p>
      <w:r>
        <w:rPr>
          <w:b/>
        </w:rPr>
        <w:t xml:space="preserve">Tulos</w:t>
      </w:r>
    </w:p>
    <w:p>
      <w:r>
        <w:t xml:space="preserve">Jerry unohtaa, miksi hän meni keittiöön &gt;Syyt&gt; Jerry on hämmentynyt.</w:t>
      </w:r>
    </w:p>
    <w:p>
      <w:r>
        <w:rPr>
          <w:b/>
        </w:rPr>
        <w:t xml:space="preserve">Tulos</w:t>
      </w:r>
    </w:p>
    <w:p>
      <w:r>
        <w:t xml:space="preserve">Hän unohtaa, miksi hän on siellä &gt;Syyt&gt; Hän tuntee itsensä unohdetuksi.</w:t>
      </w:r>
    </w:p>
    <w:p>
      <w:r>
        <w:rPr>
          <w:b/>
        </w:rPr>
        <w:t xml:space="preserve">Esimerkki 8.382</w:t>
      </w:r>
    </w:p>
    <w:p>
      <w:r>
        <w:t xml:space="preserve">tarina: Mike oli tekemässä historian koetta. Hän katsoi naapurinsa paperia. Opettaja sai hänet kiinni. Hän sai kokeesta nollan. Hän oppi, ettei hän enää koskaan huijaa. valittu lause: Hän jäi kiinni opettajan toimesta.</w:t>
      </w:r>
    </w:p>
    <w:p>
      <w:r>
        <w:rPr>
          <w:b/>
        </w:rPr>
        <w:t xml:space="preserve">Tulos</w:t>
      </w:r>
    </w:p>
    <w:p>
      <w:r>
        <w:t xml:space="preserve">Opettaja saa Miken kiinni &gt;Syy&gt; Miken syyllisyydentunne (syyllisyydentunteet)</w:t>
      </w:r>
    </w:p>
    <w:p>
      <w:r>
        <w:rPr>
          <w:b/>
        </w:rPr>
        <w:t xml:space="preserve">Tulos</w:t>
      </w:r>
    </w:p>
    <w:p>
      <w:r>
        <w:t xml:space="preserve">Mike jää kiinni &gt;Syyt&gt; Mike tuntee itsensä nolatuksi.</w:t>
      </w:r>
    </w:p>
    <w:p>
      <w:r>
        <w:rPr>
          <w:b/>
        </w:rPr>
        <w:t xml:space="preserve">Esimerkki 8.383</w:t>
      </w:r>
    </w:p>
    <w:p>
      <w:r>
        <w:t xml:space="preserve">tarina: Ginan 5. tunnin tunti oli englanti. Se oli ensimmäinen päivä, joten opettaja vain puhui suurimman osan tunnista. Gina istui tylsistyneenä odottamassa tunnin loppumista. Kun kello soi, hän meni käytävään etsimään ystäviään. Hän luovutti, kun kello soi päivän viimeisen oppitunnin merkiksi. valittu lause: Se oli ensimmäinen päivä, joten opettaja vain puhui suurimman osan tunnista.</w:t>
      </w:r>
    </w:p>
    <w:p>
      <w:r>
        <w:rPr>
          <w:b/>
        </w:rPr>
        <w:t xml:space="preserve">Tulos</w:t>
      </w:r>
    </w:p>
    <w:p>
      <w:r>
        <w:t xml:space="preserve">Ginan opettaja puhuu englannin tunnilla &gt;Syyt&gt; Gina tuntee itsensä tylsäksi.</w:t>
      </w:r>
    </w:p>
    <w:p>
      <w:r>
        <w:rPr>
          <w:b/>
        </w:rPr>
        <w:t xml:space="preserve">Esimerkki 8.384</w:t>
      </w:r>
    </w:p>
    <w:p>
      <w:r>
        <w:t xml:space="preserve">tarina: Doug rakasti kävelyä. Hän löysi aina asioita kävellessään. Tänään hän löysi kolikon. Sitten hän löysi sinisen pallon. Sitten hän käveli kotiin tyytyväisenä päiväänsä. valittu lause: Doug löysi aina asioita kävellessään.</w:t>
      </w:r>
    </w:p>
    <w:p>
      <w:r>
        <w:rPr>
          <w:b/>
        </w:rPr>
        <w:t xml:space="preserve">Tulos</w:t>
      </w:r>
    </w:p>
    <w:p>
      <w:r>
        <w:t xml:space="preserve">Doug löytää aina asioita, jotka &gt;aiheuttavat&gt; Dougin onnellisuutta</w:t>
      </w:r>
    </w:p>
    <w:p>
      <w:r>
        <w:rPr>
          <w:b/>
        </w:rPr>
        <w:t xml:space="preserve">Esimerkki 8.385</w:t>
      </w:r>
    </w:p>
    <w:p>
      <w:r>
        <w:t xml:space="preserve">tarina: Johnny oli aina halunnut nähdä Utahin. Hän säästää rahaa suurta matkaa varten. Lopulta hän lentää Utahiin. Hän rakastaa ystävällisiä ihmisiä, joita hän tapaa siellä. Johnny on niin iloinen, että hänen unelmansa Utahissa käymisestä toteutui. valittu lause: Johnny on niin iloinen, että hänen unelmansa Utahissa käymisestä toteutui.</w:t>
      </w:r>
    </w:p>
    <w:p>
      <w:r>
        <w:rPr>
          <w:b/>
        </w:rPr>
        <w:t xml:space="preserve">Tulos</w:t>
      </w:r>
    </w:p>
    <w:p>
      <w:r>
        <w:t xml:space="preserve">Johnny on iloinen &gt;Syyt&gt; Johnny on iloinen(t).</w:t>
      </w:r>
    </w:p>
    <w:p>
      <w:r>
        <w:rPr>
          <w:b/>
        </w:rPr>
        <w:t xml:space="preserve">Esimerkki 8.386</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Kerran siellä saimme lahjaksi bensa-rahaa.</w:t>
      </w:r>
    </w:p>
    <w:p>
      <w:r>
        <w:rPr>
          <w:b/>
        </w:rPr>
        <w:t xml:space="preserve">Tulos</w:t>
      </w:r>
    </w:p>
    <w:p>
      <w:r>
        <w:t xml:space="preserve">Tyttöystäväni ja minä saamme rahaa &gt;Syyt&gt; Tyttöystäväni ja minä olemme onnellisia.</w:t>
      </w:r>
    </w:p>
    <w:p>
      <w:r>
        <w:rPr>
          <w:b/>
        </w:rPr>
        <w:t xml:space="preserve">Esimerkki 8.387</w:t>
      </w:r>
    </w:p>
    <w:p>
      <w:r>
        <w:t xml:space="preserve">tarina: Mila istutti melonin siemenen. Hän kasteli siementä päivittäin. Muutaman viikon kuluttua meloni oli kasvanut täyteen. Mila poimi melonin ja paloitteli sen. Hän nautti makeaa melonia välipalana useita päiviä. valittu lause: Mila poimi melonin ja paloitteli sen.</w:t>
      </w:r>
    </w:p>
    <w:p>
      <w:r>
        <w:rPr>
          <w:b/>
        </w:rPr>
        <w:t xml:space="preserve">Tulos</w:t>
      </w:r>
    </w:p>
    <w:p>
      <w:r>
        <w:t xml:space="preserve">Mila poimii melonin &gt;Syyt&gt; Mila tuntee nautintoa.</w:t>
      </w:r>
    </w:p>
    <w:p>
      <w:r>
        <w:rPr>
          <w:b/>
        </w:rPr>
        <w:t xml:space="preserve">Esimerkki 8.388</w:t>
      </w:r>
    </w:p>
    <w:p>
      <w:r>
        <w:t xml:space="preserve">tarina: Äidilläni oli 75 gallonan akvaario. Hänellä oli siellä ystävällisiä makean veden kaloja. Joka ikinen hänen syntymäpäivänsä, ostin hänelle hain hänen akvaarioonsa. Yritin tehdä hänen suloisesta akvaariostaan hai-akvaarion. Harmikseni kaikki hait kuolivat ja suloiset kalat söivät ne. valittu lause: Joka ikinen hänen syntymäpäivänsä, ostin hänelle hain hänen akvaarioonsa.</w:t>
      </w:r>
    </w:p>
    <w:p>
      <w:r>
        <w:rPr>
          <w:b/>
        </w:rPr>
        <w:t xml:space="preserve">Tulos</w:t>
      </w:r>
    </w:p>
    <w:p>
      <w:r>
        <w:t xml:space="preserve">Ostin äidilleni hain hänen akvaarioonsa &gt;Syyt&gt; Äitini on yllättynyt.</w:t>
      </w:r>
    </w:p>
    <w:p>
      <w:r>
        <w:rPr>
          <w:b/>
        </w:rPr>
        <w:t xml:space="preserve">Esimerkki 8.389</w:t>
      </w:r>
    </w:p>
    <w:p>
      <w:r>
        <w:t xml:space="preserve">tarina: Alicia päätti, että hänen täytyy puhua Taylorin kanssa. Hän oli vihainen Taylorille. Kun tytöt puhuivat, he tajusivat, ettei heidän pitäisi olla ystäviä. He halasivat viimeisen kerran ja kävelivät pois. Molemmat pidättelivät kyyneleitä. valittu lause: He molemmat pidättelivät kyyneleitä.</w:t>
      </w:r>
    </w:p>
    <w:p>
      <w:r>
        <w:rPr>
          <w:b/>
        </w:rPr>
        <w:t xml:space="preserve">Tulos</w:t>
      </w:r>
    </w:p>
    <w:p>
      <w:r>
        <w:t xml:space="preserve">Alicia ja Taylor pidättelevät kyyneleitä &gt;Syyt&gt; Alicia ja Taylor ovat surullisia.</w:t>
      </w:r>
    </w:p>
    <w:p>
      <w:r>
        <w:rPr>
          <w:b/>
        </w:rPr>
        <w:t xml:space="preserve">Esimerkki 8.390</w:t>
      </w:r>
    </w:p>
    <w:p>
      <w:r>
        <w:t xml:space="preserve">tarina: Paul rakastaa kerätä ötököitä. Hänen suosikkinsa on leppäkerttu. Hän yrittää kerätä ainakin yhden joka päivä. Tänään hän ei löytänyt yhtäkään. Paul on surullinen, ettei hän kerännyt tänään leppäkerttua. valittu lause: Paul rakastaa kerätä ötököitä.</w:t>
      </w:r>
    </w:p>
    <w:p>
      <w:r>
        <w:rPr>
          <w:b/>
        </w:rPr>
        <w:t xml:space="preserve">Tulos</w:t>
      </w:r>
    </w:p>
    <w:p>
      <w:r>
        <w:t xml:space="preserve">Paul rakastaa kerätä ötököitä &gt;Syyt&gt; Hän on kiinnostunut.</w:t>
      </w:r>
    </w:p>
    <w:p>
      <w:r>
        <w:rPr>
          <w:b/>
        </w:rPr>
        <w:t xml:space="preserve">Esimerkki 8.391</w:t>
      </w:r>
    </w:p>
    <w:p>
      <w:r>
        <w:t xml:space="preserve">tarina: Pariskunta etsi jotain tekemistä. He päättivät mennä sirkukseen. Ensimmäinen esitys oli tanssivat koirat. He taputtivat ja nauroivat. Siitä oli vuosia, kun he olivat viimeksi käyneet sirkuksessa, mutta tämä oli hauskaa! valittu lause: He päättivät mennä sirkukseen.</w:t>
      </w:r>
    </w:p>
    <w:p>
      <w:r>
        <w:rPr>
          <w:b/>
        </w:rPr>
        <w:t xml:space="preserve">Tulos</w:t>
      </w:r>
    </w:p>
    <w:p>
      <w:r>
        <w:t xml:space="preserve">He käyvät sirkuksessa &gt;Syyt&gt; He tuntevat olonsa onnelliseksi.</w:t>
      </w:r>
    </w:p>
    <w:p>
      <w:r>
        <w:rPr>
          <w:b/>
        </w:rPr>
        <w:t xml:space="preserve">Esimerkki 8.392</w:t>
      </w:r>
    </w:p>
    <w:p>
      <w:r>
        <w:t xml:space="preserve">tarina: Kim halusi järjestää juhlat. Hän kutsui kaikki ystävänsä. Sitten hän laittoi heille paljon ruokaa. Kaikki vieraat saapuivat ajoissa. He söivät, joivat ja pitivät juhlissa hauskaa! valittu lause: Hän kutsui kaikki ystävänsä.</w:t>
      </w:r>
    </w:p>
    <w:p>
      <w:r>
        <w:rPr>
          <w:b/>
        </w:rPr>
        <w:t xml:space="preserve">Tulos</w:t>
      </w:r>
    </w:p>
    <w:p>
      <w:r>
        <w:t xml:space="preserve">Kimin ystävät saavat kutsun &gt;Syyt&gt; Kimin ystävät ovat innoissaan.</w:t>
      </w:r>
    </w:p>
    <w:p>
      <w:r>
        <w:rPr>
          <w:b/>
        </w:rPr>
        <w:t xml:space="preserve">Tulos</w:t>
      </w:r>
    </w:p>
    <w:p>
      <w:r>
        <w:t xml:space="preserve">Hän kutsuu kaikki ystävänsä &gt;Syyt&gt; He tuntevat olevansa mukana.</w:t>
      </w:r>
    </w:p>
    <w:p>
      <w:r>
        <w:rPr>
          <w:b/>
        </w:rPr>
        <w:t xml:space="preserve">Esimerkki 8.393</w:t>
      </w:r>
    </w:p>
    <w:p>
      <w:r>
        <w:t xml:space="preserve">tarina: Sadie oli lentopallojoukkueessa. Hänellä oli pallo käsissään. Hän meni piikittämään sitä verkon yli. Yhtäkkiä pallo osui toista tyttöä kasvoihin. Sadie pyysi anteeksi, mutta häntä pyydettiin poistumaan kentältä. valittu lause: Hän meni piikittämään sitä verkon yli.</w:t>
      </w:r>
    </w:p>
    <w:p>
      <w:r>
        <w:rPr>
          <w:b/>
        </w:rPr>
        <w:t xml:space="preserve">Tulos</w:t>
      </w:r>
    </w:p>
    <w:p>
      <w:r>
        <w:t xml:space="preserve">Sadie lyö pallon verkon yli &gt;Syyt&gt; Sadie on ylpeä itsestään.</w:t>
      </w:r>
    </w:p>
    <w:p>
      <w:r>
        <w:rPr>
          <w:b/>
        </w:rPr>
        <w:t xml:space="preserve">Esimerkki 8.394</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Kaikki vaikenivat täysin.</w:t>
      </w:r>
    </w:p>
    <w:p>
      <w:r>
        <w:rPr>
          <w:b/>
        </w:rPr>
        <w:t xml:space="preserve">Tulos</w:t>
      </w:r>
    </w:p>
    <w:p>
      <w:r>
        <w:t xml:space="preserve">Kaikki vaikenevat &gt;Syyt&gt; Kaikki ovat uteliaita.</w:t>
      </w:r>
    </w:p>
    <w:p>
      <w:r>
        <w:rPr>
          <w:b/>
        </w:rPr>
        <w:t xml:space="preserve">Esimerkki 8.395</w:t>
      </w:r>
    </w:p>
    <w:p>
      <w:r>
        <w:t xml:space="preserve">tarina: Ed ja hänen ystävänsä kiinnittivät polkupyöriinsä punaisia, valkoisia ja sinisiä lippuja. He kiinnittivät Amerikan liput pyöränsä kahvoihin. He ajoivat niillä itsenäisyyspäivän paraatissa. Heillä oli jopa punaiset paidat ja siniset farkut. Heistä tuntui ylpeältä, kun he ajoivat vaunujen mukana. valittu lause: He kiinnittivät Amerikan lippuja pyöränsä kahvoihin.</w:t>
      </w:r>
    </w:p>
    <w:p>
      <w:r>
        <w:rPr>
          <w:b/>
        </w:rPr>
        <w:t xml:space="preserve">Tulos</w:t>
      </w:r>
    </w:p>
    <w:p>
      <w:r>
        <w:t xml:space="preserve">He kiinnittävät Amerikan lippuja pyöriinsä &gt;Syyt&gt; He ovat innoissaan.</w:t>
      </w:r>
    </w:p>
    <w:p>
      <w:r>
        <w:rPr>
          <w:b/>
        </w:rPr>
        <w:t xml:space="preserve">Esimerkki 8.396</w:t>
      </w:r>
    </w:p>
    <w:p>
      <w:r>
        <w:t xml:space="preserve">tarina: Nala tapasi söpön miehen ostoskeskuksessa. Mies pyysi häntä kahville. He menivät yhdessä ruokapaikkaan. He istuivat ja juttelivat kahvin ääressä. Sitten mies pyysi Nalaa treffeille, ja Nala suostui! valittu lause: He istuivat ja juttelivat kahvin äärellä.</w:t>
      </w:r>
    </w:p>
    <w:p>
      <w:r>
        <w:rPr>
          <w:b/>
        </w:rPr>
        <w:t xml:space="preserve">Tulos</w:t>
      </w:r>
    </w:p>
    <w:p>
      <w:r>
        <w:t xml:space="preserve">He juovat kahvia yhdessä &gt;Syyt&gt; He tuntevat olonsa onnelliseksi.</w:t>
      </w:r>
    </w:p>
    <w:p>
      <w:r>
        <w:rPr>
          <w:b/>
        </w:rPr>
        <w:t xml:space="preserve">Esimerkki 8.397</w:t>
      </w:r>
    </w:p>
    <w:p>
      <w:r>
        <w:t xml:space="preserve">tarina: Kissa on aina nälkäinen ja kerjää ruokaa. Eräänä päivänä se hyppäsi päälleni, kun olin nukkumassa. Se tahrasi märän nenänsä minun nenääni. Kun avasin silmäni, se alkoi kehrätä. Menin ja täytin sen ruokakupin. valittu lause: Menin ja täytin sen ruokakupin.</w:t>
      </w:r>
    </w:p>
    <w:p>
      <w:r>
        <w:rPr>
          <w:b/>
        </w:rPr>
        <w:t xml:space="preserve">Tulos</w:t>
      </w:r>
    </w:p>
    <w:p>
      <w:r>
        <w:t xml:space="preserve">Täytän kissani ruokakupin &gt;Syyt&gt; Kissani on onnellinen(t).</w:t>
      </w:r>
    </w:p>
    <w:p>
      <w:r>
        <w:rPr>
          <w:b/>
        </w:rPr>
        <w:t xml:space="preserve">Esimerkki 8.398</w:t>
      </w:r>
    </w:p>
    <w:p>
      <w:r>
        <w:t xml:space="preserve">tarina: Debby osti miehelleen suklaapatukan ollakseen mukava. Kun hän tuli kotiin, se oli kuitenkin sulanut. Hän laittoi patukan salaa jääkaappiin. Myöhemmin hän meni hakemaan sitä, mutta se oli kadonnut. Hänen miehensä oli löytänyt sen ja syönyt sen jo. valittu lause: Hän laittoi patukan salaa jääkaappiin.</w:t>
      </w:r>
    </w:p>
    <w:p>
      <w:r>
        <w:rPr>
          <w:b/>
        </w:rPr>
        <w:t xml:space="preserve">Tulos</w:t>
      </w:r>
    </w:p>
    <w:p>
      <w:r>
        <w:t xml:space="preserve">Debby hiipii &gt;Syyt&gt; Debby on onnellinen(t).</w:t>
      </w:r>
    </w:p>
    <w:p>
      <w:r>
        <w:rPr>
          <w:b/>
        </w:rPr>
        <w:t xml:space="preserve">Esimerkki 8.399</w:t>
      </w:r>
    </w:p>
    <w:p>
      <w:r>
        <w:t xml:space="preserve">tarina: John oli aina todella hyvä jalkapallossa, joten hän päätti haastaa Joen. Joe ei voinut jättää tätä väliin, ja he alkoivat pelata. Molemmat olivat tasaisia, mutta Joe oli koko ajan edellä. Lopulta Joe voitti yli 30 pisteellä. Molemmat nauroivat sille ja menivät yhdessä jäätelölle. valittu lause: Joe ei voinut jättää tätä väliin, ja he alkoivat pelata.</w:t>
      </w:r>
    </w:p>
    <w:p>
      <w:r>
        <w:rPr>
          <w:b/>
        </w:rPr>
        <w:t xml:space="preserve">Tulos</w:t>
      </w:r>
    </w:p>
    <w:p>
      <w:r>
        <w:t xml:space="preserve">Joe ja John pelaavat jalkapalloa &gt;Syyt&gt; Joe ja John tuntevat itsensä kilpailullisiksi</w:t>
      </w:r>
    </w:p>
    <w:p>
      <w:r>
        <w:rPr>
          <w:b/>
        </w:rPr>
        <w:t xml:space="preserve">Esimerkki 8.400</w:t>
      </w:r>
    </w:p>
    <w:p>
      <w:r>
        <w:t xml:space="preserve">tarina: Cindy heräsi myöhään. Cindy unohti läksynsä. Cindy pudotti ruokaa hameelleen. Hänen mielestään se oli kaikkien aikojen huonoin päivä. Hän pääsi kotiin ja hänen vanhempansa veivät hänet jäätelölle, eikä se ollut paha. valittu lause: Hän pääsi kotiin ja hänen vanhempansa veivät hänet jäätelölle, eikä se ollut paha.</w:t>
      </w:r>
    </w:p>
    <w:p>
      <w:r>
        <w:rPr>
          <w:b/>
        </w:rPr>
        <w:t xml:space="preserve">Tulos</w:t>
      </w:r>
    </w:p>
    <w:p>
      <w:r>
        <w:t xml:space="preserve">Cindyn vanhemmat tuovat hänelle jäätelöä &gt;Syyt&gt; Cindy on onnellinen.</w:t>
      </w:r>
    </w:p>
    <w:p>
      <w:r>
        <w:rPr>
          <w:b/>
        </w:rPr>
        <w:t xml:space="preserve">Esimerkki 8.401</w:t>
      </w:r>
    </w:p>
    <w:p>
      <w:r>
        <w:t xml:space="preserve">tarina: Jane on aina halunnut ponin. Hän pyysi sitä vanhemmiltaan joka vuosi. Lopulta hänen 12-vuotissyntymäpäiväkseen he hankkivat hänelle yllätyksen. Se oli poni, jonka Jane oli aina halunnut. Jane rakasti rikkaita vanhempiaan. valittu lause: Jane rakasti rikkaita vanhempia.</w:t>
      </w:r>
    </w:p>
    <w:p>
      <w:r>
        <w:rPr>
          <w:b/>
        </w:rPr>
        <w:t xml:space="preserve">Tulos</w:t>
      </w:r>
    </w:p>
    <w:p>
      <w:r>
        <w:t xml:space="preserve">Jane rakastaa rikkaita vanhempia &gt;Syyt&gt; Jane on onnellinen.</w:t>
      </w:r>
    </w:p>
    <w:p>
      <w:r>
        <w:rPr>
          <w:b/>
        </w:rPr>
        <w:t xml:space="preserve">Esimerkki 8.402</w:t>
      </w:r>
    </w:p>
    <w:p>
      <w:r>
        <w:t xml:space="preserve">tarina: Susie rakasti rakentaa linnoituksia. Eräänä päivänä hän rakensi todella suuren. Hänen oli lähdettävä äitinsä kanssa hetkeksi. Kun hän palasi, hänen linnoituksensa oli purettu. Susie oli hyvin surullinen. valittu lause: Eräänä päivänä hän rakensi todella suuren linnoituksen.</w:t>
      </w:r>
    </w:p>
    <w:p>
      <w:r>
        <w:rPr>
          <w:b/>
        </w:rPr>
        <w:t xml:space="preserve">Tulos</w:t>
      </w:r>
    </w:p>
    <w:p>
      <w:r>
        <w:t xml:space="preserve">Hän rakentaa todella suuren &gt;Syyt&gt; Hän on ylpeä.</w:t>
      </w:r>
    </w:p>
    <w:p>
      <w:r>
        <w:rPr>
          <w:b/>
        </w:rPr>
        <w:t xml:space="preserve">Esimerkki 8.403</w:t>
      </w:r>
    </w:p>
    <w:p>
      <w:r>
        <w:t xml:space="preserve">tarina: Martha halusi Jerryn pyytävän häntä treffeille. Martha ei tiennyt, miten saada Jerryn huomio. Hän mietti ongelmaansa koko päivän. Lopulta hän päätti kävellä Jerryn luo ja vain kysyä. Marthalla ja Jerryllä oli hauskaa elokuvissa. valittu lause: Hän päätti lopulta mennä Jerryn luo ja vain kysyä.</w:t>
      </w:r>
    </w:p>
    <w:p>
      <w:r>
        <w:rPr>
          <w:b/>
        </w:rPr>
        <w:t xml:space="preserve">Tulos</w:t>
      </w:r>
    </w:p>
    <w:p>
      <w:r>
        <w:t xml:space="preserve">Martha pyytää Jerryä treffeille &gt;Syyt&gt; Martha hermostuu.</w:t>
      </w:r>
    </w:p>
    <w:p>
      <w:r>
        <w:rPr>
          <w:b/>
        </w:rPr>
        <w:t xml:space="preserve">Tulos</w:t>
      </w:r>
    </w:p>
    <w:p>
      <w:r>
        <w:t xml:space="preserve">Martha pyytää Jerryä ulos &gt;Saattaa&gt; Jerryn onnellisuuden tunteen (tunteet)</w:t>
      </w:r>
    </w:p>
    <w:p>
      <w:r>
        <w:rPr>
          <w:b/>
        </w:rPr>
        <w:t xml:space="preserve">Esimerkki 8.404</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Hän pärjäsi hyvin pysyen ylhäällä suksillaan.</w:t>
      </w:r>
    </w:p>
    <w:p>
      <w:r>
        <w:rPr>
          <w:b/>
        </w:rPr>
        <w:t xml:space="preserve">Tulos</w:t>
      </w:r>
    </w:p>
    <w:p>
      <w:r>
        <w:t xml:space="preserve">Tom pysyy ylhäällä suksillaan &gt;Syyt&gt; Tom on ylpeä(kin)</w:t>
      </w:r>
    </w:p>
    <w:p>
      <w:r>
        <w:rPr>
          <w:b/>
        </w:rPr>
        <w:t xml:space="preserve">Tulos</w:t>
      </w:r>
    </w:p>
    <w:p>
      <w:r>
        <w:t xml:space="preserve">Tom pärjää hyvin &gt;Syyt&gt; Tom on onnellinen(t).</w:t>
      </w:r>
    </w:p>
    <w:p>
      <w:r>
        <w:rPr>
          <w:b/>
        </w:rPr>
        <w:t xml:space="preserve">Esimerkki 8.405</w:t>
      </w:r>
    </w:p>
    <w:p>
      <w:r>
        <w:t xml:space="preserve">tarina: Isosetäni kuoli. Se oli perheeni ensimmäinen kuolema, ja olin järkyttynyt. Hautajaisissa näin ensimmäisen ruumiini. Pelästyin kuollakseni enkä tiennyt mitä ajatella. Hautajaiset olivat vielä pahemmat, koska ne olivat niin lopulliset. valittu lause: Valvontatilaisuudessa näin ensimmäisen kuolleen ruumiini.</w:t>
      </w:r>
    </w:p>
    <w:p>
      <w:r>
        <w:rPr>
          <w:b/>
        </w:rPr>
        <w:t xml:space="preserve">Tulos</w:t>
      </w:r>
    </w:p>
    <w:p>
      <w:r>
        <w:t xml:space="preserve">Näen ensimmäisen kuolleen ruumiini &gt;Syyt&gt; Olen kauhuissani.</w:t>
      </w:r>
    </w:p>
    <w:p>
      <w:r>
        <w:rPr>
          <w:b/>
        </w:rPr>
        <w:t xml:space="preserve">Esimerkki 8.406</w:t>
      </w:r>
    </w:p>
    <w:p>
      <w:r>
        <w:t xml:space="preserve">tarina: Kaverini ja minä halusimme mennä vesipuistoon. Ensin lastasimme autoon eväitä matkaa varten. Sitten ajoimme 3 tuntia vesipuistoon. Kun saavuimme perille, kävimme jokaisessa laitteessa. Meillä oli hauskaa, ja toivon, että menemme pian takaisin. valittu lause: Meillä oli hauskaa, ja toivon, että palaamme pian takaisin.</w:t>
      </w:r>
    </w:p>
    <w:p>
      <w:r>
        <w:rPr>
          <w:b/>
        </w:rPr>
        <w:t xml:space="preserve">Tulos</w:t>
      </w:r>
    </w:p>
    <w:p>
      <w:r>
        <w:t xml:space="preserve">Ystäväni ja minä pidämme hauskaa &gt;Syyt&gt; Ystäväni ja minä olemme onnellisia.</w:t>
      </w:r>
    </w:p>
    <w:p>
      <w:r>
        <w:rPr>
          <w:b/>
        </w:rPr>
        <w:t xml:space="preserve">Esimerkki 8.407</w:t>
      </w:r>
    </w:p>
    <w:p>
      <w:r>
        <w:t xml:space="preserve">tarina: Ava ei ollut luokan paras oppilas. Hän tiesi, ettei hän saisi palkintoja luokkapäivänä. Mutta hän oli väärässä! Rehtori kutsui hänet lavalle. Sitten hän antoi hänelle palkinnon täydellisestä läsnäolosta! valittu lause: Rehtori kutsui hänet lavalle.</w:t>
      </w:r>
    </w:p>
    <w:p>
      <w:r>
        <w:rPr>
          <w:b/>
        </w:rPr>
        <w:t xml:space="preserve">Tulos</w:t>
      </w:r>
    </w:p>
    <w:p>
      <w:r>
        <w:t xml:space="preserve">rehtori kutsui Avan lavalle &gt;Syyt&gt; Ava yllättyi (yllättyi)</w:t>
      </w:r>
    </w:p>
    <w:p>
      <w:r>
        <w:rPr>
          <w:b/>
        </w:rPr>
        <w:t xml:space="preserve">Esimerkki 8.408</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Hän kertoi äidilleen pelostaan.</w:t>
      </w:r>
    </w:p>
    <w:p>
      <w:r>
        <w:rPr>
          <w:b/>
        </w:rPr>
        <w:t xml:space="preserve">Tulos</w:t>
      </w:r>
    </w:p>
    <w:p>
      <w:r>
        <w:t xml:space="preserve">Hän kertoo äidilleen pelostaan &gt; Aiheuttaa&gt; Hänen äitinsä tuntee (tuntevat)</w:t>
      </w:r>
    </w:p>
    <w:p>
      <w:r>
        <w:rPr>
          <w:b/>
        </w:rPr>
        <w:t xml:space="preserve">Tulos</w:t>
      </w:r>
    </w:p>
    <w:p>
      <w:r>
        <w:t xml:space="preserve">Ethan kertoo äidilleen pelostaan &gt;Syyt&gt; Ethanin äiti on huolissaan.</w:t>
      </w:r>
    </w:p>
    <w:p>
      <w:r>
        <w:rPr>
          <w:b/>
        </w:rPr>
        <w:t xml:space="preserve">Esimerkki 8.409</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Hän lämmitti hellan ja alkoi laittaa ruokaa.</w:t>
      </w:r>
    </w:p>
    <w:p>
      <w:r>
        <w:rPr>
          <w:b/>
        </w:rPr>
        <w:t xml:space="preserve">Tulos</w:t>
      </w:r>
    </w:p>
    <w:p>
      <w:r>
        <w:t xml:space="preserve">Maria kokkaa pannukakkuja ja munia perheelleen &gt;Syyt&gt; Maria on onnellinen.</w:t>
      </w:r>
    </w:p>
    <w:p>
      <w:r>
        <w:rPr>
          <w:b/>
        </w:rPr>
        <w:t xml:space="preserve">Esimerkki 8.410</w:t>
      </w:r>
    </w:p>
    <w:p>
      <w:r>
        <w:t xml:space="preserve">tarina: Haileyn isä oli järkyttynyt siitä, että Hailey jätti tiskialtaan täyteen astioita. Hän pyysi kerran tyttöä olemaan jättämättä tiskialtaita täyteen enää koskaan. Hailey jätti likaiset astiat ja likaisen veden lavuaariin isän pyynnön jälkeen. Hänen isänsä tuli kotiin ja näki sen vielä kerran, sitten hän huusi. Tällä kertaa huudettuaan hän tiskasi astiat oikein. valittu lause: Tällä kertaa hän tiskasi oikein sen jälkeen, kun hänelle oli huudettu.</w:t>
      </w:r>
    </w:p>
    <w:p>
      <w:r>
        <w:rPr>
          <w:b/>
        </w:rPr>
        <w:t xml:space="preserve">Tulos</w:t>
      </w:r>
    </w:p>
    <w:p>
      <w:r>
        <w:t xml:space="preserve">Hailey tiskaa astiat oikein &gt;Saattaa&gt; Haileyn isä on onnellinen.</w:t>
      </w:r>
    </w:p>
    <w:p>
      <w:r>
        <w:rPr>
          <w:b/>
        </w:rPr>
        <w:t xml:space="preserve">Esimerkki 8.411</w:t>
      </w:r>
    </w:p>
    <w:p>
      <w:r>
        <w:t xml:space="preserve">tarina: Billin talon yllä oli myrsky. Hän oli hyvin peloissaan. Hänen piti saada ajatuksensa pois myrskystä. Hän pelasi videopelejä työllistääkseen itsensä. Hänellä oli niin hauskaa, että hän unohti myrskyn. valittu lause: Hänellä oli niin hauskaa, että hän unohti myrskyn.</w:t>
      </w:r>
    </w:p>
    <w:p>
      <w:r>
        <w:rPr>
          <w:b/>
        </w:rPr>
        <w:t xml:space="preserve">Tulos</w:t>
      </w:r>
    </w:p>
    <w:p>
      <w:r>
        <w:t xml:space="preserve">Billillä on hauskaa &gt;Syyt&gt; Bill on onnellinen (onnelliset)</w:t>
      </w:r>
    </w:p>
    <w:p>
      <w:r>
        <w:rPr>
          <w:b/>
        </w:rPr>
        <w:t xml:space="preserve">Esimerkki 8.412</w:t>
      </w:r>
    </w:p>
    <w:p>
      <w:r>
        <w:t xml:space="preserve">tarina: John voitti pesäpallo-ottelunsa ja halusi juhlistaa sitä jäätelöllä. Hän meni joukkuetovereidensa kanssa heidän suosikkijäätelöbaariinsa. John katsoi ruokalistaa päättääkseen, mitä hän halusi. Hän ajatteli, että pirtelö sopisi hyvin. John joi herkullisen pirtelönsä ja lähti kotiin. valittu lause: Hän meni joukkuetovereidensa kanssa heidän suosikkijäätelöbaariinsa.</w:t>
      </w:r>
    </w:p>
    <w:p>
      <w:r>
        <w:rPr>
          <w:b/>
        </w:rPr>
        <w:t xml:space="preserve">Tulos</w:t>
      </w:r>
    </w:p>
    <w:p>
      <w:r>
        <w:t xml:space="preserve">Joukkue menee jäätelöbaariin &gt;Syyt&gt; Joukkue on onnellinen(t).</w:t>
      </w:r>
    </w:p>
    <w:p>
      <w:r>
        <w:rPr>
          <w:b/>
        </w:rPr>
        <w:t xml:space="preserve">Esimerkki 8.413</w:t>
      </w:r>
    </w:p>
    <w:p>
      <w:r>
        <w:t xml:space="preserve">tarina: Kelsillä oli hyvä olo, kunnes hän tunsi kipuja ja särkyjä. Hän päätti mennä lääkäriin. Lääkäri kertoi, että hänellä oli flunssa. Sen seurauksena hän joutui olemaan viikon vuodelepoon. Lopulta viikkoa myöhemmin hän oli täysin kunnossa. valittu lause: Viikkoa myöhemmin hän oli vihdoin kunnossa.</w:t>
      </w:r>
    </w:p>
    <w:p>
      <w:r>
        <w:rPr>
          <w:b/>
        </w:rPr>
        <w:t xml:space="preserve">Tulos</w:t>
      </w:r>
    </w:p>
    <w:p>
      <w:r>
        <w:t xml:space="preserve">Kelsin vointi paranee &gt;Syyt&gt; Kelsi on onnellinen(t)</w:t>
      </w:r>
    </w:p>
    <w:p>
      <w:r>
        <w:rPr>
          <w:b/>
        </w:rPr>
        <w:t xml:space="preserve">Esimerkki 8.414</w:t>
      </w:r>
    </w:p>
    <w:p>
      <w:r>
        <w:t xml:space="preserve">tarina: Dotty säikähti nähdessään punaisen ympyrän rinnassaan. Hän oli vain lempeä pankkiiri. Mies lasersilmän takana oli erehtynyt luulemaan häntä joksikin muuksi. Hän ampui yhden laukauksen sinne, mihin laser oli osunut. Dottyn veren siivoaminen vei pankin vahtimestarilta päiviä. valittu lause: Dottyn veren siivoaminen vei pankin vahtimestarilta päiviä.</w:t>
      </w:r>
    </w:p>
    <w:p>
      <w:r>
        <w:rPr>
          <w:b/>
        </w:rPr>
        <w:t xml:space="preserve">Tulos</w:t>
      </w:r>
    </w:p>
    <w:p>
      <w:r>
        <w:t xml:space="preserve">Dottyn veren siivoaminen vie pankin vahtimestarilta päiviä &gt;Syyt&gt; Vahtija tuntee olonsa häiriintyneeksi.</w:t>
      </w:r>
    </w:p>
    <w:p>
      <w:r>
        <w:rPr>
          <w:b/>
        </w:rPr>
        <w:t xml:space="preserve">Tulos</w:t>
      </w:r>
    </w:p>
    <w:p>
      <w:r>
        <w:t xml:space="preserve">Dottyn veren puhdistaminen kestää kauan &gt;Syyt&gt; Huoltomies on uupunut.</w:t>
      </w:r>
    </w:p>
    <w:p>
      <w:r>
        <w:rPr>
          <w:b/>
        </w:rPr>
        <w:t xml:space="preserve">Esimerkki 8.415</w:t>
      </w:r>
    </w:p>
    <w:p>
      <w:r>
        <w:t xml:space="preserve">tarina: Tykkäämme kiivetä portaita. Kiipeämme niitä joka päivä. Joskus me putoamme. Tänään yritimme kiivetä paljon portaita. Pääsimme aina huipulle asti. valittu lause: Kiipeämme niitä joka päivä.</w:t>
      </w:r>
    </w:p>
    <w:p>
      <w:r>
        <w:rPr>
          <w:b/>
        </w:rPr>
        <w:t xml:space="preserve">Tulos</w:t>
      </w:r>
    </w:p>
    <w:p>
      <w:r>
        <w:t xml:space="preserve">Kiipeämme portaita &gt;Syyt&gt; Tunne(t) itsemme onnelliseksi.</w:t>
      </w:r>
    </w:p>
    <w:p>
      <w:r>
        <w:rPr>
          <w:b/>
        </w:rPr>
        <w:t xml:space="preserve">Tulos</w:t>
      </w:r>
    </w:p>
    <w:p>
      <w:r>
        <w:t xml:space="preserve">Kiipeämme portaita joka päivä &gt;Syyt&gt; Olemme onnellisia.</w:t>
      </w:r>
    </w:p>
    <w:p>
      <w:r>
        <w:rPr>
          <w:b/>
        </w:rPr>
        <w:t xml:space="preserve">Esimerkki 8.416</w:t>
      </w:r>
    </w:p>
    <w:p>
      <w:r>
        <w:t xml:space="preserve">tarina: Hunter, yksivuotias koira, rakastaa ottaa asioita suuhunsa. Eräänä päivänä sen ihmisperhe vei sen joelle. Sen koiranomistaja heitti kiven veteen. Hunter kuitenkin tarttui siihen suuhunsa, ja siitä katkesi hänen kulmahampaansa. Hunterille tehtiin leikkaus, jossa murtunut hammas poistettiin, ja se toipui nopeasti. valittu lause: Eräänä päivänä sen ihmisperhe vei sen joelle.</w:t>
      </w:r>
    </w:p>
    <w:p>
      <w:r>
        <w:rPr>
          <w:b/>
        </w:rPr>
        <w:t xml:space="preserve">Tulos</w:t>
      </w:r>
    </w:p>
    <w:p>
      <w:r>
        <w:t xml:space="preserve">Metsästäjän perhe menee joelle &gt;Syyt&gt; Metsästäjän perhe on onnellinen(t)</w:t>
      </w:r>
    </w:p>
    <w:p>
      <w:r>
        <w:rPr>
          <w:b/>
        </w:rPr>
        <w:t xml:space="preserve">Esimerkki 8.417</w:t>
      </w:r>
    </w:p>
    <w:p>
      <w:r>
        <w:t xml:space="preserve">tarina: Olin uimassa Pensacolan rannalla. Oli kirkas, aurinkoinen päivä ja tyynet vedet. Satuin katsomaan kaukaisuuteen ja näin hain evän. Huusin "Hai", ja kaikki poistuivat merestä. Minä ja koko perheeni juoksimme ja poistuimme rannalta. valittu lause: Huusin "Hai", ja kaikki poistuivat merestä.</w:t>
      </w:r>
    </w:p>
    <w:p>
      <w:r>
        <w:rPr>
          <w:b/>
        </w:rPr>
        <w:t xml:space="preserve">Tulos</w:t>
      </w:r>
    </w:p>
    <w:p>
      <w:r>
        <w:t xml:space="preserve">Huudan hai &gt;Saattaa&gt; Kaikki pelkäävät.</w:t>
      </w:r>
    </w:p>
    <w:p>
      <w:r>
        <w:rPr>
          <w:b/>
        </w:rPr>
        <w:t xml:space="preserve">Esimerkki 8.418</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Bob yritti ostaa taloa ja keskusteli myyjän kanssa.</w:t>
      </w:r>
    </w:p>
    <w:p>
      <w:r>
        <w:rPr>
          <w:b/>
        </w:rPr>
        <w:t xml:space="preserve">Tulos</w:t>
      </w:r>
    </w:p>
    <w:p>
      <w:r>
        <w:t xml:space="preserve">Bob yrittää ostaa taloa &gt;Syyt&gt; Bob kokee stressiä.</w:t>
      </w:r>
    </w:p>
    <w:p>
      <w:r>
        <w:rPr>
          <w:b/>
        </w:rPr>
        <w:t xml:space="preserve">Esimerkki 8.419</w:t>
      </w:r>
    </w:p>
    <w:p>
      <w:r>
        <w:t xml:space="preserve">tarina: Tomilla oli edessään pitkä työviikko. Hän oli surullinen. Hän ei halunnut tehdä töitä. Hän päätti ostaa mp3-soittimen. Nyt hänellä oli musiikkia, joka piristi häntä koko viikon ajan. valittu lause: Hän oli surullinen.</w:t>
      </w:r>
    </w:p>
    <w:p>
      <w:r>
        <w:rPr>
          <w:b/>
        </w:rPr>
        <w:t xml:space="preserve">Tulos</w:t>
      </w:r>
    </w:p>
    <w:p>
      <w:r>
        <w:t xml:space="preserve">Tom on surullinen &gt;Syyt&gt; Tomille tulee paha mieli.</w:t>
      </w:r>
    </w:p>
    <w:p>
      <w:r>
        <w:rPr>
          <w:b/>
        </w:rPr>
        <w:t xml:space="preserve">Esimerkki 8.420</w:t>
      </w:r>
    </w:p>
    <w:p>
      <w:r>
        <w:t xml:space="preserve">tarina: Leikin koirani kanssa. Huomasin, että koirani oli hyvin likainen. Vein sen ulos pesemään sen. Suihkutin sitä letkulla ja laitoin shampoota sen turkkiin. Toin sen sisälle ja kuivasin sen. valittu lause: Suihkutin sitä letkulla ja laitoin shampoota sen turkkiin.</w:t>
      </w:r>
    </w:p>
    <w:p>
      <w:r>
        <w:rPr>
          <w:b/>
        </w:rPr>
        <w:t xml:space="preserve">Tulos</w:t>
      </w:r>
    </w:p>
    <w:p>
      <w:r>
        <w:t xml:space="preserve">Pesen koirani &gt;Syyt&gt; Koirani tuntuu puhtaalta.</w:t>
      </w:r>
    </w:p>
    <w:p>
      <w:r>
        <w:rPr>
          <w:b/>
        </w:rPr>
        <w:t xml:space="preserve">Esimerkki 8.421</w:t>
      </w:r>
    </w:p>
    <w:p>
      <w:r>
        <w:t xml:space="preserve">tarina: Käytin raunioitunutta puumajaani linnoituksen rakentamiseen. Minun piti ostaa vain kuusi lautaa lisää. Nämä hautasin maahan tuiksi. Sitten rakensin talon vanhasta puusta. Uusi linnoitus on kaksi kertaa parempi kuin vanha puumaja. valittu lause: Uusi linnoitus on kaksi kertaa parempi kuin vanha puumaja.</w:t>
      </w:r>
    </w:p>
    <w:p>
      <w:r>
        <w:rPr>
          <w:b/>
        </w:rPr>
        <w:t xml:space="preserve">Tulos</w:t>
      </w:r>
    </w:p>
    <w:p>
      <w:r>
        <w:t xml:space="preserve">Uusi linnoitus on parempi &gt;Syyt&gt; Olen onnellinen.</w:t>
      </w:r>
    </w:p>
    <w:p>
      <w:r>
        <w:rPr>
          <w:b/>
        </w:rPr>
        <w:t xml:space="preserve">Esimerkki 8.422</w:t>
      </w:r>
    </w:p>
    <w:p>
      <w:r>
        <w:t xml:space="preserve">tarina: Connor oli hyvin suloinen poika, joka hymyili aina. Connorilla oli aina hyvä asenne, tapahtui mitä tahansa. Eräänä päivänä eräs toinen poika yritti saada hänet suuttumaan. Poika kiusasi Connoria ja pilkkasi häntä, mutta se ei onnistunut. Connor pysyi iloisena, koska hänellä oli aina hyvä asenne. valittu lause: Tapahtui mitä tahansa, Connorilla oli hyvä asenne.</w:t>
      </w:r>
    </w:p>
    <w:p>
      <w:r>
        <w:rPr>
          <w:b/>
        </w:rPr>
        <w:t xml:space="preserve">Tulos</w:t>
      </w:r>
    </w:p>
    <w:p>
      <w:r>
        <w:t xml:space="preserve">Connorilla on aina hyvä asenne &gt;Syyt&gt; Toinen poika on kateellinen.</w:t>
      </w:r>
    </w:p>
    <w:p>
      <w:r>
        <w:rPr>
          <w:b/>
        </w:rPr>
        <w:t xml:space="preserve">Esimerkki 8.423</w:t>
      </w:r>
    </w:p>
    <w:p>
      <w:r>
        <w:t xml:space="preserve">tarina: Amy ja hänen ystävänsä olivat kävelemässä kauppaan. Oli kylmä lokakuun päivä. Amy oli nukkunut Lynnin luona ja ottanut mukaansa vain takin. Nyt hän toivoi, että hänellä olisi takki. Amy sai heidät kävelemään nopeammin päästäkseen kauppaan ja pois kylmästä. valittu lause: Se oli kylmä lokakuun päivä.</w:t>
      </w:r>
    </w:p>
    <w:p>
      <w:r>
        <w:rPr>
          <w:b/>
        </w:rPr>
        <w:t xml:space="preserve">Tulos</w:t>
      </w:r>
    </w:p>
    <w:p>
      <w:r>
        <w:t xml:space="preserve">Päivä oli kylmä &gt;Syyt&gt; Amy tuntee itsensä kylmäksi.</w:t>
      </w:r>
    </w:p>
    <w:p>
      <w:r>
        <w:rPr>
          <w:b/>
        </w:rPr>
        <w:t xml:space="preserve">Esimerkki 8.424</w:t>
      </w:r>
    </w:p>
    <w:p>
      <w:r>
        <w:t xml:space="preserve">tarina: Amy oli pitänyt kuppilaa vuoden ajan. Eräänä päivänä hänen liikkeensä rakennuksessa syttyi tulipalo. Amyn oli suljettava liike odottamaan korjauksia. Rakennuksen omistaja kertoi, että korjaus kestäisi yli kuukauden. Amy oli pettynyt, kun hän jäi kuukauden ajan ilman liiketoimintaa. valittu lause: Hän joutui sulkemaan liikkeen korjauksia odottaakseen.</w:t>
      </w:r>
    </w:p>
    <w:p>
      <w:r>
        <w:rPr>
          <w:b/>
        </w:rPr>
        <w:t xml:space="preserve">Tulos</w:t>
      </w:r>
    </w:p>
    <w:p>
      <w:r>
        <w:t xml:space="preserve">Amy joutuu sulkemaan liikkeensä &gt;Syyt&gt; Amy on järkyttynyt.</w:t>
      </w:r>
    </w:p>
    <w:p>
      <w:r>
        <w:rPr>
          <w:b/>
        </w:rPr>
        <w:t xml:space="preserve">Esimerkki 8.425</w:t>
      </w:r>
    </w:p>
    <w:p>
      <w:r>
        <w:t xml:space="preserve">tarina: John yritti eräänä päivänä siirtää televisiota. Lopulta hän kompastui. Televisio putosi lattialle ja hajosi. John oli järkyttynyt, koska hän rakasti television katsomista. Hän päätyi ostamaan uuden. valittu lause: Eräänä päivänä John yritti siirtää televisiota.</w:t>
      </w:r>
    </w:p>
    <w:p>
      <w:r>
        <w:rPr>
          <w:b/>
        </w:rPr>
        <w:t xml:space="preserve">Tulos</w:t>
      </w:r>
    </w:p>
    <w:p>
      <w:r>
        <w:t xml:space="preserve">John yrittää siirtää televisiota &gt;Syyt&gt; John on turhautunut.</w:t>
      </w:r>
    </w:p>
    <w:p>
      <w:r>
        <w:rPr>
          <w:b/>
        </w:rPr>
        <w:t xml:space="preserve">Tulos</w:t>
      </w:r>
    </w:p>
    <w:p>
      <w:r>
        <w:t xml:space="preserve">John siirtää televisiota &gt;Saattaa&gt; Johnin surulliseksi.</w:t>
      </w:r>
    </w:p>
    <w:p>
      <w:r>
        <w:rPr>
          <w:b/>
        </w:rPr>
        <w:t xml:space="preserve">Esimerkki 8.426</w:t>
      </w:r>
    </w:p>
    <w:p>
      <w:r>
        <w:t xml:space="preserve">tarina: Ed oli lähdössä lomalle Floridaan. Hän lähti yksin. Hän istui yksinäisenä hotellissaan. Hän toivoi, että olisi lähtenyt ystävien kanssa. Ed päätyi puhumaan ystäviensä kanssa puhelimessa koko matkan ajan. valittu lause: Ed oli lähdössä lomalle Floridaan.</w:t>
      </w:r>
    </w:p>
    <w:p>
      <w:r>
        <w:rPr>
          <w:b/>
        </w:rPr>
        <w:t xml:space="preserve">Tulos</w:t>
      </w:r>
    </w:p>
    <w:p>
      <w:r>
        <w:t xml:space="preserve">Ed lähtee lomalle &gt;Syyt&gt; Hän on pettynyt.</w:t>
      </w:r>
    </w:p>
    <w:p>
      <w:r>
        <w:rPr>
          <w:b/>
        </w:rPr>
        <w:t xml:space="preserve">Esimerkki 8.427</w:t>
      </w:r>
    </w:p>
    <w:p>
      <w:r>
        <w:t xml:space="preserve">tarina: Minun piti eilen käydä ostoksilla. Kävelin kauppaan sen sijaan, että olisin ajanut autolla. Matkalla mietin, mitä minun pitäisi ostaa. Otin listan mukaani kauppaan. Ostin kaiken, mitä listalla oli, ja minulla oli vaikeuksia kantaa se kotiin. valittu lause: Ostin kaiken, mitä listalla oli, ja minulla oli vaikeuksia kantaa se kotiin.</w:t>
      </w:r>
    </w:p>
    <w:p>
      <w:r>
        <w:rPr>
          <w:b/>
        </w:rPr>
        <w:t xml:space="preserve">Tulos</w:t>
      </w:r>
    </w:p>
    <w:p>
      <w:r>
        <w:t xml:space="preserve">Minulla on vaikeuksia kantaa kaikkea &gt;Syyt&gt; Tunnen itseni stressaantuneeksi.</w:t>
      </w:r>
    </w:p>
    <w:p>
      <w:r>
        <w:rPr>
          <w:b/>
        </w:rPr>
        <w:t xml:space="preserve">Esimerkki 8.428</w:t>
      </w:r>
    </w:p>
    <w:p>
      <w:r>
        <w:t xml:space="preserve">tarina: Madison oli mennyt puistoon viettämään itsenäisyyspäivää. He olivat kaikki menossa takaisin autolle ilotulituksen jälkeen. Yhtäkkiä Madison huomasi, että hänen kameransa oli kadonnut. Hän ja hänen äitinsä tutkivat puiston joka kolkan etsien sitä. Lopulta he huomasivat, että se oli ollut autossa koko ajan. valittu lause: Lopulta he huomasivat, että se oli ollut autossa koko ajan.</w:t>
      </w:r>
    </w:p>
    <w:p>
      <w:r>
        <w:rPr>
          <w:b/>
        </w:rPr>
        <w:t xml:space="preserve">Tulos</w:t>
      </w:r>
    </w:p>
    <w:p>
      <w:r>
        <w:t xml:space="preserve">Madison ja hänen äitinsä löytävät hänen kameransa autosta &gt;Syyt&gt; He tuntevat helpotusta.</w:t>
      </w:r>
    </w:p>
    <w:p>
      <w:r>
        <w:rPr>
          <w:b/>
        </w:rPr>
        <w:t xml:space="preserve">Esimerkki 8.429</w:t>
      </w:r>
    </w:p>
    <w:p>
      <w:r>
        <w:t xml:space="preserve">tarina: Katselin eräänä iltana televisiota. Minulla oli kova nälkä ja päätin, että minun on syötävä. Menin keittiöön kokkaamaan jotain. Löysin paketin parsakaalia ja naudanlihaa keitettäväksi. Tein aterian ja nautin siitä. valittu lause: Katselin eräänä iltana televisiota.</w:t>
      </w:r>
    </w:p>
    <w:p>
      <w:r>
        <w:rPr>
          <w:b/>
        </w:rPr>
        <w:t xml:space="preserve">Tulos</w:t>
      </w:r>
    </w:p>
    <w:p>
      <w:r>
        <w:t xml:space="preserve">Katson televisiota &gt;Syyt&gt; Tunnen itseni onnelliseksi.</w:t>
      </w:r>
    </w:p>
    <w:p>
      <w:r>
        <w:rPr>
          <w:b/>
        </w:rPr>
        <w:t xml:space="preserve">Esimerkki 8.430</w:t>
      </w:r>
    </w:p>
    <w:p>
      <w:r>
        <w:t xml:space="preserve">tarina: Eilen ajoin vaunuillani mäkeä alas. Yksi pyöristä alkoi pitää ääntä. Pyörä irtosi ja menetin vaunujen hallinnan. Laskeuduin turvallisesti vihreään ruohikkoon. Päätin, etten enää koskaan ajaisi vaunuillani mäkeä alas. valittu lause: Laskeuduin turvallisesti vihreään ruohikkoon.</w:t>
      </w:r>
    </w:p>
    <w:p>
      <w:r>
        <w:rPr>
          <w:b/>
        </w:rPr>
        <w:t xml:space="preserve">Tulos</w:t>
      </w:r>
    </w:p>
    <w:p>
      <w:r>
        <w:t xml:space="preserve">Laskeudun turvallisesti &gt;Syyt&gt; Tunnen oloni helpottuneeksi.</w:t>
      </w:r>
    </w:p>
    <w:p>
      <w:r>
        <w:rPr>
          <w:b/>
        </w:rPr>
        <w:t xml:space="preserve">Esimerkki 8.431</w:t>
      </w:r>
    </w:p>
    <w:p>
      <w:r>
        <w:t xml:space="preserve">tarina: Peggy oli todella nälkäinen. Hänellä ei ollut paljon rahaa. Hänellä oli vaikeuksia löytää ruokaa, johon hänellä oli varaa. Sitten hän meni leipomoon. Onneksi heillä oli leipää ja voita vain neljäsosalla. valittu lause: Hänellä ei ollut paljon rahaa.</w:t>
      </w:r>
    </w:p>
    <w:p>
      <w:r>
        <w:rPr>
          <w:b/>
        </w:rPr>
        <w:t xml:space="preserve">Tulos</w:t>
      </w:r>
    </w:p>
    <w:p>
      <w:r>
        <w:t xml:space="preserve">Peggyllä ei ole paljon rahaa &gt;Syyt&gt; Peggy on surullinen.</w:t>
      </w:r>
    </w:p>
    <w:p>
      <w:r>
        <w:rPr>
          <w:b/>
        </w:rPr>
        <w:t xml:space="preserve">Esimerkki 8.432</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Kun hänen äitinsä tuli katsomaan häntä, hän ei ollut pinnasängyssään.</w:t>
      </w:r>
    </w:p>
    <w:p>
      <w:r>
        <w:rPr>
          <w:b/>
        </w:rPr>
        <w:t xml:space="preserve">Tulos</w:t>
      </w:r>
    </w:p>
    <w:p>
      <w:r>
        <w:t xml:space="preserve">Gwen ei ole pinnasängyssään &gt;Syyt&gt; Gwenin äiti on yllättynyt.</w:t>
      </w:r>
    </w:p>
    <w:p>
      <w:r>
        <w:rPr>
          <w:b/>
        </w:rPr>
        <w:t xml:space="preserve">Esimerkki 8.433</w:t>
      </w:r>
    </w:p>
    <w:p>
      <w:r>
        <w:t xml:space="preserve">tarina: Se oli talven ensimmäinen kylmä päivä. Jane käytti silmälasejaan kävellessään kouluun. Kun hän astui rakennukseen, ne huurtuivat. Hänellä ei ollut aavistustakaan, että niin kävisi. Hän nauroi puhdistaessaan huurun pois paidallaan. valittu lause: Se oli talven ensimmäinen kylmä päivä.</w:t>
      </w:r>
    </w:p>
    <w:p>
      <w:r>
        <w:rPr>
          <w:b/>
        </w:rPr>
        <w:t xml:space="preserve">Tulos</w:t>
      </w:r>
    </w:p>
    <w:p>
      <w:r>
        <w:t xml:space="preserve">On kylmä &gt;Syyt&gt; Jane tuntee kylmää.</w:t>
      </w:r>
    </w:p>
    <w:p>
      <w:r>
        <w:rPr>
          <w:b/>
        </w:rPr>
        <w:t xml:space="preserve">Esimerkki 8.434</w:t>
      </w:r>
    </w:p>
    <w:p>
      <w:r>
        <w:t xml:space="preserve">tarina: Saran vuoro päästää koira ulos. Sara avasi ulko-oven ja päästi koiran ulos. Pari tuntia myöhemmin Sara muisti koiran ja meni päästämään sen sisään. Hän huomasi, että portti oli auki ja koira oli kadonnut. Sara riensi kertomaan äidilleen, että koira oli kadonnut. valittu lause: Hän huomasi, että portti oli auki ja hänen koiransa oli kadonnut.</w:t>
      </w:r>
    </w:p>
    <w:p>
      <w:r>
        <w:rPr>
          <w:b/>
        </w:rPr>
        <w:t xml:space="preserve">Tulos</w:t>
      </w:r>
    </w:p>
    <w:p>
      <w:r>
        <w:t xml:space="preserve">Saran koira on kadonnut &gt;Syyt&gt; Sara on stressaantunut.</w:t>
      </w:r>
    </w:p>
    <w:p>
      <w:r>
        <w:rPr>
          <w:b/>
        </w:rPr>
        <w:t xml:space="preserve">Tulos</w:t>
      </w:r>
    </w:p>
    <w:p>
      <w:r>
        <w:t xml:space="preserve">Koira on kadonnut &gt;Syyt&gt; Sara on huolissaan.</w:t>
      </w:r>
    </w:p>
    <w:p>
      <w:r>
        <w:rPr>
          <w:b/>
        </w:rPr>
        <w:t xml:space="preserve">Esimerkki 8.435</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Erin hukkasi aina tavaroita huoneestaan.</w:t>
      </w:r>
    </w:p>
    <w:p>
      <w:r>
        <w:rPr>
          <w:b/>
        </w:rPr>
        <w:t xml:space="preserve">Tulos</w:t>
      </w:r>
    </w:p>
    <w:p>
      <w:r>
        <w:t xml:space="preserve">Erin menettää tavaroita &gt;Syyt&gt; Erin on järkyttynyt.</w:t>
      </w:r>
    </w:p>
    <w:p>
      <w:r>
        <w:rPr>
          <w:b/>
        </w:rPr>
        <w:t xml:space="preserve">Esimerkki 8.436</w:t>
      </w:r>
    </w:p>
    <w:p>
      <w:r>
        <w:t xml:space="preserve">tarina: Chris halusi käydä eläintarhassa. Chris kertoi ystävälleen, ettei ollut koskaan ennen käynyt eläintarhassa. He menivät molemmat yhdessä. Chris tykkäsi katsella eläimiä. Chrisillä oli hauskaa eläintarhassa ystävänsä kanssa. valittu lause: Chris tykkäsi katsella eläimiä.</w:t>
      </w:r>
    </w:p>
    <w:p>
      <w:r>
        <w:rPr>
          <w:b/>
        </w:rPr>
        <w:t xml:space="preserve">Tulos</w:t>
      </w:r>
    </w:p>
    <w:p>
      <w:r>
        <w:t xml:space="preserve">Chris rakastaa eläinten katselua &gt;Syyt&gt; Chris on onnellinen.</w:t>
      </w:r>
    </w:p>
    <w:p>
      <w:r>
        <w:rPr>
          <w:b/>
        </w:rPr>
        <w:t xml:space="preserve">Esimerkki 8.437</w:t>
      </w:r>
    </w:p>
    <w:p>
      <w:r>
        <w:t xml:space="preserve">tarina: Harry teki ruokaa. Hän laittoi sen uuniin kypsymään. Hän meni ulos töihin. Hän haistoi savua. Hän juoksi sisälle sammuttamaan tulipalon. valittu lause: Hän juoksi sisälle pysäyttämään tulipalon.</w:t>
      </w:r>
    </w:p>
    <w:p>
      <w:r>
        <w:rPr>
          <w:b/>
        </w:rPr>
        <w:t xml:space="preserve">Tulos</w:t>
      </w:r>
    </w:p>
    <w:p>
      <w:r>
        <w:t xml:space="preserve">Harry juoksee sisälle pysäyttääkseen tulipalon &gt;Syyt&gt; Harry on paniikissa. </w:t>
      </w:r>
    </w:p>
    <w:p>
      <w:r>
        <w:rPr>
          <w:b/>
        </w:rPr>
        <w:t xml:space="preserve">Esimerkki 8.438</w:t>
      </w:r>
    </w:p>
    <w:p>
      <w:r>
        <w:t xml:space="preserve">tarina: Max seisoi pankissa. Odottaessaan hän käytti puhelintaan. Yhtäkkiä hän pudotti sen. Se putosi lattialle. Kun Max nosti sen ylös, hän näki, että se oli rikki. valittu lause: Se kaatui lattialle.</w:t>
      </w:r>
    </w:p>
    <w:p>
      <w:r>
        <w:rPr>
          <w:b/>
        </w:rPr>
        <w:t xml:space="preserve">Tulos</w:t>
      </w:r>
    </w:p>
    <w:p>
      <w:r>
        <w:t xml:space="preserve">Puhelin putoaa maahan &gt;Syyt&gt; Max on huolissaan.</w:t>
      </w:r>
    </w:p>
    <w:p>
      <w:r>
        <w:rPr>
          <w:b/>
        </w:rPr>
        <w:t xml:space="preserve">Esimerkki 8.439</w:t>
      </w:r>
    </w:p>
    <w:p>
      <w:r>
        <w:t xml:space="preserve">tarina: Laura makasi rannalla täysin rentoutuneena. Hän pystytti tuolin ja levitti huovan. Hän oli haaveillut tästä lomasta kuukausia. Kun oli aika lähteä, Laura oli surullinen. Kotiin päästyään hän alkoi suunnitella seuraavaa matkaansa. valittu lause: Kun oli aika lähteä, Laura oli surullinen.</w:t>
      </w:r>
    </w:p>
    <w:p>
      <w:r>
        <w:rPr>
          <w:b/>
        </w:rPr>
        <w:t xml:space="preserve">Tulos</w:t>
      </w:r>
    </w:p>
    <w:p>
      <w:r>
        <w:t xml:space="preserve">Lauran on lähdettävä rannalta &gt;Syyt&gt; Laura tuntee katumusta.</w:t>
      </w:r>
    </w:p>
    <w:p>
      <w:r>
        <w:rPr>
          <w:b/>
        </w:rPr>
        <w:t xml:space="preserve">Tulos</w:t>
      </w:r>
    </w:p>
    <w:p>
      <w:r>
        <w:t xml:space="preserve">Laura on surullinen lähtiessään lomaltaan &gt;Causes&gt; Laura on surullinen(t).</w:t>
      </w:r>
    </w:p>
    <w:p>
      <w:r>
        <w:rPr>
          <w:b/>
        </w:rPr>
        <w:t xml:space="preserve">Esimerkki 8.440</w:t>
      </w:r>
    </w:p>
    <w:p>
      <w:r>
        <w:t xml:space="preserve">tarina: Oli talo, joka oli maalattu punaiseksi ja seisoi kukkulalla. Ray käveli talon luo katsomaan, oliko kukaan kotona. Vanha mies avasi oven ja tervehti Rayta. Ray kertoi hänelle, että myrsky oli tulossa ja että hänen oli evakuoitava. Vanha mies katsoi taivaalle, sitten Rayta ja paiskasi sitten oven kiinni. valittu lause: Vanha mies katsoi taivaalle, sitten Rayyn ja paiskasi sitten oven kiinni.</w:t>
      </w:r>
    </w:p>
    <w:p>
      <w:r>
        <w:rPr>
          <w:b/>
        </w:rPr>
        <w:t xml:space="preserve">Tulos</w:t>
      </w:r>
    </w:p>
    <w:p>
      <w:r>
        <w:t xml:space="preserve">Vanha mies paiskaa oven kiinni &gt; Aiheuttaa&gt; Ray yllättyy.</w:t>
      </w:r>
    </w:p>
    <w:p>
      <w:r>
        <w:rPr>
          <w:b/>
        </w:rPr>
        <w:t xml:space="preserve">Esimerkki 8.441</w:t>
      </w:r>
    </w:p>
    <w:p>
      <w:r>
        <w:t xml:space="preserve">tarina: Louisa hankki lapsilleen uuden koiranpennun. Hän yllätti heidät jouluaamuna. Pentu tuli ulos autotallista rusetti kaulassaan. Pojat leikkivät pennun kanssa. Sitten he antoivat sille nimen. valittu lause: Pentu tuli ulos autotallista rusetti kaulassaan.</w:t>
      </w:r>
    </w:p>
    <w:p>
      <w:r>
        <w:rPr>
          <w:b/>
        </w:rPr>
        <w:t xml:space="preserve">Tulos</w:t>
      </w:r>
    </w:p>
    <w:p>
      <w:r>
        <w:t xml:space="preserve">pentu kävelee ulos autotallista &gt;Syyt&gt; pojat ovat onnellisia</w:t>
      </w:r>
    </w:p>
    <w:p>
      <w:r>
        <w:rPr>
          <w:b/>
        </w:rPr>
        <w:t xml:space="preserve">Esimerkki 8.442</w:t>
      </w:r>
    </w:p>
    <w:p>
      <w:r>
        <w:t xml:space="preserve">tarina: Aiden juoksi ehtiäkseen bussiin. Hän oli myöhässä. Aiden pääsi bussipysäkille, kun bussi oli lähdössä. Aidenin isän piti viedä hänet kouluun. Aiden heräsi seuraavana päivänä aikaisemmin. valittu lause: Aiden pääsi bussipysäkille, kun bussi oli lähdössä.</w:t>
      </w:r>
    </w:p>
    <w:p>
      <w:r>
        <w:rPr>
          <w:b/>
        </w:rPr>
        <w:t xml:space="preserve">Tulos</w:t>
      </w:r>
    </w:p>
    <w:p>
      <w:r>
        <w:t xml:space="preserve">Aiden saapuu bussipysäkille, kun bussi on lähdössä &gt;Syyt&gt; Aiden tuntee katumusta.</w:t>
      </w:r>
    </w:p>
    <w:p>
      <w:r>
        <w:rPr>
          <w:b/>
        </w:rPr>
        <w:t xml:space="preserve">Esimerkki 8.443</w:t>
      </w:r>
    </w:p>
    <w:p>
      <w:r>
        <w:t xml:space="preserve">tarina: Shay ja tytöt päättivät lähteä matkalle. Hän halusi tehdä tyttöjen matkan Miamiin. Tytöt kokoontuivat yhteen ja lähtivät viikoksi. Heillä oli hauskaa. Matkan lopussa he eivät halunneet lähteä. valittu lause: Tytöt kokoontuivat yhteen ja lähtivät viikoksi.</w:t>
      </w:r>
    </w:p>
    <w:p>
      <w:r>
        <w:rPr>
          <w:b/>
        </w:rPr>
        <w:t xml:space="preserve">Tulos</w:t>
      </w:r>
    </w:p>
    <w:p>
      <w:r>
        <w:t xml:space="preserve">Shay ja tytöt menevät Miamiin &gt;Syyt&gt; Shay ja tytöt ovat innoissaan.</w:t>
      </w:r>
    </w:p>
    <w:p>
      <w:r>
        <w:rPr>
          <w:b/>
        </w:rPr>
        <w:t xml:space="preserve">Esimerkki 8.444</w:t>
      </w:r>
    </w:p>
    <w:p>
      <w:r>
        <w:t xml:space="preserve">tarina: Bundyn naapurilla oli todella ärsyttävä koira. Se haukkui koko päivän ja yön. Eräänä päivänä joku otti koiran. Naapurit syyttivät Bundya. He eivät enää koskaan nähneet koiraa. valittu lause: Naapurit syyttivät Bundyja.</w:t>
      </w:r>
    </w:p>
    <w:p>
      <w:r>
        <w:rPr>
          <w:b/>
        </w:rPr>
        <w:t xml:space="preserve">Tulos</w:t>
      </w:r>
    </w:p>
    <w:p>
      <w:r>
        <w:t xml:space="preserve">Bundyt syyttivät naapureita varkaudesta &gt;Syyt&gt; Naapurit ovat vihaisia.</w:t>
      </w:r>
    </w:p>
    <w:p>
      <w:r>
        <w:rPr>
          <w:b/>
        </w:rPr>
        <w:t xml:space="preserve">Esimerkki 8.445</w:t>
      </w:r>
    </w:p>
    <w:p>
      <w:r>
        <w:t xml:space="preserve">tarina: Joanin isoäidin oli mentävä vanhainkotiin. Joan lähti auttamaan isoäidin vanhan talon siivoamisessa. Hän törmäsi hyllyyn, joka oli täynnä pölyisiä purkkeja, joiden sisällä oli vihanneksia. Joan näki, että päivämäärät olivat hyvin vanhoja, joten vihannekset olivat pilaantuneet. Hän pakkasi purkit, pyyhki ne pölystä ja laittoi ne kotiin hyllylle. valittu lause: Joan näki, että taatelit olivat hyvin vanhoja, joten vihannekset olivat pilaantuneet.</w:t>
      </w:r>
    </w:p>
    <w:p>
      <w:r>
        <w:rPr>
          <w:b/>
        </w:rPr>
        <w:t xml:space="preserve">Tulos</w:t>
      </w:r>
    </w:p>
    <w:p>
      <w:r>
        <w:t xml:space="preserve">Vihannekset ovat pilaantuneet &gt;Syyt&gt; Joan on järkyttynyt.</w:t>
      </w:r>
    </w:p>
    <w:p>
      <w:r>
        <w:rPr>
          <w:b/>
        </w:rPr>
        <w:t xml:space="preserve">Esimerkki 8.446</w:t>
      </w:r>
    </w:p>
    <w:p>
      <w:r>
        <w:t xml:space="preserve">tarina: Tom halusi kasvaa aikuiseksi. Hän halusi olla aikuinen. Hän kertoi vanhemmilleen olevansa aikuinen. He näyttivät hänelle sähkölaskua. Tom ei enää halunnut olla aikuinen. valittu lause: Tom halusi kasvaa aikuiseksi.</w:t>
      </w:r>
    </w:p>
    <w:p>
      <w:r>
        <w:rPr>
          <w:b/>
        </w:rPr>
        <w:t xml:space="preserve">Tulos</w:t>
      </w:r>
    </w:p>
    <w:p>
      <w:r>
        <w:t xml:space="preserve">Tom haluaa kasvaa aikuiseksi &gt;Syyt&gt; Hän on surullinen.</w:t>
      </w:r>
    </w:p>
    <w:p>
      <w:r>
        <w:rPr>
          <w:b/>
        </w:rPr>
        <w:t xml:space="preserve">Esimerkki 8.447</w:t>
      </w:r>
    </w:p>
    <w:p>
      <w:r>
        <w:t xml:space="preserve">tarina: Ed meni ulos rakentamaan lumiukkoa. Ensin hän paalutti lunta. Sitten hän kasasi kolme palloa päällekkäin. Lopuksi hän lisäsi silmät ja nenän. Ed oli hyvin ylpeä lumiukostaan! valittu lause: Ed oli hyvin ylpeä lumiukostaan!</w:t>
      </w:r>
    </w:p>
    <w:p>
      <w:r>
        <w:rPr>
          <w:b/>
        </w:rPr>
        <w:t xml:space="preserve">Tulos</w:t>
      </w:r>
    </w:p>
    <w:p>
      <w:r>
        <w:t xml:space="preserve">Ed on ylpeä &gt;Syyt&gt; Ed on onnellinen(t).</w:t>
      </w:r>
    </w:p>
    <w:p>
      <w:r>
        <w:rPr>
          <w:b/>
        </w:rPr>
        <w:t xml:space="preserve">Esimerkki 8.448</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Hän otti sen ja päätti antaa meille paketin.</w:t>
      </w:r>
    </w:p>
    <w:p>
      <w:r>
        <w:rPr>
          <w:b/>
        </w:rPr>
        <w:t xml:space="preserve">Tulos</w:t>
      </w:r>
    </w:p>
    <w:p>
      <w:r>
        <w:t xml:space="preserve">Sijainen antaa meille paketin &gt;Syyt&gt; Meistä tuntuu (tuntuvat) ärsyyntyneeltä.</w:t>
      </w:r>
    </w:p>
    <w:p>
      <w:r>
        <w:rPr>
          <w:b/>
        </w:rPr>
        <w:t xml:space="preserve">Esimerkki 8.449</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Johnin sisko kiusasi häntä aina hänen hiuksistaan.</w:t>
      </w:r>
    </w:p>
    <w:p>
      <w:r>
        <w:rPr>
          <w:b/>
        </w:rPr>
        <w:t xml:space="preserve">Tulos</w:t>
      </w:r>
    </w:p>
    <w:p>
      <w:r>
        <w:t xml:space="preserve">Johnin sisko kiusaa häntä &gt;Syyt&gt; John on järkyttynyt.</w:t>
      </w:r>
    </w:p>
    <w:p>
      <w:r>
        <w:rPr>
          <w:b/>
        </w:rPr>
        <w:t xml:space="preserve">Tulos</w:t>
      </w:r>
    </w:p>
    <w:p>
      <w:r>
        <w:t xml:space="preserve">Nainen kiusaa Johnia hänen hiuksistaan &gt; Aiheuttaa&gt; John suuttuu.</w:t>
      </w:r>
    </w:p>
    <w:p>
      <w:r>
        <w:rPr>
          <w:b/>
        </w:rPr>
        <w:t xml:space="preserve">Esimerkki 8.450</w:t>
      </w:r>
    </w:p>
    <w:p>
      <w:r>
        <w:t xml:space="preserve">tarina: Pablo muutti Puerto Ricosta 5-vuotiaana. Hän aloitti koulunkäynnin Yhdysvalloissa. Koulu oli hänelle vaikeaa, koska hän ei osannut englantia. Myös ystävien saaminen oli hyvin vaikeaa. Kesti monta kuukautta ennen kuin hän osasi puhua englantia. valittu lause: Koulu oli hänelle vaikeaa, koska hän ei osannut englantia.</w:t>
      </w:r>
    </w:p>
    <w:p>
      <w:r>
        <w:rPr>
          <w:b/>
        </w:rPr>
        <w:t xml:space="preserve">Tulos</w:t>
      </w:r>
    </w:p>
    <w:p>
      <w:r>
        <w:t xml:space="preserve">Koulu on raskasta &gt;Syyt&gt; Pablo tuntee itsensä ylivoimaiseksi.</w:t>
      </w:r>
    </w:p>
    <w:p>
      <w:r>
        <w:rPr>
          <w:b/>
        </w:rPr>
        <w:t xml:space="preserve">Esimerkki 8.451</w:t>
      </w:r>
    </w:p>
    <w:p>
      <w:r>
        <w:t xml:space="preserve">tarina: Will rakasti Legoja. Hän halusi uuden sarjan. Hänen äitinsä sanoi, että hänen pitäisi säästää rahat itse. Hän teki paljon kotitöitä ja hanttihommia. Hän oli niin innoissaan, kun hän sai rahat säästöön. valittu lause: Hän halusi uuden sarjan.</w:t>
      </w:r>
    </w:p>
    <w:p>
      <w:r>
        <w:rPr>
          <w:b/>
        </w:rPr>
        <w:t xml:space="preserve">Tulos</w:t>
      </w:r>
    </w:p>
    <w:p>
      <w:r>
        <w:t xml:space="preserve">Will haluaa uuden legosarjan &gt;Syyt&gt; Will on innoissaan.</w:t>
      </w:r>
    </w:p>
    <w:p>
      <w:r>
        <w:rPr>
          <w:b/>
        </w:rPr>
        <w:t xml:space="preserve">Tulos</w:t>
      </w:r>
    </w:p>
    <w:p>
      <w:r>
        <w:t xml:space="preserve">Will haluaa uuden Lego-sarjan &gt;Syyt&gt; Will tuntee olevansa oikeutettu. </w:t>
      </w:r>
    </w:p>
    <w:p>
      <w:r>
        <w:rPr>
          <w:b/>
        </w:rPr>
        <w:t xml:space="preserve">Esimerkki 8.452</w:t>
      </w:r>
    </w:p>
    <w:p>
      <w:r>
        <w:t xml:space="preserve">tarina: Angel sai suuren bonuksen kaikesta kovasta työstään. Hän päätti hemmotella itseään, mutta ei ollut varma, miten. Hän päätti mennä ostoksille. Hän halusi joka tapauksessa uusia vaatteita. Hän meni nettiin ja löysi muutaman asun, joista hän piti, ja osti ne. valittu lause: Angel sai suuren bonuksen kaikesta kovasta työstään.</w:t>
      </w:r>
    </w:p>
    <w:p>
      <w:r>
        <w:rPr>
          <w:b/>
        </w:rPr>
        <w:t xml:space="preserve">Tulos</w:t>
      </w:r>
    </w:p>
    <w:p>
      <w:r>
        <w:t xml:space="preserve">Enkeli saa bonuksen &gt;Syyt&gt; Enkeli on onnellinen(t).</w:t>
      </w:r>
    </w:p>
    <w:p>
      <w:r>
        <w:rPr>
          <w:b/>
        </w:rPr>
        <w:t xml:space="preserve">Esimerkki 8.453</w:t>
      </w:r>
    </w:p>
    <w:p>
      <w:r>
        <w:t xml:space="preserve">tarina: Jeanin piti mennä kauppaan ostamaan aineksia päivällistä varten. Hän osti myös vettä, koska sinä päivänä oli hyvin kuuma. Lähtiessään ulos hän päätti antaa veden ulkona olevalle naiselle. Kun Jean käveli autolleen, hän löysi sieltä kymmenen dollaria! Jean tunsi tulleensa palkituksi ystävällisyydestään ja sai herkkuja kotimatkalla. valittu lause: Hän päätti antaa vettä ulkona olevalle naiselle.</w:t>
      </w:r>
    </w:p>
    <w:p>
      <w:r>
        <w:rPr>
          <w:b/>
        </w:rPr>
        <w:t xml:space="preserve">Tulos</w:t>
      </w:r>
    </w:p>
    <w:p>
      <w:r>
        <w:t xml:space="preserve">Jean antaa vettä ulkona olevalle naiselle &gt; Aiheuttaa&gt; Nainen on kiitollinen.</w:t>
      </w:r>
    </w:p>
    <w:p>
      <w:r>
        <w:rPr>
          <w:b/>
        </w:rPr>
        <w:t xml:space="preserve">Esimerkki 8.454</w:t>
      </w:r>
    </w:p>
    <w:p>
      <w:r>
        <w:t xml:space="preserve">tarina: John seurusteli kaksosen kanssa. Eräänä päivänä hän ilmestyi tytön kotiin treffeille. Seuralaisensa sijaan ovelle ilmestyi hänen seuralaisensa sisko. Tajuamatta, ettei se ollutkaan hän, John kumartui halaamaan häntä. Hän vain nauroi ja kutsui siskonsa. valittu lause: John kumartui halaamaan häntä huomaamatta, ettei se ollutkaan hän.</w:t>
      </w:r>
    </w:p>
    <w:p>
      <w:r>
        <w:rPr>
          <w:b/>
        </w:rPr>
        <w:t xml:space="preserve">Tulos</w:t>
      </w:r>
    </w:p>
    <w:p>
      <w:r>
        <w:t xml:space="preserve">John kumartuu halaamaan häntä &gt; Aiheuttaa&gt; Häntä huvittaa.</w:t>
      </w:r>
    </w:p>
    <w:p>
      <w:r>
        <w:rPr>
          <w:b/>
        </w:rPr>
        <w:t xml:space="preserve">Esimerkki 8.455</w:t>
      </w:r>
    </w:p>
    <w:p>
      <w:r>
        <w:t xml:space="preserve">tarina: Mandy oli retkeilemässä. Joku oli antanut kaikille lapsille hehkutikkuja. Mandyn tikku oli alkanut sammua. Hän juoksi äitinsä luo ja pyysi uutta. Hänen äitinsä antoi hänelle uuden tikun. valittu lause: Hänen äitinsä antoi hänelle uuden tikun.</w:t>
      </w:r>
    </w:p>
    <w:p>
      <w:r>
        <w:rPr>
          <w:b/>
        </w:rPr>
        <w:t xml:space="preserve">Tulos</w:t>
      </w:r>
    </w:p>
    <w:p>
      <w:r>
        <w:t xml:space="preserve">Mandyn äiti antoi Mandylle uuden hehkutikun &gt;Syyt&gt; Mandy on onnellinen. </w:t>
      </w:r>
    </w:p>
    <w:p>
      <w:r>
        <w:rPr>
          <w:b/>
        </w:rPr>
        <w:t xml:space="preserve">Tulos</w:t>
      </w:r>
    </w:p>
    <w:p>
      <w:r>
        <w:t xml:space="preserve">Mandyn äiti antaa Mandylle uuden hehkutikun &gt;Syyt&gt; Mandy on onnellinen.</w:t>
      </w:r>
    </w:p>
    <w:p>
      <w:r>
        <w:rPr>
          <w:b/>
        </w:rPr>
        <w:t xml:space="preserve">Esimerkki 8.456</w:t>
      </w:r>
    </w:p>
    <w:p>
      <w:r>
        <w:t xml:space="preserve">tarina: Finn oli eräänä päivänä ulkoiluttamassa koiraansa. Yhtäkkiä kulman takaa tuli kaksi koiraa. Koirat alkoivat haukkua Finniä ja hänen koiraansa. Finn huusi niille, että ne lähtisivät pois, mutta ne eivät liikkuneet. Onneksi koirien omistaja tuli kulman takaa ja pysäytti koirat. valittu lause: Koirat alkoivat haukkua Finniä ja hänen koiraansa.</w:t>
      </w:r>
    </w:p>
    <w:p>
      <w:r>
        <w:rPr>
          <w:b/>
        </w:rPr>
        <w:t xml:space="preserve">Tulos</w:t>
      </w:r>
    </w:p>
    <w:p>
      <w:r>
        <w:t xml:space="preserve">Koirat alkoivat haukkua Finniä ja hänen koiraansa &gt;Syyt&gt; Finn tuntee pelkoa.</w:t>
      </w:r>
    </w:p>
    <w:p>
      <w:r>
        <w:rPr>
          <w:b/>
        </w:rPr>
        <w:t xml:space="preserve">Esimerkki 8.457</w:t>
      </w:r>
    </w:p>
    <w:p>
      <w:r>
        <w:t xml:space="preserve">tarina: Ted vihasi kylmää säätä. Hän vietti koko talven talossaan. Kun kevät vihdoin koitti, hän vaelsi ulos. Hänellä oli yllään kevyt takki ja hän huomasi ihanan tuulenvireen. Ted lupasi nauttia aurinkoisesta säästä niin kauan kuin se oli mahdollista. valittu lause: Ted vihasi kylmää säätä.</w:t>
      </w:r>
    </w:p>
    <w:p>
      <w:r>
        <w:rPr>
          <w:b/>
        </w:rPr>
        <w:t xml:space="preserve">Tulos</w:t>
      </w:r>
    </w:p>
    <w:p>
      <w:r>
        <w:t xml:space="preserve">Ted inhoaa kylmää säätä &gt;Syyt&gt; Ted tuntee itsensä ärsyyntyneeksi.</w:t>
      </w:r>
    </w:p>
    <w:p>
      <w:r>
        <w:rPr>
          <w:b/>
        </w:rPr>
        <w:t xml:space="preserve">Tulos</w:t>
      </w:r>
    </w:p>
    <w:p>
      <w:r>
        <w:t xml:space="preserve">Ted vihaa kylmää säätä &gt;Syyt&gt; Ted vihaa talvea.</w:t>
      </w:r>
    </w:p>
    <w:p>
      <w:r>
        <w:rPr>
          <w:b/>
        </w:rPr>
        <w:t xml:space="preserve">Esimerkki 8.458</w:t>
      </w:r>
    </w:p>
    <w:p>
      <w:r>
        <w:t xml:space="preserve">tarina: Tim söi yksin kahvilassa. Hän oli yksinäinen. Hän ajatteli, ettei saisi koskaan ystäviä. Sitten hän tunsi taputuksen olkapäähänsä. Se oli Jim, joka halusi kutsua Timin syömään ystäviensä kanssa. valittu lause: Tim söi yksin kahvilassa.</w:t>
      </w:r>
    </w:p>
    <w:p>
      <w:r>
        <w:rPr>
          <w:b/>
        </w:rPr>
        <w:t xml:space="preserve">Tulos</w:t>
      </w:r>
    </w:p>
    <w:p>
      <w:r>
        <w:t xml:space="preserve">Tim syö yksin &gt;Syyt&gt; Tim tuntee itsensä yksinäiseksi.</w:t>
      </w:r>
    </w:p>
    <w:p>
      <w:r>
        <w:rPr>
          <w:b/>
        </w:rPr>
        <w:t xml:space="preserve">Esimerkki 8.459</w:t>
      </w:r>
    </w:p>
    <w:p>
      <w:r>
        <w:t xml:space="preserve">tarina: Halusimme ystävieni kanssa tehdä jotakin. Näimme, että baseball-ottelu oli meneillään. Ajoimme stadionille. Menimme sisälle ja ostimme hodareita. Istuimme ja katsoimme peliä, mutta se oli mielestämme tylsää. valittu lause: Menimme sisälle ja ostimme hodareita.</w:t>
      </w:r>
    </w:p>
    <w:p>
      <w:r>
        <w:rPr>
          <w:b/>
        </w:rPr>
        <w:t xml:space="preserve">Tulos</w:t>
      </w:r>
    </w:p>
    <w:p>
      <w:r>
        <w:t xml:space="preserve">Ystäväni ja minä ostamme hot dogeja &gt;Syyt&gt; Ystäväni ja minä olemme onnellisia.</w:t>
      </w:r>
    </w:p>
    <w:p>
      <w:r>
        <w:rPr>
          <w:b/>
        </w:rPr>
        <w:t xml:space="preserve">Esimerkki 8.460</w:t>
      </w:r>
    </w:p>
    <w:p>
      <w:r>
        <w:t xml:space="preserve">tarina: Lily rakasti kananugetteja. Hän päätti tehdä niitä itselleen. Hän hankki kaikki ainekset ja ryhtyi töihin. Kun ne olivat valmiit, hän oli tyytyväinen työhönsä. Kun hän kuitenkin maistoi niitä, hän tajusi, että hän tarvitsi vielä harjoitusta. valittu lause: Kun ne olivat valmiit, hän oli tyytyväinen työhönsä.</w:t>
      </w:r>
    </w:p>
    <w:p>
      <w:r>
        <w:rPr>
          <w:b/>
        </w:rPr>
        <w:t xml:space="preserve">Tulos</w:t>
      </w:r>
    </w:p>
    <w:p>
      <w:r>
        <w:t xml:space="preserve">Lily on tyytyväinen &gt;Syyt&gt; Lily on onnellinen(t)</w:t>
      </w:r>
    </w:p>
    <w:p>
      <w:r>
        <w:rPr>
          <w:b/>
        </w:rPr>
        <w:t xml:space="preserve">Esimerkki 8.461</w:t>
      </w:r>
    </w:p>
    <w:p>
      <w:r>
        <w:t xml:space="preserve">tarina: Kyle oli lähdössä hakemaan siskoaan töistä. Autolle päästyään hän huomasi, että hänen avaimensa puuttuivat. Hän etsi kaikki huoneet talossaan, mutta ei silti löytänyt niitä. Hän päätti tarkistaa likapyykkikorinsa. Hän löysi avaimet eilen yllään pitämiensä housujen taskusta. valittu lause: Hän löysi avaimensa eilen käyttämiensä housujen taskusta.</w:t>
      </w:r>
    </w:p>
    <w:p>
      <w:r>
        <w:rPr>
          <w:b/>
        </w:rPr>
        <w:t xml:space="preserve">Tulos</w:t>
      </w:r>
    </w:p>
    <w:p>
      <w:r>
        <w:t xml:space="preserve">Kyle löytää avaimet &gt;Syyt&gt; Kyle on helpottunut.</w:t>
      </w:r>
    </w:p>
    <w:p>
      <w:r>
        <w:rPr>
          <w:b/>
        </w:rPr>
        <w:t xml:space="preserve">Esimerkki 8.462</w:t>
      </w:r>
    </w:p>
    <w:p>
      <w:r>
        <w:t xml:space="preserve">tarina: Susie istui puistossa. Hänen ystävänsä kysyi, haluaisiko Susie jäätelöä. Susie suostui. Mutta kun hänen ystävänsä tuli takaisin, jäätelö oli sulanut. Joten Susien on juotava se. valittu lause: Niinpä Susien on juotava sitä.</w:t>
      </w:r>
    </w:p>
    <w:p>
      <w:r>
        <w:rPr>
          <w:b/>
        </w:rPr>
        <w:t xml:space="preserve">Tulos</w:t>
      </w:r>
    </w:p>
    <w:p>
      <w:r>
        <w:t xml:space="preserve">Susie juo sulanutta jäätelöään &gt; Aiheuttaa&gt; Susie tuntee pettymyksen.</w:t>
      </w:r>
    </w:p>
    <w:p>
      <w:r>
        <w:rPr>
          <w:b/>
        </w:rPr>
        <w:t xml:space="preserve">Esimerkki 8.463</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Timmyn äiti suostui siihen, että he voisivat pitää ison kiitospäiväillallisen.</w:t>
      </w:r>
    </w:p>
    <w:p>
      <w:r>
        <w:rPr>
          <w:b/>
        </w:rPr>
        <w:t xml:space="preserve">Tulos</w:t>
      </w:r>
    </w:p>
    <w:p>
      <w:r>
        <w:t xml:space="preserve">Timmyn äiti suostuu siihen, että he voisivat pitää ison kiitospäivän illallisen &gt; Aiheuttaa&gt; Timmy on onnellinen.</w:t>
      </w:r>
    </w:p>
    <w:p>
      <w:r>
        <w:rPr>
          <w:b/>
        </w:rPr>
        <w:t xml:space="preserve">Esimerkki 8.464</w:t>
      </w:r>
    </w:p>
    <w:p>
      <w:r>
        <w:t xml:space="preserve">tarina: Deetit päättivät ostaa koiran. Se oli todella työläs. Se aiheutti paljon ongelmia. He kaikki toivoivat, etteivät olisi hankkineet sitä. He antoivat sen koirankoppiin. valittu lause: Se oli todella paljon työtä.</w:t>
      </w:r>
    </w:p>
    <w:p>
      <w:r>
        <w:rPr>
          <w:b/>
        </w:rPr>
        <w:t xml:space="preserve">Tulos</w:t>
      </w:r>
    </w:p>
    <w:p>
      <w:r>
        <w:t xml:space="preserve">Deetin uusi koira on paljon työtä &gt;Syyt&gt; Deet tuntee(t) itsensä turhautuneeksi(ksi).</w:t>
      </w:r>
    </w:p>
    <w:p>
      <w:r>
        <w:rPr>
          <w:b/>
        </w:rPr>
        <w:t xml:space="preserve">Esimerkki 8.465</w:t>
      </w:r>
    </w:p>
    <w:p>
      <w:r>
        <w:t xml:space="preserve">tarina: Amy kuuli äänen. Viemärissä oli loukussa kissanpentu! Hän tarttui siihen kepillä. Kissanpentu oli nälkäinen ja märkä. Amy vei sen kotiin ja huolehti siitä. valittu lause: Viemärissä oli loukussa kissanpentu!</w:t>
      </w:r>
    </w:p>
    <w:p>
      <w:r>
        <w:rPr>
          <w:b/>
        </w:rPr>
        <w:t xml:space="preserve">Tulos</w:t>
      </w:r>
    </w:p>
    <w:p>
      <w:r>
        <w:t xml:space="preserve">Kissanpentu on loukussa viemärissä &gt;Syyt&gt; Amy on huolissaan.</w:t>
      </w:r>
    </w:p>
    <w:p>
      <w:r>
        <w:rPr>
          <w:b/>
        </w:rPr>
        <w:t xml:space="preserve">Esimerkki 8.466</w:t>
      </w:r>
    </w:p>
    <w:p>
      <w:r>
        <w:t xml:space="preserve">tarina: Tom ja hänen vaimonsa Diane olivat juuri saaneet ensimmäisen lapsensa. Joka yö he vuorottelivat siitä, kuka syöttäisi hänet kolmelta aamulla. Eräänä yönä Tom oli hyvin sairas ja hänen vaimonsa hoiti vauvaa. Tom heräsi seuraavana aamuna ja tajusi, ettei hän koskaan syöttänyt vauvaa. Hän herätti vaimonsa kertoakseen hänelle, joka sitten kertoi uutisen Tomille. valittu lause: Tom heräsi seuraavana aamuna ja tajusi, ettei hän ollut koskaan syöttänyt vauvaa.</w:t>
      </w:r>
    </w:p>
    <w:p>
      <w:r>
        <w:rPr>
          <w:b/>
        </w:rPr>
        <w:t xml:space="preserve">Tulos</w:t>
      </w:r>
    </w:p>
    <w:p>
      <w:r>
        <w:t xml:space="preserve">Tom herää &gt;Syyt&gt; Tom on tokkurassa.</w:t>
      </w:r>
    </w:p>
    <w:p>
      <w:r>
        <w:rPr>
          <w:b/>
        </w:rPr>
        <w:t xml:space="preserve">Esimerkki 8.467</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Hänen isoisänsä auttoi häntä irrottamaan kalan koukusta.</w:t>
      </w:r>
    </w:p>
    <w:p>
      <w:r>
        <w:rPr>
          <w:b/>
        </w:rPr>
        <w:t xml:space="preserve">Tulos</w:t>
      </w:r>
    </w:p>
    <w:p>
      <w:r>
        <w:t xml:space="preserve">Saran isoisä auttaa Saraa &gt;Saattaa&gt; Saran tuntea kiitollisuutta.</w:t>
      </w:r>
    </w:p>
    <w:p>
      <w:r>
        <w:rPr>
          <w:b/>
        </w:rPr>
        <w:t xml:space="preserve">Esimerkki 8.468</w:t>
      </w:r>
    </w:p>
    <w:p>
      <w:r>
        <w:t xml:space="preserve">tarina: Ben meni eläinkauppaan ostamaan papukaijaa. Hän löysi yhden, josta hän todella piti. Hän osti papukaijan ja vei sen kotiin. Kotimatkalla hän puhui linnulle. Kun hän tuli kotiin, papukaija toisti, mitä hän oli sanonut. valittu lause: Ben meni eläinkauppaan ostamaan papukaijaa.</w:t>
      </w:r>
    </w:p>
    <w:p>
      <w:r>
        <w:rPr>
          <w:b/>
        </w:rPr>
        <w:t xml:space="preserve">Tulos</w:t>
      </w:r>
    </w:p>
    <w:p>
      <w:r>
        <w:t xml:space="preserve">Ben menee lemmikkieläinkauppaan &gt;Syyt&gt; Ben on innoissaan</w:t>
      </w:r>
    </w:p>
    <w:p>
      <w:r>
        <w:rPr>
          <w:b/>
        </w:rPr>
        <w:t xml:space="preserve">Tulos</w:t>
      </w:r>
    </w:p>
    <w:p>
      <w:r>
        <w:t xml:space="preserve">Ben menee ostamaan papukaijaa &gt;Syyt&gt; Ben on innoissaan.</w:t>
      </w:r>
    </w:p>
    <w:p>
      <w:r>
        <w:rPr>
          <w:b/>
        </w:rPr>
        <w:t xml:space="preserve">Tulos</w:t>
      </w:r>
    </w:p>
    <w:p>
      <w:r>
        <w:t xml:space="preserve">Hän menee eläinkauppaan &gt;Syyt&gt; Hän on innokas(t). </w:t>
      </w:r>
    </w:p>
    <w:p>
      <w:r>
        <w:rPr>
          <w:b/>
        </w:rPr>
        <w:t xml:space="preserve">Esimerkki 8.469</w:t>
      </w:r>
    </w:p>
    <w:p>
      <w:r>
        <w:t xml:space="preserve">tarina: Kerran veljeni kuninkaankäärme pääsi ulos. Etsin sitä ympäri taloa. Yksi hänen ystävistään tuli käymään. Kun kerroin hänelle, mitä etsin, hän pelästyi kovasti. Nauroin hänelle, löysin käärmeen ja panin sen takaisin häkkiinsä. valittu lause: Kun kerroin hänelle, mitä etsin, hän pelästyi kovasti.</w:t>
      </w:r>
    </w:p>
    <w:p>
      <w:r>
        <w:rPr>
          <w:b/>
        </w:rPr>
        <w:t xml:space="preserve">Tulos</w:t>
      </w:r>
    </w:p>
    <w:p>
      <w:r>
        <w:t xml:space="preserve">Häntä pelottaa &gt;Syyt&gt; Häntä pelottaa (häntä).</w:t>
      </w:r>
    </w:p>
    <w:p>
      <w:r>
        <w:rPr>
          <w:b/>
        </w:rPr>
        <w:t xml:space="preserve">Esimerkki 8.470</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ylös. Hän vietti loppupäivän jännerinteillä. valittu lause: Bryant lähti hiihtämään ensimmäistä kertaa ikinä.</w:t>
      </w:r>
    </w:p>
    <w:p>
      <w:r>
        <w:rPr>
          <w:b/>
        </w:rPr>
        <w:t xml:space="preserve">Tulos</w:t>
      </w:r>
    </w:p>
    <w:p>
      <w:r>
        <w:t xml:space="preserve">Bryant hiihtää ensimmäistä kertaa &gt;Syyt&gt; Bryant on hermostunut.</w:t>
      </w:r>
    </w:p>
    <w:p>
      <w:r>
        <w:rPr>
          <w:b/>
        </w:rPr>
        <w:t xml:space="preserve">Tulos</w:t>
      </w:r>
    </w:p>
    <w:p>
      <w:r>
        <w:t xml:space="preserve">Bryant hiihtää &gt;Syyt&gt; Bryant on onnellinen(t).</w:t>
      </w:r>
    </w:p>
    <w:p>
      <w:r>
        <w:rPr>
          <w:b/>
        </w:rPr>
        <w:t xml:space="preserve">Esimerkki 8.471</w:t>
      </w:r>
    </w:p>
    <w:p>
      <w:r>
        <w:t xml:space="preserve">tarina: Bob päätti mennä puistoon. Puistossa häntä nukutti. Hän päätti ottaa päiväunet. Torkkuessaan monet palomuurahaiset purivat Bobia ympäri kehoa. Bob kiidätettiin ensiapuun ja hän jäi henkiin! valittu lause: Bob kiidätettiin ensiapuun ja hän jäi henkiin!</w:t>
      </w:r>
    </w:p>
    <w:p>
      <w:r>
        <w:rPr>
          <w:b/>
        </w:rPr>
        <w:t xml:space="preserve">Tulos</w:t>
      </w:r>
    </w:p>
    <w:p>
      <w:r>
        <w:t xml:space="preserve">Bob elää &gt;Syyt&gt; Bob on kiitollinen(t)</w:t>
      </w:r>
    </w:p>
    <w:p>
      <w:r>
        <w:rPr>
          <w:b/>
        </w:rPr>
        <w:t xml:space="preserve">Tulos</w:t>
      </w:r>
    </w:p>
    <w:p>
      <w:r>
        <w:t xml:space="preserve">Bob elää &gt;Syyt&gt; Bob tuntee olonsa helpottuneeksi.</w:t>
      </w:r>
    </w:p>
    <w:p>
      <w:r>
        <w:rPr>
          <w:b/>
        </w:rPr>
        <w:t xml:space="preserve">Esimerkki 8.472</w:t>
      </w:r>
    </w:p>
    <w:p>
      <w:r>
        <w:t xml:space="preserve">tarina: Koulukiusaaja kiusasi Hannahia. Eräänä päivänä hän sanoi Hannahille, että hän varastaisi hänen lounaansa. Hannah oli peloissaan. Hän pyysi opettajaa piilottamaan hänen lounaansa, kunnes oli aika syödä. Kiusaaja ei koskaan varastanut Hannahin lounasta. valittu lause: Hannah oli peloissaan.</w:t>
      </w:r>
    </w:p>
    <w:p>
      <w:r>
        <w:rPr>
          <w:b/>
        </w:rPr>
        <w:t xml:space="preserve">Tulos</w:t>
      </w:r>
    </w:p>
    <w:p>
      <w:r>
        <w:t xml:space="preserve">Hannah pelkää &gt;Syyt&gt; Hannah on hermostunut.</w:t>
      </w:r>
    </w:p>
    <w:p>
      <w:r>
        <w:rPr>
          <w:b/>
        </w:rPr>
        <w:t xml:space="preserve">Esimerkki 8.473</w:t>
      </w:r>
    </w:p>
    <w:p>
      <w:r>
        <w:t xml:space="preserve">tarina: Konsertti alkoi, kun kaikki tulivat. Musiikkitaiteilija alkoi laulaa ja tanssia. Koska minulla oli liput etupenkille, pystyin näkemään hänet suoraan. Hän yritti ojentaa kätensä minua kohti. Tartuin siihen ja hän veti minut lavalle. valittu lause: Tartuin siihen ja hän veti minut lavalle.</w:t>
      </w:r>
    </w:p>
    <w:p>
      <w:r>
        <w:rPr>
          <w:b/>
        </w:rPr>
        <w:t xml:space="preserve">Tulos</w:t>
      </w:r>
    </w:p>
    <w:p>
      <w:r>
        <w:t xml:space="preserve">Musiikkitaiteilija vetää minut lavalle &gt;Syyt&gt; Olen innoissani.</w:t>
      </w:r>
    </w:p>
    <w:p>
      <w:r>
        <w:rPr>
          <w:b/>
        </w:rPr>
        <w:t xml:space="preserve">Esimerkki 8.474</w:t>
      </w:r>
    </w:p>
    <w:p>
      <w:r>
        <w:t xml:space="preserve">tarina: Workmen's oli vararikossa. Heidän lapsensa halusivat kovasti jäätelöä. Hän etsi rahaa. Hän keräsi kaikki vaihtorahansa ja lunasti ne. Se oli enemmän kuin tarpeeksi jäätelöön! valittu lause: Hän etsi rahaa.</w:t>
      </w:r>
    </w:p>
    <w:p>
      <w:r>
        <w:rPr>
          <w:b/>
        </w:rPr>
        <w:t xml:space="preserve">Tulos</w:t>
      </w:r>
    </w:p>
    <w:p>
      <w:r>
        <w:t xml:space="preserve">Hän etsii rahaa &gt;Syyt&gt; Hän on toiveikas(t)</w:t>
      </w:r>
    </w:p>
    <w:p>
      <w:r>
        <w:rPr>
          <w:b/>
        </w:rPr>
        <w:t xml:space="preserve">Esimerkki 8.475</w:t>
      </w:r>
    </w:p>
    <w:p>
      <w:r>
        <w:t xml:space="preserve">tarina: Halusin tietää, että hän rakastaa minua. Niinpä ajoin hänen kotiinsa ilman mitään ennakkoilmoitusta. Juoksin hänen etuovelleen ja avasin sen. Hän nousi ylös ja katsoi minua. Näin hänen silmistään, että se oli todellakin rakkautta. valittu lause: Valittu lause: Näin hänen silmistään, että se oli todellakin rakkautta.</w:t>
      </w:r>
    </w:p>
    <w:p>
      <w:r>
        <w:rPr>
          <w:b/>
        </w:rPr>
        <w:t xml:space="preserve">Tulos</w:t>
      </w:r>
    </w:p>
    <w:p>
      <w:r>
        <w:t xml:space="preserve">Näin hänen silmistään, että se oli todellakin rakkautta &gt;Syyt&gt; Tunnen itseni onnelliseksi.</w:t>
      </w:r>
    </w:p>
    <w:p>
      <w:r>
        <w:rPr>
          <w:b/>
        </w:rPr>
        <w:t xml:space="preserve">Esimerkki 8.476</w:t>
      </w:r>
    </w:p>
    <w:p>
      <w:r>
        <w:t xml:space="preserve">tarina: Quincy oli kyllästynyt toimistotyöskentelyyn. Eräänä päivänä hän soitti ystävälleen Rexille, joka työskenteli maatilalla. Quincy kysyi, voisiko Rex hankkia hänelle töitä maatilalta. Rex sanoi, että hän voisi, jos Quincy olisi valmis tekemään kovasti töitä. Seuraavassa kuussa Quincy aloitti uuden elämänsä maanviljelijänä. valittu lause: Seuraavassa kuussa Quincy aloitti uuden elämänsä maanviljelijänä.</w:t>
      </w:r>
    </w:p>
    <w:p>
      <w:r>
        <w:rPr>
          <w:b/>
        </w:rPr>
        <w:t xml:space="preserve">Tulos</w:t>
      </w:r>
    </w:p>
    <w:p>
      <w:r>
        <w:t xml:space="preserve">Quincystä tulee maanviljelijä &gt;Syyt&gt; Quincy on onnellinen.</w:t>
      </w:r>
    </w:p>
    <w:p>
      <w:r>
        <w:rPr>
          <w:b/>
        </w:rPr>
        <w:t xml:space="preserve">Esimerkki 8.477</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Löysin yllättäen laatikoittain vanhoja albumeita.</w:t>
      </w:r>
    </w:p>
    <w:p>
      <w:r>
        <w:rPr>
          <w:b/>
        </w:rPr>
        <w:t xml:space="preserve">Tulos</w:t>
      </w:r>
    </w:p>
    <w:p>
      <w:r>
        <w:t xml:space="preserve">Olen iloisesti yllättynyt &gt;Syyt&gt; Tunnen itseni onnelliseksi.</w:t>
      </w:r>
    </w:p>
    <w:p>
      <w:r>
        <w:rPr>
          <w:b/>
        </w:rPr>
        <w:t xml:space="preserve">Esimerkki 8.478</w:t>
      </w:r>
    </w:p>
    <w:p>
      <w:r>
        <w:t xml:space="preserve">tarina: June yritti aloittaa puutarhan. Eräänä päivänä hän teki kaikki työt ja oli todella ylpeä. Seuraavana aamuna hän näki peuran syövän kasvin. Hänellä ei ollut aavistustakaan, mitä tehdä. Lopulta hän päätti pystyttää kanalankaa. valittu lause: Seuraavana aamuna hän näki peuran syövän kasvia.</w:t>
      </w:r>
    </w:p>
    <w:p>
      <w:r>
        <w:rPr>
          <w:b/>
        </w:rPr>
        <w:t xml:space="preserve">Tulos</w:t>
      </w:r>
    </w:p>
    <w:p>
      <w:r>
        <w:t xml:space="preserve">Kesäkuu näkee peuran &gt;Syyt&gt; Kesäkuu yllättyy.</w:t>
      </w:r>
    </w:p>
    <w:p>
      <w:r>
        <w:rPr>
          <w:b/>
        </w:rPr>
        <w:t xml:space="preserve">Esimerkki 8.479</w:t>
      </w:r>
    </w:p>
    <w:p>
      <w:r>
        <w:t xml:space="preserve">tarina: Oli vihdoin aika lähteä rannalle. Pakkasin kaikki tavarani ja laitoin varvassandaalit jalkaan. Rannalle oli lyhyt kävelymatka. Otin varvassandaalit pois jalastani ja lähdin kävelemään hiekalla. Hiekan tunne varpaideni välissä oli mahtava. valittu lause: Hiekan tunne varpaideni välissä oli mahtava.</w:t>
      </w:r>
    </w:p>
    <w:p>
      <w:r>
        <w:rPr>
          <w:b/>
        </w:rPr>
        <w:t xml:space="preserve">Tulos</w:t>
      </w:r>
    </w:p>
    <w:p>
      <w:r>
        <w:t xml:space="preserve">Hiekan tunne varpaideni välissä on mahtavaa &gt;Syyt&gt; Olen onnellinen(t).</w:t>
      </w:r>
    </w:p>
    <w:p>
      <w:r>
        <w:rPr>
          <w:b/>
        </w:rPr>
        <w:t xml:space="preserve">Esimerkki 8.480</w:t>
      </w:r>
    </w:p>
    <w:p>
      <w:r>
        <w:t xml:space="preserve">tarina: Jill nousee bussiin joka aamu. Hän vihaa bussia. Johnny vetää häntä aina hiuksista. Sally varastaa aina hänen lounaansa. Jill toivoo, että hänen äitinsä veisi hänet kouluun. valittu lause: Jill nousee bussiin joka aamu.</w:t>
      </w:r>
    </w:p>
    <w:p>
      <w:r>
        <w:rPr>
          <w:b/>
        </w:rPr>
        <w:t xml:space="preserve">Tulos</w:t>
      </w:r>
    </w:p>
    <w:p>
      <w:r>
        <w:t xml:space="preserve">Jill nousee bussiin &gt;Syyt&gt; Jill tuntee pelkoa.</w:t>
      </w:r>
    </w:p>
    <w:p>
      <w:r>
        <w:rPr>
          <w:b/>
        </w:rPr>
        <w:t xml:space="preserve">Esimerkki 8.481</w:t>
      </w:r>
    </w:p>
    <w:p>
      <w:r>
        <w:t xml:space="preserve">tarina: Timillä oli pari vanhoja lenkkareita. Niissä oli reikiä. Hän käytti niitä silti usein. Eräänä päivänä hänen äitinsä heitti ne pois. Tim sai siitä suuren raivokohtauksen. valittu lause: Eräänä päivänä hänen äitinsä heitti ne pois.</w:t>
      </w:r>
    </w:p>
    <w:p>
      <w:r>
        <w:rPr>
          <w:b/>
        </w:rPr>
        <w:t xml:space="preserve">Tulos</w:t>
      </w:r>
    </w:p>
    <w:p>
      <w:r>
        <w:t xml:space="preserve">Hänen äitinsä heittää lenkkarit ulos &gt;Syyt&gt; Tim suuttuu (suuttuvat).</w:t>
      </w:r>
    </w:p>
    <w:p>
      <w:r>
        <w:rPr>
          <w:b/>
        </w:rPr>
        <w:t xml:space="preserve">Esimerkki 8.482</w:t>
      </w:r>
    </w:p>
    <w:p>
      <w:r>
        <w:t xml:space="preserve">tarina: Randy mursi jalkansa onnettomuudessa. Hän asui tyttöystävänsä luona, jotta tämä voisi huolehtia hänestä. Hänen toipumisensa kesti kauan. Randyn tyttöystävä sai selville, että Randy teeskenteli, jotta hän hoitaisi häntä. Hän oli niin vihainen, että heitti Randyn ulos. valittu lause: Hänellä kesti kauan toipua.</w:t>
      </w:r>
    </w:p>
    <w:p>
      <w:r>
        <w:rPr>
          <w:b/>
        </w:rPr>
        <w:t xml:space="preserve">Tulos</w:t>
      </w:r>
    </w:p>
    <w:p>
      <w:r>
        <w:t xml:space="preserve">Randyn toipuminen kestää kauan &gt;Syyt&gt; Randyn tyttöystävä suuttuu (suuttuvat)</w:t>
      </w:r>
    </w:p>
    <w:p>
      <w:r>
        <w:rPr>
          <w:b/>
        </w:rPr>
        <w:t xml:space="preserve">Esimerkki 8.483</w:t>
      </w:r>
    </w:p>
    <w:p>
      <w:r>
        <w:t xml:space="preserve">tarina: Jane nukahti kylmänä yönä. Hän unohti laittaa lämmittimen päälle. Kun hän heräsi, hänellä oli kurkku kipeä. Ja hän tunsi itsensä sairaaksi. Siitä lähtien Jane muisti aina laittaa lämmittimen päälle. valittu lause: Ja hän tunsi itsensä sairaaksi.</w:t>
      </w:r>
    </w:p>
    <w:p>
      <w:r>
        <w:rPr>
          <w:b/>
        </w:rPr>
        <w:t xml:space="preserve">Tulos</w:t>
      </w:r>
    </w:p>
    <w:p>
      <w:r>
        <w:t xml:space="preserve">Jane voi pahoin &gt;Syyt&gt; Jane voi huonosti.</w:t>
      </w:r>
    </w:p>
    <w:p>
      <w:r>
        <w:rPr>
          <w:b/>
        </w:rPr>
        <w:t xml:space="preserve">Esimerkki 8.484</w:t>
      </w:r>
    </w:p>
    <w:p>
      <w:r>
        <w:t xml:space="preserve">tarina: Kathy oli juuri saanut uuden vauvan. Hän oli kotona pojan kanssa, kun ovikello soi. Kun hän avasi oven, hän näki ystävänsä. Heillä oli kädessään pata-astia. Kathy kiitti ystäväänsä ruoan tuomisesta. valittu lause: Hän oli kotona miehen kanssa, kun ovikello soi.</w:t>
      </w:r>
    </w:p>
    <w:p>
      <w:r>
        <w:rPr>
          <w:b/>
        </w:rPr>
        <w:t xml:space="preserve">Tulos</w:t>
      </w:r>
    </w:p>
    <w:p>
      <w:r>
        <w:t xml:space="preserve">Ovikello soi Kathyn kotona &gt;Syyt&gt; Kathy yllättyy.</w:t>
      </w:r>
    </w:p>
    <w:p>
      <w:r>
        <w:rPr>
          <w:b/>
        </w:rPr>
        <w:t xml:space="preserve">Tulos</w:t>
      </w:r>
    </w:p>
    <w:p>
      <w:r>
        <w:t xml:space="preserve">Ovikello soi &gt; Aiheuttaa&gt; Kathy on utelias.</w:t>
      </w:r>
    </w:p>
    <w:p>
      <w:r>
        <w:rPr>
          <w:b/>
        </w:rPr>
        <w:t xml:space="preserve">Esimerkki 8.485</w:t>
      </w:r>
    </w:p>
    <w:p>
      <w:r>
        <w:t xml:space="preserve">tarina: Beth oli lukion opettaja. Hänen oppilaansa olivat hyvin äänekkäitä. Eräänä päivänä hän ei enää kestänyt sitä. Hän huusi heille vahingossa. Luokka ei ollut enää koskaan äänekäs. valittu lause: Luokka ei ollut enää koskaan äänekäs.</w:t>
      </w:r>
    </w:p>
    <w:p>
      <w:r>
        <w:rPr>
          <w:b/>
        </w:rPr>
        <w:t xml:space="preserve">Tulos</w:t>
      </w:r>
    </w:p>
    <w:p>
      <w:r>
        <w:t xml:space="preserve">Luokka ei ole koskaan äänekäs &gt;Syyt&gt; Beth on onnellinen(t)</w:t>
      </w:r>
    </w:p>
    <w:p>
      <w:r>
        <w:rPr>
          <w:b/>
        </w:rPr>
        <w:t xml:space="preserve">Esimerkki 8.486</w:t>
      </w:r>
    </w:p>
    <w:p>
      <w:r>
        <w:t xml:space="preserve">tarina: Becks ei pitänyt shakin pelaamisesta. He olivat perhe, joka rakasti pelejä, kaikkia muita paitsi shakkia. Kerran he olivat shakkiottelussa muiden perheiden kanssa. Ja he hävisivät kauheasti monen ihmisen edessä. He eivät enää pelaa pelejä. valittu lause: Ja he hävisivät kauheasti monen ihmisen edessä.</w:t>
      </w:r>
    </w:p>
    <w:p>
      <w:r>
        <w:rPr>
          <w:b/>
        </w:rPr>
        <w:t xml:space="preserve">Tulos</w:t>
      </w:r>
    </w:p>
    <w:p>
      <w:r>
        <w:t xml:space="preserve">Becks häviää hirvittävästi &gt;Syyt&gt; Becks tuntee olonsa noloksi.</w:t>
      </w:r>
    </w:p>
    <w:p>
      <w:r>
        <w:rPr>
          <w:b/>
        </w:rPr>
        <w:t xml:space="preserve">Esimerkki 8.487</w:t>
      </w:r>
    </w:p>
    <w:p>
      <w:r>
        <w:t xml:space="preserve">tarina: Tyttö istui keinussa. Mies työnsi tyttöä. Tyttö halusi mennä korkeammalle. Mies yritti työntää tyttöä korkeammalle. Tyttö putosi keinusta. valittu lause: Tyttö istui keinussa.</w:t>
      </w:r>
    </w:p>
    <w:p>
      <w:r>
        <w:rPr>
          <w:b/>
        </w:rPr>
        <w:t xml:space="preserve">Tulos</w:t>
      </w:r>
    </w:p>
    <w:p>
      <w:r>
        <w:t xml:space="preserve">Tyttö istuu keinussa &gt;Syyt&gt; Tyttö tuntee jännitystä. </w:t>
      </w:r>
    </w:p>
    <w:p>
      <w:r>
        <w:rPr>
          <w:b/>
        </w:rPr>
        <w:t xml:space="preserve">Esimerkki 8.488</w:t>
      </w:r>
    </w:p>
    <w:p>
      <w:r>
        <w:t xml:space="preserve">tarina: Dotty säikähti nähdessään punaisen ympyrän rinnassaan. Hän oli vain lempeä pankkiiri. Mies lasersilmän takana oli erehtynyt luulemaan häntä joksikin muuksi. Hän ampui yhden laukauksen sinne, mihin laser oli osunut. Dottyn veren siivoaminen vei pankin vahtimestarilta päiviä. valittu lause: Dotty säikähti nähdessään punaisen ympyrän rinnassaan.</w:t>
      </w:r>
    </w:p>
    <w:p>
      <w:r>
        <w:rPr>
          <w:b/>
        </w:rPr>
        <w:t xml:space="preserve">Tulos</w:t>
      </w:r>
    </w:p>
    <w:p>
      <w:r>
        <w:t xml:space="preserve">Dotty näkee punaisen ympyrän rinnassaan &gt;Syyt&gt; Dotty tuntee hälytystä</w:t>
      </w:r>
    </w:p>
    <w:p>
      <w:r>
        <w:rPr>
          <w:b/>
        </w:rPr>
        <w:t xml:space="preserve">Tulos</w:t>
      </w:r>
    </w:p>
    <w:p>
      <w:r>
        <w:t xml:space="preserve">Dotty on huolestunut &gt;Syyt&gt; Dotty on huolissaan.</w:t>
      </w:r>
    </w:p>
    <w:p>
      <w:r>
        <w:rPr>
          <w:b/>
        </w:rPr>
        <w:t xml:space="preserve">Esimerkki 8.489</w:t>
      </w:r>
    </w:p>
    <w:p>
      <w:r>
        <w:t xml:space="preserve">tarina: Naisen sydän särkyi. Hän osti lempielokuvansa. Hän meni kotiin katsomaan sitä yksin. Hänen miehensä soitti pyytääkseen anteeksi. He katsoivat elokuvan yhdessä. valittu lause: Naisen sydän särkyi.</w:t>
      </w:r>
    </w:p>
    <w:p>
      <w:r>
        <w:rPr>
          <w:b/>
        </w:rPr>
        <w:t xml:space="preserve">Tulos</w:t>
      </w:r>
    </w:p>
    <w:p>
      <w:r>
        <w:t xml:space="preserve">Naisen sydän on särkynyt &gt;Syyt&gt; Nainen on masentunut. </w:t>
      </w:r>
    </w:p>
    <w:p>
      <w:r>
        <w:rPr>
          <w:b/>
        </w:rPr>
        <w:t xml:space="preserve">Esimerkki 8.490</w:t>
      </w:r>
    </w:p>
    <w:p>
      <w:r>
        <w:t xml:space="preserve">tarina: Perheemme meni rannalle. Aloimme tutkia. Löysimme luolan. Isäni meni sinne ensin. Hän tuli ulos pelästyneenä siitä, mitä luolassa oli. valittu lause: Löysimme luolan.</w:t>
      </w:r>
    </w:p>
    <w:p>
      <w:r>
        <w:rPr>
          <w:b/>
        </w:rPr>
        <w:t xml:space="preserve">Tulos</w:t>
      </w:r>
    </w:p>
    <w:p>
      <w:r>
        <w:t xml:space="preserve">Löysimme luolan &gt;Syyt&gt; Olemme uteliaita. </w:t>
      </w:r>
    </w:p>
    <w:p>
      <w:r>
        <w:rPr>
          <w:b/>
        </w:rPr>
        <w:t xml:space="preserve">Esimerkki 8.491</w:t>
      </w:r>
    </w:p>
    <w:p>
      <w:r>
        <w:t xml:space="preserve">tarina: Veljeni omisti kultakalan. Kala antoi hänen silittää sitä. Hän laittoi sormensa veteen. Kala ui hänen luokseen. Ja hän silitteli kalaa. valittu lause: Kala antoi hänen silittää sitä.</w:t>
      </w:r>
    </w:p>
    <w:p>
      <w:r>
        <w:rPr>
          <w:b/>
        </w:rPr>
        <w:t xml:space="preserve">Tulos</w:t>
      </w:r>
    </w:p>
    <w:p>
      <w:r>
        <w:t xml:space="preserve">Kala antaa veljeni silittää itseään &gt; Aiheuttaa&gt; Veljeni on onnellinen.</w:t>
      </w:r>
    </w:p>
    <w:p>
      <w:r>
        <w:rPr>
          <w:b/>
        </w:rPr>
        <w:t xml:space="preserve">Esimerkki 8.492</w:t>
      </w:r>
    </w:p>
    <w:p>
      <w:r>
        <w:t xml:space="preserve">tarina: Mies laittoi olutpullon pakastimeen. Hän unohti laittaneensa sen sinne. Hän löysi sen seuraavana päivänä. Pullo oli hajonnut kahtia. Hänen oli heitettävä se pois. valittu lause: Pullo oli hajonnut kahtia.</w:t>
      </w:r>
    </w:p>
    <w:p>
      <w:r>
        <w:rPr>
          <w:b/>
        </w:rPr>
        <w:t xml:space="preserve">Tulos</w:t>
      </w:r>
    </w:p>
    <w:p>
      <w:r>
        <w:t xml:space="preserve">Pullo hajoaa kahtia &gt;Syyt&gt; Mies on järkyttynyt.</w:t>
      </w:r>
    </w:p>
    <w:p>
      <w:r>
        <w:rPr>
          <w:b/>
        </w:rPr>
        <w:t xml:space="preserve">Esimerkki 8.493</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Hän ei käyttänyt päähinettä.</w:t>
      </w:r>
    </w:p>
    <w:p>
      <w:r>
        <w:rPr>
          <w:b/>
        </w:rPr>
        <w:t xml:space="preserve">Tulos</w:t>
      </w:r>
    </w:p>
    <w:p>
      <w:r>
        <w:t xml:space="preserve">Luna ei käyttänyt tavanomaisia vaatteita Timbuktussa &gt;Syyt&gt; Luna tuntee olonsa epämukavaksi.</w:t>
      </w:r>
    </w:p>
    <w:p>
      <w:r>
        <w:rPr>
          <w:b/>
        </w:rPr>
        <w:t xml:space="preserve">Esimerkki 8.494</w:t>
      </w:r>
    </w:p>
    <w:p>
      <w:r>
        <w:t xml:space="preserve">tarina: Länsi-Virginiassa oli jouluaamu. Hailey meni hyvin aikaisin alas katsomaan, mitä joulupukki oli jättänyt. Kuusen alla oli kaiken kokoisia lahjoja hänelle ja hänen perheelleen. Hailey kuulee pientä viserrystä ja katsoo, mikä se on. Se oli pesä, jossa oli linnunpoikanen puussa, pienin lahja. valittu lause: Kuusen alla oli kaikenkokoisia lahjoja hänelle ja hänen perheelleen.</w:t>
      </w:r>
    </w:p>
    <w:p>
      <w:r>
        <w:rPr>
          <w:b/>
        </w:rPr>
        <w:t xml:space="preserve">Tulos</w:t>
      </w:r>
    </w:p>
    <w:p>
      <w:r>
        <w:t xml:space="preserve">Joulukuusen alla on kaiken kokoisia lahjoja Haileylle ja hänen perheelleen &gt;Syyt&gt; Hailey on onnellinen(t)</w:t>
      </w:r>
    </w:p>
    <w:p>
      <w:r>
        <w:rPr>
          <w:b/>
        </w:rPr>
        <w:t xml:space="preserve">Esimerkki 8.495</w:t>
      </w:r>
    </w:p>
    <w:p>
      <w:r>
        <w:t xml:space="preserve">tarina: Koulun jälkeen lähdimme pyöräretkelle. Sää oli täydellinen ajelulle. Pyysin ystävääni mukaani. Hän lähti mielellään mukaani. Lähdimme pitkälle ajelulle kaupungin läpi. valittu lause: Koulun jälkeen lähdimme pyöräretkelle.</w:t>
      </w:r>
    </w:p>
    <w:p>
      <w:r>
        <w:rPr>
          <w:b/>
        </w:rPr>
        <w:t xml:space="preserve">Tulos</w:t>
      </w:r>
    </w:p>
    <w:p>
      <w:r>
        <w:t xml:space="preserve">Lähdemme pyöräretkelle &gt;Syyt&gt; Olemme onnellisia.</w:t>
      </w:r>
    </w:p>
    <w:p>
      <w:r>
        <w:rPr>
          <w:b/>
        </w:rPr>
        <w:t xml:space="preserve">Esimerkki 8.496</w:t>
      </w:r>
    </w:p>
    <w:p>
      <w:r>
        <w:t xml:space="preserve">tarina: Ned asui rauhallisella alueella, jossa ei ollut paljon lapsia. Hän toivoi aina, että ulkona olisi enemmän lapsia, joiden kanssa leikkiä. Eräänä päivänä hän lähti kotoa ja näki, että naapuriin muutti uusi perhe. Hän käveli sinne ja tapasi Harry-nimisen pojan, joka oli hänen ikäisensä. He viettivät iltapäivän hyppien Harryn trampoliinilla ja heillä oli hauskaa! valittu lause: He viettivät iltapäivän hyppien Harryn trampoliinilla ja heillä oli hauskaa!</w:t>
      </w:r>
    </w:p>
    <w:p>
      <w:r>
        <w:rPr>
          <w:b/>
        </w:rPr>
        <w:t xml:space="preserve">Tulos</w:t>
      </w:r>
    </w:p>
    <w:p>
      <w:r>
        <w:t xml:space="preserve">Nedillä ja Harrylla oli hauskaa &gt;Syyt&gt; Ned ja Harry ovat onnellisia.</w:t>
      </w:r>
    </w:p>
    <w:p>
      <w:r>
        <w:rPr>
          <w:b/>
        </w:rPr>
        <w:t xml:space="preserve">Esimerkki 8.497</w:t>
      </w:r>
    </w:p>
    <w:p>
      <w:r>
        <w:t xml:space="preserve">tarina: Tyttäreni pelkää kokeilla uusia ruokia. Olin iloinen, että sain hänet suostuteltua kokeilemaan pussillista sekoitettuja pähkinöitä. Pian sen jälkeen, kun hän oli syönyt osan pähkinöistä, hän lakkasi hengittämästä. Soitin paniikissa hätänumeroon. Hän jäi henkiin, mutta sai kantapään kautta tietää, että hänellä on vakava pähkinäallergia: Pian sen jälkeen, kun hän oli syönyt pähkinöitä, hän lakkasi hengittämästä.</w:t>
      </w:r>
    </w:p>
    <w:p>
      <w:r>
        <w:rPr>
          <w:b/>
        </w:rPr>
        <w:t xml:space="preserve">Tulos</w:t>
      </w:r>
    </w:p>
    <w:p>
      <w:r>
        <w:t xml:space="preserve">Tyttäreni lakkasi hengittämästä &gt;Syyt&gt; Olen huolissani.</w:t>
      </w:r>
    </w:p>
    <w:p>
      <w:r>
        <w:rPr>
          <w:b/>
        </w:rPr>
        <w:t xml:space="preserve">Esimerkki 8.498</w:t>
      </w:r>
    </w:p>
    <w:p>
      <w:r>
        <w:t xml:space="preserve">tarina: John oli vihdoin löytänyt bändin, johon liittyä. Hän oli etsinyt jo muutaman vuoden. Hän halusi löytää bändin, joka todella sopisi hänelle. Hänen löytämänsä ryhmä sopii täydellisesti yhteen. En malta odottaa heidän ensimmäistä keikkaansa. valittu lause: John oli vihdoin löytänyt bändin, johon liittyä.</w:t>
      </w:r>
    </w:p>
    <w:p>
      <w:r>
        <w:rPr>
          <w:b/>
        </w:rPr>
        <w:t xml:space="preserve">Tulos</w:t>
      </w:r>
    </w:p>
    <w:p>
      <w:r>
        <w:t xml:space="preserve">John löytää bändin, johon liittyä &gt;Syyt&gt; John on onnellinen.</w:t>
      </w:r>
    </w:p>
    <w:p>
      <w:r>
        <w:rPr>
          <w:b/>
        </w:rPr>
        <w:t xml:space="preserve">Esimerkki 8.499</w:t>
      </w:r>
    </w:p>
    <w:p>
      <w:r>
        <w:t xml:space="preserve">tarina: Molly yritti nauttia elokuvasta. Hänen vatsaansa alkoi sattua. Hän yritti olla välittämättä siitä, mutta se paheni. Lopulta hänen oli pakko lähteä elokuvasta. Hänen vatsaansa särki koko loppupäivän. valittu lause: Hän yritti olla välittämättä siitä, mutta se paheni.</w:t>
      </w:r>
    </w:p>
    <w:p>
      <w:r>
        <w:rPr>
          <w:b/>
        </w:rPr>
        <w:t xml:space="preserve">Tulos</w:t>
      </w:r>
    </w:p>
    <w:p>
      <w:r>
        <w:t xml:space="preserve">Mollyn kipu pahenee &gt;Syyt&gt; Molly tuntee olonsa huonoksi.</w:t>
      </w:r>
    </w:p>
    <w:p>
      <w:r>
        <w:rPr>
          <w:b/>
        </w:rPr>
        <w:t xml:space="preserve">Tulos</w:t>
      </w:r>
    </w:p>
    <w:p>
      <w:r>
        <w:t xml:space="preserve">Se pahenee &gt;Syyt&gt; Hän tuntee itsensä loukkaantuneeksi.</w:t>
      </w:r>
    </w:p>
    <w:p>
      <w:r>
        <w:rPr>
          <w:b/>
        </w:rPr>
        <w:t xml:space="preserve">Esimerkki 8.500</w:t>
      </w:r>
    </w:p>
    <w:p>
      <w:r>
        <w:t xml:space="preserve">tarina: Menin Lucyn huoneeseen. Hänellä oli teetarjoilu pöydällä. Kaikki hänen eläimensä istuivat pöydässä. Hän tarjoili niille teetä ja keksejä. Se oli hieno teekutsu! valittu lause: Se oli mahtava teekutsu!</w:t>
      </w:r>
    </w:p>
    <w:p>
      <w:r>
        <w:rPr>
          <w:b/>
        </w:rPr>
        <w:t xml:space="preserve">Tulos</w:t>
      </w:r>
    </w:p>
    <w:p>
      <w:r>
        <w:t xml:space="preserve">Teekutsut ovat mahtavat &gt;Syyt&gt; Olen onnellinen.</w:t>
      </w:r>
    </w:p>
    <w:p>
      <w:r>
        <w:rPr>
          <w:b/>
        </w:rPr>
        <w:t xml:space="preserve">Esimerkki 8.501</w:t>
      </w:r>
    </w:p>
    <w:p>
      <w:r>
        <w:t xml:space="preserve">tarina: Daven veli John oli aina niin ilkeä Davelle. Hän ei koskaan antanut Daven leikkiä Johnin ja hänen ystäviensä kanssa. Eräänä päivänä Dave näki, kun koira jahtasi Johnia. Dave pysäytti koiran ja pelasti Johnin. Sen jälkeen John oli paljon ystävällisempi Davelle. valittu lause: Dave pysäytti koiran ja pelasti Johnin.</w:t>
      </w:r>
    </w:p>
    <w:p>
      <w:r>
        <w:rPr>
          <w:b/>
        </w:rPr>
        <w:t xml:space="preserve">Tulos</w:t>
      </w:r>
    </w:p>
    <w:p>
      <w:r>
        <w:t xml:space="preserve">Dave pelastaa Johnin koiralta &gt;Se aiheuttaa&gt; John on kiitollinen.</w:t>
      </w:r>
    </w:p>
    <w:p>
      <w:r>
        <w:rPr>
          <w:b/>
        </w:rPr>
        <w:t xml:space="preserve">Esimerkki 8.502</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Jotkut lapset päättivät kiusata meitä ja viedä pyörämme pois.</w:t>
      </w:r>
    </w:p>
    <w:p>
      <w:r>
        <w:rPr>
          <w:b/>
        </w:rPr>
        <w:t xml:space="preserve">Tulos</w:t>
      </w:r>
    </w:p>
    <w:p>
      <w:r>
        <w:t xml:space="preserve">Kiusaajat varastavat pyörämme &gt;Syyt&gt; Olemme järkyttyneitä.</w:t>
      </w:r>
    </w:p>
    <w:p>
      <w:r>
        <w:rPr>
          <w:b/>
        </w:rPr>
        <w:t xml:space="preserve">Tulos</w:t>
      </w:r>
    </w:p>
    <w:p>
      <w:r>
        <w:t xml:space="preserve">Jotkut lapset veivät meiltä polkupyörämme &gt;Syyt&gt; Siskoni ja minä olemme surullisia.</w:t>
      </w:r>
    </w:p>
    <w:p>
      <w:r>
        <w:rPr>
          <w:b/>
        </w:rPr>
        <w:t xml:space="preserve">Esimerkki 8.503</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Hänellä oli valtavasti hauskaa ja hän sai joukon uusia ystäviä.</w:t>
      </w:r>
    </w:p>
    <w:p>
      <w:r>
        <w:rPr>
          <w:b/>
        </w:rPr>
        <w:t xml:space="preserve">Tulos</w:t>
      </w:r>
    </w:p>
    <w:p>
      <w:r>
        <w:t xml:space="preserve">Tomilla on hauskaa &gt;Syyt&gt; Tom on onnellinen(t).</w:t>
      </w:r>
    </w:p>
    <w:p>
      <w:r>
        <w:rPr>
          <w:b/>
        </w:rPr>
        <w:t xml:space="preserve">Esimerkki 8.504</w:t>
      </w:r>
    </w:p>
    <w:p>
      <w:r>
        <w:t xml:space="preserve">tarina: Koirat nukkuivat keittiön lattialla. Niiden kuorsaus kuului koko talossa. Kun ovi avattiin, koirat kuorsasivat edelleen. Yhtäkkiä kuivausrummun summeri soi. Koirat jatkoivat edelleen nukkumista. valittu lause: Niiden kuorsaus kuului koko talossa.</w:t>
      </w:r>
    </w:p>
    <w:p>
      <w:r>
        <w:rPr>
          <w:b/>
        </w:rPr>
        <w:t xml:space="preserve">Tulos</w:t>
      </w:r>
    </w:p>
    <w:p>
      <w:r>
        <w:t xml:space="preserve">He kuulevat koiran kuorsauksen &gt;Syyt&gt; Heitä ärsyttää.</w:t>
      </w:r>
    </w:p>
    <w:p>
      <w:r>
        <w:rPr>
          <w:b/>
        </w:rPr>
        <w:t xml:space="preserve">Esimerkki 8.505</w:t>
      </w:r>
    </w:p>
    <w:p>
      <w:r>
        <w:t xml:space="preserve">tarina: Lindsayllä oli vapaapäivä ja hän halusi mennä puistoon. Saapuessaan puistoon hän huomasi suuren määrän ankkoja. Kun hän juoksi niiden luokse, ne kaikki juoksivat pois yhtä lukuun ottamatta. Tämä yksi ankka seurasi Lindsayta ympäri lampea tunnin ajan. Lähtiessään Lindsay kurottautui silittämään ankkaa, joka puri häntä. valittu lause: Lindsaylla oli vapaapäivä ja hän halusi mennä puistoon.</w:t>
      </w:r>
    </w:p>
    <w:p>
      <w:r>
        <w:rPr>
          <w:b/>
        </w:rPr>
        <w:t xml:space="preserve">Tulos</w:t>
      </w:r>
    </w:p>
    <w:p>
      <w:r>
        <w:t xml:space="preserve">Lindsaylla on vapaapäivä &gt;Syyt&gt; Lindsay on onnellinen(t).</w:t>
      </w:r>
    </w:p>
    <w:p>
      <w:r>
        <w:rPr>
          <w:b/>
        </w:rPr>
        <w:t xml:space="preserve">Esimerkki 8.506</w:t>
      </w:r>
    </w:p>
    <w:p>
      <w:r>
        <w:t xml:space="preserve">tarina: Callie ei voinut hyvin. Hän mittasi kuumeensa ja hänellä oli kuumetta. Callie meni lääkäriin. Hänelle sanottiin, että hänen oli otettava lääkettä. Callie otti lääkkeen, lepäsi ja toivoi voivansa pian paremmin. valittu lause: Callie otti lääkkeen, lepäsi ja toivoi voivansa pian paremmin.</w:t>
      </w:r>
    </w:p>
    <w:p>
      <w:r>
        <w:rPr>
          <w:b/>
        </w:rPr>
        <w:t xml:space="preserve">Tulos</w:t>
      </w:r>
    </w:p>
    <w:p>
      <w:r>
        <w:t xml:space="preserve">Callie ottaa lääkettä &gt;Syyt&gt; Callie on toiveikas, että hän voi pian paremmin.</w:t>
      </w:r>
    </w:p>
    <w:p>
      <w:r>
        <w:rPr>
          <w:b/>
        </w:rPr>
        <w:t xml:space="preserve">Esimerkki 8.507</w:t>
      </w:r>
    </w:p>
    <w:p>
      <w:r>
        <w:t xml:space="preserve">tarina: Markilla oli paha yskä. Hän yritti peittää suunsa, mutta oli liian myöhäistä. Hän pyysi anteeksi kaikilta lähellä olevilta. He antoivat Markille anteeksi hänen virheensä. Mark piti kätensä lähellä suutaan siltä varalta, että se tapahtuisi uudelleen. valittu lause: Hän yritti peittää suunsa, mutta oli liian myöhäistä.</w:t>
      </w:r>
    </w:p>
    <w:p>
      <w:r>
        <w:rPr>
          <w:b/>
        </w:rPr>
        <w:t xml:space="preserve">Tulos</w:t>
      </w:r>
    </w:p>
    <w:p>
      <w:r>
        <w:t xml:space="preserve">Mark peittää suunsa liian myöhään &gt;Syyt&gt; Mark pyytää anteeksi</w:t>
      </w:r>
    </w:p>
    <w:p>
      <w:r>
        <w:rPr>
          <w:b/>
        </w:rPr>
        <w:t xml:space="preserve">Esimerkki 8.508</w:t>
      </w:r>
    </w:p>
    <w:p>
      <w:r>
        <w:t xml:space="preserve">tarina: Ramona oli kävelemässä koulusta kotiin. Yhtäkkiä ulkona alkoi sataa kaatamalla. Ramonalla ei ollut sateenvarjoa. Kun hän pääsi kotiin, hän oli läpimärkä! Sen jälkeen Ramona vaihtoi nopeasti kuiviin vaatteisiin. valittu lause: Sen jälkeen Ramona vaihtoi nopeasti kuiviin vaatteisiin.</w:t>
      </w:r>
    </w:p>
    <w:p>
      <w:r>
        <w:rPr>
          <w:b/>
        </w:rPr>
        <w:t xml:space="preserve">Tulos</w:t>
      </w:r>
    </w:p>
    <w:p>
      <w:r>
        <w:t xml:space="preserve">Ramona muuttuu &gt;Syyt&gt; Ramona tuntee olonsa mukavaksi(ksi).</w:t>
      </w:r>
    </w:p>
    <w:p>
      <w:r>
        <w:rPr>
          <w:b/>
        </w:rPr>
        <w:t xml:space="preserve">Esimerkki 8.509</w:t>
      </w:r>
    </w:p>
    <w:p>
      <w:r>
        <w:t xml:space="preserve">tarina: Willin ystävät halusivat hänet mukaansa telttailemaan. Will ei halunnut lähteä, joten hän valehteli heille aiemmasta kihlauksesta. Hänen ystävänsä lähtivät matkalle ilman häntä. Yksi ystävistä törmäsi seuraavana päivänä Willin äitiin ja kysyi asiasta. Will jäi kiinni valheestaan, ja hänen ystävänsä olivat järkyttyneitä. valittu lause: Hänen ystävänsä lähtivät matkalleen ilman häntä.</w:t>
      </w:r>
    </w:p>
    <w:p>
      <w:r>
        <w:rPr>
          <w:b/>
        </w:rPr>
        <w:t xml:space="preserve">Tulos</w:t>
      </w:r>
    </w:p>
    <w:p>
      <w:r>
        <w:t xml:space="preserve">Hänen ystävänsä lähtevät matkalle ilman häntä &gt;Syyt&gt; He ovat surullisia.</w:t>
      </w:r>
    </w:p>
    <w:p>
      <w:r>
        <w:rPr>
          <w:b/>
        </w:rPr>
        <w:t xml:space="preserve">Esimerkki 8.510</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Kun tyttö alkoi kiusata häntä sinä päivänä, John potkaisi häntä.</w:t>
      </w:r>
    </w:p>
    <w:p>
      <w:r>
        <w:rPr>
          <w:b/>
        </w:rPr>
        <w:t xml:space="preserve">Tulos</w:t>
      </w:r>
    </w:p>
    <w:p>
      <w:r>
        <w:t xml:space="preserve">Johanneksen siskoa potkitaan &gt;Syyt&gt; Johanneksen sisko tuntee (tuntee) kipua.</w:t>
      </w:r>
    </w:p>
    <w:p>
      <w:r>
        <w:rPr>
          <w:b/>
        </w:rPr>
        <w:t xml:space="preserve">Esimerkki 8.511</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Ohjelmaa esitetään joka viikonloppu, enkä koskaan jätä sitä väliin.</w:t>
      </w:r>
    </w:p>
    <w:p>
      <w:r>
        <w:rPr>
          <w:b/>
        </w:rPr>
        <w:t xml:space="preserve">Tulos</w:t>
      </w:r>
    </w:p>
    <w:p>
      <w:r>
        <w:t xml:space="preserve">Katson ohjelmaa &gt;Syyt&gt; Tunnen itseni onnelliseksi.</w:t>
      </w:r>
    </w:p>
    <w:p>
      <w:r>
        <w:rPr>
          <w:b/>
        </w:rPr>
        <w:t xml:space="preserve">Esimerkki 8.512</w:t>
      </w:r>
    </w:p>
    <w:p>
      <w:r>
        <w:t xml:space="preserve">tarina: Eräänä yönä oli hyvin kylmä. Isoäiti ei halunnut laittaa lämpöä päälle. Kissoilla oli kylmä. Ne kiipesivät sänkyyn kanssani. Kissat viettivät lämpimän yön kanssani ja kehräsivät koko ajan. valittu lause: Se oli hyvin kylmä eräänä yönä.</w:t>
      </w:r>
    </w:p>
    <w:p>
      <w:r>
        <w:rPr>
          <w:b/>
        </w:rPr>
        <w:t xml:space="preserve">Tulos</w:t>
      </w:r>
    </w:p>
    <w:p>
      <w:r>
        <w:t xml:space="preserve">On kylmä &gt;Syyt&gt; Kissat tuntevat kylmää.</w:t>
      </w:r>
    </w:p>
    <w:p>
      <w:r>
        <w:rPr>
          <w:b/>
        </w:rPr>
        <w:t xml:space="preserve">Esimerkki 8.513</w:t>
      </w:r>
    </w:p>
    <w:p>
      <w:r>
        <w:t xml:space="preserve">tarina: Thomas poltti 2-3 askia savukkeita päivässä. Muutaman vuoden kuluttua Thomas alkoi sairastua. Hänen lääkärinsä sanoi hänelle, että jos hän ei lopeta, hän kuolee. Thomas ei lopettanut tupakointia. Thomas sai keuhkoahtaumataudin ja kuoli muutaman vuoden kuluttua. valittu lause: Thomas ei suostunut lopettamaan tupakointia.</w:t>
      </w:r>
    </w:p>
    <w:p>
      <w:r>
        <w:rPr>
          <w:b/>
        </w:rPr>
        <w:t xml:space="preserve">Tulos</w:t>
      </w:r>
    </w:p>
    <w:p>
      <w:r>
        <w:t xml:space="preserve">Thomas ei lopeta tupakointia &gt;Syyt&gt; Thomasin perhe on huolissaan.</w:t>
      </w:r>
    </w:p>
    <w:p>
      <w:r>
        <w:rPr>
          <w:b/>
        </w:rPr>
        <w:t xml:space="preserve">Esimerkki 8.514</w:t>
      </w:r>
    </w:p>
    <w:p>
      <w:r>
        <w:t xml:space="preserve">tarina: Sadie oli lentopallojoukkueessa. Hänellä oli pallo käsissään. Hän meni piikittämään sitä verkon yli. Yhtäkkiä pallo osui toista tyttöä kasvoihin. Sadie pyysi anteeksi, mutta häntä pyydettiin poistumaan kentältä. valittu lause: Yhtäkkiä pallo löi toista tyttöä kasvoihin.</w:t>
      </w:r>
    </w:p>
    <w:p>
      <w:r>
        <w:rPr>
          <w:b/>
        </w:rPr>
        <w:t xml:space="preserve">Tulos</w:t>
      </w:r>
    </w:p>
    <w:p>
      <w:r>
        <w:t xml:space="preserve">Tyttöä lyödään &gt;Syyt&gt; Tyttö tuntee kipua.</w:t>
      </w:r>
    </w:p>
    <w:p>
      <w:r>
        <w:rPr>
          <w:b/>
        </w:rPr>
        <w:t xml:space="preserve">Esimerkki 8.515</w:t>
      </w:r>
    </w:p>
    <w:p>
      <w:r>
        <w:t xml:space="preserve">tarina: Chris halusi rahaa uuteen pyörään. Hänen isänsä päätti antaa hänelle lisää viikkorahaa, jos hän tekisi enemmän kotitöitä. Chris teki pyydetyt kotityöt. Hänen isänsä antoi hänelle lisärahaa. Chris sai uuden pyörän. valittu lause: Hänen isänsä päätti antaa hänelle ylimääräistä viikkorahaa, jos hän tekisi enemmän kotitöitä.</w:t>
      </w:r>
    </w:p>
    <w:p>
      <w:r>
        <w:rPr>
          <w:b/>
        </w:rPr>
        <w:t xml:space="preserve">Tulos</w:t>
      </w:r>
    </w:p>
    <w:p>
      <w:r>
        <w:t xml:space="preserve">Chrisin isä maksoi Chrisille ylimääräisistä askareista &gt;Syyt&gt; Chris on onnellinen (onnelliset)</w:t>
      </w:r>
    </w:p>
    <w:p>
      <w:r>
        <w:rPr>
          <w:b/>
        </w:rPr>
        <w:t xml:space="preserve">Esimerkki 8.516</w:t>
      </w:r>
    </w:p>
    <w:p>
      <w:r>
        <w:t xml:space="preserve">tarina: Oli Oliverin syntymäpäivä. Hän oli avannut paljon lahjoja, mutta hänellä oli yksi suosikkilahja. Se oli leluauto, jossa oli kaukosäädin. Hän vietti koko päivän leikkien sillä ympäri taloa. Hän kiitti vanhempiaan siitä paljon. valittu lause: Hän kiitti vanhempiaan siitä paljon.</w:t>
      </w:r>
    </w:p>
    <w:p>
      <w:r>
        <w:rPr>
          <w:b/>
        </w:rPr>
        <w:t xml:space="preserve">Tulos</w:t>
      </w:r>
    </w:p>
    <w:p>
      <w:r>
        <w:t xml:space="preserve">Oliver kiittää vanhempiaan &gt;Syyt&gt; Hänen vanhempansa ovat onnellisia.</w:t>
      </w:r>
    </w:p>
    <w:p>
      <w:r>
        <w:rPr>
          <w:b/>
        </w:rPr>
        <w:t xml:space="preserve">Esimerkki 8.517</w:t>
      </w:r>
    </w:p>
    <w:p>
      <w:r>
        <w:t xml:space="preserve">tarina: Nicole katseli elokuvaa iPadillaan. Hän kuuli äänen talon toisesta päästä. Hän nousi katsomaan ja kaatui. Nostettuaan iPadin ylös Nicole huomasi, että näyttö oli murtunut. Hän päätti viedä sen kauppaan ja katsoa, voisiko sen korjata. valittu lause: Hän nousi ylös tarkistaakseen ja kaatui.</w:t>
      </w:r>
    </w:p>
    <w:p>
      <w:r>
        <w:rPr>
          <w:b/>
        </w:rPr>
        <w:t xml:space="preserve">Tulos</w:t>
      </w:r>
    </w:p>
    <w:p>
      <w:r>
        <w:t xml:space="preserve">Nicole kaatuu &gt;Syyt&gt; Nicole yllättyy(t)</w:t>
      </w:r>
    </w:p>
    <w:p>
      <w:r>
        <w:rPr>
          <w:b/>
        </w:rPr>
        <w:t xml:space="preserve">Esimerkki 8.518</w:t>
      </w:r>
    </w:p>
    <w:p>
      <w:r>
        <w:t xml:space="preserve">tarina: Stewartin isä rakensi hänelle puumajan takapihalle. Stewartilla ja hänen ystävillään oli hauskaa puumajassa. Stewart kasvoi vanhemmaksi ja sai lopulta oman pojan. Stewartin takapihalla ei ollut suuria puita. Puumajan sijaan Stewart rakensi pojalleen linnoituksen. valittu lause: Puumajan sijaan Stewart rakensi pojalleen linnoituksen.</w:t>
      </w:r>
    </w:p>
    <w:p>
      <w:r>
        <w:rPr>
          <w:b/>
        </w:rPr>
        <w:t xml:space="preserve">Tulos</w:t>
      </w:r>
    </w:p>
    <w:p>
      <w:r>
        <w:t xml:space="preserve">Stewart rakentaa linnoituksen pojalleen &gt;Syyt&gt; Stewartin poika on onnellinen.</w:t>
      </w:r>
    </w:p>
    <w:p>
      <w:r>
        <w:rPr>
          <w:b/>
        </w:rPr>
        <w:t xml:space="preserve">Esimerkki 8.519</w:t>
      </w:r>
    </w:p>
    <w:p>
      <w:r>
        <w:t xml:space="preserve">tarina: Kun olimme ostamassa ensimmäistä autoani, minulla ei ollut paljon toivoa. Eräänä päivänä menin ystäväni kanssa katsomaan autoa yksin. Löysimme hintahaarukkaan sopivan urheiluauton. Soitin isälleni, mutta hän halusi hieman alhaisemman hinnan. Olin raivoissani, mutta myyjä antoi periksi, ja minusta tuntui pahalta. valittu lause: Löysimme hintahaarukkaan sopivan urheiluauton.</w:t>
      </w:r>
    </w:p>
    <w:p>
      <w:r>
        <w:rPr>
          <w:b/>
        </w:rPr>
        <w:t xml:space="preserve">Tulos</w:t>
      </w:r>
    </w:p>
    <w:p>
      <w:r>
        <w:t xml:space="preserve">Löydämme auton &gt;Syyt&gt; Olemme onnellisia.</w:t>
      </w:r>
    </w:p>
    <w:p>
      <w:r>
        <w:rPr>
          <w:b/>
        </w:rPr>
        <w:t xml:space="preserve">Esimerkki 8.520</w:t>
      </w:r>
    </w:p>
    <w:p>
      <w:r>
        <w:t xml:space="preserve">tarina: Lucy katseli isoisänsä kanssa televisiota ja oli tylsistynyt. Hän halusi tehdä jotain muuta, mutta isä ei antanut hänen tehdä sitä. Lucy katsoi isoisään ja näki tämän nukkuvan. Lucy seisoi hiljaa ja livahti ulos. Hän oli päässyt pois isoisän tylsästä ohjelmasta, mutta hänellä ei silti ollut mitään tekemistä. valittu lause: Lucy oli vapaa ukin tylsästä esityksestä, mutta hänellä ei ollut vieläkään mitään tekemistä.</w:t>
      </w:r>
    </w:p>
    <w:p>
      <w:r>
        <w:rPr>
          <w:b/>
        </w:rPr>
        <w:t xml:space="preserve">Tulos</w:t>
      </w:r>
    </w:p>
    <w:p>
      <w:r>
        <w:t xml:space="preserve">Lucylla ei ole mitään tekemistä &gt;Syyt&gt; Lucy tuntee tylsää.</w:t>
      </w:r>
    </w:p>
    <w:p>
      <w:r>
        <w:rPr>
          <w:b/>
        </w:rPr>
        <w:t xml:space="preserve">Esimerkki 8.521</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He tilasivat kahvia ja joivat yhdessä.</w:t>
      </w:r>
    </w:p>
    <w:p>
      <w:r>
        <w:rPr>
          <w:b/>
        </w:rPr>
        <w:t xml:space="preserve">Tulos</w:t>
      </w:r>
    </w:p>
    <w:p>
      <w:r>
        <w:t xml:space="preserve">David ja Pam juovat &gt;Syyt&gt; David ja Pam tuntevat olonsa onnelliseksi.</w:t>
      </w:r>
    </w:p>
    <w:p>
      <w:r>
        <w:rPr>
          <w:b/>
        </w:rPr>
        <w:t xml:space="preserve">Esimerkki 8.522</w:t>
      </w:r>
    </w:p>
    <w:p>
      <w:r>
        <w:t xml:space="preserve">tarina: Noel käveli äitinsä kanssa lentokentän ruokalassa. He olivat juuri päässeet lennolta ja olivat syömässä lounasta. Yhtäkkiä Noelista tuntui, että jokin hänelle tärkeä asia puuttui. Hän alkoi itkeä, kun hän huomasi, ettei hänellä ollut lelukarhua. Hänen äitinsä selitti sitten, että hän oli laittanut karhun heidän matkatavaroihinsa. valittu lause: Noel alkoi itkeä, kun hän huomasi, ettei hänellä ollut lelukarhua.</w:t>
      </w:r>
    </w:p>
    <w:p>
      <w:r>
        <w:rPr>
          <w:b/>
        </w:rPr>
        <w:t xml:space="preserve">Tulos</w:t>
      </w:r>
    </w:p>
    <w:p>
      <w:r>
        <w:t xml:space="preserve">Noel itkee &gt;Syyt&gt; Hän on surullinen.</w:t>
      </w:r>
    </w:p>
    <w:p>
      <w:r>
        <w:rPr>
          <w:b/>
        </w:rPr>
        <w:t xml:space="preserve">Esimerkki 8.523</w:t>
      </w:r>
    </w:p>
    <w:p>
      <w:r>
        <w:t xml:space="preserve">tarina: Ed lähti kalastamaan isänsä kanssa. Hän sai ison hauen! Mutta Ed ei halunnut tappaa kalaansa. Sen sijaan hän veti koukun irti. Sitten hän päästi sen irti. valittu lause: Hän sai ison hauen!</w:t>
      </w:r>
    </w:p>
    <w:p>
      <w:r>
        <w:rPr>
          <w:b/>
        </w:rPr>
        <w:t xml:space="preserve">Tulos</w:t>
      </w:r>
    </w:p>
    <w:p>
      <w:r>
        <w:t xml:space="preserve">Ed saa ison hauen &gt;Syyt&gt; Ed tuntee ylpeyttä</w:t>
      </w:r>
    </w:p>
    <w:p>
      <w:r>
        <w:rPr>
          <w:b/>
        </w:rPr>
        <w:t xml:space="preserve">Esimerkki 8.524</w:t>
      </w:r>
    </w:p>
    <w:p>
      <w:r>
        <w:t xml:space="preserve">tarina: Nicole unohti lounaansa kotiin. Hän ei halunnut ostaa koululounasta. Hän soitti äidilleen. Hänen äitinsä toi lounaan hänelle. Nicole oli onnellinen, että hän sai syödä kotilounaansa. valittu lause: Hän ei halunnut ostaa koululounasta.</w:t>
      </w:r>
    </w:p>
    <w:p>
      <w:r>
        <w:rPr>
          <w:b/>
        </w:rPr>
        <w:t xml:space="preserve">Tulos</w:t>
      </w:r>
    </w:p>
    <w:p>
      <w:r>
        <w:t xml:space="preserve">Nicole ei halua ostaa koululounasta &gt;Syyt&gt; Nicole tuntee turhautumista</w:t>
      </w:r>
    </w:p>
    <w:p>
      <w:r>
        <w:rPr>
          <w:b/>
        </w:rPr>
        <w:t xml:space="preserve">Esimerkki 8.525</w:t>
      </w:r>
    </w:p>
    <w:p>
      <w:r>
        <w:t xml:space="preserve">tarina: Jane osti uuden hatun. Hänen miehensä mielestä se näytti hassulta. Jane ei välittänyt. Hän käytti sitä ja muut sanoivat, että se oli hassu. Jane välitti ja lakkasi käyttämästä sitä. valittu lause: Hänen miehensä mielestä se näytti hassulta.</w:t>
      </w:r>
    </w:p>
    <w:p>
      <w:r>
        <w:rPr>
          <w:b/>
        </w:rPr>
        <w:t xml:space="preserve">Tulos</w:t>
      </w:r>
    </w:p>
    <w:p>
      <w:r>
        <w:t xml:space="preserve">Janen aviomiehen mielestä hänen hattunsa on typerä &gt;Syyt&gt; Jane tuntee itsensä apaattiseksi. </w:t>
      </w:r>
    </w:p>
    <w:p>
      <w:r>
        <w:rPr>
          <w:b/>
        </w:rPr>
        <w:t xml:space="preserve">Esimerkki 8.526</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Hän päättää, että hänen on oltava ensimmäisten joukossa hankkimassa sitä.</w:t>
      </w:r>
    </w:p>
    <w:p>
      <w:r>
        <w:rPr>
          <w:b/>
        </w:rPr>
        <w:t xml:space="preserve">Tulos</w:t>
      </w:r>
    </w:p>
    <w:p>
      <w:r>
        <w:t xml:space="preserve">Stan päättää olla ensimmäisten joukossa, jotka saavat uuden iphonen &gt;Syyt&gt; Stan tuntee odotusta.</w:t>
      </w:r>
    </w:p>
    <w:p>
      <w:r>
        <w:rPr>
          <w:b/>
        </w:rPr>
        <w:t xml:space="preserve">Esimerkki 8.527</w:t>
      </w:r>
    </w:p>
    <w:p>
      <w:r>
        <w:t xml:space="preserve">tarina: Marsha lähti kotiin jouluksi. Hän tapasi äitinsä ja isänsä lentokentällä. Vanhemmat kertoivat olevansa iloisia nähdessään hänet. Marsha sanoi olevansa myös iloinen, kunhan äiti tekee makaronisalaattia. Marshan äiti sanoi, että hän teki jo ja se odottaa kotona. valittu lause: Hänen vanhempansa kertoivat hänelle olevansa iloisia nähdessään hänet.</w:t>
      </w:r>
    </w:p>
    <w:p>
      <w:r>
        <w:rPr>
          <w:b/>
        </w:rPr>
        <w:t xml:space="preserve">Tulos</w:t>
      </w:r>
    </w:p>
    <w:p>
      <w:r>
        <w:t xml:space="preserve">Hänen vanhempansa sanovat Marshalle mukavia asioita &gt;Syyt&gt; Hän on onnellinen.</w:t>
      </w:r>
    </w:p>
    <w:p>
      <w:r>
        <w:rPr>
          <w:b/>
        </w:rPr>
        <w:t xml:space="preserve">Esimerkki 8.528</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Hän istui tuolille ja kaatui suoraan lattialle ja oli hämmentynyt.</w:t>
      </w:r>
    </w:p>
    <w:p>
      <w:r>
        <w:rPr>
          <w:b/>
        </w:rPr>
        <w:t xml:space="preserve">Tulos</w:t>
      </w:r>
    </w:p>
    <w:p>
      <w:r>
        <w:t xml:space="preserve">Craigin lihava ystävä putoaa tuolilta &gt;Syyt&gt; Craigin lihava ystävä tuntee olonsa noloksi.</w:t>
      </w:r>
    </w:p>
    <w:p>
      <w:r>
        <w:rPr>
          <w:b/>
        </w:rPr>
        <w:t xml:space="preserve">Esimerkki 8.529</w:t>
      </w:r>
    </w:p>
    <w:p>
      <w:r>
        <w:t xml:space="preserve">tarina: Kun olin lukiossa, minulla oli tapana katsoa South Parkia. Vanhempani eivät tienneet, mistä sarjassa oli kyse. Tämä ohjelma oli hyvin poliittisesti epäkorrekti. Aluksi vanhempani eivät pitäneet South Parkista. Lopulta vanhempani pitivät siitä. valittu lause: Kun olin lukiossa, minulla oli tapana katsoa South Parkia.</w:t>
      </w:r>
    </w:p>
    <w:p>
      <w:r>
        <w:rPr>
          <w:b/>
        </w:rPr>
        <w:t xml:space="preserve">Tulos</w:t>
      </w:r>
    </w:p>
    <w:p>
      <w:r>
        <w:t xml:space="preserve">Katson South Parkia &gt;Syyt&gt; Olen onnellinen.</w:t>
      </w:r>
    </w:p>
    <w:p>
      <w:r>
        <w:rPr>
          <w:b/>
        </w:rPr>
        <w:t xml:space="preserve">Esimerkki 8.530</w:t>
      </w:r>
    </w:p>
    <w:p>
      <w:r>
        <w:t xml:space="preserve">tarina: George kävi luistelemassa viime lauantaina. Hän ei ollut koskaan aikaisemmin käynyt. Hän liukastui ja kaatui useita kertoja. Vihdoin hän sai siitä otteen. On hämmästyttävää, miten paljon hän parani yhdessä päivässä. valittu lause: Hän liukastui ja kaatui useita kertoja.</w:t>
      </w:r>
    </w:p>
    <w:p>
      <w:r>
        <w:rPr>
          <w:b/>
        </w:rPr>
        <w:t xml:space="preserve">Tulos</w:t>
      </w:r>
    </w:p>
    <w:p>
      <w:r>
        <w:t xml:space="preserve">Hän liukastuu ja kaatuu useita kertoja &gt;Syyt&gt; George tuntee olevansa päättäväinen.</w:t>
      </w:r>
    </w:p>
    <w:p>
      <w:r>
        <w:rPr>
          <w:b/>
        </w:rPr>
        <w:t xml:space="preserve">Esimerkki 8.531</w:t>
      </w:r>
    </w:p>
    <w:p>
      <w:r>
        <w:t xml:space="preserve">tarina: Lisa päätti kylvettää kissansa. Hän täytti ammeen lämpimällä vedellä. Hän laittoi kissan kylpyyn. Kissa raapi häntä ja hyppäsi ulos kylpyammeesta. Lisa luopui kylpyideasta. valittu lause: Hän laittoi kissan kylpyyn.</w:t>
      </w:r>
    </w:p>
    <w:p>
      <w:r>
        <w:rPr>
          <w:b/>
        </w:rPr>
        <w:t xml:space="preserve">Tulos</w:t>
      </w:r>
    </w:p>
    <w:p>
      <w:r>
        <w:t xml:space="preserve">Lisa laittaa kissan kylpyyn &gt;Syyt&gt; Kissaa pelottaa.</w:t>
      </w:r>
    </w:p>
    <w:p>
      <w:r>
        <w:rPr>
          <w:b/>
        </w:rPr>
        <w:t xml:space="preserve">Esimerkki 8.532</w:t>
      </w:r>
    </w:p>
    <w:p>
      <w:r>
        <w:t xml:space="preserve">tarina: Ana tekee kovasti töitä rahansa eteen. Hänellä on tylsä työ. Hän tarvitsee lomaa ja pyytää sitä. Hän saa viikon lomaa, jonka hän voi mennä minne haluaa. Hän suuntaa kaupunkiin, jota hän rakastaa eniten Pariisiin, Ranskaan. valittu lause: Hän suuntaa rakastamaansa kaupunkiin Pariisiin, Ranskaan.</w:t>
      </w:r>
    </w:p>
    <w:p>
      <w:r>
        <w:rPr>
          <w:b/>
        </w:rPr>
        <w:t xml:space="preserve">Tulos</w:t>
      </w:r>
    </w:p>
    <w:p>
      <w:r>
        <w:t xml:space="preserve">Hän lähtee Pariisiin &gt;Syyt&gt; Hän on innoissaan.</w:t>
      </w:r>
    </w:p>
    <w:p>
      <w:r>
        <w:rPr>
          <w:b/>
        </w:rPr>
        <w:t xml:space="preserve">Esimerkki 8.533</w:t>
      </w:r>
    </w:p>
    <w:p>
      <w:r>
        <w:t xml:space="preserve">tarina: Ulkona oli kylmä. Talon lämmitin ei toiminut. Joten Tom yritti keksiä keinon lämmetä. Hänellä ei ollut takkaa eikä huopia. Hän meni naapurinsa taloon loppuviikoksi! valittu lause: Niinpä Tom yritti keksiä keinon päästä lämpimään.</w:t>
      </w:r>
    </w:p>
    <w:p>
      <w:r>
        <w:rPr>
          <w:b/>
        </w:rPr>
        <w:t xml:space="preserve">Tulos</w:t>
      </w:r>
    </w:p>
    <w:p>
      <w:r>
        <w:t xml:space="preserve">Tom yritti keksiä, miten lämmetä &gt;Syyt&gt; Tom on ymmällään. </w:t>
      </w:r>
    </w:p>
    <w:p>
      <w:r>
        <w:rPr>
          <w:b/>
        </w:rPr>
        <w:t xml:space="preserve">Esimerkki 8.534</w:t>
      </w:r>
    </w:p>
    <w:p>
      <w:r>
        <w:t xml:space="preserve">tarina: Sarah halusi uuden paidan peliä varten. Hänellä ei ollut tarpeeksi rahaa. Hän päätti ryhtyä lastenvahtimestariksi. Sarah sai lopulta säästöön. Hän pystyi ostamaan haluamansa paidan. valittu lause: Hän pystyi ostamaan haluamansa paidan.</w:t>
      </w:r>
    </w:p>
    <w:p>
      <w:r>
        <w:rPr>
          <w:b/>
        </w:rPr>
        <w:t xml:space="preserve">Tulos</w:t>
      </w:r>
    </w:p>
    <w:p>
      <w:r>
        <w:t xml:space="preserve"> Sarah ostaa haluamansa paidan &gt; Aiheuttaa&gt; Sarah on onnellinen.</w:t>
      </w:r>
    </w:p>
    <w:p>
      <w:r>
        <w:rPr>
          <w:b/>
        </w:rPr>
        <w:t xml:space="preserve">Esimerkki 8.535</w:t>
      </w:r>
    </w:p>
    <w:p>
      <w:r>
        <w:t xml:space="preserve">tarina: Ted vietti paljon aikaa pelaamalla videopelejä. Uusi videopeli oli tulossa pian markkinoille. Ted säästi rahaa, jotta hän voisi ostaa sen. Kun peli ilmestyi, hän osti sen heti. Hän vietti seuraavan viikon pelaten peliä. valittu lause: Ted vietti paljon aikaa videopelien pelaamiseen.</w:t>
      </w:r>
    </w:p>
    <w:p>
      <w:r>
        <w:rPr>
          <w:b/>
        </w:rPr>
        <w:t xml:space="preserve">Tulos</w:t>
      </w:r>
    </w:p>
    <w:p>
      <w:r>
        <w:t xml:space="preserve">Ted pelaa pelejä &gt;Syyt&gt; Ted on onnellinen(t)</w:t>
      </w:r>
    </w:p>
    <w:p>
      <w:r>
        <w:rPr>
          <w:b/>
        </w:rPr>
        <w:t xml:space="preserve">Tulos</w:t>
      </w:r>
    </w:p>
    <w:p>
      <w:r>
        <w:t xml:space="preserve">Ted viettää paljon aikaa videopelien pelaamisella &gt;Syyt&gt; Ted on onnellinen.</w:t>
      </w:r>
    </w:p>
    <w:p>
      <w:r>
        <w:rPr>
          <w:b/>
        </w:rPr>
        <w:t xml:space="preserve">Esimerkki 8.536</w:t>
      </w:r>
    </w:p>
    <w:p>
      <w:r>
        <w:t xml:space="preserve">tarina: Christianin isä pakotti hänet aikaisin nukkumaan. Hän meni huoneeseensa ja makasi sängyssään. Hän ei ollut väsynyt. Hän heittelehti ja kääntyi yli tunnin ajan yrittäen nukahtaa. Hänen isänsä toi hänelle lasin lämmintä maitoa, ja hän nukahti nopeasti. valittu lause: Christianin isä pakotti hänet aikaisin nukkumaan.</w:t>
      </w:r>
    </w:p>
    <w:p>
      <w:r>
        <w:rPr>
          <w:b/>
        </w:rPr>
        <w:t xml:space="preserve">Tulos</w:t>
      </w:r>
    </w:p>
    <w:p>
      <w:r>
        <w:t xml:space="preserve">Christianin isä pakottaa hänet aikaisin nukkumaan &gt;Syyt&gt; Christiania ärsyttää.</w:t>
      </w:r>
    </w:p>
    <w:p>
      <w:r>
        <w:rPr>
          <w:b/>
        </w:rPr>
        <w:t xml:space="preserve">Esimerkki 8.537</w:t>
      </w:r>
    </w:p>
    <w:p>
      <w:r>
        <w:t xml:space="preserve">tarina: Tessa kirjoitti omaa kirjaansa kouluprojektia varten. Hän jätti kirjansa koulun kirjoituskilpailuun. Tessa voitti kirjastaan kaksi nuoren kirjailijan palkintoa. Hän oli hämmästynyt omista kyvyistään. Tessa kirjoitti sinä vuonna kolme kokonaista kirjaa. valittu lause: Tessa voitti kirjastaan kaksi nuoren kirjailijan palkintoa.</w:t>
      </w:r>
    </w:p>
    <w:p>
      <w:r>
        <w:rPr>
          <w:b/>
        </w:rPr>
        <w:t xml:space="preserve">Tulos</w:t>
      </w:r>
    </w:p>
    <w:p>
      <w:r>
        <w:t xml:space="preserve">Tessa voittaa palkintoja &gt;Syyt&gt; Tessa on onnellinen(t).</w:t>
      </w:r>
    </w:p>
    <w:p>
      <w:r>
        <w:rPr>
          <w:b/>
        </w:rPr>
        <w:t xml:space="preserve">Esimerkki 8.538</w:t>
      </w:r>
    </w:p>
    <w:p>
      <w:r>
        <w:t xml:space="preserve">tarina: Billy oli eräänä päivänä tekemässä tacoja. Hän oli ruskistamassa naudanlihaa, kun hän kumartui sitomaan kenkänsä. Hänen kätensä osui pannuun, kun hän laskeutui alas. Jauheliha lensi ympäriinsä. Billy sai sinä iltana pikaruokaa. valittu lause: Jauheliha lensi ympäriinsä.</w:t>
      </w:r>
    </w:p>
    <w:p>
      <w:r>
        <w:rPr>
          <w:b/>
        </w:rPr>
        <w:t xml:space="preserve">Tulos</w:t>
      </w:r>
    </w:p>
    <w:p>
      <w:r>
        <w:t xml:space="preserve">Jauheliha lentää ympäriinsä &gt;Syyt&gt; Billy tuntee katumusta.</w:t>
      </w:r>
    </w:p>
    <w:p>
      <w:r>
        <w:rPr>
          <w:b/>
        </w:rPr>
        <w:t xml:space="preserve">Tulos</w:t>
      </w:r>
    </w:p>
    <w:p>
      <w:r>
        <w:t xml:space="preserve">Jauheliha lentää ympäriinsä &gt;Syyt&gt; Billy tuntee pettymyksen.</w:t>
      </w:r>
    </w:p>
    <w:p>
      <w:r>
        <w:rPr>
          <w:b/>
        </w:rPr>
        <w:t xml:space="preserve">Tulos</w:t>
      </w:r>
    </w:p>
    <w:p>
      <w:r>
        <w:t xml:space="preserve">Naudanliha lentää kaikkialle &gt;Syyt&gt; Billy on järkyttynyt.</w:t>
      </w:r>
    </w:p>
    <w:p>
      <w:r>
        <w:rPr>
          <w:b/>
        </w:rPr>
        <w:t xml:space="preserve">Esimerkki 8.539</w:t>
      </w:r>
    </w:p>
    <w:p>
      <w:r>
        <w:t xml:space="preserve">tarina: Kelly oli todella innoissaan. Hän oli vihdoin saamassa birkin-laukkunsa tänään. Hän oli odottanut sitä kaksi vuotta, ja nyt hän sai sen. Kelly juoksi kauppaan hakemaan sitä. Se oli täydellinen. valittu lause: Kelly oli todella innoissaan.</w:t>
      </w:r>
    </w:p>
    <w:p>
      <w:r>
        <w:rPr>
          <w:b/>
        </w:rPr>
        <w:t xml:space="preserve">Tulos</w:t>
      </w:r>
    </w:p>
    <w:p>
      <w:r>
        <w:t xml:space="preserve">Kelly on innoissaan &gt;Syyt&gt; Kelly tuntee odotusta.</w:t>
      </w:r>
    </w:p>
    <w:p>
      <w:r>
        <w:rPr>
          <w:b/>
        </w:rPr>
        <w:t xml:space="preserve">Esimerkki 8.540</w:t>
      </w:r>
    </w:p>
    <w:p>
      <w:r>
        <w:t xml:space="preserve">tarina: Lewy halusi koiranpennun. Hän pyysi sitä äidiltään ja isältään. Heidän piti odottaa. Eräänä aamuna Lewy heräsi, kun hänen kasvoillaan oli märkää. Siinä se oli hänen sängyllään, hänen ikioma koiranpentunsa. valittu lause: Siinä se oli hänen sängyllään hänen oma koiranpentunsa.</w:t>
      </w:r>
    </w:p>
    <w:p>
      <w:r>
        <w:rPr>
          <w:b/>
        </w:rPr>
        <w:t xml:space="preserve">Tulos</w:t>
      </w:r>
    </w:p>
    <w:p>
      <w:r>
        <w:t xml:space="preserve">Lewy saa koiranpennun &gt;Syyt&gt; Lewy on onnellinen(t).</w:t>
      </w:r>
    </w:p>
    <w:p>
      <w:r>
        <w:rPr>
          <w:b/>
        </w:rPr>
        <w:t xml:space="preserve">Esimerkki 8.541</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Äitini sanoi minulle, että tarvitsen aurinkovoidetta.</w:t>
      </w:r>
    </w:p>
    <w:p>
      <w:r>
        <w:rPr>
          <w:b/>
        </w:rPr>
        <w:t xml:space="preserve">Tulos</w:t>
      </w:r>
    </w:p>
    <w:p>
      <w:r>
        <w:t xml:space="preserve">Äitini sanoo minulle, että tarvitsen aurinkovoidetta &gt;Syyt&gt; Tunnen piittaamattomuutta.</w:t>
      </w:r>
    </w:p>
    <w:p>
      <w:r>
        <w:rPr>
          <w:b/>
        </w:rPr>
        <w:t xml:space="preserve">Esimerkki 8.542</w:t>
      </w:r>
    </w:p>
    <w:p>
      <w:r>
        <w:t xml:space="preserve">tarina: Kynä hajosi. Päätin teroittaa sen. Sitten teroitin hajosi. Kyllästyin ja päätin ostaa mekaanisia kyniä. Nyt minun ei tarvinnut enää huolehtia teroittimista, joten olin onnellinen! valittu lause: Kynäni meni rikki.</w:t>
      </w:r>
    </w:p>
    <w:p>
      <w:r>
        <w:rPr>
          <w:b/>
        </w:rPr>
        <w:t xml:space="preserve">Tulos</w:t>
      </w:r>
    </w:p>
    <w:p>
      <w:r>
        <w:t xml:space="preserve">Kynäni katkeaa &gt;Syyt&gt; Tunnen itseni turhautuneeksi.</w:t>
      </w:r>
    </w:p>
    <w:p>
      <w:r>
        <w:rPr>
          <w:b/>
        </w:rPr>
        <w:t xml:space="preserve">Tulos</w:t>
      </w:r>
    </w:p>
    <w:p>
      <w:r>
        <w:t xml:space="preserve">Kynäni rikkoutuu &gt;Syyt&gt; Tunnen itseni pettyneeksi.</w:t>
      </w:r>
    </w:p>
    <w:p>
      <w:r>
        <w:rPr>
          <w:b/>
        </w:rPr>
        <w:t xml:space="preserve">Esimerkki 8.543</w:t>
      </w:r>
    </w:p>
    <w:p>
      <w:r>
        <w:t xml:space="preserve">tarina: Ianilla ja hänen luokallaan oli halloween-juhlat. Ianin perhe oli kuitenkin liian köyhä ostamaan Halloween-asua. Hän oli ainoa, joka ei ollut pukeutunut. Niinpä hän tunsi itsensä ulkopuoliseksi. Ian toivoi, että hänestä tulisi aave. valittu lause: Ianilla ja hänen luokallaan oli halloween-juhlat.</w:t>
      </w:r>
    </w:p>
    <w:p>
      <w:r>
        <w:rPr>
          <w:b/>
        </w:rPr>
        <w:t xml:space="preserve">Tulos</w:t>
      </w:r>
    </w:p>
    <w:p>
      <w:r>
        <w:t xml:space="preserve">Ianilla ja hänen luokallaan on Halloween-juhlat &gt;Syyt&gt; Ian tuntee itsensä ulkopuoliseksi.</w:t>
      </w:r>
    </w:p>
    <w:p>
      <w:r>
        <w:rPr>
          <w:b/>
        </w:rPr>
        <w:t xml:space="preserve">Esimerkki 8.544</w:t>
      </w:r>
    </w:p>
    <w:p>
      <w:r>
        <w:t xml:space="preserve">tarina: Poika halusi haaveilla hänestä. Hän ei tuntenut tyttöä, vaan näki hänet vain koulussa. Hän halusi puhua tytön kanssa, mutta tiesi olevansa liian ujo. Eräänä päivänä hän haaveili tytöstä koulussa. Yhtäkkiä tyttö tuli suoraan hänen luokseen ja tervehti häntä. valittu lause: Hän ei tuntenut tyttöä, vaan näki hänet vain koulussa.</w:t>
      </w:r>
    </w:p>
    <w:p>
      <w:r>
        <w:rPr>
          <w:b/>
        </w:rPr>
        <w:t xml:space="preserve">Tulos</w:t>
      </w:r>
    </w:p>
    <w:p>
      <w:r>
        <w:t xml:space="preserve">Hän ei tunne häntä &gt;Syyt&gt; Hän on surullinen.</w:t>
      </w:r>
    </w:p>
    <w:p>
      <w:r>
        <w:rPr>
          <w:b/>
        </w:rPr>
        <w:t xml:space="preserve">Tulos</w:t>
      </w:r>
    </w:p>
    <w:p>
      <w:r>
        <w:t xml:space="preserve">Poika näkee tytön &gt;Syyt&gt; Poika haluaa puhua tytön kanssa.</w:t>
      </w:r>
    </w:p>
    <w:p>
      <w:r>
        <w:rPr>
          <w:b/>
        </w:rPr>
        <w:t xml:space="preserve">Esimerkki 8.545</w:t>
      </w:r>
    </w:p>
    <w:p>
      <w:r>
        <w:t xml:space="preserve">tarina: Jane oli väsynyt. Hän puki pyjaman päälleen. Hän pesi hampaansa. Hän kiipesi sänkyyn. Ennen nukahtamista hän asetti herätyskellon aamua varten. valittu lause: Hän puki pyjaman päälleen.</w:t>
      </w:r>
    </w:p>
    <w:p>
      <w:r>
        <w:rPr>
          <w:b/>
        </w:rPr>
        <w:t xml:space="preserve">Tulos</w:t>
      </w:r>
    </w:p>
    <w:p>
      <w:r>
        <w:t xml:space="preserve">Jane pukee pyjaman päälle &gt;Syyt&gt; Jane tuntee olonsa rentoutuneeksi.</w:t>
      </w:r>
    </w:p>
    <w:p>
      <w:r>
        <w:rPr>
          <w:b/>
        </w:rPr>
        <w:t xml:space="preserve">Esimerkki 8.546</w:t>
      </w:r>
    </w:p>
    <w:p>
      <w:r>
        <w:t xml:space="preserve">tarina: Rob vei poikansa kalaan. He menivät veneellä lammelle. Rob auttoi poikaansa heittämään siiman. Pikkupoika heitti siiman ulos ja tunsi vetoa. Hän sai viisikiloisen monnin! valittu lause: Pikkupoika heitti siiman ja tunsi vetoa.</w:t>
      </w:r>
    </w:p>
    <w:p>
      <w:r>
        <w:rPr>
          <w:b/>
        </w:rPr>
        <w:t xml:space="preserve">Tulos</w:t>
      </w:r>
    </w:p>
    <w:p>
      <w:r>
        <w:t xml:space="preserve">Pikkupoika tuntee vetoa siimastaan &gt;Syyt&gt; Pikkupoika on innoissaan.</w:t>
      </w:r>
    </w:p>
    <w:p>
      <w:r>
        <w:rPr>
          <w:b/>
        </w:rPr>
        <w:t xml:space="preserve">Esimerkki 8.547</w:t>
      </w:r>
    </w:p>
    <w:p>
      <w:r>
        <w:t xml:space="preserve">tarina: Bobin lääkäri sanoi, että hänen on lopetettava punaisen lihan syöminen. Hänen verenpaineensa oli hyvin korkea. Bob meni ulos syömään ja tilasi kanavoileivän. Hän ei ollut koskaan ennen syönyt sellaista, mutta hän piti siitä. Punaisen lihan lopettaminen oli helpompaa kuin hän luuli. valittu lause: Hänen verenpaineensa oli hyvin korkea.</w:t>
      </w:r>
    </w:p>
    <w:p>
      <w:r>
        <w:rPr>
          <w:b/>
        </w:rPr>
        <w:t xml:space="preserve">Tulos</w:t>
      </w:r>
    </w:p>
    <w:p>
      <w:r>
        <w:t xml:space="preserve">Bobilla on korkea verenpaine &gt;Syyt&gt; Bob on huolissaan.</w:t>
      </w:r>
    </w:p>
    <w:p>
      <w:r>
        <w:rPr>
          <w:b/>
        </w:rPr>
        <w:t xml:space="preserve">Esimerkki 8.548</w:t>
      </w:r>
    </w:p>
    <w:p>
      <w:r>
        <w:t xml:space="preserve">tarina: Martha matkustaa vanhempiensa kanssa. Tällä viikolla he ovat Italiassa. Marthalla on siellä perhettä, ja hän rakastaa viettää siellä aikaa. Hän oli niin pieni, kun hän viimeksi näki heidät. Martha ajattelee, että ehkä hän haluaisi jäädä tänne ikuisesti. valittu lause: Martha ajattelee, että ehkä hän haluaisi jäädä tänne ikuisesti.</w:t>
      </w:r>
    </w:p>
    <w:p>
      <w:r>
        <w:rPr>
          <w:b/>
        </w:rPr>
        <w:t xml:space="preserve">Tulos</w:t>
      </w:r>
    </w:p>
    <w:p>
      <w:r>
        <w:t xml:space="preserve">Martha haluaa asua Italiassa &gt;Syyt&gt; Hän on onnellinen.</w:t>
      </w:r>
    </w:p>
    <w:p>
      <w:r>
        <w:rPr>
          <w:b/>
        </w:rPr>
        <w:t xml:space="preserve">Esimerkki 8.549</w:t>
      </w:r>
    </w:p>
    <w:p>
      <w:r>
        <w:t xml:space="preserve">tarina: Amyn lukiossa oli vuosineljänneksen loppu. Hänen isänsä tarjoutui auttamaan häntä auton ostossa, jos hän saisi kiitettäviä arvosanoja Amy riensi kotiin hakemaan todistuksensa postista. Hänen ilokseen hän sai kiitettävän jokaisesta kurssista. Hänen isänsä piti sanansa ja vei Amyn autoostoksille. valittu lause: Hänen isänsä piti sanansa ja vei tytön autoostoksille.</w:t>
      </w:r>
    </w:p>
    <w:p>
      <w:r>
        <w:rPr>
          <w:b/>
        </w:rPr>
        <w:t xml:space="preserve">Tulos</w:t>
      </w:r>
    </w:p>
    <w:p>
      <w:r>
        <w:t xml:space="preserve">Amyn isä vie Amyn auton ostoksille &gt;Syyt&gt; Amy on innoissaan.</w:t>
      </w:r>
    </w:p>
    <w:p>
      <w:r>
        <w:rPr>
          <w:b/>
        </w:rPr>
        <w:t xml:space="preserve">Esimerkki 8.550</w:t>
      </w:r>
    </w:p>
    <w:p>
      <w:r>
        <w:t xml:space="preserve">tarina: Ben löysi purosta sammakon. Se oli vihreä ja limainen. Hän vei sen kotiin ja laittoi sen ämpäriin. Seuraavana päivänä sammakko oli kadonnut. Se oli hypännyt ulos ja karannut! valittu lause: Seuraavana päivänä sammakko oli kadonnut.</w:t>
      </w:r>
    </w:p>
    <w:p>
      <w:r>
        <w:rPr>
          <w:b/>
        </w:rPr>
        <w:t xml:space="preserve">Tulos</w:t>
      </w:r>
    </w:p>
    <w:p>
      <w:r>
        <w:t xml:space="preserve">Sammakko on poissa &gt;Syyt&gt; Ben kokee pettymyksen.</w:t>
      </w:r>
    </w:p>
    <w:p>
      <w:r>
        <w:rPr>
          <w:b/>
        </w:rPr>
        <w:t xml:space="preserve">Esimerkki 8.551</w:t>
      </w:r>
    </w:p>
    <w:p>
      <w:r>
        <w:t xml:space="preserve">tarina: Heräsin myöhään ja unohdin pestä hampaat. Kun tulin kouluun, minulla oli pahanhajuinen hengitys. Ystäväni sanoivat, että hengitykseni haisi. Menin vessaan ja pesin suuni. Ystäväni sanoivat, että hengitykseni haisee yhä. valittu lause: Ystäväni sanoivat, että hengitykseni haisi.</w:t>
      </w:r>
    </w:p>
    <w:p>
      <w:r>
        <w:rPr>
          <w:b/>
        </w:rPr>
        <w:t xml:space="preserve">Tulos</w:t>
      </w:r>
    </w:p>
    <w:p>
      <w:r>
        <w:t xml:space="preserve">Ystäväni sanovat, että hengitykseni haisee &gt;Syyt&gt; Olen surullinen.</w:t>
      </w:r>
    </w:p>
    <w:p>
      <w:r>
        <w:rPr>
          <w:b/>
        </w:rPr>
        <w:t xml:space="preserve">Esimerkki 8.552</w:t>
      </w:r>
    </w:p>
    <w:p>
      <w:r>
        <w:t xml:space="preserve">tarina: Beth rakasti kenkiä. Hän kävi joka viikko kenkäostoksilla. Hän päätti mennä uuteen ostoskeskukseen ostamaan kenkiä. Hän huomasi, että tässä ostoskeskuksessa oli todella suuri valikoima. Hän löysi uudet lempikenkänsä tästä ostoskeskuksesta. valittu lause: Hän näki, että tässä ostoskeskuksessa oli todella suuri valikoima.</w:t>
      </w:r>
    </w:p>
    <w:p>
      <w:r>
        <w:rPr>
          <w:b/>
        </w:rPr>
        <w:t xml:space="preserve">Tulos</w:t>
      </w:r>
    </w:p>
    <w:p>
      <w:r>
        <w:t xml:space="preserve">Ostoskeskuksessa on suuri valikoima &gt;Syyt&gt; Beth on vaikuttunut.</w:t>
      </w:r>
    </w:p>
    <w:p>
      <w:r>
        <w:rPr>
          <w:b/>
        </w:rPr>
        <w:t xml:space="preserve">Esimerkki 8.553</w:t>
      </w:r>
    </w:p>
    <w:p>
      <w:r>
        <w:t xml:space="preserve">tarina: Lisan tytär oli kolmevuotias. He olivat käyneet ostoksilla ja asioilla koko päivän. Lapsella oli jano, joten Lisa osti hänelle juotavaa. Lisan tytär läikytti juoman autoon. Lisa lakkasi antamasta tyttärensä juoda autossa. valittu lause: He olivat käyneet ostoksilla ja asioilla koko päivän.</w:t>
      </w:r>
    </w:p>
    <w:p>
      <w:r>
        <w:rPr>
          <w:b/>
        </w:rPr>
        <w:t xml:space="preserve">Tulos</w:t>
      </w:r>
    </w:p>
    <w:p>
      <w:r>
        <w:t xml:space="preserve">Lisa ja hänen tyttärensä ostoksilla koko päivän &gt;Syyt&gt; Lisan tyttärellä on jano.</w:t>
      </w:r>
    </w:p>
    <w:p>
      <w:r>
        <w:rPr>
          <w:b/>
        </w:rPr>
        <w:t xml:space="preserve">Esimerkki 8.554</w:t>
      </w:r>
    </w:p>
    <w:p>
      <w:r>
        <w:t xml:space="preserve">tarina: Tom oli vihamiehiä toisen oppilaan kanssa. He tappelivat aina välitunnilla. Eräänä päivänä tappelu oli uuvuttavaa molemmille. He katsoivat toisiaan ja nauroivat. He päättivät, että kannattaisi tapella enää koskaan. valittu lause: Eräänä päivänä tappelu oli molemmille uuvuttavaa.</w:t>
      </w:r>
    </w:p>
    <w:p>
      <w:r>
        <w:rPr>
          <w:b/>
        </w:rPr>
        <w:t xml:space="preserve">Tulos</w:t>
      </w:r>
    </w:p>
    <w:p>
      <w:r>
        <w:t xml:space="preserve">tom tappelee oppilaan kanssa &gt;Syyt&gt; tom on onnellinen(t).</w:t>
      </w:r>
    </w:p>
    <w:p>
      <w:r>
        <w:rPr>
          <w:b/>
        </w:rPr>
        <w:t xml:space="preserve">Esimerkki 8.555</w:t>
      </w:r>
    </w:p>
    <w:p>
      <w:r>
        <w:t xml:space="preserve">tarina: Olin eilen illalla sängyssä. Naapurin koira ei lopettanut haukkumista. Löysin jääkaapista vanhan pakastepihvin. Heitin pihvin aidan yli koiralle. Se söi sen hyvin hitaasti ja oli vihdoin hiljaa. valittu lause: Minä makasin viime yönä sängyssä.</w:t>
      </w:r>
    </w:p>
    <w:p>
      <w:r>
        <w:rPr>
          <w:b/>
        </w:rPr>
        <w:t xml:space="preserve">Tulos</w:t>
      </w:r>
    </w:p>
    <w:p>
      <w:r>
        <w:t xml:space="preserve">Makaan sängyssä &gt;Syyt&gt; Tunnen itseni rentoutuneeksi.</w:t>
      </w:r>
    </w:p>
    <w:p>
      <w:r>
        <w:rPr>
          <w:b/>
        </w:rPr>
        <w:t xml:space="preserve">Esimerkki 8.556</w:t>
      </w:r>
    </w:p>
    <w:p>
      <w:r>
        <w:t xml:space="preserve">tarina: Bobby oli autossa vanhempiensa kanssa. Hän kertoi heille olevansa hyvin janoinen. He olivat unohtaneet hänen juomamukinsa, mutta he kysyivät, voisiko hän käyttää tölkkiä. Bobby sanoi innokkaasti, että hän voisi juoda limsatölkistä helposti! Mutta kun he antoivat sen hänelle, Bobby läikytti sen kaikkialle! valittu lause: Bobby sanoi innokkaasti voivansa juoda limsatölkistä helposti!</w:t>
      </w:r>
    </w:p>
    <w:p>
      <w:r>
        <w:rPr>
          <w:b/>
        </w:rPr>
        <w:t xml:space="preserve">Tulos</w:t>
      </w:r>
    </w:p>
    <w:p>
      <w:r>
        <w:t xml:space="preserve">Bobby yrittää juoda limsatölkistä &gt;Syyt&gt; Bobby turhautuu (turhautuu).</w:t>
      </w:r>
    </w:p>
    <w:p>
      <w:r>
        <w:rPr>
          <w:b/>
        </w:rPr>
        <w:t xml:space="preserve">Esimerkki 8.557</w:t>
      </w:r>
    </w:p>
    <w:p>
      <w:r>
        <w:t xml:space="preserve">tarina: Sally sai syntymäpäivälahjaksi uuden mikrofonin. Hän alkoi heti laulaa mikrofoniin. Kolmen tunnin kuluttua hän alkoi menettää äänensä. Hänen oli pakko laittaa mikrofoni pois seuraavaan päivään asti. Kun hän heräsi aamulla, hän sai äänensä takaisin. valittu lause: Kun hän heräsi aamulla, hän sai äänensä takaisin.</w:t>
      </w:r>
    </w:p>
    <w:p>
      <w:r>
        <w:rPr>
          <w:b/>
        </w:rPr>
        <w:t xml:space="preserve">Tulos</w:t>
      </w:r>
    </w:p>
    <w:p>
      <w:r>
        <w:t xml:space="preserve">Hän herää &gt;Syyt&gt; Hän tuntee olevansa hereillä.</w:t>
      </w:r>
    </w:p>
    <w:p>
      <w:r>
        <w:rPr>
          <w:b/>
        </w:rPr>
        <w:t xml:space="preserve">Esimerkki 8.558</w:t>
      </w:r>
    </w:p>
    <w:p>
      <w:r>
        <w:t xml:space="preserve">tarina: Clara oli lapsenvahtina tytölle. Tyttö oli mennyt nukkumaan ja Claralla oli tylsää. Hän päätti siivota talon. Kun omistaja tuli kotiin, hän oli todella tyytyväinen. Hän maksoi Claralle ja Clara huomasi ylimääräisen tipin. valittu lause: Tyttö oli mennyt nukkumaan ja Claralla oli tylsää.</w:t>
      </w:r>
    </w:p>
    <w:p>
      <w:r>
        <w:rPr>
          <w:b/>
        </w:rPr>
        <w:t xml:space="preserve">Tulos</w:t>
      </w:r>
    </w:p>
    <w:p>
      <w:r>
        <w:t xml:space="preserve">Tyttö menee nukkumaan &gt;Syyt&gt; Clara tuntee tylsyyttä.</w:t>
      </w:r>
    </w:p>
    <w:p>
      <w:r>
        <w:rPr>
          <w:b/>
        </w:rPr>
        <w:t xml:space="preserve">Esimerkki 8.559</w:t>
      </w:r>
    </w:p>
    <w:p>
      <w:r>
        <w:t xml:space="preserve">tarina: Megan odotti bussipysäkillä päästäkseen kouluun. Satoi, ja hänellä oli saappaat ja sadetakki. Yhtäkkiä auto ajoi ohi ja ajoi lätäkön läpi. Vesi roiskui niin korkealle ja kasteli Meganin jopa jalkakäytävällä. Bussi ilmestyi, ja Megan joutui menemään kouluun aivan märkänä. valittu lause: Vesi roiskui niin korkealle ja kasteli Meganin jopa jalkakäytävällä.</w:t>
      </w:r>
    </w:p>
    <w:p>
      <w:r>
        <w:rPr>
          <w:b/>
        </w:rPr>
        <w:t xml:space="preserve">Tulos</w:t>
      </w:r>
    </w:p>
    <w:p>
      <w:r>
        <w:t xml:space="preserve">Megan kastuu läpimäräksi &gt;Syyt&gt; Meganille tulee kylmä.</w:t>
      </w:r>
    </w:p>
    <w:p>
      <w:r>
        <w:rPr>
          <w:b/>
        </w:rPr>
        <w:t xml:space="preserve">Esimerkki 8.560</w:t>
      </w:r>
    </w:p>
    <w:p>
      <w:r>
        <w:t xml:space="preserve">tarina: Katselin eilen iltapäivällä Red Soxin ottelua televisiosta. Toisessa vuoroparissa menin istumaan penkille. Juttelin naapureiden kanssa. Kun palasin takaisin, peli oli jo yhdeksännessä vuoroparissa. Katsoin, kun Red Sox hävisi yhdeksännessä vuoroparissa, ja olin vihainen. valittu lause: Kun tulin takaisin, peli oli yhdeksännessä vuoroparissa.</w:t>
      </w:r>
    </w:p>
    <w:p>
      <w:r>
        <w:rPr>
          <w:b/>
        </w:rPr>
        <w:t xml:space="preserve">Tulos</w:t>
      </w:r>
    </w:p>
    <w:p>
      <w:r>
        <w:t xml:space="preserve">peli oli yhdeksännessä vuoroparissa, kun tulin takaisin &gt;Syyt&gt; kadun (kaduttavat) asiaa</w:t>
      </w:r>
    </w:p>
    <w:p>
      <w:r>
        <w:rPr>
          <w:b/>
        </w:rPr>
        <w:t xml:space="preserve">Esimerkki 8.561</w:t>
      </w:r>
    </w:p>
    <w:p>
      <w:r>
        <w:t xml:space="preserve">tarina: Sam eksyi eräänä päivänä äidiltään ostoskeskuksessa. Hän etsi kaikkien vaatehyllyjen takaa, mutta ei löytänyt äitiä. Hän etsi kaikista muista liikkeistä, mutta ei vieläkään löytänyt äitiä. Hän ei ollut ruokapaikassa, joten Sam pyysi turvamiestä auttamaan. Kun vartija löysi Samin äidin, hän oli niin iloinen nähdessään hänet! valittu lause: Kun vartija löysi Samin äidin, hän oli niin iloinen nähdessään hänet!</w:t>
      </w:r>
    </w:p>
    <w:p>
      <w:r>
        <w:rPr>
          <w:b/>
        </w:rPr>
        <w:t xml:space="preserve">Tulos</w:t>
      </w:r>
    </w:p>
    <w:p>
      <w:r>
        <w:t xml:space="preserve">Sam on iloinen &gt;Syyt&gt; Sam on iloinen(t).</w:t>
      </w:r>
    </w:p>
    <w:p>
      <w:r>
        <w:rPr>
          <w:b/>
        </w:rPr>
        <w:t xml:space="preserve">Esimerkki 8.562</w:t>
      </w:r>
    </w:p>
    <w:p>
      <w:r>
        <w:t xml:space="preserve">tarina: Fredin piti tehdä SAT-koe. Hän saapui koehuoneeseen. Sitten hän valitsi pöydän. Opettaja antoi hänelle kokeen ja kynän. Häneltä kesti kaksi tuntia. valittu lause: Hän saapui koehuoneeseen.</w:t>
      </w:r>
    </w:p>
    <w:p>
      <w:r>
        <w:rPr>
          <w:b/>
        </w:rPr>
        <w:t xml:space="preserve">Tulos</w:t>
      </w:r>
    </w:p>
    <w:p>
      <w:r>
        <w:t xml:space="preserve">Fredin piti tehdä SAT-koe &gt;Syyt&gt; Hän tuntee itsensä stressaantuneeksi.</w:t>
      </w:r>
    </w:p>
    <w:p>
      <w:r>
        <w:rPr>
          <w:b/>
        </w:rPr>
        <w:t xml:space="preserve">Tulos</w:t>
      </w:r>
    </w:p>
    <w:p>
      <w:r>
        <w:t xml:space="preserve">Fred saapuu koehuoneeseen &gt;Syyt&gt; Fred on hermostunut.</w:t>
      </w:r>
    </w:p>
    <w:p>
      <w:r>
        <w:rPr>
          <w:b/>
        </w:rPr>
        <w:t xml:space="preserve">Esimerkki 8.563</w:t>
      </w:r>
    </w:p>
    <w:p>
      <w:r>
        <w:t xml:space="preserve">tarina: Neil oli vierailulla Hampurissa. Hän ei malttanut odottaa, että pääsisi Hampurin messuille! Hän meni messualueelle ja osti lipun. Sitten hän meni sisään ja ratsasti kyydillä ja pelasi pelejä. Neil piti Hampurin messuista kovasti! valittu lause: Sitten hän meni sisään ja ratsasti kyydillä ja pelasi pelejä.</w:t>
      </w:r>
    </w:p>
    <w:p>
      <w:r>
        <w:rPr>
          <w:b/>
        </w:rPr>
        <w:t xml:space="preserve">Tulos</w:t>
      </w:r>
    </w:p>
    <w:p>
      <w:r>
        <w:t xml:space="preserve">Neil ratsastaa kyydillä &gt;Syyt&gt; Neil on onnellinen(t).</w:t>
      </w:r>
    </w:p>
    <w:p>
      <w:r>
        <w:rPr>
          <w:b/>
        </w:rPr>
        <w:t xml:space="preserve">Tulos</w:t>
      </w:r>
    </w:p>
    <w:p>
      <w:r>
        <w:t xml:space="preserve">Neil pelaa pelejä &gt;Syyt&gt; Neil on onnellinen(t).</w:t>
      </w:r>
    </w:p>
    <w:p>
      <w:r>
        <w:rPr>
          <w:b/>
        </w:rPr>
        <w:t xml:space="preserve">Esimerkki 8.564</w:t>
      </w:r>
    </w:p>
    <w:p>
      <w:r>
        <w:t xml:space="preserve">tarina: Kevin halusi ostaa videopelin. Mutta hänellä ei ollut tarpeeksi rahaa. Hän tunsi jonkun koulussa, jolla oli hänen haluamansa peli. Ja hänet kutsuttiin kyseisen henkilön kotiin pelaamaan sitä. Ennen kuin Kevin meni kotiin, hän varasti videopelin. valittu lause: Mutta hänellä ei ollut tarpeeksi rahaa.</w:t>
      </w:r>
    </w:p>
    <w:p>
      <w:r>
        <w:rPr>
          <w:b/>
        </w:rPr>
        <w:t xml:space="preserve">Tulos</w:t>
      </w:r>
    </w:p>
    <w:p>
      <w:r>
        <w:t xml:space="preserve">Kevinillä ei ole tarpeeksi rahaa peliin &gt;Syyt&gt; Kevin on surullinen. </w:t>
      </w:r>
    </w:p>
    <w:p>
      <w:r>
        <w:rPr>
          <w:b/>
        </w:rPr>
        <w:t xml:space="preserve">Tulos</w:t>
      </w:r>
    </w:p>
    <w:p>
      <w:r>
        <w:t xml:space="preserve">Kevinillä ei ole tarpeeksi rahaa &gt;Syyt&gt; Kevin on järkyttynyt.</w:t>
      </w:r>
    </w:p>
    <w:p>
      <w:r>
        <w:rPr>
          <w:b/>
        </w:rPr>
        <w:t xml:space="preserve">Esimerkki 8.565</w:t>
      </w:r>
    </w:p>
    <w:p>
      <w:r>
        <w:t xml:space="preserve">tarina: Bob poistui makuuhuoneestaan, ja tuttu haju tervehti häntä. Hän käveli käytävää pitkin ja seurasi tuoksua. Haju tuli keittiöstä. Isoäiti oli juuri vetänyt hellalta kuuman tarjottimen. Hän teki parhaita keksejä. valittu lause: Haju tuli keittiöstä.</w:t>
      </w:r>
    </w:p>
    <w:p>
      <w:r>
        <w:rPr>
          <w:b/>
        </w:rPr>
        <w:t xml:space="preserve">Tulos</w:t>
      </w:r>
    </w:p>
    <w:p>
      <w:r>
        <w:t xml:space="preserve">Tuoksu tulee keittiöstä &gt;Syyt&gt; Bob tuntee odotusta. </w:t>
      </w:r>
    </w:p>
    <w:p>
      <w:r>
        <w:rPr>
          <w:b/>
        </w:rPr>
        <w:t xml:space="preserve">Esimerkki 8.566</w:t>
      </w:r>
    </w:p>
    <w:p>
      <w:r>
        <w:t xml:space="preserve">tarina: Maryllä oli koira ja kissa. Koira sairastui. Maria päätti viedä sen eläinlääkäriin. Eläinlääkäri sanoi, että koiran pitäisi ottaa pillereitä. Mary osti pillerit ja palasi kotiin. valittu lause: Mary osti pillerit ja palasi kotiin.</w:t>
      </w:r>
    </w:p>
    <w:p>
      <w:r>
        <w:rPr>
          <w:b/>
        </w:rPr>
        <w:t xml:space="preserve">Tulos</w:t>
      </w:r>
    </w:p>
    <w:p>
      <w:r>
        <w:t xml:space="preserve">Mary ostaa pillereitä &gt;Syyt&gt; Mary on onnellinen(t).</w:t>
      </w:r>
    </w:p>
    <w:p>
      <w:r>
        <w:rPr>
          <w:b/>
        </w:rPr>
        <w:t xml:space="preserve">Esimerkki 8.567</w:t>
      </w:r>
    </w:p>
    <w:p>
      <w:r>
        <w:t xml:space="preserve">tarina: Heräsin klo 7 aamulla. Käännyin ympäri halatakseni vaimoani. Luulin, että hänellä oli pahanhajuinen hengitys. Kun avasin silmäni, se oli koirani. Sillä oli todella kamala hengitys. valittu lause: Avasin silmäni, ja se oli koirani.</w:t>
      </w:r>
    </w:p>
    <w:p>
      <w:r>
        <w:rPr>
          <w:b/>
        </w:rPr>
        <w:t xml:space="preserve">Tulos</w:t>
      </w:r>
    </w:p>
    <w:p>
      <w:r>
        <w:t xml:space="preserve">Avaan silmäni ja se on koirani &gt;Syyt&gt; Tunnen itseni yllättyneeksi.</w:t>
      </w:r>
    </w:p>
    <w:p>
      <w:r>
        <w:rPr>
          <w:b/>
        </w:rPr>
        <w:t xml:space="preserve">Esimerkki 8.568</w:t>
      </w:r>
    </w:p>
    <w:p>
      <w:r>
        <w:t xml:space="preserve">tarina: Kykyjenetsintäkilpailu jatkui pitkään. Toiseksi viimeinen esiintyjä poistui lavalta. Viimeinen esiintyjä oli pystyssä. He tekivät parhaansa. Heidän ryhmänsä voitti lopussa. valittu lause: Viimeinen esitys oli vuorossa.</w:t>
      </w:r>
    </w:p>
    <w:p>
      <w:r>
        <w:rPr>
          <w:b/>
        </w:rPr>
        <w:t xml:space="preserve">Tulos</w:t>
      </w:r>
    </w:p>
    <w:p>
      <w:r>
        <w:t xml:space="preserve">Viimeinen näytös on vuorossa &gt;Syyt&gt; Viimeisen näytöksen esiintyjät ovat hermostuneita.</w:t>
      </w:r>
    </w:p>
    <w:p>
      <w:r>
        <w:rPr>
          <w:b/>
        </w:rPr>
        <w:t xml:space="preserve">Esimerkki 8.569</w:t>
      </w:r>
    </w:p>
    <w:p>
      <w:r>
        <w:t xml:space="preserve">tarina: Kate ajoi polkupyörällä kouluun. Kun hän ajoi, yksi hänen renkaistaan puhkesi. Hänen täytyi kävellä loppumatka kouluun. Kun hän pääsi kouluun, yksi opettajista auttoi korjaamaan hänen pyöränsä. Kate oli iloinen siitä, että hänellä oli mukavat opettajat. valittu lause: Hän joutui kävelemään loppumatkan kouluun.</w:t>
      </w:r>
    </w:p>
    <w:p>
      <w:r>
        <w:rPr>
          <w:b/>
        </w:rPr>
        <w:t xml:space="preserve">Tulos</w:t>
      </w:r>
    </w:p>
    <w:p>
      <w:r>
        <w:t xml:space="preserve">Kate joutuu kävelemään kouluun &gt;Syyt&gt; Kate on väsynyt.</w:t>
      </w:r>
    </w:p>
    <w:p>
      <w:r>
        <w:rPr>
          <w:b/>
        </w:rPr>
        <w:t xml:space="preserve">Tulos</w:t>
      </w:r>
    </w:p>
    <w:p>
      <w:r>
        <w:t xml:space="preserve">Kate kävelee kouluun, jossa on mukavia opettajia &gt;Syyt&gt; Kate on onnellinen.</w:t>
      </w:r>
    </w:p>
    <w:p>
      <w:r>
        <w:rPr>
          <w:b/>
        </w:rPr>
        <w:t xml:space="preserve">Esimerkki 8.570</w:t>
      </w:r>
    </w:p>
    <w:p>
      <w:r>
        <w:t xml:space="preserve">tarina: Gina käveli talon läpi. Hänen äitinsä kutsui häntä. Hän jatkoi kävelyä vastatessaan äidilleen. Mutta hän ei katsonut, minne hän meni. Gina käveli suoraan seinään. valittu lause: Mutta hän ei katsonut, minne hän meni.</w:t>
      </w:r>
    </w:p>
    <w:p>
      <w:r>
        <w:rPr>
          <w:b/>
        </w:rPr>
        <w:t xml:space="preserve">Tulos</w:t>
      </w:r>
    </w:p>
    <w:p>
      <w:r>
        <w:t xml:space="preserve">Gina ei kiinnitä huomiota &gt;Syyt&gt; Hän on rauhallinen.</w:t>
      </w:r>
    </w:p>
    <w:p>
      <w:r>
        <w:rPr>
          <w:b/>
        </w:rPr>
        <w:t xml:space="preserve">Esimerkki 8.571</w:t>
      </w:r>
    </w:p>
    <w:p>
      <w:r>
        <w:t xml:space="preserve">tarina: Jim meni ystävänsä luokse. Hän jäi sinne muutamaksi päiväksi. Kun Jim ajoi takaisin kotiin, hän tunsi, että jokin oli vialla. Kun hän meni huoneeseensa, hän huomasi, että hänen televisionsa oli kadonnut. Jim muisti, että hän oli jättänyt ikkunan lukitsematta. valittu lause: Ja hän jäi sinne muutamaksi päiväksi.</w:t>
      </w:r>
    </w:p>
    <w:p>
      <w:r>
        <w:rPr>
          <w:b/>
        </w:rPr>
        <w:t xml:space="preserve">Tulos</w:t>
      </w:r>
    </w:p>
    <w:p>
      <w:r>
        <w:t xml:space="preserve">Jim viipyy ystävänsä luona useita päiviä &gt;Syyt&gt; Hänen ystävänsä tuntee itsensä ärsyyntyneeksi.</w:t>
      </w:r>
    </w:p>
    <w:p>
      <w:r>
        <w:rPr>
          <w:b/>
        </w:rPr>
        <w:t xml:space="preserve">Esimerkki 8.572</w:t>
      </w:r>
    </w:p>
    <w:p>
      <w:r>
        <w:t xml:space="preserve">tarina: Tänä aamuna olin sohvalla, kun tunsin, että nenäni alkoi tippua. Kurkotin hajamielisesti pyyhkimään sitä kädelläni. Kun vedin käteni pois, näin verta. Menin kylpyhuoneeseen ja hain vessapaperia. Muutaman hetken kuluttua verenvuoto vihdoin tyrehtyi. valittu lause: Kun vedin käteni pois, näin verta.</w:t>
      </w:r>
    </w:p>
    <w:p>
      <w:r>
        <w:rPr>
          <w:b/>
        </w:rPr>
        <w:t xml:space="preserve">Tulos</w:t>
      </w:r>
    </w:p>
    <w:p>
      <w:r>
        <w:t xml:space="preserve">Minulla on verta kädessäni &gt;Syyt&gt; Minua pelottaa.</w:t>
      </w:r>
    </w:p>
    <w:p>
      <w:r>
        <w:rPr>
          <w:b/>
        </w:rPr>
        <w:t xml:space="preserve">Tulos</w:t>
      </w:r>
    </w:p>
    <w:p>
      <w:r>
        <w:t xml:space="preserve">Näen verta kädessäni &gt;Syyt&gt; Tunnen itseni yllättyneeksi.</w:t>
      </w:r>
    </w:p>
    <w:p>
      <w:r>
        <w:rPr>
          <w:b/>
        </w:rPr>
        <w:t xml:space="preserve">Esimerkki 8.573</w:t>
      </w:r>
    </w:p>
    <w:p>
      <w:r>
        <w:t xml:space="preserve">tarina: Samilla oli kuplapylly. Kaikki pilkkasivat häntä sen takia. Eräänä päivänä hän rakastui poikaan, joka rakasti sitä. Hän oli vihdoin onnellinen. He elivät onnellisina elämänsä loppuun asti Samin kuplapepun kanssa. valittu lause: He elivät onnellisina elämänsä loppuun asti Samin kuplapepun kanssa.</w:t>
      </w:r>
    </w:p>
    <w:p>
      <w:r>
        <w:rPr>
          <w:b/>
        </w:rPr>
        <w:t xml:space="preserve">Tulos</w:t>
      </w:r>
    </w:p>
    <w:p>
      <w:r>
        <w:t xml:space="preserve">He elävät onnellisina elämänsä loppuun asti &gt;Syyt&gt; He tuntevat itsensä onnellisiksi.</w:t>
      </w:r>
    </w:p>
    <w:p>
      <w:r>
        <w:rPr>
          <w:b/>
        </w:rPr>
        <w:t xml:space="preserve">Tulos</w:t>
      </w:r>
    </w:p>
    <w:p>
      <w:r>
        <w:t xml:space="preserve">Sam ja poika elävät onnellisina &gt;Syyt&gt; Sam ja poika tuntevat itsensä onnellisiksi.</w:t>
      </w:r>
    </w:p>
    <w:p>
      <w:r>
        <w:rPr>
          <w:b/>
        </w:rPr>
        <w:t xml:space="preserve">Esimerkki 8.574</w:t>
      </w:r>
    </w:p>
    <w:p>
      <w:r>
        <w:t xml:space="preserve">tarina: Paul on nero, joka on saanut kiitettäviä arvosanoja ensimmäisestä luokasta lähtien. Nyt viimeisenä opiskeluvuotenaan hän sai viimeisen kympin valmistuakseen. Hänen eristäytymisensä vuoksi ei ollut elossa perhettä eikä ystäviä. Hän jätti valmistujaisseremonian väliin ja joi asunnossaan. Paul on nero. valittu lause: Nyt viimeisenä opiskeluvuotenaan hän sai viimeisen kympin valmistuakseen.</w:t>
      </w:r>
    </w:p>
    <w:p>
      <w:r>
        <w:rPr>
          <w:b/>
        </w:rPr>
        <w:t xml:space="preserve">Tulos</w:t>
      </w:r>
    </w:p>
    <w:p>
      <w:r>
        <w:t xml:space="preserve">Paul valmistuu korkeakoulusta &gt;Syyt&gt; Paul on ylpeä itsestään</w:t>
      </w:r>
    </w:p>
    <w:p>
      <w:r>
        <w:rPr>
          <w:b/>
        </w:rPr>
        <w:t xml:space="preserve">Esimerkki 8.575</w:t>
      </w:r>
    </w:p>
    <w:p>
      <w:r>
        <w:t xml:space="preserve">tarina: Kim muutti uuteen asuntoon. Hän kuuli jatkuvasti pelottavia ääniä. Hän pelkäsi, että se voisi olla aave tai jotain pelottavaa. Eräänä päivänä hän seurasi ääniä vanhaan putkeen. Putkimies korjasi ongelman, ja äänet hävisivät. valittu lause: Putkimies korjasi ongelman, ja äänet hävisivät.</w:t>
      </w:r>
    </w:p>
    <w:p>
      <w:r>
        <w:rPr>
          <w:b/>
        </w:rPr>
        <w:t xml:space="preserve">Tulos</w:t>
      </w:r>
    </w:p>
    <w:p>
      <w:r>
        <w:t xml:space="preserve">Putkimies korjaa ongelman &gt; Aiheuttaa&gt; Kimin tyytyväisyyden</w:t>
      </w:r>
    </w:p>
    <w:p>
      <w:r>
        <w:rPr>
          <w:b/>
        </w:rPr>
        <w:t xml:space="preserve">Tulos</w:t>
      </w:r>
    </w:p>
    <w:p>
      <w:r>
        <w:t xml:space="preserve">Putkimies korjaa ongelman &gt;Syyt&gt; Kim tuntee olonsa helpottuneeksi.</w:t>
      </w:r>
    </w:p>
    <w:p>
      <w:r>
        <w:rPr>
          <w:b/>
        </w:rPr>
        <w:t xml:space="preserve">Esimerkki 8.576</w:t>
      </w:r>
    </w:p>
    <w:p>
      <w:r>
        <w:t xml:space="preserve">tarina: John ja minä päätimme, että haluamme nähdä tänään baseball-pelin. Kävelimme puistoon ja ostimme liput. Pelin alettua ostimme hodareita ja limsaa. Kotijoukkue hävisi pelin. Kävelimme kotiin surullisina. valittu lause: Kävelimme puistoon ja ostimme liput.</w:t>
      </w:r>
    </w:p>
    <w:p>
      <w:r>
        <w:rPr>
          <w:b/>
        </w:rPr>
        <w:t xml:space="preserve">Tulos</w:t>
      </w:r>
    </w:p>
    <w:p>
      <w:r>
        <w:t xml:space="preserve">John ja minä menemme puistoon &gt;Syyt&gt; John ja minä olemme onnellisia.</w:t>
      </w:r>
    </w:p>
    <w:p>
      <w:r>
        <w:rPr>
          <w:b/>
        </w:rPr>
        <w:t xml:space="preserve">Esimerkki 8.577</w:t>
      </w:r>
    </w:p>
    <w:p>
      <w:r>
        <w:t xml:space="preserve">tarina: Sandy teki leijan koulunsa leijapäivää varten. Sandy teki leijan tekemiseen paljon työtä. Hänen siskonsa Julie repi vahingossa leijan siiven. Sandy suuttui siskolleen niin, että löi tätä. Sandy oli surullinen siitä, että hänen kova työnsä oli tuhoutunut. valittu lause: Sandy teki paljon työtä leijan valmistamiseksi.</w:t>
      </w:r>
    </w:p>
    <w:p>
      <w:r>
        <w:rPr>
          <w:b/>
        </w:rPr>
        <w:t xml:space="preserve">Tulos</w:t>
      </w:r>
    </w:p>
    <w:p>
      <w:r>
        <w:t xml:space="preserve">Sandy tekee paljon työtä leijansa valmistamiseksi &gt;Syyt&gt; Sandy tuntee ylpeyttä.</w:t>
      </w:r>
    </w:p>
    <w:p>
      <w:r>
        <w:rPr>
          <w:b/>
        </w:rPr>
        <w:t xml:space="preserve">Esimerkki 8.578</w:t>
      </w:r>
    </w:p>
    <w:p>
      <w:r>
        <w:t xml:space="preserve">tarina: Timothy lähti ajelulle sähkökäyttöisellä rullalautallaan. Hän ajoi niin lujaa, että hän ajoi nopeammin kuin tiellä olevat autot. Ihmiset torvensivat hänelle. Hän luuli sen johtuvan siitä, että hän näytti niin lentävältä. Mutta itse asiassa hänen takanaan lautalla ajoi orava. valittu lause: Mutta itse asiassa orava ratsasti laudalla hänen takanaan.</w:t>
      </w:r>
    </w:p>
    <w:p>
      <w:r>
        <w:rPr>
          <w:b/>
        </w:rPr>
        <w:t xml:space="preserve">Tulos</w:t>
      </w:r>
    </w:p>
    <w:p>
      <w:r>
        <w:t xml:space="preserve">Orava on Timothyn sähköisen rullalautan päällä &gt;Syyt&gt; Timothy yllättyy.</w:t>
      </w:r>
    </w:p>
    <w:p>
      <w:r>
        <w:rPr>
          <w:b/>
        </w:rPr>
        <w:t xml:space="preserve">Esimerkki 8.579</w:t>
      </w:r>
    </w:p>
    <w:p>
      <w:r>
        <w:t xml:space="preserve">tarina: Luulin, että olisi siistiä, jos minulla olisi vaaleanpunainen kipsi. Ystäväni saivat jopa allekirjoittaa nimensä siihen. Siitä tuli kuitenkin kutiava ja haiseva todella nopeasti. Sen jälkeen halusin kipsin pois mahdollisimman pian! valittu lause: Se alkoi kutittaa ja haista todella nopeasti.</w:t>
      </w:r>
    </w:p>
    <w:p>
      <w:r>
        <w:rPr>
          <w:b/>
        </w:rPr>
        <w:t xml:space="preserve">Tulos</w:t>
      </w:r>
    </w:p>
    <w:p>
      <w:r>
        <w:t xml:space="preserve">Kipsini kutisee &gt;Syyt&gt; Tunnen kutinaa.</w:t>
      </w:r>
    </w:p>
    <w:p>
      <w:r>
        <w:rPr>
          <w:b/>
        </w:rPr>
        <w:t xml:space="preserve">Esimerkki 8.580</w:t>
      </w:r>
    </w:p>
    <w:p>
      <w:r>
        <w:t xml:space="preserve">tarina: Maria teki piirakan perheelleen ja yhden naapureille. Kun piirakat olivat valmiit, hän laittoi ne ikkunalaudalle. Kun ne olivat jäähtyneet, hän toi ne takaisin, mutta huomasi, että yhdessä niistä oli puruja. Hän katseli ympärilleen eikä löytänyt, kuka sen oli syönyt. Sitten hän huomasi kissan nuolevan tassujaan ja nauroi. valittu lause: Hän katseli ympärilleen eikä löytänyt, kuka sen söi.</w:t>
      </w:r>
    </w:p>
    <w:p>
      <w:r>
        <w:rPr>
          <w:b/>
        </w:rPr>
        <w:t xml:space="preserve">Tulos</w:t>
      </w:r>
    </w:p>
    <w:p>
      <w:r>
        <w:t xml:space="preserve">Mary ei löydä, kuka söi hänen piirakkansa &gt;Syyt&gt; Mary on järkyttynyt.</w:t>
      </w:r>
    </w:p>
    <w:p>
      <w:r>
        <w:rPr>
          <w:b/>
        </w:rPr>
        <w:t xml:space="preserve">Esimerkki 8.581</w:t>
      </w:r>
    </w:p>
    <w:p>
      <w:r>
        <w:t xml:space="preserve">tarina: Ostin uuden television suurta peliä varten. Televisio saapui kotiini juuri ajoissa. Kaikki ystäväni tulivat katsomaan peliä. Monet heistä kommentoivat uutta televisiotani. Olen tyytyväinen uuteen ostokseeni ja haluan ostaa toisen. valittu lause: Televisio saapui kotiini juuri ajoissa.</w:t>
      </w:r>
    </w:p>
    <w:p>
      <w:r>
        <w:rPr>
          <w:b/>
        </w:rPr>
        <w:t xml:space="preserve">Tulos</w:t>
      </w:r>
    </w:p>
    <w:p>
      <w:r>
        <w:t xml:space="preserve">Televisio saapuu kotiini &gt;Syyt&gt; Tunnen itseni onnelliseksi.</w:t>
      </w:r>
    </w:p>
    <w:p>
      <w:r>
        <w:rPr>
          <w:b/>
        </w:rPr>
        <w:t xml:space="preserve">Esimerkki 8.582</w:t>
      </w:r>
    </w:p>
    <w:p>
      <w:r>
        <w:t xml:space="preserve">tarina: Olen aina halunnut lemmikin. Viime viikolla äitini vei minut viimein eläinkauppaan. Hän antoi minun hankkia hamsterin. Pidän hamsteristani, koska sen turkki on tummanruskea. Rakastan uutta lemmikkieläintäni! valittu lause: Hän antoi minun hankkia hamsterin.</w:t>
      </w:r>
    </w:p>
    <w:p>
      <w:r>
        <w:rPr>
          <w:b/>
        </w:rPr>
        <w:t xml:space="preserve">Tulos</w:t>
      </w:r>
    </w:p>
    <w:p>
      <w:r>
        <w:t xml:space="preserve">Äitini antaa minun hankkia hamsterin &gt;Syyt&gt; Tunnen itseni onnelliseksi.</w:t>
      </w:r>
    </w:p>
    <w:p>
      <w:r>
        <w:rPr>
          <w:b/>
        </w:rPr>
        <w:t xml:space="preserve">Esimerkki 8.583</w:t>
      </w:r>
    </w:p>
    <w:p>
      <w:r>
        <w:t xml:space="preserve">tarina: Rowan meni takapihalleen leikkimään koiransa Harperin kanssa. Ne leikkivät yleensä hyvin yhdessä, mutta tänään oli toisin. Aina kun Rowan heitti pallon Harperille, Harper ei saanut sitä kiinni. Sitten Rowan tajusi, että Harper oli hyvin uninen. Molemmat päättivät mennä takaisin sisälle ja ottaa sen sijaan päiväunet. valittu lause: Joka kerta, kun Rowan heitti palloa Harperille, Harper ei saanut sitä kiinni.</w:t>
      </w:r>
    </w:p>
    <w:p>
      <w:r>
        <w:rPr>
          <w:b/>
        </w:rPr>
        <w:t xml:space="preserve">Tulos</w:t>
      </w:r>
    </w:p>
    <w:p>
      <w:r>
        <w:t xml:space="preserve">Rowan heittää pallon Harperille &gt;Syyt&gt; Harper tuntee itsensä väsyneeksi.</w:t>
      </w:r>
    </w:p>
    <w:p>
      <w:r>
        <w:rPr>
          <w:b/>
        </w:rPr>
        <w:t xml:space="preserve">Esimerkki 8.584</w:t>
      </w:r>
    </w:p>
    <w:p>
      <w:r>
        <w:t xml:space="preserve">tarina: Jane ja John kävelivät mäkeä ylös. He halusivat nähdä maiseman. John kaatui. Hän löi päänsä todella kovaa. Jane kantoi hänet takaisin alas. valittu lause: He halusivat nähdä maiseman.</w:t>
      </w:r>
    </w:p>
    <w:p>
      <w:r>
        <w:rPr>
          <w:b/>
        </w:rPr>
        <w:t xml:space="preserve">Tulos</w:t>
      </w:r>
    </w:p>
    <w:p>
      <w:r>
        <w:t xml:space="preserve">John ja Jane näkevät näkymän &gt;Syyt&gt; John ja Jane tuntevat olonsa onnelliseksi.</w:t>
      </w:r>
    </w:p>
    <w:p>
      <w:r>
        <w:rPr>
          <w:b/>
        </w:rPr>
        <w:t xml:space="preserve">Esimerkki 8.585</w:t>
      </w:r>
    </w:p>
    <w:p>
      <w:r>
        <w:t xml:space="preserve">tarina: Ira meni Haitille. Hänen ystävänsä tekivät hänelle ruokaa. He sanoivat sen olevan spagettia. Hän piti siitä todella paljon. Hän kysyi heiltä, miten sitä tehdään. valittu lause: Hänen ystävänsä tekivät hänelle ruokaa.</w:t>
      </w:r>
    </w:p>
    <w:p>
      <w:r>
        <w:rPr>
          <w:b/>
        </w:rPr>
        <w:t xml:space="preserve">Tulos</w:t>
      </w:r>
    </w:p>
    <w:p>
      <w:r>
        <w:t xml:space="preserve">Iran ystävät tekevät hänelle ruokaa &gt;Syyt&gt; Ira on kiitollinen(t)</w:t>
      </w:r>
    </w:p>
    <w:p>
      <w:r>
        <w:rPr>
          <w:b/>
        </w:rPr>
        <w:t xml:space="preserve">Tulos</w:t>
      </w:r>
    </w:p>
    <w:p>
      <w:r>
        <w:t xml:space="preserve">Iran ystävät tekevät ruokaa Iralle &gt;Syyt&gt; Ira on onnellinen(t)</w:t>
      </w:r>
    </w:p>
    <w:p>
      <w:r>
        <w:rPr>
          <w:b/>
        </w:rPr>
        <w:t xml:space="preserve">Tulos</w:t>
      </w:r>
    </w:p>
    <w:p>
      <w:r>
        <w:t xml:space="preserve">Hänen ystävänsä tekevät hänelle ruokaa &gt;Syyt&gt; Hän on onnellinen.</w:t>
      </w:r>
    </w:p>
    <w:p>
      <w:r>
        <w:rPr>
          <w:b/>
        </w:rPr>
        <w:t xml:space="preserve">Esimerkki 8.586</w:t>
      </w:r>
    </w:p>
    <w:p>
      <w:r>
        <w:t xml:space="preserve">tarina: Benny ja Boyle olivat menossa jäätelökauppaan. Matkalla sinne Benny kaatui ja loukkasi polvensa. Boyle auttoi häntä ontumaan loppumatkan kauppaan. Kun Benny oli siistiytynyt, Boyle osti hänelle jäätelöä. Boyle oli niin hyvä ystävä! valittu lause: Boyle auttoi häntä ontumaan loppumatkan kauppaan.</w:t>
      </w:r>
    </w:p>
    <w:p>
      <w:r>
        <w:rPr>
          <w:b/>
        </w:rPr>
        <w:t xml:space="preserve">Tulos</w:t>
      </w:r>
    </w:p>
    <w:p>
      <w:r>
        <w:t xml:space="preserve">Boyle auttaa Bennyä &gt; Aiheuttaa&gt; Benny tuntee kiitollisuutta.</w:t>
      </w:r>
    </w:p>
    <w:p>
      <w:r>
        <w:rPr>
          <w:b/>
        </w:rPr>
        <w:t xml:space="preserve">Esimerkki 8.587</w:t>
      </w:r>
    </w:p>
    <w:p>
      <w:r>
        <w:t xml:space="preserve">tarina: Tänään olen harjoitellut aakkosia poikani kanssa. Hän on oppinut kolme ensimmäistä kirjainta. Tänään työskentelemme neljännen ja viidennen kirjaimen parissa. Hän on ollut hieman turhautunut, mutta hän jatkaa yrittämistä. Päivän loppuun mennessä hän oli oppinut uudet kirjaimet. valittu lause: Hän oli oppinut uudet kirjaimet päivän loppuun mennessä.</w:t>
      </w:r>
    </w:p>
    <w:p>
      <w:r>
        <w:rPr>
          <w:b/>
        </w:rPr>
        <w:t xml:space="preserve">Tulos</w:t>
      </w:r>
    </w:p>
    <w:p>
      <w:r>
        <w:t xml:space="preserve">Poikani oppii &gt;Syyt&gt; Tunnen itseni onnelliseksi.</w:t>
      </w:r>
    </w:p>
    <w:p>
      <w:r>
        <w:rPr>
          <w:b/>
        </w:rPr>
        <w:t xml:space="preserve">Esimerkki 8.588</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Benin ystävä sai koiranpennun syntymäpäivänään.</w:t>
      </w:r>
    </w:p>
    <w:p>
      <w:r>
        <w:rPr>
          <w:b/>
        </w:rPr>
        <w:t xml:space="preserve">Tulos</w:t>
      </w:r>
    </w:p>
    <w:p>
      <w:r>
        <w:t xml:space="preserve">Benin ystävä saa koiranpennun &gt;Syyt&gt; Benin ystävä on onnellinen (onnelliset)</w:t>
      </w:r>
    </w:p>
    <w:p>
      <w:r>
        <w:rPr>
          <w:b/>
        </w:rPr>
        <w:t xml:space="preserve">Esimerkki 8.589</w:t>
      </w:r>
    </w:p>
    <w:p>
      <w:r>
        <w:t xml:space="preserve">tarina: Kouluttaja oli kiinnitetty selkääni, kun he avasivat oven. Tuuli oli kylmä kasvojani vasten, kun katsoin ulos koneesta. Hyppäsimme taivaalle ja putosimme kovaan purevaan tuuleen. Maa näytti niin kaukaiselta, emmekä näyttäneet liikkuvan. Laskuvarjo avautui ja me roikuimme taivaalla kuin koriste kuusessa. valittu lause: Hyppäsimme taivaalle ja putosimme kovaan purevaan tuuleen.</w:t>
      </w:r>
    </w:p>
    <w:p>
      <w:r>
        <w:rPr>
          <w:b/>
        </w:rPr>
        <w:t xml:space="preserve">Tulos</w:t>
      </w:r>
    </w:p>
    <w:p>
      <w:r>
        <w:t xml:space="preserve">Me hyppäämme &gt;Syyt&gt; Meistä tuntuu innostuneelta.</w:t>
      </w:r>
    </w:p>
    <w:p>
      <w:r>
        <w:rPr>
          <w:b/>
        </w:rPr>
        <w:t xml:space="preserve">Esimerkki 8.590</w:t>
      </w:r>
    </w:p>
    <w:p>
      <w:r>
        <w:t xml:space="preserve">tarina: Oli Timin vuoro potkaista palloa. Hän oli harjoitellut kotona jo päiviä. Kun pallo rullasi häntä kohti, hän sulki silmänsä ja potkaisi. Hän ampui täysin ohi ja potkaisi niin kovaa, että kaatui. Kaikki muut lapset pilkkasivat häntä, ja hän juoksi itkien vessaan. valittu lause: Hän ampui täysin ohi ja potkaisi niin lujaa, että kaatui.</w:t>
      </w:r>
    </w:p>
    <w:p>
      <w:r>
        <w:rPr>
          <w:b/>
        </w:rPr>
        <w:t xml:space="preserve">Tulos</w:t>
      </w:r>
    </w:p>
    <w:p>
      <w:r>
        <w:t xml:space="preserve">Tim kaatui &gt;Syyt&gt; Tim tuntee olonsa hämmentyneeksi.</w:t>
      </w:r>
    </w:p>
    <w:p>
      <w:r>
        <w:rPr>
          <w:b/>
        </w:rPr>
        <w:t xml:space="preserve">Esimerkki 8.591</w:t>
      </w:r>
    </w:p>
    <w:p>
      <w:r>
        <w:t xml:space="preserve">tarina: Rene rakasti keinuja. Hän ei pitänyt itseään liian vanhana käyttääkseen niitä. Rene nousi hyvin korkealle. Lopussa hän hyppäsi alas. Hänellä oli hauskaa. valittu lause: Lopussa hän hyppäsi alas.</w:t>
      </w:r>
    </w:p>
    <w:p>
      <w:r>
        <w:rPr>
          <w:b/>
        </w:rPr>
        <w:t xml:space="preserve">Tulos</w:t>
      </w:r>
    </w:p>
    <w:p>
      <w:r>
        <w:t xml:space="preserve">Rene hyppää pois keinusta &gt;Syyt&gt; Rene tuntee olonsa riemukkaaksi. </w:t>
      </w:r>
    </w:p>
    <w:p>
      <w:r>
        <w:rPr>
          <w:b/>
        </w:rPr>
        <w:t xml:space="preserve">Tulos</w:t>
      </w:r>
    </w:p>
    <w:p>
      <w:r>
        <w:t xml:space="preserve">Rene hyppää pois keinusta &gt;Syyt&gt; Rene on onnellinen.</w:t>
      </w:r>
    </w:p>
    <w:p>
      <w:r>
        <w:rPr>
          <w:b/>
        </w:rPr>
        <w:t xml:space="preserve">Tulos</w:t>
      </w:r>
    </w:p>
    <w:p>
      <w:r>
        <w:t xml:space="preserve">Rene hyppäsi keinusta &gt;Syyt&gt; Rene on onnellinen(t)</w:t>
      </w:r>
    </w:p>
    <w:p>
      <w:r>
        <w:rPr>
          <w:b/>
        </w:rPr>
        <w:t xml:space="preserve">Esimerkki 8.592</w:t>
      </w:r>
    </w:p>
    <w:p>
      <w:r>
        <w:t xml:space="preserve">tarina: Jane sai uuden kissan. Se päätti nukkua hänen sylissään. Janen mielestä se näytti liian söpöltä siirtääkseen sitä. Hän jäi istumaan tuntikausiksi. Lopulta hänen jalkansa nukahtivat ennen kuin hän liikkui. valittu lause: Lopulta hänen jalkansa nukahtivat ennen kuin hän liikkui.</w:t>
      </w:r>
    </w:p>
    <w:p>
      <w:r>
        <w:rPr>
          <w:b/>
        </w:rPr>
        <w:t xml:space="preserve">Tulos</w:t>
      </w:r>
    </w:p>
    <w:p>
      <w:r>
        <w:t xml:space="preserve">Janen jalat nukahtavat &gt;Syyt&gt; Jane tuntee olonsa epämukavaksi.</w:t>
      </w:r>
    </w:p>
    <w:p>
      <w:r>
        <w:rPr>
          <w:b/>
        </w:rPr>
        <w:t xml:space="preserve">Tulos</w:t>
      </w:r>
    </w:p>
    <w:p>
      <w:r>
        <w:t xml:space="preserve">Hänen jalkansa nukahtavat &gt;Syyt&gt; Jane tuntee olonsa epämukavaksi. </w:t>
      </w:r>
    </w:p>
    <w:p>
      <w:r>
        <w:rPr>
          <w:b/>
        </w:rPr>
        <w:t xml:space="preserve">Esimerkki 8.593</w:t>
      </w:r>
    </w:p>
    <w:p>
      <w:r>
        <w:t xml:space="preserve">tarina: Alyssa oli mennyt nukkumaan sänkyynsä aikaisin. Yhtäkkiä hän nousi ylös. Hän alkoi käydä unissakävelyllä läpi talon. Hän jatkoi kävelemistä, kunnes päätyi pihalle. Kun hän heräsi, hän oli niin hämmentynyt. valittu lause: Hän alkoi unissakävellä talon läpi.</w:t>
      </w:r>
    </w:p>
    <w:p>
      <w:r>
        <w:rPr>
          <w:b/>
        </w:rPr>
        <w:t xml:space="preserve">Tulos</w:t>
      </w:r>
    </w:p>
    <w:p>
      <w:r>
        <w:t xml:space="preserve">Alyssa käveli unissakävelyä &gt;Syyt&gt; hän on surullinen.</w:t>
      </w:r>
    </w:p>
    <w:p>
      <w:r>
        <w:rPr>
          <w:b/>
        </w:rPr>
        <w:t xml:space="preserve">Tulos</w:t>
      </w:r>
    </w:p>
    <w:p>
      <w:r>
        <w:t xml:space="preserve">Alyssa alkoi kävellä unissakävelijänä talossa &gt;Syyt&gt; Alyssa on hämmentynyt.</w:t>
      </w:r>
    </w:p>
    <w:p>
      <w:r>
        <w:rPr>
          <w:b/>
        </w:rPr>
        <w:t xml:space="preserve">Esimerkki 8.594</w:t>
      </w:r>
    </w:p>
    <w:p>
      <w:r>
        <w:t xml:space="preserve">tarina: Dave joutui matkustamaan junalla mummolaansa. Se oli hänen ensimmäinen kertansa. Hän kyseli jatkuvasti ihmisiltä apua ja ohjeita. Hän ehti ajoissa. Hän tapasi isoäitinsä. valittu lause: Hän tapasi isoäitinsä.</w:t>
      </w:r>
    </w:p>
    <w:p>
      <w:r>
        <w:rPr>
          <w:b/>
        </w:rPr>
        <w:t xml:space="preserve">Tulos</w:t>
      </w:r>
    </w:p>
    <w:p>
      <w:r>
        <w:t xml:space="preserve">Dave tapaa isoäitinsä &gt;Syyt&gt; Dave ja hänen isoäitinsä ovat onnellisia.</w:t>
      </w:r>
    </w:p>
    <w:p>
      <w:r>
        <w:rPr>
          <w:b/>
        </w:rPr>
        <w:t xml:space="preserve">Esimerkki 8.595</w:t>
      </w:r>
    </w:p>
    <w:p>
      <w:r>
        <w:t xml:space="preserve">tarina: Jeff halusi lähteä automatkalle. Hänellä ei ollut tarpeeksi rahaa lähteä. Eräänä päivänä hän osti raaputusarvan. Hän voitti 500 dollaria. Jeff lähti lopulta automatkalle. valittu lause: Jeff lähti lopulta automatkalle.</w:t>
      </w:r>
    </w:p>
    <w:p>
      <w:r>
        <w:rPr>
          <w:b/>
        </w:rPr>
        <w:t xml:space="preserve">Tulos</w:t>
      </w:r>
    </w:p>
    <w:p>
      <w:r>
        <w:t xml:space="preserve">Jeff lähtee automatkalle &gt;Syyt&gt; Jeff on onnellinen(t).</w:t>
      </w:r>
    </w:p>
    <w:p>
      <w:r>
        <w:rPr>
          <w:b/>
        </w:rPr>
        <w:t xml:space="preserve">Esimerkki 8.596</w:t>
      </w:r>
    </w:p>
    <w:p>
      <w:r>
        <w:t xml:space="preserve">tarina: Kun heräsin aamulla, olin uupunut. En pystynyt ajattelemaan selkeästi. Kun nousin ylös, kaadoin kahvia. Se oli herkullista. Kahvin jälkeen sain energiani takaisin. valittu lause: Kahvin jälkeen sain energiani takaisin.</w:t>
      </w:r>
    </w:p>
    <w:p>
      <w:r>
        <w:rPr>
          <w:b/>
        </w:rPr>
        <w:t xml:space="preserve">Tulos</w:t>
      </w:r>
    </w:p>
    <w:p>
      <w:r>
        <w:t xml:space="preserve">Saan energiani takaisin &gt;Syyt&gt; Tunnen itseni energiseksi.</w:t>
      </w:r>
    </w:p>
    <w:p>
      <w:r>
        <w:rPr>
          <w:b/>
        </w:rPr>
        <w:t xml:space="preserve">Esimerkki 8.597</w:t>
      </w:r>
    </w:p>
    <w:p>
      <w:r>
        <w:t xml:space="preserve">tarina: Matt järjesti juhlat. Mattilla oli hauskaa. Hän rakasti olla ystäviensä kanssa ja pitää hauskaa. Ainoa ongelma oli se, että se sotki hänen kotinsa. Hän joutui siivoamaan paikat itse, joten hän oli järkyttynyt. valittu lause: Ainoa ongelma on se, että se teki hänen talostaan sotkuisen.</w:t>
      </w:r>
    </w:p>
    <w:p>
      <w:r>
        <w:rPr>
          <w:b/>
        </w:rPr>
        <w:t xml:space="preserve">Tulos</w:t>
      </w:r>
    </w:p>
    <w:p>
      <w:r>
        <w:t xml:space="preserve">Mattin koti on sotkuinen &gt;Syyt&gt; Hän on turhautunut.</w:t>
      </w:r>
    </w:p>
    <w:p>
      <w:r>
        <w:rPr>
          <w:b/>
        </w:rPr>
        <w:t xml:space="preserve">Esimerkki 8.598</w:t>
      </w:r>
    </w:p>
    <w:p>
      <w:r>
        <w:t xml:space="preserve">tarina: Keksit alkoivat nousta uunissa. Ne tuoksuivat taivaalliselta, kanelilta. Hänen mielestään ne näyttivät hieman liian suurilta. Hän veti ne ulos ja nauroi, miten valtavia ne olivat. Hän oli käyttänyt liikaa ruokasoodaa. valittu lause: Hän veti ne ulos ja nauroi, miten valtavia ne olivat.</w:t>
      </w:r>
    </w:p>
    <w:p>
      <w:r>
        <w:rPr>
          <w:b/>
        </w:rPr>
        <w:t xml:space="preserve">Tulos</w:t>
      </w:r>
    </w:p>
    <w:p>
      <w:r>
        <w:t xml:space="preserve">Hän nauraa &gt;Syyt&gt; Häntä huvittaa.</w:t>
      </w:r>
    </w:p>
    <w:p>
      <w:r>
        <w:rPr>
          <w:b/>
        </w:rPr>
        <w:t xml:space="preserve">Esimerkki 8.599</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Hän teki tämän, koska sai selville, että Mike seurusteli Amyn kanssa.</w:t>
      </w:r>
    </w:p>
    <w:p>
      <w:r>
        <w:rPr>
          <w:b/>
        </w:rPr>
        <w:t xml:space="preserve">Tulos</w:t>
      </w:r>
    </w:p>
    <w:p>
      <w:r>
        <w:t xml:space="preserve">Joe saa selville, että Mike seurustelee Amyn kanssa &gt;Syyt&gt; Joe suuttuu.</w:t>
      </w:r>
    </w:p>
    <w:p>
      <w:r>
        <w:rPr>
          <w:b/>
        </w:rPr>
        <w:t xml:space="preserve">Esimerkki 8.600</w:t>
      </w:r>
    </w:p>
    <w:p>
      <w:r>
        <w:t xml:space="preserve">tarina: Menin pianokonserttiin ja rakastuin soittimeen. Päätin ottaa tunteja, jotta voisin soittaa yhtä kauniisti. Harjoittelin joka päivä vuosien ajan. Opettajani sanoi, että minusta oli tullut loistava pianisti. Kaiken sen työn jälkeen minulla oli vihdoin oma pianokonserttini. valittu lause: Opettajani sanoi, että minusta oli tullut loistava pianisti.</w:t>
      </w:r>
    </w:p>
    <w:p>
      <w:r>
        <w:rPr>
          <w:b/>
        </w:rPr>
        <w:t xml:space="preserve">Tulos</w:t>
      </w:r>
    </w:p>
    <w:p>
      <w:r>
        <w:t xml:space="preserve">Saan kohteliaisuuden &gt;Syyt&gt; Tunnen itseni onnelliseksi.</w:t>
      </w:r>
    </w:p>
    <w:p>
      <w:r>
        <w:rPr>
          <w:b/>
        </w:rPr>
        <w:t xml:space="preserve">Tulos</w:t>
      </w:r>
    </w:p>
    <w:p>
      <w:r>
        <w:t xml:space="preserve">Opettajani sanoo, että minusta on tullut loistava pianisti &gt;Syyt&gt; Tunnen itseni menestyneeksi.</w:t>
      </w:r>
    </w:p>
    <w:p>
      <w:r>
        <w:rPr>
          <w:b/>
        </w:rPr>
        <w:t xml:space="preserve">Esimerkki 8.601</w:t>
      </w:r>
    </w:p>
    <w:p>
      <w:r>
        <w:t xml:space="preserve">tarina: Manny oli kaupassa äitinsä kanssa. Hän huomasi kirjan, josta piti kovasti ja alkoi lukea sitä. Kun tuli aika mennä kassalle, hän kysyi, voisivatko he ostaa sen. Hänen äitinsä kieltäytyi, koska heillä ei ollut varaa siihen. Onneksi joku heidän takanaan tarjoutui ostamaan sen hänen puolestaan. valittu lause: Hänen äitinsä sanoi ei, koska heillä ei ollut varaa siihen.</w:t>
      </w:r>
    </w:p>
    <w:p>
      <w:r>
        <w:rPr>
          <w:b/>
        </w:rPr>
        <w:t xml:space="preserve">Tulos</w:t>
      </w:r>
    </w:p>
    <w:p>
      <w:r>
        <w:t xml:space="preserve">Mannyn äiti sanoo ei &gt;Syyt&gt; Manny on pettynyt.</w:t>
      </w:r>
    </w:p>
    <w:p>
      <w:r>
        <w:rPr>
          <w:b/>
        </w:rPr>
        <w:t xml:space="preserve">Esimerkki 8.602</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Se oli juossut ulos talostani eikä koskaan tullut takaisin.</w:t>
      </w:r>
    </w:p>
    <w:p>
      <w:r>
        <w:rPr>
          <w:b/>
        </w:rPr>
        <w:t xml:space="preserve">Tulos</w:t>
      </w:r>
    </w:p>
    <w:p>
      <w:r>
        <w:t xml:space="preserve">Koirani juoksee ulos talosta eikä koskaan palaa &gt;Syyt&gt; Olen surullinen.</w:t>
      </w:r>
    </w:p>
    <w:p>
      <w:r>
        <w:rPr>
          <w:b/>
        </w:rPr>
        <w:t xml:space="preserve">Esimerkki 8.603</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Camilla luuli, että se oli temppu, mutta hän kokeili maistaa.</w:t>
      </w:r>
    </w:p>
    <w:p>
      <w:r>
        <w:rPr>
          <w:b/>
        </w:rPr>
        <w:t xml:space="preserve">Tulos</w:t>
      </w:r>
    </w:p>
    <w:p>
      <w:r>
        <w:t xml:space="preserve">Camilla luuli, että se oli temppu &gt;Syyt&gt; Camilla epäilee (epäilee) asiaa</w:t>
      </w:r>
    </w:p>
    <w:p>
      <w:r>
        <w:rPr>
          <w:b/>
        </w:rPr>
        <w:t xml:space="preserve">Esimerkki 8.604</w:t>
      </w:r>
    </w:p>
    <w:p>
      <w:r>
        <w:t xml:space="preserve">tarina: Randy oli kalastamassa järvellä. Hän viihtyi ulkona. Hän oli kuitenkin kärsimätön, kun kalat eivät purreet. Yhtäkkiä hän tunsi, että jokin puri hänen ongelleen. Se oli niin painava, että Randy ei malttanut odottaa sitä. valittu lause: Randy oli kalastamassa järvellä.</w:t>
      </w:r>
    </w:p>
    <w:p>
      <w:r>
        <w:rPr>
          <w:b/>
        </w:rPr>
        <w:t xml:space="preserve">Tulos</w:t>
      </w:r>
    </w:p>
    <w:p>
      <w:r>
        <w:t xml:space="preserve">Randy kalastaa järvellä &gt;Syyt&gt; Randy tuntee nautintoa.</w:t>
      </w:r>
    </w:p>
    <w:p>
      <w:r>
        <w:rPr>
          <w:b/>
        </w:rPr>
        <w:t xml:space="preserve">Esimerkki 8.605</w:t>
      </w:r>
    </w:p>
    <w:p>
      <w:r>
        <w:t xml:space="preserve">tarina: Cole oli innoissaan ensimmäisestä päiväkotipäivästään. Mutta häntä jännitti, ettei kukaan pitäisi hänestä. Hän pelkäsi, ettei saisi lainkaan ystäviä. Sitten Cole tajusi, että hänen luokkatoverinsa olivat kaikki ystäviä esikoulusta asti. Colella oli luokassaan viisitoista ystävää, jotka olivat iloisia nähdessään hänet! valittu lause: Mutta häntä jännitti, ettei kukaan pitäisi hänestä.</w:t>
      </w:r>
    </w:p>
    <w:p>
      <w:r>
        <w:rPr>
          <w:b/>
        </w:rPr>
        <w:t xml:space="preserve">Tulos</w:t>
      </w:r>
    </w:p>
    <w:p>
      <w:r>
        <w:t xml:space="preserve">Cole on hermostunut &gt;Syyt&gt; Häntä pelottaa.</w:t>
      </w:r>
    </w:p>
    <w:p>
      <w:r>
        <w:rPr>
          <w:b/>
        </w:rPr>
        <w:t xml:space="preserve">Esimerkki 8.606</w:t>
      </w:r>
    </w:p>
    <w:p>
      <w:r>
        <w:t xml:space="preserve">tarina: Workmen's oli vararikossa. Heidän lapsensa halusivat kovasti jäätelöä. Hän etsi rahaa. Hän keräsi kaikki vaihtorahansa ja lunasti ne. Se oli enemmän kuin tarpeeksi jäätelöön! valittu lause: Heidän lapsensa halusivat kovasti jäätelöä.</w:t>
      </w:r>
    </w:p>
    <w:p>
      <w:r>
        <w:rPr>
          <w:b/>
        </w:rPr>
        <w:t xml:space="preserve">Tulos</w:t>
      </w:r>
    </w:p>
    <w:p>
      <w:r>
        <w:t xml:space="preserve">He haluavat jäätelöä &gt;Syyt&gt; He tuntevat halun.</w:t>
      </w:r>
    </w:p>
    <w:p>
      <w:r>
        <w:rPr>
          <w:b/>
        </w:rPr>
        <w:t xml:space="preserve">Esimerkki 8.607</w:t>
      </w:r>
    </w:p>
    <w:p>
      <w:r>
        <w:t xml:space="preserve">tarina: Jack työskenteli Mturksin parissa. Hän työskenteli kello 11:stä lähtien. Sen jälkeen hän on työskennellyt koko päivän. Hän tienasi 100 dollaria 12 tunnissa. Hän oli onnellinen. valittu lause: Jack työskenteli Mturksissa.</w:t>
      </w:r>
    </w:p>
    <w:p>
      <w:r>
        <w:rPr>
          <w:b/>
        </w:rPr>
        <w:t xml:space="preserve">Tulos</w:t>
      </w:r>
    </w:p>
    <w:p>
      <w:r>
        <w:t xml:space="preserve">jack työskenteli mturksin parissa ja ansaitsi 100 dollaria &gt;Syyt&gt; hän on onnellinen.</w:t>
      </w:r>
    </w:p>
    <w:p>
      <w:r>
        <w:rPr>
          <w:b/>
        </w:rPr>
        <w:t xml:space="preserve">Esimerkki 8.608</w:t>
      </w:r>
    </w:p>
    <w:p>
      <w:r>
        <w:t xml:space="preserve">tarina: Tim sai töitä kassanhoitajana. Hänen ensimmäinen päivänsä oli rankka. Hänen laatikostaan puuttui 30 dollaria. Tim yritti kovasti sillä viikolla. Kuukauden kuluttua hän oli työpaikkansa paras kassanhoitaja. valittu lause: Kuukauden kuluttua hän oli työpaikkansa paras kassanhoitaja.</w:t>
      </w:r>
    </w:p>
    <w:p>
      <w:r>
        <w:rPr>
          <w:b/>
        </w:rPr>
        <w:t xml:space="preserve">Tulos</w:t>
      </w:r>
    </w:p>
    <w:p>
      <w:r>
        <w:t xml:space="preserve">Tim on paras &gt;Syyt&gt; Tim on ylpeä(kin)</w:t>
      </w:r>
    </w:p>
    <w:p>
      <w:r>
        <w:rPr>
          <w:b/>
        </w:rPr>
        <w:t xml:space="preserve">Esimerkki 8.609</w:t>
      </w:r>
    </w:p>
    <w:p>
      <w:r>
        <w:t xml:space="preserve">tarina: Karen aikoi palauttaa kirjastonsa kirjan. Hän etsi sitä kaikkialta. Hän ei löytänyt sitä mistään. Hän luuli hukanneensa sen! Sitten hän löysi sen sänkynsä alta. valittu lause: Hän etsi sitä kaikkialta.</w:t>
      </w:r>
    </w:p>
    <w:p>
      <w:r>
        <w:rPr>
          <w:b/>
        </w:rPr>
        <w:t xml:space="preserve">Tulos</w:t>
      </w:r>
    </w:p>
    <w:p>
      <w:r>
        <w:t xml:space="preserve">Karen etsii kaikkialta kirjaston kirjaa &gt;Syyt&gt; Karen tuntee ahdistusta.</w:t>
      </w:r>
    </w:p>
    <w:p>
      <w:r>
        <w:rPr>
          <w:b/>
        </w:rPr>
        <w:t xml:space="preserve">Esimerkki 8.610</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Menimme sisälle taloon ja pelästyimme siellä asuvaa pelleä.</w:t>
      </w:r>
    </w:p>
    <w:p>
      <w:r>
        <w:rPr>
          <w:b/>
        </w:rPr>
        <w:t xml:space="preserve">Tulos</w:t>
      </w:r>
    </w:p>
    <w:p>
      <w:r>
        <w:t xml:space="preserve">Kävimme pelottavassa talossa &gt;Syyt&gt; Meistä tuntuu pelottavalta.</w:t>
      </w:r>
    </w:p>
    <w:p>
      <w:r>
        <w:rPr>
          <w:b/>
        </w:rPr>
        <w:t xml:space="preserve">Esimerkki 8.611</w:t>
      </w:r>
    </w:p>
    <w:p>
      <w:r>
        <w:t xml:space="preserve">tarina: Carla ja Sam viettivät aamun rakentaen hiekkalinnaa. He halusivat sen olevan rannan paras. He pitivät lounastauon. Kun he palasivat, se oli kadonnut. Vuorovesi oli vyörynyt sisään ja murskannut sen. valittu lause: Kun he palasivat, se oli poissa.</w:t>
      </w:r>
    </w:p>
    <w:p>
      <w:r>
        <w:rPr>
          <w:b/>
        </w:rPr>
        <w:t xml:space="preserve">Tulos</w:t>
      </w:r>
    </w:p>
    <w:p>
      <w:r>
        <w:t xml:space="preserve">Hiekkalinna katoaa, kun Carla ja Sam ovat poissa &gt;Syyt&gt; Carla ja Sam ovat surullisia.</w:t>
      </w:r>
    </w:p>
    <w:p>
      <w:r>
        <w:rPr>
          <w:b/>
        </w:rPr>
        <w:t xml:space="preserve">Esimerkki 8.612</w:t>
      </w:r>
    </w:p>
    <w:p>
      <w:r>
        <w:t xml:space="preserve">tarina: Koira raapi itseään. Sen karva lensi kaikkialle. Talo oli sen peitossa. Chuck imuroi taas. Koira jäi alakertaan. valittu lause: Sen karvat lensivät kaikkialle.</w:t>
      </w:r>
    </w:p>
    <w:p>
      <w:r>
        <w:rPr>
          <w:b/>
        </w:rPr>
        <w:t xml:space="preserve">Tulos</w:t>
      </w:r>
    </w:p>
    <w:p>
      <w:r>
        <w:t xml:space="preserve">Hiukset lentävät kaikkialle &gt;Syyt&gt; Chuck on ärsyyntynyt.</w:t>
      </w:r>
    </w:p>
    <w:p>
      <w:r>
        <w:rPr>
          <w:b/>
        </w:rPr>
        <w:t xml:space="preserve">Tulos</w:t>
      </w:r>
    </w:p>
    <w:p>
      <w:r>
        <w:t xml:space="preserve">Koiran karvat lentävät kaikkialle &gt;Syyt&gt; Chuck tuntee turhautumista. </w:t>
      </w:r>
    </w:p>
    <w:p>
      <w:r>
        <w:rPr>
          <w:b/>
        </w:rPr>
        <w:t xml:space="preserve">Esimerkki 8.613</w:t>
      </w:r>
    </w:p>
    <w:p>
      <w:r>
        <w:t xml:space="preserve">tarina: Eilen menin ruokakauppaan. Kun menin jonoon maksamaan, odotin ikuisuuden. Kesti tunnin päästä jonon läpi. Se oli kamalaa. Tiesin, etten mene sinne enää takaisin. valittu lause: Kun menin jonoon maksamaan, odotin ikuisuuden.</w:t>
      </w:r>
    </w:p>
    <w:p>
      <w:r>
        <w:rPr>
          <w:b/>
        </w:rPr>
        <w:t xml:space="preserve">Tulos</w:t>
      </w:r>
    </w:p>
    <w:p>
      <w:r>
        <w:t xml:space="preserve">Odotin ikuisesti jonossa jossain_A &gt;Syyt&gt; Olen kärsimätön(t)</w:t>
      </w:r>
    </w:p>
    <w:p>
      <w:r>
        <w:rPr>
          <w:b/>
        </w:rPr>
        <w:t xml:space="preserve">Esimerkki 8.614</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Janie katseli karusellia odottaessaan vuoroaan.</w:t>
      </w:r>
    </w:p>
    <w:p>
      <w:r>
        <w:rPr>
          <w:b/>
        </w:rPr>
        <w:t xml:space="preserve">Tulos</w:t>
      </w:r>
    </w:p>
    <w:p>
      <w:r>
        <w:t xml:space="preserve">Janie odottaa karusellia &gt;Syyt&gt; Janie tuntee tylsää.</w:t>
      </w:r>
    </w:p>
    <w:p>
      <w:r>
        <w:rPr>
          <w:b/>
        </w:rPr>
        <w:t xml:space="preserve">Esimerkki 8.615</w:t>
      </w:r>
    </w:p>
    <w:p>
      <w:r>
        <w:t xml:space="preserve">tarina: Sam meni uima-altaaseen. Hän ui ystäviensä kanssa. He pelasivat vedessä monia leikkejä. Sitten he pitivät tauon ja söivät. Samilla oli niin hauskaa. valittu lause: He leikkivät vedessä monia leikkejä.</w:t>
      </w:r>
    </w:p>
    <w:p>
      <w:r>
        <w:rPr>
          <w:b/>
        </w:rPr>
        <w:t xml:space="preserve">Tulos</w:t>
      </w:r>
    </w:p>
    <w:p>
      <w:r>
        <w:t xml:space="preserve">Sam ja hänen ystävänsä leikkivät &gt;Syyt&gt; Sam ja hänen ystävänsä ovat onnellisia.</w:t>
      </w:r>
    </w:p>
    <w:p>
      <w:r>
        <w:rPr>
          <w:b/>
        </w:rPr>
        <w:t xml:space="preserve">Esimerkki 8.616</w:t>
      </w:r>
    </w:p>
    <w:p>
      <w:r>
        <w:t xml:space="preserve">tarina: Vickie kielsi ystäväänsä heittämästä palloa talossa. Hänen ystävänsä heitti palloa ja rikkoi valonvarjostimen. Vickie oli hyvin vihainen. Hänen ystävänsä lähti kotiin hyvin surullisena. Vickie soitti ja pyysi ystävältään anteeksi. valittu lause: Vickie oli hyvin vihainen.</w:t>
      </w:r>
    </w:p>
    <w:p>
      <w:r>
        <w:rPr>
          <w:b/>
        </w:rPr>
        <w:t xml:space="preserve">Tulos</w:t>
      </w:r>
    </w:p>
    <w:p>
      <w:r>
        <w:t xml:space="preserve">Vickie suuttuu &gt;Syyt&gt; Vickien ystävä pelkää (pelkäävät).</w:t>
      </w:r>
    </w:p>
    <w:p>
      <w:r>
        <w:rPr>
          <w:b/>
        </w:rPr>
        <w:t xml:space="preserve">Esimerkki 8.617</w:t>
      </w:r>
    </w:p>
    <w:p>
      <w:r>
        <w:t xml:space="preserve">tarina: Ron yritti käynnistää autoaan. Se ei käynnistynyt. Hän tiesi, että bensaa oli tarpeeksi. Hän pyysi ystävältään starttia. Se sai sen käyntiin, koska hänen akkunsa oli tyhjä. valittu lause: Ron yritti käynnistää autoaan.</w:t>
      </w:r>
    </w:p>
    <w:p>
      <w:r>
        <w:rPr>
          <w:b/>
        </w:rPr>
        <w:t xml:space="preserve">Tulos</w:t>
      </w:r>
    </w:p>
    <w:p>
      <w:r>
        <w:t xml:space="preserve">Hän yrittää käynnistää autonsa &gt;Syyt&gt; Hän on turhautunut.</w:t>
      </w:r>
    </w:p>
    <w:p>
      <w:r>
        <w:rPr>
          <w:b/>
        </w:rPr>
        <w:t xml:space="preserve">Esimerkki 8.618</w:t>
      </w:r>
    </w:p>
    <w:p>
      <w:r>
        <w:t xml:space="preserve">tarina: Amy oli parina luokassa ihastuksensa Rayn kanssa. Opettajan antaessa ohjeita Amy ja Ray juttelivat keskenään. Amy tiesi, että tehtävän piti olla valmis viikon päästä. Mutta hän ei ollut kuullut paljon muuta. Tunnin jälkeen hän lainasi muistiinpanoja toiselta oppilaalta. valittu lause: Amy oli tunnilla parina ihastuksensa Rayn kanssa.</w:t>
      </w:r>
    </w:p>
    <w:p>
      <w:r>
        <w:rPr>
          <w:b/>
        </w:rPr>
        <w:t xml:space="preserve">Tulos</w:t>
      </w:r>
    </w:p>
    <w:p>
      <w:r>
        <w:t xml:space="preserve">Amy on luokassa parinaan ihastuksensa Rayn kanssa &gt;Syyt&gt; Amy tuntee rakkautta.</w:t>
      </w:r>
    </w:p>
    <w:p>
      <w:r>
        <w:rPr>
          <w:b/>
        </w:rPr>
        <w:t xml:space="preserve">Esimerkki 8.619</w:t>
      </w:r>
    </w:p>
    <w:p>
      <w:r>
        <w:t xml:space="preserve">tarina: Toin liskon kotiin koulun laboratoriosta. Livahdin veljeni sänkyyn juuri ennen nukkumaanmenoa. Veljeni ryömi sänkyyn ja käski minun nousta ulos ja lyödä valoa. Sammutin valot ja odotin hänen ovensa ulkopuolella. Kuulin huutoja, jollaisia en ollut koskaan ennen kuullut! valittu lause: Veljeni ryömi sänkyyn ja käski minua menemään ulos ja sytyttämään valon.</w:t>
      </w:r>
    </w:p>
    <w:p>
      <w:r>
        <w:rPr>
          <w:b/>
        </w:rPr>
        <w:t xml:space="preserve">Tulos</w:t>
      </w:r>
    </w:p>
    <w:p>
      <w:r>
        <w:t xml:space="preserve">Veljeni ryömii sängyssä &gt;Syyt&gt; Hän tuntee olonsa mukavaksi.</w:t>
      </w:r>
    </w:p>
    <w:p>
      <w:r>
        <w:rPr>
          <w:b/>
        </w:rPr>
        <w:t xml:space="preserve">Esimerkki 8.620</w:t>
      </w:r>
    </w:p>
    <w:p>
      <w:r>
        <w:t xml:space="preserve">tarina: Daven veli John oli aina niin ilkeä Davelle. Hän ei koskaan antanut Daven leikkiä Johnin ja hänen ystäviensä kanssa. Eräänä päivänä Dave näki, kun koira jahtasi Johnia. Dave pysäytti koiran ja pelasti Johnin. Sen jälkeen John oli paljon ystävällisempi Davelle. valittu lause: Daven veli John oli aina niin ilkeä Davelle.</w:t>
      </w:r>
    </w:p>
    <w:p>
      <w:r>
        <w:rPr>
          <w:b/>
        </w:rPr>
        <w:t xml:space="preserve">Tulos</w:t>
      </w:r>
    </w:p>
    <w:p>
      <w:r>
        <w:t xml:space="preserve">John on ilkeä Davelle &gt;Se aiheuttaa&gt; Daven surullisen olon.</w:t>
      </w:r>
    </w:p>
    <w:p>
      <w:r>
        <w:rPr>
          <w:b/>
        </w:rPr>
        <w:t xml:space="preserve">Esimerkki 8.621</w:t>
      </w:r>
    </w:p>
    <w:p>
      <w:r>
        <w:t xml:space="preserve">tarina: Seanilla oli kamala flunssa. Hän jäi töistä kotiin ja teki kaiken mahdollisen auttaakseen. Päivän päätteeksi hän tunsi olonsa hieman paremmaksi. Sitten hän nukahti. Mutta kun hän heräsi seuraavana aamuna ja tunsi olonsa vielä huonommaksi. valittu lause: Seanilla oli kauhea flunssa.</w:t>
      </w:r>
    </w:p>
    <w:p>
      <w:r>
        <w:rPr>
          <w:b/>
        </w:rPr>
        <w:t xml:space="preserve">Tulos</w:t>
      </w:r>
    </w:p>
    <w:p>
      <w:r>
        <w:t xml:space="preserve">Seanilla on kauhea flunssa &gt;Syyt&gt; Sean voi pahoin.</w:t>
      </w:r>
    </w:p>
    <w:p>
      <w:r>
        <w:rPr>
          <w:b/>
        </w:rPr>
        <w:t xml:space="preserve">Tulos</w:t>
      </w:r>
    </w:p>
    <w:p>
      <w:r>
        <w:t xml:space="preserve">Seanilla on flunssa &gt;Syyt&gt; Sean voi(i) huonosti.</w:t>
      </w:r>
    </w:p>
    <w:p>
      <w:r>
        <w:rPr>
          <w:b/>
        </w:rPr>
        <w:t xml:space="preserve">Esimerkki 8.622</w:t>
      </w:r>
    </w:p>
    <w:p>
      <w:r>
        <w:t xml:space="preserve">tarina: Minulla oli kaunis kultakala. Eräänä päivänä se kuoli. Aluksi olin surullinen. Mutta sitten päätin syödä sen. Äitini sai tietää ja antoi minulle kuukauden kotiarestia. valittu lause: Aluksi olin surullinen.</w:t>
      </w:r>
    </w:p>
    <w:p>
      <w:r>
        <w:rPr>
          <w:b/>
        </w:rPr>
        <w:t xml:space="preserve">Tulos</w:t>
      </w:r>
    </w:p>
    <w:p>
      <w:r>
        <w:t xml:space="preserve">Olen surullinen &gt;Syyt&gt; Minulla on paha olo.</w:t>
      </w:r>
    </w:p>
    <w:p>
      <w:r>
        <w:rPr>
          <w:b/>
        </w:rPr>
        <w:t xml:space="preserve">Esimerkki 8.623</w:t>
      </w:r>
    </w:p>
    <w:p>
      <w:r>
        <w:t xml:space="preserve">tarina: Pietari juoksi kadulla. Hänen ystävänsä jahtasivat häntä. Pietari löysi hyvän piilopaikan. Hän odotti, näkisivätkö he hänet. Pietarin ystävät juoksivat hänen ohitseen! valittu lause: Peterin ystävät juoksivat hänen ohitseen!</w:t>
      </w:r>
    </w:p>
    <w:p>
      <w:r>
        <w:rPr>
          <w:b/>
        </w:rPr>
        <w:t xml:space="preserve">Tulos</w:t>
      </w:r>
    </w:p>
    <w:p>
      <w:r>
        <w:t xml:space="preserve">Peterin ystävät juoksivat hänen ohitseen &gt;Syyt&gt; Peter tuntee itsensä ovelaksi. </w:t>
      </w:r>
    </w:p>
    <w:p>
      <w:r>
        <w:rPr>
          <w:b/>
        </w:rPr>
        <w:t xml:space="preserve">Tulos</w:t>
      </w:r>
    </w:p>
    <w:p>
      <w:r>
        <w:t xml:space="preserve">Peterin ystävät juoksevat hänen ohitseen &gt; Aiheuttaa&gt; Peter tuntee olonsa huvittuneeksi.</w:t>
      </w:r>
    </w:p>
    <w:p>
      <w:r>
        <w:rPr>
          <w:b/>
        </w:rPr>
        <w:t xml:space="preserve">Esimerkki 8.624</w:t>
      </w:r>
    </w:p>
    <w:p>
      <w:r>
        <w:t xml:space="preserve">tarina: Tiffany oli ilkeä lapsilleen. Hän löi heitä millä tahansa. Eräänä päivänä hän löi heitä liian kovaa. He kaatuivat lattialle. He kaikki kuolivat kipuun. valittu lause: He kaatuivat lattialle.</w:t>
      </w:r>
    </w:p>
    <w:p>
      <w:r>
        <w:rPr>
          <w:b/>
        </w:rPr>
        <w:t xml:space="preserve">Tulos</w:t>
      </w:r>
    </w:p>
    <w:p>
      <w:r>
        <w:t xml:space="preserve">Tiffanyn lapset putosivat lattialle &gt;Syyt&gt; Tiffanyn lapset tuntevat kipua.</w:t>
      </w:r>
    </w:p>
    <w:p>
      <w:r>
        <w:rPr>
          <w:b/>
        </w:rPr>
        <w:t xml:space="preserve">Esimerkki 8.625</w:t>
      </w:r>
    </w:p>
    <w:p>
      <w:r>
        <w:t xml:space="preserve">tarina: Izzy meni mummonsa kanssa kirkon bingoon. Hän kävi silloin tällöin, mutta ei ollut koskaan voittanut. Hän odotti innolla päivää, jolloin hän pääsisi huutamaan bingoa. Hänellä oli kaikki numerot kortissaan. Hän huusi bingoa täysillä. valittu lause: Hänellä oli kaikki numerot kortissaan.</w:t>
      </w:r>
    </w:p>
    <w:p>
      <w:r>
        <w:rPr>
          <w:b/>
        </w:rPr>
        <w:t xml:space="preserve">Tulos</w:t>
      </w:r>
    </w:p>
    <w:p>
      <w:r>
        <w:t xml:space="preserve">Izzyllä oli kaikki numerot kortissaan &gt;Syyt&gt; Izzy on onnellinen.</w:t>
      </w:r>
    </w:p>
    <w:p>
      <w:r>
        <w:rPr>
          <w:b/>
        </w:rPr>
        <w:t xml:space="preserve">Esimerkki 8.626</w:t>
      </w:r>
    </w:p>
    <w:p>
      <w:r>
        <w:t xml:space="preserve">tarina: Emma oli vihainen Tomille! Tom vei hänen lempihattunsa! Tom ei tiennyt, mistä Emma puhui. Emma löysi hattunsa pyykistä! Sen jälkeen hän ei enää koskaan riidellyt Tomin kanssa! valittu lause: Emma löysi hattunsa pyykistä!</w:t>
      </w:r>
    </w:p>
    <w:p>
      <w:r>
        <w:rPr>
          <w:b/>
        </w:rPr>
        <w:t xml:space="preserve">Tulos</w:t>
      </w:r>
    </w:p>
    <w:p>
      <w:r>
        <w:t xml:space="preserve">Emma löytää hatun &gt;Syyt&gt; Emma on onnellinen(t).</w:t>
      </w:r>
    </w:p>
    <w:p>
      <w:r>
        <w:rPr>
          <w:b/>
        </w:rPr>
        <w:t xml:space="preserve">Tulos</w:t>
      </w:r>
    </w:p>
    <w:p>
      <w:r>
        <w:t xml:space="preserve">Emma löytää hattunsa pyykistä &gt;Syyt&gt; Emma on helpottunut.</w:t>
      </w:r>
    </w:p>
    <w:p>
      <w:r>
        <w:rPr>
          <w:b/>
        </w:rPr>
        <w:t xml:space="preserve">Esimerkki 8.627</w:t>
      </w:r>
    </w:p>
    <w:p>
      <w:r>
        <w:t xml:space="preserve">tarina: Vivian ei voinut lakata ajattelemasta miestä, jonka hän tapasi juhlissa. Hän kysyi juhlissa olleilta ystäviltään, tunsivatko he miehen. Kukaan ei tuntunut tuntevan häntä. Vivian ei enää koskaan nähnyt kyseistä miestä, mutta hänen mielikuvansa jäi hänen mieleensä. Vivian vietti loppuelämänsä miehen mielikuvan perässä. valittu lause: Hän kysyi juhliin osallistuneilta ystäviltään, tunsivatko he miehen.</w:t>
      </w:r>
    </w:p>
    <w:p>
      <w:r>
        <w:rPr>
          <w:b/>
        </w:rPr>
        <w:t xml:space="preserve">Tulos</w:t>
      </w:r>
    </w:p>
    <w:p>
      <w:r>
        <w:t xml:space="preserve">Vivian kysyy ystäviltään juhlissa olleesta miehestä &gt;Syyt&gt; Vivian on toiveikas.</w:t>
      </w:r>
    </w:p>
    <w:p>
      <w:r>
        <w:rPr>
          <w:b/>
        </w:rPr>
        <w:t xml:space="preserve">Esimerkki 8.628</w:t>
      </w:r>
    </w:p>
    <w:p>
      <w:r>
        <w:t xml:space="preserve">tarina: Minulle tarjottiin uutta työtä tiistaina. Sen kunniaksi päätin ostaa uusia vaatteita. Tärkein oli uusi puku Se oli lähinnä pukeutua työpaikalle. Se oli se, mikä teki sen ylipäätään mahdolliseksi. valittu lause: Sen kunniaksi päätin ostaa uusia vaatteita.</w:t>
      </w:r>
    </w:p>
    <w:p>
      <w:r>
        <w:rPr>
          <w:b/>
        </w:rPr>
        <w:t xml:space="preserve">Tulos</w:t>
      </w:r>
    </w:p>
    <w:p>
      <w:r>
        <w:t xml:space="preserve">Päätän ostaa &gt;Syyt&gt; Olen innoissani.</w:t>
      </w:r>
    </w:p>
    <w:p>
      <w:r>
        <w:rPr>
          <w:b/>
        </w:rPr>
        <w:t xml:space="preserve">Esimerkki 8.629</w:t>
      </w:r>
    </w:p>
    <w:p>
      <w:r>
        <w:t xml:space="preserve">tarina: Sam oli koripallopelissä. Hän sai limsaa ja nachoja. Puoliajan aikana hän meni vessaan. Kun hän palasi takaisin, hänen nachonsa olivat kadonneet. Kenelläkään hänen ympärillään ei ollut niitä, eikä hän koskaan löytänyt niitä. valittu lause: Kenelläkään hänen ympärillään ei ollut niitä, eikä hän koskaan löytänyt niitä.</w:t>
      </w:r>
    </w:p>
    <w:p>
      <w:r>
        <w:rPr>
          <w:b/>
        </w:rPr>
        <w:t xml:space="preserve">Tulos</w:t>
      </w:r>
    </w:p>
    <w:p>
      <w:r>
        <w:t xml:space="preserve">Sam ei koskaan löydä nachoja &gt;Syyt&gt; Sam on järkyttynyt.</w:t>
      </w:r>
    </w:p>
    <w:p>
      <w:r>
        <w:rPr>
          <w:b/>
        </w:rPr>
        <w:t xml:space="preserve">Esimerkki 8.630</w:t>
      </w:r>
    </w:p>
    <w:p>
      <w:r>
        <w:t xml:space="preserve">tarina: Stacy oli pukeutunut hienosti. Hän oli menossa ensimmäisiin lukiotansseihinsa! Hän tapasi siellä ystävänsä. He tanssivat koko illan. Stacy ei malttanut odottaa seuraavia koulutansseja. valittu lause: He tanssivat koko illan.</w:t>
      </w:r>
    </w:p>
    <w:p>
      <w:r>
        <w:rPr>
          <w:b/>
        </w:rPr>
        <w:t xml:space="preserve">Tulos</w:t>
      </w:r>
    </w:p>
    <w:p>
      <w:r>
        <w:t xml:space="preserve">Stacy ja hänen ystävänsä tanssivat illan loppuun &gt;Syyt&gt; He tuntevat olonsa onnelliseksi. </w:t>
      </w:r>
    </w:p>
    <w:p>
      <w:r>
        <w:rPr>
          <w:b/>
        </w:rPr>
        <w:t xml:space="preserve">Tulos</w:t>
      </w:r>
    </w:p>
    <w:p>
      <w:r>
        <w:t xml:space="preserve">Stacy ja hänen ystävänsä tanssivat koulun tansseissa koko illan &gt;Syyt&gt; Stacy on onnellinen.</w:t>
      </w:r>
    </w:p>
    <w:p>
      <w:r>
        <w:rPr>
          <w:b/>
        </w:rPr>
        <w:t xml:space="preserve">Esimerkki 8.631</w:t>
      </w:r>
    </w:p>
    <w:p>
      <w:r>
        <w:t xml:space="preserve">tarina: Gina oli katsomassa televisiosta erästä sarjaa, josta hän todella piti setänsä luona. Kunnes hänen äitinsä oli valmis lähtemään kotiin. Tämä oli ensimmäinen kerta, kun Gina halusi jäädä enonsa luokse. Ja nyt hänen oli lähdettävä. Hän oli surullinen lähtiessään ohjelmasta, mutta hän lähti äitinsä mukaan. valittu lause: Kunnes hänen äitinsä oli valmis lähtemään kotiin.</w:t>
      </w:r>
    </w:p>
    <w:p>
      <w:r>
        <w:rPr>
          <w:b/>
        </w:rPr>
        <w:t xml:space="preserve">Tulos</w:t>
      </w:r>
    </w:p>
    <w:p>
      <w:r>
        <w:t xml:space="preserve">Ginan äiti on valmis lähtemään kotiin &gt;Syyt&gt; Gina on surullinen.</w:t>
      </w:r>
    </w:p>
    <w:p>
      <w:r>
        <w:rPr>
          <w:b/>
        </w:rPr>
        <w:t xml:space="preserve">Esimerkki 8.632</w:t>
      </w:r>
    </w:p>
    <w:p>
      <w:r>
        <w:t xml:space="preserve">tarina: Kun avaamme hamsterihäkkimme, se ryömii ulos. Se tunkee aina antamamme pekaanipähkinäiset herkut pussiinsa. Sitten se kylvettää itsensä. Yleensä se kakkaa meidän päällemme. Silloin laitamme sen takaisin häkkiinsä. valittu lause: Kun avaamme hamsterihäkkimme, se ryömii ulos.</w:t>
      </w:r>
    </w:p>
    <w:p>
      <w:r>
        <w:rPr>
          <w:b/>
        </w:rPr>
        <w:t xml:space="preserve">Tulos</w:t>
      </w:r>
    </w:p>
    <w:p>
      <w:r>
        <w:t xml:space="preserve">Avaamme hamsterihäkkimme &gt;Syyt&gt; Olemme innoissamme.</w:t>
      </w:r>
    </w:p>
    <w:p>
      <w:r>
        <w:rPr>
          <w:b/>
        </w:rPr>
        <w:t xml:space="preserve">Esimerkki 8.633</w:t>
      </w:r>
    </w:p>
    <w:p>
      <w:r>
        <w:t xml:space="preserve">tarina: Tom oli tänään kipeä. Hän meni lääkäriin. Lääkäri kertoi, että hänellä oli flunssa. Lääkäri antoi hänelle lääkettä. Tomin olo parani paljon sen jälkeen, kun hän oli ottanut lääkkeen. valittu lause: Lääkäri kertoi Tomille, että hänellä oli flunssa.</w:t>
      </w:r>
    </w:p>
    <w:p>
      <w:r>
        <w:rPr>
          <w:b/>
        </w:rPr>
        <w:t xml:space="preserve">Tulos</w:t>
      </w:r>
    </w:p>
    <w:p>
      <w:r>
        <w:t xml:space="preserve">Lääkäri kertoo Tomille, että hänellä on flunssa &gt;Syyt&gt; Tom on huolissaan.</w:t>
      </w:r>
    </w:p>
    <w:p>
      <w:r>
        <w:rPr>
          <w:b/>
        </w:rPr>
        <w:t xml:space="preserve">Esimerkki 8.634</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He kaikki säästivät rahaa ja jatkoivat käsityötään.</w:t>
      </w:r>
    </w:p>
    <w:p>
      <w:r>
        <w:rPr>
          <w:b/>
        </w:rPr>
        <w:t xml:space="preserve">Tulos</w:t>
      </w:r>
    </w:p>
    <w:p>
      <w:r>
        <w:t xml:space="preserve">He jatkoivat käsityötä &gt;Syyt&gt; He tuntevat ylpeyttä.</w:t>
      </w:r>
    </w:p>
    <w:p>
      <w:r>
        <w:rPr>
          <w:b/>
        </w:rPr>
        <w:t xml:space="preserve">Tulos</w:t>
      </w:r>
    </w:p>
    <w:p>
      <w:r>
        <w:t xml:space="preserve">Johnsonit säästävät rahaa &gt;Syyt&gt; Johnsonit tuntevat ylpeyttä.</w:t>
      </w:r>
    </w:p>
    <w:p>
      <w:r>
        <w:rPr>
          <w:b/>
        </w:rPr>
        <w:t xml:space="preserve">Esimerkki 8.635</w:t>
      </w:r>
    </w:p>
    <w:p>
      <w:r>
        <w:t xml:space="preserve">tarina: Olin leikkimässä palloa puistossa. Pudotin pallon. Menin hakemaan sitä. Minä nostin sen. Jatkoin kopin pelaamista ystäväni kanssa. valittu lause: Pudotin pallon.</w:t>
      </w:r>
    </w:p>
    <w:p>
      <w:r>
        <w:rPr>
          <w:b/>
        </w:rPr>
        <w:t xml:space="preserve">Tulos</w:t>
      </w:r>
    </w:p>
    <w:p>
      <w:r>
        <w:t xml:space="preserve">Pudotan pallon &gt;Syyt&gt; Tunnen itseni noloksi.</w:t>
      </w:r>
    </w:p>
    <w:p>
      <w:r>
        <w:rPr>
          <w:b/>
        </w:rPr>
        <w:t xml:space="preserve">Esimerkki 8.636</w:t>
      </w:r>
    </w:p>
    <w:p>
      <w:r>
        <w:t xml:space="preserve">tarina: Pietari juoksi kadulla. Hänen ystävänsä jahtasivat häntä. Pietari löysi hyvän piilopaikan. Hän odotti, näkisivätkö he hänet. Pietarin ystävät juoksivat hänen ohitseen! valittu lause: Peter juoksi katua pitkin.</w:t>
      </w:r>
    </w:p>
    <w:p>
      <w:r>
        <w:rPr>
          <w:b/>
        </w:rPr>
        <w:t xml:space="preserve">Tulos</w:t>
      </w:r>
    </w:p>
    <w:p>
      <w:r>
        <w:t xml:space="preserve">Pietari juoksee katua pitkin &gt; Aiheuttaa&gt; Pietari on innoissaan.</w:t>
      </w:r>
    </w:p>
    <w:p>
      <w:r>
        <w:rPr>
          <w:b/>
        </w:rPr>
        <w:t xml:space="preserve">Esimerkki 8.637</w:t>
      </w:r>
    </w:p>
    <w:p>
      <w:r>
        <w:t xml:space="preserve">tarina: Jim oli ollut sinkku kuukausia. Hän oli hiljattain aloittanut pikadeittailun. Hän piti todella eräästä tytöstä, jonka hän tapasi tapahtumassa. Syötyään hänen kanssaan illallista muutaman kerran Jim pyysi häntä ulos. Tyttö suostui iloisesti. valittu lause: Hän oli hiljattain aloittanut pikadeittailun.</w:t>
      </w:r>
    </w:p>
    <w:p>
      <w:r>
        <w:rPr>
          <w:b/>
        </w:rPr>
        <w:t xml:space="preserve">Tulos</w:t>
      </w:r>
    </w:p>
    <w:p>
      <w:r>
        <w:t xml:space="preserve">Jim aloittaa pikadeittailun &gt;Syyt&gt; Hän on kiinnostunut tapaamastaan henkilöstä.</w:t>
      </w:r>
    </w:p>
    <w:p>
      <w:r>
        <w:rPr>
          <w:b/>
        </w:rPr>
        <w:t xml:space="preserve">Esimerkki 8.638</w:t>
      </w:r>
    </w:p>
    <w:p>
      <w:r>
        <w:t xml:space="preserve">tarina: Phil on kuullut, että jalkojensa ajeleminen saa hänet uimaan nopeammin. Vaikka hän ei halua ajaa partaa, hän haluaa tietää, toimiiko se. Hän ajelee jalkansa ja huomaa, että hän voi uida paljon nopeammin. Phil on nyt yksi kaupungin nopeimmista uimareista. Hän on iloinen siitä, että hän kokeili sääriensä ajamista. valittu lause: Phil on nyt yksi kaupungin nopeimmista uimareista.</w:t>
      </w:r>
    </w:p>
    <w:p>
      <w:r>
        <w:rPr>
          <w:b/>
        </w:rPr>
        <w:t xml:space="preserve">Tulos</w:t>
      </w:r>
    </w:p>
    <w:p>
      <w:r>
        <w:t xml:space="preserve">Phil on kaupungin nopeimpia uimareita &gt;Syyt&gt; Phil on onnellinen.</w:t>
      </w:r>
    </w:p>
    <w:p>
      <w:r>
        <w:rPr>
          <w:b/>
        </w:rPr>
        <w:t xml:space="preserve">Esimerkki 8.639</w:t>
      </w:r>
    </w:p>
    <w:p>
      <w:r>
        <w:t xml:space="preserve">tarina: Kävimme viime viikolla rannalla. Vauva rakastaa leikkiä hiekassa. En voinut uskoa sitä, kun hän alkoi syödä hiekkaa. Kiirehdin pesemään sen pois hänen suustaan. Uskon, että hän oli jo nielaissut osan. valittu lause: Menimme rannalle viime viikolla.</w:t>
      </w:r>
    </w:p>
    <w:p>
      <w:r>
        <w:rPr>
          <w:b/>
        </w:rPr>
        <w:t xml:space="preserve">Tulos</w:t>
      </w:r>
    </w:p>
    <w:p>
      <w:r>
        <w:t xml:space="preserve">Menemme rannalle &gt;Syyt&gt; Olemme onnellisia.</w:t>
      </w:r>
    </w:p>
    <w:p>
      <w:r>
        <w:rPr>
          <w:b/>
        </w:rPr>
        <w:t xml:space="preserve">Esimerkki 8.640</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Kun hän oli puolimatkassa, hän tajusi unohtaneensa kaikki lahjat.</w:t>
      </w:r>
    </w:p>
    <w:p>
      <w:r>
        <w:rPr>
          <w:b/>
        </w:rPr>
        <w:t xml:space="preserve">Tulos</w:t>
      </w:r>
    </w:p>
    <w:p>
      <w:r>
        <w:t xml:space="preserve">Bob tajuaa unohtaneensa &gt;Syyt&gt; Bob on huolestunut.</w:t>
      </w:r>
    </w:p>
    <w:p>
      <w:r>
        <w:rPr>
          <w:b/>
        </w:rPr>
        <w:t xml:space="preserve">Tulos</w:t>
      </w:r>
    </w:p>
    <w:p>
      <w:r>
        <w:t xml:space="preserve">Bob tajuaa unohtaneensa lahjat &gt;Syyt&gt; Bobia harmittaa (harmittaa). </w:t>
      </w:r>
    </w:p>
    <w:p>
      <w:r>
        <w:rPr>
          <w:b/>
        </w:rPr>
        <w:t xml:space="preserve">Esimerkki 8.641</w:t>
      </w:r>
    </w:p>
    <w:p>
      <w:r>
        <w:t xml:space="preserve">tarina: Bobby oli innoissaan viikonlopusta. Hänen isänsä oli luvannut viedä hänet eläintarhaan. Valitettavasti lauantaiaamuna alkoi sataa. Bobbyn isä vei hänet kuitenkin eläintarhaan. Bobby pääsi näkemään, kuinka norsunpoikanen loiskutteli sadelammikoissa. valittu lause: Hänen isänsä oli luvannut viedä hänet eläintarhaan.</w:t>
      </w:r>
    </w:p>
    <w:p>
      <w:r>
        <w:rPr>
          <w:b/>
        </w:rPr>
        <w:t xml:space="preserve">Tulos</w:t>
      </w:r>
    </w:p>
    <w:p>
      <w:r>
        <w:t xml:space="preserve">Bobbyn isä lupaa ottaa hänet mukaansa &gt;Syyt&gt; Bobby on innoissaan.</w:t>
      </w:r>
    </w:p>
    <w:p>
      <w:r>
        <w:rPr>
          <w:b/>
        </w:rPr>
        <w:t xml:space="preserve">Tulos</w:t>
      </w:r>
    </w:p>
    <w:p>
      <w:r>
        <w:t xml:space="preserve">Hänen isänsä lupaa viedä hänet eläintarhaan &gt;Syyt&gt; Bobby on innoissaan.</w:t>
      </w:r>
    </w:p>
    <w:p>
      <w:r>
        <w:rPr>
          <w:b/>
        </w:rPr>
        <w:t xml:space="preserve">Esimerkki 8.642</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Kun hän pääsi kotiin, Sally näytti kuviaan kaikille ystävilleen.</w:t>
      </w:r>
    </w:p>
    <w:p>
      <w:r>
        <w:rPr>
          <w:b/>
        </w:rPr>
        <w:t xml:space="preserve">Tulos</w:t>
      </w:r>
    </w:p>
    <w:p>
      <w:r>
        <w:t xml:space="preserve">Sally näyttää ystävilleen kuvia Italiasta &gt;Syyt&gt; Sallyn ystävät ovat hämmästyneitä.</w:t>
      </w:r>
    </w:p>
    <w:p>
      <w:r>
        <w:rPr>
          <w:b/>
        </w:rPr>
        <w:t xml:space="preserve">Esimerkki 8.643</w:t>
      </w:r>
    </w:p>
    <w:p>
      <w:r>
        <w:t xml:space="preserve">tarina: Eilen tarvitsin uudet kengät. Ajelin ympäriinsä etsimässä täydellistä paria. Lopulta ostin uudet. Ne olivat mustat. Käytin niitä seuraavana päivänä. valittu lause: Lopulta ostin uudet kengät.</w:t>
      </w:r>
    </w:p>
    <w:p>
      <w:r>
        <w:rPr>
          <w:b/>
        </w:rPr>
        <w:t xml:space="preserve">Tulos</w:t>
      </w:r>
    </w:p>
    <w:p>
      <w:r>
        <w:t xml:space="preserve">Ostan kenkiä &gt;Syyt&gt; Tunnen itseni onnelliseksi.</w:t>
      </w:r>
    </w:p>
    <w:p>
      <w:r>
        <w:rPr>
          <w:b/>
        </w:rPr>
        <w:t xml:space="preserve">Esimerkki 8.644</w:t>
      </w:r>
    </w:p>
    <w:p>
      <w:r>
        <w:t xml:space="preserve">tarina: Rena ajatteli tarvitsevansa uuden auton. Hän lähti autoostoksille ja katseli kaikenlaisia malleja. Hän piti kovasti yhdestä urheiluautosta, jota hän koeajoi. Kun hän pääsi ulos autosta, hän katsoi sen hintaa. Rena päätti, ettei hän tarvitsekaan uutta autoa. valittu lause: Kun hän pääsi ulos, hän katsoi hintaa.</w:t>
      </w:r>
    </w:p>
    <w:p>
      <w:r>
        <w:rPr>
          <w:b/>
        </w:rPr>
        <w:t xml:space="preserve">Tulos</w:t>
      </w:r>
    </w:p>
    <w:p>
      <w:r>
        <w:t xml:space="preserve">Rena näkee korkean hinnan &gt;Syyt&gt; Rena yllättyy.</w:t>
      </w:r>
    </w:p>
    <w:p>
      <w:r>
        <w:rPr>
          <w:b/>
        </w:rPr>
        <w:t xml:space="preserve">Esimerkki 8.645</w:t>
      </w:r>
    </w:p>
    <w:p>
      <w:r>
        <w:t xml:space="preserve">tarina: Tim lähti lomalle. Tim meni Florida Keysille. Tim leiriytyi siellä. Tim ei koskaan käyttänyt ilmastointilaitetta ja oli hyvin kuuma. Tim törmäsi ilmaiseen ilmastoituun museoon ja nautti siitä. valittu lause: Tim lähti lomalle.</w:t>
      </w:r>
    </w:p>
    <w:p>
      <w:r>
        <w:rPr>
          <w:b/>
        </w:rPr>
        <w:t xml:space="preserve">Tulos</w:t>
      </w:r>
    </w:p>
    <w:p>
      <w:r>
        <w:t xml:space="preserve">Tim lähtee lomalle &gt;Syyt&gt; Tim on onnellinen(t).</w:t>
      </w:r>
    </w:p>
    <w:p>
      <w:r>
        <w:rPr>
          <w:b/>
        </w:rPr>
        <w:t xml:space="preserve">Esimerkki 8.646</w:t>
      </w:r>
    </w:p>
    <w:p>
      <w:r>
        <w:t xml:space="preserve">tarina: Nate ja hänen luokkansa pelasivat leikkiä vaahtokarkkeilla. He kisasivat siitä, kuka pystyi työntämään yhtä nenästään nopeimmin. Nate halusi todella voittaa kisan. Hän työnsi vielä viimeisen ison tönäisyn päälaellaan. Nate sai vaahtokarkkia kiinni hiuksiinsa. valittu lause: He kisasivat siitä, kuka pystyy nopeimmin työntämään yhtä nenällään.</w:t>
      </w:r>
    </w:p>
    <w:p>
      <w:r>
        <w:rPr>
          <w:b/>
        </w:rPr>
        <w:t xml:space="preserve">Tulos</w:t>
      </w:r>
    </w:p>
    <w:p>
      <w:r>
        <w:t xml:space="preserve">He juoksevat kilpaa työntämässä vaahtokarkkeja &gt;Syyt&gt; He tuntevat aggressiota.</w:t>
      </w:r>
    </w:p>
    <w:p>
      <w:r>
        <w:rPr>
          <w:b/>
        </w:rPr>
        <w:t xml:space="preserve">Tulos</w:t>
      </w:r>
    </w:p>
    <w:p>
      <w:r>
        <w:t xml:space="preserve">Nate ja hänen luokkansa kilpailevat &gt;Syyt&gt; Nate ja hänen luokkansa tuntevat olonsa onnelliseksi.</w:t>
      </w:r>
    </w:p>
    <w:p>
      <w:r>
        <w:rPr>
          <w:b/>
        </w:rPr>
        <w:t xml:space="preserve">Esimerkki 8.647</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Huivi oli melkein 10 jalkaa pitkä.</w:t>
      </w:r>
    </w:p>
    <w:p>
      <w:r>
        <w:rPr>
          <w:b/>
        </w:rPr>
        <w:t xml:space="preserve">Tulos</w:t>
      </w:r>
    </w:p>
    <w:p>
      <w:r>
        <w:t xml:space="preserve">Huivi on 10 jalkaa pitkä &gt;Syyt&gt; Fridan poikaystävä on yllättynyt.</w:t>
      </w:r>
    </w:p>
    <w:p>
      <w:r>
        <w:rPr>
          <w:b/>
        </w:rPr>
        <w:t xml:space="preserve">Esimerkki 8.648</w:t>
      </w:r>
    </w:p>
    <w:p>
      <w:r>
        <w:t xml:space="preserve">tarina: John on hyvin hauska. Kun tapasimme ensimmäisen kerran, hän sanoi, että hänen uuninsa puhdistuu itsestään. Luulin, että kaikki uunit puhdistuvat itsestään. Hän itse asiassa luuli, että se puhdistaa itse itsensä. Hän ei ole vielä elänyt sen jälkeen. valittu lause: Luulin, että kaikki uunit puhdistuvat itsestään.</w:t>
      </w:r>
    </w:p>
    <w:p>
      <w:r>
        <w:rPr>
          <w:b/>
        </w:rPr>
        <w:t xml:space="preserve">Tulos</w:t>
      </w:r>
    </w:p>
    <w:p>
      <w:r>
        <w:t xml:space="preserve">Luulen, että kaikki uunit puhdistavat itse itsensä avustuksella &gt;Syyt&gt; Olen hämmentynyt.</w:t>
      </w:r>
    </w:p>
    <w:p>
      <w:r>
        <w:rPr>
          <w:b/>
        </w:rPr>
        <w:t xml:space="preserve">Esimerkki 8.649</w:t>
      </w:r>
    </w:p>
    <w:p>
      <w:r>
        <w:t xml:space="preserve">tarina: Katie rakasti katsella kauniita luistelijoita. Yhdestä luistelijasta tuli hänen suosikkinsa. Katie oli innoissaan, kun luistelija pääsi olympiajoukkueeseen. Hän seurasi luistelijan esitystä hermostuneena. Kun kilpailijat luistelivat, Katie rukoili, että he kaatuisivat. valittu lause: Katie oli innoissaan, kun luistelija pääsi olympiajoukkueeseen.</w:t>
      </w:r>
    </w:p>
    <w:p>
      <w:r>
        <w:rPr>
          <w:b/>
        </w:rPr>
        <w:t xml:space="preserve">Tulos</w:t>
      </w:r>
    </w:p>
    <w:p>
      <w:r>
        <w:t xml:space="preserve">Katie on innoissaan &gt;Syyt&gt; Katie tuntee olonsa hyväksi.</w:t>
      </w:r>
    </w:p>
    <w:p>
      <w:r>
        <w:rPr>
          <w:b/>
        </w:rPr>
        <w:t xml:space="preserve">Esimerkki 8.650</w:t>
      </w:r>
    </w:p>
    <w:p>
      <w:r>
        <w:t xml:space="preserve">tarina: Jacksonit päättivät lähteä kaupunkiin ostoksille. Kun he saapuivat paikalle, he yllättyivät huomatakseen, että siellä oli meneillään alennusmyynti. Se oli kenkien alennusmyynti! Perhe oli innoissaan ja osti niin paljon kuin jaksoi kantaa. Jacksonit olivat iloisia siitä, että he lähtivät tänään kaupunkiin. valittu lause: Se oli kenkien alennusmyynti!</w:t>
      </w:r>
    </w:p>
    <w:p>
      <w:r>
        <w:rPr>
          <w:b/>
        </w:rPr>
        <w:t xml:space="preserve">Tulos</w:t>
      </w:r>
    </w:p>
    <w:p>
      <w:r>
        <w:t xml:space="preserve">Kengät ovat myynnissä &gt;Syyt&gt; Perhe on innoissaan.</w:t>
      </w:r>
    </w:p>
    <w:p>
      <w:r>
        <w:rPr>
          <w:b/>
        </w:rPr>
        <w:t xml:space="preserve">Esimerkki 8.651</w:t>
      </w:r>
    </w:p>
    <w:p>
      <w:r>
        <w:t xml:space="preserve">tarina: Ron sai vihdoin lomaa töistä, joten hän lähti kalastamaan. Hän vietti puolet päivästä järvellä, mutta hänellä ei ollut onnea. Vaimo soitti hänelle ja kysyi, oliko hän saanut mitään saalista. Hän päätti vaihtaa syöttiä viimeisen tunnin kalastuksen ajaksi. Ron sai lopulta kolme kalaa tunnissa, mikä teki hänet onnelliseksi. valittu lause: Hän sai vaimoltaan jatkuvasti puheluita, joissa hän kysyi, saiko hän mitään.</w:t>
      </w:r>
    </w:p>
    <w:p>
      <w:r>
        <w:rPr>
          <w:b/>
        </w:rPr>
        <w:t xml:space="preserve">Tulos</w:t>
      </w:r>
    </w:p>
    <w:p>
      <w:r>
        <w:t xml:space="preserve">Ronin vaimo soittaa Ronille &gt;Syyt&gt; Ron tuntee itsensä ärsyyntyneeksi.</w:t>
      </w:r>
    </w:p>
    <w:p>
      <w:r>
        <w:rPr>
          <w:b/>
        </w:rPr>
        <w:t xml:space="preserve">Tulos</w:t>
      </w:r>
    </w:p>
    <w:p>
      <w:r>
        <w:t xml:space="preserve">Hän saa jatkuvasti puheluita vaimoltaan &gt;Syyt&gt; Häntä ärsyttää.</w:t>
      </w:r>
    </w:p>
    <w:p>
      <w:r>
        <w:rPr>
          <w:b/>
        </w:rPr>
        <w:t xml:space="preserve">Esimerkki 8.652</w:t>
      </w:r>
    </w:p>
    <w:p>
      <w:r>
        <w:t xml:space="preserve">tarina: Angelan tädillä on viisi hevosta. Angela haluaa ratsastaa yhdellä. Hän soittaa tädilleen ja kysyy, voisiko hän tulla käymään. Angela menee tätinsä maatilalle. He ratsastavat yhdessä koko päivän. valittu lause: Angelan tädillä on viisi hevosta.</w:t>
      </w:r>
    </w:p>
    <w:p>
      <w:r>
        <w:rPr>
          <w:b/>
        </w:rPr>
        <w:t xml:space="preserve">Tulos</w:t>
      </w:r>
    </w:p>
    <w:p>
      <w:r>
        <w:t xml:space="preserve">Angelan tädillä on viisi hevosta &gt;Syyt&gt; Angela on kateellinen.</w:t>
      </w:r>
    </w:p>
    <w:p>
      <w:r>
        <w:rPr>
          <w:b/>
        </w:rPr>
        <w:t xml:space="preserve">Esimerkki 8.653</w:t>
      </w:r>
    </w:p>
    <w:p>
      <w:r>
        <w:t xml:space="preserve">tarina: Jaakob ei ollut koskaan aikaisemmin ollut brisissä. Hän oli hyvin hermostunut erityisesti siksi, että hänen piti pitää vauvaa sylissä. Kun seremonian oli aika alkaa, hän pyörtyi. Ja kun hän palasi tajuihinsa, se oli jo ohi. Siitä lähtien hänen ystävänsä ovat pilkanneet häntä, mutta hän on onnellinen, että hän oli ulkona. valittu lause: Ja kun hän tuli takaisin, se oli ohi.</w:t>
      </w:r>
    </w:p>
    <w:p>
      <w:r>
        <w:rPr>
          <w:b/>
        </w:rPr>
        <w:t xml:space="preserve">Tulos</w:t>
      </w:r>
    </w:p>
    <w:p>
      <w:r>
        <w:t xml:space="preserve">Bris on ohi &gt;Syyt&gt; Jaakob tuntee olonsa helpottuneeksi.</w:t>
      </w:r>
    </w:p>
    <w:p>
      <w:r>
        <w:rPr>
          <w:b/>
        </w:rPr>
        <w:t xml:space="preserve">Esimerkki 8.654</w:t>
      </w:r>
    </w:p>
    <w:p>
      <w:r>
        <w:t xml:space="preserve">tarina: Arnold pelkäsi hyönteisiä. Eräänä päivänä hän oli koulussaan tunnilla. Hän näki pöydällään pienen muurahaisen. Hän hyppäsi pöydältään niin kovaa, että kaatui. Hänen luokkatoverinsa nauroivat hänelle. valittu lause: Hän oli eräänä päivänä koulussaan tunnilla.</w:t>
      </w:r>
    </w:p>
    <w:p>
      <w:r>
        <w:rPr>
          <w:b/>
        </w:rPr>
        <w:t xml:space="preserve">Tulos</w:t>
      </w:r>
    </w:p>
    <w:p>
      <w:r>
        <w:t xml:space="preserve">Arnold on luokkaa vastaan &gt;Syyt&gt; Arnold on valmis oppimaan.</w:t>
      </w:r>
    </w:p>
    <w:p>
      <w:r>
        <w:rPr>
          <w:b/>
        </w:rPr>
        <w:t xml:space="preserve">Esimerkki 8.655</w:t>
      </w:r>
    </w:p>
    <w:p>
      <w:r>
        <w:t xml:space="preserve">tarina: Becky sai juuri vauvan. Beckyn aviomies jätti hänet nuoremman naisen takia, kun hän oli raskaana. Becky yritti nukkua muutaman minuutin, mutta vauva alkoi itkeä. Hän vaihtoi vauvan vaipan ja keinutti sitä uneen. Becky makasi jälleen toivoen muutaman minuutin lepoa. valittu lause: Beckyn aviomies jätti hänet nuoremman naisen takia, kun hän oli raskaana.</w:t>
      </w:r>
    </w:p>
    <w:p>
      <w:r>
        <w:rPr>
          <w:b/>
        </w:rPr>
        <w:t xml:space="preserve">Tulos</w:t>
      </w:r>
    </w:p>
    <w:p>
      <w:r>
        <w:t xml:space="preserve">Beckyn aviomies jättää Beckyn raskauden aikana nuoremman naisen vuoksi &gt;Syyt&gt; Becky suuttuu.</w:t>
      </w:r>
    </w:p>
    <w:p>
      <w:r>
        <w:rPr>
          <w:b/>
        </w:rPr>
        <w:t xml:space="preserve">Tulos</w:t>
      </w:r>
    </w:p>
    <w:p>
      <w:r>
        <w:t xml:space="preserve">Beckyn aviomies jättää Beckyn &gt;Syyt&gt; Becky on surullinen.</w:t>
      </w:r>
    </w:p>
    <w:p>
      <w:r>
        <w:rPr>
          <w:b/>
        </w:rPr>
        <w:t xml:space="preserve">Esimerkki 8.656</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Hän oli hermostunut, että hänen ystävänsä suuttuisi.</w:t>
      </w:r>
    </w:p>
    <w:p>
      <w:r>
        <w:rPr>
          <w:b/>
        </w:rPr>
        <w:t xml:space="preserve">Tulos</w:t>
      </w:r>
    </w:p>
    <w:p>
      <w:r>
        <w:t xml:space="preserve">Hän on hermostunut &gt;Syyt&gt; Hän on hermostunut.</w:t>
      </w:r>
    </w:p>
    <w:p>
      <w:r>
        <w:rPr>
          <w:b/>
        </w:rPr>
        <w:t xml:space="preserve">Esimerkki 8.657</w:t>
      </w:r>
    </w:p>
    <w:p>
      <w:r>
        <w:t xml:space="preserve">tarina: James omisti kissan. Se toi kotiin ystävän. Nämä kaksi kissaa hyppivät kaiken päälle. Ne tekivät Jamesin hulluksi. Niinpä hän lukitsi ne ulos talosta. valittu lause: Niinpä hän lukitsi ne ulos talosta.</w:t>
      </w:r>
    </w:p>
    <w:p>
      <w:r>
        <w:rPr>
          <w:b/>
        </w:rPr>
        <w:t xml:space="preserve">Tulos</w:t>
      </w:r>
    </w:p>
    <w:p>
      <w:r>
        <w:t xml:space="preserve">Hän lukitsee heidät ulos talosta &gt;Syyt&gt; Hän tuntee olonsa helpottuneeksi.</w:t>
      </w:r>
    </w:p>
    <w:p>
      <w:r>
        <w:rPr>
          <w:b/>
        </w:rPr>
        <w:t xml:space="preserve">Esimerkki 8.658</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kotiin päästyään!" Valittu lause: Samin perhe päätti, että he haluavat lähteä perhelomalle.</w:t>
      </w:r>
    </w:p>
    <w:p>
      <w:r>
        <w:rPr>
          <w:b/>
        </w:rPr>
        <w:t xml:space="preserve">Tulos</w:t>
      </w:r>
    </w:p>
    <w:p>
      <w:r>
        <w:t xml:space="preserve">Samin perhe päättää lähteä lomalle &gt;Syyt&gt; Sam on hermostunut.</w:t>
      </w:r>
    </w:p>
    <w:p>
      <w:r>
        <w:rPr>
          <w:b/>
        </w:rPr>
        <w:t xml:space="preserve">Tulos</w:t>
      </w:r>
    </w:p>
    <w:p>
      <w:r>
        <w:t xml:space="preserve">Samin perhe lähtee lomalle &gt;Syyt&gt; Samin perhe on innoissaan.</w:t>
      </w:r>
    </w:p>
    <w:p>
      <w:r>
        <w:rPr>
          <w:b/>
        </w:rPr>
        <w:t xml:space="preserve">Esimerkki 8.659</w:t>
      </w:r>
    </w:p>
    <w:p>
      <w:r>
        <w:t xml:space="preserve">tarina: Ystäväni kutsui minut kotiinsa. Laitoin vaatteet päälle ja menin ulos. Aloin kävellä jalkakäytävää pitkin. Huomasin, että tuuli voimistui ja alkoi sataa. Juoksin ystäväni talolle veden peitossa. valittu lause: Juoksin ystäväni talolle veden peitossa.</w:t>
      </w:r>
    </w:p>
    <w:p>
      <w:r>
        <w:rPr>
          <w:b/>
        </w:rPr>
        <w:t xml:space="preserve">Tulos</w:t>
      </w:r>
    </w:p>
    <w:p>
      <w:r>
        <w:t xml:space="preserve">Sade peittää minut &gt;Syyt&gt; Minua ärsyttää.</w:t>
      </w:r>
    </w:p>
    <w:p>
      <w:r>
        <w:rPr>
          <w:b/>
        </w:rPr>
        <w:t xml:space="preserve">Esimerkki 8.660</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Hän oli järkyttynyt, kun hänen vanhempansa sanoivat, että he tarvitsevat aikaa päättää.</w:t>
      </w:r>
    </w:p>
    <w:p>
      <w:r>
        <w:rPr>
          <w:b/>
        </w:rPr>
        <w:t xml:space="preserve">Tulos</w:t>
      </w:r>
    </w:p>
    <w:p>
      <w:r>
        <w:t xml:space="preserve">He sanovat hänelle, että he tarvitsevat aikaa päätöksentekoon &gt;Syyt&gt; Hän on järkyttynyt.</w:t>
      </w:r>
    </w:p>
    <w:p>
      <w:r>
        <w:rPr>
          <w:b/>
        </w:rPr>
        <w:t xml:space="preserve">Tulos</w:t>
      </w:r>
    </w:p>
    <w:p>
      <w:r>
        <w:t xml:space="preserve">Benin vanhemmat kertovat Benille, että he tarvitsevat aikaa päättää &gt;Syyt&gt; Ben suuttuu (suuttuvat).</w:t>
      </w:r>
    </w:p>
    <w:p>
      <w:r>
        <w:rPr>
          <w:b/>
        </w:rPr>
        <w:t xml:space="preserve">Esimerkki 8.661</w:t>
      </w:r>
    </w:p>
    <w:p>
      <w:r>
        <w:t xml:space="preserve">tarina: Mindy oli todella sairas. Hän joutui olemaan paljon poissa koulusta. Mindy ei pystynyt pysymään koulutyössään. Mindy toipui lopulta sairaudestaan. Hän pystyi toistamaan luokkansa seuraavana vuonna. valittu lause: Mindy toipui lopulta sairaudestaan.</w:t>
      </w:r>
    </w:p>
    <w:p>
      <w:r>
        <w:rPr>
          <w:b/>
        </w:rPr>
        <w:t xml:space="preserve">Tulos</w:t>
      </w:r>
    </w:p>
    <w:p>
      <w:r>
        <w:t xml:space="preserve">Mindy toipuu sairaudestaan &gt;Syyt&gt; Mindy tuntee helpotusta.</w:t>
      </w:r>
    </w:p>
    <w:p>
      <w:r>
        <w:rPr>
          <w:b/>
        </w:rPr>
        <w:t xml:space="preserve">Esimerkki 8.662</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Bobilla oli tulossa tärkeä työpäivä.</w:t>
      </w:r>
    </w:p>
    <w:p>
      <w:r>
        <w:rPr>
          <w:b/>
        </w:rPr>
        <w:t xml:space="preserve">Tulos</w:t>
      </w:r>
    </w:p>
    <w:p>
      <w:r>
        <w:t xml:space="preserve">Bobilla on tärkeä työpäivä tulossa &gt;Syyt&gt; Bob on hermostunut.</w:t>
      </w:r>
    </w:p>
    <w:p>
      <w:r>
        <w:rPr>
          <w:b/>
        </w:rPr>
        <w:t xml:space="preserve">Esimerkki 8.663</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Mark näki, ettei tyttö katsonut, joten hän tarttui pyyhekumeen ja heitti sen.</w:t>
      </w:r>
    </w:p>
    <w:p>
      <w:r>
        <w:rPr>
          <w:b/>
        </w:rPr>
        <w:t xml:space="preserve">Tulos</w:t>
      </w:r>
    </w:p>
    <w:p>
      <w:r>
        <w:t xml:space="preserve">Mark heittää pyyhekumin rouva Davisonia kohti &gt;Syyt&gt; Mark on innoissaan.</w:t>
      </w:r>
    </w:p>
    <w:p>
      <w:r>
        <w:rPr>
          <w:b/>
        </w:rPr>
        <w:t xml:space="preserve">Esimerkki 8.664</w:t>
      </w:r>
    </w:p>
    <w:p>
      <w:r>
        <w:t xml:space="preserve">tarina: Jaakob ei ollut koskaan aikaisemmin ollut brisissä. Hän oli hyvin hermostunut erityisesti siksi, että hänen piti pitää vauvaa sylissä. Kun seremonian oli aika alkaa, hän pyörtyi. Ja kun hän palasi tajuihinsa, se oli jo ohi. Siitä lähtien hänen ystävänsä ovat pilkanneet häntä, mutta hän on onnellinen, että hän oli ulkona. valittu lause: Kun seremonian oli aika alkaa, hän pyörtyi.</w:t>
      </w:r>
    </w:p>
    <w:p>
      <w:r>
        <w:rPr>
          <w:b/>
        </w:rPr>
        <w:t xml:space="preserve">Tulos</w:t>
      </w:r>
    </w:p>
    <w:p>
      <w:r>
        <w:t xml:space="preserve">Jaakob pyörtyy brunssin alussa pitäessään vauvaa sylissään &gt;Syyt&gt; Jaakob tuntee helpotusta.</w:t>
      </w:r>
    </w:p>
    <w:p>
      <w:r>
        <w:rPr>
          <w:b/>
        </w:rPr>
        <w:t xml:space="preserve">Tulos</w:t>
      </w:r>
    </w:p>
    <w:p>
      <w:r>
        <w:t xml:space="preserve">Jaakob pyörtyy &gt;Syy&gt; Hänen ystävänsä ovat huvittuneita.</w:t>
      </w:r>
    </w:p>
    <w:p>
      <w:r>
        <w:rPr>
          <w:b/>
        </w:rPr>
        <w:t xml:space="preserve">Esimerkki 8.665</w:t>
      </w:r>
    </w:p>
    <w:p>
      <w:r>
        <w:t xml:space="preserve">tarina: Pietari oli lähdössä töihin. Hänen autonsa ei käynnistynyt. Akku oli tyhjä. Peter soitti ystävälleen. Hänen ystävänsä käynnisti akun. valittu lause: Hänen ystävänsä käynnisti hänen akkunsa.</w:t>
      </w:r>
    </w:p>
    <w:p>
      <w:r>
        <w:rPr>
          <w:b/>
        </w:rPr>
        <w:t xml:space="preserve">Tulos</w:t>
      </w:r>
    </w:p>
    <w:p>
      <w:r>
        <w:t xml:space="preserve">Hänen ystävänsä käynnistää hänen akkunsa &gt;Syy&gt; Peter on kiitollinen.</w:t>
      </w:r>
    </w:p>
    <w:p>
      <w:r>
        <w:rPr>
          <w:b/>
        </w:rPr>
        <w:t xml:space="preserve">Esimerkki 8.666</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Jody tiesi, että hänen oli päästettävä se vapaaksi.</w:t>
      </w:r>
    </w:p>
    <w:p>
      <w:r>
        <w:rPr>
          <w:b/>
        </w:rPr>
        <w:t xml:space="preserve">Tulos</w:t>
      </w:r>
    </w:p>
    <w:p>
      <w:r>
        <w:t xml:space="preserve">Jody tietää, että hänen on päästettävä peuransa menemään &gt;Syyt&gt; Jody on surullinen.</w:t>
      </w:r>
    </w:p>
    <w:p>
      <w:r>
        <w:rPr>
          <w:b/>
        </w:rPr>
        <w:t xml:space="preserve">Tulos</w:t>
      </w:r>
    </w:p>
    <w:p>
      <w:r>
        <w:t xml:space="preserve">Judy päästää peuran vapaaksi &gt;Syyt&gt; Judy on surullinen.</w:t>
      </w:r>
    </w:p>
    <w:p>
      <w:r>
        <w:rPr>
          <w:b/>
        </w:rPr>
        <w:t xml:space="preserve">Esimerkki 8.667</w:t>
      </w:r>
    </w:p>
    <w:p>
      <w:r>
        <w:t xml:space="preserve">tarina: Tim halusi perustaa bändin. Tim halusi soittaa kitaraa. Tim harjoitteli kuukausia. Tim oli tullut todella hyväksi kitaransoitossa. Tim perusti onnistuneesti bändinsä! valittu lause: Tim oli tullut todella hyväksi kitaransoitossa.</w:t>
      </w:r>
    </w:p>
    <w:p>
      <w:r>
        <w:rPr>
          <w:b/>
        </w:rPr>
        <w:t xml:space="preserve">Tulos</w:t>
      </w:r>
    </w:p>
    <w:p>
      <w:r>
        <w:t xml:space="preserve">Tim saa hyvän olon &gt;Syyt&gt; Tim on onnellinen(t)</w:t>
      </w:r>
    </w:p>
    <w:p>
      <w:r>
        <w:rPr>
          <w:b/>
        </w:rPr>
        <w:t xml:space="preserve">Esimerkki 8.668</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Hän ei voittanut, joten hän päätti lähteä.</w:t>
      </w:r>
    </w:p>
    <w:p>
      <w:r>
        <w:rPr>
          <w:b/>
        </w:rPr>
        <w:t xml:space="preserve">Tulos</w:t>
      </w:r>
    </w:p>
    <w:p>
      <w:r>
        <w:t xml:space="preserve">Lia ei voita kolikkopeleissä &gt;Syyt&gt; Lia on pettynyt.</w:t>
      </w:r>
    </w:p>
    <w:p>
      <w:r>
        <w:rPr>
          <w:b/>
        </w:rPr>
        <w:t xml:space="preserve">Tulos</w:t>
      </w:r>
    </w:p>
    <w:p>
      <w:r>
        <w:t xml:space="preserve">Lia häviää &gt;Syyt&gt; Lia on järkyttynyt.</w:t>
      </w:r>
    </w:p>
    <w:p>
      <w:r>
        <w:rPr>
          <w:b/>
        </w:rPr>
        <w:t xml:space="preserve">Esimerkki 8.669</w:t>
      </w:r>
    </w:p>
    <w:p>
      <w:r>
        <w:t xml:space="preserve">tarina: Vivian ei voinut lakata ajattelemasta miestä, jonka hän tapasi juhlissa. Hän kysyi juhlissa olleilta ystäviltään, tunsivatko he miehen. Kukaan ei tuntunut tuntevan häntä. Vivian ei enää koskaan nähnyt kyseistä miestä, mutta hänen mielikuvansa jäi hänen mieleensä. Vivian vietti loppuelämänsä miehen mielikuvan perässä. valittu lause: Kukaan ei tuntunut tuntevan häntä.</w:t>
      </w:r>
    </w:p>
    <w:p>
      <w:r>
        <w:rPr>
          <w:b/>
        </w:rPr>
        <w:t xml:space="preserve">Tulos</w:t>
      </w:r>
    </w:p>
    <w:p>
      <w:r>
        <w:t xml:space="preserve">Kukaan ei tunnu tuntevan häntä &gt;Syyt&gt; Vivian kokee pettymyksen.</w:t>
      </w:r>
    </w:p>
    <w:p>
      <w:r>
        <w:rPr>
          <w:b/>
        </w:rPr>
        <w:t xml:space="preserve">Esimerkki 8.670</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Muutamaa minuuttia myöhemmin hän tunsi nykäisyn siimastaan.</w:t>
      </w:r>
    </w:p>
    <w:p>
      <w:r>
        <w:rPr>
          <w:b/>
        </w:rPr>
        <w:t xml:space="preserve">Tulos</w:t>
      </w:r>
    </w:p>
    <w:p>
      <w:r>
        <w:t xml:space="preserve">Tommy tuntee vetoa siimastaan &gt;Syyt&gt; Tommy on innoissaan.</w:t>
      </w:r>
    </w:p>
    <w:p>
      <w:r>
        <w:rPr>
          <w:b/>
        </w:rPr>
        <w:t xml:space="preserve">Esimerkki 8.671</w:t>
      </w:r>
    </w:p>
    <w:p>
      <w:r>
        <w:t xml:space="preserve">tarina: Kerran lukiossa menimme ystävieni kanssa rannalle. Kyllästyimme nopeasti makoilemaan auringossa. Niinpä päätimme rakentaa hiekasta jättimäisen lohikäärmeen. Parin tunnin kuluttua lohikäärme oli ainakin kaksikymmentä metriä pitkä. Ihmiset kaikkialta rannalta tulivat katsomaan, mitä olimme tehneet. valittu lause: Ihmiset kaikkialta rannalta tulivat katsomaan, mitä teimme.</w:t>
      </w:r>
    </w:p>
    <w:p>
      <w:r>
        <w:rPr>
          <w:b/>
        </w:rPr>
        <w:t xml:space="preserve">Tulos</w:t>
      </w:r>
    </w:p>
    <w:p>
      <w:r>
        <w:t xml:space="preserve">Ihmiset katsovat hiekkalohikäärmettä &gt;Syyt&gt; Ihmiset ovat hämmästyneitä.</w:t>
      </w:r>
    </w:p>
    <w:p>
      <w:r>
        <w:rPr>
          <w:b/>
        </w:rPr>
        <w:t xml:space="preserve">Esimerkki 8.672</w:t>
      </w:r>
    </w:p>
    <w:p>
      <w:r>
        <w:t xml:space="preserve">tarina: Jane valmensi jalkapallojoukkuetta. Hän opetti heille paljon leikkejä. Joukkue pelasi ensimmäisen pelinsä hyvin. He voittivat pisteellä. Jane oli niin ylpeä joukkueestaan! valittu lause: He voittivat pisteellä.</w:t>
      </w:r>
    </w:p>
    <w:p>
      <w:r>
        <w:rPr>
          <w:b/>
        </w:rPr>
        <w:t xml:space="preserve">Tulos</w:t>
      </w:r>
    </w:p>
    <w:p>
      <w:r>
        <w:t xml:space="preserve">Joukkue voittaa &gt;Syyt&gt; Joukkue on onnellinen(t).</w:t>
      </w:r>
    </w:p>
    <w:p>
      <w:r>
        <w:rPr>
          <w:b/>
        </w:rPr>
        <w:t xml:space="preserve">Tulos</w:t>
      </w:r>
    </w:p>
    <w:p>
      <w:r>
        <w:t xml:space="preserve">He voittavat pisteellä &gt;Syyt&gt; Jane on ylpeä(kin).</w:t>
      </w:r>
    </w:p>
    <w:p>
      <w:r>
        <w:rPr>
          <w:b/>
        </w:rPr>
        <w:t xml:space="preserve">Esimerkki 8.673</w:t>
      </w:r>
    </w:p>
    <w:p>
      <w:r>
        <w:t xml:space="preserve">tarina: Anna meni lavalle hermostuneena. Hänellä oli suuri puhe. Hän alkoi puhua. Mutta hänen yllätyksekseen kukaan ei kuullut häntä. Mikrofoni oli rikki! valittu lause: Hän alkoi puhua.</w:t>
      </w:r>
    </w:p>
    <w:p>
      <w:r>
        <w:rPr>
          <w:b/>
        </w:rPr>
        <w:t xml:space="preserve">Tulos</w:t>
      </w:r>
    </w:p>
    <w:p>
      <w:r>
        <w:t xml:space="preserve">Anna puhuu yleisölle &gt;Syyt&gt; Anna on hermostunut.</w:t>
      </w:r>
    </w:p>
    <w:p>
      <w:r>
        <w:rPr>
          <w:b/>
        </w:rPr>
        <w:t xml:space="preserve">Esimerkki 8.674</w:t>
      </w:r>
    </w:p>
    <w:p>
      <w:r>
        <w:t xml:space="preserve">tarina: Mies istutti puun. Puu kasvoi hyvin korkeaksi. Eräänä päivänä oli suuri myrsky. Puun oksasta putosi oksa. Se rikkoi miehen talon ikkunan. valittu lause: Se rikkoi miehen talon ikkunan.</w:t>
      </w:r>
    </w:p>
    <w:p>
      <w:r>
        <w:rPr>
          <w:b/>
        </w:rPr>
        <w:t xml:space="preserve">Tulos</w:t>
      </w:r>
    </w:p>
    <w:p>
      <w:r>
        <w:t xml:space="preserve">Putoava oksa rikkoo miehen talon ikkunan &gt;Syyt&gt; Mies on onneton.</w:t>
      </w:r>
    </w:p>
    <w:p>
      <w:r>
        <w:rPr>
          <w:b/>
        </w:rPr>
        <w:t xml:space="preserve">Esimerkki 8.675</w:t>
      </w:r>
    </w:p>
    <w:p>
      <w:r>
        <w:t xml:space="preserve">tarina: Johnsonin perhe oli lomalla vuoristossa. He asuivat mökissä. Ulkona alkoi sataa lunta ja he olivat onnellisia. He kaikki laittoivat takit päälle ja menivät ulos. Johnsonin perhe kävi lumipallo-ottelun. valittu lause: He kaikki laittoivat takit päälle ja menivät ulos.</w:t>
      </w:r>
    </w:p>
    <w:p>
      <w:r>
        <w:rPr>
          <w:b/>
        </w:rPr>
        <w:t xml:space="preserve">Tulos</w:t>
      </w:r>
    </w:p>
    <w:p>
      <w:r>
        <w:t xml:space="preserve">Johnsonin perhe menee ulos &gt;Syyt&gt; Johnsonin perhe on innoissaan.</w:t>
      </w:r>
    </w:p>
    <w:p>
      <w:r>
        <w:rPr>
          <w:b/>
        </w:rPr>
        <w:t xml:space="preserve">Esimerkki 8.676</w:t>
      </w:r>
    </w:p>
    <w:p>
      <w:r>
        <w:t xml:space="preserve">tarina: Jim säästää rahaa koko talven. Kun kesä koittaa, hänellä on 20 000 dollaria näytösautonsa maalaukseen. Hän saa maalauksen klassikkoautoonsa. Jim ilmoittaa autonsa paikalliseen autonäyttelyyn samana kesänä. Kun Jim voittaa ensimmäisen sijan, hän saa maalauskulut takaisin. valittu lause: Jim säästää rahojaan koko talven.</w:t>
      </w:r>
    </w:p>
    <w:p>
      <w:r>
        <w:rPr>
          <w:b/>
        </w:rPr>
        <w:t xml:space="preserve">Tulos</w:t>
      </w:r>
    </w:p>
    <w:p>
      <w:r>
        <w:t xml:space="preserve">Jim säästää rahaa &gt;Syyt&gt; Hän on ylpeä itsestään</w:t>
      </w:r>
    </w:p>
    <w:p>
      <w:r>
        <w:rPr>
          <w:b/>
        </w:rPr>
        <w:t xml:space="preserve">Esimerkki 8.677</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Hän vietti aikaa kuuntelemalla radiota.</w:t>
      </w:r>
    </w:p>
    <w:p>
      <w:r>
        <w:rPr>
          <w:b/>
        </w:rPr>
        <w:t xml:space="preserve">Tulos</w:t>
      </w:r>
    </w:p>
    <w:p>
      <w:r>
        <w:t xml:space="preserve">Hän kuuntelee radiota &gt;Syyt&gt; Hän on onnellinen.</w:t>
      </w:r>
    </w:p>
    <w:p>
      <w:r>
        <w:rPr>
          <w:b/>
        </w:rPr>
        <w:t xml:space="preserve">Esimerkki 8.678</w:t>
      </w:r>
    </w:p>
    <w:p>
      <w:r>
        <w:t xml:space="preserve">tarina: Maggie oli hauskalla retkellä rannalla. Hän oli säästänyt sitä varten koko vuoden. Matkapäivänä hän ei voinut hyvin. Rannalla hänestä tuntui, että hän oksentaisi. Hän jäi lopulta koko matkasta paitsi. valittu lause: Hän ei voinut hyvin matkapäivänä.</w:t>
      </w:r>
    </w:p>
    <w:p>
      <w:r>
        <w:rPr>
          <w:b/>
        </w:rPr>
        <w:t xml:space="preserve">Tulos</w:t>
      </w:r>
    </w:p>
    <w:p>
      <w:r>
        <w:t xml:space="preserve">Maggie ei voi hyvin &gt;Syyt&gt; Maggie on surullinen.</w:t>
      </w:r>
    </w:p>
    <w:p>
      <w:r>
        <w:rPr>
          <w:b/>
        </w:rPr>
        <w:t xml:space="preserve">Tulos</w:t>
      </w:r>
    </w:p>
    <w:p>
      <w:r>
        <w:t xml:space="preserve">Maggie ei voi hyvin &gt;Syyt&gt; Maggie voi huonosti.</w:t>
      </w:r>
    </w:p>
    <w:p>
      <w:r>
        <w:rPr>
          <w:b/>
        </w:rPr>
        <w:t xml:space="preserve">Esimerkki 8.679</w:t>
      </w:r>
    </w:p>
    <w:p>
      <w:r>
        <w:t xml:space="preserve">tarina: Ikkunani päästävät sisään liikaa valoa. Tilasin verhot ja palkin. Kun ne saapuivat, asensin ne paikalleen. Suljin verhot, ja ne katkaisivat kaiken valon. Istuin tuolissani ja rentouduin. valittu lause: Istuin tuolissani ja rentouduin.</w:t>
      </w:r>
    </w:p>
    <w:p>
      <w:r>
        <w:rPr>
          <w:b/>
        </w:rPr>
        <w:t xml:space="preserve">Tulos</w:t>
      </w:r>
    </w:p>
    <w:p>
      <w:r>
        <w:t xml:space="preserve">Rentoudun &gt;Syyt&gt; Tunnen itseni onnelliseksi.</w:t>
      </w:r>
    </w:p>
    <w:p>
      <w:r>
        <w:rPr>
          <w:b/>
        </w:rPr>
        <w:t xml:space="preserve">Esimerkki 8.680</w:t>
      </w:r>
    </w:p>
    <w:p>
      <w:r>
        <w:t xml:space="preserve">tarina: Veljeni laittoi kätensä takaisin. Hän heitti pallon ystävälleni. Sen sijaan, että hän olisi osunut palloon, hän löi minua päähän. Minua huimasi ja aloin juosta pois. Menin kotiini katsomaan peiliin. valittu lause: Menin kotiini katsomaan peiliin.</w:t>
      </w:r>
    </w:p>
    <w:p>
      <w:r>
        <w:rPr>
          <w:b/>
        </w:rPr>
        <w:t xml:space="preserve">Tulos</w:t>
      </w:r>
    </w:p>
    <w:p>
      <w:r>
        <w:t xml:space="preserve">Katson peiliin &gt;Syyt&gt; Tunnen uteliaisuutta.</w:t>
      </w:r>
    </w:p>
    <w:p>
      <w:r>
        <w:rPr>
          <w:b/>
        </w:rPr>
        <w:t xml:space="preserve">Esimerkki 8.681</w:t>
      </w:r>
    </w:p>
    <w:p>
      <w:r>
        <w:t xml:space="preserve">tarina: Freda huomaa, että hänen nurmikkonsa ruoho on kasvanut liian pitkäksi. Hän päättää, että se on leikattava. Hän hakee ruohonleikkurin autotallista ja leikkaa nurmikon. Hän on uupunut, kun työ on vihdoin tehty. Freda on hyvin ylpeä siitä, että hänen nurmikkonsa ruoho on nyt lyhyt. valittu lause: Freda huomaa, että ruoho hänen nurmikollaan on kasvanut liian pitkäksi.</w:t>
      </w:r>
    </w:p>
    <w:p>
      <w:r>
        <w:rPr>
          <w:b/>
        </w:rPr>
        <w:t xml:space="preserve">Tulos</w:t>
      </w:r>
    </w:p>
    <w:p>
      <w:r>
        <w:t xml:space="preserve">Freda huomaa, että ruoho on liian pitkää &gt;Syyt&gt; Freda tuntee olonsa noloksi.</w:t>
      </w:r>
    </w:p>
    <w:p>
      <w:r>
        <w:rPr>
          <w:b/>
        </w:rPr>
        <w:t xml:space="preserve">Esimerkki 8.682</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Hän ei pystynyt repimään niitä erilleen.</w:t>
      </w:r>
    </w:p>
    <w:p>
      <w:r>
        <w:rPr>
          <w:b/>
        </w:rPr>
        <w:t xml:space="preserve">Tulos</w:t>
      </w:r>
    </w:p>
    <w:p>
      <w:r>
        <w:t xml:space="preserve">Lilly ei pystynyt repimään kahta pentua erilleen &gt;Syyt&gt; Lilly on surullinen (surulliset)</w:t>
      </w:r>
    </w:p>
    <w:p>
      <w:r>
        <w:rPr>
          <w:b/>
        </w:rPr>
        <w:t xml:space="preserve">Esimerkki 8.683</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Aamuisin hän tarkisti, olivatko ne kuoriutuneet.</w:t>
      </w:r>
    </w:p>
    <w:p>
      <w:r>
        <w:rPr>
          <w:b/>
        </w:rPr>
        <w:t xml:space="preserve">Tulos</w:t>
      </w:r>
    </w:p>
    <w:p>
      <w:r>
        <w:t xml:space="preserve">Amy tarkastaa munat &gt;Syyt&gt; Amy on utelias(t).</w:t>
      </w:r>
    </w:p>
    <w:p>
      <w:r>
        <w:rPr>
          <w:b/>
        </w:rPr>
        <w:t xml:space="preserve">Esimerkki 8.684</w:t>
      </w:r>
    </w:p>
    <w:p>
      <w:r>
        <w:t xml:space="preserve">tarina: Bethillä oli suuri kultakala-allas. Hän myi usein guppeja muille ihmisille. Eräänä päivänä kaikki hänen guppinsa ja kultakalansa katosivat! Hänellä ei ollut aavistustakaan, minne ne menivät, kunnes hän näki kissansa! Hänen kissansa oli mennyt veteen ja syönyt kaikki kalat! valittu lause: Eräänä päivänä kaikki hänen guppinsa ja kultakalansa katosivat!</w:t>
      </w:r>
    </w:p>
    <w:p>
      <w:r>
        <w:rPr>
          <w:b/>
        </w:rPr>
        <w:t xml:space="preserve">Tulos</w:t>
      </w:r>
    </w:p>
    <w:p>
      <w:r>
        <w:t xml:space="preserve">Bethin kalat katoavat &gt;Syyt&gt; Beth on hämmentynyt.</w:t>
      </w:r>
    </w:p>
    <w:p>
      <w:r>
        <w:rPr>
          <w:b/>
        </w:rPr>
        <w:t xml:space="preserve">Tulos</w:t>
      </w:r>
    </w:p>
    <w:p>
      <w:r>
        <w:t xml:space="preserve">Guppyt ja kultakalat katoavat &gt;Syyt&gt; Hän on hämmentynyt. </w:t>
      </w:r>
    </w:p>
    <w:p>
      <w:r>
        <w:rPr>
          <w:b/>
        </w:rPr>
        <w:t xml:space="preserve">Esimerkki 8.685</w:t>
      </w:r>
    </w:p>
    <w:p>
      <w:r>
        <w:t xml:space="preserve">tarina: Ystäväni kutsui minut kotiinsa. Laitoin vaatteet päälle ja menin ulos. Aloin kävellä jalkakäytävää pitkin. Huomasin, että tuuli voimistui ja alkoi sataa. Juoksin ystäväni talolle veden peitossa. valittu lause: Huomasin, että tuuli voimistui ja alkoi sataa.</w:t>
      </w:r>
    </w:p>
    <w:p>
      <w:r>
        <w:rPr>
          <w:b/>
        </w:rPr>
        <w:t xml:space="preserve">Tulos</w:t>
      </w:r>
    </w:p>
    <w:p>
      <w:r>
        <w:t xml:space="preserve">Sade sataa &gt;Syyt&gt; Minua ärsyttää.</w:t>
      </w:r>
    </w:p>
    <w:p>
      <w:r>
        <w:rPr>
          <w:b/>
        </w:rPr>
        <w:t xml:space="preserve">Esimerkki 8.686</w:t>
      </w:r>
    </w:p>
    <w:p>
      <w:r>
        <w:t xml:space="preserve">tarina: Mary oli juuri saanut uuden työpaikan. Tänään oli hänen ensimmäinen päivänsä. Hän piti työstä kovasti. Hän ei kuitenkaan pitänyt ihmisistä. Onneksi hän sai yksityisen työpaikan. valittu lause: Mary oli juuri saanut uuden työpaikan.</w:t>
      </w:r>
    </w:p>
    <w:p>
      <w:r>
        <w:rPr>
          <w:b/>
        </w:rPr>
        <w:t xml:space="preserve">Tulos</w:t>
      </w:r>
    </w:p>
    <w:p>
      <w:r>
        <w:t xml:space="preserve">Mary saa uuden työpaikan &gt;Syyt&gt; Hän on ylpeä.</w:t>
      </w:r>
    </w:p>
    <w:p>
      <w:r>
        <w:rPr>
          <w:b/>
        </w:rPr>
        <w:t xml:space="preserve">Esimerkki 8.687</w:t>
      </w:r>
    </w:p>
    <w:p>
      <w:r>
        <w:t xml:space="preserve">tarina: Manny käveli katua pitkin ja ylitti sen. Hän käveli vielä kolme korttelia jäätelökauppaan. Hän tilasi jäätelön ja söi sen. Hän luki lehteä. Hän käveli kotiin: Hän käveli kotiin.</w:t>
      </w:r>
    </w:p>
    <w:p>
      <w:r>
        <w:rPr>
          <w:b/>
        </w:rPr>
        <w:t xml:space="preserve">Tulos</w:t>
      </w:r>
    </w:p>
    <w:p>
      <w:r>
        <w:t xml:space="preserve">Manny kävelee kotiin &gt;Syyt&gt; Manny on onnellinen(t).</w:t>
      </w:r>
    </w:p>
    <w:p>
      <w:r>
        <w:rPr>
          <w:b/>
        </w:rPr>
        <w:t xml:space="preserve">Esimerkki 8.688</w:t>
      </w:r>
    </w:p>
    <w:p>
      <w:r>
        <w:t xml:space="preserve">tarina: Kävin eilen avaruusvuorella. Kun istuin autossa, minua alkoi pelottaa. Lähdimme liikkeelle ja vatsani loksahti alas. Menimme niin nopeasti, että halusin sen olevan ohi. Onneksi seuraavassa minuutissa se oli ohi. valittu lause: Kun istuin autossa, minua alkoi pelottaa.</w:t>
      </w:r>
    </w:p>
    <w:p>
      <w:r>
        <w:rPr>
          <w:b/>
        </w:rPr>
        <w:t xml:space="preserve">Tulos</w:t>
      </w:r>
    </w:p>
    <w:p>
      <w:r>
        <w:t xml:space="preserve">pelästyin &gt;Syyt&gt; tunnen itseni pelokkaaksi &gt;Syyt&gt; tunnen itseni pelokkaaksi</w:t>
      </w:r>
    </w:p>
    <w:p>
      <w:r>
        <w:rPr>
          <w:b/>
        </w:rPr>
        <w:t xml:space="preserve">Esimerkki 8.689</w:t>
      </w:r>
    </w:p>
    <w:p>
      <w:r>
        <w:t xml:space="preserve">tarina: Tom yritti leipoa keksejä. Hän halusi yllättää tyttöystävänsä. Hänellä ei ollut oikeita aineksia. Hän yritti korvata ne samanlaisilla. Se pilasi hänen keksinsä ja suututti hänen tyttöystävänsä. valittu lause: Hänellä ei ollut oikeita aineksia.</w:t>
      </w:r>
    </w:p>
    <w:p>
      <w:r>
        <w:rPr>
          <w:b/>
        </w:rPr>
        <w:t xml:space="preserve">Tulos</w:t>
      </w:r>
    </w:p>
    <w:p>
      <w:r>
        <w:t xml:space="preserve">Tomilla ei ole oikeita ainesosia &gt;Syyt&gt; Tom on huolissaan.</w:t>
      </w:r>
    </w:p>
    <w:p>
      <w:r>
        <w:rPr>
          <w:b/>
        </w:rPr>
        <w:t xml:space="preserve">Esimerkki 8.690</w:t>
      </w:r>
    </w:p>
    <w:p>
      <w:r>
        <w:t xml:space="preserve">tarina: Timmy sai tänään uuden pallon. Pallo on punainen ja pomppii hyvin korkealle. Timmy kyrsi palloa ja se pomppasi aidan yli. Timmy kiipesi aidan yli ja sai pallon. Timmy ei enää koskaan potkaissut palloa kohti aitaa. valittu lause: Timmy sai tänään uuden pallon.</w:t>
      </w:r>
    </w:p>
    <w:p>
      <w:r>
        <w:rPr>
          <w:b/>
        </w:rPr>
        <w:t xml:space="preserve">Tulos</w:t>
      </w:r>
    </w:p>
    <w:p>
      <w:r>
        <w:t xml:space="preserve">Timmy saa pallon &gt; Aiheuttaa&gt; Timmy on onnellinen.</w:t>
      </w:r>
    </w:p>
    <w:p>
      <w:r>
        <w:rPr>
          <w:b/>
        </w:rPr>
        <w:t xml:space="preserve">Tulos</w:t>
      </w:r>
    </w:p>
    <w:p>
      <w:r>
        <w:t xml:space="preserve">Timmy saa uuden pallon &gt;Syyt&gt; Timmy on onnellinen.</w:t>
      </w:r>
    </w:p>
    <w:p>
      <w:r>
        <w:rPr>
          <w:b/>
        </w:rPr>
        <w:t xml:space="preserve">Esimerkki 8.691</w:t>
      </w:r>
    </w:p>
    <w:p>
      <w:r>
        <w:t xml:space="preserve">tarina: Miehelle tuli rengasrikko. Hän pysähtyi vaihtamaan renkaan. Hän poistatti renkaan. Auto ei nähnyt häntä siellä työskentelemässä. Auto törmäsi vahingossa mieheen. valittu lause: Auto osui vahingossa mieheen.</w:t>
      </w:r>
    </w:p>
    <w:p>
      <w:r>
        <w:rPr>
          <w:b/>
        </w:rPr>
        <w:t xml:space="preserve">Tulos</w:t>
      </w:r>
    </w:p>
    <w:p>
      <w:r>
        <w:t xml:space="preserve">Auto osuu vahingossa mieheen &gt;Syyt&gt; Mies tuntee kipua.</w:t>
      </w:r>
    </w:p>
    <w:p>
      <w:r>
        <w:rPr>
          <w:b/>
        </w:rPr>
        <w:t xml:space="preserve">Esimerkki 8.692</w:t>
      </w:r>
    </w:p>
    <w:p>
      <w:r>
        <w:t xml:space="preserve">tarina: Jill nousee bussiin joka aamu. Hän vihaa bussia. Johnny vetää häntä aina hiuksista. Sally varastaa aina hänen lounaansa. Jill toivoo, että äiti veisi hänet kouluun. valittu lause: Johnny vetää häntä aina hiuksista.</w:t>
      </w:r>
    </w:p>
    <w:p>
      <w:r>
        <w:rPr>
          <w:b/>
        </w:rPr>
        <w:t xml:space="preserve">Tulos</w:t>
      </w:r>
    </w:p>
    <w:p>
      <w:r>
        <w:t xml:space="preserve">Johnny vetää häntä hiuksista &gt; Aiheuttaa&gt; Jillille kipua.</w:t>
      </w:r>
    </w:p>
    <w:p>
      <w:r>
        <w:rPr>
          <w:b/>
        </w:rPr>
        <w:t xml:space="preserve">Esimerkki 8.693</w:t>
      </w:r>
    </w:p>
    <w:p>
      <w:r>
        <w:t xml:space="preserve">tarina: Rakastin valkosipulileipää. Päätin syödä kaksi leipää ennen häitäni. Alttarilla kumarruin suutelemaan morsianta! Hän haistoi valkosipulileivän hengityksestäni ja oksensi. Se oli elämäni pahin päivä. valittu lause: Päätin syödä kaksi leipää ennen häitäni.</w:t>
      </w:r>
    </w:p>
    <w:p>
      <w:r>
        <w:rPr>
          <w:b/>
        </w:rPr>
        <w:t xml:space="preserve">Tulos</w:t>
      </w:r>
    </w:p>
    <w:p>
      <w:r>
        <w:t xml:space="preserve">Syön valkosipulileipää ennen häitäni &gt;Syyt&gt; Tunnen itseni rauhalliseksi.</w:t>
      </w:r>
    </w:p>
    <w:p>
      <w:r>
        <w:rPr>
          <w:b/>
        </w:rPr>
        <w:t xml:space="preserve">Esimerkki 8.694</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Hän jäi jumiin huoneeseen.</w:t>
      </w:r>
    </w:p>
    <w:p>
      <w:r>
        <w:rPr>
          <w:b/>
        </w:rPr>
        <w:t xml:space="preserve">Tulos</w:t>
      </w:r>
    </w:p>
    <w:p>
      <w:r>
        <w:t xml:space="preserve">Kahva putoaa ovesta &gt;Syyt&gt; Hän on yllättynyt.</w:t>
      </w:r>
    </w:p>
    <w:p>
      <w:r>
        <w:rPr>
          <w:b/>
        </w:rPr>
        <w:t xml:space="preserve">Esimerkki 8.695</w:t>
      </w:r>
    </w:p>
    <w:p>
      <w:r>
        <w:t xml:space="preserve">tarina: Lucy oli Maryn luona. He leikkivät pihalla. Maryn veli alkoi lyödä palloa mailalla. Lucy pyysi häntä lyömään palloa kauas heistä. Hän löi pallon pihan poikki osuen Lucya kasvoihin. valittu lause: He leikkivät pihalla.</w:t>
      </w:r>
    </w:p>
    <w:p>
      <w:r>
        <w:rPr>
          <w:b/>
        </w:rPr>
        <w:t xml:space="preserve">Tulos</w:t>
      </w:r>
    </w:p>
    <w:p>
      <w:r>
        <w:t xml:space="preserve">Lucy ja Mary leikkivät &gt;Syyt&gt; Lucy ja Mary ovat onnellisia.</w:t>
      </w:r>
    </w:p>
    <w:p>
      <w:r>
        <w:rPr>
          <w:b/>
        </w:rPr>
        <w:t xml:space="preserve">Esimerkki 8.696</w:t>
      </w:r>
    </w:p>
    <w:p>
      <w:r>
        <w:t xml:space="preserve">tarina: Meghan ja minä menimme kerran rannalle. Matka oli pitkä, ja me molemmat olimme ärtyneitä. Kun vihdoin saavuimme perille, istuimme hiekalla ja söimme lounasta. Hän oli surullinen, koska oli niin pilvinen päivä. Piristin häntä jättimäisellä rakkauskirjeellä hiekassa. valittu lause: Se oli pitkä ajomatka, ja me molemmat olimme ärtyneitä.</w:t>
      </w:r>
    </w:p>
    <w:p>
      <w:r>
        <w:rPr>
          <w:b/>
        </w:rPr>
        <w:t xml:space="preserve">Tulos</w:t>
      </w:r>
    </w:p>
    <w:p>
      <w:r>
        <w:t xml:space="preserve">Meghan ja minä olemme ärtyisiä &gt;Syyt&gt; Meghan ja minä olemme turhautuneita.</w:t>
      </w:r>
    </w:p>
    <w:p>
      <w:r>
        <w:rPr>
          <w:b/>
        </w:rPr>
        <w:t xml:space="preserve">Esimerkki 8.697</w:t>
      </w:r>
    </w:p>
    <w:p>
      <w:r>
        <w:t xml:space="preserve">tarina: Gina halusi olla kaunis tyttö. Hän oli lihava. Kukaan pojista ei pitänyt hänestä. Hän teki kovasti töitä ja laihdutti 40 kiloa. Hän luulee olevansa nyt kaunis tyttö. valittu lause: Hän oli lihava.</w:t>
      </w:r>
    </w:p>
    <w:p>
      <w:r>
        <w:rPr>
          <w:b/>
        </w:rPr>
        <w:t xml:space="preserve">Tulos</w:t>
      </w:r>
    </w:p>
    <w:p>
      <w:r>
        <w:t xml:space="preserve">Gina on lihava &gt;Syyt&gt; Gina tuntee itsensä epävarmaksi.</w:t>
      </w:r>
    </w:p>
    <w:p>
      <w:r>
        <w:rPr>
          <w:b/>
        </w:rPr>
        <w:t xml:space="preserve">Tulos</w:t>
      </w:r>
    </w:p>
    <w:p>
      <w:r>
        <w:t xml:space="preserve">Gina on lihava &gt;Syyt&gt; Gina on surullinen(t)</w:t>
      </w:r>
    </w:p>
    <w:p>
      <w:r>
        <w:rPr>
          <w:b/>
        </w:rPr>
        <w:t xml:space="preserve">Tulos</w:t>
      </w:r>
    </w:p>
    <w:p>
      <w:r>
        <w:t xml:space="preserve">Hän on lihava &gt;Syyt&gt; Hän ei tunne itseään houkuttelevaksi.</w:t>
      </w:r>
    </w:p>
    <w:p>
      <w:r>
        <w:rPr>
          <w:b/>
        </w:rPr>
        <w:t xml:space="preserve">Esimerkki 8.698</w:t>
      </w:r>
    </w:p>
    <w:p>
      <w:r>
        <w:t xml:space="preserve">tarina: Natalia-serkkuni rakastaa novellien kirjoittamista. Hän on seitsemänvuotias ja melko mielikuvituksellinen. Hän kirjoitti novellin nimeltä Alien. Myymme sitä AMAZONissa. Natalian kirjaa on myyty yli tuhat kappaletta. valittu lause: Serkkuni Natalia rakastaa novellien kirjoittamista.</w:t>
      </w:r>
    </w:p>
    <w:p>
      <w:r>
        <w:rPr>
          <w:b/>
        </w:rPr>
        <w:t xml:space="preserve">Tulos</w:t>
      </w:r>
    </w:p>
    <w:p>
      <w:r>
        <w:t xml:space="preserve">Natalia rakastaa novellien kirjoittamista &gt;Syyt&gt; Natalia tuntee itsensä onnelliseksi.</w:t>
      </w:r>
    </w:p>
    <w:p>
      <w:r>
        <w:rPr>
          <w:b/>
        </w:rPr>
        <w:t xml:space="preserve">Esimerkki 8.699</w:t>
      </w:r>
    </w:p>
    <w:p>
      <w:r>
        <w:t xml:space="preserve">tarina: Ystäväni veli kysyi, voisiko hän potkaista palloa autooni. Sanoin, että vain kerran. Hän potkaisi sitä kerran. Toisella kerralla se teki reiän lamppuun. Hän sanoi olevansa pahoillaan. valittu lause: Toisella kerralla se teki reiän valoon.</w:t>
      </w:r>
    </w:p>
    <w:p>
      <w:r>
        <w:rPr>
          <w:b/>
        </w:rPr>
        <w:t xml:space="preserve">Tulos</w:t>
      </w:r>
    </w:p>
    <w:p>
      <w:r>
        <w:t xml:space="preserve">Pallo tekee reiän valoon &gt;Syyt&gt; Veljeni on pahoillaan.</w:t>
      </w:r>
    </w:p>
    <w:p>
      <w:r>
        <w:rPr>
          <w:b/>
        </w:rPr>
        <w:t xml:space="preserve">Esimerkki 8.700</w:t>
      </w:r>
    </w:p>
    <w:p>
      <w:r>
        <w:t xml:space="preserve">tarina: Jenny halusi kuppikakkuja. Hän meni leipomoon. Leipomon sisällä oli paljon kuppikakkuja. Jenny piti vaaleanpunaisista. Hän osti ne kaikki. valittu lause: Leipomossa oli monta kuppikakkua.</w:t>
      </w:r>
    </w:p>
    <w:p>
      <w:r>
        <w:rPr>
          <w:b/>
        </w:rPr>
        <w:t xml:space="preserve">Tulos</w:t>
      </w:r>
    </w:p>
    <w:p>
      <w:r>
        <w:t xml:space="preserve">Leipomossa on kuppikakkuja &gt;Syyt&gt; Jenny on onnellinen(t)</w:t>
      </w:r>
    </w:p>
    <w:p>
      <w:r>
        <w:rPr>
          <w:b/>
        </w:rPr>
        <w:t xml:space="preserve">Esimerkki 8.701</w:t>
      </w:r>
    </w:p>
    <w:p>
      <w:r>
        <w:t xml:space="preserve">tarina: Ystäväni Brianna kuiskasi minulle tunnilla. Opettaja kääntyi ympäri ja huusi minulle. Ystäväni antoi minun joutua vaikeuksiin. En puhunut hänelle loppupäivään. Emme olleet enää ystäviä. valittu lause: Emme olleet enää ystäviä.</w:t>
      </w:r>
    </w:p>
    <w:p>
      <w:r>
        <w:rPr>
          <w:b/>
        </w:rPr>
        <w:t xml:space="preserve">Tulos</w:t>
      </w:r>
    </w:p>
    <w:p>
      <w:r>
        <w:t xml:space="preserve">Brianna ja minä emme ole enää ystäviä &gt;Syyt&gt; Brianna ja minä olemme surullisia.</w:t>
      </w:r>
    </w:p>
    <w:p>
      <w:r>
        <w:rPr>
          <w:b/>
        </w:rPr>
        <w:t xml:space="preserve">Esimerkki 8.702</w:t>
      </w:r>
    </w:p>
    <w:p>
      <w:r>
        <w:t xml:space="preserve">tarina: Calebin kaupungin yllä riehui hurrikaani eräänä viikonloppuna. Se katkaisi kaikki sähköt hänen naapurustostaan. Seuraavana aamuna Caleb oli huolissaan siitä, mitä söisi aamiaiseksi. Caleb ja hänen tyttöystävänsä kävelivät kadulla etsien mitä tahansa. Päädyttiin paikkaan, joka oli auki ja jossa he saivat syödä! valittu lause: Calebin kaupungin läpi kulki eräänä viikonloppuna hurrikaani.</w:t>
      </w:r>
    </w:p>
    <w:p>
      <w:r>
        <w:rPr>
          <w:b/>
        </w:rPr>
        <w:t xml:space="preserve">Tulos</w:t>
      </w:r>
    </w:p>
    <w:p>
      <w:r>
        <w:t xml:space="preserve">Calebin kaupungin yllä riehuu hurrikaani &gt;Syyt&gt; Caleb on huolissaan.</w:t>
      </w:r>
    </w:p>
    <w:p>
      <w:r>
        <w:rPr>
          <w:b/>
        </w:rPr>
        <w:t xml:space="preserve">Esimerkki 8.703</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Dan päätti mennä ulos ja nauttia aurinkoisesta päivästä.</w:t>
      </w:r>
    </w:p>
    <w:p>
      <w:r>
        <w:rPr>
          <w:b/>
        </w:rPr>
        <w:t xml:space="preserve">Tulos</w:t>
      </w:r>
    </w:p>
    <w:p>
      <w:r>
        <w:t xml:space="preserve">Dan menee ulos nauttimaan auringonpaisteesta &gt;Syyt&gt; Dan on onnellinen.</w:t>
      </w:r>
    </w:p>
    <w:p>
      <w:r>
        <w:rPr>
          <w:b/>
        </w:rPr>
        <w:t xml:space="preserve">Tulos</w:t>
      </w:r>
    </w:p>
    <w:p>
      <w:r>
        <w:t xml:space="preserve">Dan haluaa nauttia aurinkoisesta päivästä &gt;Syyt&gt; Dan tuntee itsensä onnelliseksi.</w:t>
      </w:r>
    </w:p>
    <w:p>
      <w:r>
        <w:rPr>
          <w:b/>
        </w:rPr>
        <w:t xml:space="preserve">Esimerkki 8.704</w:t>
      </w:r>
    </w:p>
    <w:p>
      <w:r>
        <w:t xml:space="preserve">tarina: Allen oli ostoskeskuksessa ystäviensä kanssa. Hän odotti jonossa valokuvakoppiin. Yhtäkkiä sieltä astui ulos vaaleatukkainen tyttö, jolla oli repaleiset farkut. Allen rakastui heti, kun tyttö käveli ohi. Hän oli niin tähtihullu, ettei pystynyt edes tervehtimään, kun tyttö käveli pois. valittu lause: Allen rakastui heti, kun tyttö käveli ohi.</w:t>
      </w:r>
    </w:p>
    <w:p>
      <w:r>
        <w:rPr>
          <w:b/>
        </w:rPr>
        <w:t xml:space="preserve">Tulos</w:t>
      </w:r>
    </w:p>
    <w:p>
      <w:r>
        <w:t xml:space="preserve">Allen rakastuu &gt;Syyt&gt; Allen on yllättynyt.</w:t>
      </w:r>
    </w:p>
    <w:p>
      <w:r>
        <w:rPr>
          <w:b/>
        </w:rPr>
        <w:t xml:space="preserve">Esimerkki 8.705</w:t>
      </w:r>
    </w:p>
    <w:p>
      <w:r>
        <w:t xml:space="preserve">tarina: Figin pikkuveli pelkäsi nukkua yksin. Fig päätti auttaa häntä. Hän meni Figin huoneeseen ja luki Figille. Hän luki kolme lukua, kunnes Figin silmät sulkeutuivat. Sitten hän hiipi hiljaa ulos hänen huoneestaan. valittu lause: Fig päätti auttaa häntä.</w:t>
      </w:r>
    </w:p>
    <w:p>
      <w:r>
        <w:rPr>
          <w:b/>
        </w:rPr>
        <w:t xml:space="preserve">Tulos</w:t>
      </w:r>
    </w:p>
    <w:p>
      <w:r>
        <w:t xml:space="preserve">Fig auttaa veljeään &gt;Syyt&gt; Hän tuntee olonsa helpottuneeksi.</w:t>
      </w:r>
    </w:p>
    <w:p>
      <w:r>
        <w:rPr>
          <w:b/>
        </w:rPr>
        <w:t xml:space="preserve">Esimerkki 8.706</w:t>
      </w:r>
    </w:p>
    <w:p>
      <w:r>
        <w:t xml:space="preserve">tarina: Joka vuosi lähdemme perheeni kanssa retkelle metsään. Ajamme pohjoiseen vuoristoon. Viime kesänä menimme telttailemaan Uuteen Englantiin. Meillä oli hauskaa. En malta odottaa, että pääsen takaisin. valittu lause: Joka vuosi lähdemme perheeni kanssa retkelle metsään.</w:t>
      </w:r>
    </w:p>
    <w:p>
      <w:r>
        <w:rPr>
          <w:b/>
        </w:rPr>
        <w:t xml:space="preserve">Tulos</w:t>
      </w:r>
    </w:p>
    <w:p>
      <w:r>
        <w:t xml:space="preserve">Perheeni ja minä menemme telttailemaan &gt;Syyt&gt; Perheeni ja minä olemme onnellisia.</w:t>
      </w:r>
    </w:p>
    <w:p>
      <w:r>
        <w:rPr>
          <w:b/>
        </w:rPr>
        <w:t xml:space="preserve">Esimerkki 8.707</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Hänen ystävänsä antoi hänelle anteeksi.</w:t>
      </w:r>
    </w:p>
    <w:p>
      <w:r>
        <w:rPr>
          <w:b/>
        </w:rPr>
        <w:t xml:space="preserve">Tulos</w:t>
      </w:r>
    </w:p>
    <w:p>
      <w:r>
        <w:t xml:space="preserve">Hänen ystävänsä antaa hänelle anteeksi &gt;Syyt&gt; Karen on helpottunut.</w:t>
      </w:r>
    </w:p>
    <w:p>
      <w:r>
        <w:rPr>
          <w:b/>
        </w:rPr>
        <w:t xml:space="preserve">Esimerkki 8.708</w:t>
      </w:r>
    </w:p>
    <w:p>
      <w:r>
        <w:t xml:space="preserve">tarina: Kylien autosta oli bensa loppu. Hän kauhistui tajutessaan, että hänellä oli myös rahat loppu. Hän etsi koko kotinsa läpi vähän rahaa. Lopulta hän löysi viisi dollaria sohvatyynyjen välistä. Sen ansiosta hän pystyi tankkaamaan autoonsa bensaa. valittu lause: Hän kauhistui huomatessaan, että häneltä oli myös rahat loppu.</w:t>
      </w:r>
    </w:p>
    <w:p>
      <w:r>
        <w:rPr>
          <w:b/>
        </w:rPr>
        <w:t xml:space="preserve">Tulos</w:t>
      </w:r>
    </w:p>
    <w:p>
      <w:r>
        <w:t xml:space="preserve">Kylie on kauhuissaan &gt; Aiheuttaa&gt; Kylie on huolissaan.</w:t>
      </w:r>
    </w:p>
    <w:p>
      <w:r>
        <w:rPr>
          <w:b/>
        </w:rPr>
        <w:t xml:space="preserve">Esimerkki 8.709</w:t>
      </w:r>
    </w:p>
    <w:p>
      <w:r>
        <w:t xml:space="preserve">tarina: Ystäväni tuli käymään luonani. Hän toi mukanaan pienen poikansa. Hän oli söpö pikkupoika. Annoimme hänelle leluja leikkiä. Meillä oli hieno vierailu. valittu lause: Meillä oli hieno vierailu.</w:t>
      </w:r>
    </w:p>
    <w:p>
      <w:r>
        <w:rPr>
          <w:b/>
        </w:rPr>
        <w:t xml:space="preserve">Tulos</w:t>
      </w:r>
    </w:p>
    <w:p>
      <w:r>
        <w:t xml:space="preserve">Ystäväni ja minulla on hyvä vierailu &gt;Syyt&gt; Meistä tuntuu onnelliselta.</w:t>
      </w:r>
    </w:p>
    <w:p>
      <w:r>
        <w:rPr>
          <w:b/>
        </w:rPr>
        <w:t xml:space="preserve">Tulos</w:t>
      </w:r>
    </w:p>
    <w:p>
      <w:r>
        <w:t xml:space="preserve">Meillä on hieno vierailu &gt;Syyt&gt; Meistä tuntuu onnelliselta.</w:t>
      </w:r>
    </w:p>
    <w:p>
      <w:r>
        <w:rPr>
          <w:b/>
        </w:rPr>
        <w:t xml:space="preserve">Esimerkki 8.710</w:t>
      </w:r>
    </w:p>
    <w:p>
      <w:r>
        <w:t xml:space="preserve">tarina: Michael piti lemmikkikiveä ja vei sen kävelylle joka päivä. Hän teeskenteli seikkailevansa sen kanssa kävelyllä. Hänen naapureidensa mielestä seikkailuja oli viihdyttävää seurata. Jotkut heistä jopa kävelivät hänen kanssaan oman lemmikkikivensä kanssa. Eräänä päivänä eräs naapuri antoi hänelle jopa toisen kiven! valittu lause: Hän teeskenteli seikkailevansa sen kanssa kävelyllä.</w:t>
      </w:r>
    </w:p>
    <w:p>
      <w:r>
        <w:rPr>
          <w:b/>
        </w:rPr>
        <w:t xml:space="preserve">Tulos</w:t>
      </w:r>
    </w:p>
    <w:p>
      <w:r>
        <w:t xml:space="preserve">Michael teeskentelee lemmikkikivensä kanssa &gt; Aiheuttaa&gt; Michael on onnellinen.</w:t>
      </w:r>
    </w:p>
    <w:p>
      <w:r>
        <w:rPr>
          <w:b/>
        </w:rPr>
        <w:t xml:space="preserve">Esimerkki 8.711</w:t>
      </w:r>
    </w:p>
    <w:p>
      <w:r>
        <w:t xml:space="preserve">tarina: Äiti käski meidän kirjoittaa ylös muutamia asioita, joita haluamme joululahjaksi. Laitoin lapun kirjekuoreen. Seuraavana päivänä hän avasi sen. Kirjekuoressa oli 1000 dollaria. Hän kiitti minua heti. valittu lause: Kirjekuoressa oli 1000 dollaria.</w:t>
      </w:r>
    </w:p>
    <w:p>
      <w:r>
        <w:rPr>
          <w:b/>
        </w:rPr>
        <w:t xml:space="preserve">Tulos</w:t>
      </w:r>
    </w:p>
    <w:p>
      <w:r>
        <w:t xml:space="preserve">Kirjekuoressa on 1000 dollaria &gt;Syyt&gt; Hän on kiitollinen.</w:t>
      </w:r>
    </w:p>
    <w:p>
      <w:r>
        <w:rPr>
          <w:b/>
        </w:rPr>
        <w:t xml:space="preserve">Esimerkki 8.712</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Galenin isä rakasti purjeveneitä.</w:t>
      </w:r>
    </w:p>
    <w:p>
      <w:r>
        <w:rPr>
          <w:b/>
        </w:rPr>
        <w:t xml:space="preserve">Tulos</w:t>
      </w:r>
    </w:p>
    <w:p>
      <w:r>
        <w:t xml:space="preserve">Hän rakastaa purjeveneitä &gt;Syyt&gt; Hän tuntee rakkautta.</w:t>
      </w:r>
    </w:p>
    <w:p>
      <w:r>
        <w:rPr>
          <w:b/>
        </w:rPr>
        <w:t xml:space="preserve">Esimerkki 8.713</w:t>
      </w:r>
    </w:p>
    <w:p>
      <w:r>
        <w:t xml:space="preserve">tarina: Naapurustossani on paljon vanhoja puita. Yksi niistä kaatui talon päälle. Se aiheutti paljon vahinkoa. Kaupungin piti kaataa paljon puita. Oli hyvin surullista nähdä, kun puut kaadettiin. valittu lause: Kaupunki joutui kaatamaan paljon puita.</w:t>
      </w:r>
    </w:p>
    <w:p>
      <w:r>
        <w:rPr>
          <w:b/>
        </w:rPr>
        <w:t xml:space="preserve">Tulos</w:t>
      </w:r>
    </w:p>
    <w:p>
      <w:r>
        <w:t xml:space="preserve">Kaupungin virkamiehet kaatavat puita &gt;Syyt&gt; Olen surullinen.</w:t>
      </w:r>
    </w:p>
    <w:p>
      <w:r>
        <w:rPr>
          <w:b/>
        </w:rPr>
        <w:t xml:space="preserve">Esimerkki 8.714</w:t>
      </w:r>
    </w:p>
    <w:p>
      <w:r>
        <w:t xml:space="preserve">tarina: Äiti laittoi vauvan syöttötuoliin. Hän antoi vauvalle banaanin. Vauva murskasi banaanin. Vauva laittoi banaanimuusin suuhunsa. Äiti pyyhki vauvan suun. valittu lause: Vauva murskasi banaanin.</w:t>
      </w:r>
    </w:p>
    <w:p>
      <w:r>
        <w:rPr>
          <w:b/>
        </w:rPr>
        <w:t xml:space="preserve">Tulos</w:t>
      </w:r>
    </w:p>
    <w:p>
      <w:r>
        <w:t xml:space="preserve">Vauva murskaa banaanin &gt;Syyt&gt; Vauva on huvittunut.</w:t>
      </w:r>
    </w:p>
    <w:p>
      <w:r>
        <w:rPr>
          <w:b/>
        </w:rPr>
        <w:t xml:space="preserve">Esimerkki 8.715</w:t>
      </w:r>
    </w:p>
    <w:p>
      <w:r>
        <w:t xml:space="preserve">tarina: Bob opetteli kokkaamaan. Sarah opetti häntä keittämään riisiä. Hän keitti veden ja lisäsi riisin. Bob unohti tarkistaa lieden. Bob poltti riisin. valittu lause: Bob unohti tarkistaa lieden.</w:t>
      </w:r>
    </w:p>
    <w:p>
      <w:r>
        <w:rPr>
          <w:b/>
        </w:rPr>
        <w:t xml:space="preserve">Tulos</w:t>
      </w:r>
    </w:p>
    <w:p>
      <w:r>
        <w:t xml:space="preserve">Bob unohtaa tarkistaa hellan &gt;Syyt&gt; Bob katuu(a)</w:t>
      </w:r>
    </w:p>
    <w:p>
      <w:r>
        <w:rPr>
          <w:b/>
        </w:rPr>
        <w:t xml:space="preserve">Esimerkki 8.716</w:t>
      </w:r>
    </w:p>
    <w:p>
      <w:r>
        <w:t xml:space="preserve">tarina: Naisen sydän särkyi. Hän osti lempielokuvansa. Hän meni kotiin katsomaan sitä yksin. Hänen miehensä soitti pyytääkseen anteeksi. He katsoivat elokuvan yhdessä. valittu lause: Hän osti lempielokuvansa.</w:t>
      </w:r>
    </w:p>
    <w:p>
      <w:r>
        <w:rPr>
          <w:b/>
        </w:rPr>
        <w:t xml:space="preserve">Tulos</w:t>
      </w:r>
    </w:p>
    <w:p>
      <w:r>
        <w:t xml:space="preserve">Nainen, jonka sydän on särkynyt, ostaa lempielokuvansa &gt;Syyt&gt; Nainen tuntee itsensä lohdutetuksi.</w:t>
      </w:r>
    </w:p>
    <w:p>
      <w:r>
        <w:rPr>
          <w:b/>
        </w:rPr>
        <w:t xml:space="preserve">Esimerkki 8.717</w:t>
      </w:r>
    </w:p>
    <w:p>
      <w:r>
        <w:t xml:space="preserve">tarina: Sally ajoi pyörällä. Hän oli pyörällä vain muutaman minuutin, ennen kuin rengas puhkesi. Hän paikkasi pyöränsä nopeasti teipillä. Hän pystyi vaihtamaan uuden renkaan, kun hän palasi autolleen. Sally pystyi suorittamaan aamupäivän pyöräretken loppuun. valittu lause: Hän paikkasi pyöränsä nopeasti teipillä.</w:t>
      </w:r>
    </w:p>
    <w:p>
      <w:r>
        <w:rPr>
          <w:b/>
        </w:rPr>
        <w:t xml:space="preserve">Tulos</w:t>
      </w:r>
    </w:p>
    <w:p>
      <w:r>
        <w:t xml:space="preserve">Sally korjaa pyöränsä &gt;Syyt&gt; Sally on ylpeä(kin)</w:t>
      </w:r>
    </w:p>
    <w:p>
      <w:r>
        <w:rPr>
          <w:b/>
        </w:rPr>
        <w:t xml:space="preserve">Esimerkki 8.718</w:t>
      </w:r>
    </w:p>
    <w:p>
      <w:r>
        <w:t xml:space="preserve">tarina: Se oli Kellyn ensimmäinen viulukonsertti. Hän oli hyvin hermostunut. Hän varmisti, että hän harjoitteli hyvin. Kun hän meni lavalle, hän teki hyvää työtä. Yleisö riemuitsi aplodeista. valittu lause: Yleisö raikui suosionosoituksin.</w:t>
      </w:r>
    </w:p>
    <w:p>
      <w:r>
        <w:rPr>
          <w:b/>
        </w:rPr>
        <w:t xml:space="preserve">Tulos</w:t>
      </w:r>
    </w:p>
    <w:p>
      <w:r>
        <w:t xml:space="preserve">Yleisö taputtaa &gt;Saattaa&gt; Kellyn tuntemaan itsensä onnelliseksi.</w:t>
      </w:r>
    </w:p>
    <w:p>
      <w:r>
        <w:rPr>
          <w:b/>
        </w:rPr>
        <w:t xml:space="preserve">Esimerkki 8.719</w:t>
      </w:r>
    </w:p>
    <w:p>
      <w:r>
        <w:t xml:space="preserve">tarina: Gina istui koulubussissa ikkunapaikalla. Hän katseli, kun hänen vanhat ystävänsä kävelivät yhdessä ulos koulusta. He pysähtyivät ovelle ja juttelivat hetken aikaa. Gina halusi myös jutella. Mutta hän ei ollut enää tervetullut ryhmään. valittu lause: Mutta hän ei ollut enää tervetullut ryhmään.</w:t>
      </w:r>
    </w:p>
    <w:p>
      <w:r>
        <w:rPr>
          <w:b/>
        </w:rPr>
        <w:t xml:space="preserve">Tulos</w:t>
      </w:r>
    </w:p>
    <w:p>
      <w:r>
        <w:t xml:space="preserve">Gina ei ole enää tervetullut vanhaan ystäväpiiriinsä &gt;Syyt&gt; Gina tuntee itsensä yksinäiseksi. </w:t>
      </w:r>
    </w:p>
    <w:p>
      <w:r>
        <w:rPr>
          <w:b/>
        </w:rPr>
        <w:t xml:space="preserve">Esimerkki 8.720</w:t>
      </w:r>
    </w:p>
    <w:p>
      <w:r>
        <w:t xml:space="preserve">tarina: Matt pelasi palloa Bobin kanssa. Matt heitti pallon liian korkealle. Se lensi naapurin pihalle. Naapurin piha oli hyvin pelottava. He eivät koskaan menneet hakemaan palloa takaisin. valittu lause: Matt leikki palloa Bobin kanssa.</w:t>
      </w:r>
    </w:p>
    <w:p>
      <w:r>
        <w:rPr>
          <w:b/>
        </w:rPr>
        <w:t xml:space="preserve">Tulos</w:t>
      </w:r>
    </w:p>
    <w:p>
      <w:r>
        <w:t xml:space="preserve">Matt soittaa &gt;Syyt&gt; Matt on onnellinen(t).</w:t>
      </w:r>
    </w:p>
    <w:p>
      <w:r>
        <w:rPr>
          <w:b/>
        </w:rPr>
        <w:t xml:space="preserve">Tulos</w:t>
      </w:r>
    </w:p>
    <w:p>
      <w:r>
        <w:t xml:space="preserve">Matt leikkii palloa Bobin kanssa &gt;Syyt&gt; Matt ja Bob ovat onnellisia.</w:t>
      </w:r>
    </w:p>
    <w:p>
      <w:r>
        <w:rPr>
          <w:b/>
        </w:rPr>
        <w:t xml:space="preserve">Esimerkki 8.721</w:t>
      </w:r>
    </w:p>
    <w:p>
      <w:r>
        <w:t xml:space="preserve">tarina: Mark piti eräästä tytöstä. Mark pelkäsi, että tyttö ei tuntenut samoin. Joten ystävänpäivänä hän pyysi tyttöä luokseen. Tyttö sanoi, että olisi mielellään hänen kanssaan. He suutelivat ja heistä tuli pari ystävänpäivänä. valittu lause: He suutelivat ja heistä tuli pari ystävänpäivänä.</w:t>
      </w:r>
    </w:p>
    <w:p>
      <w:r>
        <w:rPr>
          <w:b/>
        </w:rPr>
        <w:t xml:space="preserve">Tulos</w:t>
      </w:r>
    </w:p>
    <w:p>
      <w:r>
        <w:t xml:space="preserve">Markista ja tytöstä tulee pari &gt;Syyt&gt; Markista tulee onnellinen.</w:t>
      </w:r>
    </w:p>
    <w:p>
      <w:r>
        <w:rPr>
          <w:b/>
        </w:rPr>
        <w:t xml:space="preserve">Esimerkki 8.722</w:t>
      </w:r>
    </w:p>
    <w:p>
      <w:r>
        <w:t xml:space="preserve">tarina: Anna meni lavalle hermostuneena. Hänellä oli suuri puhe. Hän alkoi puhua. Mutta hänen yllätyksekseen kukaan ei kuullut häntä. Mikrofoni oli rikki! valittu lause: Mutta hänen yllätyksekseen kukaan ei kuullut häntä.</w:t>
      </w:r>
    </w:p>
    <w:p>
      <w:r>
        <w:rPr>
          <w:b/>
        </w:rPr>
        <w:t xml:space="preserve">Tulos</w:t>
      </w:r>
    </w:p>
    <w:p>
      <w:r>
        <w:t xml:space="preserve">Kukaan ei kuule häntä &gt;Syyt&gt; Hän on yllättynyt.</w:t>
      </w:r>
    </w:p>
    <w:p>
      <w:r>
        <w:rPr>
          <w:b/>
        </w:rPr>
        <w:t xml:space="preserve">Tulos</w:t>
      </w:r>
    </w:p>
    <w:p>
      <w:r>
        <w:t xml:space="preserve">Kukaan ei kuule häntä &gt;Syyt&gt; Annaa ärsyttää.</w:t>
      </w:r>
    </w:p>
    <w:p>
      <w:r>
        <w:rPr>
          <w:b/>
        </w:rPr>
        <w:t xml:space="preserve">Esimerkki 8.723</w:t>
      </w:r>
    </w:p>
    <w:p>
      <w:r>
        <w:t xml:space="preserve">tarina: Joe oli menossa pesäpallo-otteluun. Hän meni ystäviensä kanssa. Hänellä oli niin tylsää. Hän löysi pelin puhelimestaan. Hän vietti aikaa pelaamalla puhelimella koko päivän. valittu lause: Joe oli menossa pesäpallopeliin.</w:t>
      </w:r>
    </w:p>
    <w:p>
      <w:r>
        <w:rPr>
          <w:b/>
        </w:rPr>
        <w:t xml:space="preserve">Tulos</w:t>
      </w:r>
    </w:p>
    <w:p>
      <w:r>
        <w:t xml:space="preserve">Joe menee pesäpallopeliin &gt;Syyt&gt; Joe tuntee itsensä tylsäksi.</w:t>
      </w:r>
    </w:p>
    <w:p>
      <w:r>
        <w:rPr>
          <w:b/>
        </w:rPr>
        <w:t xml:space="preserve">Esimerkki 8.724</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Hänen piti juosta kauppaan hakemaan lisää.</w:t>
      </w:r>
    </w:p>
    <w:p>
      <w:r>
        <w:rPr>
          <w:b/>
        </w:rPr>
        <w:t xml:space="preserve">Tulos</w:t>
      </w:r>
    </w:p>
    <w:p>
      <w:r>
        <w:t xml:space="preserve">Daniel juoksee kauppaan hakemaan pesuainetta &gt;Syyt&gt; Danielia ärsyttää.</w:t>
      </w:r>
    </w:p>
    <w:p>
      <w:r>
        <w:rPr>
          <w:b/>
        </w:rPr>
        <w:t xml:space="preserve">Tulos</w:t>
      </w:r>
    </w:p>
    <w:p>
      <w:r>
        <w:t xml:space="preserve">Danielin on lopetettava pyykinpesu ja juostava kauppaan &gt;Syyt&gt; Häntä harmittaa.</w:t>
      </w:r>
    </w:p>
    <w:p>
      <w:r>
        <w:rPr>
          <w:b/>
        </w:rPr>
        <w:t xml:space="preserve">Esimerkki 8.725</w:t>
      </w:r>
    </w:p>
    <w:p>
      <w:r>
        <w:t xml:space="preserve">tarina: Alice lähti iltapäiväkävelylle. Hänellä oli kevyet vaatteet, koska oli hyvin kuuma. Kävelyn aikana alkoi yllättäen sataa. Liisa alkoi juosta kotiin. Liisa oli läpimärkä, kun hän saapui kotiin. valittu lause: Alice oli läpimärkä, kun hän saapui kotiin.</w:t>
      </w:r>
    </w:p>
    <w:p>
      <w:r>
        <w:rPr>
          <w:b/>
        </w:rPr>
        <w:t xml:space="preserve">Tulos</w:t>
      </w:r>
    </w:p>
    <w:p>
      <w:r>
        <w:t xml:space="preserve">Liisa on läpimärkä &gt;Syyt&gt; Liisa tuntee itsensä märäksi.</w:t>
      </w:r>
    </w:p>
    <w:p>
      <w:r>
        <w:rPr>
          <w:b/>
        </w:rPr>
        <w:t xml:space="preserve">Esimerkki 8.726</w:t>
      </w:r>
    </w:p>
    <w:p>
      <w:r>
        <w:t xml:space="preserve">tarina: Emma oli tekemässä matematiikan kotitehtäviä. Hän pyysi isäänsä auttamaan häntä. Hänen isänsä ei ymmärtänyt ongelmaa. Emma soitti luokkatoverilleen. Emman luokkakaveri selitti ongelman. valittu lause: Emma työsti matematiikan kotitehtäviään.</w:t>
      </w:r>
    </w:p>
    <w:p>
      <w:r>
        <w:rPr>
          <w:b/>
        </w:rPr>
        <w:t xml:space="preserve">Tulos</w:t>
      </w:r>
    </w:p>
    <w:p>
      <w:r>
        <w:t xml:space="preserve">Emma tekee matematiikan kotitehtäviä &gt;Syyt&gt; Emma on hämmentynyt.</w:t>
      </w:r>
    </w:p>
    <w:p>
      <w:r>
        <w:rPr>
          <w:b/>
        </w:rPr>
        <w:t xml:space="preserve">Esimerkki 8.727</w:t>
      </w:r>
    </w:p>
    <w:p>
      <w:r>
        <w:t xml:space="preserve">tarina: Kaupungin kokoushuoneessa järjestetään tanssijuhlat joka toinen keskiviikko. Jenny ja James tykkäävät tanssia yhdessä juhlissa. He ovat tanssineet yhdessä jo kaksi kuukautta. Viime keskiviikkona James ei mennyt juhliin. Jenny ei myöskään halunnut mennä, mutta ei halunnut Jamesin jäävän paitsi hänestä. valittu lause: Kaupungintalolla on tanssijuhlat joka toinen keskiviikko.</w:t>
      </w:r>
    </w:p>
    <w:p>
      <w:r>
        <w:rPr>
          <w:b/>
        </w:rPr>
        <w:t xml:space="preserve">Tulos</w:t>
      </w:r>
    </w:p>
    <w:p>
      <w:r>
        <w:t xml:space="preserve">Kaupungissa järjestetään tanssijuhlat &gt;Syyt&gt; James ja Jenny tuntevat odotusta. </w:t>
      </w:r>
    </w:p>
    <w:p>
      <w:r>
        <w:rPr>
          <w:b/>
        </w:rPr>
        <w:t xml:space="preserve">Tulos</w:t>
      </w:r>
    </w:p>
    <w:p>
      <w:r>
        <w:t xml:space="preserve">Kaupungin kokoushuoneessa järjestetään tanssijuhlat &gt;Syyt&gt; Jenny ja James ovat onnellisia.</w:t>
      </w:r>
    </w:p>
    <w:p>
      <w:r>
        <w:rPr>
          <w:b/>
        </w:rPr>
        <w:t xml:space="preserve">Esimerkki 8.728</w:t>
      </w:r>
    </w:p>
    <w:p>
      <w:r>
        <w:t xml:space="preserve">tarina: Anna tarvitsi viitan osana koulupukuaan. Hänen äitinsä osti hänelle sen sijaan viitan. Anna päätti yrittää korjata sen itse. Hän osti kankaanpätkän ja teki hupun. Sitten hän ompeli sen viittansa päälle, jotta siitä tulisi viitta! valittu lause: Hän osti kankaan ja teki hupun.</w:t>
      </w:r>
    </w:p>
    <w:p>
      <w:r>
        <w:rPr>
          <w:b/>
        </w:rPr>
        <w:t xml:space="preserve">Tulos</w:t>
      </w:r>
    </w:p>
    <w:p>
      <w:r>
        <w:t xml:space="preserve">Anna tekee hupun &gt;Saattaa&gt; Anna tuntee ylpeyttä.</w:t>
      </w:r>
    </w:p>
    <w:p>
      <w:r>
        <w:rPr>
          <w:b/>
        </w:rPr>
        <w:t xml:space="preserve">Esimerkki 8.729</w:t>
      </w:r>
    </w:p>
    <w:p>
      <w:r>
        <w:t xml:space="preserve">tarina: Lapset eivät saaneet unta jouluaattona. He saattoivat ajatella vain lahjoja. He jopa jättivät pipareita joulupukille. Kello 12 aamulla he heräsivät ja näkivät lahjat. Ne olivat kaikki hiiltä. valittu lause: Lapset eivät voineet nukkua jouluaattona.</w:t>
      </w:r>
    </w:p>
    <w:p>
      <w:r>
        <w:rPr>
          <w:b/>
        </w:rPr>
        <w:t xml:space="preserve">Tulos</w:t>
      </w:r>
    </w:p>
    <w:p>
      <w:r>
        <w:t xml:space="preserve">Lapset eivät saaneet unta jouluaattona &gt;Syyt&gt; Lapset ovat hereillä. </w:t>
      </w:r>
    </w:p>
    <w:p>
      <w:r>
        <w:rPr>
          <w:b/>
        </w:rPr>
        <w:t xml:space="preserve">Esimerkki 8.730</w:t>
      </w:r>
    </w:p>
    <w:p>
      <w:r>
        <w:t xml:space="preserve">tarina: He ostivat illalliseksi kanaa, joka oli aivan liian mausteista. He yrittivät kuitenkin syödä kanaa. He tarvitsivat paljon juomaa, koska kana oli niin mausteista. Kanan syömisen jälkeen heillä molemmilla oli vatsakipu. Vatsakipujen takia he päättivät, etteivät enää koskaan syö mausteista. valittu lause: He tarvitsivat paljon juomaa, koska kana oli niin mausteista.</w:t>
      </w:r>
    </w:p>
    <w:p>
      <w:r>
        <w:rPr>
          <w:b/>
        </w:rPr>
        <w:t xml:space="preserve">Tulos</w:t>
      </w:r>
    </w:p>
    <w:p>
      <w:r>
        <w:t xml:space="preserve">Kana on mausteista &gt;Syyt&gt; He tuntevat vastenmielisyyttä.</w:t>
      </w:r>
    </w:p>
    <w:p>
      <w:r>
        <w:rPr>
          <w:b/>
        </w:rPr>
        <w:t xml:space="preserve">Esimerkki 8.731</w:t>
      </w:r>
    </w:p>
    <w:p>
      <w:r>
        <w:t xml:space="preserve">tarina: Isäni työskenteli hävittäjäkoneiden parissa. Minusta se oli aina siistiä. Eräänä päivänä hän vei meidät katsomaan suihkukoneita, joiden parissa hän työskenteli. Istuin lentäjän istuimelle, ja hän otti kuvan. Otin kuvan kotiin ja säilytin sitä vuosia. valittu lause: Otin kuvan kotiin ja säilytin sitä vuosia.</w:t>
      </w:r>
    </w:p>
    <w:p>
      <w:r>
        <w:rPr>
          <w:b/>
        </w:rPr>
        <w:t xml:space="preserve">Tulos</w:t>
      </w:r>
    </w:p>
    <w:p>
      <w:r>
        <w:t xml:space="preserve">Säilytän kuvaa vuosia &gt;Syyt&gt; Tunnen nostalgista tunnetta.</w:t>
      </w:r>
    </w:p>
    <w:p>
      <w:r>
        <w:rPr>
          <w:b/>
        </w:rPr>
        <w:t xml:space="preserve">Esimerkki 8.732</w:t>
      </w:r>
    </w:p>
    <w:p>
      <w:r>
        <w:t xml:space="preserve">tarina: Kävin kaupassa ja ostin elintarvikkeita. Niiden joukossa oli laatikollinen leikattuja hedelmiä. Kun tulin kotiin, en löytänyt hedelmiä mistään. Myöhemmin nousin autooni ja se haisi pahalle. Olin jättänyt hedelmät autoon! valittu lause: Menin kauppaan ja ostin ruokatarvikkeita.</w:t>
      </w:r>
    </w:p>
    <w:p>
      <w:r>
        <w:rPr>
          <w:b/>
        </w:rPr>
        <w:t xml:space="preserve">Tulos</w:t>
      </w:r>
    </w:p>
    <w:p>
      <w:r>
        <w:t xml:space="preserve">Kävin kaupassa &gt;Syyt&gt; Olen onnellinen.</w:t>
      </w:r>
    </w:p>
    <w:p>
      <w:r>
        <w:rPr>
          <w:b/>
        </w:rPr>
        <w:t xml:space="preserve">Esimerkki 8.733</w:t>
      </w:r>
    </w:p>
    <w:p>
      <w:r>
        <w:t xml:space="preserve">tarina: Joella ei ollut asua Halloween-juhliin. Joe meni pukukauppaan etsimään sellaista. Hän löysi erittäin hienon puvun. Hän osti sen ja vei sen kotiin pukemaan sen päälleen. Hän meni juhliin puku yllään. valittu lause: Hän osti sen ja vei sen kotiin pukemaan sen päälleen.</w:t>
      </w:r>
    </w:p>
    <w:p>
      <w:r>
        <w:rPr>
          <w:b/>
        </w:rPr>
        <w:t xml:space="preserve">Tulos</w:t>
      </w:r>
    </w:p>
    <w:p>
      <w:r>
        <w:t xml:space="preserve">Joe ostaa puvun &gt;Syyt&gt; Joe on onnellinen(t).</w:t>
      </w:r>
    </w:p>
    <w:p>
      <w:r>
        <w:rPr>
          <w:b/>
        </w:rPr>
        <w:t xml:space="preserve">Esimerkki 8.734</w:t>
      </w:r>
    </w:p>
    <w:p>
      <w:r>
        <w:t xml:space="preserve">tarina: Reid käveli pellolla, kun hän näki pupun. Hän sai koiransa jahtaamaan pupua. Koira juoksi nopeasti ja sai jänisparan kiinni. Sen sijaan, että olisi tappanut sen, koira nuoli pupua leikkisästi. Reid päätti sen sijaan pitää pupun lemmikkinä. valittu lause: Reid päätti sen sijaan pitää pupun lemmikkinä.</w:t>
      </w:r>
    </w:p>
    <w:p>
      <w:r>
        <w:rPr>
          <w:b/>
        </w:rPr>
        <w:t xml:space="preserve">Tulos</w:t>
      </w:r>
    </w:p>
    <w:p>
      <w:r>
        <w:t xml:space="preserve">Reid pitää pupun &gt;Syyt&gt; Reid on onnellinen(t).</w:t>
      </w:r>
    </w:p>
    <w:p>
      <w:r>
        <w:rPr>
          <w:b/>
        </w:rPr>
        <w:t xml:space="preserve">Esimerkki 8.735</w:t>
      </w:r>
    </w:p>
    <w:p>
      <w:r>
        <w:t xml:space="preserve">tarina: Bethiä kiusasi eräs tyttö koulussa. Eräänä päivänä bussissa tyttö löi Bethiä. Beth löi tyttöä takaisin ja syntyi tappelu. Bussikuski pysähtyi ja erotti heidät. Se oli viimeinen kerta, kun tyttö kiusasi Bethiä. valittu lause: Bussikuski pysäytti ja erotti heidät.</w:t>
      </w:r>
    </w:p>
    <w:p>
      <w:r>
        <w:rPr>
          <w:b/>
        </w:rPr>
        <w:t xml:space="preserve">Tulos</w:t>
      </w:r>
    </w:p>
    <w:p>
      <w:r>
        <w:t xml:space="preserve">Bussinkuljettaja pysähtyy ja katkaisee tappelun &gt;Syyt&gt; Bussinkuljettaja on järkyttynyt.</w:t>
      </w:r>
    </w:p>
    <w:p>
      <w:r>
        <w:rPr>
          <w:b/>
        </w:rPr>
        <w:t xml:space="preserve">Esimerkki 8.736</w:t>
      </w:r>
    </w:p>
    <w:p>
      <w:r>
        <w:t xml:space="preserve">tarina: Lucy auttoi isoäitiään puutarhassa. Aluksi hän vihasi sitä. Mitä kauemmin hän auttoi, sitä vähemmän hän kyllästyi. Hän poimi ison kesäkurpitsan omakseen. Kun he söivät kesäkurpitsaa päivälliseksi, Lucy tajusi pitävänsä puutarhanhoidosta. valittu lause: Mitä kauemmin hän auttoi, sitä vähemmän hän kyllästyi.</w:t>
      </w:r>
    </w:p>
    <w:p>
      <w:r>
        <w:rPr>
          <w:b/>
        </w:rPr>
        <w:t xml:space="preserve">Tulos</w:t>
      </w:r>
    </w:p>
    <w:p>
      <w:r>
        <w:t xml:space="preserve">Lucy tylsistyy vähemmän &gt;Syyt&gt; Lucy tuntee itsensä onnelliseksi.</w:t>
      </w:r>
    </w:p>
    <w:p>
      <w:r>
        <w:rPr>
          <w:b/>
        </w:rPr>
        <w:t xml:space="preserve">Esimerkki 8.737</w:t>
      </w:r>
    </w:p>
    <w:p>
      <w:r>
        <w:t xml:space="preserve">tarina: Oli jouluaatto. Olin täysin yksin. Sitten ovikello soi. Se oli joululauluryhmä. He saivat minut unohtamaan yksinäisyyteni! valittu lause: Sitten ovikello soi.</w:t>
      </w:r>
    </w:p>
    <w:p>
      <w:r>
        <w:rPr>
          <w:b/>
        </w:rPr>
        <w:t xml:space="preserve">Tulos</w:t>
      </w:r>
    </w:p>
    <w:p>
      <w:r>
        <w:t xml:space="preserve">Ovikelloni soi &gt;Syyt&gt; Olen yllättynyt. </w:t>
      </w:r>
    </w:p>
    <w:p>
      <w:r>
        <w:rPr>
          <w:b/>
        </w:rPr>
        <w:t xml:space="preserve">Esimerkki 8.738</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Sen jälkeen hän kävi joka viikko komediashow'ssa.</w:t>
      </w:r>
    </w:p>
    <w:p>
      <w:r>
        <w:rPr>
          <w:b/>
        </w:rPr>
        <w:t xml:space="preserve">Tulos</w:t>
      </w:r>
    </w:p>
    <w:p>
      <w:r>
        <w:t xml:space="preserve">Nate menee komediashow'hun &gt;Syyt&gt; Nate on onnellinen.</w:t>
      </w:r>
    </w:p>
    <w:p>
      <w:r>
        <w:rPr>
          <w:b/>
        </w:rPr>
        <w:t xml:space="preserve">Esimerkki 8.739</w:t>
      </w:r>
    </w:p>
    <w:p>
      <w:r>
        <w:t xml:space="preserve">tarina: Amy kuuli radiosta uuden kappaleen ja ihastui siihen. Hän kuunteli kappaleen joka kerta, kun se soi. Kolmen kuukauden kuluttua hän oli kyllästynyt kappaleeseen. Hänen ystävänsä nauttivat kappaleesta, kun Amy sammutti radion. Hänen ystävänsä olivat järkyttyneitä, mutta Amy ei jaksanut enää kuunnella tuota kappaletta. valittu lause: Hänen ystävänsä nauttivat kappaleesta, kun hän sammutti radion.</w:t>
      </w:r>
    </w:p>
    <w:p>
      <w:r>
        <w:rPr>
          <w:b/>
        </w:rPr>
        <w:t xml:space="preserve">Tulos</w:t>
      </w:r>
    </w:p>
    <w:p>
      <w:r>
        <w:t xml:space="preserve">Amy sammuttaa radion, jonka hänen ystävänsä &gt;Saattaa&gt; Amyn ystävät ovat surullisia.</w:t>
      </w:r>
    </w:p>
    <w:p>
      <w:r>
        <w:rPr>
          <w:b/>
        </w:rPr>
        <w:t xml:space="preserve">Esimerkki 8.740</w:t>
      </w:r>
    </w:p>
    <w:p>
      <w:r>
        <w:t xml:space="preserve">tarina: Tony heilui keinussa. Hän nousi todella korkealle. Hänen lasinsa alkoivat liukua. Ne putosivat. Hän poimi ne pois. valittu lause: Tony keinui keinussa.</w:t>
      </w:r>
    </w:p>
    <w:p>
      <w:r>
        <w:rPr>
          <w:b/>
        </w:rPr>
        <w:t xml:space="preserve">Tulos</w:t>
      </w:r>
    </w:p>
    <w:p>
      <w:r>
        <w:t xml:space="preserve">Tony heiluu &gt;Syyt&gt; Tony on onnellinen(t).</w:t>
      </w:r>
    </w:p>
    <w:p>
      <w:r>
        <w:rPr>
          <w:b/>
        </w:rPr>
        <w:t xml:space="preserve">Esimerkki 8.741</w:t>
      </w:r>
    </w:p>
    <w:p>
      <w:r>
        <w:t xml:space="preserve">tarina: Lucy oli juuri muuttanut uuteen kouluun. Hän oli järkyttynyt muutoksesta eikä pitänyt koulusta. Syntymäpäivänä hänen äitinsä osti hänelle koulun hengessä pidettävät vaatteet. Lucy oli tyytymätön lahjaan ja ryntäsi ulos. Hänen äitinsä otti lahjan takaisin ja päätti olla painostamatta asiaa. valittu lause: Lucy suuttui muutoksesta eikä innostunut koulusta.</w:t>
      </w:r>
    </w:p>
    <w:p>
      <w:r>
        <w:rPr>
          <w:b/>
        </w:rPr>
        <w:t xml:space="preserve">Tulos</w:t>
      </w:r>
    </w:p>
    <w:p>
      <w:r>
        <w:t xml:space="preserve">Lucy on järkyttynyt &gt;Syyt&gt; Lucy tuntee olonsa huonoksi.</w:t>
      </w:r>
    </w:p>
    <w:p>
      <w:r>
        <w:rPr>
          <w:b/>
        </w:rPr>
        <w:t xml:space="preserve">Esimerkki 8.742</w:t>
      </w:r>
    </w:p>
    <w:p>
      <w:r>
        <w:t xml:space="preserve">tarina: Kävin tyttöystäväni kanssa syömässä. Hän suostui lähtemään kanssani syömään. Olimme matkalla mukavaan ravintolaan. Hän sai puhelun töistä. Meidän oli peruttava illallinen, jotta hän voisi mennä töihin, valittu lause: Hän suostui lähtemään kanssani illalliselle.</w:t>
      </w:r>
    </w:p>
    <w:p>
      <w:r>
        <w:rPr>
          <w:b/>
        </w:rPr>
        <w:t xml:space="preserve">Tulos</w:t>
      </w:r>
    </w:p>
    <w:p>
      <w:r>
        <w:t xml:space="preserve">Tyttöystäväni suostuu lähtemään kanssani &gt;Syyt&gt; Tunnen itseni onnelliseksi.</w:t>
      </w:r>
    </w:p>
    <w:p>
      <w:r>
        <w:rPr>
          <w:b/>
        </w:rPr>
        <w:t xml:space="preserve">Tulos</w:t>
      </w:r>
    </w:p>
    <w:p>
      <w:r>
        <w:t xml:space="preserve">Tyttöystäväni suostuu menemään illalliselle &gt;Syyt&gt; Tyttöystäväni ja minä olemme innoissamme.</w:t>
      </w:r>
    </w:p>
    <w:p>
      <w:r>
        <w:rPr>
          <w:b/>
        </w:rPr>
        <w:t xml:space="preserve">Esimerkki 8.743</w:t>
      </w:r>
    </w:p>
    <w:p>
      <w:r>
        <w:t xml:space="preserve">tarina: Ray rakasti syödä riisiä. Eräänä päivänä häneltä loppuivat riisipussit. Ray päätti kasvattaa oman riisin. Hän istutti riisiä pieneen istutuslaitteeseen takapihallaan. Nyt Ray ei koskaan maksa riisistä! valittu lause: Ray rakasti syödä riisiä.</w:t>
      </w:r>
    </w:p>
    <w:p>
      <w:r>
        <w:rPr>
          <w:b/>
        </w:rPr>
        <w:t xml:space="preserve">Tulos</w:t>
      </w:r>
    </w:p>
    <w:p>
      <w:r>
        <w:t xml:space="preserve">Ray rakastaa riisin syömistä &gt;Syyt&gt; Ray on surullinen(t)</w:t>
      </w:r>
    </w:p>
    <w:p>
      <w:r>
        <w:rPr>
          <w:b/>
        </w:rPr>
        <w:t xml:space="preserve">Esimerkki 8.744</w:t>
      </w:r>
    </w:p>
    <w:p>
      <w:r>
        <w:t xml:space="preserve">tarina: Alexa heräsi eräänä yönä kolahtavaan ääneen. Se pelästytti hänet. Hän otti mailan esiin ja meni alakertaan katsomaan, mitä oli tapahtunut. Alexa näki vieressään sekamelskaa. Kävi ilmi, että hänen kissansa oli pudottanut joitakin tavaroita tiskiltä. valittu lause: Tämä säikäytti hänet.</w:t>
      </w:r>
    </w:p>
    <w:p>
      <w:r>
        <w:rPr>
          <w:b/>
        </w:rPr>
        <w:t xml:space="preserve">Tulos</w:t>
      </w:r>
    </w:p>
    <w:p>
      <w:r>
        <w:t xml:space="preserve">Alexa on peloissaan &gt;Syyt&gt; Alexa on peloissaan.</w:t>
      </w:r>
    </w:p>
    <w:p>
      <w:r>
        <w:rPr>
          <w:b/>
        </w:rPr>
        <w:t xml:space="preserve">Esimerkki 8.745</w:t>
      </w:r>
    </w:p>
    <w:p>
      <w:r>
        <w:t xml:space="preserve">tarina: Mark oli kauhea lapsi, joka valitti aina. Kun hän ei saanut tahtoaan läpi, hän huusi ja riehui. Eräänä päivänä Mark joutui vaikeuksiin koulussa ja sai pahimman raivokohtauksen. Hän huusi ja itki ja pidätteli henkeään. Kaikki muut pojat ja tytöt näkivät Markin käyttäytyvän noin, eivätkä pitäneet hänen valituista lauseistaan: Eräänä päivänä Mark joutui koulussa vaikeuksiin ja sai pahimman raivokohtauksen.</w:t>
      </w:r>
    </w:p>
    <w:p>
      <w:r>
        <w:rPr>
          <w:b/>
        </w:rPr>
        <w:t xml:space="preserve">Tulos</w:t>
      </w:r>
    </w:p>
    <w:p>
      <w:r>
        <w:t xml:space="preserve">Mark saa raivokohtauksen &gt;Syyt&gt; Muut oppilaat ärsyyntyvät.</w:t>
      </w:r>
    </w:p>
    <w:p>
      <w:r>
        <w:rPr>
          <w:b/>
        </w:rPr>
        <w:t xml:space="preserve">Esimerkki 8.746</w:t>
      </w:r>
    </w:p>
    <w:p>
      <w:r>
        <w:t xml:space="preserve">tarina: Whitney vaati uutta ötökkäsuihkua. Hänen asuntonsa oli taas kerran täynnä koiperhosia ja hyttysiä. Hänen tilaamansa laite toimi helposti, ja se asetettiin ulos. Whitney ja hänen ystävänsä ottivat hienoja oluita ja istuivat terassilla. He katselivat, kun satoja hyönteisiä räiskittiin sinä iltana. valittu lause: Hänen asuntonsa oli jälleen kerran täynnä koiperhosia ja hyttysiä.</w:t>
      </w:r>
    </w:p>
    <w:p>
      <w:r>
        <w:rPr>
          <w:b/>
        </w:rPr>
        <w:t xml:space="preserve">Tulos</w:t>
      </w:r>
    </w:p>
    <w:p>
      <w:r>
        <w:t xml:space="preserve">Whitneyn asunnossa on koiperhosia &gt;Syyt&gt; Whitney tuntee olonsa ärsyyntyneeksi.</w:t>
      </w:r>
    </w:p>
    <w:p>
      <w:r>
        <w:rPr>
          <w:b/>
        </w:rPr>
        <w:t xml:space="preserve">Esimerkki 8.747</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Se piti häntä hereillä öisin.</w:t>
      </w:r>
    </w:p>
    <w:p>
      <w:r>
        <w:rPr>
          <w:b/>
        </w:rPr>
        <w:t xml:space="preserve">Tulos</w:t>
      </w:r>
    </w:p>
    <w:p>
      <w:r>
        <w:t xml:space="preserve">Kelly pidetään hereillä &gt;Syyt&gt; Kelly tuntee itsensä väsyneeksi.</w:t>
      </w:r>
    </w:p>
    <w:p>
      <w:r>
        <w:rPr>
          <w:b/>
        </w:rPr>
        <w:t xml:space="preserve">Esimerkki 8.748</w:t>
      </w:r>
    </w:p>
    <w:p>
      <w:r>
        <w:t xml:space="preserve">tarina: Timillä oli pussi sipsejä. Hän piti sen itsellään. Lee halusi niitä. Tim ajatteli sitä. Tim päätti jakaa, jotta kaikki olisivat tyytyväisiä. valittu lause: Tim päätti jakaa niin, että kaikki olivat onnellisia.</w:t>
      </w:r>
    </w:p>
    <w:p>
      <w:r>
        <w:rPr>
          <w:b/>
        </w:rPr>
        <w:t xml:space="preserve">Tulos</w:t>
      </w:r>
    </w:p>
    <w:p>
      <w:r>
        <w:t xml:space="preserve">Tim jakaa pelimerkkinsä Leen kanssa &gt;Syyt&gt; Lee on onnellinen.</w:t>
      </w:r>
    </w:p>
    <w:p>
      <w:r>
        <w:rPr>
          <w:b/>
        </w:rPr>
        <w:t xml:space="preserve">Esimerkki 8.749</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Hänen eturenkaansa osui ystävän pyörään.</w:t>
      </w:r>
    </w:p>
    <w:p>
      <w:r>
        <w:rPr>
          <w:b/>
        </w:rPr>
        <w:t xml:space="preserve">Tulos</w:t>
      </w:r>
    </w:p>
    <w:p>
      <w:r>
        <w:t xml:space="preserve">Hänen eturenkaansa osuu hänen ystävänsä pyörään &gt;Syyt&gt; Hän tuntee katumusta.</w:t>
      </w:r>
    </w:p>
    <w:p>
      <w:r>
        <w:rPr>
          <w:b/>
        </w:rPr>
        <w:t xml:space="preserve">Tulos</w:t>
      </w:r>
    </w:p>
    <w:p>
      <w:r>
        <w:t xml:space="preserve">James törmää ystävänsä polkupyörään &gt;Syyt&gt; James järkyttyy.</w:t>
      </w:r>
    </w:p>
    <w:p>
      <w:r>
        <w:rPr>
          <w:b/>
        </w:rPr>
        <w:t xml:space="preserve">Esimerkki 8.750</w:t>
      </w:r>
    </w:p>
    <w:p>
      <w:r>
        <w:t xml:space="preserve">tarina: Susan halusi päästä eroon hiiristä talossaan. Hän asetti tappamattoman ansan vangitakseen ne yön yli. Seuraavana aamuna ansassa oli kolme hiirtä. Hän vapautti ne varovasti ulos. Sinä yönä hiiret tulivat takaisin sisälle! valittu lause: Hän asetti tappamattoman ansan vangitakseen ne yön yli.</w:t>
      </w:r>
    </w:p>
    <w:p>
      <w:r>
        <w:rPr>
          <w:b/>
        </w:rPr>
        <w:t xml:space="preserve">Tulos</w:t>
      </w:r>
    </w:p>
    <w:p>
      <w:r>
        <w:t xml:space="preserve">Susan asetti ansan &gt;Syyt&gt; Susan on toiveikas(t). </w:t>
      </w:r>
    </w:p>
    <w:p>
      <w:r>
        <w:rPr>
          <w:b/>
        </w:rPr>
        <w:t xml:space="preserve">Tulos</w:t>
      </w:r>
    </w:p>
    <w:p>
      <w:r>
        <w:t xml:space="preserve">Susan virittää ansan &gt;Syyt&gt; Susan on toiveikas(t)</w:t>
      </w:r>
    </w:p>
    <w:p>
      <w:r>
        <w:rPr>
          <w:b/>
        </w:rPr>
        <w:t xml:space="preserve">Esimerkki 8.751</w:t>
      </w:r>
    </w:p>
    <w:p>
      <w:r>
        <w:t xml:space="preserve">tarina: Dave halusi donkata koripallorenkaalla. Hän otti tikkaat esiin ja laski korirenkaan alas. Dave hyppäsi tikkailta ja otti pallon. Hän otti juoksulähdön ja hyppäsi pallon kanssa. Dave donkkasi niin kovaa, että korirengas putosi. valittu lause: Hän otti tikkaat esiin ja laski korin alas.</w:t>
      </w:r>
    </w:p>
    <w:p>
      <w:r>
        <w:rPr>
          <w:b/>
        </w:rPr>
        <w:t xml:space="preserve">Tulos</w:t>
      </w:r>
    </w:p>
    <w:p>
      <w:r>
        <w:t xml:space="preserve">Dave laskee koripallokorin &gt;Syyt&gt; Dave on optimistinen(t)</w:t>
      </w:r>
    </w:p>
    <w:p>
      <w:r>
        <w:rPr>
          <w:b/>
        </w:rPr>
        <w:t xml:space="preserve">Esimerkki 8.752</w:t>
      </w:r>
    </w:p>
    <w:p>
      <w:r>
        <w:t xml:space="preserve">tarina: Carla rakasti rantaa. Hän halusi oman rantatalon. Carla työskenteli 40 vuotta ja säästi rahaa rantatalon ostamiseen. Hän jäi auton alle sinä päivänä, jolloin hänen piti muuttaa taloon. Carla ei koskaan päässyt asumaan unelmiensa rantatalossa. valittu lause: Carla rakasti rantaa.</w:t>
      </w:r>
    </w:p>
    <w:p>
      <w:r>
        <w:rPr>
          <w:b/>
        </w:rPr>
        <w:t xml:space="preserve">Tulos</w:t>
      </w:r>
    </w:p>
    <w:p>
      <w:r>
        <w:t xml:space="preserve">Carla rakastaa rantaa &gt;Syyt&gt; Carla tuntee rakkautta.</w:t>
      </w:r>
    </w:p>
    <w:p>
      <w:r>
        <w:rPr>
          <w:b/>
        </w:rPr>
        <w:t xml:space="preserve">Esimerkki 8.753</w:t>
      </w:r>
    </w:p>
    <w:p>
      <w:r>
        <w:t xml:space="preserve">tarina: Tay ja hänen ystävänsä ajoivat kilpaa pyörillä. Tay tiesi, että hän voisi voittaa kilpailun. Hän oli kaukana muita edellä! Mutta sitten hän putosi pyörältään. Tay hävisi kisan sittenkin. valittu lause: Mutta sitten hän putosi pyörältään.</w:t>
      </w:r>
    </w:p>
    <w:p>
      <w:r>
        <w:rPr>
          <w:b/>
        </w:rPr>
        <w:t xml:space="preserve">Tulos</w:t>
      </w:r>
    </w:p>
    <w:p>
      <w:r>
        <w:t xml:space="preserve">Hän putoaa pyörältään &gt;Syyt&gt; Hän on turhautunut.</w:t>
      </w:r>
    </w:p>
    <w:p>
      <w:r>
        <w:rPr>
          <w:b/>
        </w:rPr>
        <w:t xml:space="preserve">Tulos</w:t>
      </w:r>
    </w:p>
    <w:p>
      <w:r>
        <w:t xml:space="preserve">Tay putoaa polkupyörältään &gt;Syyt&gt; Tay tuntee pelkoa.</w:t>
      </w:r>
    </w:p>
    <w:p>
      <w:r>
        <w:rPr>
          <w:b/>
        </w:rPr>
        <w:t xml:space="preserve">Esimerkki 8.754</w:t>
      </w:r>
    </w:p>
    <w:p>
      <w:r>
        <w:t xml:space="preserve">tarina: Eräänä yönä puhallin, jota käytän valkoiseen kohinaan, hajosi. En voinut nukkua koko loppuyönä. Menin aamulla kauppaan ostamaan uuden tuulettimen. Oli talvi, joten mikään kauppa ei myynyt tuulettimia. Lainasin siskoltani tuulettimen, jotta voisin nukkua. valittu lause: Eräänä yönä rikkoutui tuuletin, jota käytän valkoiseen kohinaan.</w:t>
      </w:r>
    </w:p>
    <w:p>
      <w:r>
        <w:rPr>
          <w:b/>
        </w:rPr>
        <w:t xml:space="preserve">Tulos</w:t>
      </w:r>
    </w:p>
    <w:p>
      <w:r>
        <w:t xml:space="preserve">Tuuletin hajosi &gt;Syyt&gt; Tunnen itseni turhautuneeksi.</w:t>
      </w:r>
    </w:p>
    <w:p>
      <w:r>
        <w:rPr>
          <w:b/>
        </w:rPr>
        <w:t xml:space="preserve">Esimerkki 8.755</w:t>
      </w:r>
    </w:p>
    <w:p>
      <w:r>
        <w:t xml:space="preserve">tarina: Jennifer päätti mennä drinkille. Hän otti kaapista lasin. Hän pudotti sen, ja se hajosi pariinkymmeneen tai kolmeenkymmeneen osaan. Hän ei ollut tästä ollenkaan iloinen. Hän otti luudan ja pölylavan ja pyyhkäisi kaikki palaset pois. valittu lause: Hän pudotti sen, ja se hajosi kahteenkymmeneen tai kolmeenkymmeneen osaan.</w:t>
      </w:r>
    </w:p>
    <w:p>
      <w:r>
        <w:rPr>
          <w:b/>
        </w:rPr>
        <w:t xml:space="preserve">Tulos</w:t>
      </w:r>
    </w:p>
    <w:p>
      <w:r>
        <w:t xml:space="preserve">Hän pudottaa sen &gt;Syyt&gt; Hän suuttuu (suuttuu).</w:t>
      </w:r>
    </w:p>
    <w:p>
      <w:r>
        <w:rPr>
          <w:b/>
        </w:rPr>
        <w:t xml:space="preserve">Esimerkki 8.756</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Kun se oli valmis, hän halusi esitellä sitä.</w:t>
      </w:r>
    </w:p>
    <w:p>
      <w:r>
        <w:rPr>
          <w:b/>
        </w:rPr>
        <w:t xml:space="preserve">Tulos</w:t>
      </w:r>
    </w:p>
    <w:p>
      <w:r>
        <w:t xml:space="preserve">Billy esittelee robottiaan &gt;Syyt&gt; Billy tuntee ylpeyttä.</w:t>
      </w:r>
    </w:p>
    <w:p>
      <w:r>
        <w:rPr>
          <w:b/>
        </w:rPr>
        <w:t xml:space="preserve">Esimerkki 8.757</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kotiin päästyään!" Valittu lause: Hän oli lennollaan kunnossa ja kiitti minua niin paljon, kun hän pääsi kotiin!</w:t>
      </w:r>
    </w:p>
    <w:p>
      <w:r>
        <w:rPr>
          <w:b/>
        </w:rPr>
        <w:t xml:space="preserve">Tulos</w:t>
      </w:r>
    </w:p>
    <w:p>
      <w:r>
        <w:t xml:space="preserve">Sam voi hyvin lennollaan &gt;Syyt&gt; Olen iloinen(t)</w:t>
      </w:r>
    </w:p>
    <w:p>
      <w:r>
        <w:rPr>
          <w:b/>
        </w:rPr>
        <w:t xml:space="preserve">Tulos</w:t>
      </w:r>
    </w:p>
    <w:p>
      <w:r>
        <w:t xml:space="preserve">Sam kiittää minua &gt;Syyt&gt; Olen onnellinen(t)</w:t>
      </w:r>
    </w:p>
    <w:p>
      <w:r>
        <w:rPr>
          <w:b/>
        </w:rPr>
        <w:t xml:space="preserve">Esimerkki 8.758</w:t>
      </w:r>
    </w:p>
    <w:p>
      <w:r>
        <w:t xml:space="preserve">tarina: Annoin lahjani Sallylle. Hän hämmästyi sitä, koska hän tarvitsi leivänpaahtimen. Kun Tanya antoi lahjansa minulle, olin aivan innoissani. Se oli sarja espanjankielisiä kirjoja. Aloitin heti opiskelun. valittu lause: Se oli espanjan kielen kirjasarja.</w:t>
      </w:r>
    </w:p>
    <w:p>
      <w:r>
        <w:rPr>
          <w:b/>
        </w:rPr>
        <w:t xml:space="preserve">Tulos</w:t>
      </w:r>
    </w:p>
    <w:p>
      <w:r>
        <w:t xml:space="preserve">Saan kirjoja &gt;Syyt&gt; Tunnen itseni onnelliseksi.</w:t>
      </w:r>
    </w:p>
    <w:p>
      <w:r>
        <w:rPr>
          <w:b/>
        </w:rPr>
        <w:t xml:space="preserve">Esimerkki 8.759</w:t>
      </w:r>
    </w:p>
    <w:p>
      <w:r>
        <w:t xml:space="preserve">tarina: Bill oli astronautti. Hän lensi avaruuteen raketilla. Kun hän leijui avaruudessa, hän huomasi, että radio oli rikki. Hänen oli korjattava se nopeasti, jotta hän voisi kommunikoida. Hän korjasi sen 1 tunnissa ja pystyi kommunikoimaan NASAn kanssa. valittu lause: Hän korjasi sen 1 tunnissa ja pystyi olemaan yhteydessä NASAan.</w:t>
      </w:r>
    </w:p>
    <w:p>
      <w:r>
        <w:rPr>
          <w:b/>
        </w:rPr>
        <w:t xml:space="preserve">Tulos</w:t>
      </w:r>
    </w:p>
    <w:p>
      <w:r>
        <w:t xml:space="preserve">Bill korjaa rikkinäisen radion 1 tunnissa &gt;Syyt&gt; Bill on helpottunut.</w:t>
      </w:r>
    </w:p>
    <w:p>
      <w:r>
        <w:rPr>
          <w:b/>
        </w:rPr>
        <w:t xml:space="preserve">Esimerkki 8.760</w:t>
      </w:r>
    </w:p>
    <w:p>
      <w:r>
        <w:t xml:space="preserve">tarina: Sallyn kissa Sam rakasti leikkiä narulla. Eräänä päivänä Sam jäi leikkiessään kiinni naruun. Se kietoutui niin, ettei päässyt irti. Sallyn piti katkaista naru, jotta se saatiin irti. Sen jälkeen Sam ei enää halunnut leikkiä narulla. valittu lause: Sallyn oli katkaistava naru, jotta Sam pääsi irti.</w:t>
      </w:r>
    </w:p>
    <w:p>
      <w:r>
        <w:rPr>
          <w:b/>
        </w:rPr>
        <w:t xml:space="preserve">Tulos</w:t>
      </w:r>
    </w:p>
    <w:p>
      <w:r>
        <w:t xml:space="preserve">Sally katkaisi narun vapauttaakseen kissan &gt;Syyt&gt; Sally tuntee helpotusta.</w:t>
      </w:r>
    </w:p>
    <w:p>
      <w:r>
        <w:rPr>
          <w:b/>
        </w:rPr>
        <w:t xml:space="preserve">Esimerkki 8.761</w:t>
      </w:r>
    </w:p>
    <w:p>
      <w:r>
        <w:t xml:space="preserve">tarina: Julia rakasti äitinsä vaatteita, mutta ei saanut koskaan käyttää niitä. Hänen äitinsä lähti työmatkalle, ja Julian täti jäi vahtimaan häntä. Kun täti nukkui, Julia nappasi äidin kaapista hameen. Seuraavana päivänä koulussa Julia kaatoi viinirypälemehua hameen päälle. Hänen äitinsä raivostui, kun hän sai tietää asiasta, ja Julia sai kotiarestia. valittu lause: Äiti lähti työmatkalle, ja Julian täti jäi vahtimaan Juliaa.</w:t>
      </w:r>
    </w:p>
    <w:p>
      <w:r>
        <w:rPr>
          <w:b/>
        </w:rPr>
        <w:t xml:space="preserve">Tulos</w:t>
      </w:r>
    </w:p>
    <w:p>
      <w:r>
        <w:t xml:space="preserve">Julian äiti lähtee työmatkalle &gt;Syyt&gt; Julian äiti on innoissaan.</w:t>
      </w:r>
    </w:p>
    <w:p>
      <w:r>
        <w:rPr>
          <w:b/>
        </w:rPr>
        <w:t xml:space="preserve">Esimerkki 8.762</w:t>
      </w:r>
    </w:p>
    <w:p>
      <w:r>
        <w:t xml:space="preserve">tarina: Jake ajoi töihin. Hän näki auton tien sivussa. Autossa oli puhjennut rengas. Auton ulkopuolella seisoi nainen. Jake auttoi naista vaihtamaan renkaan. valittu lause: Autossa oli puhjennut rengas.</w:t>
      </w:r>
    </w:p>
    <w:p>
      <w:r>
        <w:rPr>
          <w:b/>
        </w:rPr>
        <w:t xml:space="preserve">Tulos</w:t>
      </w:r>
    </w:p>
    <w:p>
      <w:r>
        <w:t xml:space="preserve">Autossa oli puhjennut rengas &gt;Syyt&gt; Jake tuntee sympatiaa.</w:t>
      </w:r>
    </w:p>
    <w:p>
      <w:r>
        <w:rPr>
          <w:b/>
        </w:rPr>
        <w:t xml:space="preserve">Tulos</w:t>
      </w:r>
    </w:p>
    <w:p>
      <w:r>
        <w:t xml:space="preserve">Autossa on rengasrikko &gt;Syyt&gt; Nainen on turhautunut.</w:t>
      </w:r>
    </w:p>
    <w:p>
      <w:r>
        <w:rPr>
          <w:b/>
        </w:rPr>
        <w:t xml:space="preserve">Esimerkki 8.763</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He päättivät aikuisina ottaa korvalävistyksen.</w:t>
      </w:r>
    </w:p>
    <w:p>
      <w:r>
        <w:rPr>
          <w:b/>
        </w:rPr>
        <w:t xml:space="preserve">Tulos</w:t>
      </w:r>
    </w:p>
    <w:p>
      <w:r>
        <w:t xml:space="preserve">Amy ja Beth päättävät lävistää korvansa &gt;Syyt&gt; Amy ja Beth ovat innoissaan.</w:t>
      </w:r>
    </w:p>
    <w:p>
      <w:r>
        <w:rPr>
          <w:b/>
        </w:rPr>
        <w:t xml:space="preserve">Tulos</w:t>
      </w:r>
    </w:p>
    <w:p>
      <w:r>
        <w:t xml:space="preserve">He päättävät ottaa korvalävistyksen &gt;Syyt&gt; Amyn äiti paheksuu sitä.</w:t>
      </w:r>
    </w:p>
    <w:p>
      <w:r>
        <w:rPr>
          <w:b/>
        </w:rPr>
        <w:t xml:space="preserve">Esimerkki 8.764</w:t>
      </w:r>
    </w:p>
    <w:p>
      <w:r>
        <w:t xml:space="preserve">tarina: Bill oli kävelemässä kotiin, kun hän näki koiran pulassa. Koira oli ketjussa, mutta se oli yrittänyt hypätä aidan yli. Nyt koira roikkui kaulapannastaan kiinni noin metrin korkeudella maasta. Bill juoksi paikalle ja nosti koiran ylös, jotta se voisi hengittää. Naapuri tuli auttamaan, ja yhdessä he pelastivat koiran. valittu lause: Bill juoksi paikalle ja nosti koiran ylös, jotta se voisi hengittää.</w:t>
      </w:r>
    </w:p>
    <w:p>
      <w:r>
        <w:rPr>
          <w:b/>
        </w:rPr>
        <w:t xml:space="preserve">Tulos</w:t>
      </w:r>
    </w:p>
    <w:p>
      <w:r>
        <w:t xml:space="preserve">Bill juoksee auttamaan koiraa &gt;Syyt&gt; Koira on helpottunut.</w:t>
      </w:r>
    </w:p>
    <w:p>
      <w:r>
        <w:rPr>
          <w:b/>
        </w:rPr>
        <w:t xml:space="preserve">Esimerkki 8.765</w:t>
      </w:r>
    </w:p>
    <w:p>
      <w:r>
        <w:t xml:space="preserve">tarina: Ginan perhe oli lähtenyt kaupungista hautajaisiin. Hautajaiset olivat nyt ohi. Ginan äidin piti jäädä ja suunnitella äitinsä muuttoa MN:ään. Hänen isänsä ei voinut jäädä enää pois töistä. He seisoivat kuistilla vilkuttamassa hyvästejä, kun hän ajoi takaisin kotiin. valittu lause: Ginan äidin piti jäädä ja suunnitella äitinsä muuttoa MN:ään.</w:t>
      </w:r>
    </w:p>
    <w:p>
      <w:r>
        <w:rPr>
          <w:b/>
        </w:rPr>
        <w:t xml:space="preserve">Tulos</w:t>
      </w:r>
    </w:p>
    <w:p>
      <w:r>
        <w:t xml:space="preserve">Ginan äidin täytyy jäädä &gt;Syyt&gt; Ginan äiti on ärsyyntynyt.</w:t>
      </w:r>
    </w:p>
    <w:p>
      <w:r>
        <w:rPr>
          <w:b/>
        </w:rPr>
        <w:t xml:space="preserve">Esimerkki 8.766</w:t>
      </w:r>
    </w:p>
    <w:p>
      <w:r>
        <w:t xml:space="preserve">tarina: Tom nukkui sikeästi. Yhtäkkiä hän heräsi savuhälyttimeen. Hän hyppäsi sängystä nähdäkseen, mikä oli vialla. Hän löysi vaimonsa keittiöstä palaneen paahtoleivän kanssa. Tom auttoi häntä sammuttamaan hälyttimen. valittu lause: Tom nukkui sikeästi.</w:t>
      </w:r>
    </w:p>
    <w:p>
      <w:r>
        <w:rPr>
          <w:b/>
        </w:rPr>
        <w:t xml:space="preserve">Tulos</w:t>
      </w:r>
    </w:p>
    <w:p>
      <w:r>
        <w:t xml:space="preserve">Tom nukkuu sikeästi &gt;Syyt&gt; Tom tuntee olonsa rentoutuneeksi.</w:t>
      </w:r>
    </w:p>
    <w:p>
      <w:r>
        <w:rPr>
          <w:b/>
        </w:rPr>
        <w:t xml:space="preserve">Esimerkki 8.767</w:t>
      </w:r>
    </w:p>
    <w:p>
      <w:r>
        <w:t xml:space="preserve">tarina: Joukko kavereita heitti tytön ojaan. He peittivät hänet lialla. He kävelivät rauhallisesti pois. He eivät tienneet, että tyttö oli vielä elossa. tyttö meni ja metsästi heidät yksi kerrallaan. valittu lause: He kävelivät rauhallisesti pois.</w:t>
      </w:r>
    </w:p>
    <w:p>
      <w:r>
        <w:rPr>
          <w:b/>
        </w:rPr>
        <w:t xml:space="preserve">Tulos</w:t>
      </w:r>
    </w:p>
    <w:p>
      <w:r>
        <w:t xml:space="preserve">Pojat kävelevät pois ojasta &gt;Syyt&gt; Tyttö tuntee helpotusta.</w:t>
      </w:r>
    </w:p>
    <w:p>
      <w:r>
        <w:rPr>
          <w:b/>
        </w:rPr>
        <w:t xml:space="preserve">Esimerkki 8.768</w:t>
      </w:r>
    </w:p>
    <w:p>
      <w:r>
        <w:t xml:space="preserve">tarina: Jarvis heräsi aikaisin sunnuntaina, koska hänen ikkunansa lähellä oli äänekkäitä lintuja. Hän vietti aamun asioilla. Myöhemmin päivällä hän tunsi itsensä uneliaaksi ja otti päiväunet. Tämän vuoksi hänen oli kuitenkin vaikea nukkua sunnuntai-iltana. Kun hän makasi sängyssä, hän suuttui äänekkäille linnuille. valittu lause: Tämä kuitenkin vaikeutti hänen nukkumistaan sunnuntai-iltana.</w:t>
      </w:r>
    </w:p>
    <w:p>
      <w:r>
        <w:rPr>
          <w:b/>
        </w:rPr>
        <w:t xml:space="preserve">Tulos</w:t>
      </w:r>
    </w:p>
    <w:p>
      <w:r>
        <w:t xml:space="preserve">Jarvis ei saanut unta sunnuntai-iltana &gt;Syyt&gt; Jarvis suuttui (suuttui).</w:t>
      </w:r>
    </w:p>
    <w:p>
      <w:r>
        <w:rPr>
          <w:b/>
        </w:rPr>
        <w:t xml:space="preserve">Esimerkki 8.769</w:t>
      </w:r>
    </w:p>
    <w:p>
      <w:r>
        <w:t xml:space="preserve">tarina: Emily nukkui sängyssä, kun hänen lampustaan syttyi tulipalo. Hän oli juuri herännyt, kun tuli levisi hänen käsivarteensa. Hän huusi kivusta ja putosi sitten maahan pyörimään. Onneksi tulipalo saatiin sammutettua, mutta ei ennen kuin siitä jäi paha palovamma. Emilyn käsivarteen sattui kuukausia sen jälkeen. valittu lause: Emilyllä oli paljon kipua käsivarressa kuukausia sen jälkeen.</w:t>
      </w:r>
    </w:p>
    <w:p>
      <w:r>
        <w:rPr>
          <w:b/>
        </w:rPr>
        <w:t xml:space="preserve">Tulos</w:t>
      </w:r>
    </w:p>
    <w:p>
      <w:r>
        <w:t xml:space="preserve">Emilyllä on paljon kipuja &gt;Syyt&gt; Emily tuntee olonsa kurjaksi.</w:t>
      </w:r>
    </w:p>
    <w:p>
      <w:r>
        <w:rPr>
          <w:b/>
        </w:rPr>
        <w:t xml:space="preserve">Esimerkki 8.770</w:t>
      </w:r>
    </w:p>
    <w:p>
      <w:r>
        <w:t xml:space="preserve">tarina: Oliverilla oli lääkäriaika. Hänen oli mentävä toimistolle bussilla. Kun hän oli perillä, hänet kirjattiin sisään. Lääkäri näki hänet ja kaikki näytti terveeltä. Vastaanoton päätteeksi hän sai influenssarokotuksen. valittu lause: Ajanvarauksen päätteeksi hän sai influenssarokotuksen.</w:t>
      </w:r>
    </w:p>
    <w:p>
      <w:r>
        <w:rPr>
          <w:b/>
        </w:rPr>
        <w:t xml:space="preserve">Tulos</w:t>
      </w:r>
    </w:p>
    <w:p>
      <w:r>
        <w:t xml:space="preserve">oliver saa influenssarokotuksen &gt;Syyt&gt; oliver on optimistinen(t).</w:t>
      </w:r>
    </w:p>
    <w:p>
      <w:r>
        <w:rPr>
          <w:b/>
        </w:rPr>
        <w:t xml:space="preserve">Esimerkki 8.771</w:t>
      </w:r>
    </w:p>
    <w:p>
      <w:r>
        <w:t xml:space="preserve">tarina: Olen aina halunnut lemmikin. Viime viikolla äitini vei minut viimein eläinkauppaan. Hän antoi minun hankkia hamsterin. Pidän hamsteristani, koska sen turkki on tummanruskea. Rakastan uutta lemmikkieläintäni! valittu lause: Pidän hamsteristani, koska sen turkki on tummanruskea.</w:t>
      </w:r>
    </w:p>
    <w:p>
      <w:r>
        <w:rPr>
          <w:b/>
        </w:rPr>
        <w:t xml:space="preserve">Tulos</w:t>
      </w:r>
    </w:p>
    <w:p>
      <w:r>
        <w:t xml:space="preserve">Pidän hamsteristani &gt;Syyt&gt; Tunnen rakkautta.</w:t>
      </w:r>
    </w:p>
    <w:p>
      <w:r>
        <w:rPr>
          <w:b/>
        </w:rPr>
        <w:t xml:space="preserve">Tulos</w:t>
      </w:r>
    </w:p>
    <w:p>
      <w:r>
        <w:t xml:space="preserve">Pidän hamsteristani &gt;Syyt&gt; Tunnen itseni onnelliseksi.</w:t>
      </w:r>
    </w:p>
    <w:p>
      <w:r>
        <w:rPr>
          <w:b/>
        </w:rPr>
        <w:t xml:space="preserve">Esimerkki 8.772</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He löysivät simpukankuoria merenrannalta.</w:t>
      </w:r>
    </w:p>
    <w:p>
      <w:r>
        <w:rPr>
          <w:b/>
        </w:rPr>
        <w:t xml:space="preserve">Tulos</w:t>
      </w:r>
    </w:p>
    <w:p>
      <w:r>
        <w:t xml:space="preserve">Smithin perhe löytää kuoret &gt;Syyt&gt; Smithin perhe on onnellinen(t).</w:t>
      </w:r>
    </w:p>
    <w:p>
      <w:r>
        <w:rPr>
          <w:b/>
        </w:rPr>
        <w:t xml:space="preserve">Esimerkki 8.773</w:t>
      </w:r>
    </w:p>
    <w:p>
      <w:r>
        <w:t xml:space="preserve">tarina: Lisa yritti varastaa lehden. Hän oli menossa ulos ovesta. Yhtäkkiä työntekijä pysäytti hänet. Hän oli jäänyt kiinni. Hänen isänsä piti tulla hakemaan hänet ja maksaa sakko. valittu tuomio: Lisa yritti varastaa lehden.</w:t>
      </w:r>
    </w:p>
    <w:p>
      <w:r>
        <w:rPr>
          <w:b/>
        </w:rPr>
        <w:t xml:space="preserve">Tulos</w:t>
      </w:r>
    </w:p>
    <w:p>
      <w:r>
        <w:t xml:space="preserve">Lisa varastaa lehden &gt;Syyt&gt; Hänen isänsä suuttuu.</w:t>
      </w:r>
    </w:p>
    <w:p>
      <w:r>
        <w:rPr>
          <w:b/>
        </w:rPr>
        <w:t xml:space="preserve">Esimerkki 8.774</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Emme löytäneet mitään tekemistä.</w:t>
      </w:r>
    </w:p>
    <w:p>
      <w:r>
        <w:rPr>
          <w:b/>
        </w:rPr>
        <w:t xml:space="preserve">Tulos</w:t>
      </w:r>
    </w:p>
    <w:p>
      <w:r>
        <w:t xml:space="preserve">Emme löydä mitään tekemistä &gt;Syyt&gt; Meillä on tylsää.</w:t>
      </w:r>
    </w:p>
    <w:p>
      <w:r>
        <w:rPr>
          <w:b/>
        </w:rPr>
        <w:t xml:space="preserve">Esimerkki 8.775</w:t>
      </w:r>
    </w:p>
    <w:p>
      <w:r>
        <w:t xml:space="preserve">tarina: Minulla oli kerran paljon rahaa. En käyttänyt sitä viisaasti. Ostin kaikenlaista roskaa. Lopulta minulla ei ollut rahaa eikä ruokaa. Rahattomana oleminen on syvältä. valittu lause: Rahattomana oleminen on syvältä.</w:t>
      </w:r>
    </w:p>
    <w:p>
      <w:r>
        <w:rPr>
          <w:b/>
        </w:rPr>
        <w:t xml:space="preserve">Tulos</w:t>
      </w:r>
    </w:p>
    <w:p>
      <w:r>
        <w:t xml:space="preserve">Minusta on kurjaa olla rahaton &gt;Syyt&gt; Olen surullinen.</w:t>
      </w:r>
    </w:p>
    <w:p>
      <w:r>
        <w:rPr>
          <w:b/>
        </w:rPr>
        <w:t xml:space="preserve">Esimerkki 8.776</w:t>
      </w:r>
    </w:p>
    <w:p>
      <w:r>
        <w:t xml:space="preserve">tarina: Kun Joy oli kymmenen vuotta vanha, hänen perheensä muutti. Hänen oli mentävä uuteen kouluun ja saatava uusia ystäviä. Hän oli hyvin hermostunut ensimmäisestä koulupäivästään. Lounaalla hän kysyi eräältä tyttöporukalta, voisiko hän istua heidän kanssaan. Tytöt olivat hauskoja ja siistejä, ja Joy tunsi olonsa paremmaksi! valittu lause: Hänen oli mentävä uuteen kouluun ja saatava uusia ystäviä.</w:t>
      </w:r>
    </w:p>
    <w:p>
      <w:r>
        <w:rPr>
          <w:b/>
        </w:rPr>
        <w:t xml:space="preserve">Tulos</w:t>
      </w:r>
    </w:p>
    <w:p>
      <w:r>
        <w:t xml:space="preserve">Joy joutui menemään uuteen kouluun &gt;Syyt&gt; Joy on hermostunut.</w:t>
      </w:r>
    </w:p>
    <w:p>
      <w:r>
        <w:rPr>
          <w:b/>
        </w:rPr>
        <w:t xml:space="preserve">Esimerkki 8.777</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Heidän yllätyksekseen keskustassa oli valtavasti autoja!</w:t>
      </w:r>
    </w:p>
    <w:p>
      <w:r>
        <w:rPr>
          <w:b/>
        </w:rPr>
        <w:t xml:space="preserve">Tulos</w:t>
      </w:r>
    </w:p>
    <w:p>
      <w:r>
        <w:t xml:space="preserve">Keskustassa on paljon autoja &gt;Syyt&gt; He ovat yllättyneitä.</w:t>
      </w:r>
    </w:p>
    <w:p>
      <w:r>
        <w:rPr>
          <w:b/>
        </w:rPr>
        <w:t xml:space="preserve">Esimerkki 8.778</w:t>
      </w:r>
    </w:p>
    <w:p>
      <w:r>
        <w:t xml:space="preserve">tarina: Mies lähti kalastamaan pieneen lampeen saadakseen aterian. Jonkin ajan kuluttua hän sai saaliin. Kala hyppäsi, ja mies huomasi, että se oli liian pieni syötäväksi. Isompi kala tuli kuitenkin ja nielaisi pienemmän kalan kokonaisena. Vaikeuksin hän sai uuden kalan maihin ja sai sittenkin lounaan. valittu lause: Mies lähti kalastamaan pieneen lampeen saadakseen aterian.</w:t>
      </w:r>
    </w:p>
    <w:p>
      <w:r>
        <w:rPr>
          <w:b/>
        </w:rPr>
        <w:t xml:space="preserve">Tulos</w:t>
      </w:r>
    </w:p>
    <w:p>
      <w:r>
        <w:t xml:space="preserve">Mies lähtee kalaan pieneen lampeen &gt;Syyt&gt; Mies on toiveikas(t).</w:t>
      </w:r>
    </w:p>
    <w:p>
      <w:r>
        <w:rPr>
          <w:b/>
        </w:rPr>
        <w:t xml:space="preserve">Esimerkki 8.779</w:t>
      </w:r>
    </w:p>
    <w:p>
      <w:r>
        <w:t xml:space="preserve">tarina: Tyttö ilmoittautui kesäkouluun. Hän lintsasi monilta tunneilta. Hän päätti nauttia kesästään. Hän jätti kaikki kurssit väliin. Hän makasi uima-altaalla koko kesän. valittu lause: Tyttö ilmoittautui kesäkouluun.</w:t>
      </w:r>
    </w:p>
    <w:p>
      <w:r>
        <w:rPr>
          <w:b/>
        </w:rPr>
        <w:t xml:space="preserve">Tulos</w:t>
      </w:r>
    </w:p>
    <w:p>
      <w:r>
        <w:t xml:space="preserve">Tyttö ilmoittautuu kesäkouluun &gt;Syyt&gt; Tyttö tuntee itsensä stressaantuneeksi.</w:t>
      </w:r>
    </w:p>
    <w:p>
      <w:r>
        <w:rPr>
          <w:b/>
        </w:rPr>
        <w:t xml:space="preserve">Esimerkki 8.780</w:t>
      </w:r>
    </w:p>
    <w:p>
      <w:r>
        <w:t xml:space="preserve">tarina: Poika luuli, että hänen huoneessaan kummitteli. Hän pyysi äidiltään apua. Äiti teeskenteli tekevänsä loitsun. Hän sanoi, että aaveet olivat poissa. Poika ei enää uskonut, että hänen huoneessaan kummitteli. valittu lause: Äiti teeskenteli tekevänsä loitsun.</w:t>
      </w:r>
    </w:p>
    <w:p>
      <w:r>
        <w:rPr>
          <w:b/>
        </w:rPr>
        <w:t xml:space="preserve">Tulos</w:t>
      </w:r>
    </w:p>
    <w:p>
      <w:r>
        <w:t xml:space="preserve">Äiti teeskenteli tekevänsä loitsun &gt;Syyt&gt; Poika, joka luuli kummitusten kadonneen, tuntee olonsa helpottuneeksi.</w:t>
      </w:r>
    </w:p>
    <w:p>
      <w:r>
        <w:rPr>
          <w:b/>
        </w:rPr>
        <w:t xml:space="preserve">Esimerkki 8.781</w:t>
      </w:r>
    </w:p>
    <w:p>
      <w:r>
        <w:t xml:space="preserve">tarina: John otti tänään vapaapäivän töistä. Hän halusi tavata vanhoja ystäviä. Hän sanoi, että heillä oli hauskaa. He menivät katsomaan pallopeliä. He päättivät päivän päivälliseen. valittu lause: John otti tänään vapaapäivän töistä.</w:t>
      </w:r>
    </w:p>
    <w:p>
      <w:r>
        <w:rPr>
          <w:b/>
        </w:rPr>
        <w:t xml:space="preserve">Tulos</w:t>
      </w:r>
    </w:p>
    <w:p>
      <w:r>
        <w:t xml:space="preserve">John ottaa vapaapäivän töistä &gt;Syyt&gt; John on onnellinen(t).</w:t>
      </w:r>
    </w:p>
    <w:p>
      <w:r>
        <w:rPr>
          <w:b/>
        </w:rPr>
        <w:t xml:space="preserve">Esimerkki 8.782</w:t>
      </w:r>
    </w:p>
    <w:p>
      <w:r>
        <w:t xml:space="preserve">tarina: Lucyn isoisä oli ollut päiväunilla. Hän oli iloinen, kun isä vihdoin heräsi. Hän pyysi kyydin ystävänsä luokse. Isoisä oli liian nälkäinen viemään häntä. Hän istui ja katseli, kun isä söi lounaansa. valittu lause: Lucyn isoisä oli nukkunut päiväunia.</w:t>
      </w:r>
    </w:p>
    <w:p>
      <w:r>
        <w:rPr>
          <w:b/>
        </w:rPr>
        <w:t xml:space="preserve">Tulos</w:t>
      </w:r>
    </w:p>
    <w:p>
      <w:r>
        <w:t xml:space="preserve">Lucyn isoisä ottaa päiväunet &gt;Syyt&gt; Lucy on kärsimätön(t)</w:t>
      </w:r>
    </w:p>
    <w:p>
      <w:r>
        <w:rPr>
          <w:b/>
        </w:rPr>
        <w:t xml:space="preserve">Esimerkki 8.783</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Claire ei ollut varma, mitä ostaa isälleen joululahjaksi.</w:t>
      </w:r>
    </w:p>
    <w:p>
      <w:r>
        <w:rPr>
          <w:b/>
        </w:rPr>
        <w:t xml:space="preserve">Tulos</w:t>
      </w:r>
    </w:p>
    <w:p>
      <w:r>
        <w:t xml:space="preserve">Claire ei tiedä, mitä ostaa &gt;Syyt&gt; Claire on huolissaan.</w:t>
      </w:r>
    </w:p>
    <w:p>
      <w:r>
        <w:rPr>
          <w:b/>
        </w:rPr>
        <w:t xml:space="preserve">Tulos</w:t>
      </w:r>
    </w:p>
    <w:p>
      <w:r>
        <w:t xml:space="preserve">Claire ei tiedä, mitä ostaa isälleen &gt;Syyt&gt; Claire on hämmentynyt.</w:t>
      </w:r>
    </w:p>
    <w:p>
      <w:r>
        <w:rPr>
          <w:b/>
        </w:rPr>
        <w:t xml:space="preserve">Esimerkki 8.784</w:t>
      </w:r>
    </w:p>
    <w:p>
      <w:r>
        <w:t xml:space="preserve">tarina: Anniella oli muutama lemmikkikala. Hän osti niille uutta kalanruokaa. Aina kun hän ripotteli sitä, kalat sekosivat. Annie tykkäsi ruokkia pikku lemmikkejään. Hän ruokki niitä vielä kerran ennen nukkumaanmenoa. valittu lause: Annie tykkäsi ruokkia pieniä lemmikkejään.</w:t>
      </w:r>
    </w:p>
    <w:p>
      <w:r>
        <w:rPr>
          <w:b/>
        </w:rPr>
        <w:t xml:space="preserve">Tulos</w:t>
      </w:r>
    </w:p>
    <w:p>
      <w:r>
        <w:t xml:space="preserve">Annie tykkää ruokkia pikku lemmikkejään &gt;Syyt&gt; Annie tuntee kiintymystä.</w:t>
      </w:r>
    </w:p>
    <w:p>
      <w:r>
        <w:rPr>
          <w:b/>
        </w:rPr>
        <w:t xml:space="preserve">Esimerkki 8.785</w:t>
      </w:r>
    </w:p>
    <w:p>
      <w:r>
        <w:t xml:space="preserve">tarina: Minulla oli vuosia pitkät hiukset. Mutta kun sydämeni särkyi, päätin leikata hiukseni lyhyiksi. Uuden hiustenleikkuuteni jälkeen melkein itkin sen takia. Se ei näytä minusta hyvältä. Sen takia en enää koskaan leikkaa hiuksiani lyhyiksi. valittu lause: Mutta kun sydämeni särkyi, päätin leikata hiukseni lyhyiksi.</w:t>
      </w:r>
    </w:p>
    <w:p>
      <w:r>
        <w:rPr>
          <w:b/>
        </w:rPr>
        <w:t xml:space="preserve">Tulos</w:t>
      </w:r>
    </w:p>
    <w:p>
      <w:r>
        <w:t xml:space="preserve">Leikkasin hiukseni &gt;Syyt&gt; Tunnen itseni inhottavaksi.</w:t>
      </w:r>
    </w:p>
    <w:p>
      <w:r>
        <w:rPr>
          <w:b/>
        </w:rPr>
        <w:t xml:space="preserve">Tulos</w:t>
      </w:r>
    </w:p>
    <w:p>
      <w:r>
        <w:t xml:space="preserve">Sydämeni on särkynyt &gt;Syyt&gt; Olen surullinen (surulliset)</w:t>
      </w:r>
    </w:p>
    <w:p>
      <w:r>
        <w:rPr>
          <w:b/>
        </w:rPr>
        <w:t xml:space="preserve">Esimerkki 8.786</w:t>
      </w:r>
    </w:p>
    <w:p>
      <w:r>
        <w:t xml:space="preserve">tarina: Kissa kehräsi. Kissa laski päänsä takaisin alas. Kissalla oli hassu ilme. Kissa alkoi syödä. Olin ostanut sille eri ruokaa. valittu lause: Kissa alkoi syödä.</w:t>
      </w:r>
    </w:p>
    <w:p>
      <w:r>
        <w:rPr>
          <w:b/>
        </w:rPr>
        <w:t xml:space="preserve">Tulos</w:t>
      </w:r>
    </w:p>
    <w:p>
      <w:r>
        <w:t xml:space="preserve">Kissa alkaa syödä &gt;Syyt&gt; Kissa on onnellinen(t).</w:t>
      </w:r>
    </w:p>
    <w:p>
      <w:r>
        <w:rPr>
          <w:b/>
        </w:rPr>
        <w:t xml:space="preserve">Esimerkki 8.787</w:t>
      </w:r>
    </w:p>
    <w:p>
      <w:r>
        <w:t xml:space="preserve">tarina: Tänään sain uuden puhelimen. Kirjoitin tekstiviestejä puhelimellani. Pudotin puhelimeni. Puhelimeni murtui. Minun piti viedä uusi puhelimeni korjattavaksi. valittu lause: Puhelimeni särkyi.</w:t>
      </w:r>
    </w:p>
    <w:p>
      <w:r>
        <w:rPr>
          <w:b/>
        </w:rPr>
        <w:t xml:space="preserve">Tulos</w:t>
      </w:r>
    </w:p>
    <w:p>
      <w:r>
        <w:t xml:space="preserve">Puhelimeni särkyy &gt;Syyt&gt; Olen järkyttynyt.</w:t>
      </w:r>
    </w:p>
    <w:p>
      <w:r>
        <w:rPr>
          <w:b/>
        </w:rPr>
        <w:t xml:space="preserve">Esimerkki 8.788</w:t>
      </w:r>
    </w:p>
    <w:p>
      <w:r>
        <w:t xml:space="preserve">tarina: Eilen menin osavaltion puistoon melomaan. Päätimme ystävieni kanssa osallistua kilpailuun. Juoksimme kilpaa niin nopeasti kuin pystyimme kallion ympäri. Lopulta päädyin voittamaan. Olin innoissani. valittu lause: Olin innoissani.</w:t>
      </w:r>
    </w:p>
    <w:p>
      <w:r>
        <w:rPr>
          <w:b/>
        </w:rPr>
        <w:t xml:space="preserve">Tulos</w:t>
      </w:r>
    </w:p>
    <w:p>
      <w:r>
        <w:t xml:space="preserve">Olen innoissani &gt;Syyt&gt; Tunnen jännitystä. </w:t>
      </w:r>
    </w:p>
    <w:p>
      <w:r>
        <w:rPr>
          <w:b/>
        </w:rPr>
        <w:t xml:space="preserve">Esimerkki 8.789</w:t>
      </w:r>
    </w:p>
    <w:p>
      <w:r>
        <w:t xml:space="preserve">tarina: Viime viikolla ostin uuden puhelimen. Annoin tyttäreni pelata sillä pelejä. Hän pudotti sen kovalle lattialle. Kosketusnäyttö ei enää toiminut. Minun piti viedä puhelin korjattavaksi. valittu lause: Annoin tyttäreni pelata sillä pelejä.</w:t>
      </w:r>
    </w:p>
    <w:p>
      <w:r>
        <w:rPr>
          <w:b/>
        </w:rPr>
        <w:t xml:space="preserve">Tulos</w:t>
      </w:r>
    </w:p>
    <w:p>
      <w:r>
        <w:t xml:space="preserve">Annan tyttäreni pelata pelejä puhelimellani &gt;Syyt&gt; Tyttäreni on onnellinen.</w:t>
      </w:r>
    </w:p>
    <w:p>
      <w:r>
        <w:rPr>
          <w:b/>
        </w:rPr>
        <w:t xml:space="preserve">Esimerkki 8.790</w:t>
      </w:r>
    </w:p>
    <w:p>
      <w:r>
        <w:t xml:space="preserve">tarina: Olin eräänä päivänä telttailemassa metsässä. Näin ohi kulkevia ihmisiä veneissä. He vilkuttivat ja kutsuin heidät luokseen. Kun kerroin heille, että olin lopettamassa leiriä, he tarjosivat minulle kyydin. Vene melkein kaatui kaikkine tavaroineen. valittu lause: He vilkuttivat ja kutsuin heidät luokseen.</w:t>
      </w:r>
    </w:p>
    <w:p>
      <w:r>
        <w:rPr>
          <w:b/>
        </w:rPr>
        <w:t xml:space="preserve">Tulos</w:t>
      </w:r>
    </w:p>
    <w:p>
      <w:r>
        <w:t xml:space="preserve">Kutsun heidät kylään &gt;Syyt&gt; He tuntevat olonsa onnelliseksi.</w:t>
      </w:r>
    </w:p>
    <w:p>
      <w:r>
        <w:rPr>
          <w:b/>
        </w:rPr>
        <w:t xml:space="preserve">Tulos</w:t>
      </w:r>
    </w:p>
    <w:p>
      <w:r>
        <w:t xml:space="preserve">Kutsuin tänne joitakin ihmisiä &gt;Syyt&gt; He tuntevat itsensä tervetulleiksi. </w:t>
      </w:r>
    </w:p>
    <w:p>
      <w:r>
        <w:rPr>
          <w:b/>
        </w:rPr>
        <w:t xml:space="preserve">Esimerkki 8.791</w:t>
      </w:r>
    </w:p>
    <w:p>
      <w:r>
        <w:t xml:space="preserve">tarina: Siellä oli nainen jalkakäytävällä. Hän seisoi siinä odottamassa valojen vaihtumista. Hän näytti siltä, että hänellä oli kiire. Kun valot vaihtuivat, hän lähti juoksemaan. Hän oli kadun toisella puolella ja poissa ennen kuin huomasinkaan. valittu lause: Hän oli kadun toisella puolella ja poissa ennen kuin huomasinkaan.</w:t>
      </w:r>
    </w:p>
    <w:p>
      <w:r>
        <w:rPr>
          <w:b/>
        </w:rPr>
        <w:t xml:space="preserve">Tulos</w:t>
      </w:r>
    </w:p>
    <w:p>
      <w:r>
        <w:t xml:space="preserve">Nainen liikkuu nopeasti &gt;Syyt&gt; Tunnen itseni yllättyneeksi.</w:t>
      </w:r>
    </w:p>
    <w:p>
      <w:r>
        <w:rPr>
          <w:b/>
        </w:rPr>
        <w:t xml:space="preserve">Esimerkki 8.792</w:t>
      </w:r>
    </w:p>
    <w:p>
      <w:r>
        <w:t xml:space="preserve">tarina: Jim haluaa viedä poikansa pallopeliin. Jim solmii poikansa autoon. He ajavat peliin. Jimin suosikkijoukkue voittaa. Jim ja hänen poikansa nauttivat muistoista vuosia. valittu lause: Jimin lempijoukkue voittaa.</w:t>
      </w:r>
    </w:p>
    <w:p>
      <w:r>
        <w:rPr>
          <w:b/>
        </w:rPr>
        <w:t xml:space="preserve">Tulos</w:t>
      </w:r>
    </w:p>
    <w:p>
      <w:r>
        <w:t xml:space="preserve">Jimin suosikkijoukkue voittaa &gt;Syyt&gt; Jimin suosikkijoukkue on onnellinen(t).</w:t>
      </w:r>
    </w:p>
    <w:p>
      <w:r>
        <w:rPr>
          <w:b/>
        </w:rPr>
        <w:t xml:space="preserve">Esimerkki 8.793</w:t>
      </w:r>
    </w:p>
    <w:p>
      <w:r>
        <w:t xml:space="preserve">tarina: Antonelalla oli pikkuveli nimeltä Loki. Antonela rakasti Lokia kovasti. Eräänä päivänä Loki menetti lempinalleensa. Antonela löysi Lokin nallen ja antoi sen takaisin Lokille. Nyt Loki rakastaa Antonelaa yhtä paljon kuin Antonela rakastaa Lokia. valittu lause: Antonela löysi Lokin Nallekarhun ja antoi sen takaisin Lokille.</w:t>
      </w:r>
    </w:p>
    <w:p>
      <w:r>
        <w:rPr>
          <w:b/>
        </w:rPr>
        <w:t xml:space="preserve">Tulos</w:t>
      </w:r>
    </w:p>
    <w:p>
      <w:r>
        <w:t xml:space="preserve">Antonela löysi karhun &gt; Aiheuttaa&gt; Loki on onnellinen(t)</w:t>
      </w:r>
    </w:p>
    <w:p>
      <w:r>
        <w:rPr>
          <w:b/>
        </w:rPr>
        <w:t xml:space="preserve">Esimerkki 8.794</w:t>
      </w:r>
    </w:p>
    <w:p>
      <w:r>
        <w:t xml:space="preserve">tarina: Tom oli keppostelemassa. Hän sai paljon karkkia. Hän yritti syödä ne kaikki yhdessä yössä. Tom vietti tunteja täyttämällä kasvojaan. Hän sairastui ja oksensi. valittu lause: Hän sairastui ja oksensi.</w:t>
      </w:r>
    </w:p>
    <w:p>
      <w:r>
        <w:rPr>
          <w:b/>
        </w:rPr>
        <w:t xml:space="preserve">Tulos</w:t>
      </w:r>
    </w:p>
    <w:p>
      <w:r>
        <w:t xml:space="preserve">Tom sairastuu &gt;Syyt&gt; Hän voi huonosti.</w:t>
      </w:r>
    </w:p>
    <w:p>
      <w:r>
        <w:rPr>
          <w:b/>
        </w:rPr>
        <w:t xml:space="preserve">Esimerkki 8.795</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Ohjasin sitten poikaani lukemaan ruokalistan ja valitsemaan ruokavaihtoehdon.</w:t>
      </w:r>
    </w:p>
    <w:p>
      <w:r>
        <w:rPr>
          <w:b/>
        </w:rPr>
        <w:t xml:space="preserve">Tulos</w:t>
      </w:r>
    </w:p>
    <w:p>
      <w:r>
        <w:t xml:space="preserve">Ohjaan poikaani &gt;Syyt&gt; Poikani on utelias.</w:t>
      </w:r>
    </w:p>
    <w:p>
      <w:r>
        <w:rPr>
          <w:b/>
        </w:rPr>
        <w:t xml:space="preserve">Tulos</w:t>
      </w:r>
    </w:p>
    <w:p>
      <w:r>
        <w:t xml:space="preserve">Käsken poikaani tilaamaan &gt;Syyt&gt; Poikani tuntee velvollisuutta.</w:t>
      </w:r>
    </w:p>
    <w:p>
      <w:r>
        <w:rPr>
          <w:b/>
        </w:rPr>
        <w:t xml:space="preserve">Esimerkki 8.796</w:t>
      </w:r>
    </w:p>
    <w:p>
      <w:r>
        <w:t xml:space="preserve">tarina: Stevenillä oli kiire. Hän ajoi töihin ja oli melkein myöhässä. Hän ajoi vahingossa punaisen valon ohi. Poliisi pysäytti hänet. Hän myöhästyi töistä. valittu lause: Hän oli myöhässä töistä.</w:t>
      </w:r>
    </w:p>
    <w:p>
      <w:r>
        <w:rPr>
          <w:b/>
        </w:rPr>
        <w:t xml:space="preserve">Tulos</w:t>
      </w:r>
    </w:p>
    <w:p>
      <w:r>
        <w:t xml:space="preserve">Steven on myöhässä &gt;Syyt&gt; Steven tuntee olonsa hämmentyneeksi.</w:t>
      </w:r>
    </w:p>
    <w:p>
      <w:r>
        <w:rPr>
          <w:b/>
        </w:rPr>
        <w:t xml:space="preserve">Esimerkki 8.797</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Hänellä ei ollut ystäviä ja hän vihasi melkein kaikkea.</w:t>
      </w:r>
    </w:p>
    <w:p>
      <w:r>
        <w:rPr>
          <w:b/>
        </w:rPr>
        <w:t xml:space="preserve">Tulos</w:t>
      </w:r>
    </w:p>
    <w:p>
      <w:r>
        <w:t xml:space="preserve">Salilla ei ole ystäviä &gt;Syyt&gt; Sal tuntee itsensä yksinäiseksi.</w:t>
      </w:r>
    </w:p>
    <w:p>
      <w:r>
        <w:rPr>
          <w:b/>
        </w:rPr>
        <w:t xml:space="preserve">Tulos</w:t>
      </w:r>
    </w:p>
    <w:p>
      <w:r>
        <w:t xml:space="preserve">Salilla ei ole ystäviä &gt;Syyt&gt; Sal tuntee itsensä yksinäiseksi.</w:t>
      </w:r>
    </w:p>
    <w:p>
      <w:r>
        <w:rPr>
          <w:b/>
        </w:rPr>
        <w:t xml:space="preserve">Esimerkki 8.798</w:t>
      </w:r>
    </w:p>
    <w:p>
      <w:r>
        <w:t xml:space="preserve">tarina: Pat herää hyvin aikaisin aamulla. Hän on aina hyvin väsynyt. Hän keittää kupin kahvia heti herättyään. Tänään häneltä loppui kahvi! Hän oli loppupäivän unelias. valittu lause: Häneltä loppui tänään kahvi!</w:t>
      </w:r>
    </w:p>
    <w:p>
      <w:r>
        <w:rPr>
          <w:b/>
        </w:rPr>
        <w:t xml:space="preserve">Tulos</w:t>
      </w:r>
    </w:p>
    <w:p>
      <w:r>
        <w:t xml:space="preserve">Patilta on kahvi loppu &gt;Syyt&gt; Patia harmittaa(t)</w:t>
      </w:r>
    </w:p>
    <w:p>
      <w:r>
        <w:rPr>
          <w:b/>
        </w:rPr>
        <w:t xml:space="preserve">Esimerkki 8.799</w:t>
      </w:r>
    </w:p>
    <w:p>
      <w:r>
        <w:t xml:space="preserve">tarina: Aloitin liikunnan harjoittelun kotitehtävieni jälkeen. Väsyin 30 minuutin kuluttua. Vaikka olin unelias, otin lääkkeeni ennen nukkumaanmenoa. Kun heräsin, tarkistin herätyskelloni. Koska kello oli 12 iltapäivällä, päätin jättää koulun väliin. valittu lause: Kun olin saanut läksyni valmiiksi, aloin harrastaa liikuntaa.</w:t>
      </w:r>
    </w:p>
    <w:p>
      <w:r>
        <w:rPr>
          <w:b/>
        </w:rPr>
        <w:t xml:space="preserve">Tulos</w:t>
      </w:r>
    </w:p>
    <w:p>
      <w:r>
        <w:t xml:space="preserve">Harrastan liikuntaa &gt;Syyt&gt; Tunnen itseni väsyneeksi.</w:t>
      </w:r>
    </w:p>
    <w:p>
      <w:r>
        <w:rPr>
          <w:b/>
        </w:rPr>
        <w:t xml:space="preserve">Tulos</w:t>
      </w:r>
    </w:p>
    <w:p>
      <w:r>
        <w:t xml:space="preserve">Harrastan liikuntaa &gt;Syyt&gt; Tunnen itseni hikiseksi.</w:t>
      </w:r>
    </w:p>
    <w:p>
      <w:r>
        <w:rPr>
          <w:b/>
        </w:rPr>
        <w:t xml:space="preserve">Esimerkki 8.800</w:t>
      </w:r>
    </w:p>
    <w:p>
      <w:r>
        <w:t xml:space="preserve">tarina: Leon oli menossa treffeille. Hän halusi ottaa jotain, jonka hän voisi antaa treffikumppanilleen. Hän tarvitsi täydellisen lahjan. Matkalla Leon kävi kukkakioskilla ja osti päivänkakkaroita. Leonin treffikumppani rakasti niitä! valittu lause: Leon oli menossa treffeille.</w:t>
      </w:r>
    </w:p>
    <w:p>
      <w:r>
        <w:rPr>
          <w:b/>
        </w:rPr>
        <w:t xml:space="preserve">Tulos</w:t>
      </w:r>
    </w:p>
    <w:p>
      <w:r>
        <w:t xml:space="preserve">Leon on menossa treffeille &gt;Syyt&gt; Leon on innoissaan.</w:t>
      </w:r>
    </w:p>
    <w:p>
      <w:r>
        <w:rPr>
          <w:b/>
        </w:rPr>
        <w:t xml:space="preserve">Esimerkki 8.801</w:t>
      </w:r>
    </w:p>
    <w:p>
      <w:r>
        <w:t xml:space="preserve">tarina: Tyttöystäväni pyysi minua haravoimaan lehtiä. Inhoan lehtien haravointia, mutta sanoin hänelle, että teen sen. Unohdin tehdä sen sinä päivänä. Hän oli todella vihainen minulle, kun unohdin. Korvasin sen haravoimalla lehtiä ja leipomalla hänelle keksejä. valittu lause: Vihaan lehtien haravointia, mutta lupasin hänelle, että tekisin sen.</w:t>
      </w:r>
    </w:p>
    <w:p>
      <w:r>
        <w:rPr>
          <w:b/>
        </w:rPr>
        <w:t xml:space="preserve">Tulos</w:t>
      </w:r>
    </w:p>
    <w:p>
      <w:r>
        <w:t xml:space="preserve">Sanon tyttöystävälleni haravoivani lehdet &gt;Syyt&gt; Tunnen olevani velvollinen.</w:t>
      </w:r>
    </w:p>
    <w:p>
      <w:r>
        <w:rPr>
          <w:b/>
        </w:rPr>
        <w:t xml:space="preserve">Esimerkki 8.802</w:t>
      </w:r>
    </w:p>
    <w:p>
      <w:r>
        <w:t xml:space="preserve">tarina: Ystäväni Beth tuli kaupunkiin vierailulle. Hän asui perheensä luona. Menin hänen perheensä luokse tapaamaan häntä. Hänen siskonsa istui kanssamme ja jutteli koko illan. Minusta tuntui kuin olisin saanut uuden ystävän. valittu lause: Kävin hänen perheensä luona hänen luonaan.</w:t>
      </w:r>
    </w:p>
    <w:p>
      <w:r>
        <w:rPr>
          <w:b/>
        </w:rPr>
        <w:t xml:space="preserve">Tulos</w:t>
      </w:r>
    </w:p>
    <w:p>
      <w:r>
        <w:t xml:space="preserve">Menen Bethin kotiin &gt;Syyt&gt; Tunnen itseni onnelliseksi.</w:t>
      </w:r>
    </w:p>
    <w:p>
      <w:r>
        <w:rPr>
          <w:b/>
        </w:rPr>
        <w:t xml:space="preserve">Esimerkki 8.803</w:t>
      </w:r>
    </w:p>
    <w:p>
      <w:r>
        <w:t xml:space="preserve">tarina: Macien vanhemmat tarjosivat hänelle uutta polkupyörää, jos hän saisi kokeesta kiitettävän. Hän päätti opiskella kovasti saadakseen tuon arvosanan. Hänen ystävänsä kutsuivat hänet ulos leikkimään, mutta hän kieltäytyi. Hän jopa valvoi myöhään varmistaakseen, että hän opiskeli kaiken. Macie saikin kiitettävän arvosanan, ja hänen vanhempansa ostivat hänelle uuden pyörän. valittu lause: Hän valvoi jopa myöhään varmistaakseen, että hän opiskeli kaiken.</w:t>
      </w:r>
    </w:p>
    <w:p>
      <w:r>
        <w:rPr>
          <w:b/>
        </w:rPr>
        <w:t xml:space="preserve">Tulos</w:t>
      </w:r>
    </w:p>
    <w:p>
      <w:r>
        <w:t xml:space="preserve">Macie opiskeli myöhään yöhön asti &gt;Syyt&gt; Macie tuntee olevansa valmistautunut.</w:t>
      </w:r>
    </w:p>
    <w:p>
      <w:r>
        <w:rPr>
          <w:b/>
        </w:rPr>
        <w:t xml:space="preserve">Esimerkki 8.804</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Mutta hänellä ei ollut aikaa juosta kauppaan.</w:t>
      </w:r>
    </w:p>
    <w:p>
      <w:r>
        <w:rPr>
          <w:b/>
        </w:rPr>
        <w:t xml:space="preserve">Tulos</w:t>
      </w:r>
    </w:p>
    <w:p>
      <w:r>
        <w:t xml:space="preserve">Gilillä ei ole aikaa &gt;Syyt&gt; Gilillä on kiire.</w:t>
      </w:r>
    </w:p>
    <w:p>
      <w:r>
        <w:rPr>
          <w:b/>
        </w:rPr>
        <w:t xml:space="preserve">Esimerkki 8.805</w:t>
      </w:r>
    </w:p>
    <w:p>
      <w:r>
        <w:t xml:space="preserve">tarina: Kate meni lauantaina pelastuskeskukseen adoptoimaan lemmikin. Ensimmäinen eläin, jonka hän näki, oli pieni mustavalkoinen koiranpentu. Hän otti pienen koiran käteensä, ja se nuoli hänen kasvojaan. Kate tiesi heti rakastavansa tätä pientä pentua. Hän täytti paperit ja vei pennun kotiin. valittu lause: Hän otti pienen koiran käteensä, ja se nuoli hänen kasvojaan.</w:t>
      </w:r>
    </w:p>
    <w:p>
      <w:r>
        <w:rPr>
          <w:b/>
        </w:rPr>
        <w:t xml:space="preserve">Tulos</w:t>
      </w:r>
    </w:p>
    <w:p>
      <w:r>
        <w:t xml:space="preserve">Pentu nuolee Katea &gt; Aiheuttaa&gt; Katen onnellisuuden tunteen (tunteet).</w:t>
      </w:r>
    </w:p>
    <w:p>
      <w:r>
        <w:rPr>
          <w:b/>
        </w:rPr>
        <w:t xml:space="preserve">Esimerkki 8.806</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Lester on kiitollinen siitä, että hänen naapurustossaan on hyviä ruokarekkoja.</w:t>
      </w:r>
    </w:p>
    <w:p>
      <w:r>
        <w:rPr>
          <w:b/>
        </w:rPr>
        <w:t xml:space="preserve">Tulos</w:t>
      </w:r>
    </w:p>
    <w:p>
      <w:r>
        <w:t xml:space="preserve">Lester on kiitollinen &gt;Syyt&gt; Lester on onnellinen(t)</w:t>
      </w:r>
    </w:p>
    <w:p>
      <w:r>
        <w:rPr>
          <w:b/>
        </w:rPr>
        <w:t xml:space="preserve">Esimerkki 8.807</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Hän ryntäsi ulos katsomaan, mikä se oli.</w:t>
      </w:r>
    </w:p>
    <w:p>
      <w:r>
        <w:rPr>
          <w:b/>
        </w:rPr>
        <w:t xml:space="preserve">Tulos</w:t>
      </w:r>
    </w:p>
    <w:p>
      <w:r>
        <w:t xml:space="preserve">Hän kiirehtii katsomaan, mikä se on &gt;Syyt&gt; Hän tuntee odotusta.</w:t>
      </w:r>
    </w:p>
    <w:p>
      <w:r>
        <w:rPr>
          <w:b/>
        </w:rPr>
        <w:t xml:space="preserve">Tulos</w:t>
      </w:r>
    </w:p>
    <w:p>
      <w:r>
        <w:t xml:space="preserve">Eli ryntää ulos katsomaan, mistä ääni johtuu &gt;Syyt&gt; Eli tuntee itsensä rohkeaksi.</w:t>
      </w:r>
    </w:p>
    <w:p>
      <w:r>
        <w:rPr>
          <w:b/>
        </w:rPr>
        <w:t xml:space="preserve">Esimerkki 8.808</w:t>
      </w:r>
    </w:p>
    <w:p>
      <w:r>
        <w:t xml:space="preserve">tarina: Äitini leipoi suklaakakun. Kun se oli valmis, hän otti sen uunista. Hän jätti sen yksin keittiöön jäähtymään. Kun hän palasi takaisin, siinä oli jalanjälki. Kissani oli astunut kakun päälle! valittu lause: Äitini leipoi suklaakakun.</w:t>
      </w:r>
    </w:p>
    <w:p>
      <w:r>
        <w:rPr>
          <w:b/>
        </w:rPr>
        <w:t xml:space="preserve">Tulos</w:t>
      </w:r>
    </w:p>
    <w:p>
      <w:r>
        <w:t xml:space="preserve">Äitini leipoi suklaakakun &gt;Syyt&gt; Äitini tuntee olonsa tyytyväiseksi. </w:t>
      </w:r>
    </w:p>
    <w:p>
      <w:r>
        <w:rPr>
          <w:b/>
        </w:rPr>
        <w:t xml:space="preserve">Esimerkki 8.809</w:t>
      </w:r>
    </w:p>
    <w:p>
      <w:r>
        <w:t xml:space="preserve">tarina: Minulle tarjottiin uutta työtä tiistaina. Sen kunniaksi päätin ostaa uusia vaatteita. Tärkein oli uusi puku Se oli lähinnä pukeutua työpaikalle. Se oli se, mikä teki sen ylipäätään mahdolliseksi. valittu lause: Tärkein oli uusi puku</w:t>
      </w:r>
    </w:p>
    <w:p>
      <w:r>
        <w:rPr>
          <w:b/>
        </w:rPr>
        <w:t xml:space="preserve">Tulos</w:t>
      </w:r>
    </w:p>
    <w:p>
      <w:r>
        <w:t xml:space="preserve">Ostan uuden puvun &gt;Syyt&gt; Tunnen ylpeyttä.</w:t>
      </w:r>
    </w:p>
    <w:p>
      <w:r>
        <w:rPr>
          <w:b/>
        </w:rPr>
        <w:t xml:space="preserve">Esimerkki 8.810</w:t>
      </w:r>
    </w:p>
    <w:p>
      <w:r>
        <w:t xml:space="preserve">tarina: Gina meni kauppaan ja osti jäätelöä itselleen. Kun hän tuli kotiin, hänen äitinsä suuttui, ettei hän ostanut jäätelöä kaikille. Hän antoi Ginalle rahaa ja lähetti hänet takaisin kauppaan Gina osti litran jäätelöä ja juoksi takaisin kotiin. Hän pelkäsi, että se sulaisi kuumuudessa, jos hän kävelisi. valittu lause: Gina meni kauppaan ja osti jäätelöä itselleen.</w:t>
      </w:r>
    </w:p>
    <w:p>
      <w:r>
        <w:rPr>
          <w:b/>
        </w:rPr>
        <w:t xml:space="preserve">Tulos</w:t>
      </w:r>
    </w:p>
    <w:p>
      <w:r>
        <w:t xml:space="preserve">Gina meni kauppaan &gt;Syyt&gt; Hän oli onnellinen.</w:t>
      </w:r>
    </w:p>
    <w:p>
      <w:r>
        <w:rPr>
          <w:b/>
        </w:rPr>
        <w:t xml:space="preserve">Esimerkki 8.811</w:t>
      </w:r>
    </w:p>
    <w:p>
      <w:r>
        <w:t xml:space="preserve">tarina: Koulukiusaaja kiusasi Hannahia. Eräänä päivänä hän sanoi Hannahille, että hän varastaisi hänen lounaansa. Hannah oli peloissaan. Hän pyysi opettajaa piilottamaan hänen lounaansa, kunnes oli aika syödä. Kiusaaja ei koskaan varastanut Hannahin lounasta. valittu lause: Hän pyysi opettajaa piilottamaan lounaansa, kunnes oli aika syödä.</w:t>
      </w:r>
    </w:p>
    <w:p>
      <w:r>
        <w:rPr>
          <w:b/>
        </w:rPr>
        <w:t xml:space="preserve">Tulos</w:t>
      </w:r>
    </w:p>
    <w:p>
      <w:r>
        <w:t xml:space="preserve">Opettaja piilottaa Hannahin &gt; Aiheuttaa&gt; Hannah tuntee kiitollisuutta.</w:t>
      </w:r>
    </w:p>
    <w:p>
      <w:r>
        <w:rPr>
          <w:b/>
        </w:rPr>
        <w:t xml:space="preserve">Esimerkki 8.812</w:t>
      </w:r>
    </w:p>
    <w:p>
      <w:r>
        <w:t xml:space="preserve">tarina: Megan oli ostanut jääkaapin netistä. Edellinen omistaja oli toimittanut sen hänelle. Hän huomasi heti, että se oli niin ällöttävä. Hän avasi sen ja löysi sieltä pahimman sotkun ikinä. Häneltä kesti tunteja siivota koko kapine. valittu lause: Hän huomasi heti, että asia oli niin ällöttävä.</w:t>
      </w:r>
    </w:p>
    <w:p>
      <w:r>
        <w:rPr>
          <w:b/>
        </w:rPr>
        <w:t xml:space="preserve">Tulos</w:t>
      </w:r>
    </w:p>
    <w:p>
      <w:r>
        <w:t xml:space="preserve">Hän huomaa jotain ällöttävää &gt;Syyt&gt; Hän tuntee inhoa.</w:t>
      </w:r>
    </w:p>
    <w:p>
      <w:r>
        <w:rPr>
          <w:b/>
        </w:rPr>
        <w:t xml:space="preserve">Tulos</w:t>
      </w:r>
    </w:p>
    <w:p>
      <w:r>
        <w:t xml:space="preserve">Megan tajusi jääkaapin olevan ällöttävä &gt;Syyt&gt; Megan tuntee inhoa. </w:t>
      </w:r>
    </w:p>
    <w:p>
      <w:r>
        <w:rPr>
          <w:b/>
        </w:rPr>
        <w:t xml:space="preserve">Esimerkki 8.813</w:t>
      </w:r>
    </w:p>
    <w:p>
      <w:r>
        <w:t xml:space="preserve">tarina: Olin menossa ulos tupakalle. Huomasin, ettei minulla ollut enää sytytysnestettä. Etsin sytytintä, mutta en löytänyt sellaista. Menin autooni ja ajoin kauppaan. Palasin kotiin ja poltin savukkeen. valittu lause: Etsin sytytintä, mutta en löytänyt sellaista.</w:t>
      </w:r>
    </w:p>
    <w:p>
      <w:r>
        <w:rPr>
          <w:b/>
        </w:rPr>
        <w:t xml:space="preserve">Tulos</w:t>
      </w:r>
    </w:p>
    <w:p>
      <w:r>
        <w:t xml:space="preserve">En löydä sytytintä &gt;Syyt&gt; Tunnen pettymystä.</w:t>
      </w:r>
    </w:p>
    <w:p>
      <w:r>
        <w:rPr>
          <w:b/>
        </w:rPr>
        <w:t xml:space="preserve">Tulos</w:t>
      </w:r>
    </w:p>
    <w:p>
      <w:r>
        <w:t xml:space="preserve">En löydä sytytintä &gt;Syyt&gt; Tunnen itseni turhautuneeksi.</w:t>
      </w:r>
    </w:p>
    <w:p>
      <w:r>
        <w:rPr>
          <w:b/>
        </w:rPr>
        <w:t xml:space="preserve">Esimerkki 8.814</w:t>
      </w:r>
    </w:p>
    <w:p>
      <w:r>
        <w:t xml:space="preserve">tarina: Carter oli juhlissa ystäviensä kanssa. He olivat takapihalla, kun alkoi tappelu. Kaksi poikaa tönäisi toisiaan uima-altaalla. Carter näki, että toinen poika oli hänen veljensä. Hän marssi paikalle ja lopetti tappelun välittömästi. valittu lause: Carter oli juhlissa ystäviensä kanssa.</w:t>
      </w:r>
    </w:p>
    <w:p>
      <w:r>
        <w:rPr>
          <w:b/>
        </w:rPr>
        <w:t xml:space="preserve">Tulos</w:t>
      </w:r>
    </w:p>
    <w:p>
      <w:r>
        <w:t xml:space="preserve">Carter on juhlissa &gt;Syyt&gt; Carter on onnellinen.</w:t>
      </w:r>
    </w:p>
    <w:p>
      <w:r>
        <w:rPr>
          <w:b/>
        </w:rPr>
        <w:t xml:space="preserve">Tulos</w:t>
      </w:r>
    </w:p>
    <w:p>
      <w:r>
        <w:t xml:space="preserve">Carter on juhlissa &gt;Syyt&gt; Hän tuntee olonsa sosiaaliseksi.</w:t>
      </w:r>
    </w:p>
    <w:p>
      <w:r>
        <w:rPr>
          <w:b/>
        </w:rPr>
        <w:t xml:space="preserve">Esimerkki 8.815</w:t>
      </w:r>
    </w:p>
    <w:p>
      <w:r>
        <w:t xml:space="preserve">tarina: Tim ja Jim alkoivat pelata korttia. Ensimmäisissä peleissä he pitivät pisteet. Neljännen pelin jälkeen he unohtivat laskea pisteitä. He päättivät, että pisteillä ei ollut niin väliä. Sen jälkeen he pelasivat vain huvikseen. valittu lause: Sen jälkeen he pelasivat vain huvikseen.</w:t>
      </w:r>
    </w:p>
    <w:p>
      <w:r>
        <w:rPr>
          <w:b/>
        </w:rPr>
        <w:t xml:space="preserve">Tulos</w:t>
      </w:r>
    </w:p>
    <w:p>
      <w:r>
        <w:t xml:space="preserve">Jim ja Tim leikkivät huvikseen &gt;Syyt&gt; Jim ja Tim ovat onnellisia.</w:t>
      </w:r>
    </w:p>
    <w:p>
      <w:r>
        <w:rPr>
          <w:b/>
        </w:rPr>
        <w:t xml:space="preserve">Esimerkki 8.816</w:t>
      </w:r>
    </w:p>
    <w:p>
      <w:r>
        <w:t xml:space="preserve">tarina: Margot oli vauva. Hän halusi kävellä. Niinpä eräänä päivänä hän työnsi peppunsa ylös. Hän ojensi jalkansa. Sitten Margot otti ensimmäiset askeleensa. valittu lause: Sitten Margot otti ensimmäiset askeleensa.</w:t>
      </w:r>
    </w:p>
    <w:p>
      <w:r>
        <w:rPr>
          <w:b/>
        </w:rPr>
        <w:t xml:space="preserve">Tulos</w:t>
      </w:r>
    </w:p>
    <w:p>
      <w:r>
        <w:t xml:space="preserve">Margot kävelee &gt;Syyt&gt; Margot tuntee itsensä onnelliseksi.</w:t>
      </w:r>
    </w:p>
    <w:p>
      <w:r>
        <w:rPr>
          <w:b/>
        </w:rPr>
        <w:t xml:space="preserve">Esimerkki 8.817</w:t>
      </w:r>
    </w:p>
    <w:p>
      <w:r>
        <w:t xml:space="preserve">tarina: Mary oli juuri muuttanut ja oli menossa uuteen kouluun. Uusi kouluvuosi oli alkamassa, ja Mary tapasi opettajansa. Hänen englanninopettajansa kertoi hänelle, että hänen piti lukea kirja. Mary käytti seuraavat kaksi päivää kirjan nopeaan lukemiseen. Ensimmäisenä koulupäivänä hän oli valmis osallistumaan työhön. valittu lause: Mary käytti seuraavat kaksi päivää kirjan nopeuslukemiseen.</w:t>
      </w:r>
    </w:p>
    <w:p>
      <w:r>
        <w:rPr>
          <w:b/>
        </w:rPr>
        <w:t xml:space="preserve">Tulos</w:t>
      </w:r>
    </w:p>
    <w:p>
      <w:r>
        <w:t xml:space="preserve">Mary vietti kaksi päivää lukemalla kirjaa luokkaa varten &gt;Syyt&gt; Mary tuntee olevansa valmistautunut. </w:t>
      </w:r>
    </w:p>
    <w:p>
      <w:r>
        <w:rPr>
          <w:b/>
        </w:rPr>
        <w:t xml:space="preserve">Tulos</w:t>
      </w:r>
    </w:p>
    <w:p>
      <w:r>
        <w:t xml:space="preserve">Hän lukee kirjan nopeasti &gt;Syyt&gt; Hän tuntee olevansa valmistautunut.</w:t>
      </w:r>
    </w:p>
    <w:p>
      <w:r>
        <w:rPr>
          <w:b/>
        </w:rPr>
        <w:t xml:space="preserve">Esimerkki 8.818</w:t>
      </w:r>
    </w:p>
    <w:p>
      <w:r>
        <w:t xml:space="preserve">tarina: Tinan piti kirjoittaa hyvä essee päästäkseen yliopistoon. Hän oli huolissaan, koska epäili kirjoitustaitojaan. Hän päätti kirjoittaa omasta elämästään. Hän teki esseessään parhaansa. Hän oli iloinen kuullessaan, että korkeakoulu oli hyväksynyt hänet! valittu lause: Hän päätti kirjoittaa omasta elämästään.</w:t>
      </w:r>
    </w:p>
    <w:p>
      <w:r>
        <w:rPr>
          <w:b/>
        </w:rPr>
        <w:t xml:space="preserve">Tulos</w:t>
      </w:r>
    </w:p>
    <w:p>
      <w:r>
        <w:t xml:space="preserve">Tina kirjoittaa esseetä yliopistoon &gt;Syyt&gt; Tina on hermostunut.</w:t>
      </w:r>
    </w:p>
    <w:p>
      <w:r>
        <w:rPr>
          <w:b/>
        </w:rPr>
        <w:t xml:space="preserve">Esimerkki 8.819</w:t>
      </w:r>
    </w:p>
    <w:p>
      <w:r>
        <w:t xml:space="preserve">tarina: Sarah on aina halunnut lemmikkikissan. Sarahin äiti tiesi, että Sarah oli liian nuori omalle lemmikille. Kissan sijaan Sarahin äiti osti hänelle kultakalan. Sarah antoi kalalleen nimen Kissa. Näyttää siltä, että Sarah sai sittenkin lemmikkikissan. valittu lause: Näyttää siltä, että Sarah sai sittenkin lemmikkikissan.</w:t>
      </w:r>
    </w:p>
    <w:p>
      <w:r>
        <w:rPr>
          <w:b/>
        </w:rPr>
        <w:t xml:space="preserve">Tulos</w:t>
      </w:r>
    </w:p>
    <w:p>
      <w:r>
        <w:t xml:space="preserve">Sarah sai sittenkin lemmikkikissan &gt;Syyt&gt; Sarah on onnellinen(t).</w:t>
      </w:r>
    </w:p>
    <w:p>
      <w:r>
        <w:rPr>
          <w:b/>
        </w:rPr>
        <w:t xml:space="preserve">Tulos</w:t>
      </w:r>
    </w:p>
    <w:p>
      <w:r>
        <w:t xml:space="preserve">Sarah saa lemmikkikissan &gt;Saattaa&gt; Sarah on onnellinen.</w:t>
      </w:r>
    </w:p>
    <w:p>
      <w:r>
        <w:rPr>
          <w:b/>
        </w:rPr>
        <w:t xml:space="preserve">Esimerkki 8.820</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hän nukkuu koko lennon ajan. valittu lause: Hän on nähnyt liikaa tarinoita lento-onnettomuuksista.</w:t>
      </w:r>
    </w:p>
    <w:p>
      <w:r>
        <w:rPr>
          <w:b/>
        </w:rPr>
        <w:t xml:space="preserve">Tulos</w:t>
      </w:r>
    </w:p>
    <w:p>
      <w:r>
        <w:t xml:space="preserve">Hän näkee tarinoita lento-onnettomuuksista &gt;Syyt&gt; Hän tuntee pelkoa.</w:t>
      </w:r>
    </w:p>
    <w:p>
      <w:r>
        <w:rPr>
          <w:b/>
        </w:rPr>
        <w:t xml:space="preserve">Tulos</w:t>
      </w:r>
    </w:p>
    <w:p>
      <w:r>
        <w:t xml:space="preserve">Jimin poika on nähnyt liikaa tarinoita lento-onnettomuuksista &gt;Syyt&gt; Jimin poika pelkää (pelkäävät).</w:t>
      </w:r>
    </w:p>
    <w:p>
      <w:r>
        <w:rPr>
          <w:b/>
        </w:rPr>
        <w:t xml:space="preserve">Esimerkki 8.821</w:t>
      </w:r>
    </w:p>
    <w:p>
      <w:r>
        <w:t xml:space="preserve">tarina: Minä ja veljeni ammuskelimme herneitä toisiamme oljenkorsien läpi. Siskoni katsoi ulos ikkunasta ja käski meitä lopettamaan. Meillä oli hauskaa, joten ammuimme herneitä häntä kohti. Hän suuttui ja pidätteli hengitystään, kunnes pyörtyi. Kun hän heräsi, saimme kaikki piiskaa. valittu lause: Kun hän heräsi, meitä kaikkia lyötiin.</w:t>
      </w:r>
    </w:p>
    <w:p>
      <w:r>
        <w:rPr>
          <w:b/>
        </w:rPr>
        <w:t xml:space="preserve">Tulos</w:t>
      </w:r>
    </w:p>
    <w:p>
      <w:r>
        <w:t xml:space="preserve">Meitä lyödään &gt;Syyt&gt; Meistä tuntuu loukkaantuneelta.</w:t>
      </w:r>
    </w:p>
    <w:p>
      <w:r>
        <w:rPr>
          <w:b/>
        </w:rPr>
        <w:t xml:space="preserve">Esimerkki 8.822</w:t>
      </w:r>
    </w:p>
    <w:p>
      <w:r>
        <w:t xml:space="preserve">tarina: Matkalla juhliin auto pysähtyi eräälle syrjäiselle tielle. Nousimme ulos ja rentouduimme puron varrella odottaessamme, että joku ohittaa meidät. Meille tuli nälkä, joten teimme piknikin juhliin varatuista eväistä. Robertin veli soitti kitaraa, kun hänen tyttöystävänsä lauloi. Auto käynnistyi heti ja pääsi kotiin kuin mikään ei olisi ollut vialla. valittu lause: Matkalla juhliin auto pysähtyi umpikujaan syrjäisellä tiellä.</w:t>
      </w:r>
    </w:p>
    <w:p>
      <w:r>
        <w:rPr>
          <w:b/>
        </w:rPr>
        <w:t xml:space="preserve">Tulos</w:t>
      </w:r>
    </w:p>
    <w:p>
      <w:r>
        <w:t xml:space="preserve">Auto pysähtyy &gt;Syyt&gt; Meistä tuntuu huolestuneelta.</w:t>
      </w:r>
    </w:p>
    <w:p>
      <w:r>
        <w:rPr>
          <w:b/>
        </w:rPr>
        <w:t xml:space="preserve">Esimerkki 8.823</w:t>
      </w:r>
    </w:p>
    <w:p>
      <w:r>
        <w:t xml:space="preserve">tarina: Poika oli aina surullinen. Hänen perheensä riiteli aina. Hän ei voinut tehdä mitään. Hänen vanhempansa eivät kuunnelleet. Rakkaus puuttui kokonaan hänen elämästään. valittu lause: Hänen perheensä riiteli aina.</w:t>
      </w:r>
    </w:p>
    <w:p>
      <w:r>
        <w:rPr>
          <w:b/>
        </w:rPr>
        <w:t xml:space="preserve">Tulos</w:t>
      </w:r>
    </w:p>
    <w:p>
      <w:r>
        <w:t xml:space="preserve">Hänen perheensä riitelee paljon &gt;Syyt&gt; Hän on surullinen.</w:t>
      </w:r>
    </w:p>
    <w:p>
      <w:r>
        <w:rPr>
          <w:b/>
        </w:rPr>
        <w:t xml:space="preserve">Esimerkki 8.824</w:t>
      </w:r>
    </w:p>
    <w:p>
      <w:r>
        <w:t xml:space="preserve">tarina: Davidilla oli lempipaita. Davidin ystävä kaatoi mehua paidan päälle. David huusi ystävälleen. Ystävä säikähti. David antoi ystävälleen lisää mehua. valittu lause: David huusi ystävälleen.</w:t>
      </w:r>
    </w:p>
    <w:p>
      <w:r>
        <w:rPr>
          <w:b/>
        </w:rPr>
        <w:t xml:space="preserve">Tulos</w:t>
      </w:r>
    </w:p>
    <w:p>
      <w:r>
        <w:t xml:space="preserve">David huutaa ystävälleen &gt; Aiheuttaa&gt; Davidin ystävä pelästyy.</w:t>
      </w:r>
    </w:p>
    <w:p>
      <w:r>
        <w:rPr>
          <w:b/>
        </w:rPr>
        <w:t xml:space="preserve">Esimerkki 8.825</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Gwenin äiti etsi häntä kaikkialta.</w:t>
      </w:r>
    </w:p>
    <w:p>
      <w:r>
        <w:rPr>
          <w:b/>
        </w:rPr>
        <w:t xml:space="preserve">Tulos</w:t>
      </w:r>
    </w:p>
    <w:p>
      <w:r>
        <w:t xml:space="preserve">Gwenin äiti etsii Gweniä kaikkialta &gt;Syyt&gt; Gwenin äiti on väsynyt.</w:t>
      </w:r>
    </w:p>
    <w:p>
      <w:r>
        <w:rPr>
          <w:b/>
        </w:rPr>
        <w:t xml:space="preserve">Esimerkki 8.826</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Aloitin steppitanssin nuorena tyttönä.</w:t>
      </w:r>
    </w:p>
    <w:p>
      <w:r>
        <w:rPr>
          <w:b/>
        </w:rPr>
        <w:t xml:space="preserve">Tulos</w:t>
      </w:r>
    </w:p>
    <w:p>
      <w:r>
        <w:t xml:space="preserve">Harrastan steppitanssia &gt;Syyt&gt; Tunnen ylpeyttä.</w:t>
      </w:r>
    </w:p>
    <w:p>
      <w:r>
        <w:rPr>
          <w:b/>
        </w:rPr>
        <w:t xml:space="preserve">Esimerkki 8.827</w:t>
      </w:r>
    </w:p>
    <w:p>
      <w:r>
        <w:t xml:space="preserve">tarina: Kathy ei voinut hyvin tänä aamuna. Hän meni kouluun kirjoittamaan matematiikan koetta. Vaikka hän ei voinut hyvin, koe meni hyvin. Hän sai kiitettävän arvosanan. Kathy oli onnellinen. valittu lause: Vaikka hänellä ei ollut hyvä olo, koe meni hyvin.</w:t>
      </w:r>
    </w:p>
    <w:p>
      <w:r>
        <w:rPr>
          <w:b/>
        </w:rPr>
        <w:t xml:space="preserve">Tulos</w:t>
      </w:r>
    </w:p>
    <w:p>
      <w:r>
        <w:t xml:space="preserve">Koe sujuu hyvin &gt;Syyt&gt; Kathy on onnellinen(t).</w:t>
      </w:r>
    </w:p>
    <w:p>
      <w:r>
        <w:rPr>
          <w:b/>
        </w:rPr>
        <w:t xml:space="preserve">Esimerkki 8.828</w:t>
      </w:r>
    </w:p>
    <w:p>
      <w:r>
        <w:t xml:space="preserve">tarina: Jaakob halusi joululahjaksi uuden aamutakin. Hän valitsi sellaisen luettelosta. Hän ei uskonut, että hänen äitinsä ostaisi sen. Hän kertoi äidille värin ja kaiken. Kun joulu koitti, hän avasi laatikon ja siinä oli kaapu. valittu lause: Kun joulu tuli, hän avasi laatikon, ja siellä oli aamutakki.</w:t>
      </w:r>
    </w:p>
    <w:p>
      <w:r>
        <w:rPr>
          <w:b/>
        </w:rPr>
        <w:t xml:space="preserve">Tulos</w:t>
      </w:r>
    </w:p>
    <w:p>
      <w:r>
        <w:t xml:space="preserve">Jacob saa kaapin &gt;Syyt&gt; Jacob on onnellinen(t)</w:t>
      </w:r>
    </w:p>
    <w:p>
      <w:r>
        <w:rPr>
          <w:b/>
        </w:rPr>
        <w:t xml:space="preserve">Esimerkki 8.829</w:t>
      </w:r>
    </w:p>
    <w:p>
      <w:r>
        <w:t xml:space="preserve">tarina: Sarah päätti istuttaa puutarhan. Hän meni kauppaan ostamaan siemeniä. Hän palasi kotiin monien siementen ja ruukkujen kanssa. Hän vietti loppupäivän aloittaen puutarhan istuttamisen. Puutarha kasvoi lopulta ja tuotti lukuisia vihanneksia. valittu lause: Hän vietti loppupäivän aloittaen puutarhansa.</w:t>
      </w:r>
    </w:p>
    <w:p>
      <w:r>
        <w:rPr>
          <w:b/>
        </w:rPr>
        <w:t xml:space="preserve">Tulos</w:t>
      </w:r>
    </w:p>
    <w:p>
      <w:r>
        <w:t xml:space="preserve">Sarah perustaa puutarhan &gt;Syyt&gt; Sarah on innoissaan.</w:t>
      </w:r>
    </w:p>
    <w:p>
      <w:r>
        <w:rPr>
          <w:b/>
        </w:rPr>
        <w:t xml:space="preserve">Esimerkki 8.830</w:t>
      </w:r>
    </w:p>
    <w:p>
      <w:r>
        <w:t xml:space="preserve">tarina: Josh ajoi pyörällään puistoon. Hän sai siellä ollessaan uuden ystävän. He leikkivät keinuissa ja liukumäessä pitkään. Hän pettyi, kun hänen uuden ystävänsä piti lähteä kotiin. Hän ajoi kotiin pyörällään ja kertoi äidilleen uudesta ystävästään. valittu lause: Hän sai siellä ollessaan uuden ystävän.</w:t>
      </w:r>
    </w:p>
    <w:p>
      <w:r>
        <w:rPr>
          <w:b/>
        </w:rPr>
        <w:t xml:space="preserve">Tulos</w:t>
      </w:r>
    </w:p>
    <w:p>
      <w:r>
        <w:t xml:space="preserve">Josh tapasi uuden ystävän puistossa &gt;Syyt&gt; Josh ja hänen uusi ystävänsä ovat onnellisia.</w:t>
      </w:r>
    </w:p>
    <w:p>
      <w:r>
        <w:rPr>
          <w:b/>
        </w:rPr>
        <w:t xml:space="preserve">Esimerkki 8.831</w:t>
      </w:r>
    </w:p>
    <w:p>
      <w:r>
        <w:t xml:space="preserve">tarina: Bill päätti ajaa polkupyörällä kouluun. Matkalla sinne hän sai puhjenneen renkaan. Eräs mies näki Billin rengasrikon ja pysäytti autonsa. Kuljettaja tarjoutui viemään Billin kouluun. Bill ehti kouluun ajoissa. valittu lause: Kuljettaja tarjoutui viemään Billin kouluun.</w:t>
      </w:r>
    </w:p>
    <w:p>
      <w:r>
        <w:rPr>
          <w:b/>
        </w:rPr>
        <w:t xml:space="preserve">Tulos</w:t>
      </w:r>
    </w:p>
    <w:p>
      <w:r>
        <w:t xml:space="preserve">Kuljettaja tarjoutuu kuljettamaan Billiä &gt; Aiheuttaa&gt; Bill on onnellinen.</w:t>
      </w:r>
    </w:p>
    <w:p>
      <w:r>
        <w:rPr>
          <w:b/>
        </w:rPr>
        <w:t xml:space="preserve">Esimerkki 8.832</w:t>
      </w:r>
    </w:p>
    <w:p>
      <w:r>
        <w:t xml:space="preserve">tarina: Aloitin viulutunnit kuusivuotiaana. Yleensä pidin todella paljon harjoittelusta. Eräänä päivänä olin turhautunut enkä halunnut harjoitella. Otin jouseni ja rikoin sen jalkani yli! Äitini oli raivoissaan. valittu lause: Aloitin viulutunnit, kun olin kuusivuotias.</w:t>
      </w:r>
    </w:p>
    <w:p>
      <w:r>
        <w:rPr>
          <w:b/>
        </w:rPr>
        <w:t xml:space="preserve">Tulos</w:t>
      </w:r>
    </w:p>
    <w:p>
      <w:r>
        <w:t xml:space="preserve">Aloitin viulutunnit kuusivuotiaana &gt;Syyt&gt; Tunnen itseni lahjakkaaksi. </w:t>
      </w:r>
    </w:p>
    <w:p>
      <w:r>
        <w:rPr>
          <w:b/>
        </w:rPr>
        <w:t xml:space="preserve">Tulos</w:t>
      </w:r>
    </w:p>
    <w:p>
      <w:r>
        <w:t xml:space="preserve">Aloitan viulutunnit &gt;Syyt&gt; Minusta tuntuu (tuntuu), että pidän</w:t>
      </w:r>
    </w:p>
    <w:p>
      <w:r>
        <w:rPr>
          <w:b/>
        </w:rPr>
        <w:t xml:space="preserve">Esimerkki 8.833</w:t>
      </w:r>
    </w:p>
    <w:p>
      <w:r>
        <w:t xml:space="preserve">tarina: Jimmy näki isänsä juovan kahvia joka aamu. Hän ajatteli, että sen täytyy olla aika herkullista. Aina kun hän pyysi saada sitä, isä kieltäytyi. Eräänä aamuna Jimmy otti kulauksen, kun isä ei katsonut. Se oli pahinta, mitä hän oli koskaan maistanut! valittu lause: Hän ajatteli, että sen täytyy olla aika herkullista.</w:t>
      </w:r>
    </w:p>
    <w:p>
      <w:r>
        <w:rPr>
          <w:b/>
        </w:rPr>
        <w:t xml:space="preserve">Tulos</w:t>
      </w:r>
    </w:p>
    <w:p>
      <w:r>
        <w:t xml:space="preserve">Jimmy ajatteli, että hänen isänsä kahvin täytyy olla herkullista &gt;Syyt&gt; Jimmy on utelias. </w:t>
      </w:r>
    </w:p>
    <w:p>
      <w:r>
        <w:rPr>
          <w:b/>
        </w:rPr>
        <w:t xml:space="preserve">Esimerkki 8.834</w:t>
      </w:r>
    </w:p>
    <w:p>
      <w:r>
        <w:t xml:space="preserve">tarina: Ali oli kolmannella luokalla. Hän tuli toimeen kaikkien luokkansa oppilaiden kanssa. Ali sai tietää, että eräs tyttö toisella luokalla vihasi häntä. Ali oli hämmentynyt, koska hän ei ollut koskaan tavannut tyttöä. Ali päätti selvittää lounaalla, kuka tämä tyttö oli. valittu lause: Ali sai selville, että eräs toisen luokan tyttö vihasi häntä.</w:t>
      </w:r>
    </w:p>
    <w:p>
      <w:r>
        <w:rPr>
          <w:b/>
        </w:rPr>
        <w:t xml:space="preserve">Tulos</w:t>
      </w:r>
    </w:p>
    <w:p>
      <w:r>
        <w:t xml:space="preserve">Ali saa tietää, että eräs tyttö hänen luokallaan vihaa häntä &gt;Syyt&gt; Ali tuntee uteliaisuutta.</w:t>
      </w:r>
    </w:p>
    <w:p>
      <w:r>
        <w:rPr>
          <w:b/>
        </w:rPr>
        <w:t xml:space="preserve">Tulos</w:t>
      </w:r>
    </w:p>
    <w:p>
      <w:r>
        <w:t xml:space="preserve">Joku vihaa Alia &gt;Syyt&gt; Ali on hämmentynyt.</w:t>
      </w:r>
    </w:p>
    <w:p>
      <w:r>
        <w:rPr>
          <w:b/>
        </w:rPr>
        <w:t xml:space="preserve">Esimerkki 8.835</w:t>
      </w:r>
    </w:p>
    <w:p>
      <w:r>
        <w:t xml:space="preserve">tarina: Monica oli laskemassa vauvaansa päiväunille. Hän pani vauvan pinnasänkyynsä ja yritti lähteä. Vauva alkoi heti itkeä. Monican oli pysyttävä vauvan kanssa, muuten hän itkisi. Kesti lähes kolmekymmentä minuuttia saada hänet nukahtamaan. valittu lause: Kesti lähes kolmekymmentä minuuttia saada hänet nukahtamaan.</w:t>
      </w:r>
    </w:p>
    <w:p>
      <w:r>
        <w:rPr>
          <w:b/>
        </w:rPr>
        <w:t xml:space="preserve">Tulos</w:t>
      </w:r>
    </w:p>
    <w:p>
      <w:r>
        <w:t xml:space="preserve">Vauva nukahtaa &gt;Syyt&gt; Monica on onnellinen(t).</w:t>
      </w:r>
    </w:p>
    <w:p>
      <w:r>
        <w:rPr>
          <w:b/>
        </w:rPr>
        <w:t xml:space="preserve">Esimerkki 8.836</w:t>
      </w:r>
    </w:p>
    <w:p>
      <w:r>
        <w:t xml:space="preserve">tarina: Olin serkkuni luona. Ja halusin kävellä ostoskeskukseen. Ajattelin tuntevani alueen tarpeeksi hyvin. Mutta olin eksyksissä yli tunnin. Opin, etten koskaan mene minnekään, ellen ole varma, missä se on. valittu lause: Mutta eksyin yli tunniksi.</w:t>
      </w:r>
    </w:p>
    <w:p>
      <w:r>
        <w:rPr>
          <w:b/>
        </w:rPr>
        <w:t xml:space="preserve">Tulos</w:t>
      </w:r>
    </w:p>
    <w:p>
      <w:r>
        <w:t xml:space="preserve">Eksyn yli tunniksi &gt;Syyt&gt; Olen huolissani.</w:t>
      </w:r>
    </w:p>
    <w:p>
      <w:r>
        <w:rPr>
          <w:b/>
        </w:rPr>
        <w:t xml:space="preserve">Esimerkki 8.837</w:t>
      </w:r>
    </w:p>
    <w:p>
      <w:r>
        <w:t xml:space="preserve">tarina: Tänään on Hunterin syntymäpäivä! Hänen äitinsä teki hänelle ison synttärikakun. Hänen ystävänsä tulivat juhlimaan. He toivat hänelle paljon lahjoja! Nyt Hunter ei malta odottaa seuraavaa syntymäpäiväänsä! valittu lause: Tänään on Hunterin syntymäpäivä!</w:t>
      </w:r>
    </w:p>
    <w:p>
      <w:r>
        <w:rPr>
          <w:b/>
        </w:rPr>
        <w:t xml:space="preserve">Tulos</w:t>
      </w:r>
    </w:p>
    <w:p>
      <w:r>
        <w:t xml:space="preserve">Tänään on Hunterin syntymäpäivä &gt;Syyt&gt; Hunter on innoissaan.</w:t>
      </w:r>
    </w:p>
    <w:p>
      <w:r>
        <w:rPr>
          <w:b/>
        </w:rPr>
        <w:t xml:space="preserve">Tulos</w:t>
      </w:r>
    </w:p>
    <w:p>
      <w:r>
        <w:t xml:space="preserve">Hunterin syntymäpäivä on täällä &gt;Syyt&gt; Hunter on innoissaan.</w:t>
      </w:r>
    </w:p>
    <w:p>
      <w:r>
        <w:rPr>
          <w:b/>
        </w:rPr>
        <w:t xml:space="preserve">Esimerkki 8.838</w:t>
      </w:r>
    </w:p>
    <w:p>
      <w:r>
        <w:t xml:space="preserve">tarina: Nate ja minä menimme hänen vanhempiensa luokse. Hän halusi näyttää minulle, että hän oli hyvä jalkapallossa. Hän otti pallon kellarista ja alkoi jongleerata sillä. Kerran hän ei osunut palloon, liukastui ja kaatui maahan. Pilkkaamme häntä vielä tänäkin päivänä. valittu lause: Hän otti pallon kellaristaan ja alkoi jongleerata sillä.</w:t>
      </w:r>
    </w:p>
    <w:p>
      <w:r>
        <w:rPr>
          <w:b/>
        </w:rPr>
        <w:t xml:space="preserve">Tulos</w:t>
      </w:r>
    </w:p>
    <w:p>
      <w:r>
        <w:t xml:space="preserve">Nate jongleeraa &gt;Syyt&gt; Olen vaikuttunut.</w:t>
      </w:r>
    </w:p>
    <w:p>
      <w:r>
        <w:rPr>
          <w:b/>
        </w:rPr>
        <w:t xml:space="preserve">Esimerkki 8.839</w:t>
      </w:r>
    </w:p>
    <w:p>
      <w:r>
        <w:t xml:space="preserve">tarina: Jäätelöauton ääni voimistui. Päätin juosta ulos etsimään autoa. Se liikkui kadun vasemmalla puolella. Kun rekka saapui, kävelin sen eteen. Kuljettaja tarjosi useita makuja ostettavaksi. valittu lause: Kun rekka saapui, kävelin eteen.</w:t>
      </w:r>
    </w:p>
    <w:p>
      <w:r>
        <w:rPr>
          <w:b/>
        </w:rPr>
        <w:t xml:space="preserve">Tulos</w:t>
      </w:r>
    </w:p>
    <w:p>
      <w:r>
        <w:t xml:space="preserve">Kävelen jäätelöauton eteen &gt;Syyt&gt; Olen innoissani.</w:t>
      </w:r>
    </w:p>
    <w:p>
      <w:r>
        <w:rPr>
          <w:b/>
        </w:rPr>
        <w:t xml:space="preserve">Esimerkki 8.840</w:t>
      </w:r>
    </w:p>
    <w:p>
      <w:r>
        <w:t xml:space="preserve">tarina: Sam meni uima-altaaseen. Hän ui ystäviensä kanssa. He pelasivat vedessä monia leikkejä. Sitten he pitivät tauon ja söivät. Samilla oli niin hauskaa. valittu lause: Sitten he pitivät tauon ja söivät.</w:t>
      </w:r>
    </w:p>
    <w:p>
      <w:r>
        <w:rPr>
          <w:b/>
        </w:rPr>
        <w:t xml:space="preserve">Tulos</w:t>
      </w:r>
    </w:p>
    <w:p>
      <w:r>
        <w:t xml:space="preserve">Sam ja hänen ystävänsä syövät &gt;Syyt&gt; Sam ja hänen ystävänsä tuntevat olonsa tyytyväisiksi</w:t>
      </w:r>
    </w:p>
    <w:p>
      <w:r>
        <w:rPr>
          <w:b/>
        </w:rPr>
        <w:t xml:space="preserve">Esimerkki 8.841</w:t>
      </w:r>
    </w:p>
    <w:p>
      <w:r>
        <w:t xml:space="preserve">tarina: Todd sai kypärän syntymäpäivälahjaksi. Toddin mielestä hän oli liian siisti kypärään. Todd lähti pyöräilemään. Hän kaatui ja löi päänsä. Sen jälkeen hän käytti aina kypärää. valittu lause: Todd sai kypärän syntymäpäivänään.</w:t>
      </w:r>
    </w:p>
    <w:p>
      <w:r>
        <w:rPr>
          <w:b/>
        </w:rPr>
        <w:t xml:space="preserve">Tulos</w:t>
      </w:r>
    </w:p>
    <w:p>
      <w:r>
        <w:t xml:space="preserve">Todd saa kypärän syntymäpäivälahjaksi &gt;Syyt&gt; Todd kokee pettymyksen. </w:t>
      </w:r>
    </w:p>
    <w:p>
      <w:r>
        <w:rPr>
          <w:b/>
        </w:rPr>
        <w:t xml:space="preserve">Esimerkki 8.842</w:t>
      </w:r>
    </w:p>
    <w:p>
      <w:r>
        <w:t xml:space="preserve">tarina: Tinan talo tuoksui kurpitsoille. Hän oli sytyttänyt uuden kynttilän. Tuoksu levisi koko taloon. Hänen ystävänsä kysyi, mistä hän oli ostanut sen. Kynttilästä tuli hyvin suosittu. valittu lause: Hän oli sytyttänyt uuden kynttilän.</w:t>
      </w:r>
    </w:p>
    <w:p>
      <w:r>
        <w:rPr>
          <w:b/>
        </w:rPr>
        <w:t xml:space="preserve">Tulos</w:t>
      </w:r>
    </w:p>
    <w:p>
      <w:r>
        <w:t xml:space="preserve">Tina sytyttää uuden kynttilän &gt; Aiheuttaa&gt; Tina tuntee olonsa rentoutuneeksi.</w:t>
      </w:r>
    </w:p>
    <w:p>
      <w:r>
        <w:rPr>
          <w:b/>
        </w:rPr>
        <w:t xml:space="preserve">Esimerkki 8.843</w:t>
      </w:r>
    </w:p>
    <w:p>
      <w:r>
        <w:t xml:space="preserve">tarina: Ira meni Haitille. Hänen ystävänsä tekivät hänelle ruokaa. He sanoivat sen olevan spagettia. Hän piti siitä todella paljon. Hän kysyi heiltä, miten sitä tehdään. valittu lause: Hän kysyi heiltä, miten sitä tehdään.</w:t>
      </w:r>
    </w:p>
    <w:p>
      <w:r>
        <w:rPr>
          <w:b/>
        </w:rPr>
        <w:t xml:space="preserve">Tulos</w:t>
      </w:r>
    </w:p>
    <w:p>
      <w:r>
        <w:t xml:space="preserve">Ira kysyy ystäviltään, miten heidän spagettinsa tehdään &gt;Syyt&gt; Iran ystävät ovat imarreltu(t).</w:t>
      </w:r>
    </w:p>
    <w:p>
      <w:r>
        <w:rPr>
          <w:b/>
        </w:rPr>
        <w:t xml:space="preserve">Esimerkki 8.844</w:t>
      </w:r>
    </w:p>
    <w:p>
      <w:r>
        <w:t xml:space="preserve">tarina: Thelman piti käydä ostoksilla. Hän teki listan kaikista tarvitsemistaan asioista. Sitten hän otti uudelleenkäytettävän kassinsa ja meni kauppaan. Kaupassa hän osti paljon hedelmiä ja vihanneksia. Thelma sai ostokset valmiiksi ja lähti kotiin. valittu lause: Sitten hän otti uudelleenkäytettävän kassinsa ja lähti kauppaan.</w:t>
      </w:r>
    </w:p>
    <w:p>
      <w:r>
        <w:rPr>
          <w:b/>
        </w:rPr>
        <w:t xml:space="preserve">Tulos</w:t>
      </w:r>
    </w:p>
    <w:p>
      <w:r>
        <w:t xml:space="preserve">Hän saa uudelleenkäytettävän kassinsa &gt;Syyt&gt; Hän tuntee olevansa valmistautunut.</w:t>
      </w:r>
    </w:p>
    <w:p>
      <w:r>
        <w:rPr>
          <w:b/>
        </w:rPr>
        <w:t xml:space="preserve">Esimerkki 8.845</w:t>
      </w:r>
    </w:p>
    <w:p>
      <w:r>
        <w:t xml:space="preserve">tarina: Pattyllä oli koira. Patty ei pitänyt koirastaan hyvää huolta. Koira sairastui. Pattyn äiti antoi koiran pois. Koira oli taas terve ja onnellinen. valittu lause: Patty ei pitänyt hyvää huolta koirastaan.</w:t>
      </w:r>
    </w:p>
    <w:p>
      <w:r>
        <w:rPr>
          <w:b/>
        </w:rPr>
        <w:t xml:space="preserve">Tulos</w:t>
      </w:r>
    </w:p>
    <w:p>
      <w:r>
        <w:t xml:space="preserve">Patty huolehtii huonosti koirastaan &gt;Syyt&gt; Koira on surullinen.</w:t>
      </w:r>
    </w:p>
    <w:p>
      <w:r>
        <w:rPr>
          <w:b/>
        </w:rPr>
        <w:t xml:space="preserve">Esimerkki 8.846</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Milly oli ensimmäisessä ryhmässä, joka pääsi traktorin kyytiin.</w:t>
      </w:r>
    </w:p>
    <w:p>
      <w:r>
        <w:rPr>
          <w:b/>
        </w:rPr>
        <w:t xml:space="preserve">Tulos</w:t>
      </w:r>
    </w:p>
    <w:p>
      <w:r>
        <w:t xml:space="preserve">Milly on ryhmässä ratsastamassa &gt;Syyt&gt; Milly on innoissaan.</w:t>
      </w:r>
    </w:p>
    <w:p>
      <w:r>
        <w:rPr>
          <w:b/>
        </w:rPr>
        <w:t xml:space="preserve">Tulos</w:t>
      </w:r>
    </w:p>
    <w:p>
      <w:r>
        <w:t xml:space="preserve">Milly ratsastaa traktorilla &gt;Syyt&gt; Milly on innoissaan.</w:t>
      </w:r>
    </w:p>
    <w:p>
      <w:r>
        <w:rPr>
          <w:b/>
        </w:rPr>
        <w:t xml:space="preserve">Esimerkki 8.847</w:t>
      </w:r>
    </w:p>
    <w:p>
      <w:r>
        <w:t xml:space="preserve">tarina: Tim vihasi maanantaita. Maanantaiaamuna hän läikytti kahvia paidalleen. Tim joutui vaihtamaan vaatteet. Hän myöhästyi lopulta töistä. Hänen pomonsa huusi hänelle. valittu lause: Hän myöhästyi lopulta töistä.</w:t>
      </w:r>
    </w:p>
    <w:p>
      <w:r>
        <w:rPr>
          <w:b/>
        </w:rPr>
        <w:t xml:space="preserve">Tulos</w:t>
      </w:r>
    </w:p>
    <w:p>
      <w:r>
        <w:t xml:space="preserve">Tim myöhästyy töistä &gt;Syyt&gt; Timin pomo suuttuu (suuttuvat).</w:t>
      </w:r>
    </w:p>
    <w:p>
      <w:r>
        <w:rPr>
          <w:b/>
        </w:rPr>
        <w:t xml:space="preserve">Esimerkki 8.848</w:t>
      </w:r>
    </w:p>
    <w:p>
      <w:r>
        <w:t xml:space="preserve">tarina: Mary ajoi eräänä iltana töiden jälkeen kotiin. Hänen edellään ajava kuorma-auto kuljetti soraa. Yhtäkkiä hän kuuli kovan kolahduksen. Kuorma-autosta oli lentänyt kivi ja osunut hänen tuulilasiinsa. Mary oli hyvin surullinen siitä, että hän joutuisi maksamaan korjauksen. valittu lause: Hän kuuli yhtäkkiä kovan kolahduksen.</w:t>
      </w:r>
    </w:p>
    <w:p>
      <w:r>
        <w:rPr>
          <w:b/>
        </w:rPr>
        <w:t xml:space="preserve">Tulos</w:t>
      </w:r>
    </w:p>
    <w:p>
      <w:r>
        <w:t xml:space="preserve">Maria kuulee kovan murtumisen &gt;Syyt&gt; Maria on huolissaan.</w:t>
      </w:r>
    </w:p>
    <w:p>
      <w:r>
        <w:rPr>
          <w:b/>
        </w:rPr>
        <w:t xml:space="preserve">Esimerkki 8.849</w:t>
      </w:r>
    </w:p>
    <w:p>
      <w:r>
        <w:t xml:space="preserve">tarina: Kävin leikkipuistossa, kun olin nuori. Minulla oli tapana liukua tolppia pitkin koko päivän. Liu'uin todella nopeasti. Yhdessä liukumäessä mursin käteni. Jouduin saamaan kirkkaan vihreän kipsin. valittu lause: Mursin käteni yhdellä liukumäellä.</w:t>
      </w:r>
    </w:p>
    <w:p>
      <w:r>
        <w:rPr>
          <w:b/>
        </w:rPr>
        <w:t xml:space="preserve">Tulos</w:t>
      </w:r>
    </w:p>
    <w:p>
      <w:r>
        <w:t xml:space="preserve">Käteni murtuu &gt;Syyt&gt; Tunnen kipua.</w:t>
      </w:r>
    </w:p>
    <w:p>
      <w:r>
        <w:rPr>
          <w:b/>
        </w:rPr>
        <w:t xml:space="preserve">Tulos</w:t>
      </w:r>
    </w:p>
    <w:p>
      <w:r>
        <w:t xml:space="preserve">Mursin käteni &gt;Syyt&gt; Tunnen kipua.</w:t>
      </w:r>
    </w:p>
    <w:p>
      <w:r>
        <w:rPr>
          <w:b/>
        </w:rPr>
        <w:t xml:space="preserve">Esimerkki 8.850</w:t>
      </w:r>
    </w:p>
    <w:p>
      <w:r>
        <w:t xml:space="preserve">tarina: Kissani rakastaa noutoleikkejä. Leikin tänään noutoa sen kanssa. Heitin sille leluhiirtä. Se jahtasi leluhiiriään. Se toi leluhiiren takaisin. valittu lause: Se jahtasi leluhiiriään.</w:t>
      </w:r>
    </w:p>
    <w:p>
      <w:r>
        <w:rPr>
          <w:b/>
        </w:rPr>
        <w:t xml:space="preserve">Tulos</w:t>
      </w:r>
    </w:p>
    <w:p>
      <w:r>
        <w:t xml:space="preserve">Kissa jahtaa leluhiirtä &gt;Syyt&gt; Kissa on innoissaan.</w:t>
      </w:r>
    </w:p>
    <w:p>
      <w:r>
        <w:rPr>
          <w:b/>
        </w:rPr>
        <w:t xml:space="preserve">Esimerkki 8.851</w:t>
      </w:r>
    </w:p>
    <w:p>
      <w:r>
        <w:t xml:space="preserve">tarina: Tina meni syntymäpäiväjuhliin. Juhlissa oli paljon erilaisia välipaloja. Hän söi useita annoksia lempisipsejään. Kun hän tuli kotiin, hänen vatsaansa sattui kauheasti. Hän tajusi, että oli huono idea syödä niin paljon sipsejä. valittu lause: Hän tajusi, että oli huono idea syödä niin paljon sipsejä.</w:t>
      </w:r>
    </w:p>
    <w:p>
      <w:r>
        <w:rPr>
          <w:b/>
        </w:rPr>
        <w:t xml:space="preserve">Tulos</w:t>
      </w:r>
    </w:p>
    <w:p>
      <w:r>
        <w:t xml:space="preserve">Tina katuu sipsien syömistä &gt;Syyt&gt; Tina on pettynyt.</w:t>
      </w:r>
    </w:p>
    <w:p>
      <w:r>
        <w:rPr>
          <w:b/>
        </w:rPr>
        <w:t xml:space="preserve">Esimerkki 8.852</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Hänen on suostuttava olemaan ystävänpäiväni.</w:t>
      </w:r>
    </w:p>
    <w:p>
      <w:r>
        <w:rPr>
          <w:b/>
        </w:rPr>
        <w:t xml:space="preserve">Tulos</w:t>
      </w:r>
    </w:p>
    <w:p>
      <w:r>
        <w:t xml:space="preserve">Hänen on suostuttava olemaan ystäväni &gt;Syyt&gt; Hän on suostuvainen.</w:t>
      </w:r>
    </w:p>
    <w:p>
      <w:r>
        <w:rPr>
          <w:b/>
        </w:rPr>
        <w:t xml:space="preserve">Esimerkki 8.853</w:t>
      </w:r>
    </w:p>
    <w:p>
      <w:r>
        <w:t xml:space="preserve">tarina: Timmy-niminen pikkupoika todella rakasti makeisiaan. Hänen äitinsä antoi hänelle tikkarin joka iltapäivä. Hän odotti tikkariaan koko aamun. Eräänä lauantaina hänen äitinsä vei Timmyn karkkikauppaan. Timmy valitsi tikkarin, joka oli isompi kuin hänen oma päänsä! valittu lause: Timmy valitsi tikkarin, joka oli isompi kuin hänen oma päänsä!</w:t>
      </w:r>
    </w:p>
    <w:p>
      <w:r>
        <w:rPr>
          <w:b/>
        </w:rPr>
        <w:t xml:space="preserve">Tulos</w:t>
      </w:r>
    </w:p>
    <w:p>
      <w:r>
        <w:t xml:space="preserve">Timmy poimii tikkarin &gt;Syyt&gt; Timmy on innoissaan.</w:t>
      </w:r>
    </w:p>
    <w:p>
      <w:r>
        <w:rPr>
          <w:b/>
        </w:rPr>
        <w:t xml:space="preserve">Esimerkki 8.854</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Marian perhe nautti pannukakkuja ja munia laiskana viikonloppuaamuna.</w:t>
      </w:r>
    </w:p>
    <w:p>
      <w:r>
        <w:rPr>
          <w:b/>
        </w:rPr>
        <w:t xml:space="preserve">Tulos</w:t>
      </w:r>
    </w:p>
    <w:p>
      <w:r>
        <w:t xml:space="preserve">Marian perhe syö aamiaista yhdessä &gt;Syyt&gt; Marian perhe tuntee rakkautta.</w:t>
      </w:r>
    </w:p>
    <w:p>
      <w:r>
        <w:rPr>
          <w:b/>
        </w:rPr>
        <w:t xml:space="preserve">Esimerkki 8.855</w:t>
      </w:r>
    </w:p>
    <w:p>
      <w:r>
        <w:t xml:space="preserve">tarina: Tom söi paljon ja lihoi ja lihoi. Kysyin häneltä, miksi hän söi niin paljon. Hän sanoi, että se johtui siitä, että hänen vaimonsa Mary osti jatkuvasti ruokaa. Kysyin Maryltä, miksi hän osti niin paljon ruokaa. Hän sanoi, että se johtui siitä, että Tom söi jatkuvasti ruokaa. valittu lause: Tom söi paljon ja lihoi ja lihoi.</w:t>
      </w:r>
    </w:p>
    <w:p>
      <w:r>
        <w:rPr>
          <w:b/>
        </w:rPr>
        <w:t xml:space="preserve">Tulos</w:t>
      </w:r>
    </w:p>
    <w:p>
      <w:r>
        <w:t xml:space="preserve">Tom lihoo &gt;Syyt&gt; Tom on surullinen(t)</w:t>
      </w:r>
    </w:p>
    <w:p>
      <w:r>
        <w:rPr>
          <w:b/>
        </w:rPr>
        <w:t xml:space="preserve">Tulos</w:t>
      </w:r>
    </w:p>
    <w:p>
      <w:r>
        <w:t xml:space="preserve">Tom lihoo &gt;Syyt&gt; Tom tuntee itsensä epämiellyttäväksi.</w:t>
      </w:r>
    </w:p>
    <w:p>
      <w:r>
        <w:rPr>
          <w:b/>
        </w:rPr>
        <w:t xml:space="preserve">Esimerkki 8.856</w:t>
      </w:r>
    </w:p>
    <w:p>
      <w:r>
        <w:t xml:space="preserve">tarina: Becky oli hermostunut koettaan varten. Hän ajatteli, ettei pärjäisi hyvin. Hän käveli huoneeseen peloissaan. Sitten hän teki kokeen. Se oli helpompi kuin hän oli ajatellut. valittu lause: Sitten hän kirjoitti kokeen.</w:t>
      </w:r>
    </w:p>
    <w:p>
      <w:r>
        <w:rPr>
          <w:b/>
        </w:rPr>
        <w:t xml:space="preserve">Tulos</w:t>
      </w:r>
    </w:p>
    <w:p>
      <w:r>
        <w:t xml:space="preserve">Becky tekee testin &gt;Syyt&gt; Becky tuntee päättäväisyyttä.</w:t>
      </w:r>
    </w:p>
    <w:p>
      <w:r>
        <w:rPr>
          <w:b/>
        </w:rPr>
        <w:t xml:space="preserve">Esimerkki 8.857</w:t>
      </w:r>
    </w:p>
    <w:p>
      <w:r>
        <w:t xml:space="preserve">tarina: Rachel rakasti käydä tivolissa. Hänen suosikkipaikkansa olivat puskuriautot. Hän törmäsi aina muihin autoihin niin kovaa kuin mahdollista. Kerran hän törmäsi johonkin niin kovaa, että tämän lasit putosivat. Hänestä tuntui kauhealta ja hän maksoi toisen kyydin kyseiselle henkilölle. valittu lause: Hän tunsi itsensä kauheaksi ja maksoi toisen kyydin henkilön puolesta.</w:t>
      </w:r>
    </w:p>
    <w:p>
      <w:r>
        <w:rPr>
          <w:b/>
        </w:rPr>
        <w:t xml:space="preserve">Tulos</w:t>
      </w:r>
    </w:p>
    <w:p>
      <w:r>
        <w:t xml:space="preserve">Rachel tarjoaa henkilölle kyydin &gt; Aiheuttaa&gt; Henkilö tuntee kiitollisuutta.</w:t>
      </w:r>
    </w:p>
    <w:p>
      <w:r>
        <w:rPr>
          <w:b/>
        </w:rPr>
        <w:t xml:space="preserve">Esimerkki 8.858</w:t>
      </w:r>
    </w:p>
    <w:p>
      <w:r>
        <w:t xml:space="preserve">tarina: Olin treffeillä lukioaikaisen ystäväni kanssa. Kaikki meni hyvin, koska meillä oli hyvä yhteys. Puhelimeni soi illallisen aikana. Se oli puhelu entiseltä tyttöystävältäni. Hän piti puhelua epäilyttävänä ja pyysi päästä kotiin. valittu lause: Se oli puhelu entiseltä tyttöystävältäni.</w:t>
      </w:r>
    </w:p>
    <w:p>
      <w:r>
        <w:rPr>
          <w:b/>
        </w:rPr>
        <w:t xml:space="preserve">Tulos</w:t>
      </w:r>
    </w:p>
    <w:p>
      <w:r>
        <w:t xml:space="preserve">Exäni soittaa minulle &gt;Syyt&gt; Seurusteluni tuntuu epäilyttävältä.</w:t>
      </w:r>
    </w:p>
    <w:p>
      <w:r>
        <w:rPr>
          <w:b/>
        </w:rPr>
        <w:t xml:space="preserve">Esimerkki 8.859</w:t>
      </w:r>
    </w:p>
    <w:p>
      <w:r>
        <w:t xml:space="preserve">tarina: Kävin kalastamassa isäni kanssa, kun olin lapsi. Hän opetti minulle, miten koukku syötetään ja kala irrotetaan. Saimme paljon kaloja ja päästimme ne irti. Menimme kotiin tarinoita kerrottavaksi. Ihmiset ovat yllättyneitä kuullessaan, että osaan kalastaa. valittu lause: Valittu lause: Ihmiset ovat yllättyneitä kuullessaan, että osaan kalastaa.</w:t>
      </w:r>
    </w:p>
    <w:p>
      <w:r>
        <w:rPr>
          <w:b/>
        </w:rPr>
        <w:t xml:space="preserve">Tulos</w:t>
      </w:r>
    </w:p>
    <w:p>
      <w:r>
        <w:t xml:space="preserve">Yllätän ihmiset kalastusta koskevilla tiedoillani &gt;Syyt&gt; Tunnen itseni huvitetuksi.</w:t>
      </w:r>
    </w:p>
    <w:p>
      <w:r>
        <w:rPr>
          <w:b/>
        </w:rPr>
        <w:t xml:space="preserve">Esimerkki 8.860</w:t>
      </w:r>
    </w:p>
    <w:p>
      <w:r>
        <w:t xml:space="preserve">tarina: Olin pelaamassa jalkapalloa ystäväni kanssa puistossa. Hän heitti pallon minulle ja minä sain sen kiinni. Kun palautin pallon, se lensi pois hänen luotaan. Se osui lopulta naiseen. Hän kaatui välittömästi. valittu lause: Se osui lopulta naiseen.</w:t>
      </w:r>
    </w:p>
    <w:p>
      <w:r>
        <w:rPr>
          <w:b/>
        </w:rPr>
        <w:t xml:space="preserve">Tulos</w:t>
      </w:r>
    </w:p>
    <w:p>
      <w:r>
        <w:t xml:space="preserve">Pallo osuu naiseen &gt;Syyt&gt; Nainen tuntee kipua.</w:t>
      </w:r>
    </w:p>
    <w:p>
      <w:r>
        <w:rPr>
          <w:b/>
        </w:rPr>
        <w:t xml:space="preserve">Esimerkki 8.861</w:t>
      </w:r>
    </w:p>
    <w:p>
      <w:r>
        <w:t xml:space="preserve">tarina: Rena ajatteli tarvitsevansa uuden auton. Hän lähti autoostoksille ja katseli kaikenlaisia malleja. Hän piti kovasti yhdestä urheiluautosta, jota hän koeajoi. Kun hän pääsi ulos autosta, hän katsoi sen hintaa. Rena päätti, ettei hän tarvitsekaan uutta autoa. valittu lause: Hän kävi ostamassa autoja ja katseli kaikenlaisia malleja.</w:t>
      </w:r>
    </w:p>
    <w:p>
      <w:r>
        <w:rPr>
          <w:b/>
        </w:rPr>
        <w:t xml:space="preserve">Tulos</w:t>
      </w:r>
    </w:p>
    <w:p>
      <w:r>
        <w:t xml:space="preserve">Rena menee ostoksille &gt;Syyt&gt; Rena on innoissaan.</w:t>
      </w:r>
    </w:p>
    <w:p>
      <w:r>
        <w:rPr>
          <w:b/>
        </w:rPr>
        <w:t xml:space="preserve">Esimerkki 8.862</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Aloitimme suunnittelun ja tilasimme pomppulinna talon päiväksi.</w:t>
      </w:r>
    </w:p>
    <w:p>
      <w:r>
        <w:rPr>
          <w:b/>
        </w:rPr>
        <w:t xml:space="preserve">Tulos</w:t>
      </w:r>
    </w:p>
    <w:p>
      <w:r>
        <w:t xml:space="preserve">Me suunnittelemme juhlat &gt;Syyt&gt; Me tunnemme itsemme valmistautuneiksi</w:t>
      </w:r>
    </w:p>
    <w:p>
      <w:r>
        <w:rPr>
          <w:b/>
        </w:rPr>
        <w:t xml:space="preserve">Tulos</w:t>
      </w:r>
    </w:p>
    <w:p>
      <w:r>
        <w:t xml:space="preserve">Suunnittelemme juhlia &gt;Syyt&gt; Poikani on innoissaan. </w:t>
      </w:r>
    </w:p>
    <w:p>
      <w:r>
        <w:rPr>
          <w:b/>
        </w:rPr>
        <w:t xml:space="preserve">Esimerkki 8.863</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Hän päätti tehdä keskiyön välipalan.</w:t>
      </w:r>
    </w:p>
    <w:p>
      <w:r>
        <w:rPr>
          <w:b/>
        </w:rPr>
        <w:t xml:space="preserve">Tulos</w:t>
      </w:r>
    </w:p>
    <w:p>
      <w:r>
        <w:t xml:space="preserve">Adam päättää tehdä keskiyön välipalan &gt;Syyt&gt; Hän on innoissaan.</w:t>
      </w:r>
    </w:p>
    <w:p>
      <w:r>
        <w:rPr>
          <w:b/>
        </w:rPr>
        <w:t xml:space="preserve">Esimerkki 8.864</w:t>
      </w:r>
    </w:p>
    <w:p>
      <w:r>
        <w:t xml:space="preserve">tarina: Marsha tiesi, että hänen autonsa polttoaine oli vähissä. Hän yritti päästä kaupungin toisella puolella olevalle halvemmalle huoltoasemalle. Hän näki huoltoaseman, kun hänen autostaan loppui polttoaine. Kun hän pysäytti auton, hän huomasi siskonsa viereisellä kaistalla. Hänen siskonsa pysäytti auton ja antoi Marshalle kyydin huoltoasemalle. valittu lause: Kun hän pysähtyi, hän huomasi siskonsa viereisellä kaistalla.</w:t>
      </w:r>
    </w:p>
    <w:p>
      <w:r>
        <w:rPr>
          <w:b/>
        </w:rPr>
        <w:t xml:space="preserve">Tulos</w:t>
      </w:r>
    </w:p>
    <w:p>
      <w:r>
        <w:t xml:space="preserve">Marsha näkee siskonsa &gt;Syyt&gt; Marsha on onnellinen.</w:t>
      </w:r>
    </w:p>
    <w:p>
      <w:r>
        <w:rPr>
          <w:b/>
        </w:rPr>
        <w:t xml:space="preserve">Esimerkki 8.865</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James ei pystynyt pysäyttämään pyöräänsä.</w:t>
      </w:r>
    </w:p>
    <w:p>
      <w:r>
        <w:rPr>
          <w:b/>
        </w:rPr>
        <w:t xml:space="preserve">Tulos</w:t>
      </w:r>
    </w:p>
    <w:p>
      <w:r>
        <w:t xml:space="preserve">James ei pysty pysäyttämään pyöräänsä &gt;Syyt&gt; James on huolissaan.</w:t>
      </w:r>
    </w:p>
    <w:p>
      <w:r>
        <w:rPr>
          <w:b/>
        </w:rPr>
        <w:t xml:space="preserve">Tulos</w:t>
      </w:r>
    </w:p>
    <w:p>
      <w:r>
        <w:t xml:space="preserve">James ei voi pysäyttää pyöräänsä &gt;Syyt&gt; James tuntee pelkoa.</w:t>
      </w:r>
    </w:p>
    <w:p>
      <w:r>
        <w:rPr>
          <w:b/>
        </w:rPr>
        <w:t xml:space="preserve">Esimerkki 8.866</w:t>
      </w:r>
    </w:p>
    <w:p>
      <w:r>
        <w:t xml:space="preserve">tarina: Margaretilla oli poika. Poika leikki tulella. Margaret käski häntä lopettamaan. Poika jatkoi tulella leikkimistä. Niinpä hän sytytti vahingossa olohuoneen tuleen. valittu lause: Poika leikki jatkuvasti tulella.</w:t>
      </w:r>
    </w:p>
    <w:p>
      <w:r>
        <w:rPr>
          <w:b/>
        </w:rPr>
        <w:t xml:space="preserve">Tulos</w:t>
      </w:r>
    </w:p>
    <w:p>
      <w:r>
        <w:t xml:space="preserve">Margaretin poika leikkii tulella &gt;Syyt&gt; Margaret on huolissaan.</w:t>
      </w:r>
    </w:p>
    <w:p>
      <w:r>
        <w:rPr>
          <w:b/>
        </w:rPr>
        <w:t xml:space="preserve">Esimerkki 8.867</w:t>
      </w:r>
    </w:p>
    <w:p>
      <w:r>
        <w:t xml:space="preserve">tarina: Pelasin videopelejä ystävieni kanssa. Pelasimme erittäin tiukkaa NBA 2k16 -peliä. Peli meni edestakaisin. Löin buzzer beaterin ja voitin pelin. Pyyhkäisin ystäväni kasvoihin. valittu lause: Pelasin videopelejä ystävien kanssa.</w:t>
      </w:r>
    </w:p>
    <w:p>
      <w:r>
        <w:rPr>
          <w:b/>
        </w:rPr>
        <w:t xml:space="preserve">Tulos</w:t>
      </w:r>
    </w:p>
    <w:p>
      <w:r>
        <w:t xml:space="preserve">Me leikimme &gt;Syyt&gt; Meistä tulee onnellisia.</w:t>
      </w:r>
    </w:p>
    <w:p>
      <w:r>
        <w:rPr>
          <w:b/>
        </w:rPr>
        <w:t xml:space="preserve">Esimerkki 8.868</w:t>
      </w:r>
    </w:p>
    <w:p>
      <w:r>
        <w:t xml:space="preserve">tarina: Tom oli baseball-ottelussa. Alkoi sataa hieman. Hetken kuluttua sade paheni. Peli jouduttiin perumaan. Tom oli pettynyt, ettei hän päässyt näkemään loppua. valittu lause: Se alkoi sataa hieman.</w:t>
      </w:r>
    </w:p>
    <w:p>
      <w:r>
        <w:rPr>
          <w:b/>
        </w:rPr>
        <w:t xml:space="preserve">Tulos</w:t>
      </w:r>
    </w:p>
    <w:p>
      <w:r>
        <w:t xml:space="preserve">Sade alkaa sataa &gt;Syyt&gt; Tom on huolissaan.</w:t>
      </w:r>
    </w:p>
    <w:p>
      <w:r>
        <w:rPr>
          <w:b/>
        </w:rPr>
        <w:t xml:space="preserve">Tulos</w:t>
      </w:r>
    </w:p>
    <w:p>
      <w:r>
        <w:t xml:space="preserve">Sade alkoi sataa pesäpallo-ottelun aikana &gt;Syyt&gt; Tom on surullinen.</w:t>
      </w:r>
    </w:p>
    <w:p>
      <w:r>
        <w:rPr>
          <w:b/>
        </w:rPr>
        <w:t xml:space="preserve">Esimerkki 8.869</w:t>
      </w:r>
    </w:p>
    <w:p>
      <w:r>
        <w:t xml:space="preserve">tarina: Kävin tänään isoäitini kanssa ostoksilla. Ostimme paljon hedelmiä. Mutta omenat olivat suosikkini. Hän leikkasi ne ja leipoi niistä piirakan! Piirakka oli herkullinen. valittu lause: Ostimme paljon hedelmiä.</w:t>
      </w:r>
    </w:p>
    <w:p>
      <w:r>
        <w:rPr>
          <w:b/>
        </w:rPr>
        <w:t xml:space="preserve">Tulos</w:t>
      </w:r>
    </w:p>
    <w:p>
      <w:r>
        <w:t xml:space="preserve">Ostamme paljon hedelmiä &gt;Syyt&gt; Meillä on nälkä.</w:t>
      </w:r>
    </w:p>
    <w:p>
      <w:r>
        <w:rPr>
          <w:b/>
        </w:rPr>
        <w:t xml:space="preserve">Esimerkki 8.870</w:t>
      </w:r>
    </w:p>
    <w:p>
      <w:r>
        <w:t xml:space="preserve">tarina: Trina oli menossa rannalle. Hän pakkasi kaikki tavaransa ja lähti rannalle. Siellä hän makasi ja ruskettui. Sitten hän pulahti veteen. Trinalla oli hauskaa rantareissullaan! valittu lause: Sitten hän pulahti veteen.</w:t>
      </w:r>
    </w:p>
    <w:p>
      <w:r>
        <w:rPr>
          <w:b/>
        </w:rPr>
        <w:t xml:space="preserve">Tulos</w:t>
      </w:r>
    </w:p>
    <w:p>
      <w:r>
        <w:t xml:space="preserve">Trina menee veteen &gt;Syyt&gt; Trina tuntee itsensä märäksi.</w:t>
      </w:r>
    </w:p>
    <w:p>
      <w:r>
        <w:rPr>
          <w:b/>
        </w:rPr>
        <w:t xml:space="preserve">Esimerkki 8.871</w:t>
      </w:r>
    </w:p>
    <w:p>
      <w:r>
        <w:t xml:space="preserve">tarina: Simon kutsui Joeyn leikkitreffeille. Joey ajatteli, että olisi hauskaa sotkea Simonin Pokemon-kortteja. Simon sanoi Joeylle, että jos tämä ei lopeta, hänen on lähdettävä. Joey ei lopettanut. Simon pakotti Joeyn lähtemään kotiin. valittu lause: Simon pakotti Joeyn lähtemään kotiin.</w:t>
      </w:r>
    </w:p>
    <w:p>
      <w:r>
        <w:rPr>
          <w:b/>
        </w:rPr>
        <w:t xml:space="preserve">Tulos</w:t>
      </w:r>
    </w:p>
    <w:p>
      <w:r>
        <w:t xml:space="preserve">Simon pakottaa Joeyn lähtemään kotiin &gt;Syyt&gt; Joey on järkyttynyt.</w:t>
      </w:r>
    </w:p>
    <w:p>
      <w:r>
        <w:rPr>
          <w:b/>
        </w:rPr>
        <w:t xml:space="preserve">Esimerkki 8.872</w:t>
      </w:r>
    </w:p>
    <w:p>
      <w:r>
        <w:t xml:space="preserve">tarina: Missy oli heinäkuun neljännen päivän juhlissa. Hänen veljensä ajatteli, että olisi hauskaa pilailla hänen kanssaan. Hän juoksi hänen luokseen ja työnsi hänet altaaseen. Missy huusi, koska hänen puhelimensa oli hänen taskussaan. Hänen veljensä pyysi anteeksi ja lupasi maksaa puhelimen korjauksen. valittu lause: Hänen veljensä pyysi anteeksi ja lupasi maksaa puhelimen korjaamisesta.</w:t>
      </w:r>
    </w:p>
    <w:p>
      <w:r>
        <w:rPr>
          <w:b/>
        </w:rPr>
        <w:t xml:space="preserve">Tulos</w:t>
      </w:r>
    </w:p>
    <w:p>
      <w:r>
        <w:t xml:space="preserve">Hänen veljensä pyytää häneltä anteeksi &gt;Syyt&gt; Hän tuntee syyllisyyttä.</w:t>
      </w:r>
    </w:p>
    <w:p>
      <w:r>
        <w:rPr>
          <w:b/>
        </w:rPr>
        <w:t xml:space="preserve">Esimerkki 8.873</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oli huolissaan siitä, että hän jättäisi näytelmän väliin.</w:t>
      </w:r>
    </w:p>
    <w:p>
      <w:r>
        <w:rPr>
          <w:b/>
        </w:rPr>
        <w:t xml:space="preserve">Tulos</w:t>
      </w:r>
    </w:p>
    <w:p>
      <w:r>
        <w:t xml:space="preserve">Kate on huolissaan siitä, että hän ei pääse näytelmään &gt;Syyt&gt; Kate on stressaantunut.</w:t>
      </w:r>
    </w:p>
    <w:p>
      <w:r>
        <w:rPr>
          <w:b/>
        </w:rPr>
        <w:t xml:space="preserve">Esimerkki 8.874</w:t>
      </w:r>
    </w:p>
    <w:p>
      <w:r>
        <w:t xml:space="preserve">tarina: Kelly ja hänen ystävänsä menivät katsomaan puhujaa auditoriossa. Tytöillä oli tylsää. Heillä ei ollut aavistustakaan, mitä tehdä. Kelly nukahti lopulta. Hänen ystävänsä joutuivat herättämään hänet. valittu lause: Hänen ystävänsä joutuivat herättämään hänet.</w:t>
      </w:r>
    </w:p>
    <w:p>
      <w:r>
        <w:rPr>
          <w:b/>
        </w:rPr>
        <w:t xml:space="preserve">Tulos</w:t>
      </w:r>
    </w:p>
    <w:p>
      <w:r>
        <w:t xml:space="preserve">Kellyn ystävät herättävät hänet &gt;Syyt&gt; Kelly tuntee itsensä tokkuraiseksi.</w:t>
      </w:r>
    </w:p>
    <w:p>
      <w:r>
        <w:rPr>
          <w:b/>
        </w:rPr>
        <w:t xml:space="preserve">Esimerkki 8.875</w:t>
      </w:r>
    </w:p>
    <w:p>
      <w:r>
        <w:t xml:space="preserve">tarina: Kayla epäili miehensä pettävän Hän oli käynyt läpi hänen tekstiviestejään ja sähköpostejaan Hän näki paljon outoja puheluita ja tekstiviestejä tuntemattomaan numeroon Kayla päätti ryhtyä toimiin Hän jäljitti numeron sijainnin ja löysi hänen pettävän aviomiehensä! valitun lauseen: Kayla epäili miehensä pettävän</w:t>
      </w:r>
    </w:p>
    <w:p>
      <w:r>
        <w:rPr>
          <w:b/>
        </w:rPr>
        <w:t xml:space="preserve">Tulos</w:t>
      </w:r>
    </w:p>
    <w:p>
      <w:r>
        <w:t xml:space="preserve">Kayla epäilee miehensä pettävän &gt;Syyt&gt; Kayla on järkyttynyt.</w:t>
      </w:r>
    </w:p>
    <w:p>
      <w:r>
        <w:rPr>
          <w:b/>
        </w:rPr>
        <w:t xml:space="preserve">Tulos</w:t>
      </w:r>
    </w:p>
    <w:p>
      <w:r>
        <w:t xml:space="preserve">Kayla epäilee miehensä pettävän &gt;Syyt&gt; Kayla tuntee itsensä petetyksi. </w:t>
      </w:r>
    </w:p>
    <w:p>
      <w:r>
        <w:rPr>
          <w:b/>
        </w:rPr>
        <w:t xml:space="preserve">Esimerkki 8.876</w:t>
      </w:r>
    </w:p>
    <w:p>
      <w:r>
        <w:t xml:space="preserve">tarina: Mies näki sateenkaaren. Hän seurasi sitä, kunnes löysi sen lopun. Hän näki kultaisen ruukun. Hän heräsi siihen. Hän löysi kullan. valittu lause: Hän löysi kullan.</w:t>
      </w:r>
    </w:p>
    <w:p>
      <w:r>
        <w:rPr>
          <w:b/>
        </w:rPr>
        <w:t xml:space="preserve">Tulos</w:t>
      </w:r>
    </w:p>
    <w:p>
      <w:r>
        <w:t xml:space="preserve">Mies löysi kultaa &gt;Syyt&gt; Mies on onnellinen.</w:t>
      </w:r>
    </w:p>
    <w:p>
      <w:r>
        <w:rPr>
          <w:b/>
        </w:rPr>
        <w:t xml:space="preserve">Tulos</w:t>
      </w:r>
    </w:p>
    <w:p>
      <w:r>
        <w:t xml:space="preserve">Mies löytää kultaa &gt;Syyt&gt; Mies on onnellinen.</w:t>
      </w:r>
    </w:p>
    <w:p>
      <w:r>
        <w:rPr>
          <w:b/>
        </w:rPr>
        <w:t xml:space="preserve">Esimerkki 8.877</w:t>
      </w:r>
    </w:p>
    <w:p>
      <w:r>
        <w:t xml:space="preserve">tarina: En voi sietää sadetta lainkaan. Hiukseni kastuvat ja käteni kastuvat. En halua koskea mihinkään. Heti kun pääsen kotiin, menen aina kylpyhuoneeseen kuivattelemaan. Sade pilaa kaikki suunnitelmat mennä ulos leikkimään. valittu lause: Se tekee hiukseni märiksi ja käteni märiksi.</w:t>
      </w:r>
    </w:p>
    <w:p>
      <w:r>
        <w:rPr>
          <w:b/>
        </w:rPr>
        <w:t xml:space="preserve">Tulos</w:t>
      </w:r>
    </w:p>
    <w:p>
      <w:r>
        <w:t xml:space="preserve">Hiukseni ja käteni ovat märät &gt;Syyt&gt; Tunnen itseni ärsyyntyneeksi.</w:t>
      </w:r>
    </w:p>
    <w:p>
      <w:r>
        <w:rPr>
          <w:b/>
        </w:rPr>
        <w:t xml:space="preserve">Esimerkki 8.878</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Onneksi he pystyivät auttamaan häntä.</w:t>
      </w:r>
    </w:p>
    <w:p>
      <w:r>
        <w:rPr>
          <w:b/>
        </w:rPr>
        <w:t xml:space="preserve">Tulos</w:t>
      </w:r>
    </w:p>
    <w:p>
      <w:r>
        <w:t xml:space="preserve">Ylläpitäjät voivat auttaa Jamiea &gt;Syyt&gt; Jamie on onnellinen(t).</w:t>
      </w:r>
    </w:p>
    <w:p>
      <w:r>
        <w:rPr>
          <w:b/>
        </w:rPr>
        <w:t xml:space="preserve">Esimerkki 8.879</w:t>
      </w:r>
    </w:p>
    <w:p>
      <w:r>
        <w:t xml:space="preserve">tarina: Naapurimme Walt on metsästäjä. Me kaikki asumme kaupungissa. Eräänä päivänä kävelimme nurmikolla talomme lähellä. Walt veti ylös jotain, mitä luulimme ruohoksi. Olimme hämmästyneitä, että ne olivatkin villejä sipuleita. valittu lause: Walt kaivoi esiin sen, mitä luulimme ruohoksi.</w:t>
      </w:r>
    </w:p>
    <w:p>
      <w:r>
        <w:rPr>
          <w:b/>
        </w:rPr>
        <w:t xml:space="preserve">Tulos</w:t>
      </w:r>
    </w:p>
    <w:p>
      <w:r>
        <w:t xml:space="preserve">Walt kaivaa esiin villiä sipulia &gt;Syyt&gt; Olemme hämmästyneitä.</w:t>
      </w:r>
    </w:p>
    <w:p>
      <w:r>
        <w:rPr>
          <w:b/>
        </w:rPr>
        <w:t xml:space="preserve">Esimerkki 8.880</w:t>
      </w:r>
    </w:p>
    <w:p>
      <w:r>
        <w:t xml:space="preserve">tarina: Chuck etsi keittiön kaapeista jotain kokattavaa. Kaikki näkemänsä kyllästytti häntä. Hän päätti nopeasti, mitä olisi päivälliseksi. Hän nousi autoonsa. Chuck ajoi McDonald'siin syömään. valittu lause: Hän oli kyllästynyt kaikkeen näkemäänsä.</w:t>
      </w:r>
    </w:p>
    <w:p>
      <w:r>
        <w:rPr>
          <w:b/>
        </w:rPr>
        <w:t xml:space="preserve">Tulos</w:t>
      </w:r>
    </w:p>
    <w:p>
      <w:r>
        <w:t xml:space="preserve">Chuck on kyllästynyt kaikkeen näkemäänsä &gt;Syyt&gt; Chuck on pettynyt.</w:t>
      </w:r>
    </w:p>
    <w:p>
      <w:r>
        <w:rPr>
          <w:b/>
        </w:rPr>
        <w:t xml:space="preserve">Esimerkki 8.881</w:t>
      </w:r>
    </w:p>
    <w:p>
      <w:r>
        <w:t xml:space="preserve">tarina: Taylor oli koulun uusi poika. Vaikka hän oli innoissaan uudesta, hän oli myös melko hermostunut. Onneksi hän sai ensimmäisenä päivänä uuden ystävän. Hänen nimensä oli Lily. Siitä päivästä lähtien he olivat parhaita ystäviä vuosia. valittu lause: Siitä päivästä lähtien he olivat parhaita ystäviä vuosien ajan.</w:t>
      </w:r>
    </w:p>
    <w:p>
      <w:r>
        <w:rPr>
          <w:b/>
        </w:rPr>
        <w:t xml:space="preserve">Tulos</w:t>
      </w:r>
    </w:p>
    <w:p>
      <w:r>
        <w:t xml:space="preserve">Taylorista ja Lilystä tulee parhaita ystäviä &gt;Syyt&gt; Taylor ja Lily ovat onnellisia.</w:t>
      </w:r>
    </w:p>
    <w:p>
      <w:r>
        <w:rPr>
          <w:b/>
        </w:rPr>
        <w:t xml:space="preserve">Esimerkki 8.882</w:t>
      </w:r>
    </w:p>
    <w:p>
      <w:r>
        <w:t xml:space="preserve">tarina: Timin kotona oli kuuma päivä. Ilmastointilaite hajosi. Timillä oli hyvin kuuma. Hän sai idean. Hän päätti viilentyä rannalla. valittu lause: Se oli kuuma päivä Timin kotona.</w:t>
      </w:r>
    </w:p>
    <w:p>
      <w:r>
        <w:rPr>
          <w:b/>
        </w:rPr>
        <w:t xml:space="preserve">Tulos</w:t>
      </w:r>
    </w:p>
    <w:p>
      <w:r>
        <w:t xml:space="preserve">On kuuma &gt;Syyt&gt; Timillä on kuuma.</w:t>
      </w:r>
    </w:p>
    <w:p>
      <w:r>
        <w:rPr>
          <w:b/>
        </w:rPr>
        <w:t xml:space="preserve">Tulos</w:t>
      </w:r>
    </w:p>
    <w:p>
      <w:r>
        <w:t xml:space="preserve">Timin kotona on kuuma päivä &gt;Syyt&gt; Timillä on kuuma.</w:t>
      </w:r>
    </w:p>
    <w:p>
      <w:r>
        <w:rPr>
          <w:b/>
        </w:rPr>
        <w:t xml:space="preserve">Esimerkki 8.883</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Opettaja suuttui luokalle, koska he eivät tehneet kotitehtäviä.</w:t>
      </w:r>
    </w:p>
    <w:p>
      <w:r>
        <w:rPr>
          <w:b/>
        </w:rPr>
        <w:t xml:space="preserve">Tulos</w:t>
      </w:r>
    </w:p>
    <w:p>
      <w:r>
        <w:t xml:space="preserve">Opettaja suuttuu &gt;Syyt&gt; Opettaja on ärsyyntynyt.</w:t>
      </w:r>
    </w:p>
    <w:p>
      <w:r>
        <w:rPr>
          <w:b/>
        </w:rPr>
        <w:t xml:space="preserve">Esimerkki 8.884</w:t>
      </w:r>
    </w:p>
    <w:p>
      <w:r>
        <w:t xml:space="preserve">tarina: Joey oli innoissaan siitä, että naapuriin oli muuttamassa uusi perhe. Hän otti koripallonsa mukaansa, kun näki, että siellä oli kaksi poikaa. Kolme lasta meni leikkipuistoon ja pelasivat korista tunnin ajan. Joey kutsui heidät päivälliselle, koska he eivät olleet purkaneet laatikoita. Kolmesta pojasta tuli parhaat ystävät sinä ensimmäisenä päivänä. valittu lause: Kolme poikaa meni leikkikentälle ja pelasi koripalloa tunnin ajan.</w:t>
      </w:r>
    </w:p>
    <w:p>
      <w:r>
        <w:rPr>
          <w:b/>
        </w:rPr>
        <w:t xml:space="preserve">Tulos</w:t>
      </w:r>
    </w:p>
    <w:p>
      <w:r>
        <w:t xml:space="preserve">Kolme lasta pelaa koripalloa &gt;Syyt&gt; Kolme lasta tuntee ystävyyttä.</w:t>
      </w:r>
    </w:p>
    <w:p>
      <w:r>
        <w:rPr>
          <w:b/>
        </w:rPr>
        <w:t xml:space="preserve">Tulos</w:t>
      </w:r>
    </w:p>
    <w:p>
      <w:r>
        <w:t xml:space="preserve">Kolme lasta pelaa koripalloa &gt;Syyt&gt; Kolme lasta on onnellinen(t).</w:t>
      </w:r>
    </w:p>
    <w:p>
      <w:r>
        <w:rPr>
          <w:b/>
        </w:rPr>
        <w:t xml:space="preserve">Tulos</w:t>
      </w:r>
    </w:p>
    <w:p>
      <w:r>
        <w:t xml:space="preserve">Kolme lasta pelaa koripalloa leikkikentällä &gt;Syyt&gt; Kolme lasta on onnellinen.</w:t>
      </w:r>
    </w:p>
    <w:p>
      <w:r>
        <w:rPr>
          <w:b/>
        </w:rPr>
        <w:t xml:space="preserve">Esimerkki 8.885</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He molemmat nauroivat, kun limsat valuivat hänen nenästään.</w:t>
      </w:r>
    </w:p>
    <w:p>
      <w:r>
        <w:rPr>
          <w:b/>
        </w:rPr>
        <w:t xml:space="preserve">Tulos</w:t>
      </w:r>
    </w:p>
    <w:p>
      <w:r>
        <w:t xml:space="preserve">Kate ja Jan nauravat &gt;Syyt&gt; Kate ja Jan tuntevat olonsa onnelliseksi.</w:t>
      </w:r>
    </w:p>
    <w:p>
      <w:r>
        <w:rPr>
          <w:b/>
        </w:rPr>
        <w:t xml:space="preserve">Esimerkki 8.886</w:t>
      </w:r>
    </w:p>
    <w:p>
      <w:r>
        <w:t xml:space="preserve">tarina: Lucy oli puhelimessa ystävänsä Amyn kanssa. Amy oli toisen ystävänsä juhlissa. Lucy halusi tuntea olevansa mukana. Puhelimessa oleminen oli kuitenkin pahempaa kuin olemattomuus. Lucy lopetti puhelun Amyn kanssa ja istui yksin huoneessaan. valittu lause: Amy oli toisen ystävänsä juhlissa.</w:t>
      </w:r>
    </w:p>
    <w:p>
      <w:r>
        <w:rPr>
          <w:b/>
        </w:rPr>
        <w:t xml:space="preserve">Tulos</w:t>
      </w:r>
    </w:p>
    <w:p>
      <w:r>
        <w:t xml:space="preserve">Amy on juhlissa &gt;Syyt&gt; Amy on onnellinen(t).</w:t>
      </w:r>
    </w:p>
    <w:p>
      <w:r>
        <w:rPr>
          <w:b/>
        </w:rPr>
        <w:t xml:space="preserve">Esimerkki 8.887</w:t>
      </w:r>
    </w:p>
    <w:p>
      <w:r>
        <w:t xml:space="preserve">tarina: Lucy yritti cheerleaderiksi. Hän ei uskonut pääsevänsä. Hän sekoitti huutosakin sanat. Hän unohti myös osan tanssista. Kun nimet kutsuttiin, Lucy pääsi cheerleaderiksi. valittu lause: Lucy yritti cheerleaderiksi.</w:t>
      </w:r>
    </w:p>
    <w:p>
      <w:r>
        <w:rPr>
          <w:b/>
        </w:rPr>
        <w:t xml:space="preserve">Tulos</w:t>
      </w:r>
    </w:p>
    <w:p>
      <w:r>
        <w:t xml:space="preserve">Lucy yrittää cheerleaderiksi &gt;Syyt&gt; Lucy on hermostunut.</w:t>
      </w:r>
    </w:p>
    <w:p>
      <w:r>
        <w:rPr>
          <w:b/>
        </w:rPr>
        <w:t xml:space="preserve">Esimerkki 8.888</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 juoksi liian nopeasti ja pudotti puhelimensa.</w:t>
      </w:r>
    </w:p>
    <w:p>
      <w:r>
        <w:rPr>
          <w:b/>
        </w:rPr>
        <w:t xml:space="preserve">Tulos</w:t>
      </w:r>
    </w:p>
    <w:p>
      <w:r>
        <w:t xml:space="preserve">Tom pudottaa puhelimensa &gt;Syyt&gt; Tom on huolissaan.</w:t>
      </w:r>
    </w:p>
    <w:p>
      <w:r>
        <w:rPr>
          <w:b/>
        </w:rPr>
        <w:t xml:space="preserve">Esimerkki 8.889</w:t>
      </w:r>
    </w:p>
    <w:p>
      <w:r>
        <w:t xml:space="preserve">tarina: He avasivat uuden jäätelökioskin kadun varrella. Lapset olivat niin innoissaan päästäkseen kokeilemaan niitä. Kävimme siellä lauantaina. He tekevät kaiken jäätelönsä itse. Ne olivat herkullisia. valittu lause: Kävimme siellä lauantaina.</w:t>
      </w:r>
    </w:p>
    <w:p>
      <w:r>
        <w:rPr>
          <w:b/>
        </w:rPr>
        <w:t xml:space="preserve">Tulos</w:t>
      </w:r>
    </w:p>
    <w:p>
      <w:r>
        <w:t xml:space="preserve">Käymme jäätelökaupassa &gt;Syyt&gt; Olemme innoissamme. </w:t>
      </w:r>
    </w:p>
    <w:p>
      <w:r>
        <w:rPr>
          <w:b/>
        </w:rPr>
        <w:t xml:space="preserve">Esimerkki 8.890</w:t>
      </w:r>
    </w:p>
    <w:p>
      <w:r>
        <w:t xml:space="preserve">tarina: Sain poikavauvan. Hän kasvoi nopeasti! Minun piti ostaa hänelle uusia vaatteita. Menimme ostoksille ostoskeskukseen. Löysin hänelle täydellisen paidan! valittu lause: Kävimme ostoksilla ostoskeskuksessa.</w:t>
      </w:r>
    </w:p>
    <w:p>
      <w:r>
        <w:rPr>
          <w:b/>
        </w:rPr>
        <w:t xml:space="preserve">Tulos</w:t>
      </w:r>
    </w:p>
    <w:p>
      <w:r>
        <w:t xml:space="preserve">Teemme ostoksia ostoskeskuksessa &gt;Syyt&gt; Olen innoissani.</w:t>
      </w:r>
    </w:p>
    <w:p>
      <w:r>
        <w:rPr>
          <w:b/>
        </w:rPr>
        <w:t xml:space="preserve">Esimerkki 8.891</w:t>
      </w:r>
    </w:p>
    <w:p>
      <w:r>
        <w:t xml:space="preserve">tarina: Eddie ja Carol olivat matkalla kotiin, ajamassa maan halki. Heillä ei ollut mitään syytä päästä kotiin heti. He päättivät ottaa aikaa ja pysähtyä järvillä uimaan, joka päivä. Oli kuuma kesä, ja nämä uintitunnit viilensivät heitä. Nämä järvitauot tekivät matkasta pidemmän, mutta sen arvoisen. valittu lause: He päättivät ottaa aikaa ja pysähtyä järvillä uimaan, joka päivä.</w:t>
      </w:r>
    </w:p>
    <w:p>
      <w:r>
        <w:rPr>
          <w:b/>
        </w:rPr>
        <w:t xml:space="preserve">Tulos</w:t>
      </w:r>
    </w:p>
    <w:p>
      <w:r>
        <w:t xml:space="preserve">Eddie ja Carol pysähtyvät järviin uimaan &gt;Syyt&gt; Eddie ja Carol rentoutuvat.</w:t>
      </w:r>
    </w:p>
    <w:p>
      <w:r>
        <w:rPr>
          <w:b/>
        </w:rPr>
        <w:t xml:space="preserve">Esimerkki 8.892</w:t>
      </w:r>
    </w:p>
    <w:p>
      <w:r>
        <w:t xml:space="preserve">tarina: Tim rakasti leikkiä koiransa kanssa. Hän teki lelun neulomalla sukan. Hän näytti sitä koiralleen. Koira haisteli sitä varovasti ja heilutti sitten. Tim ja hänen koiransa leikkivät lelulla noutoa. valittu lause: Hän teki lelun neulomalla sukan.</w:t>
      </w:r>
    </w:p>
    <w:p>
      <w:r>
        <w:rPr>
          <w:b/>
        </w:rPr>
        <w:t xml:space="preserve">Tulos</w:t>
      </w:r>
    </w:p>
    <w:p>
      <w:r>
        <w:t xml:space="preserve">Tim teki lelun &gt;Syyt&gt; hänestä tuntuu onnelliselta.</w:t>
      </w:r>
    </w:p>
    <w:p>
      <w:r>
        <w:rPr>
          <w:b/>
        </w:rPr>
        <w:t xml:space="preserve">Esimerkki 8.893</w:t>
      </w:r>
    </w:p>
    <w:p>
      <w:r>
        <w:t xml:space="preserve">tarina: Tom oli ollut sinkku jo jonkin aikaa. Hänen ystävänsä kutsuivat hänet baariin. Tom päätti pukeutua näyttäviin vaatteisiin saadakseen huomiota. Tom sai huomiota, mutta se oli negatiivista. Tyttöjen mielestä hän näytti typerältä. valittu lause: Tytöt pitivät häntä hölmön näköisenä.</w:t>
      </w:r>
    </w:p>
    <w:p>
      <w:r>
        <w:rPr>
          <w:b/>
        </w:rPr>
        <w:t xml:space="preserve">Tulos</w:t>
      </w:r>
    </w:p>
    <w:p>
      <w:r>
        <w:t xml:space="preserve">Tyttöjen mielestä Tom näyttää hassulta &gt;Syyt&gt; Tom tuntee olonsa noloksi.</w:t>
      </w:r>
    </w:p>
    <w:p>
      <w:r>
        <w:rPr>
          <w:b/>
        </w:rPr>
        <w:t xml:space="preserve">Esimerkki 8.894</w:t>
      </w:r>
    </w:p>
    <w:p>
      <w:r>
        <w:t xml:space="preserve">tarina: Jane oli väsynyt. Hän puki pyjaman päälleen. Hän pesi hampaansa. Hän kiipesi sänkyyn. Ennen nukahtamista hän asetti herätyskellon aamua varten. valittu lause: Jane oli väsynyt.</w:t>
      </w:r>
    </w:p>
    <w:p>
      <w:r>
        <w:rPr>
          <w:b/>
        </w:rPr>
        <w:t xml:space="preserve">Tulos</w:t>
      </w:r>
    </w:p>
    <w:p>
      <w:r>
        <w:t xml:space="preserve">Jane on väsynyt &gt;Syyt&gt; Jane on uupunut.</w:t>
      </w:r>
    </w:p>
    <w:p>
      <w:r>
        <w:rPr>
          <w:b/>
        </w:rPr>
        <w:t xml:space="preserve">Tulos</w:t>
      </w:r>
    </w:p>
    <w:p>
      <w:r>
        <w:t xml:space="preserve">Jane on väsynyt &gt;Syyt&gt; Jane haluaa nukkua.</w:t>
      </w:r>
    </w:p>
    <w:p>
      <w:r>
        <w:rPr>
          <w:b/>
        </w:rPr>
        <w:t xml:space="preserve">Esimerkki 8.895</w:t>
      </w:r>
    </w:p>
    <w:p>
      <w:r>
        <w:t xml:space="preserve">tarina: Joe oli kaksitoistavuotias, kun hän päätti karata kotoa. Hän kertoi vanhemmilleen olevansa vihainen heille ja lähtevänsä pois. Joe meni sinä iltana nukkumaan ajatellen, että tämä saisi heidät katumaan. Kun hän heräsi seuraavana aamuna, Joe löysi laukut pakattuina oven vierestä. Hänen äitinsä oli liittänyt mukaan viestin, jossa hän sanoi näkevänsä hänet, kun hän palaa. valittu lause: Joe meni sinä yönä nukkumaan ajatellen, että tämä saisi heidät pahoittelemaan.</w:t>
      </w:r>
    </w:p>
    <w:p>
      <w:r>
        <w:rPr>
          <w:b/>
        </w:rPr>
        <w:t xml:space="preserve">Tulos</w:t>
      </w:r>
    </w:p>
    <w:p>
      <w:r>
        <w:t xml:space="preserve">Joe menee nukkumaan &gt;Syyt&gt; Joe tuntee olonsa mukavaksi.</w:t>
      </w:r>
    </w:p>
    <w:p>
      <w:r>
        <w:rPr>
          <w:b/>
        </w:rPr>
        <w:t xml:space="preserve">Esimerkki 8.896</w:t>
      </w:r>
    </w:p>
    <w:p>
      <w:r>
        <w:t xml:space="preserve">tarina: Alliella oli niin paljon hiushalkeamia. Se oli ällöttävää. Hän oli aika järkyttynyt siitä. Joten hän leikkasi ne pois. Hän näytti paljon paremmalta. Valittu lause: Hän oli jotenkin järkyttynyt siitä.</w:t>
      </w:r>
    </w:p>
    <w:p>
      <w:r>
        <w:rPr>
          <w:b/>
        </w:rPr>
        <w:t xml:space="preserve">Tulos</w:t>
      </w:r>
    </w:p>
    <w:p>
      <w:r>
        <w:t xml:space="preserve">Allie hermostuu siitä, että hänellä on halkaistuja päitä &gt;Syyt&gt; Allie tuntee itsensä stressaantuneeksi.</w:t>
      </w:r>
    </w:p>
    <w:p>
      <w:r>
        <w:rPr>
          <w:b/>
        </w:rPr>
        <w:t xml:space="preserve">Tulos</w:t>
      </w:r>
    </w:p>
    <w:p>
      <w:r>
        <w:t xml:space="preserve">Allie hermostuu haljenneista päistä &gt;Syyt&gt; Allie tuntee turhautumista.</w:t>
      </w:r>
    </w:p>
    <w:p>
      <w:r>
        <w:rPr>
          <w:b/>
        </w:rPr>
        <w:t xml:space="preserve">Esimerkki 8.897</w:t>
      </w:r>
    </w:p>
    <w:p>
      <w:r>
        <w:t xml:space="preserve">tarina: Red oli tekemässä päivällistä perheelleen. Hän ei tiennyt, mitä kokata! Hän yritti tehdä pizzaa. Pizza paloi uunissa! Hän tilasi kiinalaista ruokaa, ja kaikki olivat tyytyväisiä! valittu lause: Pizza paloi uunissa!</w:t>
      </w:r>
    </w:p>
    <w:p>
      <w:r>
        <w:rPr>
          <w:b/>
        </w:rPr>
        <w:t xml:space="preserve">Tulos</w:t>
      </w:r>
    </w:p>
    <w:p>
      <w:r>
        <w:t xml:space="preserve">Punainen polttaa pizzan &gt;Syyt&gt; Punainen suuttuu (suuttuvat).</w:t>
      </w:r>
    </w:p>
    <w:p>
      <w:r>
        <w:rPr>
          <w:b/>
        </w:rPr>
        <w:t xml:space="preserve">Tulos</w:t>
      </w:r>
    </w:p>
    <w:p>
      <w:r>
        <w:t xml:space="preserve">Punainen polttaa pizzaa &gt;Syyt&gt; Punainen tuntee pettymyksen.</w:t>
      </w:r>
    </w:p>
    <w:p>
      <w:r>
        <w:rPr>
          <w:b/>
        </w:rPr>
        <w:t xml:space="preserve">Esimerkki 8.898</w:t>
      </w:r>
    </w:p>
    <w:p>
      <w:r>
        <w:t xml:space="preserve">tarina: Emerson lähti aikaisin töistä kotiin. Hänellä oli hyvä olo, joten hän piti loppupäivän vapaata. Kotiin päästyään hänen vaimonsa teki hänelle keittoa. Hän nautti keittoa sohvalla ennen kuin nukahti. Hän tunsi olonsa paljon paremmaksi, kun hän heräsi unestaan. valittu lause: Hän tunsi olonsa paljon paremmaksi, kun hän heräsi unestaan.</w:t>
      </w:r>
    </w:p>
    <w:p>
      <w:r>
        <w:rPr>
          <w:b/>
        </w:rPr>
        <w:t xml:space="preserve">Tulos</w:t>
      </w:r>
    </w:p>
    <w:p>
      <w:r>
        <w:t xml:space="preserve">Emerson tuntee olonsa paremmaksi otettuaan päiväunet &gt;Syyt&gt; Emerson tuntee olonsa onnelliseksi.</w:t>
      </w:r>
    </w:p>
    <w:p>
      <w:r>
        <w:rPr>
          <w:b/>
        </w:rPr>
        <w:t xml:space="preserve">Esimerkki 8.899</w:t>
      </w:r>
    </w:p>
    <w:p>
      <w:r>
        <w:t xml:space="preserve">tarina: Lizzyn ystävä Sara rakasti kehuskella. Hän kertoi Lizzylle osaavansa hyppiä köyttä paremmin kuin tämä. Lizzy sattui olemaan erinomainen hyppynaruhyppääjä. Hän tarttui Saran haasteeseen. Hän voitti tämän helposti hyppäämällä yli 150 kertaa ennen kuin epäonnistui. valittu lause: Lizzyn ystävä Sara rakasti kehuskella.</w:t>
      </w:r>
    </w:p>
    <w:p>
      <w:r>
        <w:rPr>
          <w:b/>
        </w:rPr>
        <w:t xml:space="preserve">Tulos</w:t>
      </w:r>
    </w:p>
    <w:p>
      <w:r>
        <w:t xml:space="preserve">Sara rakastaa kerskua &gt;Saattaa&gt; Lizzyn suuttumaan.</w:t>
      </w:r>
    </w:p>
    <w:p>
      <w:r>
        <w:rPr>
          <w:b/>
        </w:rPr>
        <w:t xml:space="preserve">Esimerkki 8.900</w:t>
      </w:r>
    </w:p>
    <w:p>
      <w:r>
        <w:t xml:space="preserve">tarina: He kiipesivät mäkeä ylös ja kelkkailivat sitä alas. Lopulta he kävivät lumipallo-ottelun. Muutaman tunnin kuluttua Amy sanoi, että oli aika lähteä kotiin. He saivat kuumaa kaakaota ja lähtivät kotiin. valittu lause: Muutaman tunnin kuluttua Amy sanoi, että oli aika lähteä kotiin.</w:t>
      </w:r>
    </w:p>
    <w:p>
      <w:r>
        <w:rPr>
          <w:b/>
        </w:rPr>
        <w:t xml:space="preserve">Tulos</w:t>
      </w:r>
    </w:p>
    <w:p>
      <w:r>
        <w:t xml:space="preserve">Amy sanoo, että on aika lähteä kotiin &gt;Syyt&gt; Hänen lapsensa tuntevat itsensä eronneeksi.</w:t>
      </w:r>
    </w:p>
    <w:p>
      <w:r>
        <w:rPr>
          <w:b/>
        </w:rPr>
        <w:t xml:space="preserve">Esimerkki 8.901</w:t>
      </w:r>
    </w:p>
    <w:p>
      <w:r>
        <w:t xml:space="preserve">tarina: Takavalo sammui autostani. Katsoin sitä ja se oli täynnä vettä sateesta. Katsoin youtubesta videon, jossa kerrotaan, miten se korjataan. Sen jälkeen menin varaosaliikkeeseen hakemaan tarvikkeita. Korjasin sen itse kotona. valittu lause: Katsoin videon youtubesta nähdäkseni, miten korjata se.</w:t>
      </w:r>
    </w:p>
    <w:p>
      <w:r>
        <w:rPr>
          <w:b/>
        </w:rPr>
        <w:t xml:space="preserve">Tulos</w:t>
      </w:r>
    </w:p>
    <w:p>
      <w:r>
        <w:t xml:space="preserve">Katson videon siitä, miten takavaloni korjataan &gt;Syyt&gt; Tunnen itseni motivoituneeksi.</w:t>
      </w:r>
    </w:p>
    <w:p>
      <w:r>
        <w:rPr>
          <w:b/>
        </w:rPr>
        <w:t xml:space="preserve">Esimerkki 8.902</w:t>
      </w:r>
    </w:p>
    <w:p>
      <w:r>
        <w:t xml:space="preserve">tarina: Suzie asui tien päässä pankkiautomaatista. Hän tarvitsi rahaa. Hän laittoi kengät jalkaan ja meni ulos. Sitten hän käveli pankkiautomaatille. Lopulta hän sai rahansa. valittu lause: Suzie asui tien päässä pankkiautomaatista.</w:t>
      </w:r>
    </w:p>
    <w:p>
      <w:r>
        <w:rPr>
          <w:b/>
        </w:rPr>
        <w:t xml:space="preserve">Tulos</w:t>
      </w:r>
    </w:p>
    <w:p>
      <w:r>
        <w:t xml:space="preserve">Suzie asuu lähellä pankkiautomaattia &gt;Syyt&gt; Suzie on onnellinen.</w:t>
      </w:r>
    </w:p>
    <w:p>
      <w:r>
        <w:rPr>
          <w:b/>
        </w:rPr>
        <w:t xml:space="preserve">Esimerkki 8.903</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Hän ei vaivautunut tervehtimään ja pyysi meitä ottamaan kotitehtävät esiin.</w:t>
      </w:r>
    </w:p>
    <w:p>
      <w:r>
        <w:rPr>
          <w:b/>
        </w:rPr>
        <w:t xml:space="preserve">Tulos</w:t>
      </w:r>
    </w:p>
    <w:p>
      <w:r>
        <w:t xml:space="preserve">Sijainen ei tervehdi meitä &gt;Syyt&gt; Meistä tuntuu (tuntuu) ärsyttävältä.</w:t>
      </w:r>
    </w:p>
    <w:p>
      <w:r>
        <w:rPr>
          <w:b/>
        </w:rPr>
        <w:t xml:space="preserve">Esimerkki 8.904</w:t>
      </w:r>
    </w:p>
    <w:p>
      <w:r>
        <w:t xml:space="preserve">tarina: Ash pelkäsi hevosia. Hänen ystävänsä kutsui hänet syntymäpäiväjuhliinsa. Ash osallistui tietämättä, että he ratsastaisivat. Ash oli aluksi kauhuissaan. Hän tajusi nopeasti, että hevoset eivät olleet lainkaan pelottavia eläimiä. valittu lause: Hän tajusi nopeasti, että hevoset eivät olleet lainkaan pelottavia eläimiä.</w:t>
      </w:r>
    </w:p>
    <w:p>
      <w:r>
        <w:rPr>
          <w:b/>
        </w:rPr>
        <w:t xml:space="preserve">Tulos</w:t>
      </w:r>
    </w:p>
    <w:p>
      <w:r>
        <w:t xml:space="preserve">Ash tajuaa, että hevoset eivät ole pelottavia &gt;Syyt&gt; Ash on helpottunut.</w:t>
      </w:r>
    </w:p>
    <w:p>
      <w:r>
        <w:rPr>
          <w:b/>
        </w:rPr>
        <w:t xml:space="preserve">Esimerkki 8.905</w:t>
      </w:r>
    </w:p>
    <w:p>
      <w:r>
        <w:t xml:space="preserve">tarina: Jenn halusi järjestää yllätysjuhlat Katelle. Hän lähetti salaa kutsut Katen ystäville. Hän tilasi ilmapalloja ja ruokaa toimitettavaksi juhlapäivänä. Kaikki Katen ystävät tulivat paikalle aikaisin ja piileskelivät, kunnes Kate saapui. Kun Kate astui ovesta sisään, kaikki huusivat ja hurrasivat. valittu lause: Kun Kate astui ovesta sisään, kaikki huusivat ja hurrasivat.</w:t>
      </w:r>
    </w:p>
    <w:p>
      <w:r>
        <w:rPr>
          <w:b/>
        </w:rPr>
        <w:t xml:space="preserve">Tulos</w:t>
      </w:r>
    </w:p>
    <w:p>
      <w:r>
        <w:t xml:space="preserve">Kaikki huutavat &gt;Syyt&gt; Kate yllättyy.</w:t>
      </w:r>
    </w:p>
    <w:p>
      <w:r>
        <w:rPr>
          <w:b/>
        </w:rPr>
        <w:t xml:space="preserve">Esimerkki 8.906</w:t>
      </w:r>
    </w:p>
    <w:p>
      <w:r>
        <w:t xml:space="preserve">tarina: Sam oli tekemässä pihatöitä takapihallaan. Hänen koiransa piti hänelle seuraa töiden aikana. Sam näki jonkun ajavan hänen pihatielleen ja meni katsomaan, kuka. Hänen koiransa tuli hänen mukaansa. Koira haukkui, kun se tapasi vieraan. valittu lause: Hänen koiransa tuli hänen mukaansa.</w:t>
      </w:r>
    </w:p>
    <w:p>
      <w:r>
        <w:rPr>
          <w:b/>
        </w:rPr>
        <w:t xml:space="preserve">Tulos</w:t>
      </w:r>
    </w:p>
    <w:p>
      <w:r>
        <w:t xml:space="preserve">Samin koira tulee Samin kanssa &gt;Syyt&gt; Sam on onnellinen (onnelliset)</w:t>
      </w:r>
    </w:p>
    <w:p>
      <w:r>
        <w:rPr>
          <w:b/>
        </w:rPr>
        <w:t xml:space="preserve">Esimerkki 8.907</w:t>
      </w:r>
    </w:p>
    <w:p>
      <w:r>
        <w:t xml:space="preserve">tarina: Puhelimeni hälytys lakkasi toimimasta muutama päivä sitten. Oli erittäin tärkeää, että heräsin aikaisin, joten tämä oli ongelma. En tiennyt mitä tehdä, joten pyysin ystäviltäni herätyskelloa. Onneksi yksi heistä tarjoutui lainaamaan minulle omansa. Lainasin sitä tietenkin ja se toimi loistavasti! valittu lause: Onneksi yksi heistä tarjoutui lainaamaan minulle omansa.</w:t>
      </w:r>
    </w:p>
    <w:p>
      <w:r>
        <w:rPr>
          <w:b/>
        </w:rPr>
        <w:t xml:space="preserve">Tulos</w:t>
      </w:r>
    </w:p>
    <w:p>
      <w:r>
        <w:t xml:space="preserve">Ystäväni lainaa minulle kelloaan &gt;Syyt&gt; Tunnen itseni onnelliseksi.</w:t>
      </w:r>
    </w:p>
    <w:p>
      <w:r>
        <w:rPr>
          <w:b/>
        </w:rPr>
        <w:t xml:space="preserve">Esimerkki 8.908</w:t>
      </w:r>
    </w:p>
    <w:p>
      <w:r>
        <w:t xml:space="preserve">tarina: Amy oli takapihallaan harjoittelemassa lentopalloa. Hän oli aina kuullut, että harjoittelu tekee mestarin. Hän halusi olla paras. Hän jäi pihalle tuntikausiksi harjoittelemaan yksin. Se ei ollut yhtä hyvää kuin valmentajan kanssa, mutta se oli parempi kuin ei mitään. valittu lause: Hän oli pihalla tuntikausia harjoittelemassa yksin.</w:t>
      </w:r>
    </w:p>
    <w:p>
      <w:r>
        <w:rPr>
          <w:b/>
        </w:rPr>
        <w:t xml:space="preserve">Tulos</w:t>
      </w:r>
    </w:p>
    <w:p>
      <w:r>
        <w:t xml:space="preserve">Amy harjoittelee tuntikausia &gt;Syyt&gt; Amy tuntee väsymystä.</w:t>
      </w:r>
    </w:p>
    <w:p>
      <w:r>
        <w:rPr>
          <w:b/>
        </w:rPr>
        <w:t xml:space="preserve">Esimerkki 8.909</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Bob oli iloinen kuullessaan tämän.</w:t>
      </w:r>
    </w:p>
    <w:p>
      <w:r>
        <w:rPr>
          <w:b/>
        </w:rPr>
        <w:t xml:space="preserve">Tulos</w:t>
      </w:r>
    </w:p>
    <w:p>
      <w:r>
        <w:t xml:space="preserve">Bob on iloinen kuullessaan uusista työtasoista &gt;Syyt&gt; Myyjä on toiveikas(t).</w:t>
      </w:r>
    </w:p>
    <w:p>
      <w:r>
        <w:rPr>
          <w:b/>
        </w:rPr>
        <w:t xml:space="preserve">Esimerkki 8.910</w:t>
      </w:r>
    </w:p>
    <w:p>
      <w:r>
        <w:t xml:space="preserve">tarina: Isä toi tänään kotiin puumajan. Me aiomme rakentaa sen yhdessä. Hän opettaa minua käyttämään työkaluja. Pystytämme puumajan isoon puuhun takapihallamme. Leikin puumajassa koko iltapäivän. valittu lause: Leikin puumajassani koko iltapäivän.</w:t>
      </w:r>
    </w:p>
    <w:p>
      <w:r>
        <w:rPr>
          <w:b/>
        </w:rPr>
        <w:t xml:space="preserve">Tulos</w:t>
      </w:r>
    </w:p>
    <w:p>
      <w:r>
        <w:t xml:space="preserve">Leikin puumajassani koko iltapäivän &gt;Syyt&gt; Tunnen itseni onnelliseksi.</w:t>
      </w:r>
    </w:p>
    <w:p>
      <w:r>
        <w:rPr>
          <w:b/>
        </w:rPr>
        <w:t xml:space="preserve">Esimerkki 8.911</w:t>
      </w:r>
    </w:p>
    <w:p>
      <w:r>
        <w:t xml:space="preserve">tarina: Amy oli takapihallaan harjoittelemassa lentopalloa. Hän oli aina kuullut, että harjoittelu tekee mestarin. Hän halusi olla paras. Hän jäi pihalle tuntikausiksi harjoittelemaan yksin. Se ei ollut yhtä hyvää kuin valmentajan kanssa, mutta se oli parempi kuin ei mitään. valittu lause: Amy oli takapihallaan harjoittelemassa lentopalloa.</w:t>
      </w:r>
    </w:p>
    <w:p>
      <w:r>
        <w:rPr>
          <w:b/>
        </w:rPr>
        <w:t xml:space="preserve">Tulos</w:t>
      </w:r>
    </w:p>
    <w:p>
      <w:r>
        <w:t xml:space="preserve">Amy harjoittelee lentopalloa &gt;Syyt&gt; Amy tuntee itsensä taitavaksi(ksi)</w:t>
      </w:r>
    </w:p>
    <w:p>
      <w:r>
        <w:rPr>
          <w:b/>
        </w:rPr>
        <w:t xml:space="preserve">Esimerkki 8.912</w:t>
      </w:r>
    </w:p>
    <w:p>
      <w:r>
        <w:t xml:space="preserve">tarina: Stephen halusi syödä banaanin. Hän meni kauppaan ostamaan banaania. Hän löysi sellaisen, josta hän piti. Hän osti banaanin. Hän söi sen kotimatkalla. valittu lause: Hän söi sen matkalla kotiin.</w:t>
      </w:r>
    </w:p>
    <w:p>
      <w:r>
        <w:rPr>
          <w:b/>
        </w:rPr>
        <w:t xml:space="preserve">Tulos</w:t>
      </w:r>
    </w:p>
    <w:p>
      <w:r>
        <w:t xml:space="preserve">Stephen syö banaanin &gt;Saattaa&gt; Stephen on onnellinen.</w:t>
      </w:r>
    </w:p>
    <w:p>
      <w:r>
        <w:rPr>
          <w:b/>
        </w:rPr>
        <w:t xml:space="preserve">Esimerkki 8.913</w:t>
      </w:r>
    </w:p>
    <w:p>
      <w:r>
        <w:t xml:space="preserve">tarina: Julie halusi mennä rannalle. Hän pakkasi kaiken ja ajoi sinne. Muutaman tunnin kuluttua hänelle tuli tunne, että hän oli unohtanut Jotain. Julie meni kotiin ja näki peilistä, kuinka punainen hän oli. Nyt hän pitää aina aurinkovoidetta rantalaukussaan. valittu lause: Julie meni kotiin ja näki peilistä, kuinka punainen hän oli.</w:t>
      </w:r>
    </w:p>
    <w:p>
      <w:r>
        <w:rPr>
          <w:b/>
        </w:rPr>
        <w:t xml:space="preserve">Tulos</w:t>
      </w:r>
    </w:p>
    <w:p>
      <w:r>
        <w:t xml:space="preserve">Julie menee kotiin &gt;Syyt&gt; Hän on turhautunut.</w:t>
      </w:r>
    </w:p>
    <w:p>
      <w:r>
        <w:rPr>
          <w:b/>
        </w:rPr>
        <w:t xml:space="preserve">Tulos</w:t>
      </w:r>
    </w:p>
    <w:p>
      <w:r>
        <w:t xml:space="preserve">Julie näkee olevansa auringonpolttama &gt;Syyt&gt; Julie yllättyy.</w:t>
      </w:r>
    </w:p>
    <w:p>
      <w:r>
        <w:rPr>
          <w:b/>
        </w:rPr>
        <w:t xml:space="preserve">Esimerkki 8.914</w:t>
      </w:r>
    </w:p>
    <w:p>
      <w:r>
        <w:t xml:space="preserve">tarina: Kim sai juuri uuden koiran. Hän halusi viedä sen kävelylle, mutta hänellä ei ollut koirapantaa. Niinpä hän meni eläinkauppaan ja osti koiralleen uuden kaulapannan. Hän laittoi pannan koiralle. Hän ulkoilutti koiraa kolmekymmentä minuuttia. valittu lause: Kim sai juuri uuden koiran.</w:t>
      </w:r>
    </w:p>
    <w:p>
      <w:r>
        <w:rPr>
          <w:b/>
        </w:rPr>
        <w:t xml:space="preserve">Tulos</w:t>
      </w:r>
    </w:p>
    <w:p>
      <w:r>
        <w:t xml:space="preserve">Kim saa koiran &gt;Syyt&gt; Kim on onnellinen (onnelliset)</w:t>
      </w:r>
    </w:p>
    <w:p>
      <w:r>
        <w:rPr>
          <w:b/>
        </w:rPr>
        <w:t xml:space="preserve">Esimerkki 8.915</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Amy oli jättänyt Rayn luokassa huomiotta viikon ajan.</w:t>
      </w:r>
    </w:p>
    <w:p>
      <w:r>
        <w:rPr>
          <w:b/>
        </w:rPr>
        <w:t xml:space="preserve">Tulos</w:t>
      </w:r>
    </w:p>
    <w:p>
      <w:r>
        <w:t xml:space="preserve">Amy jättää Rayn huomiotta &gt; Aiheuttaa&gt; Rayn ärtymyksen tunteen (tunteet)</w:t>
      </w:r>
    </w:p>
    <w:p>
      <w:r>
        <w:rPr>
          <w:b/>
        </w:rPr>
        <w:t xml:space="preserve">Esimerkki 8.916</w:t>
      </w:r>
    </w:p>
    <w:p>
      <w:r>
        <w:t xml:space="preserve">tarina: Bob halusi välipalaa. Hän meni keittiöönsä ja katsoi jääkaapista. Siellä ei ollut mitään hyvää. Seuraavaksi hän katsoi pakastimeen. Hän löysi pakastepizzan. valittu lause: Hän meni keittiöönsä ja katsoi jääkaapista.</w:t>
      </w:r>
    </w:p>
    <w:p>
      <w:r>
        <w:rPr>
          <w:b/>
        </w:rPr>
        <w:t xml:space="preserve">Tulos</w:t>
      </w:r>
    </w:p>
    <w:p>
      <w:r>
        <w:t xml:space="preserve">Bob halusi välipalaa &gt;Syyt&gt; Hän on onnellinen.</w:t>
      </w:r>
    </w:p>
    <w:p>
      <w:r>
        <w:rPr>
          <w:b/>
        </w:rPr>
        <w:t xml:space="preserve">Esimerkki 8.917</w:t>
      </w:r>
    </w:p>
    <w:p>
      <w:r>
        <w:t xml:space="preserve">tarina: Tom ja hänen vaimonsa Diane olivat juuri saaneet ensimmäisen lapsensa. Joka yö he vuorottelivat siitä, kuka syöttäisi hänet aamukolmelta. Eräänä yönä Tom oli hyvin sairas ja hänen vaimonsa hoiti vauvaa. Tom heräsi seuraavana aamuna ja tajusi, ettei hän koskaan syöttänyt vauvaa. Hän herätti vaimonsa kertoakseen hänelle, joka sitten kertoi uutisen Tomille. valittu lause: Hän herätti vaimonsa kertoakseen hänelle, ja vaimo kertoi sitten uutisen hänelle.</w:t>
      </w:r>
    </w:p>
    <w:p>
      <w:r>
        <w:rPr>
          <w:b/>
        </w:rPr>
        <w:t xml:space="preserve">Tulos</w:t>
      </w:r>
    </w:p>
    <w:p>
      <w:r>
        <w:t xml:space="preserve">Diane herää &gt;Syyt&gt; Diane tuntee itsensä tokkuraiseksi.</w:t>
      </w:r>
    </w:p>
    <w:p>
      <w:r>
        <w:rPr>
          <w:b/>
        </w:rPr>
        <w:t xml:space="preserve">Tulos</w:t>
      </w:r>
    </w:p>
    <w:p>
      <w:r>
        <w:t xml:space="preserve">Tomin vaimo kertoo Tomille uutisen &gt;Seuraa&gt; Tom on helpottunut.</w:t>
      </w:r>
    </w:p>
    <w:p>
      <w:r>
        <w:rPr>
          <w:b/>
        </w:rPr>
        <w:t xml:space="preserve">Esimerkki 8.918</w:t>
      </w:r>
    </w:p>
    <w:p>
      <w:r>
        <w:t xml:space="preserve">tarina: Tammy päätti eräänä päivänä viedä koiransa kävelylle. Hän ei ollut koskaan ennen tehnyt niin, joten hän ei käyttänyt hihnaa. Kävelyllä koira innostui ja karkasi. Kesti kaksi tuntia ennen kuin Tammy lopulta löysi koiransa. Nyt aina kun hän ulkoiluttaa koiraansa, hän pitää huolen siitä, että hän käyttää hihnaa. valittu lause: Tammyn koira innostui ja karkasi.</w:t>
      </w:r>
    </w:p>
    <w:p>
      <w:r>
        <w:rPr>
          <w:b/>
        </w:rPr>
        <w:t xml:space="preserve">Tulos</w:t>
      </w:r>
    </w:p>
    <w:p>
      <w:r>
        <w:t xml:space="preserve">Koira innostuu &gt;Syyt&gt; Koira on iloinen (iloiset).</w:t>
      </w:r>
    </w:p>
    <w:p>
      <w:r>
        <w:rPr>
          <w:b/>
        </w:rPr>
        <w:t xml:space="preserve">Esimerkki 8.919</w:t>
      </w:r>
    </w:p>
    <w:p>
      <w:r>
        <w:t xml:space="preserve">tarina: Tom ja Tim huusivat toisilleen. Molemmat saivat korvakipuja metelistä. Kipu oli paha. He molemmat tekivät lupauksen. He eivät enää koskaan huutaisi toisilleen noin. valittu lause: He molemmat saivat korvakipuja melusta.</w:t>
      </w:r>
    </w:p>
    <w:p>
      <w:r>
        <w:rPr>
          <w:b/>
        </w:rPr>
        <w:t xml:space="preserve">Tulos</w:t>
      </w:r>
    </w:p>
    <w:p>
      <w:r>
        <w:t xml:space="preserve">Tomilla ja Timillä on korvakipuja &gt;Syyt&gt; Tomilla ja Timillä on kipua.</w:t>
      </w:r>
    </w:p>
    <w:p>
      <w:r>
        <w:rPr>
          <w:b/>
        </w:rPr>
        <w:t xml:space="preserve">Esimerkki 8.920</w:t>
      </w:r>
    </w:p>
    <w:p>
      <w:r>
        <w:t xml:space="preserve">tarina: Deetit päättivät ostaa koiran. Se oli todella työläs. Se aiheutti paljon ongelmia. He kaikki toivoivat, etteivät olisi hankkineet sitä. He antoivat sen koirankoppiin. valittu lause: Deet's päätti ostaa koiran.</w:t>
      </w:r>
    </w:p>
    <w:p>
      <w:r>
        <w:rPr>
          <w:b/>
        </w:rPr>
        <w:t xml:space="preserve">Tulos</w:t>
      </w:r>
    </w:p>
    <w:p>
      <w:r>
        <w:t xml:space="preserve">Deetillä on koira &gt;Syyt&gt; Deet kokee katumusta.</w:t>
      </w:r>
    </w:p>
    <w:p>
      <w:r>
        <w:rPr>
          <w:b/>
        </w:rPr>
        <w:t xml:space="preserve">Esimerkki 8.921</w:t>
      </w:r>
    </w:p>
    <w:p>
      <w:r>
        <w:t xml:space="preserve">tarina: Eräänä vuonna satoi kovaa lunta. Soitin työpaikalleni. He käskivät olla tulematta. Puhelimeen vastannut kaveri oli jumissa siellä. Siinä kaupungissa ei yleensä sataa kovaa lunta. valittu lause: Valittu lause: Siinä kaupungissa ei yleensä sataa kovaa lunta.</w:t>
      </w:r>
    </w:p>
    <w:p>
      <w:r>
        <w:rPr>
          <w:b/>
        </w:rPr>
        <w:t xml:space="preserve">Tulos</w:t>
      </w:r>
    </w:p>
    <w:p>
      <w:r>
        <w:t xml:space="preserve">Sääolosuhteet eivät yleensä ole kova lumi kaupungissa &gt;Syyt&gt; kaupunkilaiset ovat tyytyväisiä.</w:t>
      </w:r>
    </w:p>
    <w:p>
      <w:r>
        <w:rPr>
          <w:b/>
        </w:rPr>
        <w:t xml:space="preserve">Esimerkki 8.922</w:t>
      </w:r>
    </w:p>
    <w:p>
      <w:r>
        <w:t xml:space="preserve">tarina: Koira tarvitsi uuden sängyn. Se oli repinyt omansa palasiksi. Päätin ostaa sille uuden. Kun tulin kotiin, se oli repinyt uuden sängyn kappaleiksi. Päätin antaa sille tästä lähtien peiton. valittu lause: Hän oli repinyt omansa palasiksi.</w:t>
      </w:r>
    </w:p>
    <w:p>
      <w:r>
        <w:rPr>
          <w:b/>
        </w:rPr>
        <w:t xml:space="preserve">Tulos</w:t>
      </w:r>
    </w:p>
    <w:p>
      <w:r>
        <w:t xml:space="preserve">Koirani repii sänkynsä hajalle &gt;Syyt&gt; Minua ärsyttää.</w:t>
      </w:r>
    </w:p>
    <w:p>
      <w:r>
        <w:rPr>
          <w:b/>
        </w:rPr>
        <w:t xml:space="preserve">Esimerkki 8.923</w:t>
      </w:r>
    </w:p>
    <w:p>
      <w:r>
        <w:t xml:space="preserve">tarina: Isoäiti tarvitsi huoneensa maalausta. Hän soitti pojalleen Adamille, että hän tulisi maalaamaan huoneen. Adam valitsi kauniin värin. Hän työskenteli koko päivän ja yön saadakseen huoneen valmiiksi. Isoäiti oli onnellinen nähdessään miehen tekemän työn. valittu lause: Isoäiti oli iloinen nähdessään miehen tekemän työn.</w:t>
      </w:r>
    </w:p>
    <w:p>
      <w:r>
        <w:rPr>
          <w:b/>
        </w:rPr>
        <w:t xml:space="preserve">Tulos</w:t>
      </w:r>
    </w:p>
    <w:p>
      <w:r>
        <w:t xml:space="preserve">Isoäiti on onnellinen &gt;Syyt&gt; Isoäidillä on hyvä olo(t).</w:t>
      </w:r>
    </w:p>
    <w:p>
      <w:r>
        <w:rPr>
          <w:b/>
        </w:rPr>
        <w:t xml:space="preserve">Tulos</w:t>
      </w:r>
    </w:p>
    <w:p>
      <w:r>
        <w:t xml:space="preserve">Isoäiti on onnellinen &gt;Syyt&gt; Isoäiti on rentoutunut.</w:t>
      </w:r>
    </w:p>
    <w:p>
      <w:r>
        <w:rPr>
          <w:b/>
        </w:rPr>
        <w:t xml:space="preserve">Esimerkki 8.924</w:t>
      </w:r>
    </w:p>
    <w:p>
      <w:r>
        <w:t xml:space="preserve">tarina: Pat herää hyvin aikaisin aamulla. Hän on aina hyvin väsynyt. Hän keittää kupin kahvia heti herättyään. Tänään häneltä loppui kahvi! Hän oli loppupäivän unelias. valittu lause: Hän oli loppupäivän ajan väsynyt.</w:t>
      </w:r>
    </w:p>
    <w:p>
      <w:r>
        <w:rPr>
          <w:b/>
        </w:rPr>
        <w:t xml:space="preserve">Tulos</w:t>
      </w:r>
    </w:p>
    <w:p>
      <w:r>
        <w:t xml:space="preserve">Patia väsyttää &gt;Syyt&gt; Patin tekee mieli nukkua.</w:t>
      </w:r>
    </w:p>
    <w:p>
      <w:r>
        <w:rPr>
          <w:b/>
        </w:rPr>
        <w:t xml:space="preserve">Esimerkki 8.925</w:t>
      </w:r>
    </w:p>
    <w:p>
      <w:r>
        <w:t xml:space="preserve">tarina: Olipa kerran prinsessa, joka yritti kirjoittaa tarinan. Hän oli todella huono siinä. Prinssi auttoi häntä kirjoittamaan tarinan. Hänen tarinansa oli menestys! Sitten prinssi ja prinsessa elivät onnellisina elämänsä loppuun asti. valittu lause: Hänen tarinansa oli menestys!</w:t>
      </w:r>
    </w:p>
    <w:p>
      <w:r>
        <w:rPr>
          <w:b/>
        </w:rPr>
        <w:t xml:space="preserve">Tulos</w:t>
      </w:r>
    </w:p>
    <w:p>
      <w:r>
        <w:t xml:space="preserve">Hänen tarinansa oli menestys &gt;Syyt&gt; Hän on onnellinen.</w:t>
      </w:r>
    </w:p>
    <w:p>
      <w:r>
        <w:rPr>
          <w:b/>
        </w:rPr>
        <w:t xml:space="preserve">Esimerkki 8.926</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Poikani oli yhdeksänvuotias, kun hän tajusi, ettei joulupukki ole todellinen.</w:t>
      </w:r>
    </w:p>
    <w:p>
      <w:r>
        <w:rPr>
          <w:b/>
        </w:rPr>
        <w:t xml:space="preserve">Tulos</w:t>
      </w:r>
    </w:p>
    <w:p>
      <w:r>
        <w:t xml:space="preserve">Poikani huomaa, ettei joulupukki ole todellinen &gt;Syyt&gt; Poikani tuntee itsensä petetyksi. </w:t>
      </w:r>
    </w:p>
    <w:p>
      <w:r>
        <w:rPr>
          <w:b/>
        </w:rPr>
        <w:t xml:space="preserve">Tulos</w:t>
      </w:r>
    </w:p>
    <w:p>
      <w:r>
        <w:t xml:space="preserve">Poikani ymmärtää, ettei joulupukki ole todellinen, kun hän on yhdeksänvuotias &gt;Syyt&gt; Poikani tuntee itsensä fiksuksi.</w:t>
      </w:r>
    </w:p>
    <w:p>
      <w:r>
        <w:rPr>
          <w:b/>
        </w:rPr>
        <w:t xml:space="preserve">Esimerkki 8.927</w:t>
      </w:r>
    </w:p>
    <w:p>
      <w:r>
        <w:t xml:space="preserve">tarina: Mindy oli todella sairas. Hän joutui olemaan paljon poissa koulusta. Mindy ei pystynyt pysymään koulutyössään. Mindy toipui lopulta sairaudestaan. Hän pystyi toistamaan luokkansa seuraavana vuonna. valittu lause: Mindy ei pystynyt pysymään koulutyössään.</w:t>
      </w:r>
    </w:p>
    <w:p>
      <w:r>
        <w:rPr>
          <w:b/>
        </w:rPr>
        <w:t xml:space="preserve">Tulos</w:t>
      </w:r>
    </w:p>
    <w:p>
      <w:r>
        <w:t xml:space="preserve">Mindy jää jälkeen koulutehtävistään &gt;Syyt&gt; Mindy on huolissaan.</w:t>
      </w:r>
    </w:p>
    <w:p>
      <w:r>
        <w:rPr>
          <w:b/>
        </w:rPr>
        <w:t xml:space="preserve">Esimerkki 8.928</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Hän ei löytänyt yhtään tasmanialaista paholaista!</w:t>
      </w:r>
    </w:p>
    <w:p>
      <w:r>
        <w:rPr>
          <w:b/>
        </w:rPr>
        <w:t xml:space="preserve">Tulos</w:t>
      </w:r>
    </w:p>
    <w:p>
      <w:r>
        <w:t xml:space="preserve">Hän ei löydä tasmanialaisia paholaisia &gt;Syyt&gt; Hän pettyy.</w:t>
      </w:r>
    </w:p>
    <w:p>
      <w:r>
        <w:rPr>
          <w:b/>
        </w:rPr>
        <w:t xml:space="preserve">Esimerkki 8.929</w:t>
      </w:r>
    </w:p>
    <w:p>
      <w:r>
        <w:t xml:space="preserve">tarina: Isabellaa seurasi koulussa eräs poika. Välitunnilla hän juoksi Isabellan perään ja huusi hänen nimeään. Lounaalla hän yritti istua hänen viereensä. Isabella kysyi, haluaisiko hän olla ystävä, ja Isabella suostui. Seuraavana päivänä koulussa he leikkivät välitunnilla yhdessä. valittu lause: Seuraavana päivänä koulussa he leikkivät yhdessä välitunnilla.</w:t>
      </w:r>
    </w:p>
    <w:p>
      <w:r>
        <w:rPr>
          <w:b/>
        </w:rPr>
        <w:t xml:space="preserve">Tulos</w:t>
      </w:r>
    </w:p>
    <w:p>
      <w:r>
        <w:t xml:space="preserve">Isabella ja poika leikkivät yhdessä koulussa välitunnilla &gt;Syyt&gt; Isabella ja poika ovat onnellisia.</w:t>
      </w:r>
    </w:p>
    <w:p>
      <w:r>
        <w:rPr>
          <w:b/>
        </w:rPr>
        <w:t xml:space="preserve">Esimerkki 8.930</w:t>
      </w:r>
    </w:p>
    <w:p>
      <w:r>
        <w:t xml:space="preserve">tarina: Mies laittoi kellonsa. Hänen kellonsa ei käynyt. Hän otti kellonsa pois. Hän ravisteli kelloa. Kello alkoi taas käydä. valittu lause: Hänen kellonsa ei ollut käynnissä.</w:t>
      </w:r>
    </w:p>
    <w:p>
      <w:r>
        <w:rPr>
          <w:b/>
        </w:rPr>
        <w:t xml:space="preserve">Tulos</w:t>
      </w:r>
    </w:p>
    <w:p>
      <w:r>
        <w:t xml:space="preserve">Hänen kellonsa ei käy &gt;Syyt&gt; Hän tuntee ärtymystä.</w:t>
      </w:r>
    </w:p>
    <w:p>
      <w:r>
        <w:rPr>
          <w:b/>
        </w:rPr>
        <w:t xml:space="preserve">Esimerkki 8.931</w:t>
      </w:r>
    </w:p>
    <w:p>
      <w:r>
        <w:t xml:space="preserve">tarina: Se oli joulun aikaa, ja olimme valmiita koristelemaan kuusemme. Menimme taimitarhaan valitsemaan täydellisen kuusen kotiimme. Kun olimme siellä, satoi paljon lunta ja oli hyvin kylmä. Se teki kuusen valitsemisesta vaikeampaa, mutta me teimme sen. Veimme täydellisen kuusemme kotiin ja koristelimme sen sinä iltana. valittu lause: Kun olimme siellä, satoi paljon lunta ja oli hyvin kylmä.</w:t>
      </w:r>
    </w:p>
    <w:p>
      <w:r>
        <w:rPr>
          <w:b/>
        </w:rPr>
        <w:t xml:space="preserve">Tulos</w:t>
      </w:r>
    </w:p>
    <w:p>
      <w:r>
        <w:t xml:space="preserve">On kylmä &gt;Syyt&gt; Meille tulee kylmä.</w:t>
      </w:r>
    </w:p>
    <w:p>
      <w:r>
        <w:rPr>
          <w:b/>
        </w:rPr>
        <w:t xml:space="preserve">Esimerkki 8.932</w:t>
      </w:r>
    </w:p>
    <w:p>
      <w:r>
        <w:t xml:space="preserve">tarina: Karen oli menossa taksilla kauppaan. Kun he saapuivat perille, kuljettaja huomasi, ettei hän ollut asettanut mittaria. Heillä ei ollut aavistustakaan, paljonko se maksoi. Hän huitaisi Karenia pois sanomalla, että se oli talon puolesta. Karen epäröi, mutta kiitti sitten. valittu lause: Kun he saapuivat paikalle, kuljettaja tajusi, ettei hän ollut asettanut mittaria.</w:t>
      </w:r>
    </w:p>
    <w:p>
      <w:r>
        <w:rPr>
          <w:b/>
        </w:rPr>
        <w:t xml:space="preserve">Tulos</w:t>
      </w:r>
    </w:p>
    <w:p>
      <w:r>
        <w:t xml:space="preserve">Kuljettaja huomaa, ettei hän asettanut mittaria &gt;Syyt&gt; Kuljettaja tuntee häpeää.</w:t>
      </w:r>
    </w:p>
    <w:p>
      <w:r>
        <w:rPr>
          <w:b/>
        </w:rPr>
        <w:t xml:space="preserve">Esimerkki 8.933</w:t>
      </w:r>
    </w:p>
    <w:p>
      <w:r>
        <w:t xml:space="preserve">tarina: Mies halusi ansaita rahaa, joten hän alkoi ottaa uusia töitä. Hän täytti koko viikkonsa töillä. Ensimmäisen 90-tuntisen työviikon päätteeksi hän tunsi itsensä väsyneeksi. Hän nukkui sunnuntai-iltana niin pitkään, että nukkui maanantain työnsä läpi. Nukkuessaan hän haaveili olevansa rikas. valittu lause: Hän tunsi itsensä väsyneeksi ensimmäisen 90-tuntisen työviikkonsa päätteeksi.</w:t>
      </w:r>
    </w:p>
    <w:p>
      <w:r>
        <w:rPr>
          <w:b/>
        </w:rPr>
        <w:t xml:space="preserve">Tulos</w:t>
      </w:r>
    </w:p>
    <w:p>
      <w:r>
        <w:t xml:space="preserve">Hän tuntee itsensä väsyneeksi &gt;Syyt&gt; Hän tuntee itsensä uupuneeksi.</w:t>
      </w:r>
    </w:p>
    <w:p>
      <w:r>
        <w:rPr>
          <w:b/>
        </w:rPr>
        <w:t xml:space="preserve">Esimerkki 8.934</w:t>
      </w:r>
    </w:p>
    <w:p>
      <w:r>
        <w:t xml:space="preserve">tarina: Rebecca sai perheeltään kutsun mennä kotiin isänsä luo. Hänen isänsä terveys oli heikentynyt, eikä hänellä ollut enää paljon aikaa jäljellä. Hän lensi heti kotiin ja alkoi huolehtia isästä. Lyhyeksi vierailuksi tarkoitettu vierailu muuttui kuukausien mittaiseksi hoitotyöksi. Hän jäi lopulta hoitamaan isää kaksi vuotta ennen kuin tämä kuoli. valittu lause: Hänen isänsä terveys oli heikentynyt, eikä hänellä ollut enää paljon aikaa jäljellä.</w:t>
      </w:r>
    </w:p>
    <w:p>
      <w:r>
        <w:rPr>
          <w:b/>
        </w:rPr>
        <w:t xml:space="preserve">Tulos</w:t>
      </w:r>
    </w:p>
    <w:p>
      <w:r>
        <w:t xml:space="preserve">Rebeccan isällä ei ollut paljon aikaa elää &gt;Syyt&gt; Rebecca on surullinen(t)</w:t>
      </w:r>
    </w:p>
    <w:p>
      <w:r>
        <w:rPr>
          <w:b/>
        </w:rPr>
        <w:t xml:space="preserve">Esimerkki 8.935</w:t>
      </w:r>
    </w:p>
    <w:p>
      <w:r>
        <w:t xml:space="preserve">tarina: Grace oli innoissaan ensimmäisestä pianokonsertistaan. Hän oli melko hermostunut, mutta jännitys valtasi hänet. Kun hän astui lavalle, hän soitti kappaleet täydellisesti. Grace oli helpottunut. Yleisö pauhasi suosionosoituksin valitun lauseen: Yleisö riemuitsi suosionosoituksista</w:t>
      </w:r>
    </w:p>
    <w:p>
      <w:r>
        <w:rPr>
          <w:b/>
        </w:rPr>
        <w:t xml:space="preserve">Tulos</w:t>
      </w:r>
    </w:p>
    <w:p>
      <w:r>
        <w:t xml:space="preserve">Grace saa suosionosoitukset &gt;Syyt&gt; Grace on onnellinen(t)</w:t>
      </w:r>
    </w:p>
    <w:p>
      <w:r>
        <w:rPr>
          <w:b/>
        </w:rPr>
        <w:t xml:space="preserve">Esimerkki 8.936</w:t>
      </w:r>
    </w:p>
    <w:p>
      <w:r>
        <w:t xml:space="preserve">tarina: Dev ei halua ottaa päiväunia. Hän nukkui päiväunet aiemmin. Nyt hän haluaa leikkiä ulkona. Harmi, että sataa lunta. Meidän kaikkien on kai katsottava televisiota. valittu lause: Hän otti päiväunet aiemmin.</w:t>
      </w:r>
    </w:p>
    <w:p>
      <w:r>
        <w:rPr>
          <w:b/>
        </w:rPr>
        <w:t xml:space="preserve">Tulos</w:t>
      </w:r>
    </w:p>
    <w:p>
      <w:r>
        <w:t xml:space="preserve">Hän ottaa päiväunet &gt;Syyt&gt; Hän tuntee itsensä levänneeksi.</w:t>
      </w:r>
    </w:p>
    <w:p>
      <w:r>
        <w:rPr>
          <w:b/>
        </w:rPr>
        <w:t xml:space="preserve">Tulos</w:t>
      </w:r>
    </w:p>
    <w:p>
      <w:r>
        <w:t xml:space="preserve">Dev ottaa päiväunet &gt;Syyt&gt; Dev tuntee olonsa virkeäksi</w:t>
      </w:r>
    </w:p>
    <w:p>
      <w:r>
        <w:rPr>
          <w:b/>
        </w:rPr>
        <w:t xml:space="preserve">Esimerkki 8.937</w:t>
      </w:r>
    </w:p>
    <w:p>
      <w:r>
        <w:t xml:space="preserve">tarina: Jeremy oli menossa isänsä kanssa ampumaradalle. Se oli hänen ensimmäinen kertansa. Hänen isänsä oli ollut hyvin tarkka siitä, että hän tiesi kaikki säännöt. Jeremy oli hyvin varovainen ja noudatti kaikkia isänsä ohjeita. Hänellä oli hauskaa isänsä kanssa ampumaradalla sinä päivänä. valittu lause: Jeremy oli hyvin varovainen ja noudatti kaikkia isänsä ohjeita.</w:t>
      </w:r>
    </w:p>
    <w:p>
      <w:r>
        <w:rPr>
          <w:b/>
        </w:rPr>
        <w:t xml:space="preserve">Tulos</w:t>
      </w:r>
    </w:p>
    <w:p>
      <w:r>
        <w:t xml:space="preserve">Jeremy on hyvin varovainen &gt;Causes&gt; Jeremy tuntee varovaisuuttaan</w:t>
      </w:r>
    </w:p>
    <w:p>
      <w:r>
        <w:rPr>
          <w:b/>
        </w:rPr>
        <w:t xml:space="preserve">Esimerkki 8.938</w:t>
      </w:r>
    </w:p>
    <w:p>
      <w:r>
        <w:t xml:space="preserve">tarina: Tänä aamuna herätyskello soi kello 4:40. Sitten se soi uudelleen klo 4:49. Mimi rapsutti Alin selkää ja sanoi, että oli aika nousta ylös. Luojan kiitos torkkuhälyttimistä, koska Al meni takaisin nukkumaan. Mutta hän hyppäsi ylös sängystä seuraavan torkkuhälytyksen jälkeen. valittu lause: Tänä aamuna herätyskello soi kello 4.40.</w:t>
      </w:r>
    </w:p>
    <w:p>
      <w:r>
        <w:rPr>
          <w:b/>
        </w:rPr>
        <w:t xml:space="preserve">Tulos</w:t>
      </w:r>
    </w:p>
    <w:p>
      <w:r>
        <w:t xml:space="preserve">herätyskello soi aamulla &gt;Syyt&gt; Al tuntee itsensä väsyneeksi.</w:t>
      </w:r>
    </w:p>
    <w:p>
      <w:r>
        <w:rPr>
          <w:b/>
        </w:rPr>
        <w:t xml:space="preserve">Esimerkki 8.939</w:t>
      </w:r>
    </w:p>
    <w:p>
      <w:r>
        <w:t xml:space="preserve">tarina: Ira meni Haitille. Hänen ystävänsä tekivät hänelle ruokaa. He sanoivat sen olevan spagettia. Hän piti siitä todella paljon. Hän kysyi heiltä, miten sitä tehdään. valittu lause: Ira meni Haitiin.</w:t>
      </w:r>
    </w:p>
    <w:p>
      <w:r>
        <w:rPr>
          <w:b/>
        </w:rPr>
        <w:t xml:space="preserve">Tulos</w:t>
      </w:r>
    </w:p>
    <w:p>
      <w:r>
        <w:t xml:space="preserve">Ira lähtee Haitille &gt;Syyt&gt; Ira on innoissaan.</w:t>
      </w:r>
    </w:p>
    <w:p>
      <w:r>
        <w:rPr>
          <w:b/>
        </w:rPr>
        <w:t xml:space="preserve">Esimerkki 8.940</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Hän päätti ottaa päiväunet.</w:t>
      </w:r>
    </w:p>
    <w:p>
      <w:r>
        <w:rPr>
          <w:b/>
        </w:rPr>
        <w:t xml:space="preserve">Tulos</w:t>
      </w:r>
    </w:p>
    <w:p>
      <w:r>
        <w:t xml:space="preserve">Jen ottaa päiväunet &gt;Syyt&gt; Jen tuntee itsensä levänneeksi.</w:t>
      </w:r>
    </w:p>
    <w:p>
      <w:r>
        <w:rPr>
          <w:b/>
        </w:rPr>
        <w:t xml:space="preserve">Esimerkki 8.941</w:t>
      </w:r>
    </w:p>
    <w:p>
      <w:r>
        <w:t xml:space="preserve">tarina: Lucy oli uupunut. Hän heräsi aikaisin. Hän otti kahvia, mutta se ei auttanut. Hän söi myös kiinalaista ruokaa. Hän oli niin väsynyt, että pyörtyi. valittu lause: Lucy heräsi aikaisin.</w:t>
      </w:r>
    </w:p>
    <w:p>
      <w:r>
        <w:rPr>
          <w:b/>
        </w:rPr>
        <w:t xml:space="preserve">Tulos</w:t>
      </w:r>
    </w:p>
    <w:p>
      <w:r>
        <w:t xml:space="preserve">Lucy herää aikaisin &gt;Syyt&gt; Lucy tuntee itsensä uneliaaksi.</w:t>
      </w:r>
    </w:p>
    <w:p>
      <w:r>
        <w:rPr>
          <w:b/>
        </w:rPr>
        <w:t xml:space="preserve">Tulos</w:t>
      </w:r>
    </w:p>
    <w:p>
      <w:r>
        <w:t xml:space="preserve">Hän herää aikaisin &gt;Syyt&gt; Hän on uupunut.</w:t>
      </w:r>
    </w:p>
    <w:p>
      <w:r>
        <w:rPr>
          <w:b/>
        </w:rPr>
        <w:t xml:space="preserve">Esimerkki 8.942</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Näin hän huomasi olevansa allerginen mehiläisille!</w:t>
      </w:r>
    </w:p>
    <w:p>
      <w:r>
        <w:rPr>
          <w:b/>
        </w:rPr>
        <w:t xml:space="preserve">Tulos</w:t>
      </w:r>
    </w:p>
    <w:p>
      <w:r>
        <w:t xml:space="preserve">Kev saa tietää olevansa allerginen mehiläisille &gt;Syyt&gt; Kev yllättyy.</w:t>
      </w:r>
    </w:p>
    <w:p>
      <w:r>
        <w:rPr>
          <w:b/>
        </w:rPr>
        <w:t xml:space="preserve">Tulos</w:t>
      </w:r>
    </w:p>
    <w:p>
      <w:r>
        <w:t xml:space="preserve">Kev saa tietää allergiastaan mehiläisille &gt;Syyt&gt; Kev on iloinen siitä, että on elossa.</w:t>
      </w:r>
    </w:p>
    <w:p>
      <w:r>
        <w:rPr>
          <w:b/>
        </w:rPr>
        <w:t xml:space="preserve">Esimerkki 8.943</w:t>
      </w:r>
    </w:p>
    <w:p>
      <w:r>
        <w:t xml:space="preserve">tarina: Gina ja hänen ystävänsä Mary olivat riidoissa. Rita valitsi Maryn puolen ja Tami Ginan. Gina oli vihainen Ritalle, koska hän oli valinnut Maryn hänen sijastaan. Mutta hän oli iloinen siitä, että ainakin Tami oli hänen puolellaan. Gina tiesi nyt, ketkä olivat hänen todellisia ystäviään. valittu lause: Gina oli vihainen Ritalle siitä, että hän oli valinnut Maryn hänen sijastaan.</w:t>
      </w:r>
    </w:p>
    <w:p>
      <w:r>
        <w:rPr>
          <w:b/>
        </w:rPr>
        <w:t xml:space="preserve">Tulos</w:t>
      </w:r>
    </w:p>
    <w:p>
      <w:r>
        <w:t xml:space="preserve">Gina on järkyttynyt &gt;Syyt&gt; Gina on suuttunut.</w:t>
      </w:r>
    </w:p>
    <w:p>
      <w:r>
        <w:rPr>
          <w:b/>
        </w:rPr>
        <w:t xml:space="preserve">Esimerkki 8.944</w:t>
      </w:r>
    </w:p>
    <w:p>
      <w:r>
        <w:t xml:space="preserve">tarina: Victoria opetteli piirtämään kasvoja. Hän aloitti piirtämällä viivoja. Sitten hän lisäsi silmät. Seuraavaksi hän piirsi nenän. Lopuksi hän piirsi suun. valittu lause: Lopuksi hän piirsi suun.</w:t>
      </w:r>
    </w:p>
    <w:p>
      <w:r>
        <w:rPr>
          <w:b/>
        </w:rPr>
        <w:t xml:space="preserve">Tulos</w:t>
      </w:r>
    </w:p>
    <w:p>
      <w:r>
        <w:t xml:space="preserve">Victoria piirtää suunsa &gt;Syyt&gt; Victoria tuntee olonsa tyytyväiseksi. </w:t>
      </w:r>
    </w:p>
    <w:p>
      <w:r>
        <w:rPr>
          <w:b/>
        </w:rPr>
        <w:t xml:space="preserve">Esimerkki 8.945</w:t>
      </w:r>
    </w:p>
    <w:p>
      <w:r>
        <w:t xml:space="preserve">tarina: Setäni toi minulle useita kiloja hirvenlihaa. Hän oli tehnyt osasta lihaa kesämakkaraa. En pitänyt lihansyönnistä, mutta minun oli myönnettävä, että rakastin hirvenlihaa. Söin ison palan illallisella sinä iltana. Vietimme illan täyttämällä syväjäädytyslokeron täyteen. valittu lause: Vietimme illan täyttämällä syväjäädytyskaapin ääriään myöten.</w:t>
      </w:r>
    </w:p>
    <w:p>
      <w:r>
        <w:rPr>
          <w:b/>
        </w:rPr>
        <w:t xml:space="preserve">Tulos</w:t>
      </w:r>
    </w:p>
    <w:p>
      <w:r>
        <w:t xml:space="preserve">Täytämme pakastimen hirvenlihalla &gt;Syyt&gt; Tunnemme olomme runsaaksi.</w:t>
      </w:r>
    </w:p>
    <w:p>
      <w:r>
        <w:rPr>
          <w:b/>
        </w:rPr>
        <w:t xml:space="preserve">Esimerkki 8.946</w:t>
      </w:r>
    </w:p>
    <w:p>
      <w:r>
        <w:t xml:space="preserve">tarina: Pietari juoksi kadulla. Hänen ystävänsä jahtasivat häntä. Pietari löysi hyvän piilopaikan. Hän odotti, näkisivätkö he hänet. Pietarin ystävät juoksivat hänen ohitseen! valittu lause: Peter löysi hyvän paikan piiloutua.</w:t>
      </w:r>
    </w:p>
    <w:p>
      <w:r>
        <w:rPr>
          <w:b/>
        </w:rPr>
        <w:t xml:space="preserve">Tulos</w:t>
      </w:r>
    </w:p>
    <w:p>
      <w:r>
        <w:t xml:space="preserve">Pietari löytää piilopaikan &gt;Syyt&gt; Pietari on onnellinen.</w:t>
      </w:r>
    </w:p>
    <w:p>
      <w:r>
        <w:rPr>
          <w:b/>
        </w:rPr>
        <w:t xml:space="preserve">Tulos</w:t>
      </w:r>
    </w:p>
    <w:p>
      <w:r>
        <w:t xml:space="preserve">Peter piiloutuu ystäviltään &gt;Syyt&gt; Peter tuntee olonsa turvalliseksi.</w:t>
      </w:r>
    </w:p>
    <w:p>
      <w:r>
        <w:rPr>
          <w:b/>
        </w:rPr>
        <w:t xml:space="preserve">Esimerkki 8.947</w:t>
      </w:r>
    </w:p>
    <w:p>
      <w:r>
        <w:t xml:space="preserve">tarina: Tim kiirehti tunnille. Hän oli myöhästynyt bussista matkalla kouluun. Hänen äitinsä jätti hänet kyydistä. Tim juoksi kohti 1. luokkaa. Kello soi juuri kun Tim pääsi luokkaan. valittu lause: Hän oli myöhästynyt bussista matkalla kouluun.</w:t>
      </w:r>
    </w:p>
    <w:p>
      <w:r>
        <w:rPr>
          <w:b/>
        </w:rPr>
        <w:t xml:space="preserve">Tulos</w:t>
      </w:r>
    </w:p>
    <w:p>
      <w:r>
        <w:t xml:space="preserve">Tim myöhästyy bussista &gt;Syyt&gt; Tim on järkyttynyt.</w:t>
      </w:r>
    </w:p>
    <w:p>
      <w:r>
        <w:rPr>
          <w:b/>
        </w:rPr>
        <w:t xml:space="preserve">Esimerkki 8.948</w:t>
      </w:r>
    </w:p>
    <w:p>
      <w:r>
        <w:t xml:space="preserve">tarina: Lucy halusi tehdä jäätelöä. Hän laittoi mehun valmiiksi. Kun hän oli valmis, hän otti maistiaisen. Se oli herkullista. Ainoa ongelma oli, että hän kaatoi sen päälleen. valittu lause: Se oli herkullista.</w:t>
      </w:r>
    </w:p>
    <w:p>
      <w:r>
        <w:rPr>
          <w:b/>
        </w:rPr>
        <w:t xml:space="preserve">Tulos</w:t>
      </w:r>
    </w:p>
    <w:p>
      <w:r>
        <w:t xml:space="preserve">Se on herkullista &gt;Syyt&gt; Hän tuntee olonsa tyytyväiseksi.</w:t>
      </w:r>
    </w:p>
    <w:p>
      <w:r>
        <w:rPr>
          <w:b/>
        </w:rPr>
        <w:t xml:space="preserve">Tulos</w:t>
      </w:r>
    </w:p>
    <w:p>
      <w:r>
        <w:t xml:space="preserve">Mehu on herkullista &gt;Syyt&gt; Lucy on ylpeä.</w:t>
      </w:r>
    </w:p>
    <w:p>
      <w:r>
        <w:rPr>
          <w:b/>
        </w:rPr>
        <w:t xml:space="preserve">Esimerkki 8.949</w:t>
      </w:r>
    </w:p>
    <w:p>
      <w:r>
        <w:t xml:space="preserve">tarina: Todd sai kypärän syntymäpäivälahjaksi. Toddin mielestä hän oli liian siisti kypärään. Todd lähti pyöräilemään. Hän kaatui ja löi päänsä. Sen jälkeen hän käytti aina kypärää. valittu lause: Todd lähti pyöräilemään.</w:t>
      </w:r>
    </w:p>
    <w:p>
      <w:r>
        <w:rPr>
          <w:b/>
        </w:rPr>
        <w:t xml:space="preserve">Tulos</w:t>
      </w:r>
    </w:p>
    <w:p>
      <w:r>
        <w:t xml:space="preserve">Todd ajaa pyörällään &gt;Syyt&gt; Todd on onnellinen.</w:t>
      </w:r>
    </w:p>
    <w:p>
      <w:r>
        <w:rPr>
          <w:b/>
        </w:rPr>
        <w:t xml:space="preserve">Esimerkki 8.950</w:t>
      </w:r>
    </w:p>
    <w:p>
      <w:r>
        <w:t xml:space="preserve">tarina: Candace oli laittamassa poikaansa nukkumaan. Hän käveli pojan huoneeseen ja näki, että vauvapyyhkeitä oli kaikkialla. Hänen lapsensa oli vetänyt ne pois ja hajottanut ne. Candace nuhteli häntä ja pyysi häntä sitten auttamaan siivoamisessa. Kun he olivat valmiita, hän laittoi pojan nukkumaan. valittu lause: Candace oli laittamassa poikaansa nukkumaan.</w:t>
      </w:r>
    </w:p>
    <w:p>
      <w:r>
        <w:rPr>
          <w:b/>
        </w:rPr>
        <w:t xml:space="preserve">Tulos</w:t>
      </w:r>
    </w:p>
    <w:p>
      <w:r>
        <w:t xml:space="preserve">candace on siivonnut pyyhkeet ja laittanut poikansa sänkyyn &gt;Syyt&gt; hän on vihainen.</w:t>
      </w:r>
    </w:p>
    <w:p>
      <w:r>
        <w:rPr>
          <w:b/>
        </w:rPr>
        <w:t xml:space="preserve">Esimerkki 8.951</w:t>
      </w:r>
    </w:p>
    <w:p>
      <w:r>
        <w:t xml:space="preserve">tarina: John rakasti ajaa nopeasti. Eräänä päivänä hän ajoi jäisellä tiellä. Hän liukastui tieltä ja törmäsi puuhun. Hän oli kunnossa, mutta hänen autonsa oli romuna. John ajoi siitä lähtien varovaisemmin. valittu lause: Hän liukastui tieltä ja törmäsi puuhun.</w:t>
      </w:r>
    </w:p>
    <w:p>
      <w:r>
        <w:rPr>
          <w:b/>
        </w:rPr>
        <w:t xml:space="preserve">Tulos</w:t>
      </w:r>
    </w:p>
    <w:p>
      <w:r>
        <w:t xml:space="preserve">John osuu puuhun &gt;Syyt&gt; John tuntee kipua.</w:t>
      </w:r>
    </w:p>
    <w:p>
      <w:r>
        <w:rPr>
          <w:b/>
        </w:rPr>
        <w:t xml:space="preserve">Esimerkki 8.952</w:t>
      </w:r>
    </w:p>
    <w:p>
      <w:r>
        <w:t xml:space="preserve">tarina: Uusi chick fil a avattiin aivan kadun varrella. Lucy ei malttanut odottaa, että pääsisi sinne. Lucy käveli sisään ja tilasi. Hän otti rapeaa kanaa. Kun hän maistoi sitä, se oli uskomatonta. valittu lause: Lucy ei malttanut odottaa, että pääsisi sinne.</w:t>
      </w:r>
    </w:p>
    <w:p>
      <w:r>
        <w:rPr>
          <w:b/>
        </w:rPr>
        <w:t xml:space="preserve">Tulos</w:t>
      </w:r>
    </w:p>
    <w:p>
      <w:r>
        <w:t xml:space="preserve">Lucy haluaa mennä chick fil a -ravintolaan &gt;Syyt&gt; Lucy on optimistinen(t)</w:t>
      </w:r>
    </w:p>
    <w:p>
      <w:r>
        <w:rPr>
          <w:b/>
        </w:rPr>
        <w:t xml:space="preserve">Esimerkki 8.953</w:t>
      </w:r>
    </w:p>
    <w:p>
      <w:r>
        <w:t xml:space="preserve">tarina: Paula ei pitänyt keittiönsä tummista kaapeista. Eräänä päivänä hän läikytti pannukakkutaikinaa kaappeihin. Valkoinen sotku näytti melkein maalilta. Paula siivosi sotkun ja sai idean. Hän maalasi kaapit vaaleammaksi ja piti niistä enemmän. valittu lause: Paula läikytti eräänä päivänä pannukakkutaikinaa kaappeihin.</w:t>
      </w:r>
    </w:p>
    <w:p>
      <w:r>
        <w:rPr>
          <w:b/>
        </w:rPr>
        <w:t xml:space="preserve">Tulos</w:t>
      </w:r>
    </w:p>
    <w:p>
      <w:r>
        <w:t xml:space="preserve">Paula kaataa pannukakkutaikinaa kaappeihin &gt;Syyt&gt; Paula on järkyttynyt.</w:t>
      </w:r>
    </w:p>
    <w:p>
      <w:r>
        <w:rPr>
          <w:b/>
        </w:rPr>
        <w:t xml:space="preserve">Esimerkki 8.954</w:t>
      </w:r>
    </w:p>
    <w:p>
      <w:r>
        <w:t xml:space="preserve">tarina: Kouluni on suuri jalkapallokoulu, ja minä ja ystäväni olemme faneja. Kun heillä oli ottelu loppuajasta, päätimme kaikki mennä sinne. Oli kylmä, mutta toivoimme, että se olisi sen arvoista. Jäädyimme koko pelin ajan ja lopulta hävisimme. Ajattelimme tulevaisuudessa kahdesti mennä ulkomaan peleihin. valittu lause: Se oli jäätävää, mutta toivoimme, että se olisi sen arvoista.</w:t>
      </w:r>
    </w:p>
    <w:p>
      <w:r>
        <w:rPr>
          <w:b/>
        </w:rPr>
        <w:t xml:space="preserve">Tulos</w:t>
      </w:r>
    </w:p>
    <w:p>
      <w:r>
        <w:t xml:space="preserve">On kylmä &gt;Syyt&gt; Meille tulee kylmä.</w:t>
      </w:r>
    </w:p>
    <w:p>
      <w:r>
        <w:rPr>
          <w:b/>
        </w:rPr>
        <w:t xml:space="preserve">Esimerkki 8.955</w:t>
      </w:r>
    </w:p>
    <w:p>
      <w:r>
        <w:t xml:space="preserve">tarina: Benillä oli uusi leija. Samilla oli myös uusi leija. Samin leija lensi ja Benin ei. Samista tuntui pahalta. Sam antoi leijansa Benille ja molemmat olivat onnellisia. valittu lause: Samilla oli myös uusi leija.</w:t>
      </w:r>
    </w:p>
    <w:p>
      <w:r>
        <w:rPr>
          <w:b/>
        </w:rPr>
        <w:t xml:space="preserve">Tulos</w:t>
      </w:r>
    </w:p>
    <w:p>
      <w:r>
        <w:t xml:space="preserve">Samilla on uusi leija &gt;Syyt&gt; Hän on innoissaan.</w:t>
      </w:r>
    </w:p>
    <w:p>
      <w:r>
        <w:rPr>
          <w:b/>
        </w:rPr>
        <w:t xml:space="preserve">Tulos</w:t>
      </w:r>
    </w:p>
    <w:p>
      <w:r>
        <w:t xml:space="preserve">Samilla on uusi leija &gt;Syyt&gt; Sam on onnellinen.</w:t>
      </w:r>
    </w:p>
    <w:p>
      <w:r>
        <w:rPr>
          <w:b/>
        </w:rPr>
        <w:t xml:space="preserve">Esimerkki 8.956</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Se oli kaukaa haettu, mutta hänen oli yritettävä kaikkea.</w:t>
      </w:r>
    </w:p>
    <w:p>
      <w:r>
        <w:rPr>
          <w:b/>
        </w:rPr>
        <w:t xml:space="preserve">Tulos</w:t>
      </w:r>
    </w:p>
    <w:p>
      <w:r>
        <w:t xml:space="preserve">Hänen täytyy kokeilla kaikkea &gt;Syyt&gt; Hän on toiveikas.</w:t>
      </w:r>
    </w:p>
    <w:p>
      <w:r>
        <w:rPr>
          <w:b/>
        </w:rPr>
        <w:t xml:space="preserve">Esimerkki 8.957</w:t>
      </w:r>
    </w:p>
    <w:p>
      <w:r>
        <w:t xml:space="preserve">tarina: Erin käveli eräänä päivänä koulusta kotiin. Hän löysi pienen kulkukoiran, joka näytti nälkäiseltä. Erin vei koiran kotiin ja alkoi ruokkia ja pestä sitä. Koira oli todella iloinen ja Erin päätti pitää sen. Erin käy nyt viikonloppuisin puistossa koiransa kanssa. valittu lause: Koira oli todella onnellinen, ja Erin päätti pitää sen.</w:t>
      </w:r>
    </w:p>
    <w:p>
      <w:r>
        <w:rPr>
          <w:b/>
        </w:rPr>
        <w:t xml:space="preserve">Tulos</w:t>
      </w:r>
    </w:p>
    <w:p>
      <w:r>
        <w:t xml:space="preserve">Koira on onnellinen &gt;Syyt&gt; Koiralla on hyvä olo(t)</w:t>
      </w:r>
    </w:p>
    <w:p>
      <w:r>
        <w:rPr>
          <w:b/>
        </w:rPr>
        <w:t xml:space="preserve">Esimerkki 8.958</w:t>
      </w:r>
    </w:p>
    <w:p>
      <w:r>
        <w:t xml:space="preserve">tarina: Päätin siivota kaikki kaapit. Otin rätin ja roskapussin. Menin kaappeihin ja kävin läpi vanhat vaatteet. Heitettyäni vanhat tavarat pois aloin siivota. Pyyhin kaikki hyllyt ja ovet. valittu lause: Päätin siivota kaikki kaapit.</w:t>
      </w:r>
    </w:p>
    <w:p>
      <w:r>
        <w:rPr>
          <w:b/>
        </w:rPr>
        <w:t xml:space="preserve">Tulos</w:t>
      </w:r>
    </w:p>
    <w:p>
      <w:r>
        <w:t xml:space="preserve">Päätän siivota kaapit &gt;Syyt&gt; Tunnen päättäväisyyttä.</w:t>
      </w:r>
    </w:p>
    <w:p>
      <w:r>
        <w:rPr>
          <w:b/>
        </w:rPr>
        <w:t xml:space="preserve">Esimerkki 8.959</w:t>
      </w:r>
    </w:p>
    <w:p>
      <w:r>
        <w:t xml:space="preserve">tarina: Katelyn istui taaperonsa kanssa. Heidän lempilaulunsa alkoi soida. Lapsi halusi laulaa. Katelyn alkoi laulaa hänen kanssaan. Pikkulapsi piti siitä. valittu lause: Katelyn alkoi laulaa hänen kanssaan.</w:t>
      </w:r>
    </w:p>
    <w:p>
      <w:r>
        <w:rPr>
          <w:b/>
        </w:rPr>
        <w:t xml:space="preserve">Tulos</w:t>
      </w:r>
    </w:p>
    <w:p>
      <w:r>
        <w:t xml:space="preserve">Katelyn laulaa hänen kanssaan &gt;Syyt&gt; Hän on onnellinen.</w:t>
      </w:r>
    </w:p>
    <w:p>
      <w:r>
        <w:rPr>
          <w:b/>
        </w:rPr>
        <w:t xml:space="preserve">Tulos</w:t>
      </w:r>
    </w:p>
    <w:p>
      <w:r>
        <w:t xml:space="preserve">Katelyn alkaa laulaa &gt;Syyt&gt; Katelyn on onnellinen(t)</w:t>
      </w:r>
    </w:p>
    <w:p>
      <w:r>
        <w:rPr>
          <w:b/>
        </w:rPr>
        <w:t xml:space="preserve">Esimerkki 8.960</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Hän tunsi olevansa onnekas, kun hänellä oli hyvä ystävä.</w:t>
      </w:r>
    </w:p>
    <w:p>
      <w:r>
        <w:rPr>
          <w:b/>
        </w:rPr>
        <w:t xml:space="preserve">Tulos</w:t>
      </w:r>
    </w:p>
    <w:p>
      <w:r>
        <w:t xml:space="preserve">Karenilla on hyvä ystävä &gt;Syyt&gt; Karen tuntee itsensä onnekkaaksi.</w:t>
      </w:r>
    </w:p>
    <w:p>
      <w:r>
        <w:rPr>
          <w:b/>
        </w:rPr>
        <w:t xml:space="preserve">Tulos</w:t>
      </w:r>
    </w:p>
    <w:p>
      <w:r>
        <w:t xml:space="preserve">Hän arvostaa ystäväänsä vieressä &gt;Syyt&gt; Hän on kiitollinen.</w:t>
      </w:r>
    </w:p>
    <w:p>
      <w:r>
        <w:rPr>
          <w:b/>
        </w:rPr>
        <w:t xml:space="preserve">Esimerkki 8.961</w:t>
      </w:r>
    </w:p>
    <w:p>
      <w:r>
        <w:t xml:space="preserve">tarina: Eräänä päivänä eräs mies oli kuolemansairas. Hänen ystävänsä kantoivat häntä sängyn kanssa. He veivät miehen nimeltä Jeesus. Paikka oli niin täynnä, etteivät he päässeet Jeesuksen luo. Hänen ystävänsä leikkasivat reiän kattoon ja päästivät sairaan miehen alas. valittu lause: Eräänä päivänä eräs mies oli kuolemansairas.</w:t>
      </w:r>
    </w:p>
    <w:p>
      <w:r>
        <w:rPr>
          <w:b/>
        </w:rPr>
        <w:t xml:space="preserve">Tulos</w:t>
      </w:r>
    </w:p>
    <w:p>
      <w:r>
        <w:t xml:space="preserve">Mies on sairas &gt;Syyt&gt; Mies tuntee olonsa huonoksi.</w:t>
      </w:r>
    </w:p>
    <w:p>
      <w:r>
        <w:rPr>
          <w:b/>
        </w:rPr>
        <w:t xml:space="preserve">Tulos</w:t>
      </w:r>
    </w:p>
    <w:p>
      <w:r>
        <w:t xml:space="preserve">Mies on sairas &gt;Syyt&gt; Hänen ystävänsä tuntevat myötätuntoa. </w:t>
      </w:r>
    </w:p>
    <w:p>
      <w:r>
        <w:rPr>
          <w:b/>
        </w:rPr>
        <w:t xml:space="preserve">Esimerkki 8.962</w:t>
      </w:r>
    </w:p>
    <w:p>
      <w:r>
        <w:t xml:space="preserve">tarina: Dan rakasti kiusata siskoaan Alicea. Eräänä päivänä Dan ilahtui, kun hän löysi kaupasta muovisen hämähäkin. Ostettuaan sen hän kiirehti kotiin asettaakseen sen Alicen pöydälle. Hän odotti nurkan takana, kunnes Alice meni työpöytänsä ääreen. Hänestä Danin huudot olivat hulvattomia! valittu lause: Hän piti Alicen huutoja hulvattomina!</w:t>
      </w:r>
    </w:p>
    <w:p>
      <w:r>
        <w:rPr>
          <w:b/>
        </w:rPr>
        <w:t xml:space="preserve">Tulos</w:t>
      </w:r>
    </w:p>
    <w:p>
      <w:r>
        <w:t xml:space="preserve">Danin mielestä hänen huutonsa ovat hauskoja &gt;Syyt&gt; Dan huvittuu.</w:t>
      </w:r>
    </w:p>
    <w:p>
      <w:r>
        <w:rPr>
          <w:b/>
        </w:rPr>
        <w:t xml:space="preserve">Esimerkki 8.963</w:t>
      </w:r>
    </w:p>
    <w:p>
      <w:r>
        <w:t xml:space="preserve">tarina: Tom sai uuden grillin. Hän osti pihvin paistettavaksi. Tom kutsui ystäviä syömään. Kun he leikkasivat pihvin, se oli vielä verinen. Tom heitti pihvit vain takaisin grilliin. valittu lause: Kun he leikkasivat pihvejä, ne olivat yhä verisiä.</w:t>
      </w:r>
    </w:p>
    <w:p>
      <w:r>
        <w:rPr>
          <w:b/>
        </w:rPr>
        <w:t xml:space="preserve">Tulos</w:t>
      </w:r>
    </w:p>
    <w:p>
      <w:r>
        <w:t xml:space="preserve">Pihvit ovat verisiä &gt;Syyt&gt; Tomin ystävät ovat yllättyneitä.</w:t>
      </w:r>
    </w:p>
    <w:p>
      <w:r>
        <w:rPr>
          <w:b/>
        </w:rPr>
        <w:t xml:space="preserve">Tulos</w:t>
      </w:r>
    </w:p>
    <w:p>
      <w:r>
        <w:t xml:space="preserve">Pihvit ovat verisiä &gt;Syyt&gt; He tuntevat inhoa.</w:t>
      </w:r>
    </w:p>
    <w:p>
      <w:r>
        <w:rPr>
          <w:b/>
        </w:rPr>
        <w:t xml:space="preserve">Esimerkki 8.964</w:t>
      </w:r>
    </w:p>
    <w:p>
      <w:r>
        <w:t xml:space="preserve">tarina: Tyttö oli kutsuttu uima-allasjuhliin. Ne olivat sen tytön kotona, joka oli oksentanut ensimmäisenä päivänä. Hän oli alkanut todella pitää tytöstä. He leikkivät ja nauroivat koko päivän juhlissa. Heistä tuli päivän päätteeksi parhaita ystäviä. valittu lause: He leikkivät ja nauroivat koko päivän juhlissa.</w:t>
      </w:r>
    </w:p>
    <w:p>
      <w:r>
        <w:rPr>
          <w:b/>
        </w:rPr>
        <w:t xml:space="preserve">Tulos</w:t>
      </w:r>
    </w:p>
    <w:p>
      <w:r>
        <w:t xml:space="preserve">He leikkivät ja nauravat &gt;Syyt&gt; He tuntevat itsensä onnellisiksi.</w:t>
      </w:r>
    </w:p>
    <w:p>
      <w:r>
        <w:rPr>
          <w:b/>
        </w:rPr>
        <w:t xml:space="preserve">Tulos</w:t>
      </w:r>
    </w:p>
    <w:p>
      <w:r>
        <w:t xml:space="preserve">Tyttö ja uusi tyttö nauravat &gt;Syyt&gt; Tyttö ja uusi tyttö ovat huvittuneita.</w:t>
      </w:r>
    </w:p>
    <w:p>
      <w:r>
        <w:rPr>
          <w:b/>
        </w:rPr>
        <w:t xml:space="preserve">Esimerkki 8.965</w:t>
      </w:r>
    </w:p>
    <w:p>
      <w:r>
        <w:t xml:space="preserve">tarina: Robin piti joka päivä kävellä kouluun. Mutta hän päätti, että pyörällä kulkeminen kouluun olisi parempi. Hän säästi rahaa uuteen pyörään. Ja hän pystyi pyöräilemään kouluun nopeasti. Ja uusi pyörä antoi hänelle vapauden mennä minne hän halusi. valittu lause: Ja hän pystyi pyöräilemään kouluun nopeasti.</w:t>
      </w:r>
    </w:p>
    <w:p>
      <w:r>
        <w:rPr>
          <w:b/>
        </w:rPr>
        <w:t xml:space="preserve">Tulos</w:t>
      </w:r>
    </w:p>
    <w:p>
      <w:r>
        <w:t xml:space="preserve">Hän pystyi pyöräilemään kouluun nopeasti &gt;Syyt&gt; Hän on onnellinen.</w:t>
      </w:r>
    </w:p>
    <w:p>
      <w:r>
        <w:rPr>
          <w:b/>
        </w:rPr>
        <w:t xml:space="preserve">Esimerkki 8.966</w:t>
      </w:r>
    </w:p>
    <w:p>
      <w:r>
        <w:t xml:space="preserve">tarina: Sarah unohti eräänä päivänä sulkea pihansa portin. Myöhemmin hän päästi koiransa ulos pissalle. Koira karkasi avoimesta portista. Sarah ajeli ympäri kaupunkia etsien kadonnutta lemmikkiään. Lopulta hän löysi kadonneen koiransa ja toi sen kotiin. valittu lause: Hänen koiransa karkasi avoimesta portista.</w:t>
      </w:r>
    </w:p>
    <w:p>
      <w:r>
        <w:rPr>
          <w:b/>
        </w:rPr>
        <w:t xml:space="preserve">Tulos</w:t>
      </w:r>
    </w:p>
    <w:p>
      <w:r>
        <w:t xml:space="preserve">Sarahin koira karkaa &gt;Syyt&gt; Sarah on järkyttynyt.</w:t>
      </w:r>
    </w:p>
    <w:p>
      <w:r>
        <w:rPr>
          <w:b/>
        </w:rPr>
        <w:t xml:space="preserve">Esimerkki 8.967</w:t>
      </w:r>
    </w:p>
    <w:p>
      <w:r>
        <w:t xml:space="preserve">tarina: Andrew'n perhe oli juuri muuttanut kaupunkiin. Ensimmäisenä koulupäivänä hän pelkäsi, ettei kukaan pitäisi hänestä. Välitunnilla Andrew istui penkillä eikä leikkinyt. Eräs poikaporukka kutsui Andrew'n leikkimään heidän kanssaan. Andrew ei enää pelännyt. valittu lause: Joukko poikia kutsui Andrew'n leikkimään heidän kanssaan.</w:t>
      </w:r>
    </w:p>
    <w:p>
      <w:r>
        <w:rPr>
          <w:b/>
        </w:rPr>
        <w:t xml:space="preserve">Tulos</w:t>
      </w:r>
    </w:p>
    <w:p>
      <w:r>
        <w:t xml:space="preserve">Joukko poikia kutsuu Andrew'n leikkimään &gt; Aiheuttaa&gt; Andrew'n onnellisuuden tunteen (tunteet)</w:t>
      </w:r>
    </w:p>
    <w:p>
      <w:r>
        <w:rPr>
          <w:b/>
        </w:rPr>
        <w:t xml:space="preserve">Esimerkki 8.968</w:t>
      </w:r>
    </w:p>
    <w:p>
      <w:r>
        <w:t xml:space="preserve">tarina: Timin luokan kiusaaja varasti hänen lounaansa. Tim pyysi häntä palauttamaan sen, mutta hän ei suostunut. Tim ei pitänyt väkivallasta, mutta hän kuitenkin löi poikaa. Poika kaatui ja alkoi itkeä kovaa. Opettaja lähetti Timin rehtorin toimistoon rangaistukseksi! valittu tuomio: Opettaja lähetti Timin rehtorin kansliaan rangaistukseksi!</w:t>
      </w:r>
    </w:p>
    <w:p>
      <w:r>
        <w:rPr>
          <w:b/>
        </w:rPr>
        <w:t xml:space="preserve">Tulos</w:t>
      </w:r>
    </w:p>
    <w:p>
      <w:r>
        <w:t xml:space="preserve">Tim lähetetään toimistoon &gt;Syyt&gt; Tim on järkyttynyt.</w:t>
      </w:r>
    </w:p>
    <w:p>
      <w:r>
        <w:rPr>
          <w:b/>
        </w:rPr>
        <w:t xml:space="preserve">Esimerkki 8.969</w:t>
      </w:r>
    </w:p>
    <w:p>
      <w:r>
        <w:t xml:space="preserve">tarina: Päiväkoti soitti Ellenille. Hänen pieni poikansa oli taas sairas. Tämä oli kolmas kerta kuukauden sisällä. Ellen meni kertomaan asiasta pomolleen, joka vain pudisti päätään. Hän vietti sen yön etsien uutta työtä. valittu lause: Hän vietti sen yön etsien uutta työtä.</w:t>
      </w:r>
    </w:p>
    <w:p>
      <w:r>
        <w:rPr>
          <w:b/>
        </w:rPr>
        <w:t xml:space="preserve">Tulos</w:t>
      </w:r>
    </w:p>
    <w:p>
      <w:r>
        <w:t xml:space="preserve">Ellen etsii uutta työtä &gt;Syyt&gt; Ellen kokee olevansa stressaantunut.</w:t>
      </w:r>
    </w:p>
    <w:p>
      <w:r>
        <w:rPr>
          <w:b/>
        </w:rPr>
        <w:t xml:space="preserve">Esimerkki 8.970</w:t>
      </w:r>
    </w:p>
    <w:p>
      <w:r>
        <w:t xml:space="preserve">tarina: Tomin auto kuoli. Hän ei saanut sitä enää käyntiin. Käynnistyksen jälkeen hän vei akun tarkistettavaksi. He sanoivat, että se oli tyhjä. Tom osti uuden. valittu lause: Tomin auto kuoli.</w:t>
      </w:r>
    </w:p>
    <w:p>
      <w:r>
        <w:rPr>
          <w:b/>
        </w:rPr>
        <w:t xml:space="preserve">Tulos</w:t>
      </w:r>
    </w:p>
    <w:p>
      <w:r>
        <w:t xml:space="preserve">Tomin auto kuolee &gt;Syyt&gt; Tom tuntee turhautumista.</w:t>
      </w:r>
    </w:p>
    <w:p>
      <w:r>
        <w:rPr>
          <w:b/>
        </w:rPr>
        <w:t xml:space="preserve">Esimerkki 8.971</w:t>
      </w:r>
    </w:p>
    <w:p>
      <w:r>
        <w:t xml:space="preserve">tarina: Zachin suosikkijalkapallojoukkueella oli tulossa tärkeä peli. Muutaman drinkin jälkeen hän päätti lyödä vetoa pelistä. Zach löi paljon rahaa vetoa, koska hän oli varma, että joukkue voittaa. Sen sijaan Zachin joukkue hävisi pelin. Hän oli järkyttynyt siitä, että häneltä oli mennyt paljon rahaa. valittu lause: Muutaman juoman jälkeen hän päätti, että hän aikoi lyödä rahaa vetoa pelistä.</w:t>
      </w:r>
    </w:p>
    <w:p>
      <w:r>
        <w:rPr>
          <w:b/>
        </w:rPr>
        <w:t xml:space="preserve">Tulos</w:t>
      </w:r>
    </w:p>
    <w:p>
      <w:r>
        <w:t xml:space="preserve">Zach menetti rahaa &gt;Syyt&gt; Zach suuttui (suuttuvat).</w:t>
      </w:r>
    </w:p>
    <w:p>
      <w:r>
        <w:rPr>
          <w:b/>
        </w:rPr>
        <w:t xml:space="preserve">Esimerkki 8.972</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Sammy oli riidellyt äitinsä kanssa.</w:t>
      </w:r>
    </w:p>
    <w:p>
      <w:r>
        <w:rPr>
          <w:b/>
        </w:rPr>
        <w:t xml:space="preserve">Tulos</w:t>
      </w:r>
    </w:p>
    <w:p>
      <w:r>
        <w:t xml:space="preserve">Sammy riitelee äitinsä kanssa &gt;Syyt&gt; Sammy tuntee vihaa.</w:t>
      </w:r>
    </w:p>
    <w:p>
      <w:r>
        <w:rPr>
          <w:b/>
        </w:rPr>
        <w:t xml:space="preserve">Tulos</w:t>
      </w:r>
    </w:p>
    <w:p>
      <w:r>
        <w:t xml:space="preserve">Sammy ja hänen äitinsä riitelevät &gt;Syyt&gt; Sammy ja hänen äitinsä suuttuvat.</w:t>
      </w:r>
    </w:p>
    <w:p>
      <w:r>
        <w:rPr>
          <w:b/>
        </w:rPr>
        <w:t xml:space="preserve">Esimerkki 8.973</w:t>
      </w:r>
    </w:p>
    <w:p>
      <w:r>
        <w:t xml:space="preserve">tarina: Stephanie sai kotitehtäviä. Stephanien äiti sanoi, että hänen piti tehdä läksyt ensin loppuun. Stephanie meni kirjastoon tekemään läksyt loppuun. Stephanie näytti äidilleen valmiit läksyt. Stephanie sai mennä leikkimään. valittu lause: Stephanien äiti sanoi, että hänen oli ensin tehtävä läksyt valmiiksi.</w:t>
      </w:r>
    </w:p>
    <w:p>
      <w:r>
        <w:rPr>
          <w:b/>
        </w:rPr>
        <w:t xml:space="preserve">Tulos</w:t>
      </w:r>
    </w:p>
    <w:p>
      <w:r>
        <w:t xml:space="preserve">Stephanien äiti käskee Stephanien tehdä läksyt loppuun &gt;Syyt&gt; Stephanie on surullinen.</w:t>
      </w:r>
    </w:p>
    <w:p>
      <w:r>
        <w:rPr>
          <w:b/>
        </w:rPr>
        <w:t xml:space="preserve">Esimerkki 8.974</w:t>
      </w:r>
    </w:p>
    <w:p>
      <w:r>
        <w:t xml:space="preserve">tarina: Oppilaat kuulivat palohälytyksen. He olivat huolissaan, mutta heidän opettajansa asetti heidät rauhallisesti riviin ovelle. Heidät johdatettiin pellolle. Oppilaat saivat tietää, että palohälytys oli vain harjoitus. Oppilaat olivat helpottuneita, kun he palasivat luokkaan. valittu lause: Oppilaat olivat helpottuneita, kun he palasivat luokkaan.</w:t>
      </w:r>
    </w:p>
    <w:p>
      <w:r>
        <w:rPr>
          <w:b/>
        </w:rPr>
        <w:t xml:space="preserve">Tulos</w:t>
      </w:r>
    </w:p>
    <w:p>
      <w:r>
        <w:t xml:space="preserve">Oppilaat ovat helpottuneita &gt;Syyt&gt; He tuntevat helpotusta.</w:t>
      </w:r>
    </w:p>
    <w:p>
      <w:r>
        <w:rPr>
          <w:b/>
        </w:rPr>
        <w:t xml:space="preserve">Esimerkki 8.975</w:t>
      </w:r>
    </w:p>
    <w:p>
      <w:r>
        <w:t xml:space="preserve">tarina: Donald joi teetä. Se oli lasipullosta. Hän pudotti sen vahingossa. Se hajosi lattialle. Donald joutui siivoamaan lasin huolellisesti pois. valittu lause: Se hajosi lattialle.</w:t>
      </w:r>
    </w:p>
    <w:p>
      <w:r>
        <w:rPr>
          <w:b/>
        </w:rPr>
        <w:t xml:space="preserve">Tulos</w:t>
      </w:r>
    </w:p>
    <w:p>
      <w:r>
        <w:t xml:space="preserve">Lasi rikkoutuu &gt;Syyt&gt; Donald on järkyttynyt.</w:t>
      </w:r>
    </w:p>
    <w:p>
      <w:r>
        <w:rPr>
          <w:b/>
        </w:rPr>
        <w:t xml:space="preserve">Esimerkki 8.976</w:t>
      </w:r>
    </w:p>
    <w:p>
      <w:r>
        <w:t xml:space="preserve">tarina: Kerry ja Tony olivat matkalla töihin. Tony kuuli kovaa surinaa korvassaan. Se oli mehiläinen! Kerry pysäytti auton ja he molemmat nousivat ulos. He seisoivat siinä, kunnes mehiläinen lensi ulos ikkunasta. valittu lause: Tony kuuli kovaa surinaa korvassaan.</w:t>
      </w:r>
    </w:p>
    <w:p>
      <w:r>
        <w:rPr>
          <w:b/>
        </w:rPr>
        <w:t xml:space="preserve">Tulos</w:t>
      </w:r>
    </w:p>
    <w:p>
      <w:r>
        <w:t xml:space="preserve"> Tony kuulee kovaa surinaa &gt;Syyt&gt; Tony pelkää (pelkäävät)</w:t>
      </w:r>
    </w:p>
    <w:p>
      <w:r>
        <w:rPr>
          <w:b/>
        </w:rPr>
        <w:t xml:space="preserve">Tulos</w:t>
      </w:r>
    </w:p>
    <w:p>
      <w:r>
        <w:t xml:space="preserve">Tony kuulee kovaa surinaa &gt; Aiheuttaa&gt; Tony tuntee pelkoa.</w:t>
      </w:r>
    </w:p>
    <w:p>
      <w:r>
        <w:rPr>
          <w:b/>
        </w:rPr>
        <w:t xml:space="preserve">Esimerkki 8.977</w:t>
      </w:r>
    </w:p>
    <w:p>
      <w:r>
        <w:t xml:space="preserve">tarina: Amy kulki bussilla töihin joka päivä. Eräänä päivänä Amy unohti bussikorttinsa kotiin. Hän selitti kuljettajalle, ettei hänellä ollut korttia tänään. Kuljettaja ehdotti, että Any maksaisi tai menisi kotiin ja hakisi kortin. Amy oli järkyttynyt siitä, että kuljettaja olisi ollut näin töykeä kuukausien ajamisen jälkeen. valittu lause: Kuljettaja ehdotti, että Any maksaa tai menee kotiin ja hakee kortin.</w:t>
      </w:r>
    </w:p>
    <w:p>
      <w:r>
        <w:rPr>
          <w:b/>
        </w:rPr>
        <w:t xml:space="preserve">Tulos</w:t>
      </w:r>
    </w:p>
    <w:p>
      <w:r>
        <w:t xml:space="preserve">Kuljettaja on epäkohtelias &gt; Aiheuttaa&gt; Amy on järkyttynyt.</w:t>
      </w:r>
    </w:p>
    <w:p>
      <w:r>
        <w:rPr>
          <w:b/>
        </w:rPr>
        <w:t xml:space="preserve">Esimerkki 8.978</w:t>
      </w:r>
    </w:p>
    <w:p>
      <w:r>
        <w:t xml:space="preserve">tarina: Steve halusi mennä töihin, mutta hänen shortseissaan ei ollut taskuja. Hän joutui käyttämään äitinsä käsilaukkua, jossa hän piti puhelinta ja avaimia. Poliisi näki Steven ja luuli hänen varastaneen käsilaukun. Tämä sai Steven juoksemaan nopeammin kuin koskaan ennen. Steve luuli, että muotipoliisi seurasi häntä. valittu lause: Tämä sai Steven juoksemaan nopeammin kuin koskaan ennen.</w:t>
      </w:r>
    </w:p>
    <w:p>
      <w:r>
        <w:rPr>
          <w:b/>
        </w:rPr>
        <w:t xml:space="preserve">Tulos</w:t>
      </w:r>
    </w:p>
    <w:p>
      <w:r>
        <w:t xml:space="preserve">Steve juoksee &gt;Syyt&gt; Steve on paniikissa.</w:t>
      </w:r>
    </w:p>
    <w:p>
      <w:r>
        <w:rPr>
          <w:b/>
        </w:rPr>
        <w:t xml:space="preserve">Esimerkki 8.979</w:t>
      </w:r>
    </w:p>
    <w:p>
      <w:r>
        <w:t xml:space="preserve">tarina: Tom yritti tehdä hampurilaisia. Hän löysi pakastimesta vanhaa lihaa. Hän ei ollut varma, oliko se vielä hyvää. Tom huomasi pahan hajun, kun hän alkoi kypsentää sitä. Hän päätti olla ottamatta riskiä. valittu lause: Tom huomasi pahan hajun, kun hän alkoi valmistaa sitä.</w:t>
      </w:r>
    </w:p>
    <w:p>
      <w:r>
        <w:rPr>
          <w:b/>
        </w:rPr>
        <w:t xml:space="preserve">Tulos</w:t>
      </w:r>
    </w:p>
    <w:p>
      <w:r>
        <w:t xml:space="preserve">Tom huomaa, että liha haisee pahalle &gt;Syytää&gt; Tom tuntee inhoa.</w:t>
      </w:r>
    </w:p>
    <w:p>
      <w:r>
        <w:rPr>
          <w:b/>
        </w:rPr>
        <w:t xml:space="preserve">Esimerkki 8.980</w:t>
      </w:r>
    </w:p>
    <w:p>
      <w:r>
        <w:t xml:space="preserve">tarina: Poika oli aina surullinen. Hänen perheensä riiteli aina. Hän ei voinut tehdä mitään. Hänen vanhempansa eivät kuunnelleet. Rakkaus puuttui kokonaan hänen elämästään. valittu lause: Hänen vanhempansa eivät kuunnelleet.</w:t>
      </w:r>
    </w:p>
    <w:p>
      <w:r>
        <w:rPr>
          <w:b/>
        </w:rPr>
        <w:t xml:space="preserve">Tulos</w:t>
      </w:r>
    </w:p>
    <w:p>
      <w:r>
        <w:t xml:space="preserve">Pojan vanhemmat eivät kuuntele poikaa &gt;Syyt&gt; Poika on ärtynyt.</w:t>
      </w:r>
    </w:p>
    <w:p>
      <w:r>
        <w:rPr>
          <w:b/>
        </w:rPr>
        <w:t xml:space="preserve">Esimerkki 8.981</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Hän myöhästyisi bussista ja myöhästyisi koulusta.</w:t>
      </w:r>
    </w:p>
    <w:p>
      <w:r>
        <w:rPr>
          <w:b/>
        </w:rPr>
        <w:t xml:space="preserve">Tulos</w:t>
      </w:r>
    </w:p>
    <w:p>
      <w:r>
        <w:t xml:space="preserve">Irene myöhästyy &gt;Syyt&gt; Irene on huolissaan.</w:t>
      </w:r>
    </w:p>
    <w:p>
      <w:r>
        <w:rPr>
          <w:b/>
        </w:rPr>
        <w:t xml:space="preserve">Tulos</w:t>
      </w:r>
    </w:p>
    <w:p>
      <w:r>
        <w:t xml:space="preserve">Irene myöhästyy bussista &gt;Syyt&gt; Irene on stressaantunut.</w:t>
      </w:r>
    </w:p>
    <w:p>
      <w:r>
        <w:rPr>
          <w:b/>
        </w:rPr>
        <w:t xml:space="preserve">Esimerkki 8.982</w:t>
      </w:r>
    </w:p>
    <w:p>
      <w:r>
        <w:t xml:space="preserve">tarina: Tyttö lähti kävelylle isänsä kanssa. He menivät puistoon ja istuivat lammen edessä. He juttelivat hyvin. He syöttivät lintuja. Tämä oli hänen lempiaikaansa viikossa. valittu lause: He syöttivät lintuja.</w:t>
      </w:r>
    </w:p>
    <w:p>
      <w:r>
        <w:rPr>
          <w:b/>
        </w:rPr>
        <w:t xml:space="preserve">Tulos</w:t>
      </w:r>
    </w:p>
    <w:p>
      <w:r>
        <w:t xml:space="preserve">He ruokkivat lintuja &gt;Syyt&gt; Linnut ovat onnellisia.</w:t>
      </w:r>
    </w:p>
    <w:p>
      <w:r>
        <w:rPr>
          <w:b/>
        </w:rPr>
        <w:t xml:space="preserve">Esimerkki 8.983</w:t>
      </w:r>
    </w:p>
    <w:p>
      <w:r>
        <w:t xml:space="preserve">tarina: Cameron on 22-vuotias. Hänellä ei ollut varaa opiskella yliopistossa 18-vuotiaana, eivätkä hänen vanhempansa auttaneet häntä. Neljän vuoden ajan hän teki kahta työtä säästääkseen rahaa collegea varten. Nyt, 22-vuotiaana, hänellä on vihdoin tarpeeksi rahaa palatakseen kouluun. Hän opiskelee liiketaloutta ja on onnellisempi kuin koskaan. valittu lause: Hänellä ei ollut varaa yliopistoon 18-vuotiaana, eivätkä hänen vanhempansa auttaneet häntä.</w:t>
      </w:r>
    </w:p>
    <w:p>
      <w:r>
        <w:rPr>
          <w:b/>
        </w:rPr>
        <w:t xml:space="preserve">Tulos</w:t>
      </w:r>
    </w:p>
    <w:p>
      <w:r>
        <w:t xml:space="preserve">Cameronilla ei ole varaa opiskella &gt;Syyt&gt; Cameron on pettynyt.</w:t>
      </w:r>
    </w:p>
    <w:p>
      <w:r>
        <w:rPr>
          <w:b/>
        </w:rPr>
        <w:t xml:space="preserve">Esimerkki 8.984</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Hän rakasti valkoviinin raikasta, raikasta makua.</w:t>
      </w:r>
    </w:p>
    <w:p>
      <w:r>
        <w:rPr>
          <w:b/>
        </w:rPr>
        <w:t xml:space="preserve">Tulos</w:t>
      </w:r>
    </w:p>
    <w:p>
      <w:r>
        <w:t xml:space="preserve">Mike pitää viinistä &gt;Syyt&gt; Mike on yllättynyt.</w:t>
      </w:r>
    </w:p>
    <w:p>
      <w:r>
        <w:rPr>
          <w:b/>
        </w:rPr>
        <w:t xml:space="preserve">Tulos</w:t>
      </w:r>
    </w:p>
    <w:p>
      <w:r>
        <w:t xml:space="preserve">Mike rakastaa valkoviiniä &gt;Syyt&gt; Mike on yllättynyt.</w:t>
      </w:r>
    </w:p>
    <w:p>
      <w:r>
        <w:rPr>
          <w:b/>
        </w:rPr>
        <w:t xml:space="preserve">Esimerkki 8.985</w:t>
      </w:r>
    </w:p>
    <w:p>
      <w:r>
        <w:t xml:space="preserve">tarina: Pelasin koripalloa ystäväni kanssa. Heitin pallon hänelle, koska hän oli vapaana. Hän heitti pallon välittömästi. Se päätyi ilmapalloksi. Hän kuitenkin syytti minua siitä, etten syöttänyt palloa hänelle nopeammin. valittu lause: Heitin pallon hänelle, koska hän oli vapaana.</w:t>
      </w:r>
    </w:p>
    <w:p>
      <w:r>
        <w:rPr>
          <w:b/>
        </w:rPr>
        <w:t xml:space="preserve">Tulos</w:t>
      </w:r>
    </w:p>
    <w:p>
      <w:r>
        <w:t xml:space="preserve">Heitin pallon ystävälleni &gt;Syyt&gt; Olimme onnellisia.</w:t>
      </w:r>
    </w:p>
    <w:p>
      <w:r>
        <w:rPr>
          <w:b/>
        </w:rPr>
        <w:t xml:space="preserve">Esimerkki 8.986</w:t>
      </w:r>
    </w:p>
    <w:p>
      <w:r>
        <w:t xml:space="preserve">tarina: Menin Lucyn huoneeseen. Hänellä oli teetarjoilu pöydällä. Kaikki hänen eläimensä istuivat pöydässä. Hän tarjoili niille teetä ja keksejä. Se oli hieno teekutsu! valittu lause: Hän tarjoili heille teetä ja keksejä.</w:t>
      </w:r>
    </w:p>
    <w:p>
      <w:r>
        <w:rPr>
          <w:b/>
        </w:rPr>
        <w:t xml:space="preserve">Tulos</w:t>
      </w:r>
    </w:p>
    <w:p>
      <w:r>
        <w:t xml:space="preserve">Lucy tarjoilee teetä &gt;Syyt&gt; Lucy on onnellinen(t).</w:t>
      </w:r>
    </w:p>
    <w:p>
      <w:r>
        <w:rPr>
          <w:b/>
        </w:rPr>
        <w:t xml:space="preserve">Esimerkki 8.987</w:t>
      </w:r>
    </w:p>
    <w:p>
      <w:r>
        <w:t xml:space="preserve">tarina: Sally ja Sam päättivät mennä rannalle. He pakkasivat kaikki tavaransa autoon. He ajoivat kaksi kokonaista tuntia. Kun he pääsivät rannalle, se oli kaunis. Sam ja Sally uivat meressä koko päivän. valittu lause: He pakkasivat kaikki tavaransa autoon.</w:t>
      </w:r>
    </w:p>
    <w:p>
      <w:r>
        <w:rPr>
          <w:b/>
        </w:rPr>
        <w:t xml:space="preserve">Tulos</w:t>
      </w:r>
    </w:p>
    <w:p>
      <w:r>
        <w:t xml:space="preserve">He pakkaavat kaikki tavaransa autoon &gt;Syyt&gt; He tuntevat olevansa valmistautuneita.</w:t>
      </w:r>
    </w:p>
    <w:p>
      <w:r>
        <w:rPr>
          <w:b/>
        </w:rPr>
        <w:t xml:space="preserve">Esimerkki 8.988</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Maria näki, että hänellä oli yksi vastaamaton puhelu poikaystävältään.</w:t>
      </w:r>
    </w:p>
    <w:p>
      <w:r>
        <w:rPr>
          <w:b/>
        </w:rPr>
        <w:t xml:space="preserve">Tulos</w:t>
      </w:r>
    </w:p>
    <w:p>
      <w:r>
        <w:t xml:space="preserve">Maria ei saa poikaystävältään puhelua &gt;Syyt&gt; Maria tuntee velvollisuuttaan</w:t>
      </w:r>
    </w:p>
    <w:p>
      <w:r>
        <w:rPr>
          <w:b/>
        </w:rPr>
        <w:t xml:space="preserve">Esimerkki 8.989</w:t>
      </w:r>
    </w:p>
    <w:p>
      <w:r>
        <w:t xml:space="preserve">tarina: Sally oli yläasteella. Hän käveli joka päivä kolme kilometriä kouluun. Eräänä päivänä Sally päätti, ettei halua enää kävellä. Sally meni kauppaan ja osti polkupyörän. Siitä lähtien Sally kulki kouluun pyörällä. valittu lause: Eräänä päivänä Sally päätti, ettei hän enää halunnut kävellä.</w:t>
      </w:r>
    </w:p>
    <w:p>
      <w:r>
        <w:rPr>
          <w:b/>
        </w:rPr>
        <w:t xml:space="preserve">Tulos</w:t>
      </w:r>
    </w:p>
    <w:p>
      <w:r>
        <w:t xml:space="preserve">sally teki päätöksen &gt;Syyt&gt; sally on onnellinen(t).</w:t>
      </w:r>
    </w:p>
    <w:p>
      <w:r>
        <w:rPr>
          <w:b/>
        </w:rPr>
        <w:t xml:space="preserve">Esimerkki 8.990</w:t>
      </w:r>
    </w:p>
    <w:p>
      <w:r>
        <w:t xml:space="preserve">tarina: Palomiehet kuulivat hälytyksen. He pukeutuivat univormuihinsa. He kiirehtivät tulipalon luo. He sammuttivat palon letkuillaan. He olivat hyvin tehdystä työstä hyvin ylpeitä. valittu lause: Palomiehet kuulivat hälytyksen.</w:t>
      </w:r>
    </w:p>
    <w:p>
      <w:r>
        <w:rPr>
          <w:b/>
        </w:rPr>
        <w:t xml:space="preserve">Tulos</w:t>
      </w:r>
    </w:p>
    <w:p>
      <w:r>
        <w:t xml:space="preserve">Palomiehet kuulevat hälytyksen &gt;Syyt&gt; Palomiehet tuntevat hälytyksen.</w:t>
      </w:r>
    </w:p>
    <w:p>
      <w:r>
        <w:rPr>
          <w:b/>
        </w:rPr>
        <w:t xml:space="preserve">Esimerkki 8.991</w:t>
      </w:r>
    </w:p>
    <w:p>
      <w:r>
        <w:t xml:space="preserve">tarina: Tom oli yläasteen koripallojoukkueessa. Hän halusi päästä lukion joukkueeseen seuraavana vuonna. Hän osallistui kesällä koripalloleirille. Hän paransi taitojaan leirillä. Hän pääsi lukionsa koripallojoukkueeseen. valittu lause: Hän osallistui kesällä koripalloleirille.</w:t>
      </w:r>
    </w:p>
    <w:p>
      <w:r>
        <w:rPr>
          <w:b/>
        </w:rPr>
        <w:t xml:space="preserve">Tulos</w:t>
      </w:r>
    </w:p>
    <w:p>
      <w:r>
        <w:t xml:space="preserve">Tom osallistuu kesän koripalloleirille &gt;Syyt&gt; Tom on optimistinen(t).</w:t>
      </w:r>
    </w:p>
    <w:p>
      <w:r>
        <w:rPr>
          <w:b/>
        </w:rPr>
        <w:t xml:space="preserve">Tulos</w:t>
      </w:r>
    </w:p>
    <w:p>
      <w:r>
        <w:t xml:space="preserve">Tom osallistuu koripalloleirille &gt;Syyt&gt; Tom tuntee itsensä taitavaksi.</w:t>
      </w:r>
    </w:p>
    <w:p>
      <w:r>
        <w:rPr>
          <w:b/>
        </w:rPr>
        <w:t xml:space="preserve">Esimerkki 8.992</w:t>
      </w:r>
    </w:p>
    <w:p>
      <w:r>
        <w:t xml:space="preserve">tarina: Leah sai potkut kotoa. Hänen ystävänsä Kim tarjosi hänelle yösijaa. Leah pakkasi kaikki vaatteensa ja tavaransa. Hän toi tavaransa Kimin taloon. Leah asui Kimin luona, kunnes löysi asunnon. valittu lause: Hänen ystävänsä Kim tarjosi Leahalle yösijaa.</w:t>
      </w:r>
    </w:p>
    <w:p>
      <w:r>
        <w:rPr>
          <w:b/>
        </w:rPr>
        <w:t xml:space="preserve">Tulos</w:t>
      </w:r>
    </w:p>
    <w:p>
      <w:r>
        <w:t xml:space="preserve">Kim tarjoaa Leahille yösijan &gt; Aiheuttaa&gt; Leah on kiitollinen.</w:t>
      </w:r>
    </w:p>
    <w:p>
      <w:r>
        <w:rPr>
          <w:b/>
        </w:rPr>
        <w:t xml:space="preserve">Esimerkki 8.993</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Hän meni lääkäriin ja sai rokotuksen.</w:t>
      </w:r>
    </w:p>
    <w:p>
      <w:r>
        <w:rPr>
          <w:b/>
        </w:rPr>
        <w:t xml:space="preserve">Tulos</w:t>
      </w:r>
    </w:p>
    <w:p>
      <w:r>
        <w:t xml:space="preserve">Kate menee lääkäriin saadakseen influenssarokotuksen &gt;Syyt&gt; Kate on optimistinen (optimistiset)</w:t>
      </w:r>
    </w:p>
    <w:p>
      <w:r>
        <w:rPr>
          <w:b/>
        </w:rPr>
        <w:t xml:space="preserve">Tulos</w:t>
      </w:r>
    </w:p>
    <w:p>
      <w:r>
        <w:t xml:space="preserve">Kate saa pistoksen &gt;Syyt&gt; Kate tuntee pelkoa.</w:t>
      </w:r>
    </w:p>
    <w:p>
      <w:r>
        <w:rPr>
          <w:b/>
        </w:rPr>
        <w:t xml:space="preserve">Esimerkki 8.994</w:t>
      </w:r>
    </w:p>
    <w:p>
      <w:r>
        <w:t xml:space="preserve">tarina: Joe oli tylsistynyt. Hän löysi tikkuja ulkoa. Hän löi keppejä kuin rumpuja. Monet ihmiset pysähtyivät kuuntelemaan musiikkia. Joe päätyi soittamaan kolmellekymmenelle iloiselle ihmiselle. valittu lause: Hän löi keppejä kuin rumpuja.</w:t>
      </w:r>
    </w:p>
    <w:p>
      <w:r>
        <w:rPr>
          <w:b/>
        </w:rPr>
        <w:t xml:space="preserve">Tulos</w:t>
      </w:r>
    </w:p>
    <w:p>
      <w:r>
        <w:t xml:space="preserve">Joe löysi tikkuja ulkoa &gt;Syyt&gt; Hänellä on jano.</w:t>
      </w:r>
    </w:p>
    <w:p>
      <w:r>
        <w:rPr>
          <w:b/>
        </w:rPr>
        <w:t xml:space="preserve">Esimerkki 8.995</w:t>
      </w:r>
    </w:p>
    <w:p>
      <w:r>
        <w:t xml:space="preserve">tarina: Ken ja Julie olivat naimisissa viisitoista vuotta. Julie sai selville, että Ken petti. Hän oli niin loukkaantunut. Hän halusi selvittää asiat. Mies jätti hänet toisen naisen takia. valittu lause: Hän oli niin loukkaantunut.</w:t>
      </w:r>
    </w:p>
    <w:p>
      <w:r>
        <w:rPr>
          <w:b/>
        </w:rPr>
        <w:t xml:space="preserve">Tulos</w:t>
      </w:r>
    </w:p>
    <w:p>
      <w:r>
        <w:t xml:space="preserve">Keniä huijattiin Julieta vastaan &gt;Syyt&gt; Julie tuntee itsensä stressaantuneeksi.</w:t>
      </w:r>
    </w:p>
    <w:p>
      <w:r>
        <w:rPr>
          <w:b/>
        </w:rPr>
        <w:t xml:space="preserve">Esimerkki 8.996</w:t>
      </w:r>
    </w:p>
    <w:p>
      <w:r>
        <w:t xml:space="preserve">tarina: Cedric oli kirjoittanut näytelmän draamaluokkaa varten. Hänen opettajansa päätti esittää sen, koska se oli erittäin hyvä. Tyttö, josta Cedric piti, pyrki naispääosaan. Hänen poikaystävänsä pyrki miespääosaan. Cedric esitti itseään miespääosassa, mutta kun tyttö sai tietää asiasta, hän lopetti. valittu lause: Hänen poikaystävänsä yritti miespääosaa.</w:t>
      </w:r>
    </w:p>
    <w:p>
      <w:r>
        <w:rPr>
          <w:b/>
        </w:rPr>
        <w:t xml:space="preserve">Tulos</w:t>
      </w:r>
    </w:p>
    <w:p>
      <w:r>
        <w:t xml:space="preserve">Naispääosan poikaystävä koe-esiintyy Cedricin näytelmän miespääosan esittäjäksi &gt;Syyt&gt; Cedric tuntee mustasukkaisuutta.</w:t>
      </w:r>
    </w:p>
    <w:p>
      <w:r>
        <w:rPr>
          <w:b/>
        </w:rPr>
        <w:t xml:space="preserve">Tulos</w:t>
      </w:r>
    </w:p>
    <w:p>
      <w:r>
        <w:t xml:space="preserve">Hänen poikaystävänsä kokeilee miespääosan esitystä &gt;Syyt&gt; Hänen poikaystävänsä on hermostunut.</w:t>
      </w:r>
    </w:p>
    <w:p>
      <w:r>
        <w:rPr>
          <w:b/>
        </w:rPr>
        <w:t xml:space="preserve">Esimerkki 8.997</w:t>
      </w:r>
    </w:p>
    <w:p>
      <w:r>
        <w:t xml:space="preserve">tarina: Olen sellainen ihminen, joka suuttuu ja rikkoo asioita. Mutta erään erityisen huonon päivän jälkeen heitin uuden puhelimeni. Se osui tiilitakkaamme ja hajosi. Käytin siitä juuri 595 dollaria, täyden hinnan. Sen jälkeen en ole koskaan rikkonut mitään kiukustuneena. valittu lause: Se osui tiilitakkaamme ja hajosi.</w:t>
      </w:r>
    </w:p>
    <w:p>
      <w:r>
        <w:rPr>
          <w:b/>
        </w:rPr>
        <w:t xml:space="preserve">Tulos</w:t>
      </w:r>
    </w:p>
    <w:p>
      <w:r>
        <w:t xml:space="preserve">Rikoin puhelimeni &gt;Syyt&gt; Minua hävettää.</w:t>
      </w:r>
    </w:p>
    <w:p>
      <w:r>
        <w:rPr>
          <w:b/>
        </w:rPr>
        <w:t xml:space="preserve">Esimerkki 8.998</w:t>
      </w:r>
    </w:p>
    <w:p>
      <w:r>
        <w:t xml:space="preserve">tarina: Timmy saa uuden pikkusiskon. Hän haluaa antaa hänelle nimen Emily. Hänen äitinsä kertoi hänelle, että hän on jo valinnut nimen. Timmyn siskon toinen nimi on nyt Emily. Hänen äitinsä käytti sittenkin hänen valitsemaansa nimeä. valittu lause: Timmyn siskon toinen nimi on nyt Emily.</w:t>
      </w:r>
    </w:p>
    <w:p>
      <w:r>
        <w:rPr>
          <w:b/>
        </w:rPr>
        <w:t xml:space="preserve">Tulos</w:t>
      </w:r>
    </w:p>
    <w:p>
      <w:r>
        <w:t xml:space="preserve">Timmyn siskon nimi on Emily &gt;Syyt&gt; Timmy on onnellinen(t).</w:t>
      </w:r>
    </w:p>
    <w:p>
      <w:r>
        <w:rPr>
          <w:b/>
        </w:rPr>
        <w:t xml:space="preserve">Esimerkki 8.999</w:t>
      </w:r>
    </w:p>
    <w:p>
      <w:r>
        <w:t xml:space="preserve">tarina: Pelasin videopelejä ystävieni kanssa. Pelasimme erittäin tiukkaa NBA 2k16 -peliä. Peli meni edestakaisin. Löin buzzer beaterin ja voitin pelin. Pyyhkäisin ystäväni kasvoihin. valittu lause: Pelasimme erittäin tiukan NBA 2k16 -pelin.</w:t>
      </w:r>
    </w:p>
    <w:p>
      <w:r>
        <w:rPr>
          <w:b/>
        </w:rPr>
        <w:t xml:space="preserve">Tulos</w:t>
      </w:r>
    </w:p>
    <w:p>
      <w:r>
        <w:t xml:space="preserve">Ystäväni ja minä leikimme &gt;Syyt&gt; Ystäväni ja minä olemme onnellisia.</w:t>
      </w:r>
    </w:p>
    <w:p>
      <w:r>
        <w:rPr>
          <w:b/>
        </w:rPr>
        <w:t xml:space="preserve">Esimerkki 8.1000</w:t>
      </w:r>
    </w:p>
    <w:p>
      <w:r>
        <w:t xml:space="preserve">tarina: Anna meni kirkkoon ja nautti saarnasta. Mutta sitten he alkoivat ojentaa keräyslautasta. Anna tajusi, että hän oli unohtanut rahansa! Hänen oli pakko antaa lautasen mennä hänen ohitseen. Annan posket paloivat häpeästä. valittu lause: Hänen oli pakko antaa lautasen ohittaa hänet.</w:t>
      </w:r>
    </w:p>
    <w:p>
      <w:r>
        <w:rPr>
          <w:b/>
        </w:rPr>
        <w:t xml:space="preserve">Tulos</w:t>
      </w:r>
    </w:p>
    <w:p>
      <w:r>
        <w:t xml:space="preserve">Annan on annettava lautasen hyppiä &gt;Syyt&gt; Anna tuntee olonsa noloksi.</w:t>
      </w:r>
    </w:p>
    <w:p>
      <w:r>
        <w:rPr>
          <w:b/>
        </w:rPr>
        <w:t xml:space="preserve">Esimerkki 8.1001</w:t>
      </w:r>
    </w:p>
    <w:p>
      <w:r>
        <w:t xml:space="preserve">tarina: Lydia kuunteli vanhaa CD-levyä, jonka hänen poikaystävänsä oli polttanut hänelle. Hänen CD-soittimensa oli vanha, mutta toimi silti hyvin. Hän oli menettänyt ajatuksensa ja nautti musiikista. Yhtäkkiä CD-levy hyppäsi ja lopetti soittamisen. Lydia yritti korjata sitä, mutta CD-levyyn tuli valtava naarmu. valittu lause: Yhtäkkiä CD-levy hyppäsi ja lopetti soittamisen.</w:t>
      </w:r>
    </w:p>
    <w:p>
      <w:r>
        <w:rPr>
          <w:b/>
        </w:rPr>
        <w:t xml:space="preserve">Tulos</w:t>
      </w:r>
    </w:p>
    <w:p>
      <w:r>
        <w:t xml:space="preserve">CD-levyn soitto loppuu yhtäkkiä &gt;Syyt&gt; Lydia yllättyy.</w:t>
      </w:r>
    </w:p>
    <w:p>
      <w:r>
        <w:rPr>
          <w:b/>
        </w:rPr>
        <w:t xml:space="preserve">Esimerkki 8.1002</w:t>
      </w:r>
    </w:p>
    <w:p>
      <w:r>
        <w:t xml:space="preserve">tarina: Tein juuri itselleni popcornia välipalaksi. Ovikello soi heti, kun olin istuutunut syömään. Se oli postimies, joka toi paketin. Kun tulin takaisin, popcorn-kulhoni oli tyhjä ja poikani nauroi. Minun on kai tehtävä lisää popcornia, jos haluan välipalani. valittu lause: Ovikello soi heti, kun istuin alas syömään.</w:t>
      </w:r>
    </w:p>
    <w:p>
      <w:r>
        <w:rPr>
          <w:b/>
        </w:rPr>
        <w:t xml:space="preserve">Tulos</w:t>
      </w:r>
    </w:p>
    <w:p>
      <w:r>
        <w:t xml:space="preserve">ovikello soi &gt;Syyt&gt; tunnen itseni yllättyneeksi(ksi).</w:t>
      </w:r>
    </w:p>
    <w:p>
      <w:r>
        <w:rPr>
          <w:b/>
        </w:rPr>
        <w:t xml:space="preserve">Esimerkki 8.1003</w:t>
      </w:r>
    </w:p>
    <w:p>
      <w:r>
        <w:t xml:space="preserve">tarina: Caley luki kirjaa kylpyammeessa. Hän pudotti kirjan veteen. Kirja oli läpimärkä. Caley yritti antaa kirjan kuivua, mutta se ei onnistunut. Caleyn oli ostettava uusi kirja, jotta hän saattoi lukea sen loppuun. valittu lause: Hän pudotti kirjan veteen.</w:t>
      </w:r>
    </w:p>
    <w:p>
      <w:r>
        <w:rPr>
          <w:b/>
        </w:rPr>
        <w:t xml:space="preserve">Tulos</w:t>
      </w:r>
    </w:p>
    <w:p>
      <w:r>
        <w:t xml:space="preserve">Caley pudottaa kirjansa veteen &gt;Syyt&gt; Hän on turhautunut.</w:t>
      </w:r>
    </w:p>
    <w:p>
      <w:r>
        <w:rPr>
          <w:b/>
        </w:rPr>
        <w:t xml:space="preserve">Esimerkki 8.1004</w:t>
      </w:r>
    </w:p>
    <w:p>
      <w:r>
        <w:t xml:space="preserve">tarina: Joku naapurustossani ajoi postilaatikkoni yli. Postinkantaja ei osannut toimittaa postiani ilman laatikkoa. En saanut postia kahteen viikkoon, kunnes sain uuden postilaatikon. Ensimmäisenä päivänä uuden postilaatikon kanssa sain 20 kirjettä kerralla. Kesti kauan lukea ne kaikki. valittu lause: Joku naapurustossani ajoi postilaatikkoni päälle.</w:t>
      </w:r>
    </w:p>
    <w:p>
      <w:r>
        <w:rPr>
          <w:b/>
        </w:rPr>
        <w:t xml:space="preserve">Tulos</w:t>
      </w:r>
    </w:p>
    <w:p>
      <w:r>
        <w:t xml:space="preserve">Joku naapurustossani ajaa postilaatikkoni yli &gt;Syyt&gt; Olen järkyttynyt.</w:t>
      </w:r>
    </w:p>
    <w:p>
      <w:r>
        <w:rPr>
          <w:b/>
        </w:rPr>
        <w:t xml:space="preserve">Esimerkki 8.1005</w:t>
      </w:r>
    </w:p>
    <w:p>
      <w:r>
        <w:t xml:space="preserve">tarina: Craigin kotiin tarvittiin uusi ovi. Hän päätti tehdä uuden oven puusta. Craig työskenteli päiväkausia. Hän luuli, ettei se valmistuisi koskaan. Craig sai sen lopulta valmiiksi isänsä avulla. valittu lause: Craig sai sen lopulta valmiiksi isänsä avulla.</w:t>
      </w:r>
    </w:p>
    <w:p>
      <w:r>
        <w:rPr>
          <w:b/>
        </w:rPr>
        <w:t xml:space="preserve">Tulos</w:t>
      </w:r>
    </w:p>
    <w:p>
      <w:r>
        <w:t xml:space="preserve">Craig saa vihdoin valmiiksi &gt;Syyt&gt; Craig tuntee helpotusta.</w:t>
      </w:r>
    </w:p>
    <w:p>
      <w:r>
        <w:rPr>
          <w:b/>
        </w:rPr>
        <w:t xml:space="preserve">Tulos</w:t>
      </w:r>
    </w:p>
    <w:p>
      <w:r>
        <w:t xml:space="preserve">Craig viimeistelee sen &gt;Syyt&gt; Craig tuntee itsensä tuottavaksi.</w:t>
      </w:r>
    </w:p>
    <w:p>
      <w:r>
        <w:rPr>
          <w:b/>
        </w:rPr>
        <w:t xml:space="preserve">Esimerkki 8.1006</w:t>
      </w:r>
    </w:p>
    <w:p>
      <w:r>
        <w:t xml:space="preserve">tarina: Bob osti tyttärelleen uuden leijan. He menivät lennättämään leijaa. Ulkona oli tuulista ja täydellinen sää leijan lennättämiseen. Heidän leijansa nousi satoja metrejä taivaalle. Päivän päätteeksi he menivät kotiin ja söivät jäätelöä. valittu lause: Päivän päätteeksi he menivät kotiin ja söivät jäätelöä.</w:t>
      </w:r>
    </w:p>
    <w:p>
      <w:r>
        <w:rPr>
          <w:b/>
        </w:rPr>
        <w:t xml:space="preserve">Tulos</w:t>
      </w:r>
    </w:p>
    <w:p>
      <w:r>
        <w:t xml:space="preserve">He syövät jäätelöä &gt;Syyt&gt; He tuntevat olonsa onnelliseksi.</w:t>
      </w:r>
    </w:p>
    <w:p>
      <w:r>
        <w:rPr>
          <w:b/>
        </w:rPr>
        <w:t xml:space="preserve">Tulos</w:t>
      </w:r>
    </w:p>
    <w:p>
      <w:r>
        <w:t xml:space="preserve">Bob ja hänen tyttärensä syövät jäätelöä &gt;Syyt&gt; Bob ja hänen tyttärensä ovat onnellisia.</w:t>
      </w:r>
    </w:p>
    <w:p>
      <w:r>
        <w:rPr>
          <w:b/>
        </w:rPr>
        <w:t xml:space="preserve">Esimerkki 8.1007</w:t>
      </w:r>
    </w:p>
    <w:p>
      <w:r>
        <w:t xml:space="preserve">tarina: Judy vei lapsenlapsensa eläintarhaan. He katselivat apinoita. Tyttärentyttären piti mennä vessaan. Kun hän tuli ulos, Judy ei löytänyt häntä. Judy löysi hänet takaisin apinahäkkien luota. valittu lause: Judy löysi hänet takaisin apinahäkkien luota.</w:t>
      </w:r>
    </w:p>
    <w:p>
      <w:r>
        <w:rPr>
          <w:b/>
        </w:rPr>
        <w:t xml:space="preserve">Tulos</w:t>
      </w:r>
    </w:p>
    <w:p>
      <w:r>
        <w:t xml:space="preserve">Judy löysi tyttärentyttärensä apinahäkistä &gt;Syyt&gt; hän on onnellinen.</w:t>
      </w:r>
    </w:p>
    <w:p>
      <w:r>
        <w:rPr>
          <w:b/>
        </w:rPr>
        <w:t xml:space="preserve">Esimerkki 8.1008</w:t>
      </w:r>
    </w:p>
    <w:p>
      <w:r>
        <w:t xml:space="preserve">tarina: Lenard ei koskaan päässyt minnekään ajoissa. Hän myöhästyi töistä. Hän myöhästyi myös koulusta. Eräänä päivänä eräs tyttö pyysi häntä treffeille. Hän oli silti myöhässä. valittu lause: Hän oli edelleen myöhässä.</w:t>
      </w:r>
    </w:p>
    <w:p>
      <w:r>
        <w:rPr>
          <w:b/>
        </w:rPr>
        <w:t xml:space="preserve">Tulos</w:t>
      </w:r>
    </w:p>
    <w:p>
      <w:r>
        <w:t xml:space="preserve">Lenard myöhästyy treffeiltä &gt;Syyt&gt; Lenardin treffikumppani on järkyttynyt.</w:t>
      </w:r>
    </w:p>
    <w:p>
      <w:r>
        <w:rPr>
          <w:b/>
        </w:rPr>
        <w:t xml:space="preserve">Tulos</w:t>
      </w:r>
    </w:p>
    <w:p>
      <w:r>
        <w:t xml:space="preserve">Hän on myöhässä &gt;Syyt&gt; Häntä harmittaa.</w:t>
      </w:r>
    </w:p>
    <w:p>
      <w:r>
        <w:rPr>
          <w:b/>
        </w:rPr>
        <w:t xml:space="preserve">Esimerkki 8.1009</w:t>
      </w:r>
    </w:p>
    <w:p>
      <w:r>
        <w:t xml:space="preserve">tarina: Alexia ja hänen ystävänsä menivät peliohjelmaan. He ajattelivat sen olevan hauskaa. Kun tytöt olivat lopettaneet ohjelmassa olemisen, he voittivat. Jokainen heistä voitti auton. He olivat iloisia, että lähtivät mukaan. valittu lause: He kaikki voittivat auton.</w:t>
      </w:r>
    </w:p>
    <w:p>
      <w:r>
        <w:rPr>
          <w:b/>
        </w:rPr>
        <w:t xml:space="preserve">Tulos</w:t>
      </w:r>
    </w:p>
    <w:p>
      <w:r>
        <w:t xml:space="preserve">alexa ja ystävät voittavat auton &gt;Syyt&gt; alexa ja ystävät ovat onnellisia(kin)</w:t>
      </w:r>
    </w:p>
    <w:p>
      <w:r>
        <w:rPr>
          <w:b/>
        </w:rPr>
        <w:t xml:space="preserve">Esimerkki 8.1010</w:t>
      </w:r>
    </w:p>
    <w:p>
      <w:r>
        <w:t xml:space="preserve">tarina: Kävin parturissa kaksi viikkoa sitten. Kävin ensimmäistä kertaa tässä parturissa. Kuvasin parturille haluamani tyylin. Hän leikkasi lopulta paljon enemmän hiuksia kuin olin pyytänyt. En palaa enää tuohon parturiin! valittu lause: Hän päätyi leikkaamaan paljon enemmän hiuksia kuin olin pyytänyt.</w:t>
      </w:r>
    </w:p>
    <w:p>
      <w:r>
        <w:rPr>
          <w:b/>
        </w:rPr>
        <w:t xml:space="preserve">Tulos</w:t>
      </w:r>
    </w:p>
    <w:p>
      <w:r>
        <w:t xml:space="preserve">Hän leikkaa liikaa hiuksia &gt;Syyt&gt; Minua suututtaa</w:t>
      </w:r>
    </w:p>
    <w:p>
      <w:r>
        <w:rPr>
          <w:b/>
        </w:rPr>
        <w:t xml:space="preserve">Esimerkki 8.1011</w:t>
      </w:r>
    </w:p>
    <w:p>
      <w:r>
        <w:t xml:space="preserve">tarina: Sandy oli tarvinnut tikkejä pudottuaan pyörältään. Nyt hänen haavansa oli parantunut. Oli aika ottaa tikit pois. Sandy pelkäsi, koska ajatteli sen olevan kivuliasta. Mutta onneksi tikkien poistaminen ei sattunut lainkaan! valittu lause: Mutta onneksi tikkien poistaminen ei sattunut lainkaan!</w:t>
      </w:r>
    </w:p>
    <w:p>
      <w:r>
        <w:rPr>
          <w:b/>
        </w:rPr>
        <w:t xml:space="preserve">Tulos</w:t>
      </w:r>
    </w:p>
    <w:p>
      <w:r>
        <w:t xml:space="preserve">Ompeleiden poistaminen ei satu lainkaan &gt;Syyt&gt; Sandy tuntee olevansa kiitollinen.</w:t>
      </w:r>
    </w:p>
    <w:p>
      <w:r>
        <w:rPr>
          <w:b/>
        </w:rPr>
        <w:t xml:space="preserve">Esimerkki 8.1012</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Ne olivat hänelle itselleen, koska hän ei pitänyt juuri kenestäkään.</w:t>
      </w:r>
    </w:p>
    <w:p>
      <w:r>
        <w:rPr>
          <w:b/>
        </w:rPr>
        <w:t xml:space="preserve">Tulos</w:t>
      </w:r>
    </w:p>
    <w:p>
      <w:r>
        <w:t xml:space="preserve">Sal ei pidä kenestäkään &gt;Syyt&gt; Sal tuntee itsensä yksinäiseksi.</w:t>
      </w:r>
    </w:p>
    <w:p>
      <w:r>
        <w:rPr>
          <w:b/>
        </w:rPr>
        <w:t xml:space="preserve">Esimerkki 8.1013</w:t>
      </w:r>
    </w:p>
    <w:p>
      <w:r>
        <w:t xml:space="preserve">tarina: Jane ei koskaan hymyillyt. Hänellä ei ollut mitään hymyilyttävää. Kaikki luulivat, ettei hän koskaan hymyilisi. Eräänä päivänä Tim kompastui ja kaatui. Jane päätyi hymyilemään todella paljon. valittu lause: Hänellä ei ollut mitään hymyilyttävää.</w:t>
      </w:r>
    </w:p>
    <w:p>
      <w:r>
        <w:rPr>
          <w:b/>
        </w:rPr>
        <w:t xml:space="preserve">Tulos</w:t>
      </w:r>
    </w:p>
    <w:p>
      <w:r>
        <w:t xml:space="preserve">Janella ei ole mitään hymyilyttävää &gt;Syyt&gt; Jane on surullinen.</w:t>
      </w:r>
    </w:p>
    <w:p>
      <w:r>
        <w:rPr>
          <w:b/>
        </w:rPr>
        <w:t xml:space="preserve">Esimerkki 8.1014</w:t>
      </w:r>
    </w:p>
    <w:p>
      <w:r>
        <w:t xml:space="preserve">tarina: Tom ja Jerry ajelivat polkupyörillään. Yhtäkkiä pyörän pyörä putosi Tomin pyörästä. He olivat kaukana kotoa. Tom ja Jerry joutuivat kävelemään koko matkan takaisin. Se oli heille kamala 3 tuntia. valittu lause: Tom ja Jerry joutuivat kävelemään koko matkan takaisin.</w:t>
      </w:r>
    </w:p>
    <w:p>
      <w:r>
        <w:rPr>
          <w:b/>
        </w:rPr>
        <w:t xml:space="preserve">Tulos</w:t>
      </w:r>
    </w:p>
    <w:p>
      <w:r>
        <w:t xml:space="preserve">Tom ja Jerry joutuvat kävelemään kotiin &gt;Syyt&gt; Tom ja Jerry tuntevat kauhua.</w:t>
      </w:r>
    </w:p>
    <w:p>
      <w:r>
        <w:rPr>
          <w:b/>
        </w:rPr>
        <w:t xml:space="preserve">Tulos</w:t>
      </w:r>
    </w:p>
    <w:p>
      <w:r>
        <w:t xml:space="preserve">Tom ja Jerry joutuvat kävelemään &gt;Syyt&gt; Tom ja Jerry ovat järkyttyneitä.</w:t>
      </w:r>
    </w:p>
    <w:p>
      <w:r>
        <w:rPr>
          <w:b/>
        </w:rPr>
        <w:t xml:space="preserve">Esimerkki 8.1015</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Dan luki kirjan tyttärelleen, ja tämä rakasti sitä.</w:t>
      </w:r>
    </w:p>
    <w:p>
      <w:r>
        <w:rPr>
          <w:b/>
        </w:rPr>
        <w:t xml:space="preserve">Tulos</w:t>
      </w:r>
    </w:p>
    <w:p>
      <w:r>
        <w:t xml:space="preserve">Dan lukee tyttärelleen &gt;Syyt&gt; Hänen tyttärensä tuntee rakkautta.</w:t>
      </w:r>
    </w:p>
    <w:p>
      <w:r>
        <w:rPr>
          <w:b/>
        </w:rPr>
        <w:t xml:space="preserve">Esimerkki 8.1016</w:t>
      </w:r>
    </w:p>
    <w:p>
      <w:r>
        <w:t xml:space="preserve">tarina: Tom oli pyytänyt vanhemmiltaan kissaa viikkoja. Lopulta hänen vanhempansa kertoivat, että he voisivat hankkia yhden kissanpennun. Tom ja hänen vanhempansa löysivät kissan netistä ja hakivat sen. Kun he toivat sen takaisin, Tom otti torkut sen kanssa. Kun Tom heräsi, kissaa ei näkynyt missään. valittu lause: Kun Tom heräsi, kissaa ei näkynyt missään.</w:t>
      </w:r>
    </w:p>
    <w:p>
      <w:r>
        <w:rPr>
          <w:b/>
        </w:rPr>
        <w:t xml:space="preserve">Tulos</w:t>
      </w:r>
    </w:p>
    <w:p>
      <w:r>
        <w:t xml:space="preserve">Tomin kissaa ei löydy mistään, kun Tom herää &gt;Syyt&gt; Tom on surullinen.</w:t>
      </w:r>
    </w:p>
    <w:p>
      <w:r>
        <w:rPr>
          <w:b/>
        </w:rPr>
        <w:t xml:space="preserve">Esimerkki 8.1017</w:t>
      </w:r>
    </w:p>
    <w:p>
      <w:r>
        <w:t xml:space="preserve">tarina: Tom kuunteli musiikkia. Tom oli kahvilassa. Tom nautti musiikista kovasti. Tom alkoi tanssia musiikin tahtiin. Kaikki kahvilassa alkoivat katsella Tomia. valittu lause: Tom kuunteli musiikkia.</w:t>
      </w:r>
    </w:p>
    <w:p>
      <w:r>
        <w:rPr>
          <w:b/>
        </w:rPr>
        <w:t xml:space="preserve">Tulos</w:t>
      </w:r>
    </w:p>
    <w:p>
      <w:r>
        <w:t xml:space="preserve">Tom kuuntelee musiikkia &gt;Syyt&gt; Tom on onnellinen(t)</w:t>
      </w:r>
    </w:p>
    <w:p>
      <w:r>
        <w:rPr>
          <w:b/>
        </w:rPr>
        <w:t xml:space="preserve">Esimerkki 8.1018</w:t>
      </w:r>
    </w:p>
    <w:p>
      <w:r>
        <w:t xml:space="preserve">tarina: Lilith oli varma, että tämä oli hänen loppunsa. Hän oli ollut viikon sairaana, ja viimeisetkin kudokset olivat menneet. Tämä sohva, joka oli täynnä peittoja ja käytettyjä nenäliinoja, olisi hänen hautansa. Hän tunsi jo, kuinka hänen nenänsä alkoi taas tippua, loppu lähestyi. Mutta hän pelastui, kun hänen veljensä palasi &amp; heitti hänelle uuden laatikon. valitun lauseen: Tämä sohva, joka oli täynnä huopia ja käytettyjä nenäliinoja, olisi hänen hautansa.</w:t>
      </w:r>
    </w:p>
    <w:p>
      <w:r>
        <w:rPr>
          <w:b/>
        </w:rPr>
        <w:t xml:space="preserve">Tulos</w:t>
      </w:r>
    </w:p>
    <w:p>
      <w:r>
        <w:t xml:space="preserve">Lilithin sohvalle kasataan nenäliinoja &gt;Syyt&gt; Lilith tuntee inhoa.</w:t>
      </w:r>
    </w:p>
    <w:p>
      <w:r>
        <w:rPr>
          <w:b/>
        </w:rPr>
        <w:t xml:space="preserve">Esimerkki 8.1019</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Ray kokosi ystävänsä kertoakseen heille kuulemansa hauskan vitsin.</w:t>
      </w:r>
    </w:p>
    <w:p>
      <w:r>
        <w:rPr>
          <w:b/>
        </w:rPr>
        <w:t xml:space="preserve">Tulos</w:t>
      </w:r>
    </w:p>
    <w:p>
      <w:r>
        <w:t xml:space="preserve">Ray aikoo kertoa vitsin &gt;Syyt&gt; Rayn ystävät ovat uteliaita.</w:t>
      </w:r>
    </w:p>
    <w:p>
      <w:r>
        <w:rPr>
          <w:b/>
        </w:rPr>
        <w:t xml:space="preserve">Esimerkki 8.1020</w:t>
      </w:r>
    </w:p>
    <w:p>
      <w:r>
        <w:t xml:space="preserve">tarina: Jack oli aloittamassa lastentarhaa. Häntä pelotti. Hän ei ollut koskaan käynyt päiväkodissa. Hänen äitinsä saattoi hänet ovelle ja suuteli häntä hyvästiksi. Hänellä oli hieno ensimmäinen päivä. valittu lause: Hänen äitinsä saattoi hänet ovelle ja suuteli häntä hyvästiksi.</w:t>
      </w:r>
    </w:p>
    <w:p>
      <w:r>
        <w:rPr>
          <w:b/>
        </w:rPr>
        <w:t xml:space="preserve">Tulos</w:t>
      </w:r>
    </w:p>
    <w:p>
      <w:r>
        <w:t xml:space="preserve">Nainen suutelee häntä hyvästiksi &gt;Syyt&gt; Mies tuntee itsensä rakastetuksi.</w:t>
      </w:r>
    </w:p>
    <w:p>
      <w:r>
        <w:rPr>
          <w:b/>
        </w:rPr>
        <w:t xml:space="preserve">Esimerkki 8.1021</w:t>
      </w:r>
    </w:p>
    <w:p>
      <w:r>
        <w:t xml:space="preserve">tarina: Pelkäsin ennen sitä, mitä kellarissamme oli. Älkää kysykö minulta, mitä siellä alhaalla oli, koska en tiedä. Eräänä jouluna veljeni sanoi, että vanhempamme piilottivat lelumme kellariin. Olin niin utelias leluistamme, että menin silti kellariin. Nyt menen sinne alas koko ajan, koska en enää pelkää. valittu lause: Nyt menen sinne alas koko ajan, koska en enää pelkää.</w:t>
      </w:r>
    </w:p>
    <w:p>
      <w:r>
        <w:rPr>
          <w:b/>
        </w:rPr>
        <w:t xml:space="preserve">Tulos</w:t>
      </w:r>
    </w:p>
    <w:p>
      <w:r>
        <w:t xml:space="preserve">En enää pelkää &gt;Syyt&gt; Tunnen itseni pelottomaksi.</w:t>
      </w:r>
    </w:p>
    <w:p>
      <w:r>
        <w:rPr>
          <w:b/>
        </w:rPr>
        <w:t xml:space="preserve">Esimerkki 8.1022</w:t>
      </w:r>
    </w:p>
    <w:p>
      <w:r>
        <w:t xml:space="preserve">tarina: Molly oli nukahtanut hiukset solmussa. Nyt hänen hiuksensa olivat hyvin sekaisin. Hän yritti kammata niitä, mutta se ei onnistunut. Hän päätti hieroa hiuksiin kookosöljyä. Sitten hän pystyi kampaamaan hiukset pois. valittu lause: Molly oli nukahtanut hiukset ponnarissa.</w:t>
      </w:r>
    </w:p>
    <w:p>
      <w:r>
        <w:rPr>
          <w:b/>
        </w:rPr>
        <w:t xml:space="preserve">Tulos</w:t>
      </w:r>
    </w:p>
    <w:p>
      <w:r>
        <w:t xml:space="preserve">Molly nukahti tukka letissä &gt;Syyt&gt; Molly katuu (katuu)</w:t>
      </w:r>
    </w:p>
    <w:p>
      <w:r>
        <w:rPr>
          <w:b/>
        </w:rPr>
        <w:t xml:space="preserve">Esimerkki 8.1023</w:t>
      </w:r>
    </w:p>
    <w:p>
      <w:r>
        <w:t xml:space="preserve">tarina: Greg rakastaa juoksemista. Eräänä aamuna Greg päätti lähteä lenkille. Gregin olo oli hyvä ja hän nautti juoksusta. Loppupuolella Greg kompastui kiveen ja kaatui. Greg nyrjäytti nilkkansa kaatuessaan. valittu lause: Greg nyrjäytti nilkkansa kaatuessaan.</w:t>
      </w:r>
    </w:p>
    <w:p>
      <w:r>
        <w:rPr>
          <w:b/>
        </w:rPr>
        <w:t xml:space="preserve">Tulos</w:t>
      </w:r>
    </w:p>
    <w:p>
      <w:r>
        <w:t xml:space="preserve">Greg päätyy nyrjäyttämään nilkkansa &gt;Syyt&gt; Greg tuntee kipua.</w:t>
      </w:r>
    </w:p>
    <w:p>
      <w:r>
        <w:rPr>
          <w:b/>
        </w:rPr>
        <w:t xml:space="preserve">Esimerkki 8.1024</w:t>
      </w:r>
    </w:p>
    <w:p>
      <w:r>
        <w:t xml:space="preserve">tarina: Mies tiskasi. Hän laittoi astiat pois. Hänen vaimonsa otti lautasen esiin. Lautanen oli hänen mielestään likainen. Vaimo pesi kaikki astiat uudelleen. valittu lause: Hänen vaimonsa otti lautasen esiin.</w:t>
      </w:r>
    </w:p>
    <w:p>
      <w:r>
        <w:rPr>
          <w:b/>
        </w:rPr>
        <w:t xml:space="preserve">Tulos</w:t>
      </w:r>
    </w:p>
    <w:p>
      <w:r>
        <w:t xml:space="preserve">Hänen vaimonsa ottaa lautasen esiin &gt;Syyt&gt; Hänen vaimonsa on yllättynyt.</w:t>
      </w:r>
    </w:p>
    <w:p>
      <w:r>
        <w:rPr>
          <w:b/>
        </w:rPr>
        <w:t xml:space="preserve">Tulos</w:t>
      </w:r>
    </w:p>
    <w:p>
      <w:r>
        <w:t xml:space="preserve">Miehen vaimo saa noin lautasen &gt;Syyt&gt; Mies tuntee itsensä loukatuksi.</w:t>
      </w:r>
    </w:p>
    <w:p>
      <w:r>
        <w:rPr>
          <w:b/>
        </w:rPr>
        <w:t xml:space="preserve">Esimerkki 8.1025</w:t>
      </w:r>
    </w:p>
    <w:p>
      <w:r>
        <w:t xml:space="preserve">tarina: Veljeni ei ole Joku, jonka kanssa puhun koko ajan. Kun olimme nuorempia, hän tappeli kanssani. Eräänä päivänä sain tarpeekseni ja löin häntä tuolilla. Äitini oli hyvin vihainen. Hän ei kuitenkaan enää koskaan lyönyt minua. valittu lause: Hän ei kuitenkaan enää koskaan lyönyt minua.</w:t>
      </w:r>
    </w:p>
    <w:p>
      <w:r>
        <w:rPr>
          <w:b/>
        </w:rPr>
        <w:t xml:space="preserve">Tulos</w:t>
      </w:r>
    </w:p>
    <w:p>
      <w:r>
        <w:t xml:space="preserve">Veljeni ei enää koskaan lyö minua &gt;Syyt&gt; Olen onnellinen.</w:t>
      </w:r>
    </w:p>
    <w:p>
      <w:r>
        <w:rPr>
          <w:b/>
        </w:rPr>
        <w:t xml:space="preserve">Esimerkki 8.1026</w:t>
      </w:r>
    </w:p>
    <w:p>
      <w:r>
        <w:t xml:space="preserve">tarina: Toin liskon kotiin koulun laboratoriosta. Livahdin veljeni sänkyyn juuri ennen nukkumaanmenoa. Veljeni ryömi sänkyyn ja käski minun nousta ulos ja lyödä valoa. Sammutin valot ja odotin hänen ovensa ulkopuolella. Kuulin huutoja, jollaisia en ollut koskaan ennen kuullut! valittu lause: Sammutin valot ja odotin hänen ovensa ulkopuolella.</w:t>
      </w:r>
    </w:p>
    <w:p>
      <w:r>
        <w:rPr>
          <w:b/>
        </w:rPr>
        <w:t xml:space="preserve">Tulos</w:t>
      </w:r>
    </w:p>
    <w:p>
      <w:r>
        <w:t xml:space="preserve">Odotan oven ulkopuolella &gt;Syyt&gt; Tunnen odotusta.</w:t>
      </w:r>
    </w:p>
    <w:p>
      <w:r>
        <w:rPr>
          <w:b/>
        </w:rPr>
        <w:t xml:space="preserve">Tulos</w:t>
      </w:r>
    </w:p>
    <w:p>
      <w:r>
        <w:t xml:space="preserve">Odotan &gt;Syyt&gt; Tunnen odotusta.</w:t>
      </w:r>
    </w:p>
    <w:p>
      <w:r>
        <w:rPr>
          <w:b/>
        </w:rPr>
        <w:t xml:space="preserve">Esimerkki 8.1027</w:t>
      </w:r>
    </w:p>
    <w:p>
      <w:r>
        <w:t xml:space="preserve">tarina: Brian meni supermarkettiin. Hän tarvitsi hedelmiä. Hän otti omenoita ja laittoi ne taskuunsa. Joku näki hänet. Hänet pakotettiin maksamaan siitä. valittu lause: Hänet pakotettiin maksamaan siitä.</w:t>
      </w:r>
    </w:p>
    <w:p>
      <w:r>
        <w:rPr>
          <w:b/>
        </w:rPr>
        <w:t xml:space="preserve">Tulos</w:t>
      </w:r>
    </w:p>
    <w:p>
      <w:r>
        <w:t xml:space="preserve">Brian joutuu maksamaan omenasta &gt; Aiheuttaa&gt; Brianin häpeän tunteen (tuntee). </w:t>
      </w:r>
    </w:p>
    <w:p>
      <w:r>
        <w:rPr>
          <w:b/>
        </w:rPr>
        <w:t xml:space="preserve">Esimerkki 8.1028</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valittiin koulun näytelmään.</w:t>
      </w:r>
    </w:p>
    <w:p>
      <w:r>
        <w:rPr>
          <w:b/>
        </w:rPr>
        <w:t xml:space="preserve">Tulos</w:t>
      </w:r>
    </w:p>
    <w:p>
      <w:r>
        <w:t xml:space="preserve">Kate valitaan koulun näytelmään &gt;Syyt&gt; Kate on onnellinen.</w:t>
      </w:r>
    </w:p>
    <w:p>
      <w:r>
        <w:rPr>
          <w:b/>
        </w:rPr>
        <w:t xml:space="preserve">Tulos</w:t>
      </w:r>
    </w:p>
    <w:p>
      <w:r>
        <w:t xml:space="preserve">Kate valitaan koulun näytelmään &gt;Syyt&gt; Kate on onnellinen.</w:t>
      </w:r>
    </w:p>
    <w:p>
      <w:r>
        <w:rPr>
          <w:b/>
        </w:rPr>
        <w:t xml:space="preserve">Esimerkki 8.1029</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Stan on hulluna uuteen iphoneen.</w:t>
      </w:r>
    </w:p>
    <w:p>
      <w:r>
        <w:rPr>
          <w:b/>
        </w:rPr>
        <w:t xml:space="preserve">Tulos</w:t>
      </w:r>
    </w:p>
    <w:p>
      <w:r>
        <w:t xml:space="preserve">Stan on innoissaan uudesta iphonesta &gt;Syyt&gt; Stan tuntee odottelua </w:t>
      </w:r>
    </w:p>
    <w:p>
      <w:r>
        <w:rPr>
          <w:b/>
        </w:rPr>
        <w:t xml:space="preserve">Tulos</w:t>
      </w:r>
    </w:p>
    <w:p>
      <w:r>
        <w:t xml:space="preserve">Stan on innoissaan uudesta iphonesta &gt;Syyt&gt; Stan on innoissaan</w:t>
      </w:r>
    </w:p>
    <w:p>
      <w:r>
        <w:rPr>
          <w:b/>
        </w:rPr>
        <w:t xml:space="preserve">Esimerkki 8.1030</w:t>
      </w:r>
    </w:p>
    <w:p>
      <w:r>
        <w:t xml:space="preserve">tarina: Se oli hyvin tuulinen päivä. Jim oli kävelyllä, ja hänellä oli uusi hattu päässään. Yhtäkkiä tuuli repi hänen uuden hattunsa hänen päästään! Jim lähti perään ja juoksi kovaa, mutta hattu oli kadonnut. Jim toivoi, ettei olisi lähtenyt ulos uudessa hatussaan. valittu lause: Jim toivoi, ettei olisi lähtenyt ulos uudessa hatussaan.</w:t>
      </w:r>
    </w:p>
    <w:p>
      <w:r>
        <w:rPr>
          <w:b/>
        </w:rPr>
        <w:t xml:space="preserve">Tulos</w:t>
      </w:r>
    </w:p>
    <w:p>
      <w:r>
        <w:t xml:space="preserve">Jim katuu hattunsa käyttämistä &gt;Syyt&gt; Hän on surullinen.</w:t>
      </w:r>
    </w:p>
    <w:p>
      <w:r>
        <w:rPr>
          <w:b/>
        </w:rPr>
        <w:t xml:space="preserve">Tulos</w:t>
      </w:r>
    </w:p>
    <w:p>
      <w:r>
        <w:t xml:space="preserve">Jim toivoo, ettei hän olisi pitänyt hattua ulkona &gt;Syyt&gt; Jim katuu (katuu)</w:t>
      </w:r>
    </w:p>
    <w:p>
      <w:r>
        <w:rPr>
          <w:b/>
        </w:rPr>
        <w:t xml:space="preserve">Esimerkki 8.1031</w:t>
      </w:r>
    </w:p>
    <w:p>
      <w:r>
        <w:t xml:space="preserve">tarina: Davidilla oli paha hammassärky. Hän varasi ajan hammaslääkärille. Seuraavalla viikolla hammaslääkärin oli vedettävä hänen hampaansa. David lähti kotiin hyvin kipeänä toipumaan. Seuraavana päivänä David tunsi olonsa paljon paremmaksi ilman kipua. valittu lause: Seuraavalla viikolla hammaslääkärin oli vedettävä hänen hampaansa.</w:t>
      </w:r>
    </w:p>
    <w:p>
      <w:r>
        <w:rPr>
          <w:b/>
        </w:rPr>
        <w:t xml:space="preserve">Tulos</w:t>
      </w:r>
    </w:p>
    <w:p>
      <w:r>
        <w:t xml:space="preserve">Hammaslääkärin on vedettävä hänen hampaansa &gt;Syyt&gt; David tuntee kipua.</w:t>
      </w:r>
    </w:p>
    <w:p>
      <w:r>
        <w:rPr>
          <w:b/>
        </w:rPr>
        <w:t xml:space="preserve">Esimerkki 8.1032</w:t>
      </w:r>
    </w:p>
    <w:p>
      <w:r>
        <w:t xml:space="preserve">tarina: June pääsi koulusta toukokuussa. Hän lähti lomalle Saksaan. Hän tapasi komean miehen. He rakastuivat. Mies muutti takaisin Yhdysvaltoihin Junea mukaillen. valittu lause: Hän lähti Saksaan lomalle.</w:t>
      </w:r>
    </w:p>
    <w:p>
      <w:r>
        <w:rPr>
          <w:b/>
        </w:rPr>
        <w:t xml:space="preserve">Tulos</w:t>
      </w:r>
    </w:p>
    <w:p>
      <w:r>
        <w:t xml:space="preserve">Kesäkuu lähtee Saksaan &gt;Syyt&gt; Kesäkuu on onnellinen.</w:t>
      </w:r>
    </w:p>
    <w:p>
      <w:r>
        <w:rPr>
          <w:b/>
        </w:rPr>
        <w:t xml:space="preserve">Esimerkki 8.1033</w:t>
      </w:r>
    </w:p>
    <w:p>
      <w:r>
        <w:t xml:space="preserve">tarina: Olga sai mieheltään uudet timanttikorvakorut hääpäiväksi. Hän käytti uusia korvakorujaan kirkossa seuraavana sunnuntaina. Puolivälissä jumalanpalvelusta hän huomasi, että yksi korvakoru puuttui. Jumalanpalveluksen päätyttyä hän ryömi polvillaan etsimään. Hän oli onnekas ja löysi kadonneen korvakorunsa. valittu lause: Hän oli onnekas ja löysi kadonneen korvakorunsa.</w:t>
      </w:r>
    </w:p>
    <w:p>
      <w:r>
        <w:rPr>
          <w:b/>
        </w:rPr>
        <w:t xml:space="preserve">Tulos</w:t>
      </w:r>
    </w:p>
    <w:p>
      <w:r>
        <w:t xml:space="preserve">Hän löytää kadonneen korvakorunsa &gt;Syyt&gt; Hän on iloinen.</w:t>
      </w:r>
    </w:p>
    <w:p>
      <w:r>
        <w:rPr>
          <w:b/>
        </w:rPr>
        <w:t xml:space="preserve">Tulos</w:t>
      </w:r>
    </w:p>
    <w:p>
      <w:r>
        <w:t xml:space="preserve">Olga löytää korvakorunsa &gt;Syyt&gt; Olga on helpottunut.</w:t>
      </w:r>
    </w:p>
    <w:p>
      <w:r>
        <w:rPr>
          <w:b/>
        </w:rPr>
        <w:t xml:space="preserve">Esimerkki 8.1034</w:t>
      </w:r>
    </w:p>
    <w:p>
      <w:r>
        <w:t xml:space="preserve">tarina: Alyssa oli mennyt nukkumaan sänkyynsä aikaisin. Yhtäkkiä hän nousi ylös. Hän alkoi käydä unissakävelyllä läpi talon. Hän jatkoi kävelemistä, kunnes päätyi pihalle. Kun hän heräsi, hän oli niin hämmentynyt. valittu lause: Hän nousi yhtäkkiä ylös.</w:t>
      </w:r>
    </w:p>
    <w:p>
      <w:r>
        <w:rPr>
          <w:b/>
        </w:rPr>
        <w:t xml:space="preserve">Tulos</w:t>
      </w:r>
    </w:p>
    <w:p>
      <w:r>
        <w:t xml:space="preserve">Alyssa heräsi unikävelystä &gt;Syyt&gt; hän on hämmentynyt.</w:t>
      </w:r>
    </w:p>
    <w:p>
      <w:r>
        <w:rPr>
          <w:b/>
        </w:rPr>
        <w:t xml:space="preserve">Esimerkki 8.1035</w:t>
      </w:r>
    </w:p>
    <w:p>
      <w:r>
        <w:t xml:space="preserve">tarina: Tom kasvoi San Franciscossa. Kaikki hänen ystävänsä pelasivat baseballia. Tom pelkäsi, että pallo osuu häneen, joten hän ei pelannut. Eräänä päivänä hän päätti pelata ja sai osuman. Se ei oikeastaan sattunut, joten Tom rakastui baseballiin. valittu lause: Kaikki hänen ystävänsä pelasivat baseballia.</w:t>
      </w:r>
    </w:p>
    <w:p>
      <w:r>
        <w:rPr>
          <w:b/>
        </w:rPr>
        <w:t xml:space="preserve">Tulos</w:t>
      </w:r>
    </w:p>
    <w:p>
      <w:r>
        <w:t xml:space="preserve">Tom pelasi baseballia ystäviensä kanssa &gt;Syyt&gt; Hän on onnellinen.</w:t>
      </w:r>
    </w:p>
    <w:p>
      <w:r>
        <w:rPr>
          <w:b/>
        </w:rPr>
        <w:t xml:space="preserve">Esimerkki 8.1036</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Jason oli treffeillä ravintolassa.</w:t>
      </w:r>
    </w:p>
    <w:p>
      <w:r>
        <w:rPr>
          <w:b/>
        </w:rPr>
        <w:t xml:space="preserve">Tulos</w:t>
      </w:r>
    </w:p>
    <w:p>
      <w:r>
        <w:t xml:space="preserve">Jason on treffeillä &gt;Syyt&gt; Jason on innoissaan.</w:t>
      </w:r>
    </w:p>
    <w:p>
      <w:r>
        <w:rPr>
          <w:b/>
        </w:rPr>
        <w:t xml:space="preserve">Esimerkki 8.1037</w:t>
      </w:r>
    </w:p>
    <w:p>
      <w:r>
        <w:t xml:space="preserve">tarina: Kun Mayn pojanpoika syntyi, hän yritti välittää kaiken tietonsa eteenpäin. Hän antoi tyttärelleen Sadielle ohjeet siitä, miten kaikki piti tehdä. Lopulta Sadie sanoi äidilleen tiukasti, ettei tämä enää yrittäisi ottaa ohjat käsiinsä. May loukkaantui hieman, kun Sadie käski häntä lopettamaan sekaantumisen. Mutta hän tiesi, että hänen oli annettava tyttärensä oppia vanhemmaksi yksin. valittu lause: Hän antoi tyttärelleen Sadielle ohjeet, miten tehdä kaikki.</w:t>
      </w:r>
    </w:p>
    <w:p>
      <w:r>
        <w:rPr>
          <w:b/>
        </w:rPr>
        <w:t xml:space="preserve">Tulos</w:t>
      </w:r>
    </w:p>
    <w:p>
      <w:r>
        <w:t xml:space="preserve">May antoi tyttärelleen Sadielle ohjeet, miten tehdä kaikki &gt;Syyt&gt; Sadie tuntee itsensä stressaantuneeksi.</w:t>
      </w:r>
    </w:p>
    <w:p>
      <w:r>
        <w:rPr>
          <w:b/>
        </w:rPr>
        <w:t xml:space="preserve">Esimerkki 8.1038</w:t>
      </w:r>
    </w:p>
    <w:p>
      <w:r>
        <w:t xml:space="preserve">tarina: Kian vanhemmat antoivat hänen valvoa myöhään ja katsoa elokuvaa. Elokuvassa oli dinosauruksia, ja se oli hyvin pelottava. Sinä yönä hän näki painajaista dinosauruksista. Kia päätti olla katsomatta enää yhtään myöhäisillan kauhuelokuvaa. Hän ei halunnut nähdä enää painajaisia! valittu lause: Kia näki sinä yönä painajaista dinosauruksista.</w:t>
      </w:r>
    </w:p>
    <w:p>
      <w:r>
        <w:rPr>
          <w:b/>
        </w:rPr>
        <w:t xml:space="preserve">Tulos</w:t>
      </w:r>
    </w:p>
    <w:p>
      <w:r>
        <w:t xml:space="preserve">Kia näkee painajaista &gt;Syyt&gt; Kia pelkää (pelkää)</w:t>
      </w:r>
    </w:p>
    <w:p>
      <w:r>
        <w:rPr>
          <w:b/>
        </w:rPr>
        <w:t xml:space="preserve">Esimerkki 8.1039</w:t>
      </w:r>
    </w:p>
    <w:p>
      <w:r>
        <w:t xml:space="preserve">tarina: Lucy halusi oppia uimaan. Rick haastoi Lucyn hyppäämään lampeen. Lucy kompastui kiveen ja putosi lampeen. Rick juoksi lammelle pelastamaan Lucyn. Lucy ei oppinut uimaan. valittu lause: Lucy ei oppinut uimaan.</w:t>
      </w:r>
    </w:p>
    <w:p>
      <w:r>
        <w:rPr>
          <w:b/>
        </w:rPr>
        <w:t xml:space="preserve">Tulos</w:t>
      </w:r>
    </w:p>
    <w:p>
      <w:r>
        <w:t xml:space="preserve">Lucy ei oppinut seuraavaksi uimaan. &gt;Syyt&gt; Lucy tuntee pettymystä.</w:t>
      </w:r>
    </w:p>
    <w:p>
      <w:r>
        <w:rPr>
          <w:b/>
        </w:rPr>
        <w:t xml:space="preserve">Esimerkki 8.1040</w:t>
      </w:r>
    </w:p>
    <w:p>
      <w:r>
        <w:t xml:space="preserve">tarina: Sally yritti mahtua vanhoihin farkkuihinsa. Ne olivat olleet hänellä viimeiset 10 vuotta. Mutta hän on kasvanut ajan myötä. Hän veti ja veti ja farkut. Ne repesivät lopulta kahtia. valittu lause: Sally yritti mahtua vanhoihin farkkuihinsa.</w:t>
      </w:r>
    </w:p>
    <w:p>
      <w:r>
        <w:rPr>
          <w:b/>
        </w:rPr>
        <w:t xml:space="preserve">Tulos</w:t>
      </w:r>
    </w:p>
    <w:p>
      <w:r>
        <w:t xml:space="preserve">Hän yrittää mahtua farkkuihinsa &gt;Syyt&gt; Hän tuntee epävarmuutta.</w:t>
      </w:r>
    </w:p>
    <w:p>
      <w:r>
        <w:rPr>
          <w:b/>
        </w:rPr>
        <w:t xml:space="preserve">Tulos</w:t>
      </w:r>
    </w:p>
    <w:p>
      <w:r>
        <w:t xml:space="preserve">Sally yrittää mahtua vanhoihin vaatteisiinsa &gt;Syyt&gt; Sally tuntee itsensä toiveikkaaksi.</w:t>
      </w:r>
    </w:p>
    <w:p>
      <w:r>
        <w:rPr>
          <w:b/>
        </w:rPr>
        <w:t xml:space="preserve">Esimerkki 8.1041</w:t>
      </w:r>
    </w:p>
    <w:p>
      <w:r>
        <w:t xml:space="preserve">tarina: Tuuli ulvoi. Max oli peloissaan. Hän kuuli oksan napsahtavan. Sitten valot sammuivat. Hän teki parhaansa ja meni nukkumaan. valittu lause: Hän kuuli oksan napsahtavan.</w:t>
      </w:r>
    </w:p>
    <w:p>
      <w:r>
        <w:rPr>
          <w:b/>
        </w:rPr>
        <w:t xml:space="preserve">Tulos</w:t>
      </w:r>
    </w:p>
    <w:p>
      <w:r>
        <w:t xml:space="preserve">Max kuuli oksan napsahtavan &gt;Syyt&gt; Max pelästyy (pelästyvät) </w:t>
      </w:r>
    </w:p>
    <w:p>
      <w:r>
        <w:rPr>
          <w:b/>
        </w:rPr>
        <w:t xml:space="preserve">Esimerkki 8.1042</w:t>
      </w:r>
    </w:p>
    <w:p>
      <w:r>
        <w:t xml:space="preserve">tarina: Jacksonin on löydettävä jotain kokattavaa tänään saapuville vieraille. Hän katsoo kaappiinsa ja näkee, että hänellä on aineksia keittoa varten. Jackson keittää loistavaa kananuudelikeittoa vieraille. Kaikki hänen vieraansa rakastavat Jacksonin keittoa. Hän on hyvin iloinen siitä, että hän löysi Jotain kokattavaksi heille. valittu lause: Hän katsoo kaappiinsa ja näkee, että hänellä on aineksia keittoa varten.</w:t>
      </w:r>
    </w:p>
    <w:p>
      <w:r>
        <w:rPr>
          <w:b/>
        </w:rPr>
        <w:t xml:space="preserve">Tulos</w:t>
      </w:r>
    </w:p>
    <w:p>
      <w:r>
        <w:t xml:space="preserve">Jackson näkee ainesosia &gt;Syyt&gt; Jackson tuntee itsensä onnelliseksi.</w:t>
      </w:r>
    </w:p>
    <w:p>
      <w:r>
        <w:rPr>
          <w:b/>
        </w:rPr>
        <w:t xml:space="preserve">Esimerkki 8.1043</w:t>
      </w:r>
    </w:p>
    <w:p>
      <w:r>
        <w:t xml:space="preserve">tarina: Tim halusi päästä ammattilaiskoripallojoukkueeseen. Hän ei ollut lukiojoukkueensa paras, mutta hänellä oli suuria toiveita. Hän harjoitteli joka päivä niin kovaa kuin pystyi, vuodesta toiseen. Hänen koripallojoukkueensa meni voittamaan kansalliset mestaruudet. Eräs NBA-joukkue pyysi Timiä pelaamaan heille, ja hän suostui ilomielin. valittu lause: Hän harjoitteli joka päivä niin kovaa kuin pystyi, vuodesta toiseen.</w:t>
      </w:r>
    </w:p>
    <w:p>
      <w:r>
        <w:rPr>
          <w:b/>
        </w:rPr>
        <w:t xml:space="preserve">Tulos</w:t>
      </w:r>
    </w:p>
    <w:p>
      <w:r>
        <w:t xml:space="preserve">Hän harjoittelee koripalloa &gt;Syyt&gt; Hän tuntee ylpeyttä.</w:t>
      </w:r>
    </w:p>
    <w:p>
      <w:r>
        <w:rPr>
          <w:b/>
        </w:rPr>
        <w:t xml:space="preserve">Esimerkki 8.1044</w:t>
      </w:r>
    </w:p>
    <w:p>
      <w:r>
        <w:t xml:space="preserve">tarina: Kolme puistonpenkillä istuvaa miestä halusi katsoa Sarahin hameen alle. Niinpä yksi heistä käveli Sarahin luokse ja haastoi hänet tennikseen. Hän suostui. Jonkin ajan kuluttua hän pelasi kovaa, mutta huomasi jotain outoa. Aina kun hänen hameensa lensi ylös, pojat hänen takanaan hurrasivat. valittu lause: Niinpä eräs poika käveli hänen luokseen ja haastoi hänet tennikseen.</w:t>
      </w:r>
    </w:p>
    <w:p>
      <w:r>
        <w:rPr>
          <w:b/>
        </w:rPr>
        <w:t xml:space="preserve">Tulos</w:t>
      </w:r>
    </w:p>
    <w:p>
      <w:r>
        <w:t xml:space="preserve">Poika haastaa Sarahin tennispeliin &gt;Syyt&gt; Sarah yllättyy.</w:t>
      </w:r>
    </w:p>
    <w:p>
      <w:r>
        <w:rPr>
          <w:b/>
        </w:rPr>
        <w:t xml:space="preserve">Esimerkki 8.1045</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Amyn ystävä Beth oli saamassa vauvan.</w:t>
      </w:r>
    </w:p>
    <w:p>
      <w:r>
        <w:rPr>
          <w:b/>
        </w:rPr>
        <w:t xml:space="preserve">Tulos</w:t>
      </w:r>
    </w:p>
    <w:p>
      <w:r>
        <w:t xml:space="preserve">Beth saa vauvan &gt;Syyt&gt; Beth on innoissaan. </w:t>
      </w:r>
    </w:p>
    <w:p>
      <w:r>
        <w:rPr>
          <w:b/>
        </w:rPr>
        <w:t xml:space="preserve">Tulos</w:t>
      </w:r>
    </w:p>
    <w:p>
      <w:r>
        <w:t xml:space="preserve">Beth saa vauvan &gt;Syyt&gt; Beth on innoissansa.</w:t>
      </w:r>
    </w:p>
    <w:p>
      <w:r>
        <w:rPr>
          <w:b/>
        </w:rPr>
        <w:t xml:space="preserve">Esimerkki 8.1046</w:t>
      </w:r>
    </w:p>
    <w:p>
      <w:r>
        <w:t xml:space="preserve">tarina: Ida vei poikansa eläintarhaan. Siellä hän silitteli lehmiä, vuohia, lampaita ja kaneja. Hän näki jopa lehmän lypsettävän! Kun hän tuli kotiin, hän ei voinut puhua muusta kuin eläintarhasta! Ida oli iloinen siitä, että hän oli antanut pojalleen niin ihanan ajan. valittu lause: Siellä hän silitteli lehmiä ja vuohia, lampaita ja kaneja.</w:t>
      </w:r>
    </w:p>
    <w:p>
      <w:r>
        <w:rPr>
          <w:b/>
        </w:rPr>
        <w:t xml:space="preserve">Tulos</w:t>
      </w:r>
    </w:p>
    <w:p>
      <w:r>
        <w:t xml:space="preserve">Idan poika silittää söpöä eläintä &gt; Aiheuttaa&gt; Idan poika on onnellinen.</w:t>
      </w:r>
    </w:p>
    <w:p>
      <w:r>
        <w:rPr>
          <w:b/>
        </w:rPr>
        <w:t xml:space="preserve">Esimerkki 8.1047</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Hänet oli haastettu tappeluun koulun jälkeen.</w:t>
      </w:r>
    </w:p>
    <w:p>
      <w:r>
        <w:rPr>
          <w:b/>
        </w:rPr>
        <w:t xml:space="preserve">Tulos</w:t>
      </w:r>
    </w:p>
    <w:p>
      <w:r>
        <w:t xml:space="preserve">Hänet haastetaan tappeluun &gt;Syyt&gt; Häntä pelottaa.</w:t>
      </w:r>
    </w:p>
    <w:p>
      <w:r>
        <w:rPr>
          <w:b/>
        </w:rPr>
        <w:t xml:space="preserve">Tulos</w:t>
      </w:r>
    </w:p>
    <w:p>
      <w:r>
        <w:t xml:space="preserve">Matti haastetaan tappeluun &gt;Syyt&gt; Matti pelästyy</w:t>
      </w:r>
    </w:p>
    <w:p>
      <w:r>
        <w:rPr>
          <w:b/>
        </w:rPr>
        <w:t xml:space="preserve">Esimerkki 8.1048</w:t>
      </w:r>
    </w:p>
    <w:p>
      <w:r>
        <w:t xml:space="preserve">tarina: Joe ja minä yritimme tänään opetella ajamaan yksipyöräisellä. Onnistuin aika hyvin, kunhan sain pidettyä käteni kiinni aidassa. Joe pärjäsi kuitenkin paljon paremmin. Päivän päätteeksi hän pystyi ajamaan kokonaisen kymmenen metrin matkan. Jonain päivänä olemme tarpeeksi hyviä, jotta voimme tehdä esityksen. valitun lauseen: Jonain päivänä olemme tarpeeksi hyviä esiintymään.</w:t>
      </w:r>
    </w:p>
    <w:p>
      <w:r>
        <w:rPr>
          <w:b/>
        </w:rPr>
        <w:t xml:space="preserve">Tulos</w:t>
      </w:r>
    </w:p>
    <w:p>
      <w:r>
        <w:t xml:space="preserve">Meistä tulee tarpeeksi hyviä ajamaan yksipyöräisellä näyttelyssä &gt;Syyt&gt; Meistä tulee onnellisia.</w:t>
      </w:r>
    </w:p>
    <w:p>
      <w:r>
        <w:rPr>
          <w:b/>
        </w:rPr>
        <w:t xml:space="preserve">Esimerkki 8.1049</w:t>
      </w:r>
    </w:p>
    <w:p>
      <w:r>
        <w:t xml:space="preserve">tarina: Tim oli nopea. Hän oli koulun nopein poika. Eräänä päivänä hän juoksi niin lujaa, että kompastui. Hän luuli, ettei enää koskaan juoksisi. Harjoittelun myötä hän alkoi kuitenkin hitaasti juosta kuten ennenkin. valittu lause: Tim oli nopea.</w:t>
      </w:r>
    </w:p>
    <w:p>
      <w:r>
        <w:rPr>
          <w:b/>
        </w:rPr>
        <w:t xml:space="preserve">Tulos</w:t>
      </w:r>
    </w:p>
    <w:p>
      <w:r>
        <w:t xml:space="preserve">Tim on nopea &gt;Syyt&gt; Tim tuntee itsensä taitavaksi.</w:t>
      </w:r>
    </w:p>
    <w:p>
      <w:r>
        <w:rPr>
          <w:b/>
        </w:rPr>
        <w:t xml:space="preserve">Esimerkki 8.1050</w:t>
      </w:r>
    </w:p>
    <w:p>
      <w:r>
        <w:t xml:space="preserve">tarina: Parhaat ystävät tekevät aina tyttöjen matkoja. Tänä vuonna he lähtivät New Yorkiin. He kävivät ostoksilla. He näkivät Broadwayn esityksen. Heillä on aina hauskaa jutella. valittu lause: He kävivät ostoksilla.</w:t>
      </w:r>
    </w:p>
    <w:p>
      <w:r>
        <w:rPr>
          <w:b/>
        </w:rPr>
        <w:t xml:space="preserve">Tulos</w:t>
      </w:r>
    </w:p>
    <w:p>
      <w:r>
        <w:t xml:space="preserve">He käyvät ostoksilla &gt;Syyt&gt; He tuntevat olonsa onnelliseksi.</w:t>
      </w:r>
    </w:p>
    <w:p>
      <w:r>
        <w:rPr>
          <w:b/>
        </w:rPr>
        <w:t xml:space="preserve">Esimerkki 8.1051</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Kun Mark sai osuman silmään, hän päätti, ettei enää koskaan tekisi kepposia.</w:t>
      </w:r>
    </w:p>
    <w:p>
      <w:r>
        <w:rPr>
          <w:b/>
        </w:rPr>
        <w:t xml:space="preserve">Tulos</w:t>
      </w:r>
    </w:p>
    <w:p>
      <w:r>
        <w:t xml:space="preserve">Markia lyödään silmään &gt;Syyt&gt; Mark suuttuu (suuttuvat).</w:t>
      </w:r>
    </w:p>
    <w:p>
      <w:r>
        <w:rPr>
          <w:b/>
        </w:rPr>
        <w:t xml:space="preserve">Esimerkki 8.1052</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Hänen ystävänsä pitivät kaikki kellosta.</w:t>
      </w:r>
    </w:p>
    <w:p>
      <w:r>
        <w:rPr>
          <w:b/>
        </w:rPr>
        <w:t xml:space="preserve">Tulos</w:t>
      </w:r>
    </w:p>
    <w:p>
      <w:r>
        <w:t xml:space="preserve">Amyn ystävät rakastavat hänen uutta kelloaan &gt;Syyt&gt; Hänen ystävänsä ovat kateellisia. </w:t>
      </w:r>
    </w:p>
    <w:p>
      <w:r>
        <w:rPr>
          <w:b/>
        </w:rPr>
        <w:t xml:space="preserve">Esimerkki 8.1053</w:t>
      </w:r>
    </w:p>
    <w:p>
      <w:r>
        <w:t xml:space="preserve">tarina: Lapsi oli kirjoittamassa joululistaan. Uusi Nerf-ase oli listan kärjessä. Hän haaveili kaikesta siitä hauskuudesta, jota hän voisi pitää ystäviensä kanssa. Jouluaamuna hän avasi sen ensimmäisenä. Hän oli niin onnellinen! valittu lause: Hän oli niin onnellinen!</w:t>
      </w:r>
    </w:p>
    <w:p>
      <w:r>
        <w:rPr>
          <w:b/>
        </w:rPr>
        <w:t xml:space="preserve">Tulos</w:t>
      </w:r>
    </w:p>
    <w:p>
      <w:r>
        <w:t xml:space="preserve">Lapsi on onnellinen &gt;Syyt&gt; Lapsella on hyvä olo(t)</w:t>
      </w:r>
    </w:p>
    <w:p>
      <w:r>
        <w:rPr>
          <w:b/>
        </w:rPr>
        <w:t xml:space="preserve">Tulos</w:t>
      </w:r>
    </w:p>
    <w:p>
      <w:r>
        <w:t xml:space="preserve">Hän on niin onnellinen &gt;Syyt&gt; Hän on onnellinen.</w:t>
      </w:r>
    </w:p>
    <w:p>
      <w:r>
        <w:rPr>
          <w:b/>
        </w:rPr>
        <w:t xml:space="preserve">Esimerkki 8.1054</w:t>
      </w:r>
    </w:p>
    <w:p>
      <w:r>
        <w:t xml:space="preserve">tarina: Gina oli CVS:ssä lähellä kotiaan. Hän odotti jonossa ostaakseen suklaapatukoita. Hänen edessään ollut nainen oli ostamassa karkkia. Kun hän puhui, Gina tunnisti hänen äänensä. Mutta nainen oli jo poissa ennen kuin hän tajusi, että kyseessä oli vanha ystävä. valittu lause: Nainen hänen edessään oli ostamassa karkkia.</w:t>
      </w:r>
    </w:p>
    <w:p>
      <w:r>
        <w:rPr>
          <w:b/>
        </w:rPr>
        <w:t xml:space="preserve">Tulos</w:t>
      </w:r>
    </w:p>
    <w:p>
      <w:r>
        <w:t xml:space="preserve">Nainen ostaa karkkia &gt;Syyt&gt; Nainen on onnellinen.</w:t>
      </w:r>
    </w:p>
    <w:p>
      <w:r>
        <w:rPr>
          <w:b/>
        </w:rPr>
        <w:t xml:space="preserve">Esimerkki 8.1055</w:t>
      </w:r>
    </w:p>
    <w:p>
      <w:r>
        <w:t xml:space="preserve">tarina: Minulla oli nuorempana lempipehmolelu. Se oli tiikeri nimeltä Tigey. Leikin aina Tigeyn kanssa, mutta eräänä päivänä unohdin sen ulos. Sinä yönä satoi ja yksi Tiikerin silmistä putosi ulos. Opin pitämään huolta tavaroistani, jos haluan pitää ne kunnossa. valittu lause: Se satoi sinä yönä, ja yksi Tigerin silmistä putosi ulos.</w:t>
      </w:r>
    </w:p>
    <w:p>
      <w:r>
        <w:rPr>
          <w:b/>
        </w:rPr>
        <w:t xml:space="preserve">Tulos</w:t>
      </w:r>
    </w:p>
    <w:p>
      <w:r>
        <w:t xml:space="preserve">Tiikerin silmä putoaa ulos &gt;Syyt&gt; Olen surullinen.</w:t>
      </w:r>
    </w:p>
    <w:p>
      <w:r>
        <w:rPr>
          <w:b/>
        </w:rPr>
        <w:t xml:space="preserve">Tulos</w:t>
      </w:r>
    </w:p>
    <w:p>
      <w:r>
        <w:t xml:space="preserve">Yksi Tigeyn silmistä putoaa ulos &gt;Syyt&gt; olen surullinen(t)</w:t>
      </w:r>
    </w:p>
    <w:p>
      <w:r>
        <w:rPr>
          <w:b/>
        </w:rPr>
        <w:t xml:space="preserve">Esimerkki 8.1056</w:t>
      </w:r>
    </w:p>
    <w:p>
      <w:r>
        <w:t xml:space="preserve">tarina: Darlene ja hänen siskonsa Dorothy asuivat naapurissa. He lainasivat usein toisiltaan maitoa, munia tai leipää. Eräänä päivänä Darlene meni Dorothyn luokse pyytämään munaa lainaksi. Dorothy päätti kiusata siskoaan ja heitti häntä kananmunalla. Molempien yllätykseksi Darlene sai munan kiinni! valittu lause: Dorothy päätti kiusata siskoaan ja heitti häntä kananmunalla.</w:t>
      </w:r>
    </w:p>
    <w:p>
      <w:r>
        <w:rPr>
          <w:b/>
        </w:rPr>
        <w:t xml:space="preserve">Tulos</w:t>
      </w:r>
    </w:p>
    <w:p>
      <w:r>
        <w:t xml:space="preserve">Dorothy heittää kananmunan Darlenea kohti &gt; Aiheuttaa&gt; Dorothy ja Darlene yllättyvät.</w:t>
      </w:r>
    </w:p>
    <w:p>
      <w:r>
        <w:rPr>
          <w:b/>
        </w:rPr>
        <w:t xml:space="preserve">Esimerkki 8.1057</w:t>
      </w:r>
    </w:p>
    <w:p>
      <w:r>
        <w:t xml:space="preserve">tarina: John yritti eräänä päivänä siirtää televisiota. Lopulta hän kompastui. Televisio putosi lattialle ja hajosi. John oli järkyttynyt, koska hän rakasti television katsomista. Hän päätyi ostamaan uuden. valittu lause: Hän päätyi ostamaan uuden.</w:t>
      </w:r>
    </w:p>
    <w:p>
      <w:r>
        <w:rPr>
          <w:b/>
        </w:rPr>
        <w:t xml:space="preserve">Tulos</w:t>
      </w:r>
    </w:p>
    <w:p>
      <w:r>
        <w:t xml:space="preserve">John ostaa uuden television &gt;Syyt&gt; John on onnellinen.</w:t>
      </w:r>
    </w:p>
    <w:p>
      <w:r>
        <w:rPr>
          <w:b/>
        </w:rPr>
        <w:t xml:space="preserve">Esimerkki 8.1058</w:t>
      </w:r>
    </w:p>
    <w:p>
      <w:r>
        <w:t xml:space="preserve">tarina: Peter ja Jake söivät pizzaa. Peter lähti maksamatta. Jake ei tiennyt mitä tehdä. Hänkin päätyi lähtemään. Kukaan ei saanut heitä kiinni: Peter lähti maksamatta.</w:t>
      </w:r>
    </w:p>
    <w:p>
      <w:r>
        <w:rPr>
          <w:b/>
        </w:rPr>
        <w:t xml:space="preserve">Tulos</w:t>
      </w:r>
    </w:p>
    <w:p>
      <w:r>
        <w:t xml:space="preserve">Peter lähtee maksamatta &gt;Syyt&gt; Jake yllättyy.</w:t>
      </w:r>
    </w:p>
    <w:p>
      <w:r>
        <w:rPr>
          <w:b/>
        </w:rPr>
        <w:t xml:space="preserve">Esimerkki 8.1059</w:t>
      </w:r>
    </w:p>
    <w:p>
      <w:r>
        <w:t xml:space="preserve">tarina: Jane halusi yllättää miehensä, joka oli tulossa kotiin armeijasta. Hän mietti, mitä hänen miehensä haluaisi. Hän osti miehelle uuden television, koska tiesi, että mies katsoi paljon televisiota. John tuli kotiin ja oli yllättynyt uudesta televisiosta. Johnilla oli kuitenkin huonoja uutisia, nimittäin se, että hän joutui palaamaan armeijaan kuukauden kuluttua. valittu lause: Hän mietti, mitä hänen miehensä haluaisi.</w:t>
      </w:r>
    </w:p>
    <w:p>
      <w:r>
        <w:rPr>
          <w:b/>
        </w:rPr>
        <w:t xml:space="preserve">Tulos</w:t>
      </w:r>
    </w:p>
    <w:p>
      <w:r>
        <w:t xml:space="preserve">Hän miettii, mitä mies haluaisi &gt; Aiheuttaa&gt; Jane tuntee olevansa keskittynyt.</w:t>
      </w:r>
    </w:p>
    <w:p>
      <w:r>
        <w:rPr>
          <w:b/>
        </w:rPr>
        <w:t xml:space="preserve">Esimerkki 8.1060</w:t>
      </w:r>
    </w:p>
    <w:p>
      <w:r>
        <w:t xml:space="preserve">tarina: Susan oli eräänä päivänä hyvin nälkäinen. Hän meni kauppaan ja osti piirakan. Se oli hyvin herkullinen. Seuraavana päivänä Susan sairastui. Susan ei enää koskaan ostanut piirakkaa kyseisestä kaupasta. valittu lause: Susan oli eräänä päivänä hyvin nälkäinen.</w:t>
      </w:r>
    </w:p>
    <w:p>
      <w:r>
        <w:rPr>
          <w:b/>
        </w:rPr>
        <w:t xml:space="preserve">Tulos</w:t>
      </w:r>
    </w:p>
    <w:p>
      <w:r>
        <w:t xml:space="preserve">Susanilla on nälkä &gt;Syyt&gt; Susan on ärtynyt.</w:t>
      </w:r>
    </w:p>
    <w:p>
      <w:r>
        <w:rPr>
          <w:b/>
        </w:rPr>
        <w:t xml:space="preserve">Esimerkki 8.1061</w:t>
      </w:r>
    </w:p>
    <w:p>
      <w:r>
        <w:t xml:space="preserve">tarina: Kävin kalastamassa isäni kanssa, kun olin lapsi. Hän opetti minulle, miten koukku syötetään ja kala irrotetaan. Saimme paljon kaloja ja päästimme ne irti. Menimme kotiin tarinoita kerrottavaksi. Ihmiset ovat yllättyneitä kuullessaan, että osaan kalastaa. valittu lause: Hän opetti minulle, miten koukku syötetään ja kala irrotetaan.</w:t>
      </w:r>
    </w:p>
    <w:p>
      <w:r>
        <w:rPr>
          <w:b/>
        </w:rPr>
        <w:t xml:space="preserve">Tulos</w:t>
      </w:r>
    </w:p>
    <w:p>
      <w:r>
        <w:t xml:space="preserve">Isäni opettaa minua kalastamaan &gt;Syyt&gt; Olen onnellinen.</w:t>
      </w:r>
    </w:p>
    <w:p>
      <w:r>
        <w:rPr>
          <w:b/>
        </w:rPr>
        <w:t xml:space="preserve">Esimerkki 8.1062</w:t>
      </w:r>
    </w:p>
    <w:p>
      <w:r>
        <w:t xml:space="preserve">tarina: Lizzyn ystävä Sara rakasti kehuskella. Hän kertoi Lizzylle osaavansa hyppiä köyttä paremmin kuin tämä. Lizzy sattui olemaan erinomainen hyppynaruhyppääjä. Hän tarttui Saran haasteeseen. Hän voitti tämän helposti hyppäämällä yli 150 kertaa ennen kuin epäonnistui. valittu lause: Lizzy sattui olemaan erinomainen hyppynaruhyppääjä.</w:t>
      </w:r>
    </w:p>
    <w:p>
      <w:r>
        <w:rPr>
          <w:b/>
        </w:rPr>
        <w:t xml:space="preserve">Tulos</w:t>
      </w:r>
    </w:p>
    <w:p>
      <w:r>
        <w:t xml:space="preserve">Lizzy on erinomainen hyppyratsastaja &gt;Syyt&gt; Lizzy on itsevarma(t)</w:t>
      </w:r>
    </w:p>
    <w:p>
      <w:r>
        <w:rPr>
          <w:b/>
        </w:rPr>
        <w:t xml:space="preserve">Esimerkki 8.1063</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Matthew'lle se oli kuin eläintarha.</w:t>
      </w:r>
    </w:p>
    <w:p>
      <w:r>
        <w:rPr>
          <w:b/>
        </w:rPr>
        <w:t xml:space="preserve">Tulos</w:t>
      </w:r>
    </w:p>
    <w:p>
      <w:r>
        <w:t xml:space="preserve">Matteus on iloinen &gt;Syyt&gt; Matteus on onnellinen(t).</w:t>
      </w:r>
    </w:p>
    <w:p>
      <w:r>
        <w:rPr>
          <w:b/>
        </w:rPr>
        <w:t xml:space="preserve">Esimerkki 8.1064</w:t>
      </w:r>
    </w:p>
    <w:p>
      <w:r>
        <w:t xml:space="preserve">tarina: Gina odotti isoisänsä paluuta kotiin. Hän halusi hänen vievän hänet kauppaan ostamaan sipsejä. Kun isä palasi kotiin, hän oli liian väsynyt menemään kauppaan. Gina joutuisi odottamaan huomiseen saadakseen sipsejä. Hän oli pettynyt, mutta hän ei voinut tehdä mitään. valittu lause: Gina halusi, että mies veisi hänet kauppaan ostamaan sipsejä.</w:t>
      </w:r>
    </w:p>
    <w:p>
      <w:r>
        <w:rPr>
          <w:b/>
        </w:rPr>
        <w:t xml:space="preserve">Tulos</w:t>
      </w:r>
    </w:p>
    <w:p>
      <w:r>
        <w:t xml:space="preserve">Gina odottaa Ginan isoisää &gt;Syyt&gt; Gina tuntee tylsää.</w:t>
      </w:r>
    </w:p>
    <w:p>
      <w:r>
        <w:rPr>
          <w:b/>
        </w:rPr>
        <w:t xml:space="preserve">Esimerkki 8.1065</w:t>
      </w:r>
    </w:p>
    <w:p>
      <w:r>
        <w:t xml:space="preserve">tarina: Ida oli perhepiknikillä puistossa. Mehiläinen lähestyi häntä ja hän hätisti sen pois. Se suuttui ja pisti häntä käteen! Idan käsi turposi heti ja tuli kivuliaasti kipeäksi. Ida oli huomannut olevansa allerginen mehiläisille. valittu lause: Ida oli huomannut olevansa allerginen mehiläisille.</w:t>
      </w:r>
    </w:p>
    <w:p>
      <w:r>
        <w:rPr>
          <w:b/>
        </w:rPr>
        <w:t xml:space="preserve">Tulos</w:t>
      </w:r>
    </w:p>
    <w:p>
      <w:r>
        <w:t xml:space="preserve">Ida huomaa olevansa allerginen mehiläisille &gt;Syyt&gt; Ida yllättyy.</w:t>
      </w:r>
    </w:p>
    <w:p>
      <w:r>
        <w:rPr>
          <w:b/>
        </w:rPr>
        <w:t xml:space="preserve">Tulos</w:t>
      </w:r>
    </w:p>
    <w:p>
      <w:r>
        <w:t xml:space="preserve">Ida huomaa olevansa allerginen mehiläisille &gt;Syyt&gt; Ida tuntee oivalluksen.</w:t>
      </w:r>
    </w:p>
    <w:p>
      <w:r>
        <w:rPr>
          <w:b/>
        </w:rPr>
        <w:t xml:space="preserve">Esimerkki 8.1066</w:t>
      </w:r>
    </w:p>
    <w:p>
      <w:r>
        <w:t xml:space="preserve">tarina: Billy Tuttle piti hyppynarusta. Joka päivä hän hyppäsi köyttä. Viime perjantai ei ollut hänelle hyvä. Hän hyppäsi köyttä, mutta kompastui. Häneltä katkesi kaksi etuhammasta. valittu lause: Hän hyppäsi köyttä, mutta kompastui.</w:t>
      </w:r>
    </w:p>
    <w:p>
      <w:r>
        <w:rPr>
          <w:b/>
        </w:rPr>
        <w:t xml:space="preserve">Tulos</w:t>
      </w:r>
    </w:p>
    <w:p>
      <w:r>
        <w:t xml:space="preserve">Billy kompastuu hyppiessään köyttä &gt;Syyt&gt; Billy yllättyy.</w:t>
      </w:r>
    </w:p>
    <w:p>
      <w:r>
        <w:rPr>
          <w:b/>
        </w:rPr>
        <w:t xml:space="preserve">Esimerkki 8.1067</w:t>
      </w:r>
    </w:p>
    <w:p>
      <w:r>
        <w:t xml:space="preserve">tarina: Tom rakasti rullalautailua. Eräänä päivänä hän pyysi vanhempiaan lähtemään skeittipuistoon. Vanhemmat suostuivat. Vanhemmat veivät Tomin skeittipuistoon. Tomilla oli hauskaa skeittipuistossa. valittu lause: Hänen vanhempansa suostuivat.</w:t>
      </w:r>
    </w:p>
    <w:p>
      <w:r>
        <w:rPr>
          <w:b/>
        </w:rPr>
        <w:t xml:space="preserve">Tulos</w:t>
      </w:r>
    </w:p>
    <w:p>
      <w:r>
        <w:t xml:space="preserve">Tomin vanhemmat suostuvat ottamaan hänet mukaansa &gt;Syyt&gt; Tom on onnellinen.</w:t>
      </w:r>
    </w:p>
    <w:p>
      <w:r>
        <w:rPr>
          <w:b/>
        </w:rPr>
        <w:t xml:space="preserve">Esimerkki 8.1068</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Siellä John sai tietää, että hänellä oli todellakin paha flunssa.</w:t>
      </w:r>
    </w:p>
    <w:p>
      <w:r>
        <w:rPr>
          <w:b/>
        </w:rPr>
        <w:t xml:space="preserve">Tulos</w:t>
      </w:r>
    </w:p>
    <w:p>
      <w:r>
        <w:t xml:space="preserve">John saa tietää, että hänellä on paha flunssa &gt;Syyt&gt; John tuntee itsensä stressaantuneeksi.</w:t>
      </w:r>
    </w:p>
    <w:p>
      <w:r>
        <w:rPr>
          <w:b/>
        </w:rPr>
        <w:t xml:space="preserve">Esimerkki 8.1069</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Hän tapasi baarissa miehen, joka omisti sellaisen.</w:t>
      </w:r>
    </w:p>
    <w:p>
      <w:r>
        <w:rPr>
          <w:b/>
        </w:rPr>
        <w:t xml:space="preserve">Tulos</w:t>
      </w:r>
    </w:p>
    <w:p>
      <w:r>
        <w:t xml:space="preserve">Tina tapaa miehen &gt;Syyt&gt; Tina on innoissaan.</w:t>
      </w:r>
    </w:p>
    <w:p>
      <w:r>
        <w:rPr>
          <w:b/>
        </w:rPr>
        <w:t xml:space="preserve">Esimerkki 8.1070</w:t>
      </w:r>
    </w:p>
    <w:p>
      <w:r>
        <w:t xml:space="preserve">tarina: Heitin peilini pois, koska en välittänyt siitä, miten muut näkivät minut. Kaivoin sen roskiksesta, kun tapasin kauniin tytön. Hän sanoi pitävänsä karheasta ulkonäöstäni. Annoin hänelle numeroni ja pyysin häntä soittamaan minulle. Hän sanoi, ettei hänellä ollut puhelinta ja että hän vain kirjoittaisi. valitun lauseen: Heitin peilini pois, koska en välittänyt siitä, miten muut näkivät minut.</w:t>
      </w:r>
    </w:p>
    <w:p>
      <w:r>
        <w:rPr>
          <w:b/>
        </w:rPr>
        <w:t xml:space="preserve">Tulos</w:t>
      </w:r>
    </w:p>
    <w:p>
      <w:r>
        <w:t xml:space="preserve">Heitän peilini pois &gt;Syyt&gt; Kadun (kadun)</w:t>
      </w:r>
    </w:p>
    <w:p>
      <w:r>
        <w:rPr>
          <w:b/>
        </w:rPr>
        <w:t xml:space="preserve">Esimerkki 8.1071</w:t>
      </w:r>
    </w:p>
    <w:p>
      <w:r>
        <w:t xml:space="preserve">tarina: Logan oli rotaterrierikoira, joka oli kooltaan melko suuri. Se oli kärttyisä koira, jonka mielestä maailma pyöri sen ympärillä. Vanhetessaan se unohti, että se saattoi hypätä huonekalujen päälle. Se halusi omistajansa Bobin nostavan sen ylös ja asettavan sen tuolille. Bob ei suostunut tekemään sitä, koska tiesi, että Logan pystyi hyppäämään. valittu lause: Se oli äreä koira, jonka mielestä maailma pyöri sen ympärillä.</w:t>
      </w:r>
    </w:p>
    <w:p>
      <w:r>
        <w:rPr>
          <w:b/>
        </w:rPr>
        <w:t xml:space="preserve">Tulos</w:t>
      </w:r>
    </w:p>
    <w:p>
      <w:r>
        <w:t xml:space="preserve">Logan on ärtyisä &gt;Syyt&gt; Loganin omistaja on ärtynyt.</w:t>
      </w:r>
    </w:p>
    <w:p>
      <w:r>
        <w:rPr>
          <w:b/>
        </w:rPr>
        <w:t xml:space="preserve">Esimerkki 8.1072</w:t>
      </w:r>
    </w:p>
    <w:p>
      <w:r>
        <w:t xml:space="preserve">tarina: Joella ei ollut asua Halloween-juhliin. Joe meni pukukauppaan etsimään sellaista. Hän löysi erittäin hienon puvun. Hän osti sen ja vei sen kotiin pukemaan sen päälleen. Hän meni juhliin puku yllään. valittu lause: Hän löysi erittäin hienon puvun.</w:t>
      </w:r>
    </w:p>
    <w:p>
      <w:r>
        <w:rPr>
          <w:b/>
        </w:rPr>
        <w:t xml:space="preserve">Tulos</w:t>
      </w:r>
    </w:p>
    <w:p>
      <w:r>
        <w:t xml:space="preserve">Joe löytää kivan puvun &gt;Syyt&gt; Joe on onnellinen(t).</w:t>
      </w:r>
    </w:p>
    <w:p>
      <w:r>
        <w:rPr>
          <w:b/>
        </w:rPr>
        <w:t xml:space="preserve">Tulos</w:t>
      </w:r>
    </w:p>
    <w:p>
      <w:r>
        <w:t xml:space="preserve">Joe löytää Halloween-asun &gt;Syyt&gt; Joe tuntee itsensä suoritetuksi.</w:t>
      </w:r>
    </w:p>
    <w:p>
      <w:r>
        <w:rPr>
          <w:b/>
        </w:rPr>
        <w:t xml:space="preserve">Esimerkki 8.1073</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Kia unohti eräänä päivänä lounaansa.</w:t>
      </w:r>
    </w:p>
    <w:p>
      <w:r>
        <w:rPr>
          <w:b/>
        </w:rPr>
        <w:t xml:space="preserve">Tulos</w:t>
      </w:r>
    </w:p>
    <w:p>
      <w:r>
        <w:t xml:space="preserve">Kia unohtaa lounaansa &gt;Syyt&gt; Kia tuntee katumusta.</w:t>
      </w:r>
    </w:p>
    <w:p>
      <w:r>
        <w:rPr>
          <w:b/>
        </w:rPr>
        <w:t xml:space="preserve">Esimerkki 8.1074</w:t>
      </w:r>
    </w:p>
    <w:p>
      <w:r>
        <w:t xml:space="preserve">tarina: Näin tänään ajaessani kuolleen kissan. Se oli oikeastaan vain kissanpentu eikä kovin iso. Olin niin surullinen tuon pienen kissan puolesta. Jos minulla olisi ollut enemmän aikaa, olisin ehkä pysähtynyt ja haudannut sen. Mutta se olisi luultavasti ollut ällöttävää. valittu lause: Näin tänään ajaessani kuolleen kissan.</w:t>
      </w:r>
    </w:p>
    <w:p>
      <w:r>
        <w:rPr>
          <w:b/>
        </w:rPr>
        <w:t xml:space="preserve">Tulos</w:t>
      </w:r>
    </w:p>
    <w:p>
      <w:r>
        <w:t xml:space="preserve">Näen kuolleen kissan ajaessani &gt;Syyt&gt; Olen surullinen.</w:t>
      </w:r>
    </w:p>
    <w:p>
      <w:r>
        <w:rPr>
          <w:b/>
        </w:rPr>
        <w:t xml:space="preserve">Esimerkki 8.1075</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innostuneina ratsastuksesta. valittu lause: Heillä ei ollut kovin paljon kokemusta ratsastuksesta, mutta jonain päivänä he toivoivat voivansa kilpailla.</w:t>
      </w:r>
    </w:p>
    <w:p>
      <w:r>
        <w:rPr>
          <w:b/>
        </w:rPr>
        <w:t xml:space="preserve">Tulos</w:t>
      </w:r>
    </w:p>
    <w:p>
      <w:r>
        <w:t xml:space="preserve">He toivovat voivansa kilpailla hevosurheilussa &gt;Syyt&gt; He tuntevat itsensä motivoituneiksi.</w:t>
      </w:r>
    </w:p>
    <w:p>
      <w:r>
        <w:rPr>
          <w:b/>
        </w:rPr>
        <w:t xml:space="preserve">Esimerkki 8.1076</w:t>
      </w:r>
    </w:p>
    <w:p>
      <w:r>
        <w:t xml:space="preserve">tarina: Kun olin nuori, ystäväni osti minulle Ouija-laudan. Laitoimme molemmat kädet siihen leikkiäksemme. Yhtäkkiä planchetti alkoi liikkua hitaasti. Pelästyimme kovasti ja lopetimme leikin heti. Heitin sen seuraavana päivänä pois. valittu lause: Laitoimme molemmat kädet sen päälle leikkiäksemme.</w:t>
      </w:r>
    </w:p>
    <w:p>
      <w:r>
        <w:rPr>
          <w:b/>
        </w:rPr>
        <w:t xml:space="preserve">Tulos</w:t>
      </w:r>
    </w:p>
    <w:p>
      <w:r>
        <w:t xml:space="preserve">Laitamme kätemme sen päälle &gt;Syyt&gt; Olemme innoissamme.</w:t>
      </w:r>
    </w:p>
    <w:p>
      <w:r>
        <w:rPr>
          <w:b/>
        </w:rPr>
        <w:t xml:space="preserve">Esimerkki 8.1077</w:t>
      </w:r>
    </w:p>
    <w:p>
      <w:r>
        <w:t xml:space="preserve">tarina: Susan todella rakastaa taidettaan. Hän innostuu siitä. Siinä määrin, että viime viikolla hän rikkoi pensselinsä. Hänen piti ostaa uusi. Nyt hän pitää siitä parempaa huolta, mutta on edelleen innoissaan. valittu lause: Hän joutui ostamaan uuden.</w:t>
      </w:r>
    </w:p>
    <w:p>
      <w:r>
        <w:rPr>
          <w:b/>
        </w:rPr>
        <w:t xml:space="preserve">Tulos</w:t>
      </w:r>
    </w:p>
    <w:p>
      <w:r>
        <w:t xml:space="preserve">Susan joutuu ostamaan uuden pensselin &gt;Syyt&gt; Susan tuntee itsensä ärsyyntyneeksi.</w:t>
      </w:r>
    </w:p>
    <w:p>
      <w:r>
        <w:rPr>
          <w:b/>
        </w:rPr>
        <w:t xml:space="preserve">Esimerkki 8.1078</w:t>
      </w:r>
    </w:p>
    <w:p>
      <w:r>
        <w:t xml:space="preserve">tarina: Lapset eivät saaneet unta jouluaattona. He saattoivat ajatella vain lahjoja. He jopa jättivät pipareita joulupukille. Kello 12 aamulla he heräsivät ja näkivät lahjat. Ne olivat kaikki hiiltä. valittu lause: Kello 12 aamulla he heräsivät ja näkivät lahjat.</w:t>
      </w:r>
    </w:p>
    <w:p>
      <w:r>
        <w:rPr>
          <w:b/>
        </w:rPr>
        <w:t xml:space="preserve">Tulos</w:t>
      </w:r>
    </w:p>
    <w:p>
      <w:r>
        <w:t xml:space="preserve">Lapset näkevät lahjat &gt;Syyt&gt; Lapset ovat innoissaan.</w:t>
      </w:r>
    </w:p>
    <w:p>
      <w:r>
        <w:rPr>
          <w:b/>
        </w:rPr>
        <w:t xml:space="preserve">Esimerkki 8.1079</w:t>
      </w:r>
    </w:p>
    <w:p>
      <w:r>
        <w:t xml:space="preserve">tarina: Kukkatyttönä oleminen oli suuri vastuu. Nancyn piti saada terälehdet kestämään käytävää pitkin. Hän ripotteli terälehtiä varovasti kävellessään. Käytävä oli täydellinen morsiamelle. Hän oli tehnyt hyvää työtä! valittu lause: Käytävä oli täydellinen morsiamelle.</w:t>
      </w:r>
    </w:p>
    <w:p>
      <w:r>
        <w:rPr>
          <w:b/>
        </w:rPr>
        <w:t xml:space="preserve">Tulos</w:t>
      </w:r>
    </w:p>
    <w:p>
      <w:r>
        <w:t xml:space="preserve">Käytävä oli täydellinen morsiamelle &gt;Syyt&gt; Morsian tuntee itsensä onnelliseksi.</w:t>
      </w:r>
    </w:p>
    <w:p>
      <w:r>
        <w:rPr>
          <w:b/>
        </w:rPr>
        <w:t xml:space="preserve">Esimerkki 8.1080</w:t>
      </w:r>
    </w:p>
    <w:p>
      <w:r>
        <w:t xml:space="preserve">tarina: Andrew'n roskakori oli täynnä. Niinpä Andrew otti roskapussin esiin. Hän vei sen roskakoriinsa heittääkseen sen pois. Andrew laittoi uuden roskapussin roskakoriin. Andrew oli iloinen, että hänen roskansa oli viety ulos. valittu lause: Andrew oli iloinen, että hänen roskansa oli viety ulos.</w:t>
      </w:r>
    </w:p>
    <w:p>
      <w:r>
        <w:rPr>
          <w:b/>
        </w:rPr>
        <w:t xml:space="preserve">Tulos</w:t>
      </w:r>
    </w:p>
    <w:p>
      <w:r>
        <w:t xml:space="preserve">Andrew on iloinen siitä, että hänen roskansa on viety pois &gt;Syyt&gt; Andrew on iloinen.</w:t>
      </w:r>
    </w:p>
    <w:p>
      <w:r>
        <w:rPr>
          <w:b/>
        </w:rPr>
        <w:t xml:space="preserve">Esimerkki 8.1081</w:t>
      </w:r>
    </w:p>
    <w:p>
      <w:r>
        <w:t xml:space="preserve">tarina: Gina kuunteli laulua ensimmäistä kertaa. Hän ei pitänyt kappaleesta lainkaan. Hänen ystävänsä Lisa piti sitä ihan hyvänä. Gina päätti antaa kappaleelle toisen mahdollisuuden. Hän ei vieläkään pitänyt siitä, mutta ehkä se kasvaisi hänen mieleensä. valittu lause: Hänen ystävänsä Lisa piti sitä ihan hyvänä.</w:t>
      </w:r>
    </w:p>
    <w:p>
      <w:r>
        <w:rPr>
          <w:b/>
        </w:rPr>
        <w:t xml:space="preserve">Tulos</w:t>
      </w:r>
    </w:p>
    <w:p>
      <w:r>
        <w:t xml:space="preserve">Lisa ajattelee, että se &gt;aiheuttaa&gt; Lisa tuntee olevansa mielissään.</w:t>
      </w:r>
    </w:p>
    <w:p>
      <w:r>
        <w:rPr>
          <w:b/>
        </w:rPr>
        <w:t xml:space="preserve">Esimerkki 8.1082</w:t>
      </w:r>
    </w:p>
    <w:p>
      <w:r>
        <w:t xml:space="preserve">tarina: Timillä oli pussi sipsejä. Hän piti sen itsellään. Lee halusi niitä. Tim ajatteli sitä. Tim päätti jakaa, jotta kaikki olisivat tyytyväisiä. valittu lause: Timillä oli pussi sipsejä.</w:t>
      </w:r>
    </w:p>
    <w:p>
      <w:r>
        <w:rPr>
          <w:b/>
        </w:rPr>
        <w:t xml:space="preserve">Tulos</w:t>
      </w:r>
    </w:p>
    <w:p>
      <w:r>
        <w:t xml:space="preserve">Timillä on pussi sipsejä &gt;Syyt&gt; Tim ja Lee ovat onnellisia.</w:t>
      </w:r>
    </w:p>
    <w:p>
      <w:r>
        <w:rPr>
          <w:b/>
        </w:rPr>
        <w:t xml:space="preserve">Esimerkki 8.1083</w:t>
      </w:r>
    </w:p>
    <w:p>
      <w:r>
        <w:t xml:space="preserve">tarina: Kim rakastaa lomailla rannalla joka vuosi. Hänen edellisestä rantamatkastaan on kulunut useita vuosia. Hän seuraa aina ääntä kaikkialla. Vielä tänäkin päivänä hänen autossaan on hiekkaa kaikkialla. Kim ajattelee, että hänellä on aina ranta lähellä. valittu lause: Kim ajattelee, että ranta on aina lähellä häntä.</w:t>
      </w:r>
    </w:p>
    <w:p>
      <w:r>
        <w:rPr>
          <w:b/>
        </w:rPr>
        <w:t xml:space="preserve">Tulos</w:t>
      </w:r>
    </w:p>
    <w:p>
      <w:r>
        <w:t xml:space="preserve">Kim ajattelee rantaa &gt; Aiheuttaa&gt; Kim on onnellinen.</w:t>
      </w:r>
    </w:p>
    <w:p>
      <w:r>
        <w:rPr>
          <w:b/>
        </w:rPr>
        <w:t xml:space="preserve">Esimerkki 8.1084</w:t>
      </w:r>
    </w:p>
    <w:p>
      <w:r>
        <w:t xml:space="preserve">tarina: Greg rakasti rullalautailua skeittipuistossa. Hän päätti rakentaa oman rullalautarampin kotikäyttöön. Kun hän oli saanut rampin valmiiksi, hän seisoi sen huipulla rullalaudallaan. Ramppi oli niin korkea, että Greg pelästyi. Häntä nolotti, ettei hän voinut luistella ramppiaan alas. valittu lause: Greg tykkäsi ajaa rullalautallaan rullalautapuistossa.</w:t>
      </w:r>
    </w:p>
    <w:p>
      <w:r>
        <w:rPr>
          <w:b/>
        </w:rPr>
        <w:t xml:space="preserve">Tulos</w:t>
      </w:r>
    </w:p>
    <w:p>
      <w:r>
        <w:t xml:space="preserve">Greg rakastaa rullalautailua skeittipuistossa &gt;Syyt&gt; Greg tuntee rakkautta.</w:t>
      </w:r>
    </w:p>
    <w:p>
      <w:r>
        <w:rPr>
          <w:b/>
        </w:rPr>
        <w:t xml:space="preserve">Esimerkki 8.1085</w:t>
      </w:r>
    </w:p>
    <w:p>
      <w:r>
        <w:t xml:space="preserve">tarina: Kayn piti juosta paikalliseen kauppaan tekemään ostoksia. Kello oli 4.30, ja hän oli varma, että kauppa suljettaisiin pian. Hän saapui paikalle kello 16.46 ja juoksi ovelle. Hän järkyttyi nähdessään, että ovi oli lukossa. Kay oli tyrmistynyt nähdessään, että kauppa suljettiin kello 16.45. Valittu lause: Kay oli tyrmistynyt nähdessään, että kauppa suljettiin klo 16.45.</w:t>
      </w:r>
    </w:p>
    <w:p>
      <w:r>
        <w:rPr>
          <w:b/>
        </w:rPr>
        <w:t xml:space="preserve">Tulos</w:t>
      </w:r>
    </w:p>
    <w:p>
      <w:r>
        <w:t xml:space="preserve">Kauppa on suljettu &gt;Syyt&gt; Kay on järkyttynyt.</w:t>
      </w:r>
    </w:p>
    <w:p>
      <w:r>
        <w:rPr>
          <w:b/>
        </w:rPr>
        <w:t xml:space="preserve">Esimerkki 8.1086</w:t>
      </w:r>
    </w:p>
    <w:p>
      <w:r>
        <w:t xml:space="preserve">tarina: Mel vei poikansa kalastamaan viikonloppuisin. Hän rakasti poikansa kanssa viettämäänsä kahdenkeskistä aikaa. Kun Melin poika kasvoi, hänen poikansa muutti pois. Mel näki poikaansa useita kertoja vuoden aikana. He löysivät aina aikaa mennä kalaan. valittu lause: Mel vei poikansa viikonloppuisin kalaan.</w:t>
      </w:r>
    </w:p>
    <w:p>
      <w:r>
        <w:rPr>
          <w:b/>
        </w:rPr>
        <w:t xml:space="preserve">Tulos</w:t>
      </w:r>
    </w:p>
    <w:p>
      <w:r>
        <w:t xml:space="preserve">Mel ja hänen poikansa menevät kalaan &gt;Syyt&gt; Mel ja hänen poikansa ovat onnellisia.</w:t>
      </w:r>
    </w:p>
    <w:p>
      <w:r>
        <w:rPr>
          <w:b/>
        </w:rPr>
        <w:t xml:space="preserve">Esimerkki 8.1087</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 ja hänen perheensä viettivät suuren kiitospäivän yhdessä.</w:t>
      </w:r>
    </w:p>
    <w:p>
      <w:r>
        <w:rPr>
          <w:b/>
        </w:rPr>
        <w:t xml:space="preserve">Tulos</w:t>
      </w:r>
    </w:p>
    <w:p>
      <w:r>
        <w:t xml:space="preserve">Timmy ja hänen perheensä viettävät hienoa kiitospäivää yhdessä &gt;Syyt&gt; Timmy ja hänen perheensä ovat onnellisia.</w:t>
      </w:r>
    </w:p>
    <w:p>
      <w:r>
        <w:rPr>
          <w:b/>
        </w:rPr>
        <w:t xml:space="preserve">Esimerkki 8.1088</w:t>
      </w:r>
    </w:p>
    <w:p>
      <w:r>
        <w:t xml:space="preserve">tarina: Eilen söin ötökän. En ollut koskaan ennen syönyt ötökkää, mutta eilen oli erilaista. Kaadoin kulhoon muroja ja otin ison haukun. Sitten huomasin, että kulhossani juoksenteli ötököitä. Täytyy myöntää, että ötökät ovat aika maukkaita aamiaismuroissa. valittu lause: Eilen söin ötökän.</w:t>
      </w:r>
    </w:p>
    <w:p>
      <w:r>
        <w:rPr>
          <w:b/>
        </w:rPr>
        <w:t xml:space="preserve">Tulos</w:t>
      </w:r>
    </w:p>
    <w:p>
      <w:r>
        <w:t xml:space="preserve">Söin ötökän &gt;Syyt&gt; Tunnen itseni yllättyneeksi.</w:t>
      </w:r>
    </w:p>
    <w:p>
      <w:r>
        <w:rPr>
          <w:b/>
        </w:rPr>
        <w:t xml:space="preserve">Tulos</w:t>
      </w:r>
    </w:p>
    <w:p>
      <w:r>
        <w:t xml:space="preserve">Syön ötökän &gt;Syyt&gt; Tunnen itseni yllättyneeksi.</w:t>
      </w:r>
    </w:p>
    <w:p>
      <w:r>
        <w:rPr>
          <w:b/>
        </w:rPr>
        <w:t xml:space="preserve">Esimerkki 8.1089</w:t>
      </w:r>
    </w:p>
    <w:p>
      <w:r>
        <w:t xml:space="preserve">tarina: Kate oli tuomassa ruokaostoksia, kun mehiläinen tuli sisään. Hän yritti metsästää sen ja hankkiutua eroon siitä. Se roikkui hänen ikkunansa ympärillä, ja hän yritti lyödä sitä. Sitten mehiläinen ryömi koloon. Hän ei saanut sitä kiinni ja päätti luovuttaa. valittu lause: Sitten mehiläinen ryömi koloon.</w:t>
      </w:r>
    </w:p>
    <w:p>
      <w:r>
        <w:rPr>
          <w:b/>
        </w:rPr>
        <w:t xml:space="preserve">Tulos</w:t>
      </w:r>
    </w:p>
    <w:p>
      <w:r>
        <w:t xml:space="preserve">Mehiläinen menee reikään &gt;Syyt&gt; Katea ärsyttää.</w:t>
      </w:r>
    </w:p>
    <w:p>
      <w:r>
        <w:rPr>
          <w:b/>
        </w:rPr>
        <w:t xml:space="preserve">Tulos</w:t>
      </w:r>
    </w:p>
    <w:p>
      <w:r>
        <w:t xml:space="preserve">Mehiläinen ryömii reikään &gt;Syyt&gt; Kate tuntee turhautumista </w:t>
      </w:r>
    </w:p>
    <w:p>
      <w:r>
        <w:rPr>
          <w:b/>
        </w:rPr>
        <w:t xml:space="preserve">Esimerkki 8.1090</w:t>
      </w:r>
    </w:p>
    <w:p>
      <w:r>
        <w:t xml:space="preserve">tarina: Jody oli pieni tyttö, joka rakasti leikkiä ulkona. Oli keskellä talvea, joten hän leikki jäätyneellä järvellä. Juuri kun hänen äitinsä tuli ulos, Jody putosi jään läpi. Jodyn äiti riensi auttamaan tytärtään. Onneksi Jody ei loukkaantunut vakavasti, hän vain paleli pahasti. valittu lause: Jody oli pieni tyttö, joka rakasti leikkiä ulkona.</w:t>
      </w:r>
    </w:p>
    <w:p>
      <w:r>
        <w:rPr>
          <w:b/>
        </w:rPr>
        <w:t xml:space="preserve">Tulos</w:t>
      </w:r>
    </w:p>
    <w:p>
      <w:r>
        <w:t xml:space="preserve">Jody rakastaa leikkiä ulkona &gt;Syyt&gt; Jody tuntee rakkautta.</w:t>
      </w:r>
    </w:p>
    <w:p>
      <w:r>
        <w:rPr>
          <w:b/>
        </w:rPr>
        <w:t xml:space="preserve">Esimerkki 8.1091</w:t>
      </w:r>
    </w:p>
    <w:p>
      <w:r>
        <w:t xml:space="preserve">tarina: Stephen halusi syödä banaanin. Hän meni kauppaan ostamaan banaania. Hän löysi sellaisen, josta hän piti. Hän osti banaanin. Hän söi sen kotimatkalla. valittu lause: Hän osti banaanin.</w:t>
      </w:r>
    </w:p>
    <w:p>
      <w:r>
        <w:rPr>
          <w:b/>
        </w:rPr>
        <w:t xml:space="preserve">Tulos</w:t>
      </w:r>
    </w:p>
    <w:p>
      <w:r>
        <w:t xml:space="preserve">Hän ostaa banaanin &gt;Syyt&gt; Hän on onnellinen.</w:t>
      </w:r>
    </w:p>
    <w:p>
      <w:r>
        <w:rPr>
          <w:b/>
        </w:rPr>
        <w:t xml:space="preserve">Esimerkki 8.1092</w:t>
      </w:r>
    </w:p>
    <w:p>
      <w:r>
        <w:t xml:space="preserve">tarina: Esther oli matkalla Los Angelesin keskustaan. Hän ajoi väärää liittymää hieman liian itään ja päätyi Comptoniin. Hän oli selvästi eksyksissä. Esther oli aivan liian itsepäinen kysyäkseen tietä. Joten nyt hän asuu Ray J:n kanssa Trap Housessa. valittu lause: Hän ajoi hieman liian itään ja päätyi Comptoniin.</w:t>
      </w:r>
    </w:p>
    <w:p>
      <w:r>
        <w:rPr>
          <w:b/>
        </w:rPr>
        <w:t xml:space="preserve">Tulos</w:t>
      </w:r>
    </w:p>
    <w:p>
      <w:r>
        <w:t xml:space="preserve">Hän valitsee väärän uloskäynnin &gt;Syyt&gt; Hän on turhautunut.</w:t>
      </w:r>
    </w:p>
    <w:p>
      <w:r>
        <w:rPr>
          <w:b/>
        </w:rPr>
        <w:t xml:space="preserve">Esimerkki 8.1093</w:t>
      </w:r>
    </w:p>
    <w:p>
      <w:r>
        <w:t xml:space="preserve">tarina: Katen ystävä Tom oli bändissä. Hän meni katsomaan heidän soittoaan. Hänestä Tomin ystävä Jake oli seksikäs. He katselivat toisiaan, mutta eksyivät väkijoukkoon. Hän ajatteli, ettei näkisi Katea enää koskaan. valittu lause: He katselivat toisiaan, mutta eksyivät väkijoukkoon.</w:t>
      </w:r>
    </w:p>
    <w:p>
      <w:r>
        <w:rPr>
          <w:b/>
        </w:rPr>
        <w:t xml:space="preserve">Tulos</w:t>
      </w:r>
    </w:p>
    <w:p>
      <w:r>
        <w:t xml:space="preserve">Kate kiinnittää Jaken katseen ennen kuin kadottaa hänet väkijoukkoon &gt;Syyt&gt; Kate kokee pettymyksen.</w:t>
      </w:r>
    </w:p>
    <w:p>
      <w:r>
        <w:rPr>
          <w:b/>
        </w:rPr>
        <w:t xml:space="preserve">Esimerkki 8.1094</w:t>
      </w:r>
    </w:p>
    <w:p>
      <w:r>
        <w:t xml:space="preserve">tarina: Nan meni ulos nuoremman miehen kanssa. Hän ihastui mieheen. Mies piti hänestä aluksi. Sitten mies päätti, että hän tarvitsee tilaa. Mies puhui lopulta uudelleen Nanin kanssa 4 päivän kuluttua. valittu lause: Hän piti Nanista aluksi.</w:t>
      </w:r>
    </w:p>
    <w:p>
      <w:r>
        <w:rPr>
          <w:b/>
        </w:rPr>
        <w:t xml:space="preserve">Tulos</w:t>
      </w:r>
    </w:p>
    <w:p>
      <w:r>
        <w:t xml:space="preserve">Kaveri pitää Nanista &gt;Syyt&gt; Nan on onnellinen(t).</w:t>
      </w:r>
    </w:p>
    <w:p>
      <w:r>
        <w:rPr>
          <w:b/>
        </w:rPr>
        <w:t xml:space="preserve">Esimerkki 8.1095</w:t>
      </w:r>
    </w:p>
    <w:p>
      <w:r>
        <w:t xml:space="preserve">tarina: Eilen illalla suunnittelin tekeväni hampurilaisia. Laitoin lihan valmiiksi paistettavaksi. Kun kuitenkin etsin sämpylöitä, löysin jotain. Sämpylät olivat homeisia ja vihreitä. Minun oli heti heitettävä ne pois. valittu lause: Sämpylät olivat homeisia ja vihreitä.</w:t>
      </w:r>
    </w:p>
    <w:p>
      <w:r>
        <w:rPr>
          <w:b/>
        </w:rPr>
        <w:t xml:space="preserve">Tulos</w:t>
      </w:r>
    </w:p>
    <w:p>
      <w:r>
        <w:t xml:space="preserve">Sämpylät ovat homeisia &gt;Syyt&gt; Tunnen inhoa.</w:t>
      </w:r>
    </w:p>
    <w:p>
      <w:r>
        <w:rPr>
          <w:b/>
        </w:rPr>
        <w:t xml:space="preserve">Esimerkki 8.1096</w:t>
      </w:r>
    </w:p>
    <w:p>
      <w:r>
        <w:t xml:space="preserve">tarina: Carl oli ensitreffeillä. Hän oli hermostunut ja söi illallisella liikaa. Hän tunsi olonsa huonoksi koko loppuillan. Hän joutui perumaan treffit aikaisin mennäkseen vessaan. Carl oli liian nolona pyytääkseen toisille treffeille. valittu lause: Hän oli hermostunut ja söi illallisella liikaa.</w:t>
      </w:r>
    </w:p>
    <w:p>
      <w:r>
        <w:rPr>
          <w:b/>
        </w:rPr>
        <w:t xml:space="preserve">Tulos</w:t>
      </w:r>
    </w:p>
    <w:p>
      <w:r>
        <w:t xml:space="preserve">Carl oli ensitreffeillä &gt;Syyt&gt; Häntä jännittää.</w:t>
      </w:r>
    </w:p>
    <w:p>
      <w:r>
        <w:rPr>
          <w:b/>
        </w:rPr>
        <w:t xml:space="preserve">Esimerkki 8.1097</w:t>
      </w:r>
    </w:p>
    <w:p>
      <w:r>
        <w:t xml:space="preserve">tarina: Ostin uuden television suurta peliä varten. Televisio saapui kotiini juuri ajoissa. Kaikki ystäväni tulivat katsomaan peliä. Monet heistä kommentoivat uutta televisiotani. Olen tyytyväinen uuteen ostokseeni ja haluan ostaa toisen. valittu lause: Olen tyytyväinen uuteen ostokseeni ja haluan ostaa toisen.</w:t>
      </w:r>
    </w:p>
    <w:p>
      <w:r>
        <w:rPr>
          <w:b/>
        </w:rPr>
        <w:t xml:space="preserve">Tulos</w:t>
      </w:r>
    </w:p>
    <w:p>
      <w:r>
        <w:t xml:space="preserve">Olen onnellinen &gt;Syyt&gt; Minulla on hyvä olo(t).</w:t>
      </w:r>
    </w:p>
    <w:p>
      <w:r>
        <w:rPr>
          <w:b/>
        </w:rPr>
        <w:t xml:space="preserve">Esimerkki 8.1098</w:t>
      </w:r>
    </w:p>
    <w:p>
      <w:r>
        <w:t xml:space="preserve">tarina: Kävin syömässä muutaman kaverin kanssa paikallisessa baarissa. Istuimme pöytään ja odotimme ruokaa. Tarjoilijamme oli yksi kauneimmista tytöistä, jotka olen koskaan tavannut. Flirttailin hänen kanssaan häpeilemättä koko illan ajan. Kun hän toi laskun, hän sujautti minulle paperin, jossa oli hänen numeronsa. valittu lause: Kun hän toi laskun, hän sujautti minulle paperin, jossa oli hänen numeronsa.</w:t>
      </w:r>
    </w:p>
    <w:p>
      <w:r>
        <w:rPr>
          <w:b/>
        </w:rPr>
        <w:t xml:space="preserve">Tulos</w:t>
      </w:r>
    </w:p>
    <w:p>
      <w:r>
        <w:t xml:space="preserve">Saan hänen numeronsa &gt;Syyt&gt; Tunnen itseni onnelliseksi.</w:t>
      </w:r>
    </w:p>
    <w:p>
      <w:r>
        <w:rPr>
          <w:b/>
        </w:rPr>
        <w:t xml:space="preserve">Esimerkki 8.1099</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Hän ei koskaan käy juhlimassa tai juomassa.</w:t>
      </w:r>
    </w:p>
    <w:p>
      <w:r>
        <w:rPr>
          <w:b/>
        </w:rPr>
        <w:t xml:space="preserve">Tulos</w:t>
      </w:r>
    </w:p>
    <w:p>
      <w:r>
        <w:t xml:space="preserve">Cindy ei koskaan käy juhlimassa tai juomassa &gt;Syyt&gt; Cindy katuu(t)</w:t>
      </w:r>
    </w:p>
    <w:p>
      <w:r>
        <w:rPr>
          <w:b/>
        </w:rPr>
        <w:t xml:space="preserve">Tulos</w:t>
      </w:r>
    </w:p>
    <w:p>
      <w:r>
        <w:t xml:space="preserve">Cindy ei käy juhlimassa &gt;Syyt&gt; Cindy tuntee itsensä tylsäksi.</w:t>
      </w:r>
    </w:p>
    <w:p>
      <w:r>
        <w:rPr>
          <w:b/>
        </w:rPr>
        <w:t xml:space="preserve">Tulos</w:t>
      </w:r>
    </w:p>
    <w:p>
      <w:r>
        <w:t xml:space="preserve">Cindy ei koskaan käy juhlimassa tai juomassa &gt;Syyt&gt; Cindy tuntee itsensä tylsäksi.</w:t>
      </w:r>
    </w:p>
    <w:p>
      <w:r>
        <w:rPr>
          <w:b/>
        </w:rPr>
        <w:t xml:space="preserve">Esimerkki 8.1100</w:t>
      </w:r>
    </w:p>
    <w:p>
      <w:r>
        <w:t xml:space="preserve">tarina: Anne piti leipomisesta. Hän osti uuden piirakkavuoan piirakoiden leipomista varten. Hän aikoi käyttää sitä paljon tänä syksynä. Kun oli aika testata sitä, hän ei löytänyt sitä. Hänen poikansa oli ottanut sen ja käyttänyt sitä hiekkalaatikolla! valittu lause: Kun oli aika testata sitä, hän ei löytänyt sitä.</w:t>
      </w:r>
    </w:p>
    <w:p>
      <w:r>
        <w:rPr>
          <w:b/>
        </w:rPr>
        <w:t xml:space="preserve">Tulos</w:t>
      </w:r>
    </w:p>
    <w:p>
      <w:r>
        <w:t xml:space="preserve">Anne ei löydä pannua &gt;Syyt&gt; Anne on hämmentynyt.</w:t>
      </w:r>
    </w:p>
    <w:p>
      <w:r>
        <w:rPr>
          <w:b/>
        </w:rPr>
        <w:t xml:space="preserve">Esimerkki 8.1101</w:t>
      </w:r>
    </w:p>
    <w:p>
      <w:r>
        <w:t xml:space="preserve">tarina: Ike tykkäsi usein kävellä yksin. Erään kävelyn aikana hän kuuli huudon kujan sisältä. Ike meni tutkimaan asiaa ja näki pienen kissan. Hän antoi sille kuivattua kalaa ja silitteli sitä, kun se murisi. Nyt kissa seuraa Ikeä toisinaan hänen kävelyillään. valittu lause: Erään kävelyn aikana hän kuuli huudon tulevan kujan sisältä.</w:t>
      </w:r>
    </w:p>
    <w:p>
      <w:r>
        <w:rPr>
          <w:b/>
        </w:rPr>
        <w:t xml:space="preserve">Tulos</w:t>
      </w:r>
    </w:p>
    <w:p>
      <w:r>
        <w:t xml:space="preserve">Ike kuulee huudon &gt;Syyt&gt; Ike on utelias.</w:t>
      </w:r>
    </w:p>
    <w:p>
      <w:r>
        <w:rPr>
          <w:b/>
        </w:rPr>
        <w:t xml:space="preserve">Esimerkki 8.1102</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Hänen poikansa tarttui kuppiin ja käveli kohti lavuaaria.</w:t>
      </w:r>
    </w:p>
    <w:p>
      <w:r>
        <w:rPr>
          <w:b/>
        </w:rPr>
        <w:t xml:space="preserve">Tulos</w:t>
      </w:r>
    </w:p>
    <w:p>
      <w:r>
        <w:t xml:space="preserve">Rennyn poika kantaa Rennyn kuppia kohti lavuaaria &gt;Syyt&gt; Rennyn poika tuntee ylpeyttä.</w:t>
      </w:r>
    </w:p>
    <w:p>
      <w:r>
        <w:rPr>
          <w:b/>
        </w:rPr>
        <w:t xml:space="preserve">Esimerkki 8.1103</w:t>
      </w:r>
    </w:p>
    <w:p>
      <w:r>
        <w:t xml:space="preserve">tarina: Mary oli leipomassa äidilleen syntymäpäiväkakkua. Hän käytti laatikkosekoitusta ja teki siitä hyvin täyteläisen. Sitten hän koristeli kakun runsaalla kuorrutteella. Hän täytti sen jopa hillolla. Maryn äiti sanoi, että se oli paras kakku ikinä! valittu lause: Hän käytti laatikkoseosta ja teki siitä hyvin täyteläisen.</w:t>
      </w:r>
    </w:p>
    <w:p>
      <w:r>
        <w:rPr>
          <w:b/>
        </w:rPr>
        <w:t xml:space="preserve">Tulos</w:t>
      </w:r>
    </w:p>
    <w:p>
      <w:r>
        <w:t xml:space="preserve">Maria leipoi kakkua &gt;Syyt&gt; Hän oli onnellinen.</w:t>
      </w:r>
    </w:p>
    <w:p>
      <w:r>
        <w:rPr>
          <w:b/>
        </w:rPr>
        <w:t xml:space="preserve">Esimerkki 8.1104</w:t>
      </w:r>
    </w:p>
    <w:p>
      <w:r>
        <w:t xml:space="preserve">tarina: Sara osti pakkauksen värikkäitä suklaakarkkeja. Hän avasi pakkauksen ja kaatoi ne pöydälle. Hän lajitteli kaikki karkit värien mukaan. Jokainen eri väri laitettiin erilliseen pussiin. Sara söi sinä päivänä vain punaisia karkkeja. valittu lause: Sara osti paketin värikkäitä suklaakarkkeja.</w:t>
      </w:r>
    </w:p>
    <w:p>
      <w:r>
        <w:rPr>
          <w:b/>
        </w:rPr>
        <w:t xml:space="preserve">Tulos</w:t>
      </w:r>
    </w:p>
    <w:p>
      <w:r>
        <w:t xml:space="preserve">Hän ostaa suklaakarkkeja &gt;Syyt&gt; Hän on onnellinen.</w:t>
      </w:r>
    </w:p>
    <w:p>
      <w:r>
        <w:rPr>
          <w:b/>
        </w:rPr>
        <w:t xml:space="preserve">Tulos</w:t>
      </w:r>
    </w:p>
    <w:p>
      <w:r>
        <w:t xml:space="preserve">Sara ostaa paketin suklaakarkkeja &gt;Saattaa&gt; Sara on onnellinen.</w:t>
      </w:r>
    </w:p>
    <w:p>
      <w:r>
        <w:rPr>
          <w:b/>
        </w:rPr>
        <w:t xml:space="preserve">Tulos</w:t>
      </w:r>
    </w:p>
    <w:p>
      <w:r>
        <w:t xml:space="preserve">Sara ostaa karkkia &gt;Saattaa&gt; Sara on onnellinen.</w:t>
      </w:r>
    </w:p>
    <w:p>
      <w:r>
        <w:rPr>
          <w:b/>
        </w:rPr>
        <w:t xml:space="preserve">Esimerkki 8.1105</w:t>
      </w:r>
    </w:p>
    <w:p>
      <w:r>
        <w:t xml:space="preserve">tarina: Garcian kylpyhuone oli kauheassa kunnossa. He lykkäsivät sen korjaamista pitkään. He eivät voineet edes käyttää sitä. Lopulta he saivat sen valmiiksi. Hänen vaimonsa on niin onnellinen, että hänellä on taas kaksi kylpyhuonetta! valittu lause: He saivat sen vihdoin valmiiksi.</w:t>
      </w:r>
    </w:p>
    <w:p>
      <w:r>
        <w:rPr>
          <w:b/>
        </w:rPr>
        <w:t xml:space="preserve">Tulos</w:t>
      </w:r>
    </w:p>
    <w:p>
      <w:r>
        <w:t xml:space="preserve">He saavat sen valmiiksi &gt;Syyt&gt; He tuntevat olonsa helpottuneeksi.</w:t>
      </w:r>
    </w:p>
    <w:p>
      <w:r>
        <w:rPr>
          <w:b/>
        </w:rPr>
        <w:t xml:space="preserve">Esimerkki 8.1106</w:t>
      </w:r>
    </w:p>
    <w:p>
      <w:r>
        <w:t xml:space="preserve">tarina: Jacob oli kirjastossa. Hän luki kirjaa, jonka hän todella halusi. Hän päätti varastaa kirjan. Kun kukaan ei katsonut, hän repi muovin irti. Sitten hän tunki sen laukkuunsa ja lähti nopeasti pois. valittu lause: Hän oli lukemassa kirjaa, jonka hän todella halusi.</w:t>
      </w:r>
    </w:p>
    <w:p>
      <w:r>
        <w:rPr>
          <w:b/>
        </w:rPr>
        <w:t xml:space="preserve">Tulos</w:t>
      </w:r>
    </w:p>
    <w:p>
      <w:r>
        <w:t xml:space="preserve">Jacob lukee &gt;Syyt&gt; Jacob on onnellinen(t).</w:t>
      </w:r>
    </w:p>
    <w:p>
      <w:r>
        <w:rPr>
          <w:b/>
        </w:rPr>
        <w:t xml:space="preserve">Esimerkki 8.1107</w:t>
      </w:r>
    </w:p>
    <w:p>
      <w:r>
        <w:t xml:space="preserve">tarina: Tom nukkui sikeästi. Yhtäkkiä hän heräsi savuhälyttimeen. Hän hyppäsi sängystä nähdäkseen, mikä oli vialla. Hän löysi vaimonsa keittiöstä palaneen paahtoleivän kanssa. Tom auttoi häntä sammuttamaan hälyttimen. valittu lause: Tom auttoi häntä sammuttamaan hälyttimen.</w:t>
      </w:r>
    </w:p>
    <w:p>
      <w:r>
        <w:rPr>
          <w:b/>
        </w:rPr>
        <w:t xml:space="preserve">Tulos</w:t>
      </w:r>
    </w:p>
    <w:p>
      <w:r>
        <w:t xml:space="preserve">Tom auttaa vaimoaan &gt;Syyt&gt; Tomin vaimo on kiitollinen.</w:t>
      </w:r>
    </w:p>
    <w:p>
      <w:r>
        <w:rPr>
          <w:b/>
        </w:rPr>
        <w:t xml:space="preserve">Esimerkki 8.1108</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Kaikki koulussa nauroivat.</w:t>
      </w:r>
    </w:p>
    <w:p>
      <w:r>
        <w:rPr>
          <w:b/>
        </w:rPr>
        <w:t xml:space="preserve">Tulos</w:t>
      </w:r>
    </w:p>
    <w:p>
      <w:r>
        <w:t xml:space="preserve">Kaikki nauravat minulle &gt;Syyt&gt; Olen surullinen.</w:t>
      </w:r>
    </w:p>
    <w:p>
      <w:r>
        <w:rPr>
          <w:b/>
        </w:rPr>
        <w:t xml:space="preserve">Esimerkki 8.1109</w:t>
      </w:r>
    </w:p>
    <w:p>
      <w:r>
        <w:t xml:space="preserve">tarina: Sam oli innoissaan menossa ostoksille. Hänellä oli kuponki, jolla hän sai hyvän tarjouksen. Sam sai kaiken haluamansa ja meni maksamaan. Kassanhoitaja kertoi hänelle kauheita uutisia kupongista. Se oli juuri äskettäin vanhentunut. valittu lause: Sam sai kaiken haluamansa ja meni maksamaan.</w:t>
      </w:r>
    </w:p>
    <w:p>
      <w:r>
        <w:rPr>
          <w:b/>
        </w:rPr>
        <w:t xml:space="preserve">Tulos</w:t>
      </w:r>
    </w:p>
    <w:p>
      <w:r>
        <w:t xml:space="preserve">Sam saa kaiken haluamansa &gt;Syyt&gt; Sam tuntee olonsa tyytyväiseksi</w:t>
      </w:r>
    </w:p>
    <w:p>
      <w:r>
        <w:rPr>
          <w:b/>
        </w:rPr>
        <w:t xml:space="preserve">Esimerkki 8.1110</w:t>
      </w:r>
    </w:p>
    <w:p>
      <w:r>
        <w:t xml:space="preserve">tarina: Tänä aamuna ryntäsin ovesta ulos töihin. Ajoin naapurustoni päätien päähän. Liikenne oli ruuhkautunut, joten päätin oikaista pankin parkkipaikan kautta. Minut pysäytettiin parkkipaikan toisella puolella, koska olin ajanut läpi! Konstaapeli päästi minut ohi vain varoituksella, mutta se oli lähellä. valittu lause: Minut pysäytettiin parkkipaikan toisella puolella, koska olin ajanut läpi!</w:t>
      </w:r>
    </w:p>
    <w:p>
      <w:r>
        <w:rPr>
          <w:b/>
        </w:rPr>
        <w:t xml:space="preserve">Tulos</w:t>
      </w:r>
    </w:p>
    <w:p>
      <w:r>
        <w:t xml:space="preserve">Minut pysäytetään, koska olen ajanut ohi &gt;Syyt&gt; Tunnen itseni hermostuneeksi.</w:t>
      </w:r>
    </w:p>
    <w:p>
      <w:r>
        <w:rPr>
          <w:b/>
        </w:rPr>
        <w:t xml:space="preserve">Esimerkki 8.1111</w:t>
      </w:r>
    </w:p>
    <w:p>
      <w:r>
        <w:t xml:space="preserve">tarina: Se oli heinäkuun neljäs päivä. Ihmiset leikkivät ulkona ilotulitteilla. Sytytimme ystävieni kanssa ilotulitteen, joka kaatui. Ilotulitus aiheutti valtavan tulipalon aidassamme. Nappasimme letkun ja sammutimme sen onneksi. valittu lause: Ilotulitus aiheutti valtavan tulipalon aidassamme.</w:t>
      </w:r>
    </w:p>
    <w:p>
      <w:r>
        <w:rPr>
          <w:b/>
        </w:rPr>
        <w:t xml:space="preserve">Tulos</w:t>
      </w:r>
    </w:p>
    <w:p>
      <w:r>
        <w:t xml:space="preserve">Ilotulitus aiheuttaa tulipalon &gt; Aiheuttaa&gt; Me pelkäämme.</w:t>
      </w:r>
    </w:p>
    <w:p>
      <w:r>
        <w:rPr>
          <w:b/>
        </w:rPr>
        <w:t xml:space="preserve">Esimerkki 8.1112</w:t>
      </w:r>
    </w:p>
    <w:p>
      <w:r>
        <w:t xml:space="preserve">tarina: Kerran tapasin söpön pojan. Hän oli taiteilija. Päätimme seurustella ja tutustua toisiimme. Eräänä päivänä kerroin hänelle, että lempipresidenttini oli Teddy Roosevelt. Hän sanoi, ettei välitä historiasta, emmekä enää koskaan puhuneet. valittu lause: Hän oli taiteilija.</w:t>
      </w:r>
    </w:p>
    <w:p>
      <w:r>
        <w:rPr>
          <w:b/>
        </w:rPr>
        <w:t xml:space="preserve">Tulos</w:t>
      </w:r>
    </w:p>
    <w:p>
      <w:r>
        <w:t xml:space="preserve">Hän on taiteilija &gt;Syyt&gt; Hän tuntee itsensä luovaksi.</w:t>
      </w:r>
    </w:p>
    <w:p>
      <w:r>
        <w:rPr>
          <w:b/>
        </w:rPr>
        <w:t xml:space="preserve">Esimerkki 8.1113</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Hän otti sen ja kiitti ystävällisesti.</w:t>
      </w:r>
    </w:p>
    <w:p>
      <w:r>
        <w:rPr>
          <w:b/>
        </w:rPr>
        <w:t xml:space="preserve">Tulos</w:t>
      </w:r>
    </w:p>
    <w:p>
      <w:r>
        <w:t xml:space="preserve">Tätini kiittää vierasta &gt;Syyt&gt; Vieras on onnellinen.</w:t>
      </w:r>
    </w:p>
    <w:p>
      <w:r>
        <w:rPr>
          <w:b/>
        </w:rPr>
        <w:t xml:space="preserve">Tulos</w:t>
      </w:r>
    </w:p>
    <w:p>
      <w:r>
        <w:t xml:space="preserve">Hän ottaa sen &gt;Syyt&gt; Hän on kiitollinen(t)</w:t>
      </w:r>
    </w:p>
    <w:p>
      <w:r>
        <w:rPr>
          <w:b/>
        </w:rPr>
        <w:t xml:space="preserve">Esimerkki 8.1114</w:t>
      </w:r>
    </w:p>
    <w:p>
      <w:r>
        <w:t xml:space="preserve">tarina: Fred etsi kenkiään. Fred löysi ne sängyn alta. Kun Fred kurkisti sängyn alle, hän löysi Jotain muuta. Hän löysi likaisen lehden. Fred ei lähtenyt kotoa ajoissa. valittu lause: Hän löysi likaisen lehden.</w:t>
      </w:r>
    </w:p>
    <w:p>
      <w:r>
        <w:rPr>
          <w:b/>
        </w:rPr>
        <w:t xml:space="preserve">Tulos</w:t>
      </w:r>
    </w:p>
    <w:p>
      <w:r>
        <w:t xml:space="preserve">Fred löysi likaisen lehden &gt;Syyt&gt; Fred tuntee kiihottuneensa. </w:t>
      </w:r>
    </w:p>
    <w:p>
      <w:r>
        <w:rPr>
          <w:b/>
        </w:rPr>
        <w:t xml:space="preserve">Tulos</w:t>
      </w:r>
    </w:p>
    <w:p>
      <w:r>
        <w:t xml:space="preserve">Fred löytää lehden &gt;Syyt&gt; Fred on onnellinen(t).</w:t>
      </w:r>
    </w:p>
    <w:p>
      <w:r>
        <w:rPr>
          <w:b/>
        </w:rPr>
        <w:t xml:space="preserve">Esimerkki 8.1115</w:t>
      </w:r>
    </w:p>
    <w:p>
      <w:r>
        <w:t xml:space="preserve">tarina: Trey oli maailmankuulu tanssija. Hän matkusti säännöllisesti ympäri maailmaa tanssimassa suurelle yleisölle. Eräänä päivänä hän tajusi, että hän oli tulossa liian vanhaksi jatkaakseen tanssimista. Trey päätti, että hänen seuraava esiintymisensä olisi hänen viimeinen. Hänen viimeisen esityksensä jälkeen kaikki hurrasivat hänelle äänekkäästi. valittu lause: Trey oli maailmankuulu tanssija.</w:t>
      </w:r>
    </w:p>
    <w:p>
      <w:r>
        <w:rPr>
          <w:b/>
        </w:rPr>
        <w:t xml:space="preserve">Tulos</w:t>
      </w:r>
    </w:p>
    <w:p>
      <w:r>
        <w:t xml:space="preserve">Hän on maailmankuulu tanssija &gt;Syyt&gt; Hän on väsynyt.</w:t>
      </w:r>
    </w:p>
    <w:p>
      <w:r>
        <w:rPr>
          <w:b/>
        </w:rPr>
        <w:t xml:space="preserve">Esimerkki 8.1116</w:t>
      </w:r>
    </w:p>
    <w:p>
      <w:r>
        <w:t xml:space="preserve">tarina: Äitini pyysi eräänä iltana veljeäni viemään roskat ulos. Halusin auttaa, joten tartuin siihen. Kukaan ei kertonut minulle, että siellä oli lasinsiruja. Lasi viilsi jalkaani. Tarvitsin 13 tikkiä sinä yönä. valittu lause: Lasi viilsi jalkaani.</w:t>
      </w:r>
    </w:p>
    <w:p>
      <w:r>
        <w:rPr>
          <w:b/>
        </w:rPr>
        <w:t xml:space="preserve">Tulos</w:t>
      </w:r>
    </w:p>
    <w:p>
      <w:r>
        <w:t xml:space="preserve">Lasi viilsi jalkaani &gt;Syyt&gt; Tunnen kipua.</w:t>
      </w:r>
    </w:p>
    <w:p>
      <w:r>
        <w:rPr>
          <w:b/>
        </w:rPr>
        <w:t xml:space="preserve">Tulos</w:t>
      </w:r>
    </w:p>
    <w:p>
      <w:r>
        <w:t xml:space="preserve">Saan viiltohaavan &gt;Syyt&gt; Tunnen kipua.</w:t>
      </w:r>
    </w:p>
    <w:p>
      <w:r>
        <w:rPr>
          <w:b/>
        </w:rPr>
        <w:t xml:space="preserve">Esimerkki 8.1117</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Smithin perhe halusi lähteä lomalle.</w:t>
      </w:r>
    </w:p>
    <w:p>
      <w:r>
        <w:rPr>
          <w:b/>
        </w:rPr>
        <w:t xml:space="preserve">Tulos</w:t>
      </w:r>
    </w:p>
    <w:p>
      <w:r>
        <w:t xml:space="preserve">Smithin perhe haluaa lähteä lomalle &gt;Syyt&gt; Smithin perhe on toiveikas(t).</w:t>
      </w:r>
    </w:p>
    <w:p>
      <w:r>
        <w:rPr>
          <w:b/>
        </w:rPr>
        <w:t xml:space="preserve">Esimerkki 8.1118</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Kaikki alkoivat kysellä häneltä, miksi hän pitää nykyään aina hattua.</w:t>
      </w:r>
    </w:p>
    <w:p>
      <w:r>
        <w:rPr>
          <w:b/>
        </w:rPr>
        <w:t xml:space="preserve">Tulos</w:t>
      </w:r>
    </w:p>
    <w:p>
      <w:r>
        <w:t xml:space="preserve">Kaikki kysyvät Jerryltä, miksi hänellä on hattu &gt;Syyt&gt; Jerry on ärsyyntynyt.</w:t>
      </w:r>
    </w:p>
    <w:p>
      <w:r>
        <w:rPr>
          <w:b/>
        </w:rPr>
        <w:t xml:space="preserve">Esimerkki 8.1119</w:t>
      </w:r>
    </w:p>
    <w:p>
      <w:r>
        <w:t xml:space="preserve">tarina: Manny oli kaupassa äitinsä kanssa. Hän huomasi kirjan, josta piti kovasti ja alkoi lukea sitä. Kun tuli aika mennä kassalle, hän kysyi, voisivatko he ostaa sen. Hänen äitinsä kieltäytyi, koska heillä ei ollut siihen varaa. Onneksi joku heidän takanaan tarjoutui ostamaan sen hänen puolestaan. valittu lause: Onneksi joku heidän takanaan tarjoutui ostamaan sen hänelle.</w:t>
      </w:r>
    </w:p>
    <w:p>
      <w:r>
        <w:rPr>
          <w:b/>
        </w:rPr>
        <w:t xml:space="preserve">Tulos</w:t>
      </w:r>
    </w:p>
    <w:p>
      <w:r>
        <w:t xml:space="preserve">Joku tarjoutuu ostamaan kirjan Mannylle &gt;Syyt&gt; Manny tuntee itsensä onnekkaaksi.</w:t>
      </w:r>
    </w:p>
    <w:p>
      <w:r>
        <w:rPr>
          <w:b/>
        </w:rPr>
        <w:t xml:space="preserve">Tulos</w:t>
      </w:r>
    </w:p>
    <w:p>
      <w:r>
        <w:t xml:space="preserve">Joku tarjoutuu ostamaan kirjan &gt; Aiheuttaa&gt; Mannyn onnellisuuden tunteen (tunteet).</w:t>
      </w:r>
    </w:p>
    <w:p>
      <w:r>
        <w:rPr>
          <w:b/>
        </w:rPr>
        <w:t xml:space="preserve">Esimerkki 8.1120</w:t>
      </w:r>
    </w:p>
    <w:p>
      <w:r>
        <w:t xml:space="preserve">tarina: Hän näki savua tulevan keittiöstä. Hän säikähti. Hän huusi apua. Kävi ilmi, että se oli vain höyryä hänen äitinsä ruoanlaitosta. valittu lause: Kävi ilmi, että se oli vain höyryä hänen äitinsä ruoanlaitosta.</w:t>
      </w:r>
    </w:p>
    <w:p>
      <w:r>
        <w:rPr>
          <w:b/>
        </w:rPr>
        <w:t xml:space="preserve">Tulos</w:t>
      </w:r>
    </w:p>
    <w:p>
      <w:r>
        <w:t xml:space="preserve">Se on höyryä &gt;Syyt&gt; Tim tuntee olonsa helpottuneeksi.</w:t>
      </w:r>
    </w:p>
    <w:p>
      <w:r>
        <w:rPr>
          <w:b/>
        </w:rPr>
        <w:t xml:space="preserve">Esimerkki 8.1121</w:t>
      </w:r>
    </w:p>
    <w:p>
      <w:r>
        <w:t xml:space="preserve">tarina: Anna oli hyvin nälkäinen. Hän avasi jääkaapin saadakseen välipalaa. Kun hän tarttui omenaan, hän huomasi, että hänen hampaansa oli löysällä. Hän halusi omenan, koska se oli hänen suosikkinsa. Hän sai loistoidean, hän laittoi sen mikroaaltouuniin ja teki omenasosetta! valittu lause: Hän halusi omenan se oli hänen lempiruokansa.</w:t>
      </w:r>
    </w:p>
    <w:p>
      <w:r>
        <w:rPr>
          <w:b/>
        </w:rPr>
        <w:t xml:space="preserve">Tulos</w:t>
      </w:r>
    </w:p>
    <w:p>
      <w:r>
        <w:t xml:space="preserve">Anna oli hyvin nälkäinen &gt;Syy&gt; Hän halusi saada omenan.</w:t>
      </w:r>
    </w:p>
    <w:p>
      <w:r>
        <w:rPr>
          <w:b/>
        </w:rPr>
        <w:t xml:space="preserve">Esimerkki 8.1122</w:t>
      </w:r>
    </w:p>
    <w:p>
      <w:r>
        <w:t xml:space="preserve">tarina: Lucy meni isoäitinsä kanssa hakemaan postia tieltä. Laatikossa oli Schwan'sin kuvasto. Lucy ei voinut uskoa, miten herkullisen näköisiä ruokia kuvastossa oli. Isoäiti antoi hänen valita kolme ateriaa tilattavaksi. Lucy tunsi itsensä aikuiseksi, kun hän valitsi 3 ateriaa. valittu lause: Lucy ei voinut uskoa, miten herkullisen näköisiä aterioita kuvastossa oli.</w:t>
      </w:r>
    </w:p>
    <w:p>
      <w:r>
        <w:rPr>
          <w:b/>
        </w:rPr>
        <w:t xml:space="preserve">Tulos</w:t>
      </w:r>
    </w:p>
    <w:p>
      <w:r>
        <w:t xml:space="preserve">Lucy ei voi uskoa kaikkia herkullisen näköisiä aterioita &gt; Aiheuttaa&gt; Lucy on epäuskoinen.</w:t>
      </w:r>
    </w:p>
    <w:p>
      <w:r>
        <w:rPr>
          <w:b/>
        </w:rPr>
        <w:t xml:space="preserve">Esimerkki 8.1123</w:t>
      </w:r>
    </w:p>
    <w:p>
      <w:r>
        <w:t xml:space="preserve">tarina: Preslie teki parasta Memphisin BBQ:ta. Lopulta terveystarkastaja huomasi, ettei Preslie käyttänyt sianlihaa. Preslie meni paikalliselle hevostallille. Hän varasti hevosen. Ja tappoi hevosen tehdäkseen grilliruokaa. Valittu tuomio: Preslie teki parasta Memphisin BBQ:ta.</w:t>
      </w:r>
    </w:p>
    <w:p>
      <w:r>
        <w:rPr>
          <w:b/>
        </w:rPr>
        <w:t xml:space="preserve">Tulos</w:t>
      </w:r>
    </w:p>
    <w:p>
      <w:r>
        <w:t xml:space="preserve">Preslie tekee parasta grilliruokaa &gt;Syyt&gt; Preslie tuntee ylpeyttä</w:t>
      </w:r>
    </w:p>
    <w:p>
      <w:r>
        <w:rPr>
          <w:b/>
        </w:rPr>
        <w:t xml:space="preserve">Tulos</w:t>
      </w:r>
    </w:p>
    <w:p>
      <w:r>
        <w:t xml:space="preserve">Preslie valmistaa loistavaa grilliruokaa &gt;Syyt&gt; Ihmiset ovat tyytyväisiä.</w:t>
      </w:r>
    </w:p>
    <w:p>
      <w:r>
        <w:rPr>
          <w:b/>
        </w:rPr>
        <w:t xml:space="preserve">Esimerkki 8.1124</w:t>
      </w:r>
    </w:p>
    <w:p>
      <w:r>
        <w:t xml:space="preserve">tarina: Carmen ajoi autoa. Hänen renkaansa puhkesi. Hän pysähtyi ja vaihtoi renkaan. Minun täytyy hankkia uudet renkaat, hän ajatteli. Myöhemmin samalla viikolla hän osti rengassarjan. valittu lause: Hänen renkaansa puhkesi.</w:t>
      </w:r>
    </w:p>
    <w:p>
      <w:r>
        <w:rPr>
          <w:b/>
        </w:rPr>
        <w:t xml:space="preserve">Tulos</w:t>
      </w:r>
    </w:p>
    <w:p>
      <w:r>
        <w:t xml:space="preserve">Carmenin rengas puhkeaa &gt;Syyt&gt; Carmenia harmittaa.</w:t>
      </w:r>
    </w:p>
    <w:p>
      <w:r>
        <w:rPr>
          <w:b/>
        </w:rPr>
        <w:t xml:space="preserve">Tulos</w:t>
      </w:r>
    </w:p>
    <w:p>
      <w:r>
        <w:t xml:space="preserve">Carmenin rengas puhkesi &gt;Syyt&gt; Carmen tuntee itsensä stressaantuneeksi.</w:t>
      </w:r>
    </w:p>
    <w:p>
      <w:r>
        <w:rPr>
          <w:b/>
        </w:rPr>
        <w:t xml:space="preserve">Esimerkki 8.1125</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He katsoivat kotijoukkueen häviävän surullisesti, mutta pitivät hauskaa.</w:t>
      </w:r>
    </w:p>
    <w:p>
      <w:r>
        <w:rPr>
          <w:b/>
        </w:rPr>
        <w:t xml:space="preserve">Tulos</w:t>
      </w:r>
    </w:p>
    <w:p>
      <w:r>
        <w:t xml:space="preserve">Dave ja hänen perheensä viihtyvät hyvin &gt;Syyt&gt; Dave ja hänen perheensä ovat onnellisia.</w:t>
      </w:r>
    </w:p>
    <w:p>
      <w:r>
        <w:rPr>
          <w:b/>
        </w:rPr>
        <w:t xml:space="preserve">Esimerkki 8.1126</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Kun sain kokeen takaisin, tajusin, etten ollutkaan menestynyt niin huonosti kuin pelkäsin.</w:t>
      </w:r>
    </w:p>
    <w:p>
      <w:r>
        <w:rPr>
          <w:b/>
        </w:rPr>
        <w:t xml:space="preserve">Tulos</w:t>
      </w:r>
    </w:p>
    <w:p>
      <w:r>
        <w:t xml:space="preserve">Pärjään paremmin kuin luulin &gt;Syyt&gt; Tunnen itseni onnelliseksi.</w:t>
      </w:r>
    </w:p>
    <w:p>
      <w:r>
        <w:rPr>
          <w:b/>
        </w:rPr>
        <w:t xml:space="preserve">Esimerkki 8.1127</w:t>
      </w:r>
    </w:p>
    <w:p>
      <w:r>
        <w:t xml:space="preserve">tarina: Työskentelin jonkin aikaa kirkossa nuorisopastorina. Lapset pitivät minusta, vaikka olivatkin hieman hiljaisia ja ujoja. Teimme juttuja koko kesän, ja meillä oli mahtavaa. Tosin heidän vanhempansa eivät luottaneet minuun ikäni vuoksi. He saivat minut erotetuksi, ja minun piti hyvästellä heidän lapsensa. valittu lause: He antoivat minulle potkut, ja minun piti hyvästellä heidän lapsensa.</w:t>
      </w:r>
    </w:p>
    <w:p>
      <w:r>
        <w:rPr>
          <w:b/>
        </w:rPr>
        <w:t xml:space="preserve">Tulos</w:t>
      </w:r>
    </w:p>
    <w:p>
      <w:r>
        <w:t xml:space="preserve">Saan potkut &gt;Syyt&gt; Olen järkyttynyt.</w:t>
      </w:r>
    </w:p>
    <w:p>
      <w:r>
        <w:rPr>
          <w:b/>
        </w:rPr>
        <w:t xml:space="preserve">Esimerkki 8.1128</w:t>
      </w:r>
    </w:p>
    <w:p>
      <w:r>
        <w:t xml:space="preserve">tarina: Tay ja hänen ystävänsä ajoivat kilpaa pyörillä. Tay tiesi, että hän voisi voittaa kilpailun. Hän oli kaukana muita edellä! Mutta sitten hän putosi pyörältään. Tay hävisi kisan sittenkin. valittu lause: Hän oli kaukana muita edellä!</w:t>
      </w:r>
    </w:p>
    <w:p>
      <w:r>
        <w:rPr>
          <w:b/>
        </w:rPr>
        <w:t xml:space="preserve">Tulos</w:t>
      </w:r>
    </w:p>
    <w:p>
      <w:r>
        <w:t xml:space="preserve">Tay oli kilpailussa kaukana muita edellä &gt;Syyt&gt; Tay on optimistinen(t).</w:t>
      </w:r>
    </w:p>
    <w:p>
      <w:r>
        <w:rPr>
          <w:b/>
        </w:rPr>
        <w:t xml:space="preserve">Tulos</w:t>
      </w:r>
    </w:p>
    <w:p>
      <w:r>
        <w:t xml:space="preserve">Hän on kaukana muita edellä &gt;Syyt&gt; Hän tuntee itsensä varmaksi.</w:t>
      </w:r>
    </w:p>
    <w:p>
      <w:r>
        <w:rPr>
          <w:b/>
        </w:rPr>
        <w:t xml:space="preserve">Esimerkki 8.1129</w:t>
      </w:r>
    </w:p>
    <w:p>
      <w:r>
        <w:t xml:space="preserve">tarina: Benillä oli vaikeaa lukiossa. Louis, kiusaaja, tönäisi Beniä aina käytävällä. Hänellä oli myös tapana viedä Benin lounasrahat. Eräänä päivänä Ben nousi Louisia vastaan. Hän sai lopulta mustan silmän, mutta hän sai asiansa selväksi. valittu lause: Benillä oli rankkaa lukiossa.</w:t>
      </w:r>
    </w:p>
    <w:p>
      <w:r>
        <w:rPr>
          <w:b/>
        </w:rPr>
        <w:t xml:space="preserve">Tulos</w:t>
      </w:r>
    </w:p>
    <w:p>
      <w:r>
        <w:t xml:space="preserve">Benillä on rankkaa &gt;Syyt&gt; Ben on surullinen(t)</w:t>
      </w:r>
    </w:p>
    <w:p>
      <w:r>
        <w:rPr>
          <w:b/>
        </w:rPr>
        <w:t xml:space="preserve">Esimerkki 8.1130</w:t>
      </w:r>
    </w:p>
    <w:p>
      <w:r>
        <w:t xml:space="preserve">tarina: Emma oli tekemässä matematiikan kotitehtäviä. Hän pyysi isäänsä auttamaan häntä. Hänen isänsä ei ymmärtänyt ongelmaa. Emma soitti luokkatoverilleen. Emman luokkakaveri selitti ongelman. valittu lause: Hänen isänsä ei ymmärtänyt ongelmaa.</w:t>
      </w:r>
    </w:p>
    <w:p>
      <w:r>
        <w:rPr>
          <w:b/>
        </w:rPr>
        <w:t xml:space="preserve">Tulos</w:t>
      </w:r>
    </w:p>
    <w:p>
      <w:r>
        <w:t xml:space="preserve">Hänen isänsä ei ymmärrä ongelmaa &gt;Syyt&gt; Hän on hämmentynyt.</w:t>
      </w:r>
    </w:p>
    <w:p>
      <w:r>
        <w:rPr>
          <w:b/>
        </w:rPr>
        <w:t xml:space="preserve">Esimerkki 8.1131</w:t>
      </w:r>
    </w:p>
    <w:p>
      <w:r>
        <w:t xml:space="preserve">tarina: Ben halusi mennä puistoon, mutta hänen äitinsä kielsi. Ben päätti kuitenkin hiipiä ulos ja mennä puistoon. Benin äiti sai hänet kiinni hiippailusta ja antoi hänelle kuukauden kotiarestia. Sen jälkeen Benistä tuntui tyhmältä, kun hän ei totellut äitiään. Hän päätti, että oli parempi noudattaa sääntöjä kuin rikkoa niitä. valittu lause: Benistä tuntui sen jälkeen hassulta olla tottelematta äitiään.</w:t>
      </w:r>
    </w:p>
    <w:p>
      <w:r>
        <w:rPr>
          <w:b/>
        </w:rPr>
        <w:t xml:space="preserve">Tulos</w:t>
      </w:r>
    </w:p>
    <w:p>
      <w:r>
        <w:t xml:space="preserve">Ben tuntee olonsa hölmöksi &gt;Syyt&gt; Ben tuntee olonsa noloksi.</w:t>
      </w:r>
    </w:p>
    <w:p>
      <w:r>
        <w:rPr>
          <w:b/>
        </w:rPr>
        <w:t xml:space="preserve">Tulos</w:t>
      </w:r>
    </w:p>
    <w:p>
      <w:r>
        <w:t xml:space="preserve">Ben tuntee itsensä hölmöksi &gt;Syyt&gt; Ben tuntee itsensä hölmöksi.</w:t>
      </w:r>
    </w:p>
    <w:p>
      <w:r>
        <w:rPr>
          <w:b/>
        </w:rPr>
        <w:t xml:space="preserve">Esimerkki 8.1132</w:t>
      </w:r>
    </w:p>
    <w:p>
      <w:r>
        <w:t xml:space="preserve">tarina: Tom oli vilustunut. Hän yski ja aivasteli. Hän ei tiennyt, mitä tehdä. Hänen äitinsä antoi hänelle keittoa ja C-vitamiinia. Sen jälkeen Tom tunsi olonsa paljon paremmaksi. valittu lause: Hän ei tiennyt, mitä tehdä.</w:t>
      </w:r>
    </w:p>
    <w:p>
      <w:r>
        <w:rPr>
          <w:b/>
        </w:rPr>
        <w:t xml:space="preserve">Tulos</w:t>
      </w:r>
    </w:p>
    <w:p>
      <w:r>
        <w:t xml:space="preserve">Tom ei tiedä, mitä tehdä &gt;Syyt&gt; Tom on hämmentynyt.</w:t>
      </w:r>
    </w:p>
    <w:p>
      <w:r>
        <w:rPr>
          <w:b/>
        </w:rPr>
        <w:t xml:space="preserve">Esimerkki 8.1133</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Brad oli seurustellut hänen kanssaan vuosia.</w:t>
      </w:r>
    </w:p>
    <w:p>
      <w:r>
        <w:rPr>
          <w:b/>
        </w:rPr>
        <w:t xml:space="preserve">Tulos</w:t>
      </w:r>
    </w:p>
    <w:p>
      <w:r>
        <w:t xml:space="preserve">Brad seurustelee tyttöystävänsä kanssa vuosia &gt;Syyt&gt; Brad tuntee rakkautta.</w:t>
      </w:r>
    </w:p>
    <w:p>
      <w:r>
        <w:rPr>
          <w:b/>
        </w:rPr>
        <w:t xml:space="preserve">Tulos</w:t>
      </w:r>
    </w:p>
    <w:p>
      <w:r>
        <w:t xml:space="preserve">Brad ja hänen tyttöystävänsä seurustelevat vuosia &gt;Syyt&gt; Brad tuntee rakkautta.</w:t>
      </w:r>
    </w:p>
    <w:p>
      <w:r>
        <w:rPr>
          <w:b/>
        </w:rPr>
        <w:t xml:space="preserve">Esimerkki 8.1134</w:t>
      </w:r>
    </w:p>
    <w:p>
      <w:r>
        <w:t xml:space="preserve">tarina: Alex oli kesäleirillä. Kaikki hänen ystävänsä keinuivat köysikeinussa. Alex päätti kokeilla. Keinuessaan hän osui vahingossa kiveen. Hänen kätensä murtui, ja hän joutui lähtemään kotiin. valittu lause: Hänen kätensä murtui, ja hän joutui lähtemään kotiin.</w:t>
      </w:r>
    </w:p>
    <w:p>
      <w:r>
        <w:rPr>
          <w:b/>
        </w:rPr>
        <w:t xml:space="preserve">Tulos</w:t>
      </w:r>
    </w:p>
    <w:p>
      <w:r>
        <w:t xml:space="preserve">Alexin on mentävä kotiin &gt;Syyt&gt; Alex on järkyttynyt.</w:t>
      </w:r>
    </w:p>
    <w:p>
      <w:r>
        <w:rPr>
          <w:b/>
        </w:rPr>
        <w:t xml:space="preserve">Esimerkki 8.1135</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Dan oli iloinen nähdessään auringon paistavan eilisen sadekuuron jälkeen.</w:t>
      </w:r>
    </w:p>
    <w:p>
      <w:r>
        <w:rPr>
          <w:b/>
        </w:rPr>
        <w:t xml:space="preserve">Tulos</w:t>
      </w:r>
    </w:p>
    <w:p>
      <w:r>
        <w:t xml:space="preserve">Dan arvostaa aurinkoista säätä myrskyn jälkeen &gt;Syyt&gt; Dan on onnellinen.</w:t>
      </w:r>
    </w:p>
    <w:p>
      <w:r>
        <w:rPr>
          <w:b/>
        </w:rPr>
        <w:t xml:space="preserve">Esimerkki 8.1136</w:t>
      </w:r>
    </w:p>
    <w:p>
      <w:r>
        <w:t xml:space="preserve">tarina: Vaimoni vilustui sunnuntaina. Hänellä on yskä ja kurkkukipu. Hän otti DayQuilia ja NightQuilia. Tänään hän osti Zicamia, joka on aiemmin toiminut. Hän toivoo pääsevänsä flunssasta pian yli. valittu lause: Vaimoni vilustui sunnuntaina.</w:t>
      </w:r>
    </w:p>
    <w:p>
      <w:r>
        <w:rPr>
          <w:b/>
        </w:rPr>
        <w:t xml:space="preserve">Tulos</w:t>
      </w:r>
    </w:p>
    <w:p>
      <w:r>
        <w:t xml:space="preserve">Vaimoni vilustuu &gt;Syyt&gt; Vaimoni on sairas.</w:t>
      </w:r>
    </w:p>
    <w:p>
      <w:r>
        <w:rPr>
          <w:b/>
        </w:rPr>
        <w:t xml:space="preserve">Esimerkki 8.1137</w:t>
      </w:r>
    </w:p>
    <w:p>
      <w:r>
        <w:t xml:space="preserve">tarina: Heräsin tänään myöhään. Aloin valmistautua ja kaaduin. Sitten myöhästyin koulubussista. Äitini joutui viemään minut autollaan. Pääsin kouluun hieman myöhässä. valittu lause: Heräsin tänään myöhään.</w:t>
      </w:r>
    </w:p>
    <w:p>
      <w:r>
        <w:rPr>
          <w:b/>
        </w:rPr>
        <w:t xml:space="preserve">Tulos</w:t>
      </w:r>
    </w:p>
    <w:p>
      <w:r>
        <w:t xml:space="preserve">Herään &gt;Syyt&gt; Tunnen itseni tokkuraiseksi.</w:t>
      </w:r>
    </w:p>
    <w:p>
      <w:r>
        <w:rPr>
          <w:b/>
        </w:rPr>
        <w:t xml:space="preserve">Esimerkki 8.1138</w:t>
      </w:r>
    </w:p>
    <w:p>
      <w:r>
        <w:t xml:space="preserve">tarina: Heräsin tänään myöhään. Aloin valmistautua ja kaaduin. Sitten myöhästyin koulubussista. Äitini joutui viemään minut autollaan. Pääsin kouluun hieman myöhässä. valittu lause: Sitten myöhästyin koulubussista.</w:t>
      </w:r>
    </w:p>
    <w:p>
      <w:r>
        <w:rPr>
          <w:b/>
        </w:rPr>
        <w:t xml:space="preserve">Tulos</w:t>
      </w:r>
    </w:p>
    <w:p>
      <w:r>
        <w:t xml:space="preserve">Myöhästyn bussista &gt;Syyt&gt; Olen järkyttynyt.</w:t>
      </w:r>
    </w:p>
    <w:p>
      <w:r>
        <w:rPr>
          <w:b/>
        </w:rPr>
        <w:t xml:space="preserve">Esimerkki 8.1139</w:t>
      </w:r>
    </w:p>
    <w:p>
      <w:r>
        <w:t xml:space="preserve">tarina: Erinin silmät tuntuivat väsyneiltä. Ja tässä näkö oli sumea. Niinpä hän päätti syödä porkkanan. Ja hänen silmänsä tuntuivat paremmilta. Siitä lähtien Erin söi porkkanan joka päivä. valittu lause: Niinpä hän päätti syödä porkkanan.</w:t>
      </w:r>
    </w:p>
    <w:p>
      <w:r>
        <w:rPr>
          <w:b/>
        </w:rPr>
        <w:t xml:space="preserve">Tulos</w:t>
      </w:r>
    </w:p>
    <w:p>
      <w:r>
        <w:t xml:space="preserve">Erin söi porkkanan &gt;Syyt&gt; Erin tuntee olonsa tyytyväiseksi. </w:t>
      </w:r>
    </w:p>
    <w:p>
      <w:r>
        <w:rPr>
          <w:b/>
        </w:rPr>
        <w:t xml:space="preserve">Tulos</w:t>
      </w:r>
    </w:p>
    <w:p>
      <w:r>
        <w:t xml:space="preserve">Erin päättää syödä porkkanaa &gt; Aiheuttaa&gt; Erinin silmät voivat paremmin.</w:t>
      </w:r>
    </w:p>
    <w:p>
      <w:r>
        <w:rPr>
          <w:b/>
        </w:rPr>
        <w:t xml:space="preserve">Esimerkki 8.1140</w:t>
      </w:r>
    </w:p>
    <w:p>
      <w:r>
        <w:t xml:space="preserve">tarina: Idalla oli Halloweenin jälkeen paljon ylimääräisiä karkkeja. Hän laittoi kaikki ylimääräiset karkit pussiin ja vei ne seuraavana päivänä töihin. Kaikki hänen työtoverinsa kiittivät häntä karkista. Ida oli hyvin iloinen siitä, että Joku nautti kaikista karkkeista. Päivän päätteeksi kaikki karkit olivat loppuneet. valittu lause: Kaikki hänen työtoverinsa kiittivät häntä kaikista karkkeista.</w:t>
      </w:r>
    </w:p>
    <w:p>
      <w:r>
        <w:rPr>
          <w:b/>
        </w:rPr>
        <w:t xml:space="preserve">Tulos</w:t>
      </w:r>
    </w:p>
    <w:p>
      <w:r>
        <w:t xml:space="preserve">Idan työtoverit kiittävät häntä &gt;Syyt&gt; Ida on onnellinen(t).</w:t>
      </w:r>
    </w:p>
    <w:p>
      <w:r>
        <w:rPr>
          <w:b/>
        </w:rPr>
        <w:t xml:space="preserve">Esimerkki 8.1141</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Pelkäsimme, että myrsky vahingoittaisi meitä.</w:t>
      </w:r>
    </w:p>
    <w:p>
      <w:r>
        <w:rPr>
          <w:b/>
        </w:rPr>
        <w:t xml:space="preserve">Tulos</w:t>
      </w:r>
    </w:p>
    <w:p>
      <w:r>
        <w:t xml:space="preserve">Pelkäämme, että myrsky vahingoittaa meitä &gt;Syyt&gt; Pelkäämme.</w:t>
      </w:r>
    </w:p>
    <w:p>
      <w:r>
        <w:rPr>
          <w:b/>
        </w:rPr>
        <w:t xml:space="preserve">Esimerkki 8.1142</w:t>
      </w:r>
    </w:p>
    <w:p>
      <w:r>
        <w:t xml:space="preserve">tarina: Mike oli niin innoissaan, ettei saanut unta. Hän oli juuri saanut liput World Seriesiin! Hän lastasi autonsa täyteen ja valmistautui lähtemään matkaan. Kun hän saapui stadionille, hän löysi nopeasti paikkansa. Hän ei malttanut odottaa pelin alkamista! valittu lause: Kun hän saapui stadionille, hän löysi nopeasti paikkansa.</w:t>
      </w:r>
    </w:p>
    <w:p>
      <w:r>
        <w:rPr>
          <w:b/>
        </w:rPr>
        <w:t xml:space="preserve">Tulos</w:t>
      </w:r>
    </w:p>
    <w:p>
      <w:r>
        <w:t xml:space="preserve">Hän saapuu stadionille &gt;Syyt&gt; Hän on innoissaan.</w:t>
      </w:r>
    </w:p>
    <w:p>
      <w:r>
        <w:rPr>
          <w:b/>
        </w:rPr>
        <w:t xml:space="preserve">Esimerkki 8.1143</w:t>
      </w:r>
    </w:p>
    <w:p>
      <w:r>
        <w:t xml:space="preserve">tarina: Tom leikki ulkona sateessa. Seuraavana päivänä Tom tunsi itsensä sairaaksi. Tomin äiti ajatteli, että Tomilla saattoi olla flunssa. Tom meni lääkäriin. Tomilla oli hyvin paha flunssa. valittu lause: Tom leikki ulkona sateessa.</w:t>
      </w:r>
    </w:p>
    <w:p>
      <w:r>
        <w:rPr>
          <w:b/>
        </w:rPr>
        <w:t xml:space="preserve">Tulos</w:t>
      </w:r>
    </w:p>
    <w:p>
      <w:r>
        <w:t xml:space="preserve">Tom soittaa &gt;Syyt&gt; Tom on onnellinen(t).</w:t>
      </w:r>
    </w:p>
    <w:p>
      <w:r>
        <w:rPr>
          <w:b/>
        </w:rPr>
        <w:t xml:space="preserve">Esimerkki 8.1144</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Hän päätti mennä kauppaan ja ostaa upouuden.</w:t>
      </w:r>
    </w:p>
    <w:p>
      <w:r>
        <w:rPr>
          <w:b/>
        </w:rPr>
        <w:t xml:space="preserve">Tulos</w:t>
      </w:r>
    </w:p>
    <w:p>
      <w:r>
        <w:t xml:space="preserve">Hän päättää ostaa jalkapallon &gt;Syyt&gt; Hän on päättäväinen.</w:t>
      </w:r>
    </w:p>
    <w:p>
      <w:r>
        <w:rPr>
          <w:b/>
        </w:rPr>
        <w:t xml:space="preserve">Esimerkki 8.1145</w:t>
      </w:r>
    </w:p>
    <w:p>
      <w:r>
        <w:t xml:space="preserve">tarina: Addison pitää lautoista. Hän kulkee sellaisella töihin joka päivä. Eilen lautta syttyi tuleen. Addison pääsi turvallisesti rantaan, mutta häntä pelotti. Addison on päättänyt mennä sen sijaan autolla töihin. valittu lause: Eilen lautta syttyi tuleen.</w:t>
      </w:r>
    </w:p>
    <w:p>
      <w:r>
        <w:rPr>
          <w:b/>
        </w:rPr>
        <w:t xml:space="preserve">Tulos</w:t>
      </w:r>
    </w:p>
    <w:p>
      <w:r>
        <w:t xml:space="preserve">Lauttalaiva syttyy tuleen &gt;Syyt&gt; Addison pelkää (pelkäävät)</w:t>
      </w:r>
    </w:p>
    <w:p>
      <w:r>
        <w:rPr>
          <w:b/>
        </w:rPr>
        <w:t xml:space="preserve">Esimerkki 8.1146</w:t>
      </w:r>
    </w:p>
    <w:p>
      <w:r>
        <w:t xml:space="preserve">tarina: Minulla oli nuorempana lempipehmolelu. Se oli tiikeri nimeltä Tigey. Leikin aina Tigeyn kanssa, mutta eräänä päivänä unohdin sen ulos. Sinä yönä satoi ja yksi Tiikerin silmistä putosi ulos. Opin pitämään huolta tavaroistani, jos haluan pitää ne kunnossa. valittu lause: Se oli tiikeri nimeltä Tigey.</w:t>
      </w:r>
    </w:p>
    <w:p>
      <w:r>
        <w:rPr>
          <w:b/>
        </w:rPr>
        <w:t xml:space="preserve">Tulos</w:t>
      </w:r>
    </w:p>
    <w:p>
      <w:r>
        <w:t xml:space="preserve">Nimeän tiikerini Tigeyksi &gt;Syyt&gt; Tunnen rakkautta.</w:t>
      </w:r>
    </w:p>
    <w:p>
      <w:r>
        <w:rPr>
          <w:b/>
        </w:rPr>
        <w:t xml:space="preserve">Esimerkki 8.1147</w:t>
      </w:r>
    </w:p>
    <w:p>
      <w:r>
        <w:t xml:space="preserve">tarina: Cindy oli hyvin ujo eikä halunnut mennä ulos paljon. Pian koko ajan sisällä oleskelusta tuli hyvin yksinäistä. Hän otti yhteyttä ystäviinsä, jotka kärsivät samanlaisista ongelmista. He lähtivät ulos ryhmässä, mikä oli paljon helpompaa. Jonkin ajan kuluttua Cindyn ujous ei ollut enää ongelma. valittu lause: Hän tavoitti joitakin ystäviä, jotka olivat samalla tavalla kärsineet.</w:t>
      </w:r>
    </w:p>
    <w:p>
      <w:r>
        <w:rPr>
          <w:b/>
        </w:rPr>
        <w:t xml:space="preserve">Tulos</w:t>
      </w:r>
    </w:p>
    <w:p>
      <w:r>
        <w:t xml:space="preserve">Cindy ottaa yhteyttä ystäviin &gt;Syyt&gt; Cindy tuntee itsensä vähemmän yksinäiseksi.</w:t>
      </w:r>
    </w:p>
    <w:p>
      <w:r>
        <w:rPr>
          <w:b/>
        </w:rPr>
        <w:t xml:space="preserve">Esimerkki 8.1148</w:t>
      </w:r>
    </w:p>
    <w:p>
      <w:r>
        <w:t xml:space="preserve">tarina: Lynn saa uuden koiran. Hän rakastaa koiraansa. Eräänä iltana hän on ulkoiluttamassa sitä. Koira juoksee pois hänen luotaan. Lynn ei saa sitä kiinni, ja se juoksee karkuun. valittu lause: Hän ei saa sitä kiinni, ja se juoksee karkuun.</w:t>
      </w:r>
    </w:p>
    <w:p>
      <w:r>
        <w:rPr>
          <w:b/>
        </w:rPr>
        <w:t xml:space="preserve">Tulos</w:t>
      </w:r>
    </w:p>
    <w:p>
      <w:r>
        <w:t xml:space="preserve">Lynnin koira juoksee karkuun &gt;Syyt&gt; Lynn on surullinen.</w:t>
      </w:r>
    </w:p>
    <w:p>
      <w:r>
        <w:rPr>
          <w:b/>
        </w:rPr>
        <w:t xml:space="preserve">Esimerkki 8.1149</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Hän ja hänen ystävänsä pääsevät vuorelle!</w:t>
      </w:r>
    </w:p>
    <w:p>
      <w:r>
        <w:rPr>
          <w:b/>
        </w:rPr>
        <w:t xml:space="preserve">Tulos</w:t>
      </w:r>
    </w:p>
    <w:p>
      <w:r>
        <w:t xml:space="preserve">Tom ja hänen ystävänsä menevät vuorelle &gt;Syyt&gt; Tom ja hänen ystävänsä ovat innoissaan.</w:t>
      </w:r>
    </w:p>
    <w:p>
      <w:r>
        <w:rPr>
          <w:b/>
        </w:rPr>
        <w:t xml:space="preserve">Esimerkki 8.1150</w:t>
      </w:r>
    </w:p>
    <w:p>
      <w:r>
        <w:t xml:space="preserve">tarina: Emily nukkui sängyssä, kun hänen lampustaan syttyi tulipalo. Hän oli juuri herännyt, kun tuli levisi hänen käsivarteensa. Hän huusi kivusta ja putosi sitten maahan pyörimään. Onneksi tulipalo saatiin sammutettua, mutta ei ennen kuin siitä jäi paha palovamma. Emilyn käsivarteen sattui kuukausia sen jälkeen. valittu lause: Emily nukkui sängyssä, kun hänen lampustaan syttyi tulipalo.</w:t>
      </w:r>
    </w:p>
    <w:p>
      <w:r>
        <w:rPr>
          <w:b/>
        </w:rPr>
        <w:t xml:space="preserve">Tulos</w:t>
      </w:r>
    </w:p>
    <w:p>
      <w:r>
        <w:t xml:space="preserve">Hänen lampussaan syttyy tulipalo &gt; Aiheuttaa&gt; Emilyn pelkoa</w:t>
      </w:r>
    </w:p>
    <w:p>
      <w:r>
        <w:rPr>
          <w:b/>
        </w:rPr>
        <w:t xml:space="preserve">Esimerkki 8.1151</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Hän makasi maassa, kun saavuin hyvästelemään.</w:t>
      </w:r>
    </w:p>
    <w:p>
      <w:r>
        <w:rPr>
          <w:b/>
        </w:rPr>
        <w:t xml:space="preserve">Tulos</w:t>
      </w:r>
    </w:p>
    <w:p>
      <w:r>
        <w:t xml:space="preserve">Sanon hyvästit tädilleni &gt;Syyt&gt; Olen surullinen.</w:t>
      </w:r>
    </w:p>
    <w:p>
      <w:r>
        <w:rPr>
          <w:b/>
        </w:rPr>
        <w:t xml:space="preserve">Esimerkki 8.1152</w:t>
      </w:r>
    </w:p>
    <w:p>
      <w:r>
        <w:t xml:space="preserve">tarina: June yritti aloittaa puutarhan. Hän teki eräänä päivänä kaikki työt ja oli todella ylpeä. Seuraavana aamuna hän näki peuran syövän kasvin. Hänellä ei ollut aavistustakaan, mitä tehdä. Lopulta hän päätti pystyttää kanalankaa. valittu lause: Lopulta hän päätti laittaa kanalankaa.</w:t>
      </w:r>
    </w:p>
    <w:p>
      <w:r>
        <w:rPr>
          <w:b/>
        </w:rPr>
        <w:t xml:space="preserve">Tulos</w:t>
      </w:r>
    </w:p>
    <w:p>
      <w:r>
        <w:t xml:space="preserve">Kesäkuu pystyttää kanalankaa &gt;Syyt&gt; Kesäkuu tuntee helpotusta.</w:t>
      </w:r>
    </w:p>
    <w:p>
      <w:r>
        <w:rPr>
          <w:b/>
        </w:rPr>
        <w:t xml:space="preserve">Esimerkki 8.1153</w:t>
      </w:r>
    </w:p>
    <w:p>
      <w:r>
        <w:t xml:space="preserve">tarina: Tom kutsui ystävänsä syömään hyvin erikoisen aterian. Hän tarjosi illalliseksi pihviä, kanaa, katkarapuja ja yllätyslihaa. Saavuttuaan paikalle hänen vieraansa istuivat pöytään ja alkoivat esittää vaatimuksia. Hänellä ei ollut juustoa, leipää tai viiniä juotavaksi. Tom päätti, että seuraavalla kerralla hän vain tarjoaisi heille ravintolassa. valittu lause: Hänellä ei ollut juustoa, leipää tai viiniä juotavaksi.</w:t>
      </w:r>
    </w:p>
    <w:p>
      <w:r>
        <w:rPr>
          <w:b/>
        </w:rPr>
        <w:t xml:space="preserve">Tulos</w:t>
      </w:r>
    </w:p>
    <w:p>
      <w:r>
        <w:t xml:space="preserve">Tomilla ei ole juustoa, leipää tai viiniä &gt;Syyt&gt; Tomin ystävät ovat pettyneitä.</w:t>
      </w:r>
    </w:p>
    <w:p>
      <w:r>
        <w:rPr>
          <w:b/>
        </w:rPr>
        <w:t xml:space="preserve">Esimerkki 8.1154</w:t>
      </w:r>
    </w:p>
    <w:p>
      <w:r>
        <w:t xml:space="preserve">tarina: Negra-koira tykkää haukkua. Eilen se haukkui naapuria. Naapuri huusi sille. Negra säikähti. Se juoksi hyvin nopeasti ja piiloutui sängyn alle. valittu lause: Negra haukkui eilen naapuria.</w:t>
      </w:r>
    </w:p>
    <w:p>
      <w:r>
        <w:rPr>
          <w:b/>
        </w:rPr>
        <w:t xml:space="preserve">Tulos</w:t>
      </w:r>
    </w:p>
    <w:p>
      <w:r>
        <w:t xml:space="preserve">Negra haukkuu naapurille &gt;Syyt&gt; Naapuri on ärtynyt. </w:t>
      </w:r>
    </w:p>
    <w:p>
      <w:r>
        <w:rPr>
          <w:b/>
        </w:rPr>
        <w:t xml:space="preserve">Tulos</w:t>
      </w:r>
    </w:p>
    <w:p>
      <w:r>
        <w:t xml:space="preserve">Negra haukkuu naapuria &gt;Syyt&gt; Naapuri suuttuu (suuttuvat).</w:t>
      </w:r>
    </w:p>
    <w:p>
      <w:r>
        <w:rPr>
          <w:b/>
        </w:rPr>
        <w:t xml:space="preserve">Esimerkki 8.1155</w:t>
      </w:r>
    </w:p>
    <w:p>
      <w:r>
        <w:t xml:space="preserve">tarina: Jack työskenteli Mturksin parissa. Hän työskenteli kello 11:stä lähtien. Sen jälkeen hän on työskennellyt koko päivän. Hän tienasi 100 dollaria 12 tunnissa. Hän oli onnellinen. valittu lause: Hän oli onnellinen.</w:t>
      </w:r>
    </w:p>
    <w:p>
      <w:r>
        <w:rPr>
          <w:b/>
        </w:rPr>
        <w:t xml:space="preserve">Tulos</w:t>
      </w:r>
    </w:p>
    <w:p>
      <w:r>
        <w:t xml:space="preserve">Jack työskenteli Mturksin parissa &gt;Syyt&gt; Hän on onnellinen.</w:t>
      </w:r>
    </w:p>
    <w:p>
      <w:r>
        <w:rPr>
          <w:b/>
        </w:rPr>
        <w:t xml:space="preserve">Esimerkki 8.1156</w:t>
      </w:r>
    </w:p>
    <w:p>
      <w:r>
        <w:t xml:space="preserve">tarina: Nick oli menossa ystävänsä juhliin. Juhlissa oli lapsille kakkua ja jäätelöä. Nick istui syömässä jäätelöään, kun musiikki alkoi soida. Nick nousi tuoliltaan ja alkoi tanssia. Nick jatkoi tanssimista, kun hänen isänsä laittoi hänet takaisin tuoliin. valittu lause: Nick istui syömässä jäätelöään, kun musiikki alkoi soida.</w:t>
      </w:r>
    </w:p>
    <w:p>
      <w:r>
        <w:rPr>
          <w:b/>
        </w:rPr>
        <w:t xml:space="preserve">Tulos</w:t>
      </w:r>
    </w:p>
    <w:p>
      <w:r>
        <w:t xml:space="preserve">Nick söi jäätelöä, kun musiikki alkoi soida &gt;Syyt&gt; Nick tuntee olonsa tyytyväiseksi.</w:t>
      </w:r>
    </w:p>
    <w:p>
      <w:r>
        <w:rPr>
          <w:b/>
        </w:rPr>
        <w:t xml:space="preserve">Esimerkki 8.1157</w:t>
      </w:r>
    </w:p>
    <w:p>
      <w:r>
        <w:t xml:space="preserve">tarina: Arnold pelkäsi hyönteisiä. Eräänä päivänä hän oli koulussaan tunnilla. Hän näki pöydällään pienen muurahaisen. Hän hyppäsi pöydältään niin kovaa, että kaatui. Hänen luokkatoverinsa nauroivat hänelle. valittu lause: Hän hyppäsi pöydältään niin lujaa, että kaatui.</w:t>
      </w:r>
    </w:p>
    <w:p>
      <w:r>
        <w:rPr>
          <w:b/>
        </w:rPr>
        <w:t xml:space="preserve">Tulos</w:t>
      </w:r>
    </w:p>
    <w:p>
      <w:r>
        <w:t xml:space="preserve">Arnold hyppäsi muurahaispöydältään &gt;Syyt&gt; hän tuntee pelkoa.</w:t>
      </w:r>
    </w:p>
    <w:p>
      <w:r>
        <w:rPr>
          <w:b/>
        </w:rPr>
        <w:t xml:space="preserve">Esimerkki 8.1158</w:t>
      </w:r>
    </w:p>
    <w:p>
      <w:r>
        <w:t xml:space="preserve">tarina: May muutti vanhempiensa kanssa uuteen kaupunkiin. May oli hermostunut saamaan uusia ystäviä naapurustossaan. Eräänä päivänä eräs tyttö tuli käymään ja pyysi Mayta leikkimään hänen kanssaan. May suostui, ja he viettivät päivän yhdessä. Nyt May ja tyttö ovat parhaita ystäviä, ja May rakastaa uutta kotiaan. valittu lause: May oli hermostunut saamaan uusia ystäviä naapurustossaan.</w:t>
      </w:r>
    </w:p>
    <w:p>
      <w:r>
        <w:rPr>
          <w:b/>
        </w:rPr>
        <w:t xml:space="preserve">Tulos</w:t>
      </w:r>
    </w:p>
    <w:p>
      <w:r>
        <w:t xml:space="preserve">May on hermostunut saamaan ystäviä uudella asuinalueellaan &gt;Syyt&gt; May tuntee itsensä yksinäiseksi.</w:t>
      </w:r>
    </w:p>
    <w:p>
      <w:r>
        <w:rPr>
          <w:b/>
        </w:rPr>
        <w:t xml:space="preserve">Esimerkki 8.1159</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Amy pyysi Jimiä tulemaan katsomaan paraatia televisiosta.</w:t>
      </w:r>
    </w:p>
    <w:p>
      <w:r>
        <w:rPr>
          <w:b/>
        </w:rPr>
        <w:t xml:space="preserve">Tulos</w:t>
      </w:r>
    </w:p>
    <w:p>
      <w:r>
        <w:t xml:space="preserve">Amy kutsuu Jimin kylään &gt;Syyt&gt; Jim on onnellinen(t).</w:t>
      </w:r>
    </w:p>
    <w:p>
      <w:r>
        <w:rPr>
          <w:b/>
        </w:rPr>
        <w:t xml:space="preserve">Tulos</w:t>
      </w:r>
    </w:p>
    <w:p>
      <w:r>
        <w:t xml:space="preserve">Amy pyytää Jimiä katsomaan paraatia kanssaan &gt; Aiheuttaa&gt; Jim on onnellinen.</w:t>
      </w:r>
    </w:p>
    <w:p>
      <w:r>
        <w:rPr>
          <w:b/>
        </w:rPr>
        <w:t xml:space="preserve">Esimerkki 8.1160</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Sen jälkeen kun he olivat syöneet maissimakkaraa ja hattaraa, he katsoivat sirkusta.</w:t>
      </w:r>
    </w:p>
    <w:p>
      <w:r>
        <w:rPr>
          <w:b/>
        </w:rPr>
        <w:t xml:space="preserve">Tulos</w:t>
      </w:r>
    </w:p>
    <w:p>
      <w:r>
        <w:t xml:space="preserve">Smithin perhe katsoo sirkusta &gt;Syyt&gt; Smithin perhe viihtyy &gt;Syyt&gt; Smithin perhe viihtyy</w:t>
      </w:r>
    </w:p>
    <w:p>
      <w:r>
        <w:rPr>
          <w:b/>
        </w:rPr>
        <w:t xml:space="preserve">Esimerkki 8.1161</w:t>
      </w:r>
    </w:p>
    <w:p>
      <w:r>
        <w:t xml:space="preserve">tarina: Gregin piti herätä kouluun. Hän oli niin väsynyt, että painoi herätyskellon torkkua. Yhtäkkiä hänen äitinsä ryntäsi huoneeseen. Hän oli myöhästynyt bussista. Äidin oli vietävä hänet kouluun, ja Greg oli pulassa. valittu lause: Hänen äitinsä joutui viemään hänet kouluun, ja Greg oli vaikeuksissa.</w:t>
      </w:r>
    </w:p>
    <w:p>
      <w:r>
        <w:rPr>
          <w:b/>
        </w:rPr>
        <w:t xml:space="preserve">Tulos</w:t>
      </w:r>
    </w:p>
    <w:p>
      <w:r>
        <w:t xml:space="preserve">Hänen äitinsä ajaa hänet kouluun &gt;Syyt&gt; Häntä ärsyttää.</w:t>
      </w:r>
    </w:p>
    <w:p>
      <w:r>
        <w:rPr>
          <w:b/>
        </w:rPr>
        <w:t xml:space="preserve">Esimerkki 8.1162</w:t>
      </w:r>
    </w:p>
    <w:p>
      <w:r>
        <w:t xml:space="preserve">tarina: Steve halusi mennä töihin, mutta hänen shortseissaan ei ollut taskuja. Hän joutui käyttämään äitinsä käsilaukkua, jossa hän piti puhelinta ja avaimia. Poliisi näki Steven ja luuli hänen varastaneen käsilaukun. Tämä sai Steven juoksemaan nopeammin kuin koskaan ennen. Steve luuli, että muotipoliisi seurasi häntä. valittu lause: Poliisi näki Steven ja luuli hänen varastaneen käsilaukun.</w:t>
      </w:r>
    </w:p>
    <w:p>
      <w:r>
        <w:rPr>
          <w:b/>
        </w:rPr>
        <w:t xml:space="preserve">Tulos</w:t>
      </w:r>
    </w:p>
    <w:p>
      <w:r>
        <w:t xml:space="preserve">Poliisi luulee Steveä varkaaksi &gt;Seuraa&gt; Steve pelästyy.</w:t>
      </w:r>
    </w:p>
    <w:p>
      <w:r>
        <w:rPr>
          <w:b/>
        </w:rPr>
        <w:t xml:space="preserve">Esimerkki 8.1163</w:t>
      </w:r>
    </w:p>
    <w:p>
      <w:r>
        <w:t xml:space="preserve">tarina: Nicole katseli elokuvaa iPadillaan. Hän kuuli äänen talon toisesta päästä. Hän nousi katsomaan ja kaatui. Nostettuaan iPadin ylös Nicole huomasi, että näyttö oli murtunut. Hän päätti viedä sen kauppaan ja katsoa, voisiko sen korjata. valittu lause: Hän kuuli äänen talon toisesta päästä.</w:t>
      </w:r>
    </w:p>
    <w:p>
      <w:r>
        <w:rPr>
          <w:b/>
        </w:rPr>
        <w:t xml:space="preserve">Tulos</w:t>
      </w:r>
    </w:p>
    <w:p>
      <w:r>
        <w:t xml:space="preserve">Nicole katseli elokuvaa ipadilla &gt;Syyt&gt; Hän oli onnellinen.</w:t>
      </w:r>
    </w:p>
    <w:p>
      <w:r>
        <w:rPr>
          <w:b/>
        </w:rPr>
        <w:t xml:space="preserve">Tulos</w:t>
      </w:r>
    </w:p>
    <w:p>
      <w:r>
        <w:t xml:space="preserve">Nicole kuulee ääniä talossaan &gt;Syyt&gt; Nicole on utelias.</w:t>
      </w:r>
    </w:p>
    <w:p>
      <w:r>
        <w:rPr>
          <w:b/>
        </w:rPr>
        <w:t xml:space="preserve">Esimerkki 8.1164</w:t>
      </w:r>
    </w:p>
    <w:p>
      <w:r>
        <w:t xml:space="preserve">tarina: Chloe halusi voileivän. Hän otti leivän esiin. Hän laittoi leivälle majoneesia. Hän laittoi päälle muita asioita. Hän söi voileivän. valittu lause: Hän laittoi päälle muita asioita.</w:t>
      </w:r>
    </w:p>
    <w:p>
      <w:r>
        <w:rPr>
          <w:b/>
        </w:rPr>
        <w:t xml:space="preserve">Tulos</w:t>
      </w:r>
    </w:p>
    <w:p>
      <w:r>
        <w:t xml:space="preserve">Hän laittaa mausteita voileivän päälle &gt;Syyt&gt; Hänellä on nälkä.</w:t>
      </w:r>
    </w:p>
    <w:p>
      <w:r>
        <w:rPr>
          <w:b/>
        </w:rPr>
        <w:t xml:space="preserve">Esimerkki 8.1165</w:t>
      </w:r>
    </w:p>
    <w:p>
      <w:r>
        <w:t xml:space="preserve">tarina: Karen kasvatti itse vihanneksia puutarhassaan. Hän halusi myydä niitä, mutta kukaan ei halunnut tavallisia vihanneksia. Hän päätti yrittää myydä coleslaw-salaattia naapureilleen. He ostivat sen heti! Karen on laajentanut puutarhaansa ja myy nyt coleslaw'ta kokopäiväisesti! valittu lause: Hän päätti yrittää myydä coleslaw'ta naapureilleen.</w:t>
      </w:r>
    </w:p>
    <w:p>
      <w:r>
        <w:rPr>
          <w:b/>
        </w:rPr>
        <w:t xml:space="preserve">Tulos</w:t>
      </w:r>
    </w:p>
    <w:p>
      <w:r>
        <w:t xml:space="preserve">Hän yrittää myydä kaalisalaattia &gt;Syyt&gt; Hän on toiveikas.</w:t>
      </w:r>
    </w:p>
    <w:p>
      <w:r>
        <w:rPr>
          <w:b/>
        </w:rPr>
        <w:t xml:space="preserve">Esimerkki 8.1166</w:t>
      </w:r>
    </w:p>
    <w:p>
      <w:r>
        <w:t xml:space="preserve">tarina: Poikani törmäsi imuriin, kun hän ajoi liian nopeasti autotalliin. Mieheni päätti antaa hänelle kotiarestia kolmeksi päiväksi. Halusin olla hyvä äiti, joten päätin opettaa häntä pysäköimään. Opetuksen aikana osuin vahingossa peilillä mieheeni. Nyt hän sanoo, että minäkin olen kotiarestissa. valittu lause: Oppitunnin aikana löin vahingossa miestäni peilillä.</w:t>
      </w:r>
    </w:p>
    <w:p>
      <w:r>
        <w:rPr>
          <w:b/>
        </w:rPr>
        <w:t xml:space="preserve">Tulos</w:t>
      </w:r>
    </w:p>
    <w:p>
      <w:r>
        <w:t xml:space="preserve">Löin miestäni peilillä &gt;Syyt&gt; Hän suuttui.</w:t>
      </w:r>
    </w:p>
    <w:p>
      <w:r>
        <w:rPr>
          <w:b/>
        </w:rPr>
        <w:t xml:space="preserve">Esimerkki 8.1167</w:t>
      </w:r>
    </w:p>
    <w:p>
      <w:r>
        <w:t xml:space="preserve">tarina: Oli mies nimeltä Josue. Hän halusi mennä juhliin. Hän pyysi kaikkia ystäviään. He eivät tienneet mistään. Niinpä hän järjesti omat juhlansa. valittu lause: He eivät tienneet kenestäkään.</w:t>
      </w:r>
    </w:p>
    <w:p>
      <w:r>
        <w:rPr>
          <w:b/>
        </w:rPr>
        <w:t xml:space="preserve">Tulos</w:t>
      </w:r>
    </w:p>
    <w:p>
      <w:r>
        <w:t xml:space="preserve">Josuen ystävät eivät tiedä mistään juhlista &gt;Syyt&gt; Josue on pettynyt.</w:t>
      </w:r>
    </w:p>
    <w:p>
      <w:r>
        <w:rPr>
          <w:b/>
        </w:rPr>
        <w:t xml:space="preserve">Esimerkki 8.1168</w:t>
      </w:r>
    </w:p>
    <w:p>
      <w:r>
        <w:t xml:space="preserve">tarina: Freda huomaa, että hänen nurmikkonsa ruoho on kasvanut liian pitkäksi. Hän päättää, että se on leikattava. Hän hakee ruohonleikkurin autotallista ja leikkaa nurmikon. Hän on uupunut, kun työ on vihdoin tehty. Freda on hyvin ylpeä siitä, että hänen nurmikkonsa ruoho on nyt lyhyt. valittu lause: Hän on uupunut, kun työ on vihdoin valmis.</w:t>
      </w:r>
    </w:p>
    <w:p>
      <w:r>
        <w:rPr>
          <w:b/>
        </w:rPr>
        <w:t xml:space="preserve">Tulos</w:t>
      </w:r>
    </w:p>
    <w:p>
      <w:r>
        <w:t xml:space="preserve">Freda tuntee itsensä uupuneeksi, kun työ on tehty &gt;Syyt&gt; Freda tuntee itsensä suoritetuksi.</w:t>
      </w:r>
    </w:p>
    <w:p>
      <w:r>
        <w:rPr>
          <w:b/>
        </w:rPr>
        <w:t xml:space="preserve">Esimerkki 8.1169</w:t>
      </w:r>
    </w:p>
    <w:p>
      <w:r>
        <w:t xml:space="preserve">tarina: Olipa kerran tyttö nimeltä Josie. Hän halusi oppia ajamaan pyörällä. Hän yritti koko ajan ja kaatui. Lopulta hänen ystävänsä opetti hänelle oikean tavan. Hän oli onnellinen. valittu lause: Hän yritti koko ajan ja kaatui.</w:t>
      </w:r>
    </w:p>
    <w:p>
      <w:r>
        <w:rPr>
          <w:b/>
        </w:rPr>
        <w:t xml:space="preserve">Tulos</w:t>
      </w:r>
    </w:p>
    <w:p>
      <w:r>
        <w:t xml:space="preserve">Josie kaatuu &gt;Syyt&gt; Josie tuntee kipua.</w:t>
      </w:r>
    </w:p>
    <w:p>
      <w:r>
        <w:rPr>
          <w:b/>
        </w:rPr>
        <w:t xml:space="preserve">Esimerkki 8.1170</w:t>
      </w:r>
    </w:p>
    <w:p>
      <w:r>
        <w:t xml:space="preserve">tarina: Olin tänään bussissa. Eräs henkilö törmäsi minuun. Henkilö, joka törmäsi minuun, alkoi kiirehtiä ulos bussista kukkaroni kanssa huusin bussinkuljettajalle, että hän ei saisi päästää häntä ulos. Bussinkuljettaja piti ovea kiinni, kunnes poliisi tuli. valittu lause: Henkilö törmäsi minuun.</w:t>
      </w:r>
    </w:p>
    <w:p>
      <w:r>
        <w:rPr>
          <w:b/>
        </w:rPr>
        <w:t xml:space="preserve">Tulos</w:t>
      </w:r>
    </w:p>
    <w:p>
      <w:r>
        <w:t xml:space="preserve">Henkilö törmää minuun &gt;Syyt&gt; Tunnen itseni yllättyneeksi.</w:t>
      </w:r>
    </w:p>
    <w:p>
      <w:r>
        <w:rPr>
          <w:b/>
        </w:rPr>
        <w:t xml:space="preserve">Esimerkki 8.1171</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 oli surullinen nähdessään äitinsä heittävän pois hänen lempiruokansa.</w:t>
      </w:r>
    </w:p>
    <w:p>
      <w:r>
        <w:rPr>
          <w:b/>
        </w:rPr>
        <w:t xml:space="preserve">Tulos</w:t>
      </w:r>
    </w:p>
    <w:p>
      <w:r>
        <w:t xml:space="preserve">Amy on surullinen &gt;Syyt&gt; Amylle tulee paha mieli.</w:t>
      </w:r>
    </w:p>
    <w:p>
      <w:r>
        <w:rPr>
          <w:b/>
        </w:rPr>
        <w:t xml:space="preserve">Esimerkki 8.1172</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Avasin laatikon hänen lähdettyään, niin tyhmä kuin olin.</w:t>
      </w:r>
    </w:p>
    <w:p>
      <w:r>
        <w:rPr>
          <w:b/>
        </w:rPr>
        <w:t xml:space="preserve">Tulos</w:t>
      </w:r>
    </w:p>
    <w:p>
      <w:r>
        <w:t xml:space="preserve">Avaan laatikon, jossa piti olla kengät, kun kaveri lähtee &gt;Syyt&gt; Tunnen itseni tyhmäksi.</w:t>
      </w:r>
    </w:p>
    <w:p>
      <w:r>
        <w:rPr>
          <w:b/>
        </w:rPr>
        <w:t xml:space="preserve">Esimerkki 8.1173</w:t>
      </w:r>
    </w:p>
    <w:p>
      <w:r>
        <w:t xml:space="preserve">tarina: Lorance ajoi rannalle. Hän ui kylmässä meressä. Hetken kuluttua hän lepäsi hiekalla. Päivä koitti hänen levätessään. Lorance nousi autoonsa ja ajoi kouluun. valittu lause: Hän lepäsi hetken kuluttua hiekalla.</w:t>
      </w:r>
    </w:p>
    <w:p>
      <w:r>
        <w:rPr>
          <w:b/>
        </w:rPr>
        <w:t xml:space="preserve">Tulos</w:t>
      </w:r>
    </w:p>
    <w:p>
      <w:r>
        <w:t xml:space="preserve">Lorance lepää &gt;Syyt&gt; Lorance on onnellinen(t)</w:t>
      </w:r>
    </w:p>
    <w:p>
      <w:r>
        <w:rPr>
          <w:b/>
        </w:rPr>
        <w:t xml:space="preserve">Esimerkki 8.1174</w:t>
      </w:r>
    </w:p>
    <w:p>
      <w:r>
        <w:t xml:space="preserve">tarina: Mike kokoaa ystävänsä yhteen pelaamaan jalkapalloa. He kaikki ajavat jalkapallokentälle. Mike valitsee joukkueet. Miken joukkue voittaa pelin. Miken joukkue juhlii pelin jälkeen. valittu lause: Miken joukkue juhlii pelin jälkeen.</w:t>
      </w:r>
    </w:p>
    <w:p>
      <w:r>
        <w:rPr>
          <w:b/>
        </w:rPr>
        <w:t xml:space="preserve">Tulos</w:t>
      </w:r>
    </w:p>
    <w:p>
      <w:r>
        <w:t xml:space="preserve">Miken tiimi on tyytyväinen &gt;Syyt&gt; Miken tiimi on onnellinen(t).</w:t>
      </w:r>
    </w:p>
    <w:p>
      <w:r>
        <w:rPr>
          <w:b/>
        </w:rPr>
        <w:t xml:space="preserve">Esimerkki 8.1175</w:t>
      </w:r>
    </w:p>
    <w:p>
      <w:r>
        <w:t xml:space="preserve">tarina: Linda asui ennen maatilalla. Hänen piti herätä joka päivä viideltä aamulla ruokkimaan lehmiä. Eräänä päivänä hän huomasi, että yksi lehmä oli kadonnut. Hän etsi sitä kaukaa ja kaukaa. Se kesti tunteja, mutta lehmä löytyi kilometrien päästä, paljon myöhemmin. valittu lause: Eräänä päivänä hän huomasi, että lehmä oli kadonnut.</w:t>
      </w:r>
    </w:p>
    <w:p>
      <w:r>
        <w:rPr>
          <w:b/>
        </w:rPr>
        <w:t xml:space="preserve">Tulos</w:t>
      </w:r>
    </w:p>
    <w:p>
      <w:r>
        <w:t xml:space="preserve">Hän huomaa, että lehmä on kadonnut &gt;Syyt&gt; Hän on stressaantunut.</w:t>
      </w:r>
    </w:p>
    <w:p>
      <w:r>
        <w:rPr>
          <w:b/>
        </w:rPr>
        <w:t xml:space="preserve">Esimerkki 8.1176</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Olen todella ylpeä siitä, miten hyvin tanssin.</w:t>
      </w:r>
    </w:p>
    <w:p>
      <w:r>
        <w:rPr>
          <w:b/>
        </w:rPr>
        <w:t xml:space="preserve">Tulos</w:t>
      </w:r>
    </w:p>
    <w:p>
      <w:r>
        <w:t xml:space="preserve">Olen ylpeä siitä, miten hyvin tanssin &gt;Syyt&gt; Tunnen itseni onnelliseksi.</w:t>
      </w:r>
    </w:p>
    <w:p>
      <w:r>
        <w:rPr>
          <w:b/>
        </w:rPr>
        <w:t xml:space="preserve">Tulos</w:t>
      </w:r>
    </w:p>
    <w:p>
      <w:r>
        <w:t xml:space="preserve">Olen ylpeä siitä, miten hyvin tanssin &gt;Syyt&gt; Tunnen ylpeyttä.</w:t>
      </w:r>
    </w:p>
    <w:p>
      <w:r>
        <w:rPr>
          <w:b/>
        </w:rPr>
        <w:t xml:space="preserve">Esimerkki 8.1177</w:t>
      </w:r>
    </w:p>
    <w:p>
      <w:r>
        <w:t xml:space="preserve">tarina: Tänään ulkona oli hyvin lämmintä. Äiti päätti viedä meidät rannalle. John ja minä leikimme hiekassa. Lätkimme jalkojamme veteen. Minulla oli niin hauskaa, että olin aivan poikki! valittu lause: John ja minä leikimme hiekassa.</w:t>
      </w:r>
    </w:p>
    <w:p>
      <w:r>
        <w:rPr>
          <w:b/>
        </w:rPr>
        <w:t xml:space="preserve">Tulos</w:t>
      </w:r>
    </w:p>
    <w:p>
      <w:r>
        <w:t xml:space="preserve">John ja minä leikimme hiekalla &gt;Syyt&gt; John ja minä olemme onnellisia.</w:t>
      </w:r>
    </w:p>
    <w:p>
      <w:r>
        <w:rPr>
          <w:b/>
        </w:rPr>
        <w:t xml:space="preserve">Esimerkki 8.1178</w:t>
      </w:r>
    </w:p>
    <w:p>
      <w:r>
        <w:t xml:space="preserve">tarina: Missy oli heinäkuun neljännen päivän juhlissa. Hänen veljensä ajatteli, että olisi hauskaa pilailla hänen kanssaan. Hän juoksi hänen luokseen ja työnsi hänet altaaseen. Missy huusi, koska hänen puhelimensa oli hänen taskussaan. Hänen veljensä pyysi anteeksi ja lupasi maksaa puhelimen korjauksen. valittu lause: Hänen veljensä ajatteli, että olisi hauskaa pilailla hänen kanssaan.</w:t>
      </w:r>
    </w:p>
    <w:p>
      <w:r>
        <w:rPr>
          <w:b/>
        </w:rPr>
        <w:t xml:space="preserve">Tulos</w:t>
      </w:r>
    </w:p>
    <w:p>
      <w:r>
        <w:t xml:space="preserve">Missyn veli pilailee Missyn kanssa &gt;Syyt&gt; Missy suuttuu (suuttuvat).</w:t>
      </w:r>
    </w:p>
    <w:p>
      <w:r>
        <w:rPr>
          <w:b/>
        </w:rPr>
        <w:t xml:space="preserve">Esimerkki 8.1179</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Hänen äitinsä antoi hänen valita ensimmäisen lemmikkinsä, mustatäpläisen kultakalan.</w:t>
      </w:r>
    </w:p>
    <w:p>
      <w:r>
        <w:rPr>
          <w:b/>
        </w:rPr>
        <w:t xml:space="preserve">Tulos</w:t>
      </w:r>
    </w:p>
    <w:p>
      <w:r>
        <w:t xml:space="preserve">Matteus valitsee lemmikin &gt;Syyt&gt; Matteus on innoissaan.</w:t>
      </w:r>
    </w:p>
    <w:p>
      <w:r>
        <w:rPr>
          <w:b/>
        </w:rPr>
        <w:t xml:space="preserve">Esimerkki 8.1180</w:t>
      </w:r>
    </w:p>
    <w:p>
      <w:r>
        <w:t xml:space="preserve">tarina: Gina oli kompastunut ja pudonnut hiekkaan. Hänen ystävänsä Tami tarttui hänen käteensä auttaakseen hänet ylös. Gina tiesi näyttävänsä sekavalta hiekan peitossa. Hän pyyhki kasvonsa, ja Tami pyyhki jalkansa. Gina oli niin järkyttynyt, että hän alkoi itkeä. valittu lause: Gina oli kompastunut ja pudonnut hiekkaan.</w:t>
      </w:r>
    </w:p>
    <w:p>
      <w:r>
        <w:rPr>
          <w:b/>
        </w:rPr>
        <w:t xml:space="preserve">Tulos</w:t>
      </w:r>
    </w:p>
    <w:p>
      <w:r>
        <w:t xml:space="preserve">Gina kaatuu &gt;Syyt&gt; Gina tuntee kipua.</w:t>
      </w:r>
    </w:p>
    <w:p>
      <w:r>
        <w:rPr>
          <w:b/>
        </w:rPr>
        <w:t xml:space="preserve">Esimerkki 8.1181</w:t>
      </w:r>
    </w:p>
    <w:p>
      <w:r>
        <w:t xml:space="preserve">tarina: Alicia maksoi pasianssia. Hän halusi todella voittaa. Lopulta kahdenkymmenen minuutin kuluttua hän voitti. Alicia päätti pelata uudelleen. Tällä kertaa hän voitti viidessä minuutissa. valittu lause: Hän voitti lopulta kahdenkymmenen minuutin kuluttua.</w:t>
      </w:r>
    </w:p>
    <w:p>
      <w:r>
        <w:rPr>
          <w:b/>
        </w:rPr>
        <w:t xml:space="preserve">Tulos</w:t>
      </w:r>
    </w:p>
    <w:p>
      <w:r>
        <w:t xml:space="preserve">Alicia voittaa &gt;Syyt&gt; Alicia tuntee ylpeyttä.</w:t>
      </w:r>
    </w:p>
    <w:p>
      <w:r>
        <w:rPr>
          <w:b/>
        </w:rPr>
        <w:t xml:space="preserve">Tulos</w:t>
      </w:r>
    </w:p>
    <w:p>
      <w:r>
        <w:t xml:space="preserve">Alicia voittaa pasianssissa &gt;Syyt&gt; Hän on onnellinen.</w:t>
      </w:r>
    </w:p>
    <w:p>
      <w:r>
        <w:rPr>
          <w:b/>
        </w:rPr>
        <w:t xml:space="preserve">Esimerkki 8.1182</w:t>
      </w:r>
    </w:p>
    <w:p>
      <w:r>
        <w:t xml:space="preserve">tarina: Sarah ei ollut innoissaan kouluun menosta. Hän oli jäänyt koulusta pois viime viikolla sairastamansa flunssan takia. Hänellä oli viikon verran läksyjä korjattavana. Sarahin oli korjattava kolme koetta sinä päivänä. Hän oli niin uupunut, että nukahti bussissa kotiin. valittu lause: Hänellä oli viikon verran läksyjä korvattavana.</w:t>
      </w:r>
    </w:p>
    <w:p>
      <w:r>
        <w:rPr>
          <w:b/>
        </w:rPr>
        <w:t xml:space="preserve">Tulos</w:t>
      </w:r>
    </w:p>
    <w:p>
      <w:r>
        <w:t xml:space="preserve">Sarahilla on kotitehtäviä &gt;Syyt&gt; Sarh kokee olevansa stressaantunut.</w:t>
      </w:r>
    </w:p>
    <w:p>
      <w:r>
        <w:rPr>
          <w:b/>
        </w:rPr>
        <w:t xml:space="preserve">Esimerkki 8.1183</w:t>
      </w:r>
    </w:p>
    <w:p>
      <w:r>
        <w:t xml:space="preserve">tarina: He ostivat illalliseksi kanaa, joka oli aivan liian mausteista. He yrittivät kuitenkin syödä kanaa. He tarvitsivat paljon juomaa, koska kana oli niin mausteista. Kanan syömisen jälkeen heillä molemmilla oli vatsakipu. Vatsakipujen takia he päättivät, etteivät enää koskaan syö mausteista. valittu lause: Kana oli aivan liian mausteista, jonka he ostivat päivälliseksi.</w:t>
      </w:r>
    </w:p>
    <w:p>
      <w:r>
        <w:rPr>
          <w:b/>
        </w:rPr>
        <w:t xml:space="preserve">Tulos</w:t>
      </w:r>
    </w:p>
    <w:p>
      <w:r>
        <w:t xml:space="preserve">Kana on liian mausteista &gt;Syyt&gt; He kokevat pettymyksen.</w:t>
      </w:r>
    </w:p>
    <w:p>
      <w:r>
        <w:rPr>
          <w:b/>
        </w:rPr>
        <w:t xml:space="preserve">Esimerkki 8.1184</w:t>
      </w:r>
    </w:p>
    <w:p>
      <w:r>
        <w:t xml:space="preserve">tarina: Samilla oli kuplapylly. Kaikki pilkkasivat häntä sen takia. Eräänä päivänä hän rakastui poikaan, joka rakasti sitä. Hän oli vihdoin onnellinen. He elivät onnellisina elämänsä loppuun asti Samin kuplapepun kanssa. valittu lause: Kaikki pilkkasivat häntä sen takia.</w:t>
      </w:r>
    </w:p>
    <w:p>
      <w:r>
        <w:rPr>
          <w:b/>
        </w:rPr>
        <w:t xml:space="preserve">Tulos</w:t>
      </w:r>
    </w:p>
    <w:p>
      <w:r>
        <w:t xml:space="preserve">Kaikki pilkkaavat Samia &gt;Syyt&gt; Sam on järkyttynyt.</w:t>
      </w:r>
    </w:p>
    <w:p>
      <w:r>
        <w:rPr>
          <w:b/>
        </w:rPr>
        <w:t xml:space="preserve">Tulos</w:t>
      </w:r>
    </w:p>
    <w:p>
      <w:r>
        <w:t xml:space="preserve">Kaikki pilkkaavat häntä sen vuoksi &gt; Aiheuttaa&gt; Hän tuntee olonsa noloksi.</w:t>
      </w:r>
    </w:p>
    <w:p>
      <w:r>
        <w:rPr>
          <w:b/>
        </w:rPr>
        <w:t xml:space="preserve">Esimerkki 8.1185</w:t>
      </w:r>
    </w:p>
    <w:p>
      <w:r>
        <w:t xml:space="preserve">tarina: Super Bowl on vuoden suurin peli. Sen kunniaksi meillä on aina isot juhlat. Kaikki ystävämme tulevat kylään, ja teemme hyvää ruokaa. Lyömme vetoa siitä, mitkä mainokset tulevat olemaan. Se on yksi vuoden lempipäivistäni. valittu lause: Super Bowl on vuoden suurin peli.</w:t>
      </w:r>
    </w:p>
    <w:p>
      <w:r>
        <w:rPr>
          <w:b/>
        </w:rPr>
        <w:t xml:space="preserve">Tulos</w:t>
      </w:r>
    </w:p>
    <w:p>
      <w:r>
        <w:t xml:space="preserve">Super Bowl on vuoden suurin peli &gt;Syyt&gt; Olemme onnellisia.</w:t>
      </w:r>
    </w:p>
    <w:p>
      <w:r>
        <w:rPr>
          <w:b/>
        </w:rPr>
        <w:t xml:space="preserve">Esimerkki 8.1186</w:t>
      </w:r>
    </w:p>
    <w:p>
      <w:r>
        <w:t xml:space="preserve">tarina: Evan halusi kesäksi farkkushortsit. Hän shoppaili ympäriinsä, mutta kaikki kaupat olivat liian kalliita. Sitten hän päätti yrittää tehdä ne itse. Hän leikkasi varovasti vanhan farkkuparin lahkeet. Pian hänellä oli omatekoiset uudet farkkushortsit! valittu lause: Pian hänellä oli kotitekoiset uudet farkkushortsit!</w:t>
      </w:r>
    </w:p>
    <w:p>
      <w:r>
        <w:rPr>
          <w:b/>
        </w:rPr>
        <w:t xml:space="preserve">Tulos</w:t>
      </w:r>
    </w:p>
    <w:p>
      <w:r>
        <w:t xml:space="preserve">Hänellä on farkkushortsit &gt;Syyt&gt; Hän on onnellinen.</w:t>
      </w:r>
    </w:p>
    <w:p>
      <w:r>
        <w:rPr>
          <w:b/>
        </w:rPr>
        <w:t xml:space="preserve">Tulos</w:t>
      </w:r>
    </w:p>
    <w:p>
      <w:r>
        <w:t xml:space="preserve">Evanilla on farkkushortsit &gt;Syyt&gt; Evan on onnellinen.</w:t>
      </w:r>
    </w:p>
    <w:p>
      <w:r>
        <w:rPr>
          <w:b/>
        </w:rPr>
        <w:t xml:space="preserve">Esimerkki 8.1187</w:t>
      </w:r>
    </w:p>
    <w:p>
      <w:r>
        <w:t xml:space="preserve">tarina: Se oli aurinkoinen ja lämmin iltapäivä. Vein koirani Ziggyn koirapuistoon. Kun saavuin paikalle, yllätyin nähdessäni, ettei siellä ollut yhtään koiraa. Ziggyllä oli silti hauskaa leikkiä noutoa tennispallolla. Kun se oli väsynyt, menimme takaisin kotiin. valittu lause: Se oli aurinkoinen ja lämmin iltapäivä.</w:t>
      </w:r>
    </w:p>
    <w:p>
      <w:r>
        <w:rPr>
          <w:b/>
        </w:rPr>
        <w:t xml:space="preserve">Tulos</w:t>
      </w:r>
    </w:p>
    <w:p>
      <w:r>
        <w:t xml:space="preserve">On aurinkoinen iltapäivä &gt;Syyt&gt; Tunnen itseni onnelliseksi.</w:t>
      </w:r>
    </w:p>
    <w:p>
      <w:r>
        <w:rPr>
          <w:b/>
        </w:rPr>
        <w:t xml:space="preserve">Tulos</w:t>
      </w:r>
    </w:p>
    <w:p>
      <w:r>
        <w:t xml:space="preserve">On aurinkoista &gt;Syyt&gt; Tunnen itseni onnelliseksi.</w:t>
      </w:r>
    </w:p>
    <w:p>
      <w:r>
        <w:rPr>
          <w:b/>
        </w:rPr>
        <w:t xml:space="preserve">Esimerkki 8.1188</w:t>
      </w:r>
    </w:p>
    <w:p>
      <w:r>
        <w:t xml:space="preserve">tarina: Janea pilkattiin koulussa, koska hän oli köyhä. Vaikka muilla lapsilla oli rahaa, he eivät olleet yhtä onnellisia kuin Jane. Eräänä päivänä häneltä kysyttiin, miksi hän on aina onnellinen, vaikka hänellä ei ole rahaa. Hän sanoi arvostavansa monia pieniä asioita elämässään. Nyt häntä ei enää pilkata koulussa. valittu lause: Janea pilkattiin koulussa ennen köyhyydestä.</w:t>
      </w:r>
    </w:p>
    <w:p>
      <w:r>
        <w:rPr>
          <w:b/>
        </w:rPr>
        <w:t xml:space="preserve">Tulos</w:t>
      </w:r>
    </w:p>
    <w:p>
      <w:r>
        <w:t xml:space="preserve">Janen luokkatoverit pilkkaavat Janea &gt;Syyt&gt; Jane on surullinen.</w:t>
      </w:r>
    </w:p>
    <w:p>
      <w:r>
        <w:rPr>
          <w:b/>
        </w:rPr>
        <w:t xml:space="preserve">Esimerkki 8.1189</w:t>
      </w:r>
    </w:p>
    <w:p>
      <w:r>
        <w:t xml:space="preserve">tarina: Tom rakasti rullalautailua. Eräänä päivänä hän pyysi vanhempiaan lähtemään skeittipuistoon. Vanhemmat suostuivat. Vanhemmat veivät Tomin skeittipuistoon. Tomilla oli hauskaa skeittipuistossa. valittu lause: Tom rakasti skeittausta.</w:t>
      </w:r>
    </w:p>
    <w:p>
      <w:r>
        <w:rPr>
          <w:b/>
        </w:rPr>
        <w:t xml:space="preserve">Tulos</w:t>
      </w:r>
    </w:p>
    <w:p>
      <w:r>
        <w:t xml:space="preserve">Tom rakastaa rullalautailua &gt;Syyt&gt; Tom on onnellinen.</w:t>
      </w:r>
    </w:p>
    <w:p>
      <w:r>
        <w:rPr>
          <w:b/>
        </w:rPr>
        <w:t xml:space="preserve">Esimerkki 8.1190</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Hän osti karkkia vuotta myöhemmin, kun hän oppi Halloweenista.</w:t>
      </w:r>
    </w:p>
    <w:p>
      <w:r>
        <w:rPr>
          <w:b/>
        </w:rPr>
        <w:t xml:space="preserve">Tulos</w:t>
      </w:r>
    </w:p>
    <w:p>
      <w:r>
        <w:t xml:space="preserve">Hän oppii Halloweenista &gt;Syyt&gt; Hän tuntee olonsa lammasmaiseksi.</w:t>
      </w:r>
    </w:p>
    <w:p>
      <w:r>
        <w:rPr>
          <w:b/>
        </w:rPr>
        <w:t xml:space="preserve">Esimerkki 8.1191</w:t>
      </w:r>
    </w:p>
    <w:p>
      <w:r>
        <w:t xml:space="preserve">tarina: Bryce valvoi koko yön pelaamalla videopelejä. Hän heräsi erittäin myöhään koulusta. Bryce myöhästyi bussista ja sai rangaistuksen vanhemmiltaan. Hän ei saanut enää pelata videopelejä kouluiltoina. Bryce oli niin vihainen vanhemmilleen. valittu lause: Hän ei saanut enää pelata videopelejä kouluiltoina.</w:t>
      </w:r>
    </w:p>
    <w:p>
      <w:r>
        <w:rPr>
          <w:b/>
        </w:rPr>
        <w:t xml:space="preserve">Tulos</w:t>
      </w:r>
    </w:p>
    <w:p>
      <w:r>
        <w:t xml:space="preserve">Bryce ei saa pelata &gt;Syyt&gt; Bryce on järkyttynyt.</w:t>
      </w:r>
    </w:p>
    <w:p>
      <w:r>
        <w:rPr>
          <w:b/>
        </w:rPr>
        <w:t xml:space="preserve">Esimerkki 8.1192</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Hän päätyi leipomaan ensimmäisen leipänsä viikkoa myöhemmin.</w:t>
      </w:r>
    </w:p>
    <w:p>
      <w:r>
        <w:rPr>
          <w:b/>
        </w:rPr>
        <w:t xml:space="preserve">Tulos</w:t>
      </w:r>
    </w:p>
    <w:p>
      <w:r>
        <w:t xml:space="preserve">Martha leipoo ensimmäisen leipänsä &gt;Syyt&gt; Hänen äitinsä suuttuu (suuttuvat).</w:t>
      </w:r>
    </w:p>
    <w:p>
      <w:r>
        <w:rPr>
          <w:b/>
        </w:rPr>
        <w:t xml:space="preserve">Esimerkki 8.1193</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Tajusin, ettei hän ollut aikani arvoinen, joten jätin hänet.</w:t>
      </w:r>
    </w:p>
    <w:p>
      <w:r>
        <w:rPr>
          <w:b/>
        </w:rPr>
        <w:t xml:space="preserve">Tulos</w:t>
      </w:r>
    </w:p>
    <w:p>
      <w:r>
        <w:t xml:space="preserve">Jätän tyttöystäväni &gt;Syyt&gt; Tyttöystäväni on surullinen (surulliset)</w:t>
      </w:r>
    </w:p>
    <w:p>
      <w:r>
        <w:rPr>
          <w:b/>
        </w:rPr>
        <w:t xml:space="preserve">Tulos</w:t>
      </w:r>
    </w:p>
    <w:p>
      <w:r>
        <w:t xml:space="preserve">Jätän hänet &gt;Syyt&gt; Hän on surullinen.</w:t>
      </w:r>
    </w:p>
    <w:p>
      <w:r>
        <w:rPr>
          <w:b/>
        </w:rPr>
        <w:t xml:space="preserve">Esimerkki 8.1194</w:t>
      </w:r>
    </w:p>
    <w:p>
      <w:r>
        <w:t xml:space="preserve">tarina: Coryllä oli tänään ensimmäinen juoksutapahtuma. Cory oli ollut yleisurheilujoukkueessa vasta muutaman viikon. Hän juoksi kierroksia joka päivä ystäviensä kanssa. Hän ei vieläkään ollut varma, miten hänen suorituksensa olisi vertailukelpoinen. Cory pärjäsi paljon paremmin kuin hän odotti. valittu lause: Hän ei ollut vieläkään varma, miten hänen suorituksensa pärjäisi.</w:t>
      </w:r>
    </w:p>
    <w:p>
      <w:r>
        <w:rPr>
          <w:b/>
        </w:rPr>
        <w:t xml:space="preserve">Tulos</w:t>
      </w:r>
    </w:p>
    <w:p>
      <w:r>
        <w:t xml:space="preserve">Paul ei ole varma, miten hänen suorituksensa on vertailukelpoinen &gt;Syyt&gt; Paul on hermostunut.</w:t>
      </w:r>
    </w:p>
    <w:p>
      <w:r>
        <w:rPr>
          <w:b/>
        </w:rPr>
        <w:t xml:space="preserve">Esimerkki 8.1195</w:t>
      </w:r>
    </w:p>
    <w:p>
      <w:r>
        <w:t xml:space="preserve">tarina: Gina kuunteli laulua ensimmäistä kertaa. Hän ei pitänyt kappaleesta lainkaan. Hänen ystävänsä Lisa piti sitä ihan hyvänä. Gina päätti antaa kappaleelle toisen mahdollisuuden. Hän ei vieläkään pitänyt siitä, mutta ehkä se kasvaisi hänen mieleensä. valittu lause: Hän ei vieläkään pitänyt siitä, mutta ehkä se vielä kasvaisi hänen mieleensä.</w:t>
      </w:r>
    </w:p>
    <w:p>
      <w:r>
        <w:rPr>
          <w:b/>
        </w:rPr>
        <w:t xml:space="preserve">Tulos</w:t>
      </w:r>
    </w:p>
    <w:p>
      <w:r>
        <w:t xml:space="preserve">Gina ei pidä kappaleesta &gt;Syyt&gt; Gina on ärsyyntynyt.</w:t>
      </w:r>
    </w:p>
    <w:p>
      <w:r>
        <w:rPr>
          <w:b/>
        </w:rPr>
        <w:t xml:space="preserve">Esimerkki 8.1196</w:t>
      </w:r>
    </w:p>
    <w:p>
      <w:r>
        <w:t xml:space="preserve">tarina: Hannahin on vaikea päästää irti tavaroistaan. Hän kiintyy todella paljon tavaroihinsa eikä tunnu voivan päästää niistä irti. Niinpä hänen ystävänsä Mary tuli auttamaan Hannaa tavaroista eroon pääsemisessä. Mary ja Hannah siivosivat ja lajittelivat kellarissa tuntikausia. Rankan työpäivän jälkeen Hannah pääsi eroon tavaroistaan. valittu lause: Mary ja Hannah siivosivat ja lajittelivat tuntikausia kellarissa.</w:t>
      </w:r>
    </w:p>
    <w:p>
      <w:r>
        <w:rPr>
          <w:b/>
        </w:rPr>
        <w:t xml:space="preserve">Tulos</w:t>
      </w:r>
    </w:p>
    <w:p>
      <w:r>
        <w:t xml:space="preserve">Mary ja Hanna siivoavat kellarin &gt;Syyt&gt; Mary ja Hanna tuntevat itsensä suoritetuiksi.</w:t>
      </w:r>
    </w:p>
    <w:p>
      <w:r>
        <w:rPr>
          <w:b/>
        </w:rPr>
        <w:t xml:space="preserve">Tulos</w:t>
      </w:r>
    </w:p>
    <w:p>
      <w:r>
        <w:t xml:space="preserve">Mary ja Hannah siivoavat kellaria tuntikausia &gt;Syyt&gt; Mary ja Hannah ovat uupuneita.</w:t>
      </w:r>
    </w:p>
    <w:p>
      <w:r>
        <w:rPr>
          <w:b/>
        </w:rPr>
        <w:t xml:space="preserve">Esimerkki 8.1197</w:t>
      </w:r>
    </w:p>
    <w:p>
      <w:r>
        <w:t xml:space="preserve">tarina: Martin on kiipeilemässä ystäviensä kanssa. Hän katselee, kun kaikki hänen ystävänsä kiipeävät huipulle. Hän aloittaa kiipeämisen viimeisenä. Hän aloittaa kiipeämisen ja juuri ennen huipulle pääsyä - Hän liukastuu ja putoaa alas vuorelta. valittu lause: Hän alkaa kiivetä ja juuri ennen kuin hän saavuttaa huipun.</w:t>
      </w:r>
    </w:p>
    <w:p>
      <w:r>
        <w:rPr>
          <w:b/>
        </w:rPr>
        <w:t xml:space="preserve">Tulos</w:t>
      </w:r>
    </w:p>
    <w:p>
      <w:r>
        <w:t xml:space="preserve">Martin kiipeää vuorelle &gt;Syyt&gt; Martin tuntee olonsa innostuneeksi.</w:t>
      </w:r>
    </w:p>
    <w:p>
      <w:r>
        <w:rPr>
          <w:b/>
        </w:rPr>
        <w:t xml:space="preserve">Esimerkki 8.1198</w:t>
      </w:r>
    </w:p>
    <w:p>
      <w:r>
        <w:t xml:space="preserve">tarina: Olin kävelemässä kadulla. Näin yhtäkkiä pojan itkevän. Kysyin häneltä, mikä häntä vaivaa. Hän kertoi, että hänen ilmapallonsa leijui pois. Ostin hänelle uuden ilmapallon, ja hän oli onnellinen. valittu lause: Näin yhtäkkiä pojan itkevän.</w:t>
      </w:r>
    </w:p>
    <w:p>
      <w:r>
        <w:rPr>
          <w:b/>
        </w:rPr>
        <w:t xml:space="preserve">Tulos</w:t>
      </w:r>
    </w:p>
    <w:p>
      <w:r>
        <w:t xml:space="preserve">Näen itkevän pojan &gt;Syyt&gt; Olen huolissani.</w:t>
      </w:r>
    </w:p>
    <w:p>
      <w:r>
        <w:rPr>
          <w:b/>
        </w:rPr>
        <w:t xml:space="preserve">Esimerkki 8.1199</w:t>
      </w:r>
    </w:p>
    <w:p>
      <w:r>
        <w:t xml:space="preserve">tarina: Sam juoksi junaan. Matkalla hän kompastui jalkakäytävään. Hän kaatui ja raapaisi polvensa. Hän nousi nopeasti ylös, mutta ei ehtinyt junaan. Hän joutui odottamaan seuraavaa junaa 30 minuuttia. valittu lause: Hän kompastui matkalla jalkakäytävään.</w:t>
      </w:r>
    </w:p>
    <w:p>
      <w:r>
        <w:rPr>
          <w:b/>
        </w:rPr>
        <w:t xml:space="preserve">Tulos</w:t>
      </w:r>
    </w:p>
    <w:p>
      <w:r>
        <w:t xml:space="preserve">Sam kompastuu &gt;Syyt&gt; Sam säikähtää (säikähtävät)</w:t>
      </w:r>
    </w:p>
    <w:p>
      <w:r>
        <w:rPr>
          <w:b/>
        </w:rPr>
        <w:t xml:space="preserve">Esimerkki 8.1200</w:t>
      </w:r>
    </w:p>
    <w:p>
      <w:r>
        <w:t xml:space="preserve">tarina: Avery oli juuri muuttanut uuteen taloon. Hän piti siitä, mutta siellä oli outo haju. Hän yritti etsiä sitä niin hyvin kuin pystyi, mutta ei löytänyt sitä. Kun hän lisäsi tavaroita, hän huomasi hajua yhä vähemmän. Pian hän oli unohtanut sen kokonaan. valittu lause: Pian hän oli unohtanut sen kokonaan.</w:t>
      </w:r>
    </w:p>
    <w:p>
      <w:r>
        <w:rPr>
          <w:b/>
        </w:rPr>
        <w:t xml:space="preserve">Tulos</w:t>
      </w:r>
    </w:p>
    <w:p>
      <w:r>
        <w:t xml:space="preserve">Hän unohtaa sen kokonaan &gt;Syyt&gt; Hän on unohduksissaan.</w:t>
      </w:r>
    </w:p>
    <w:p>
      <w:r>
        <w:rPr>
          <w:b/>
        </w:rPr>
        <w:t xml:space="preserve">Esimerkki 8.1201</w:t>
      </w:r>
    </w:p>
    <w:p>
      <w:r>
        <w:t xml:space="preserve">tarina: June putosi puumajastaan. Hänen käteensä sattui. Hänen äitinsä vei hänet sairaalaan. He ottivat röntgenkuvan. He näkivät, että hänen kätensä oli murtunut. valittu lause: He näkivät, että hänen kätensä oli murtunut.</w:t>
      </w:r>
    </w:p>
    <w:p>
      <w:r>
        <w:rPr>
          <w:b/>
        </w:rPr>
        <w:t xml:space="preserve">Tulos</w:t>
      </w:r>
    </w:p>
    <w:p>
      <w:r>
        <w:t xml:space="preserve">June saa tietää, että hänen kätensä on murtunut &gt;Syyt&gt; June on ahdistunut.</w:t>
      </w:r>
    </w:p>
    <w:p>
      <w:r>
        <w:rPr>
          <w:b/>
        </w:rPr>
        <w:t xml:space="preserve">Esimerkki 8.1202</w:t>
      </w:r>
    </w:p>
    <w:p>
      <w:r>
        <w:t xml:space="preserve">tarina: Ben halusi mennä puistoon, mutta hänen äitinsä kielsi. Ben päätti kuitenkin hiipiä ulos ja mennä puistoon. Benin äiti sai hänet kiinni hiippailusta ja antoi hänelle kuukauden kotiarestia. Sen jälkeen Benistä tuntui tyhmältä, kun hän ei totellut äitiään. Hän päätti, että oli parempi noudattaa sääntöjä kuin rikkoa niitä. valittu lause: Ben päätti kuitenkin hiipiä ulos ja mennä puistoon.</w:t>
      </w:r>
    </w:p>
    <w:p>
      <w:r>
        <w:rPr>
          <w:b/>
        </w:rPr>
        <w:t xml:space="preserve">Tulos</w:t>
      </w:r>
    </w:p>
    <w:p>
      <w:r>
        <w:t xml:space="preserve">Ben lähtee salaa puistoon &gt;Syyt&gt; Benin äiti suuttuu (suuttuu).</w:t>
      </w:r>
    </w:p>
    <w:p>
      <w:r>
        <w:rPr>
          <w:b/>
        </w:rPr>
        <w:t xml:space="preserve">Tulos</w:t>
      </w:r>
    </w:p>
    <w:p>
      <w:r>
        <w:t xml:space="preserve">Hän päättää hiipiä ulos &gt;Syyt&gt; Hänen äitinsä suuttuu.</w:t>
      </w:r>
    </w:p>
    <w:p>
      <w:r>
        <w:rPr>
          <w:b/>
        </w:rPr>
        <w:t xml:space="preserve">Esimerkki 8.1203</w:t>
      </w:r>
    </w:p>
    <w:p>
      <w:r>
        <w:t xml:space="preserve">tarina: Liam oli hyvin hauska kaveri. Hän päätti kokeilla stand up -komiikkaa. Valitettavasti Liam kärsi lavakammosta. Hän päätti laittaa huivin silmiensä päälle. Kaikki luulivat, että se oli osa vitsiä ja nauroivat. valittu lause: Liam kärsi valitettavasti lavakammosta.</w:t>
      </w:r>
    </w:p>
    <w:p>
      <w:r>
        <w:rPr>
          <w:b/>
        </w:rPr>
        <w:t xml:space="preserve">Tulos</w:t>
      </w:r>
    </w:p>
    <w:p>
      <w:r>
        <w:t xml:space="preserve">Liam kärsii esiintymiskammosta &gt;Syyt&gt; Liam pelkää (pelkäävät). </w:t>
      </w:r>
    </w:p>
    <w:p>
      <w:r>
        <w:rPr>
          <w:b/>
        </w:rPr>
        <w:t xml:space="preserve">Esimerkki 8.1204</w:t>
      </w:r>
    </w:p>
    <w:p>
      <w:r>
        <w:t xml:space="preserve">tarina: Sam meni tapaamaan setäänsä. Kukaan ei vastannut, kun hän koputti. Hän huolestui ja murtautui sisään. Hän löysi setänsä sohvalta. Hän oli kuollut aiemmin samana päivänä. valittu lause: Hän oli kuollut aiemmin samana päivänä.</w:t>
      </w:r>
    </w:p>
    <w:p>
      <w:r>
        <w:rPr>
          <w:b/>
        </w:rPr>
        <w:t xml:space="preserve">Tulos</w:t>
      </w:r>
    </w:p>
    <w:p>
      <w:r>
        <w:t xml:space="preserve">sam setä oli kuollut &gt;Syyt&gt; hän oli surullinen.</w:t>
      </w:r>
    </w:p>
    <w:p>
      <w:r>
        <w:rPr>
          <w:b/>
        </w:rPr>
        <w:t xml:space="preserve">Esimerkki 8.1205</w:t>
      </w:r>
    </w:p>
    <w:p>
      <w:r>
        <w:t xml:space="preserve">tarina: Alex uskoo, että Jumala on todellinen. Hänen ystävänsä Richard riitelee hänen kanssaan siitä jatkuvasti. Eräänä päivänä he jäävät jumiin metsään. Alex rukoilee apua. Apu saapuu pian ja pelastaa heidät ponnistuksesta. valittu lause: Apu saapuu pian ja pelastaa heidät yrityksestä.</w:t>
      </w:r>
    </w:p>
    <w:p>
      <w:r>
        <w:rPr>
          <w:b/>
        </w:rPr>
        <w:t xml:space="preserve">Tulos</w:t>
      </w:r>
    </w:p>
    <w:p>
      <w:r>
        <w:t xml:space="preserve">Alex ja Richard pelastuvat jumiin jäämisestä &gt;Syyt&gt; Alex ja Richard tuntevat helpotusta.</w:t>
      </w:r>
    </w:p>
    <w:p>
      <w:r>
        <w:rPr>
          <w:b/>
        </w:rPr>
        <w:t xml:space="preserve">Esimerkki 8.1206</w:t>
      </w:r>
    </w:p>
    <w:p>
      <w:r>
        <w:t xml:space="preserve">tarina: Jennan jalat olivat jäätyneet. Hän tuli juuri lumisista leikeistä. Hänen äidillään oli sohvalla pörröiset sukat odottamassa häntä. Hän puki ne jalkaansa niin nopeasti kuin pystyi. Hän tunsi varpaidensa lämpenevän heti. valittu lause: Hänen äitinsä odotti häntä sohvalla pörröisillä sukilla.</w:t>
      </w:r>
    </w:p>
    <w:p>
      <w:r>
        <w:rPr>
          <w:b/>
        </w:rPr>
        <w:t xml:space="preserve">Tulos</w:t>
      </w:r>
    </w:p>
    <w:p>
      <w:r>
        <w:t xml:space="preserve">Pörröiset sukat odottavat häntä &gt;Syyt&gt; Hän on kiitollinen.</w:t>
      </w:r>
    </w:p>
    <w:p>
      <w:r>
        <w:rPr>
          <w:b/>
        </w:rPr>
        <w:t xml:space="preserve">Esimerkki 8.1207</w:t>
      </w:r>
    </w:p>
    <w:p>
      <w:r>
        <w:t xml:space="preserve">tarina: Angie tapasi miehen nimeltä Matt. He alkoivat jutella joka päivä. Angie oli hulluna Mattiin. He menivät ensimmäisille treffeilleen. He huomasivat, että heillä oli niin paljon yhteistä. valittu lause: He menivät ensitreffeille.</w:t>
      </w:r>
    </w:p>
    <w:p>
      <w:r>
        <w:rPr>
          <w:b/>
        </w:rPr>
        <w:t xml:space="preserve">Tulos</w:t>
      </w:r>
    </w:p>
    <w:p>
      <w:r>
        <w:t xml:space="preserve">Angie ja Matt menevät treffeille &gt;Syyt&gt; Angie ja Matt tuntevat romanttista tunnelmaa. </w:t>
      </w:r>
    </w:p>
    <w:p>
      <w:r>
        <w:rPr>
          <w:b/>
        </w:rPr>
        <w:t xml:space="preserve">Esimerkki 8.1208</w:t>
      </w:r>
    </w:p>
    <w:p>
      <w:r>
        <w:t xml:space="preserve">tarina: Parhaat ystävät tekevät aina tyttöjen matkoja. Tänä vuonna he lähtivät New Yorkiin. He kävivät ostoksilla. He näkivät Broadwayn esityksen. Heillä on aina hauskaa jutella. valittu lause: He näkivät Broadwayn esityksen.</w:t>
      </w:r>
    </w:p>
    <w:p>
      <w:r>
        <w:rPr>
          <w:b/>
        </w:rPr>
        <w:t xml:space="preserve">Tulos</w:t>
      </w:r>
    </w:p>
    <w:p>
      <w:r>
        <w:t xml:space="preserve">He näkevät Broadway-esityksen &gt;Syyt&gt; He tuntevat olonsa onnelliseksi.</w:t>
      </w:r>
    </w:p>
    <w:p>
      <w:r>
        <w:rPr>
          <w:b/>
        </w:rPr>
        <w:t xml:space="preserve">Tulos</w:t>
      </w:r>
    </w:p>
    <w:p>
      <w:r>
        <w:t xml:space="preserve">Parhaat ystävät näkevät Broadway-esityksen &gt;Syyt&gt; Parhaat ystävät ovat onnellisia.</w:t>
      </w:r>
    </w:p>
    <w:p>
      <w:r>
        <w:rPr>
          <w:b/>
        </w:rPr>
        <w:t xml:space="preserve">Esimerkki 8.1209</w:t>
      </w:r>
    </w:p>
    <w:p>
      <w:r>
        <w:t xml:space="preserve">tarina: Tina halusi mennä treffeille Brianin kanssa. Lopulta mies pyysi häntä ulos. Kun hän pääsi Tinan luokse, hänen autonsa hajosi. Tina sai loistoidean. He viettivät lopulta ihanan illan katsellen elokuvia kotona. valittu lause: Tina sai loistoidean.</w:t>
      </w:r>
    </w:p>
    <w:p>
      <w:r>
        <w:rPr>
          <w:b/>
        </w:rPr>
        <w:t xml:space="preserve">Tulos</w:t>
      </w:r>
    </w:p>
    <w:p>
      <w:r>
        <w:t xml:space="preserve">Tina sai loistoidean &gt;Syyt&gt; Tina tuntee ylpeyttä.</w:t>
      </w:r>
    </w:p>
    <w:p>
      <w:r>
        <w:rPr>
          <w:b/>
        </w:rPr>
        <w:t xml:space="preserve">Esimerkki 8.1210</w:t>
      </w:r>
    </w:p>
    <w:p>
      <w:r>
        <w:t xml:space="preserve">tarina: Alex ei pitänyt syntymäpäiväkakusta. Hänen tyttöystävänsä tiesi sen. Hänen lempikarkkejaan olivat keksit. Niinpä hän teki hänelle keksikakun. Alex oli niin yllättynyt ja rakasti sitä. valittu lause: Alex oli niin yllättynyt ja piti siitä.</w:t>
      </w:r>
    </w:p>
    <w:p>
      <w:r>
        <w:rPr>
          <w:b/>
        </w:rPr>
        <w:t xml:space="preserve">Tulos</w:t>
      </w:r>
    </w:p>
    <w:p>
      <w:r>
        <w:t xml:space="preserve">Alex on yllättynyt &gt;Syyt&gt; Alex on iloinen(t).</w:t>
      </w:r>
    </w:p>
    <w:p>
      <w:r>
        <w:rPr>
          <w:b/>
        </w:rPr>
        <w:t xml:space="preserve">Tulos</w:t>
      </w:r>
    </w:p>
    <w:p>
      <w:r>
        <w:t xml:space="preserve">Alex rakastaa sitä &gt;Syyt&gt; Alex tuntee kiintymystä.</w:t>
      </w:r>
    </w:p>
    <w:p>
      <w:r>
        <w:rPr>
          <w:b/>
        </w:rPr>
        <w:t xml:space="preserve">Esimerkki 8.1211</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Matkalla sinne hän kompastui leluun, joka oli jätetty maahan.</w:t>
      </w:r>
    </w:p>
    <w:p>
      <w:r>
        <w:rPr>
          <w:b/>
        </w:rPr>
        <w:t xml:space="preserve">Tulos</w:t>
      </w:r>
    </w:p>
    <w:p>
      <w:r>
        <w:t xml:space="preserve">Rennyn poika kompastuu &gt;Syyt&gt; Hän tuntee itsensä kömpelöksi.</w:t>
      </w:r>
    </w:p>
    <w:p>
      <w:r>
        <w:rPr>
          <w:b/>
        </w:rPr>
        <w:t xml:space="preserve">Esimerkki 8.1212</w:t>
      </w:r>
    </w:p>
    <w:p>
      <w:r>
        <w:t xml:space="preserve">tarina: Megan vei koiransa puistoon. Se juoksi kuin villi lintujen perässä. Hän joutui jahtaamaan sitä. Koira lähti hihnasta. Sitten se veti Meganin puiston lammen läpi. valittu lause: Megan vei koiransa puistoon.</w:t>
      </w:r>
    </w:p>
    <w:p>
      <w:r>
        <w:rPr>
          <w:b/>
        </w:rPr>
        <w:t xml:space="preserve">Tulos</w:t>
      </w:r>
    </w:p>
    <w:p>
      <w:r>
        <w:t xml:space="preserve">Megan vie koiransa puistoon &gt;Syyt&gt; Meganin koira on innoissaan.</w:t>
      </w:r>
    </w:p>
    <w:p>
      <w:r>
        <w:rPr>
          <w:b/>
        </w:rPr>
        <w:t xml:space="preserve">Esimerkki 8.1213</w:t>
      </w:r>
    </w:p>
    <w:p>
      <w:r>
        <w:t xml:space="preserve">tarina: Cassandra yritti kalastaa. Hän sai yleensä yhden tai kaksi puraisua, mutta tänä iltana ei mitään. Hän ei ollut varma, mistä se johtui, mutta hän yritti heittää ruokaa. Pian ympärillä alkoi uida lisää kaloja. Hän yritti uudelleen ja nappasi onneksi pari. valittu lause: Hän yritti uudelleen ja onneksi nappasi pari.</w:t>
      </w:r>
    </w:p>
    <w:p>
      <w:r>
        <w:rPr>
          <w:b/>
        </w:rPr>
        <w:t xml:space="preserve">Tulos</w:t>
      </w:r>
    </w:p>
    <w:p>
      <w:r>
        <w:t xml:space="preserve">Cassandra saa kalaa &gt;Syyt&gt; Cassandra on onnellinen(t).</w:t>
      </w:r>
    </w:p>
    <w:p>
      <w:r>
        <w:rPr>
          <w:b/>
        </w:rPr>
        <w:t xml:space="preserve">Esimerkki 8.1214</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Maria aikoi soittaa miehelle takaisin, mutta sitten hänen ruokansa oli valmis.</w:t>
      </w:r>
    </w:p>
    <w:p>
      <w:r>
        <w:rPr>
          <w:b/>
        </w:rPr>
        <w:t xml:space="preserve">Tulos</w:t>
      </w:r>
    </w:p>
    <w:p>
      <w:r>
        <w:t xml:space="preserve">Marian ruoka on valmista &gt;Syyt&gt; Maria on onnellinen.</w:t>
      </w:r>
    </w:p>
    <w:p>
      <w:r>
        <w:rPr>
          <w:b/>
        </w:rPr>
        <w:t xml:space="preserve">Esimerkki 8.1215</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Hän löysi ruohosta monia kirkkaanvärisiä munia.</w:t>
      </w:r>
    </w:p>
    <w:p>
      <w:r>
        <w:rPr>
          <w:b/>
        </w:rPr>
        <w:t xml:space="preserve">Tulos</w:t>
      </w:r>
    </w:p>
    <w:p>
      <w:r>
        <w:t xml:space="preserve">Quincy löytää munia &gt;Syyt&gt; Quincy on onnellinen(t).</w:t>
      </w:r>
    </w:p>
    <w:p>
      <w:r>
        <w:rPr>
          <w:b/>
        </w:rPr>
        <w:t xml:space="preserve">Esimerkki 8.1216</w:t>
      </w:r>
    </w:p>
    <w:p>
      <w:r>
        <w:t xml:space="preserve">tarina: Koirani vuodattaa paljon. Koirankarvoja tuntuu olevan kaikkialla. Kun yritän harjata sitä, se yrittää syödä harjatut karvat. Joten eilen illalla yritin, kun se nukkui. Se toimi, ja luulen, että voin askarrella toisen koiran karvojen kanssa. valittu lause: Kun yritän harjata sitä, se yrittää syödä karvat, jotka harjaantuvat pois.</w:t>
      </w:r>
    </w:p>
    <w:p>
      <w:r>
        <w:rPr>
          <w:b/>
        </w:rPr>
        <w:t xml:space="preserve">Tulos</w:t>
      </w:r>
    </w:p>
    <w:p>
      <w:r>
        <w:t xml:space="preserve">Yritän harjata koiraani &gt;Syyt&gt; Tunnen turhautumista </w:t>
      </w:r>
    </w:p>
    <w:p>
      <w:r>
        <w:rPr>
          <w:b/>
        </w:rPr>
        <w:t xml:space="preserve">Esimerkki 8.1217</w:t>
      </w:r>
    </w:p>
    <w:p>
      <w:r>
        <w:t xml:space="preserve">tarina: Halusin leikkiä lempipallollani välitunnilla. Etsin palloa kaikkialta. Näin muutaman lapsen leikkivän sillä. Nappasin pallon ja juoksin. Jouduin lopulta vaikeuksiin, koska olin vienyt pallon lapsilta. valittu lause: Päädyin vaikeuksiin, koska otin pallon lapsilta.</w:t>
      </w:r>
    </w:p>
    <w:p>
      <w:r>
        <w:rPr>
          <w:b/>
        </w:rPr>
        <w:t xml:space="preserve">Tulos</w:t>
      </w:r>
    </w:p>
    <w:p>
      <w:r>
        <w:t xml:space="preserve">Olen pulassa &gt;Syyt&gt; Kadun (kadun) asiaa</w:t>
      </w:r>
    </w:p>
    <w:p>
      <w:r>
        <w:rPr>
          <w:b/>
        </w:rPr>
        <w:t xml:space="preserve">Tulos</w:t>
      </w:r>
    </w:p>
    <w:p>
      <w:r>
        <w:t xml:space="preserve">Joudun vaikeuksiin &gt;Syyt&gt; Olen järkyttynyt.</w:t>
      </w:r>
    </w:p>
    <w:p>
      <w:r>
        <w:rPr>
          <w:b/>
        </w:rPr>
        <w:t xml:space="preserve">Tulos</w:t>
      </w:r>
    </w:p>
    <w:p>
      <w:r>
        <w:t xml:space="preserve">Jouduin vaikeuksiin, kun otin pallon lapsilta &gt;Syyt&gt; Kadun sitä (niitä)</w:t>
      </w:r>
    </w:p>
    <w:p>
      <w:r>
        <w:rPr>
          <w:b/>
        </w:rPr>
        <w:t xml:space="preserve">Esimerkki 8.1218</w:t>
      </w:r>
    </w:p>
    <w:p>
      <w:r>
        <w:t xml:space="preserve">tarina: Tina ja hänen ystävänsä olivat innoissaan päästäkseen kuumailmapallon kyytiin. Se oli ensimmäinen kerta, kun he pääsivät kuumailmapallon kyytiin. Tytöt olivat innoissaan tästä päivästä. Kun tytöt nousivat ilmaan, tytöt olivat hyvin iloisia. Näkymä ylhäältä oli upea. valittu lause: Kun tytöt nousivat ilmaan, tytöt olivat hyvin onnellisia.</w:t>
      </w:r>
    </w:p>
    <w:p>
      <w:r>
        <w:rPr>
          <w:b/>
        </w:rPr>
        <w:t xml:space="preserve">Tulos</w:t>
      </w:r>
    </w:p>
    <w:p>
      <w:r>
        <w:t xml:space="preserve">Tytöt nousevat ilmaan &gt;Syyt&gt; Tytöt tuntevat olonsa onnelliseksi.</w:t>
      </w:r>
    </w:p>
    <w:p>
      <w:r>
        <w:rPr>
          <w:b/>
        </w:rPr>
        <w:t xml:space="preserve">Esimerkki 8.1219</w:t>
      </w:r>
    </w:p>
    <w:p>
      <w:r>
        <w:t xml:space="preserve">tarina: Ted käveli jäisellä jalkakäytävällä. Hänellä oli vääränlaiset kengät. Hän liukastui ja yritti saada itsensä kiinni jäästä. Häneltä kesti 50 minuuttia kävellä 50 metriä. Ted ei enää koskaan lähde kotoa ilman lumikenkiä. valittu lause: Hän liukastui ja yritti saada itsensä kiinni jäästä.</w:t>
      </w:r>
    </w:p>
    <w:p>
      <w:r>
        <w:rPr>
          <w:b/>
        </w:rPr>
        <w:t xml:space="preserve">Tulos</w:t>
      </w:r>
    </w:p>
    <w:p>
      <w:r>
        <w:t xml:space="preserve">Ted liukastuu &gt;Syyt&gt; Ted säikähtää (säikähtää).</w:t>
      </w:r>
    </w:p>
    <w:p>
      <w:r>
        <w:rPr>
          <w:b/>
        </w:rPr>
        <w:t xml:space="preserve">Esimerkki 8.1220</w:t>
      </w:r>
    </w:p>
    <w:p>
      <w:r>
        <w:t xml:space="preserve">tarina: Sally ja minä olimme ajamassa paikallisille messuille. Matkalla näimme kyltin, jossa kehotettiin yleisöä poimimaan omenoita. Keskustelin Sallyn kanssa siitä, miten hauskaa voisi olla poimia omenoita itse. Sally ja minä päätimme poimia omenoita. Meillä oli hauskaa poimia omenoita, ja se lyhensi ajomatkaamme messuille. valittu lause: Sally ja minä päätimme poimia omenoita.</w:t>
      </w:r>
    </w:p>
    <w:p>
      <w:r>
        <w:rPr>
          <w:b/>
        </w:rPr>
        <w:t xml:space="preserve">Tulos</w:t>
      </w:r>
    </w:p>
    <w:p>
      <w:r>
        <w:t xml:space="preserve">Päätämme poimia omenoita &gt;Syyt&gt; Olemme onnellisia.</w:t>
      </w:r>
    </w:p>
    <w:p>
      <w:r>
        <w:rPr>
          <w:b/>
        </w:rPr>
        <w:t xml:space="preserve">Esimerkki 8.1221</w:t>
      </w:r>
    </w:p>
    <w:p>
      <w:r>
        <w:t xml:space="preserve">tarina: Paul vei poikansa kouluun. Mutta hän unohti antaa hänelle lounaan. Niinpä hänen poikansa jakoi ruokaa ystävänsä kanssa. Mutta ruoka sai hänet voimaan pahoin. Paul ei enää koskaan antanut poikansa syödä kouluruokaa. valittu lause: Mutta hän unohti antaa hänelle lounaan.</w:t>
      </w:r>
    </w:p>
    <w:p>
      <w:r>
        <w:rPr>
          <w:b/>
        </w:rPr>
        <w:t xml:space="preserve">Tulos</w:t>
      </w:r>
    </w:p>
    <w:p>
      <w:r>
        <w:t xml:space="preserve">Paul unohtaa antaa pojalleen lounaan &gt;Syyt&gt; Paulin pojalla on nälkä.</w:t>
      </w:r>
    </w:p>
    <w:p>
      <w:r>
        <w:rPr>
          <w:b/>
        </w:rPr>
        <w:t xml:space="preserve">Esimerkki 8.1222</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Eräänä päivänä Mike kokeili juoda sitä yksin.</w:t>
      </w:r>
    </w:p>
    <w:p>
      <w:r>
        <w:rPr>
          <w:b/>
        </w:rPr>
        <w:t xml:space="preserve">Tulos</w:t>
      </w:r>
    </w:p>
    <w:p>
      <w:r>
        <w:t xml:space="preserve">Mike maistaa valkoviiniä &gt;Syyt&gt; Mike on toiveikas(t).</w:t>
      </w:r>
    </w:p>
    <w:p>
      <w:r>
        <w:rPr>
          <w:b/>
        </w:rPr>
        <w:t xml:space="preserve">Esimerkki 8.1223</w:t>
      </w:r>
    </w:p>
    <w:p>
      <w:r>
        <w:t xml:space="preserve">tarina: Rogersin lempiloma oli Havaijilla. Hän asuu Montanassa, jossa on paljon lunta. Siellä on myös hyvin kylmä suurimman osan vuodesta. Hän halusi mennä sinne, missä tiesi, että sää olisi mukava rannalla. Hän oli siellä kaksi viikkoa eikä halunnut palata Montanaan sen jälkeen. valittu lause: Hän oli siellä 2 viikkoa eikä halunnut palata Montanaan sen jälkeen.</w:t>
      </w:r>
    </w:p>
    <w:p>
      <w:r>
        <w:rPr>
          <w:b/>
        </w:rPr>
        <w:t xml:space="preserve">Tulos</w:t>
      </w:r>
    </w:p>
    <w:p>
      <w:r>
        <w:t xml:space="preserve">Roger ei halunnut palata Montanaan &gt;Syyt&gt; Roger koki pettymyksen.</w:t>
      </w:r>
    </w:p>
    <w:p>
      <w:r>
        <w:rPr>
          <w:b/>
        </w:rPr>
        <w:t xml:space="preserve">Esimerkki 8.1224</w:t>
      </w:r>
    </w:p>
    <w:p>
      <w:r>
        <w:t xml:space="preserve">tarina: Ginan 5. tunnin tunti oli englanti. Se oli ensimmäinen päivä, joten opettaja vain puhui suurimman osan tunnista. Gina istui tylsistyneenä odottamassa tunnin loppumista. Kun kello soi, hän meni käytävään etsimään ystäviään. Hän luovutti, kun kello soi päivän viimeisen oppitunnin merkiksi. valittu lause: Kun kello soi, hän meni käytävään etsimään ystäviään.</w:t>
      </w:r>
    </w:p>
    <w:p>
      <w:r>
        <w:rPr>
          <w:b/>
        </w:rPr>
        <w:t xml:space="preserve">Tulos</w:t>
      </w:r>
    </w:p>
    <w:p>
      <w:r>
        <w:t xml:space="preserve">Hän etsii ystäviään &gt;Syyt&gt; Hän kokee pettymyksen.</w:t>
      </w:r>
    </w:p>
    <w:p>
      <w:r>
        <w:rPr>
          <w:b/>
        </w:rPr>
        <w:t xml:space="preserve">Esimerkki 8.1225</w:t>
      </w:r>
    </w:p>
    <w:p>
      <w:r>
        <w:t xml:space="preserve">tarina: Michaelin kengät olivat solmimatta. Hän käveli portaita ylös. Hän kompastui vahingossa yhteen kengännauhaansa! Michael kaatui portaissa. Hän huusi nolostuneena. valittu lause: Michaelin kengät olivat irti.</w:t>
      </w:r>
    </w:p>
    <w:p>
      <w:r>
        <w:rPr>
          <w:b/>
        </w:rPr>
        <w:t xml:space="preserve">Tulos</w:t>
      </w:r>
    </w:p>
    <w:p>
      <w:r>
        <w:t xml:space="preserve">Mikaelin kengät ovat solmimatta &gt;Syyt&gt; Mikael tuntee olonsa noloksi.</w:t>
      </w:r>
    </w:p>
    <w:p>
      <w:r>
        <w:rPr>
          <w:b/>
        </w:rPr>
        <w:t xml:space="preserve">Esimerkki 8.1226</w:t>
      </w:r>
    </w:p>
    <w:p>
      <w:r>
        <w:t xml:space="preserve">tarina: Chris rakasti NFL:ää. Hän halusi aina mennä peliin. Eräänä iltana hänen isänsä kertoi vievänsä hänet peliin. Chris innostuu ja hyppii ylös ja alas. Chris ja hänen isänsä menevät peliin ja heillä on hauskaa. valittu lause: Chris innostuu ja hyppii ylös ja alas.</w:t>
      </w:r>
    </w:p>
    <w:p>
      <w:r>
        <w:rPr>
          <w:b/>
        </w:rPr>
        <w:t xml:space="preserve">Tulos</w:t>
      </w:r>
    </w:p>
    <w:p>
      <w:r>
        <w:t xml:space="preserve">Chris innostuu &gt;Syyt&gt; Chris on innoissaan.</w:t>
      </w:r>
    </w:p>
    <w:p>
      <w:r>
        <w:rPr>
          <w:b/>
        </w:rPr>
        <w:t xml:space="preserve">Esimerkki 8.1227</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Kun Hannah ajoi bussilla kotiin, mies seurasi bussia autollaan.</w:t>
      </w:r>
    </w:p>
    <w:p>
      <w:r>
        <w:rPr>
          <w:b/>
        </w:rPr>
        <w:t xml:space="preserve">Tulos</w:t>
      </w:r>
    </w:p>
    <w:p>
      <w:r>
        <w:t xml:space="preserve">Hänen poikaystävänsä seuraa Hannaa &gt;Syyt&gt; Hanna suuttuu (suuttuu).</w:t>
      </w:r>
    </w:p>
    <w:p>
      <w:r>
        <w:rPr>
          <w:b/>
        </w:rPr>
        <w:t xml:space="preserve">Esimerkki 8.1228</w:t>
      </w:r>
    </w:p>
    <w:p>
      <w:r>
        <w:t xml:space="preserve">tarina: Timin koulussa oli urheilupäivä. Joka urheilupäivä Tim rikkoi aina lasinsa. Hän halusi selvitä koko päivästä rikkomatta niitä. Hän päätti lukita itsensä ruokasaliin. Se oli ensimmäinen urheilupäivä, jolloin hänen lasinsa eivät menneet rikki. valittu lause: Se oli ensimmäinen urheilupäivä, jolloin hänen silmälasinsa eivät menneet rikki.</w:t>
      </w:r>
    </w:p>
    <w:p>
      <w:r>
        <w:rPr>
          <w:b/>
        </w:rPr>
        <w:t xml:space="preserve">Tulos</w:t>
      </w:r>
    </w:p>
    <w:p>
      <w:r>
        <w:t xml:space="preserve">Tim ei riko lasejaan &gt;Syyt&gt; Tim on helpottunut. </w:t>
      </w:r>
    </w:p>
    <w:p>
      <w:r>
        <w:rPr>
          <w:b/>
        </w:rPr>
        <w:t xml:space="preserve">Esimerkki 8.1229</w:t>
      </w:r>
    </w:p>
    <w:p>
      <w:r>
        <w:t xml:space="preserve">tarina: Sam aikoi ajaa pyörällä ensimmäistä kertaa. Hän oli hieman peloissaan. Kun hän yritti ensimmäisen kerran, hän kaatui. Hän loukkasi polvensa aika pahasti. Se sai hänet luopumaan yrittämisestä. valittu lause: Kun hän yritti ensimmäistä kertaa, hän kaatui.</w:t>
      </w:r>
    </w:p>
    <w:p>
      <w:r>
        <w:rPr>
          <w:b/>
        </w:rPr>
        <w:t xml:space="preserve">Tulos</w:t>
      </w:r>
    </w:p>
    <w:p>
      <w:r>
        <w:t xml:space="preserve">Sam kaatuu &gt;Syyt&gt; Sam lannistuu (lannistuvat).</w:t>
      </w:r>
    </w:p>
    <w:p>
      <w:r>
        <w:rPr>
          <w:b/>
        </w:rPr>
        <w:t xml:space="preserve">Tulos</w:t>
      </w:r>
    </w:p>
    <w:p>
      <w:r>
        <w:t xml:space="preserve">Sam kaatuu &gt;Syyt&gt; Sam tuntee kipua.</w:t>
      </w:r>
    </w:p>
    <w:p>
      <w:r>
        <w:rPr>
          <w:b/>
        </w:rPr>
        <w:t xml:space="preserve">Esimerkki 8.1230</w:t>
      </w:r>
    </w:p>
    <w:p>
      <w:r>
        <w:t xml:space="preserve">tarina: Jessica on lomalla Havaijilla. Hän rakastaa kaikkea saarella. Hän kertoo vanhemmilleen haluavansa jäädä sinne ikuisesti. Vanhemmat sanovat, että hän voi jäädä, jos hän haluaa. Jessica jää Havaijille loppuelämäkseen. valittu lause: Jessica jää Havaijille loppuelämäkseen.</w:t>
      </w:r>
    </w:p>
    <w:p>
      <w:r>
        <w:rPr>
          <w:b/>
        </w:rPr>
        <w:t xml:space="preserve">Tulos</w:t>
      </w:r>
    </w:p>
    <w:p>
      <w:r>
        <w:t xml:space="preserve">Jessica jää Havaijille &gt;Syyt&gt; Jessica on onnellinen(t)</w:t>
      </w:r>
    </w:p>
    <w:p>
      <w:r>
        <w:rPr>
          <w:b/>
        </w:rPr>
        <w:t xml:space="preserve">Esimerkki 8.1231</w:t>
      </w:r>
    </w:p>
    <w:p>
      <w:r>
        <w:t xml:space="preserve">tarina: Pam käveli kadulla. Oli kesä ja hänellä oli hyvin kuuma. Hän näki lapsia myymässä limonadia. Hän meni heidän myyntikojulleen ja osti sitä. Pam oli hyvin innoissaan, ja juotuaan limonadia hän viilentyi. valittu lause: Oli kesä, ja hänellä oli hyvin kuuma.</w:t>
      </w:r>
    </w:p>
    <w:p>
      <w:r>
        <w:rPr>
          <w:b/>
        </w:rPr>
        <w:t xml:space="preserve">Tulos</w:t>
      </w:r>
    </w:p>
    <w:p>
      <w:r>
        <w:t xml:space="preserve">Pamilla on kuuma &gt;Syyt&gt; Pam on hikinen (hikiset)</w:t>
      </w:r>
    </w:p>
    <w:p>
      <w:r>
        <w:rPr>
          <w:b/>
        </w:rPr>
        <w:t xml:space="preserve">Esimerkki 8.1232</w:t>
      </w:r>
    </w:p>
    <w:p>
      <w:r>
        <w:t xml:space="preserve">tarina: Ash pelkäsi hevosia. Hänen ystävänsä kutsui hänet syntymäpäiväjuhliinsa. Ash osallistui tietämättä, että he ratsastaisivat. Ash oli aluksi kauhuissaan. Hän tajusi nopeasti, että hevoset eivät olleet lainkaan pelottavia eläimiä. valittu lause: Hänen ystävänsä kutsui hänet syntymäpäiväjuhliinsa.</w:t>
      </w:r>
    </w:p>
    <w:p>
      <w:r>
        <w:rPr>
          <w:b/>
        </w:rPr>
        <w:t xml:space="preserve">Tulos</w:t>
      </w:r>
    </w:p>
    <w:p>
      <w:r>
        <w:t xml:space="preserve">Hänen ystävänsä kutsui hänet syntymäpäiväjuhliinsa &gt;Syyt&gt; Ash on kauhuissaan.</w:t>
      </w:r>
    </w:p>
    <w:p>
      <w:r>
        <w:rPr>
          <w:b/>
        </w:rPr>
        <w:t xml:space="preserve">Esimerkki 8.1233</w:t>
      </w:r>
    </w:p>
    <w:p>
      <w:r>
        <w:t xml:space="preserve">tarina: Jen kiipesi portaat ylös asti. Huipulla oli valtava vesiliukumäki. Hän oli innoissaan, kunnes katsoi alas. Hän veti syvään henkeä ja hyppäsi sisään. Hän nauroi koko matkan pohjaan asti! valittu lause: Jen kiipesi portaat ylös asti.</w:t>
      </w:r>
    </w:p>
    <w:p>
      <w:r>
        <w:rPr>
          <w:b/>
        </w:rPr>
        <w:t xml:space="preserve">Tulos</w:t>
      </w:r>
    </w:p>
    <w:p>
      <w:r>
        <w:t xml:space="preserve">Jen kiipesi portaat ylös liukumäen huipulle asti &gt;Syyt&gt; Jen on innoissaan. </w:t>
      </w:r>
    </w:p>
    <w:p>
      <w:r>
        <w:rPr>
          <w:b/>
        </w:rPr>
        <w:t xml:space="preserve">Esimerkki 8.1234</w:t>
      </w:r>
    </w:p>
    <w:p>
      <w:r>
        <w:t xml:space="preserve">tarina: Stevenillä oli kiire. Hän ajoi töihin ja oli melkein myöhässä. Hän ajoi vahingossa punaisen valon ohi. Poliisi pysäytti hänet. Hän myöhästyi töistä. valittu lause: Stevenillä oli kiire.</w:t>
      </w:r>
    </w:p>
    <w:p>
      <w:r>
        <w:rPr>
          <w:b/>
        </w:rPr>
        <w:t xml:space="preserve">Tulos</w:t>
      </w:r>
    </w:p>
    <w:p>
      <w:r>
        <w:t xml:space="preserve">Stevenillä on kiire &gt;Syyt&gt; Steven tuntee itsensä paniikissa.</w:t>
      </w:r>
    </w:p>
    <w:p>
      <w:r>
        <w:rPr>
          <w:b/>
        </w:rPr>
        <w:t xml:space="preserve">Tulos</w:t>
      </w:r>
    </w:p>
    <w:p>
      <w:r>
        <w:t xml:space="preserve">Steve kiirehtii töihin &gt;Syyt&gt; Steven tuntee paniikkia. </w:t>
      </w:r>
    </w:p>
    <w:p>
      <w:r>
        <w:rPr>
          <w:b/>
        </w:rPr>
        <w:t xml:space="preserve">Esimerkki 8.1235</w:t>
      </w:r>
    </w:p>
    <w:p>
      <w:r>
        <w:t xml:space="preserve">tarina: Tämä oli matka, jota Lewisin perhe oli suunnitellut koko vuoden. Kuusi viikkoa tien päällä kuorma-auton ja asuntoauton kanssa. Matka oli suunniteltu niin, että matkan varrella oli nähtävyyksiä. He viettivät kuusi viikkoa matkustaen länsirannikkoa, ja se oli uskomatonta. Loppujen lopuksi matka oli hieno, mutta he olivat kaikki iloisia päästessään kotiin. valittu lause: He viettivät 6 viikkoa matkustaen länsirannikolla, ja se oli mahtavaa.</w:t>
      </w:r>
    </w:p>
    <w:p>
      <w:r>
        <w:rPr>
          <w:b/>
        </w:rPr>
        <w:t xml:space="preserve">Tulos</w:t>
      </w:r>
    </w:p>
    <w:p>
      <w:r>
        <w:t xml:space="preserve">Lewisin perhe matkustaa länsirannikolla, ja se on hämmästyttävää &gt;Syyt&gt; Lewisin perhe on onnellinen(t)</w:t>
      </w:r>
    </w:p>
    <w:p>
      <w:r>
        <w:rPr>
          <w:b/>
        </w:rPr>
        <w:t xml:space="preserve">Esimerkki 8.1236</w:t>
      </w:r>
    </w:p>
    <w:p>
      <w:r>
        <w:t xml:space="preserve">tarina: Stanin luokka on lähdössä retkelle. He kävelevät läheiseen kirjastoon. Kirjastonhoitaja lukee lapsille useita kirjoja. Lapset saavat valita oman kirjansa. Stanilla oli niin hauskaa retkellä. valittu lause: Stanilla oli niin hauskaa retkellä.</w:t>
      </w:r>
    </w:p>
    <w:p>
      <w:r>
        <w:rPr>
          <w:b/>
        </w:rPr>
        <w:t xml:space="preserve">Tulos</w:t>
      </w:r>
    </w:p>
    <w:p>
      <w:r>
        <w:t xml:space="preserve">Stanilla on hauskaa &gt;Syyt&gt; Stan on onnellinen(t).</w:t>
      </w:r>
    </w:p>
    <w:p>
      <w:r>
        <w:rPr>
          <w:b/>
        </w:rPr>
        <w:t xml:space="preserve">Esimerkki 8.1237</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Laatikossa oli väärennetty kenkäpari.</w:t>
      </w:r>
    </w:p>
    <w:p>
      <w:r>
        <w:rPr>
          <w:b/>
        </w:rPr>
        <w:t xml:space="preserve">Tulos</w:t>
      </w:r>
    </w:p>
    <w:p>
      <w:r>
        <w:t xml:space="preserve">Laatikossa on väärennetty kenkäpari &gt;Syyt&gt; Tunnen itseni vihaiseksi.</w:t>
      </w:r>
    </w:p>
    <w:p>
      <w:r>
        <w:rPr>
          <w:b/>
        </w:rPr>
        <w:t xml:space="preserve">Esimerkki 8.1238</w:t>
      </w:r>
    </w:p>
    <w:p>
      <w:r>
        <w:t xml:space="preserve">tarina: Trevor meni eräänä päivänä järvelle kalastamaan. Trevor istahti järven rannalle ja heitti siiman. Odotellessaan Trevor tunsi voimakkaan vedon. Hän yritti taistella vastaan, mutta vavan veti veteen. Trevor joutui lähtemään kotiin menetettyään onkivapansa. valittu lause: Trevor istahti järven rannalle ja heitti onkivavan ulos.</w:t>
      </w:r>
    </w:p>
    <w:p>
      <w:r>
        <w:rPr>
          <w:b/>
        </w:rPr>
        <w:t xml:space="preserve">Tulos</w:t>
      </w:r>
    </w:p>
    <w:p>
      <w:r>
        <w:t xml:space="preserve">Trevor istui alas ja heitti siiman ulos &gt;Syyt&gt; Trevor tuntee olonsa rauhalliseksi.</w:t>
      </w:r>
    </w:p>
    <w:p>
      <w:r>
        <w:rPr>
          <w:b/>
        </w:rPr>
        <w:t xml:space="preserve">Tulos</w:t>
      </w:r>
    </w:p>
    <w:p>
      <w:r>
        <w:t xml:space="preserve">Trevor aloittaa kalastuksen &gt;Syyt&gt; Trevor on toiveikas(t).</w:t>
      </w:r>
    </w:p>
    <w:p>
      <w:r>
        <w:rPr>
          <w:b/>
        </w:rPr>
        <w:t xml:space="preserve">Tulos</w:t>
      </w:r>
    </w:p>
    <w:p>
      <w:r>
        <w:t xml:space="preserve">Trevor heittää siiman ulos &gt;Syyt&gt; Hän tuntee olonsa rentoutuneeksi.</w:t>
      </w:r>
    </w:p>
    <w:p>
      <w:r>
        <w:rPr>
          <w:b/>
        </w:rPr>
        <w:t xml:space="preserve">Esimerkki 8.1239</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häntä sillä. Valittu tuomio: Hän ei piitannut maalaisjärjestään ja laista noustessaan autoonsa.</w:t>
      </w:r>
    </w:p>
    <w:p>
      <w:r>
        <w:rPr>
          <w:b/>
        </w:rPr>
        <w:t xml:space="preserve">Tulos</w:t>
      </w:r>
    </w:p>
    <w:p>
      <w:r>
        <w:t xml:space="preserve">Hän ei välitä maalaisjärjestään &gt;Syyt&gt; Hän tuntee itsensä rohkeaksi.</w:t>
      </w:r>
    </w:p>
    <w:p>
      <w:r>
        <w:rPr>
          <w:b/>
        </w:rPr>
        <w:t xml:space="preserve">Esimerkki 8.1240</w:t>
      </w:r>
    </w:p>
    <w:p>
      <w:r>
        <w:t xml:space="preserve">tarina: Sammy osti lemmikkieläinkaupasta söpön kissan. Kissa ei halunnut syödä mitään. Sammy yritti syöttää sille kalaa. Sammy yritti syöttää sille pizzaa. Lopulta Sammy huomasi, että kissa syö keksejä! valittu lause: Kissa ei halunnut syödä mitään.</w:t>
      </w:r>
    </w:p>
    <w:p>
      <w:r>
        <w:rPr>
          <w:b/>
        </w:rPr>
        <w:t xml:space="preserve">Tulos</w:t>
      </w:r>
    </w:p>
    <w:p>
      <w:r>
        <w:t xml:space="preserve">Kissa ei syönyt mitään &gt;Syyt&gt; Kissa on nirso(t).</w:t>
      </w:r>
    </w:p>
    <w:p>
      <w:r>
        <w:rPr>
          <w:b/>
        </w:rPr>
        <w:t xml:space="preserve">Esimerkki 8.1241</w:t>
      </w:r>
    </w:p>
    <w:p>
      <w:r>
        <w:t xml:space="preserve">tarina: Tom oli vahtimassa ystävänsä koiraa. Hän päästi sen vahingossa ulos. Koira karkasi. Sitä ei enää koskaan nähty. Tomin oli ostettava heille uusi koira. valittu lause: Koira karkasi.</w:t>
      </w:r>
    </w:p>
    <w:p>
      <w:r>
        <w:rPr>
          <w:b/>
        </w:rPr>
        <w:t xml:space="preserve">Tulos</w:t>
      </w:r>
    </w:p>
    <w:p>
      <w:r>
        <w:t xml:space="preserve">Koira juoksee karkuun &gt;Syyt&gt; Bob on huolissaan.</w:t>
      </w:r>
    </w:p>
    <w:p>
      <w:r>
        <w:rPr>
          <w:b/>
        </w:rPr>
        <w:t xml:space="preserve">Esimerkki 8.1242</w:t>
      </w:r>
    </w:p>
    <w:p>
      <w:r>
        <w:t xml:space="preserve">tarina: Kyle ajoi tietä pitkin. Kun hän lähestyi työpaikkaa, hän näki liekkejä. Hän ei saanut selville, mistä tuli oli peräisin. Yhtäkkiä hän näki auton palavan. Onneksi paloauto pystyi sammuttamaan liekit. valittu lause: Yhtäkkiä hän näki auton olevan tulessa.</w:t>
      </w:r>
    </w:p>
    <w:p>
      <w:r>
        <w:rPr>
          <w:b/>
        </w:rPr>
        <w:t xml:space="preserve">Tulos</w:t>
      </w:r>
    </w:p>
    <w:p>
      <w:r>
        <w:t xml:space="preserve">Kyle näkee auton olevan tulessa &gt;Syyt&gt; Kyle yllättyy.</w:t>
      </w:r>
    </w:p>
    <w:p>
      <w:r>
        <w:rPr>
          <w:b/>
        </w:rPr>
        <w:t xml:space="preserve">Esimerkki 8.1243</w:t>
      </w:r>
    </w:p>
    <w:p>
      <w:r>
        <w:t xml:space="preserve">tarina: Sydney rakasti leikkiä leluillaan, jotka hänen äitinsä oli ostanut hänelle. Hänen lempilelunsa oli oranssi pallo. Hän rakasti oranssia palloa niin paljon, että leikki sillä koko päivän. Eräänä päivänä hän huomasi, että jos hän heitti palloa lelukuppeihinsa, ne putosivat. Hän oli hyvin iloinen siitä, että hän löysi niin hauskan leikin. valittu lause: Hän rakasti oranssia palloa niin paljon, että leikki sillä koko päivän.</w:t>
      </w:r>
    </w:p>
    <w:p>
      <w:r>
        <w:rPr>
          <w:b/>
        </w:rPr>
        <w:t xml:space="preserve">Tulos</w:t>
      </w:r>
    </w:p>
    <w:p>
      <w:r>
        <w:t xml:space="preserve">Sydney leikkii pallolla &gt;Syyt&gt; Sydney on onnellinen(t).</w:t>
      </w:r>
    </w:p>
    <w:p>
      <w:r>
        <w:rPr>
          <w:b/>
        </w:rPr>
        <w:t xml:space="preserve">Esimerkki 8.1244</w:t>
      </w:r>
    </w:p>
    <w:p>
      <w:r>
        <w:t xml:space="preserve">tarina: Heräsin hyvin väsyneenä. Pukeuduin ja otin lompakkoni. Kävelin kahvilaan ja tilasin kahvin. Istuin alas ja join kahvini. Kun olin lopettanut, tunsin oloni paljon paremmaksi. valittu lause: Kävelin kahvilaan ja tilasin kahvin.</w:t>
      </w:r>
    </w:p>
    <w:p>
      <w:r>
        <w:rPr>
          <w:b/>
        </w:rPr>
        <w:t xml:space="preserve">Tulos</w:t>
      </w:r>
    </w:p>
    <w:p>
      <w:r>
        <w:t xml:space="preserve">Tilaan kahvin &gt;Syyt&gt; Tunnen itseni onnelliseksi.</w:t>
      </w:r>
    </w:p>
    <w:p>
      <w:r>
        <w:rPr>
          <w:b/>
        </w:rPr>
        <w:t xml:space="preserve">Esimerkki 8.1245</w:t>
      </w:r>
    </w:p>
    <w:p>
      <w:r>
        <w:t xml:space="preserve">tarina: Tim oli keittämässä pastaa. Hän keitti nuudelit kattilassa. Kattilasta alkoi valua vettä. Hän oli laittanut liikaa vettä. Tim siivosi sotkunsa. valittu lause: Hän oli laittanut liikaa vettä.</w:t>
      </w:r>
    </w:p>
    <w:p>
      <w:r>
        <w:rPr>
          <w:b/>
        </w:rPr>
        <w:t xml:space="preserve">Tulos</w:t>
      </w:r>
    </w:p>
    <w:p>
      <w:r>
        <w:t xml:space="preserve">tim on laittanut liikaa vettä nuudeleita tehdessään &gt;Syyt&gt; hän tuntee inhoa.</w:t>
      </w:r>
    </w:p>
    <w:p>
      <w:r>
        <w:rPr>
          <w:b/>
        </w:rPr>
        <w:t xml:space="preserve">Esimerkki 8.1246</w:t>
      </w:r>
    </w:p>
    <w:p>
      <w:r>
        <w:t xml:space="preserve">tarina: Ulkona oli mehiläisiä. En pidä mehiläisistä kovin paljon. Menin ulos katsomaan postia. Mehiläiset jättivät minut rauhaan. Mehiläiset eivät pistäneet minua. valittu lause: Ulkona oli mehiläisiä.</w:t>
      </w:r>
    </w:p>
    <w:p>
      <w:r>
        <w:rPr>
          <w:b/>
        </w:rPr>
        <w:t xml:space="preserve">Tulos</w:t>
      </w:r>
    </w:p>
    <w:p>
      <w:r>
        <w:t xml:space="preserve">Mehiläiset ovat ulkona &gt;Syyt&gt; Minua pelottaa.</w:t>
      </w:r>
    </w:p>
    <w:p>
      <w:r>
        <w:rPr>
          <w:b/>
        </w:rPr>
        <w:t xml:space="preserve">Esimerkki 8.1247</w:t>
      </w:r>
    </w:p>
    <w:p>
      <w:r>
        <w:t xml:space="preserve">tarina: Ben oli uusi koulussa, eikä hänellä ollut ystäviä. Hänen oli vaikea yrittää tavata ihmisiä luokassa. Ben päätti liittyä kerhoon tavatakseen ihmisiä. Ben liittyi shakkikerhoon. Hän sai pian joukon mukavia ystäviä. valittu lause: Hän sai pian joukon mukavia ystäviä.</w:t>
      </w:r>
    </w:p>
    <w:p>
      <w:r>
        <w:rPr>
          <w:b/>
        </w:rPr>
        <w:t xml:space="preserve">Tulos</w:t>
      </w:r>
    </w:p>
    <w:p>
      <w:r>
        <w:t xml:space="preserve">Ben saa ystäviä &gt;Syyt&gt; Ben on onnellinen(t).</w:t>
      </w:r>
    </w:p>
    <w:p>
      <w:r>
        <w:rPr>
          <w:b/>
        </w:rPr>
        <w:t xml:space="preserve">Esimerkki 8.1248</w:t>
      </w:r>
    </w:p>
    <w:p>
      <w:r>
        <w:t xml:space="preserve">tarina: Amy meni Paneraan lounaalle. Jono oli pidempi kuin hän toivoi. Kun hänen aikansa viimein koitti, kassanhoitaja käveli pois. Amy pyysi häntä tulemaan takaisin. Kassanhoitaja sanoi Amylle olevansa tauolla ja käveli pois. valittu lause: Kassanhoitaja kertoi Amylle olevansa tauolla ja käveli pois.</w:t>
      </w:r>
    </w:p>
    <w:p>
      <w:r>
        <w:rPr>
          <w:b/>
        </w:rPr>
        <w:t xml:space="preserve">Tulos</w:t>
      </w:r>
    </w:p>
    <w:p>
      <w:r>
        <w:t xml:space="preserve">Kassanhoitaja kävelee pois Amyn luota &gt;Syyt&gt; Amy tuntee itsensä ärsyyntyneeksi.</w:t>
      </w:r>
    </w:p>
    <w:p>
      <w:r>
        <w:rPr>
          <w:b/>
        </w:rPr>
        <w:t xml:space="preserve">Esimerkki 8.1249</w:t>
      </w:r>
    </w:p>
    <w:p>
      <w:r>
        <w:t xml:space="preserve">tarina: Tom halusi lemmikin. Hänen isänsä vei hänet eläinkauppaan. Tom näki häkissä mustan koiranpennun. Hän kumartui ja kurkotti häkkiin. Pentu nuoli Tomin kättä ja heilutti häntäänsä iloisesti. valittu lause: Hänen isänsä vei hänet eläinkauppaan.</w:t>
      </w:r>
    </w:p>
    <w:p>
      <w:r>
        <w:rPr>
          <w:b/>
        </w:rPr>
        <w:t xml:space="preserve">Tulos</w:t>
      </w:r>
    </w:p>
    <w:p>
      <w:r>
        <w:t xml:space="preserve">Pentua nuollaan häkissä &gt;Syyt&gt; pentu on onnellinen(t).</w:t>
      </w:r>
    </w:p>
    <w:p>
      <w:r>
        <w:rPr>
          <w:b/>
        </w:rPr>
        <w:t xml:space="preserve">Esimerkki 8.1250</w:t>
      </w:r>
    </w:p>
    <w:p>
      <w:r>
        <w:t xml:space="preserve">tarina: Lizillä oli hyvin likainen auto. Hänen poikaystävänsä pilkkasi häntä usein. Viimein hän päätti pestä auton viime tiistaina. Hän meni autopesulaan ja aloitti. Lopulta se näytti erilaiselta ja hänen poikaystävänsä piti siitä. valittu lause: Loppujen lopuksi se näytti erilaiselta, ja hänen poikaystävänsä piti siitä.</w:t>
      </w:r>
    </w:p>
    <w:p>
      <w:r>
        <w:rPr>
          <w:b/>
        </w:rPr>
        <w:t xml:space="preserve">Tulos</w:t>
      </w:r>
    </w:p>
    <w:p>
      <w:r>
        <w:t xml:space="preserve">Lizin poikaystävä pitää Lizin siististä autosta &gt;Syyt&gt; Liz on onnellinen.</w:t>
      </w:r>
    </w:p>
    <w:p>
      <w:r>
        <w:rPr>
          <w:b/>
        </w:rPr>
        <w:t xml:space="preserve">Esimerkki 8.1251</w:t>
      </w:r>
    </w:p>
    <w:p>
      <w:r>
        <w:t xml:space="preserve">tarina: Tim halusi penkille enemmän kuin hänen ystävänsä Jim. Hän treenasi joka päivä kuuden kuukauden ajan. Lopulta hän uskoi pystyvänsä voittamaan ystävänsä Jimin. He menivät salille yhdessä. Jim pystyi silti penkkaamaan enemmän kuin Tim. valittu lause: Tim halusi penkata enemmän kuin hänen ystävänsä Jim.</w:t>
      </w:r>
    </w:p>
    <w:p>
      <w:r>
        <w:rPr>
          <w:b/>
        </w:rPr>
        <w:t xml:space="preserve">Tulos</w:t>
      </w:r>
    </w:p>
    <w:p>
      <w:r>
        <w:t xml:space="preserve">Tim haluaa penkittää enemmän painoja kuin Jim &gt;Syyt&gt; Tim tuntee itsensä heikoksi. </w:t>
      </w:r>
    </w:p>
    <w:p>
      <w:r>
        <w:rPr>
          <w:b/>
        </w:rPr>
        <w:t xml:space="preserve">Esimerkki 8.1252</w:t>
      </w:r>
    </w:p>
    <w:p>
      <w:r>
        <w:t xml:space="preserve">tarina: Henryllä oli ystävä luonaan. Hän oli valmis lähtemään kotiin. Oli jo pimeää, joten Henry saattoi hänet kotiin. Heidän oli kuljettava kolmea katua pitkin. Sitten hän hyvästeli tytön ovella. valittu lause: Sitten hän hyvästeli tytön tämän ovella.</w:t>
      </w:r>
    </w:p>
    <w:p>
      <w:r>
        <w:rPr>
          <w:b/>
        </w:rPr>
        <w:t xml:space="preserve">Tulos</w:t>
      </w:r>
    </w:p>
    <w:p>
      <w:r>
        <w:t xml:space="preserve">Henry hyvästelee ystävänsä tämän ovella &gt;Syyt&gt; Henry tuntee katumusta.</w:t>
      </w:r>
    </w:p>
    <w:p>
      <w:r>
        <w:rPr>
          <w:b/>
        </w:rPr>
        <w:t xml:space="preserve">Esimerkki 8.1253</w:t>
      </w:r>
    </w:p>
    <w:p>
      <w:r>
        <w:t xml:space="preserve">tarina: Se oli talven ensimmäinen kylmä päivä. Jane käytti silmälasejaan kävellessään kouluun. Kun hän astui rakennukseen, ne huurtuivat. Hänellä ei ollut aavistustakaan, että niin kävisi. Hän nauroi puhdistaessaan huurun pois paidallaan. valittu lause: Kun hän astui rakennukseen, ne huurtuivat.</w:t>
      </w:r>
    </w:p>
    <w:p>
      <w:r>
        <w:rPr>
          <w:b/>
        </w:rPr>
        <w:t xml:space="preserve">Tulos</w:t>
      </w:r>
    </w:p>
    <w:p>
      <w:r>
        <w:t xml:space="preserve">Janen silmälasit huurtuvat, kun hän astuu kouluun &gt;Syyt&gt; Jane yllättyy.</w:t>
      </w:r>
    </w:p>
    <w:p>
      <w:r>
        <w:rPr>
          <w:b/>
        </w:rPr>
        <w:t xml:space="preserve">Esimerkki 8.1254</w:t>
      </w:r>
    </w:p>
    <w:p>
      <w:r>
        <w:t xml:space="preserve">tarina: Tikkari-niminen koiranpentu. Se oli niin suloinen ja leikkisä. Eräänä päivänä, kun olin poissa kaupungista, Tikkari katosi. Olen niin iloinen, että oli ystävällisiä ihmisiä, jotka auttoivat löytämään sen. He löysivät sen ja lupasin, ettei se toistu. Valittu lause: He löysivät hänet, ja lupasin, ettei se toistu.</w:t>
      </w:r>
    </w:p>
    <w:p>
      <w:r>
        <w:rPr>
          <w:b/>
        </w:rPr>
        <w:t xml:space="preserve">Tulos</w:t>
      </w:r>
    </w:p>
    <w:p>
      <w:r>
        <w:t xml:space="preserve">He löysivät Lollipopin &gt;Syyt&gt; Olen kiitollinen. </w:t>
      </w:r>
    </w:p>
    <w:p>
      <w:r>
        <w:rPr>
          <w:b/>
        </w:rPr>
        <w:t xml:space="preserve">Tulos</w:t>
      </w:r>
    </w:p>
    <w:p>
      <w:r>
        <w:t xml:space="preserve">Tikkari löytyy &gt;Syyt&gt; Olen onnellinen(t)</w:t>
      </w:r>
    </w:p>
    <w:p>
      <w:r>
        <w:rPr>
          <w:b/>
        </w:rPr>
        <w:t xml:space="preserve">Esimerkki 8.1255</w:t>
      </w:r>
    </w:p>
    <w:p>
      <w:r>
        <w:t xml:space="preserve">tarina: Karenin isoäiti antoi hänelle joululahjaksi kaksi lahjaa. Toinen oli videopeli, josta hän todella piti. Toinen oli kaksikymmentä dollaria annettavaksi toiselle henkilölle tai hyväntekeväisyyteen. Karen mietti kovasti, mitä tehdä rahoilla. Hän lahjoitti ne ryhmälle, joka osti kirjoja köyhille lapsille. valittu lause: Karenin isoäiti antoi hänelle joululahjaksi kaksi lahjaa.</w:t>
      </w:r>
    </w:p>
    <w:p>
      <w:r>
        <w:rPr>
          <w:b/>
        </w:rPr>
        <w:t xml:space="preserve">Tulos</w:t>
      </w:r>
    </w:p>
    <w:p>
      <w:r>
        <w:t xml:space="preserve">Karenin isoäiti antaa Karenille kaksi lahjaa &gt;Syyt&gt; Karen on innoissaan.</w:t>
      </w:r>
    </w:p>
    <w:p>
      <w:r>
        <w:rPr>
          <w:b/>
        </w:rPr>
        <w:t xml:space="preserve">Tulos</w:t>
      </w:r>
    </w:p>
    <w:p>
      <w:r>
        <w:t xml:space="preserve">Karen saa lahjoja &gt;Syyt&gt; Karen on onnellinen(t).</w:t>
      </w:r>
    </w:p>
    <w:p>
      <w:r>
        <w:rPr>
          <w:b/>
        </w:rPr>
        <w:t xml:space="preserve">Esimerkki 8.1256</w:t>
      </w:r>
    </w:p>
    <w:p>
      <w:r>
        <w:t xml:space="preserve">tarina: Kimillä oli eräänä yönä univaikeuksia. Hän sulki silmänsä. Mutta hän kuuli jatkuvasti pöllön. Hän nukahti neljältä aamulla. Ja näki pöllön ikkunassaan, kun hän heräsi keskipäivällä. valittu lause: Ja näki pöllön ikkunassaan, kun hän heräsi keskipäivällä.</w:t>
      </w:r>
    </w:p>
    <w:p>
      <w:r>
        <w:rPr>
          <w:b/>
        </w:rPr>
        <w:t xml:space="preserve">Tulos</w:t>
      </w:r>
    </w:p>
    <w:p>
      <w:r>
        <w:t xml:space="preserve">Hän näkee pöllön &gt;Syyt&gt; Hän ei ole yllättynyt.</w:t>
      </w:r>
    </w:p>
    <w:p>
      <w:r>
        <w:rPr>
          <w:b/>
        </w:rPr>
        <w:t xml:space="preserve">Tulos</w:t>
      </w:r>
    </w:p>
    <w:p>
      <w:r>
        <w:t xml:space="preserve">Kim näkee pöllön &gt;Syyt&gt; Kim yllättyy.</w:t>
      </w:r>
    </w:p>
    <w:p>
      <w:r>
        <w:rPr>
          <w:b/>
        </w:rPr>
        <w:t xml:space="preserve">Esimerkki 8.1257</w:t>
      </w:r>
    </w:p>
    <w:p>
      <w:r>
        <w:t xml:space="preserve">tarina: Tytöt olivat ulkona välitunnilla. Yhtäkkiä alkoi tuulla, koska oli talvi. Kun tuulenpuuska iski Nancyn päälle, hänen peruukkinsa putosi hänen päästään. Se liikkui ilmassa. Lopulta se jäi kiinni lipun päälle. valittu lause: Kun tuulenpuuska iski Nancyyn, hänen peruukkinsa putosi hänen päästään.</w:t>
      </w:r>
    </w:p>
    <w:p>
      <w:r>
        <w:rPr>
          <w:b/>
        </w:rPr>
        <w:t xml:space="preserve">Tulos</w:t>
      </w:r>
    </w:p>
    <w:p>
      <w:r>
        <w:t xml:space="preserve">Tuuli puhalsi Nancyn peruukin pois hänen päästään &gt;Syyt&gt; Nancy tuntee olonsa noloksi. </w:t>
      </w:r>
    </w:p>
    <w:p>
      <w:r>
        <w:rPr>
          <w:b/>
        </w:rPr>
        <w:t xml:space="preserve">Esimerkki 8.1258</w:t>
      </w:r>
    </w:p>
    <w:p>
      <w:r>
        <w:t xml:space="preserve">tarina: Isäni sai uuden työpaikan maan toiselta puolelta. Hän kertoi veljilleni ja minulle, että meidän oli muutettava. Olin niin surullinen, etten enää koskaan näkisi ystäviäni. Onneksi löysin nopeasti uusia ystäviä! Muutto maan toiselle puolelle ei ollutkaan niin paha asia! valittu lause: Muutto maan toiselle puolelle ei ollutkaan niin paha asia!</w:t>
      </w:r>
    </w:p>
    <w:p>
      <w:r>
        <w:rPr>
          <w:b/>
        </w:rPr>
        <w:t xml:space="preserve">Tulos</w:t>
      </w:r>
    </w:p>
    <w:p>
      <w:r>
        <w:t xml:space="preserve">Muutto maan toiselle puolelle ei olekaan niin paha asia &gt;Syyt&gt; Tunnen oloni helpottuneeksi.</w:t>
      </w:r>
    </w:p>
    <w:p>
      <w:r>
        <w:rPr>
          <w:b/>
        </w:rPr>
        <w:t xml:space="preserve">Esimerkki 8.1259</w:t>
      </w:r>
    </w:p>
    <w:p>
      <w:r>
        <w:t xml:space="preserve">tarina: Lilith oli varma, että tämä oli hänen loppunsa. Hän oli ollut viikon sairaana, ja viimeisetkin kudokset olivat menneet. Tämä sohva, joka oli täynnä peittoja ja käytettyjä nenäliinoja, olisi hänen hautansa. Hän tunsi jo, kuinka hänen nenänsä alkoi taas tippua, loppu lähestyi. Mutta hän pelastui, kun hänen veljensä palasi &amp; heitti hänelle uuden laatikon. valitun lauseen: Hän oli ollut viikon sairaana, ja viimeisetkin nenäliinat olivat loppuneet.</w:t>
      </w:r>
    </w:p>
    <w:p>
      <w:r>
        <w:rPr>
          <w:b/>
        </w:rPr>
        <w:t xml:space="preserve">Tulos</w:t>
      </w:r>
    </w:p>
    <w:p>
      <w:r>
        <w:t xml:space="preserve">Hän on sairas &gt;Syyt&gt; Hänellä on kamala olo.</w:t>
      </w:r>
    </w:p>
    <w:p>
      <w:r>
        <w:rPr>
          <w:b/>
        </w:rPr>
        <w:t xml:space="preserve">Tulos</w:t>
      </w:r>
    </w:p>
    <w:p>
      <w:r>
        <w:t xml:space="preserve">Lilith on sairas &gt;Syyt&gt; Lilith voi huonosti.</w:t>
      </w:r>
    </w:p>
    <w:p>
      <w:r>
        <w:rPr>
          <w:b/>
        </w:rPr>
        <w:t xml:space="preserve">Esimerkki 8.1260</w:t>
      </w:r>
    </w:p>
    <w:p>
      <w:r>
        <w:t xml:space="preserve">tarina: Jerald halusi ostaa oman auton. Hän löysi haluamansa edullisen sedanin. Jerald osti sedanin. Seuraavana päivänä sedan ei käynnistynyt! Jerald sai mekaanikon korjaamaan autonsa. valittu lause: Hän löysi haluamansa edullisen sedanin.</w:t>
      </w:r>
    </w:p>
    <w:p>
      <w:r>
        <w:rPr>
          <w:b/>
        </w:rPr>
        <w:t xml:space="preserve">Tulos</w:t>
      </w:r>
    </w:p>
    <w:p>
      <w:r>
        <w:t xml:space="preserve">Jerald löysi kohtuuhintaisen auton &gt;Syyt&gt; Jerald on onnellinen(t)</w:t>
      </w:r>
    </w:p>
    <w:p>
      <w:r>
        <w:rPr>
          <w:b/>
        </w:rPr>
        <w:t xml:space="preserve">Esimerkki 8.1261</w:t>
      </w:r>
    </w:p>
    <w:p>
      <w:r>
        <w:t xml:space="preserve">tarina: Samilla on kissa, jota hän rakastaa yli kaiken. Hän lähtee lomalle ja joutuu jättämään kissansa taakseen. Hän hankkii kissanhoitajaa vahtimaan kissaansa. Kun Sam palaa lomalta, hänen kissansa on kadonnut. Samin kissa varastettiin! valittu lause: Kun Sam palaa lomalta, hänen kissansa on poissa.</w:t>
      </w:r>
    </w:p>
    <w:p>
      <w:r>
        <w:rPr>
          <w:b/>
        </w:rPr>
        <w:t xml:space="preserve">Tulos</w:t>
      </w:r>
    </w:p>
    <w:p>
      <w:r>
        <w:t xml:space="preserve">Hänen kissansa on poissa &gt;Samille tulee surullinen olo &gt;Samille tulee surullinen olo</w:t>
      </w:r>
    </w:p>
    <w:p>
      <w:r>
        <w:rPr>
          <w:b/>
        </w:rPr>
        <w:t xml:space="preserve">Esimerkki 8.1262</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Timmyn äiti kutsui kaikki heidän ystävänsä ja perheensä kiitospäiväksi.</w:t>
      </w:r>
    </w:p>
    <w:p>
      <w:r>
        <w:rPr>
          <w:b/>
        </w:rPr>
        <w:t xml:space="preserve">Tulos</w:t>
      </w:r>
    </w:p>
    <w:p>
      <w:r>
        <w:t xml:space="preserve">Timmyn äiti kutsuu kaikki heidän ystävänsä ja perheensä kiitospäiväksi &gt;Syyt&gt; Timmyn äiti on innoissaan.</w:t>
      </w:r>
    </w:p>
    <w:p>
      <w:r>
        <w:rPr>
          <w:b/>
        </w:rPr>
        <w:t xml:space="preserve">Esimerkki 8.1263</w:t>
      </w:r>
    </w:p>
    <w:p>
      <w:r>
        <w:t xml:space="preserve">tarina: Olin kävelemässä kadulla. Näin yhtäkkiä pojan itkevän. Kysyin häneltä, mikä häntä vaivaa. Hän kertoi, että hänen ilmapallonsa leijui pois. Ostin hänelle uuden ilmapallon, ja hän oli onnellinen. valittu lause: Hän kertoi minulle, että hänen ilmapallonsa leijui pois.</w:t>
      </w:r>
    </w:p>
    <w:p>
      <w:r>
        <w:rPr>
          <w:b/>
        </w:rPr>
        <w:t xml:space="preserve">Tulos</w:t>
      </w:r>
    </w:p>
    <w:p>
      <w:r>
        <w:t xml:space="preserve">Poika kertoo minulle ilmapallosta &gt;Syyt&gt; Tunnen sääliä.</w:t>
      </w:r>
    </w:p>
    <w:p>
      <w:r>
        <w:rPr>
          <w:b/>
        </w:rPr>
        <w:t xml:space="preserve">Tulos</w:t>
      </w:r>
    </w:p>
    <w:p>
      <w:r>
        <w:t xml:space="preserve">Poika kertoo, että hänen ilmapallonsa leijui pois &gt;Syyt&gt; Tunnen myötätuntoa. </w:t>
      </w:r>
    </w:p>
    <w:p>
      <w:r>
        <w:rPr>
          <w:b/>
        </w:rPr>
        <w:t xml:space="preserve">Esimerkki 8.1264</w:t>
      </w:r>
    </w:p>
    <w:p>
      <w:r>
        <w:t xml:space="preserve">tarina: Ystäväni tarvitsi apua kotitehtävänsä kanssa. Koska tunti alkoi 10 minuutin kuluttua, annoin hänen kopioida työni. Seuraavana päivänä unohdin tuoda lounaani kouluun. Kun ystäväni huomasi sen, hän pettyi. Positiivisena puolena hän jakoi osan lounaasta kanssani. valittu lause: Koska tunti alkoi 10 minuutin kuluttua, annoin hänen kopioida työni.</w:t>
      </w:r>
    </w:p>
    <w:p>
      <w:r>
        <w:rPr>
          <w:b/>
        </w:rPr>
        <w:t xml:space="preserve">Tulos</w:t>
      </w:r>
    </w:p>
    <w:p>
      <w:r>
        <w:t xml:space="preserve">Annoin hänen kopioida työni &gt;Syyt&gt; Hän on kiitollinen.</w:t>
      </w:r>
    </w:p>
    <w:p>
      <w:r>
        <w:rPr>
          <w:b/>
        </w:rPr>
        <w:t xml:space="preserve">Esimerkki 8.1265</w:t>
      </w:r>
    </w:p>
    <w:p>
      <w:r>
        <w:t xml:space="preserve">tarina: Tomin talon ulkopuolella satoi eräänä päivänä lunta. Tom tykkäsi leikkiä lumessa. Tom meni ulos. Tom leikki lumessa. Tom teki lumiukon. valittu lause: Tomin talon ulkopuolella satoi yhtenä päivänä lunta.</w:t>
      </w:r>
    </w:p>
    <w:p>
      <w:r>
        <w:rPr>
          <w:b/>
        </w:rPr>
        <w:t xml:space="preserve">Tulos</w:t>
      </w:r>
    </w:p>
    <w:p>
      <w:r>
        <w:t xml:space="preserve">Lunta sataa &gt;Saattaa&gt; Tom on onnellinen(t).</w:t>
      </w:r>
    </w:p>
    <w:p>
      <w:r>
        <w:rPr>
          <w:b/>
        </w:rPr>
        <w:t xml:space="preserve">Esimerkki 8.1266</w:t>
      </w:r>
    </w:p>
    <w:p>
      <w:r>
        <w:t xml:space="preserve">tarina: Margaret näki jotain käytävällä. Hän luuli sitä aaveeksi. Hän kertoi siitä ystävilleen töissä. Hänen ystävänsä tulivat Margaretin luokse. He eivät pitäneet sitä kummituksena. valittu lause: Hän kertoi siitä ystävilleen töissä.</w:t>
      </w:r>
    </w:p>
    <w:p>
      <w:r>
        <w:rPr>
          <w:b/>
        </w:rPr>
        <w:t xml:space="preserve">Tulos</w:t>
      </w:r>
    </w:p>
    <w:p>
      <w:r>
        <w:t xml:space="preserve">Margaret kertoo ystävilleen &gt;Syyt&gt; Margaretin ystävät ovat uteliaita. </w:t>
      </w:r>
    </w:p>
    <w:p>
      <w:r>
        <w:rPr>
          <w:b/>
        </w:rPr>
        <w:t xml:space="preserve">Tulos</w:t>
      </w:r>
    </w:p>
    <w:p>
      <w:r>
        <w:t xml:space="preserve">Mary kertoo ystävilleen töissä &gt;Syyt&gt; Ystävät ovat uteliaita.</w:t>
      </w:r>
    </w:p>
    <w:p>
      <w:r>
        <w:rPr>
          <w:b/>
        </w:rPr>
        <w:t xml:space="preserve">Esimerkki 8.1267</w:t>
      </w:r>
    </w:p>
    <w:p>
      <w:r>
        <w:t xml:space="preserve">tarina: Kissa hyppäsi sohvalta. Kissa mursi jalkansa. Omistaja vei kissan sairaalaan. Lääkäri antoi kissalle jalkakipsin. Kissa pystyi kävelemään. valittu lause: Kissa pystyi kävelemään.</w:t>
      </w:r>
    </w:p>
    <w:p>
      <w:r>
        <w:rPr>
          <w:b/>
        </w:rPr>
        <w:t xml:space="preserve">Tulos</w:t>
      </w:r>
    </w:p>
    <w:p>
      <w:r>
        <w:t xml:space="preserve">Kissa voi kävellä &gt;Syyt&gt; Kissa on onnellinen (-et).</w:t>
      </w:r>
    </w:p>
    <w:p>
      <w:r>
        <w:rPr>
          <w:b/>
        </w:rPr>
        <w:t xml:space="preserve">Esimerkki 8.1268</w:t>
      </w:r>
    </w:p>
    <w:p>
      <w:r>
        <w:t xml:space="preserve">tarina: Danin vaimo Jane oli terveystalkoissa. Dan päätti syödä hampurilaisen. Hän päätti syödä auton autossa autotallissa. Hänen poikansa Dave sai hänet kiinni hampurilaisen syömisestä. Dan antoi hänelle puolet hampurilaisesta, jotta hän pysyisi hiljaa. valittu lause: Hänen poikansa Dave sai hänet kiinni hampurilaisen syömisestä.</w:t>
      </w:r>
    </w:p>
    <w:p>
      <w:r>
        <w:rPr>
          <w:b/>
        </w:rPr>
        <w:t xml:space="preserve">Tulos</w:t>
      </w:r>
    </w:p>
    <w:p>
      <w:r>
        <w:t xml:space="preserve">Danin poika saa Danin kiinni &gt;Syyt&gt; Dan yllättyy.</w:t>
      </w:r>
    </w:p>
    <w:p>
      <w:r>
        <w:rPr>
          <w:b/>
        </w:rPr>
        <w:t xml:space="preserve">Esimerkki 8.1269</w:t>
      </w:r>
    </w:p>
    <w:p>
      <w:r>
        <w:t xml:space="preserve">tarina: Mies osti mp3-soittimen ja latasi siihen musiikkikappaleita. Hän alkoi kuunnella sitä kävelyretkillä. Hän huomasi, että hänen askeleensa piristyi, kun hän teki näin. Ihmiset pysähtyivät yhtäkkiä tarjoamaan hänelle säännöllisesti kyytejä. Hän ajatteli, että musiikki teki hänet onnellisemmaksi ja ihmiset näkivät tämän. valittu lause: Hän ajatteli, että musiikki teki hänet onnellisemmaksi, ja ihmiset näkivät tämän.</w:t>
      </w:r>
    </w:p>
    <w:p>
      <w:r>
        <w:rPr>
          <w:b/>
        </w:rPr>
        <w:t xml:space="preserve">Tulos</w:t>
      </w:r>
    </w:p>
    <w:p>
      <w:r>
        <w:t xml:space="preserve">Musiikki tekee hänet onnellisemmaksi &gt;Syyt&gt; Hän on onnellinen.</w:t>
      </w:r>
    </w:p>
    <w:p>
      <w:r>
        <w:rPr>
          <w:b/>
        </w:rPr>
        <w:t xml:space="preserve">Esimerkki 8.1270</w:t>
      </w:r>
    </w:p>
    <w:p>
      <w:r>
        <w:t xml:space="preserve">tarina: Olin piirtämässä kotonani ystäväni kanssa. Halusin piirtää suden. Ystäväni piirsi sellaisen todella hyvin. Olin surullinen, etten osannut piirtää yhtä hyvin. Onneksi ystäväni päätti, että hän opettaa minua piirtämään. valittu lause: Onneksi ystäväni päätti, että hän opettaa minua piirtämään.</w:t>
      </w:r>
    </w:p>
    <w:p>
      <w:r>
        <w:rPr>
          <w:b/>
        </w:rPr>
        <w:t xml:space="preserve">Tulos</w:t>
      </w:r>
    </w:p>
    <w:p>
      <w:r>
        <w:t xml:space="preserve">haluan piirtää &gt;Syyt&gt; ystäväni on onnellinen(t)</w:t>
      </w:r>
    </w:p>
    <w:p>
      <w:r>
        <w:rPr>
          <w:b/>
        </w:rPr>
        <w:t xml:space="preserve">Esimerkki 8.1271</w:t>
      </w:r>
    </w:p>
    <w:p>
      <w:r>
        <w:t xml:space="preserve">tarina: John ja Paul löysivät madon kävelypolulta. He pelkäsivät, että Joku astuisi madon päälle. Johannes ja Paul kantoivat madon turvalliseen ruohikkoon. He päättivät kutsua matoa madoksi. John ja Paul olivat iloisia, että he pelastivat Wormyn. valittu lause: He pelkäsivät, että joku astuisi madon päälle.</w:t>
      </w:r>
    </w:p>
    <w:p>
      <w:r>
        <w:rPr>
          <w:b/>
        </w:rPr>
        <w:t xml:space="preserve">Tulos</w:t>
      </w:r>
    </w:p>
    <w:p>
      <w:r>
        <w:t xml:space="preserve">He pelkäävät, että joku astuu madon päälle &gt;Syyt&gt; He ovat huolissaan.</w:t>
      </w:r>
    </w:p>
    <w:p>
      <w:r>
        <w:rPr>
          <w:b/>
        </w:rPr>
        <w:t xml:space="preserve">Esimerkki 8.1272</w:t>
      </w:r>
    </w:p>
    <w:p>
      <w:r>
        <w:t xml:space="preserve">tarina: Negra-koira tykkää haukkua. Eilen se haukkui naapuria. Naapuri huusi sille. Negra säikähti. Se juoksi hyvin nopeasti ja piiloutui sängyn alle. valittu lause: Negra pelästyi.</w:t>
      </w:r>
    </w:p>
    <w:p>
      <w:r>
        <w:rPr>
          <w:b/>
        </w:rPr>
        <w:t xml:space="preserve">Tulos</w:t>
      </w:r>
    </w:p>
    <w:p>
      <w:r>
        <w:t xml:space="preserve">Negra säikähtää &gt;Syyt&gt; Naapuri katuu (katuu)</w:t>
      </w:r>
    </w:p>
    <w:p>
      <w:r>
        <w:rPr>
          <w:b/>
        </w:rPr>
        <w:t xml:space="preserve">Esimerkki 8.1273</w:t>
      </w:r>
    </w:p>
    <w:p>
      <w:r>
        <w:t xml:space="preserve">tarina: Viime vuonna Bob oli sentin liian lyhyt päästäkseen isoon vuoristorataan. Tänä vuonna, kun hän käveli mittakepin luo, hän oli tarpeeksi pitkä. Hän nousi ylpeänä isänsä kanssa etuvaunuun. Hän ei voinut uskoa, miten hauskaa se oli! Hän ajoi sillä neljä kertaa sinä päivänä. valittu lause: Hän ei voinut uskoa, miten hauskaa se oli!</w:t>
      </w:r>
    </w:p>
    <w:p>
      <w:r>
        <w:rPr>
          <w:b/>
        </w:rPr>
        <w:t xml:space="preserve">Tulos</w:t>
      </w:r>
    </w:p>
    <w:p>
      <w:r>
        <w:t xml:space="preserve">Bob ei voi uskoa, miten hauskaa se on &gt; Aiheuttaa&gt; Bob on onnellinen(t).</w:t>
      </w:r>
    </w:p>
    <w:p>
      <w:r>
        <w:rPr>
          <w:b/>
        </w:rPr>
        <w:t xml:space="preserve">Esimerkki 8.1274</w:t>
      </w:r>
    </w:p>
    <w:p>
      <w:r>
        <w:t xml:space="preserve">tarina: Ina löysi koulun käytävältä kultaisen sormuksen. Se oli ihana ja näytti kalliilta. Ina toivoi voivansa pitää sen. Mutta hän tiesi, että hänen oli tehtävä oikein. Ina vei sormuksen suoraan löytötavaratoimistoon. valittu lause: Ina löysi koulun käytävältä kultaisen sormuksen.</w:t>
      </w:r>
    </w:p>
    <w:p>
      <w:r>
        <w:rPr>
          <w:b/>
        </w:rPr>
        <w:t xml:space="preserve">Tulos</w:t>
      </w:r>
    </w:p>
    <w:p>
      <w:r>
        <w:t xml:space="preserve">Ina löytää kultaisen sormuksen &gt;Syyt&gt; Ina tuntee moraalisen vastuun.</w:t>
      </w:r>
    </w:p>
    <w:p>
      <w:r>
        <w:rPr>
          <w:b/>
        </w:rPr>
        <w:t xml:space="preserve">Esimerkki 8.1275</w:t>
      </w:r>
    </w:p>
    <w:p>
      <w:r>
        <w:t xml:space="preserve">tarina: Bradin jalkoihin sattuu. Hän tarvitsi uudet kengät. Hänen vanhat kenkänsä olivat liian pienet. Hän osti upouuden parin. Hänen jalkansa tuntuivat paremmilta kuin koskaan! valittu lause: Hänen jalkansa tuntuivat paremmilta kuin koskaan!</w:t>
      </w:r>
    </w:p>
    <w:p>
      <w:r>
        <w:rPr>
          <w:b/>
        </w:rPr>
        <w:t xml:space="preserve">Tulos</w:t>
      </w:r>
    </w:p>
    <w:p>
      <w:r>
        <w:t xml:space="preserve">Brad osti uudet kengät &gt;Syyt&gt; Hänen jalkansa tuntuvat paremmilta.</w:t>
      </w:r>
    </w:p>
    <w:p>
      <w:r>
        <w:rPr>
          <w:b/>
        </w:rPr>
        <w:t xml:space="preserve">Esimerkki 8.1276</w:t>
      </w:r>
    </w:p>
    <w:p>
      <w:r>
        <w:t xml:space="preserve">tarina: Jane on aina halunnut ponin. Hän pyysi sitä vanhemmiltaan joka vuosi. Lopulta hänen 12-vuotissyntymäpäiväkseen he hankkivat hänelle yllätyksen. Se oli poni, jonka Jane oli aina halunnut. Jane rakasti rikkaita vanhempiaan. valittu lause: Viimein hänen 12-vuotissyntymäpäiväkseen he saivat hänelle yllätyksen.</w:t>
      </w:r>
    </w:p>
    <w:p>
      <w:r>
        <w:rPr>
          <w:b/>
        </w:rPr>
        <w:t xml:space="preserve">Tulos</w:t>
      </w:r>
    </w:p>
    <w:p>
      <w:r>
        <w:t xml:space="preserve">Jane saa ponin &gt;Syyt&gt; Jane on onnellinen(t).</w:t>
      </w:r>
    </w:p>
    <w:p>
      <w:r>
        <w:rPr>
          <w:b/>
        </w:rPr>
        <w:t xml:space="preserve">Esimerkki 8.1277</w:t>
      </w:r>
    </w:p>
    <w:p>
      <w:r>
        <w:t xml:space="preserve">tarina: Tim vihasi maanantaita. Maanantaiaamuna hän läikytti kahvia paidalleen. Tim joutui vaihtamaan vaatteet. Hän myöhästyi lopulta töistä. Hänen pomonsa huusi hänelle. valittu lause: Tim joutui vaihtamaan vaatteet.</w:t>
      </w:r>
    </w:p>
    <w:p>
      <w:r>
        <w:rPr>
          <w:b/>
        </w:rPr>
        <w:t xml:space="preserve">Tulos</w:t>
      </w:r>
    </w:p>
    <w:p>
      <w:r>
        <w:t xml:space="preserve">Tim joutuu muuttamaan &gt;Syyt&gt; Tim on ärsyyntynyt.</w:t>
      </w:r>
    </w:p>
    <w:p>
      <w:r>
        <w:rPr>
          <w:b/>
        </w:rPr>
        <w:t xml:space="preserve">Esimerkki 8.1278</w:t>
      </w:r>
    </w:p>
    <w:p>
      <w:r>
        <w:t xml:space="preserve">tarina: Silmälasini olivat rikki. Soitin silmälääkärille. He käskivät minun tulla korjauttamaan ne. Menin sinne ja ne korjattiin. Sitten pystyin menemään kotiin. valittu lause: Menin sisään ja ne korjattiin.</w:t>
      </w:r>
    </w:p>
    <w:p>
      <w:r>
        <w:rPr>
          <w:b/>
        </w:rPr>
        <w:t xml:space="preserve">Tulos</w:t>
      </w:r>
    </w:p>
    <w:p>
      <w:r>
        <w:t xml:space="preserve">He korjaavat silmälasini &gt;Syyt&gt; Tunnen itseni onnelliseksi.</w:t>
      </w:r>
    </w:p>
    <w:p>
      <w:r>
        <w:rPr>
          <w:b/>
        </w:rPr>
        <w:t xml:space="preserve">Esimerkki 8.1279</w:t>
      </w:r>
    </w:p>
    <w:p>
      <w:r>
        <w:t xml:space="preserve">tarina: Charly oli seitsemänvuotias poika, joka rakasti maalaamista. Eräänä päivänä Charly päätti maalata hevosen. Aluksi se oli hyvin vaikeaa. Charly yritti yhä uudelleen ja uudelleen. Lopulta hän sai siitä otteen ja maalasi kauniin hevosen. valittu lause: Charly yritti yhä uudelleen ja uudelleen.</w:t>
      </w:r>
    </w:p>
    <w:p>
      <w:r>
        <w:rPr>
          <w:b/>
        </w:rPr>
        <w:t xml:space="preserve">Tulos</w:t>
      </w:r>
    </w:p>
    <w:p>
      <w:r>
        <w:t xml:space="preserve">Charly harjoittelee maalaamista &gt;Syyt&gt; Hän on ylpeä.</w:t>
      </w:r>
    </w:p>
    <w:p>
      <w:r>
        <w:rPr>
          <w:b/>
        </w:rPr>
        <w:t xml:space="preserve">Esimerkki 8.1280</w:t>
      </w:r>
    </w:p>
    <w:p>
      <w:r>
        <w:t xml:space="preserve">tarina: Olin nälkäinen valvoessani myöhään. Menin keittiöön hakemaan välipalaa. Löysin keksejä ja nappasin myös maitoa. Laitoin välipalani lautaselle ja kuppiin. Palasin elokuvaan välipalojen kanssa. valittu lause: Laitoin välipalani lautaselle ja kuppiin.</w:t>
      </w:r>
    </w:p>
    <w:p>
      <w:r>
        <w:rPr>
          <w:b/>
        </w:rPr>
        <w:t xml:space="preserve">Tulos</w:t>
      </w:r>
    </w:p>
    <w:p>
      <w:r>
        <w:t xml:space="preserve">Laitan maidon kuppiin &gt;Syyt&gt; Tunnen olevani valmis juomaan sitä.</w:t>
      </w:r>
    </w:p>
    <w:p>
      <w:r>
        <w:rPr>
          <w:b/>
        </w:rPr>
        <w:t xml:space="preserve">Esimerkki 8.1281</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Siksi otin leijani esiin.</w:t>
      </w:r>
    </w:p>
    <w:p>
      <w:r>
        <w:rPr>
          <w:b/>
        </w:rPr>
        <w:t xml:space="preserve">Tulos</w:t>
      </w:r>
    </w:p>
    <w:p>
      <w:r>
        <w:t xml:space="preserve">Puisto on tuulinen &gt;Syyt&gt; Tunnen odotusta. </w:t>
      </w:r>
    </w:p>
    <w:p>
      <w:r>
        <w:rPr>
          <w:b/>
        </w:rPr>
        <w:t xml:space="preserve">Esimerkki 8.1282</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Minulla oli erittäin hauskaa, kun söimme siellä yhdessä.</w:t>
      </w:r>
    </w:p>
    <w:p>
      <w:r>
        <w:rPr>
          <w:b/>
        </w:rPr>
        <w:t xml:space="preserve">Tulos</w:t>
      </w:r>
    </w:p>
    <w:p>
      <w:r>
        <w:t xml:space="preserve">Minulla on hauskaa &gt;Syyt&gt; Olen onnellinen(t)</w:t>
      </w:r>
    </w:p>
    <w:p>
      <w:r>
        <w:rPr>
          <w:b/>
        </w:rPr>
        <w:t xml:space="preserve">Tulos</w:t>
      </w:r>
    </w:p>
    <w:p>
      <w:r>
        <w:t xml:space="preserve">Mieheni ja minä syömme &gt;Syyt&gt; Mieheni ja minä olemme tyytyväisiä.</w:t>
      </w:r>
    </w:p>
    <w:p>
      <w:r>
        <w:rPr>
          <w:b/>
        </w:rPr>
        <w:t xml:space="preserve">Esimerkki 8.1283</w:t>
      </w:r>
    </w:p>
    <w:p>
      <w:r>
        <w:t xml:space="preserve">tarina: Rick osti talon keskeltä metsää. Hän käytti seuraavat kaksi kuukautta puiden raivaamiseen. Hän teki kasan kaikista kaatamistaan tukeista. Rick pystytti kyltin myydäkseen puutavaransa. Rick sai paljon rahaa myymällä puuta. valittu lause: Rick sai paljon rahaa myymällä puuta.</w:t>
      </w:r>
    </w:p>
    <w:p>
      <w:r>
        <w:rPr>
          <w:b/>
        </w:rPr>
        <w:t xml:space="preserve">Tulos</w:t>
      </w:r>
    </w:p>
    <w:p>
      <w:r>
        <w:t xml:space="preserve">Rick tienaa paljon rahaa myymällä puuta &gt;Syyt&gt; Rick on onnellinen.</w:t>
      </w:r>
    </w:p>
    <w:p>
      <w:r>
        <w:rPr>
          <w:b/>
        </w:rPr>
        <w:t xml:space="preserve">Esimerkki 8.1284</w:t>
      </w:r>
    </w:p>
    <w:p>
      <w:r>
        <w:t xml:space="preserve">tarina: Alexilla oli treffit tyttöystävänsä kanssa kahdeksalta. Hän unohti treffinsä ja sopi tapaavansa ystävänsä kello 8.30. Alex ei halunnut pettää kumpaakaan. Hän meni treffeilleen kello 20:00, mutta lopetti ne sitten etuajassa. Hänen tyttöystävänsä oli järkyttynyt nähdessään heidät baarissa muutaman oven päässä. valittu lause: Alex ei halunnut pettää kumpaakaan heistä.</w:t>
      </w:r>
    </w:p>
    <w:p>
      <w:r>
        <w:rPr>
          <w:b/>
        </w:rPr>
        <w:t xml:space="preserve">Tulos</w:t>
      </w:r>
    </w:p>
    <w:p>
      <w:r>
        <w:t xml:space="preserve">Alex ei halua tuottaa kenellekään pettymystä &gt;Syyt&gt; Alex tuntee ristiriitaa. </w:t>
      </w:r>
    </w:p>
    <w:p>
      <w:r>
        <w:rPr>
          <w:b/>
        </w:rPr>
        <w:t xml:space="preserve">Esimerkki 8.1285</w:t>
      </w:r>
    </w:p>
    <w:p>
      <w:r>
        <w:t xml:space="preserve">tarina: Angelan tädillä on viisi hevosta. Angela haluaa ratsastaa yhdellä. Hän soittaa tädilleen ja kysyy, voiko hän tulla käymään. Angela menee tätinsä maatilalle. He ratsastavat yhdessä koko päivän. valittu lause: Angela menee tätinsä maatilalle.</w:t>
      </w:r>
    </w:p>
    <w:p>
      <w:r>
        <w:rPr>
          <w:b/>
        </w:rPr>
        <w:t xml:space="preserve">Tulos</w:t>
      </w:r>
    </w:p>
    <w:p>
      <w:r>
        <w:t xml:space="preserve">Angela menee maatilalle &gt;Syyt&gt; Angela on onnellinen(t)</w:t>
      </w:r>
    </w:p>
    <w:p>
      <w:r>
        <w:rPr>
          <w:b/>
        </w:rPr>
        <w:t xml:space="preserve">Esimerkki 8.1286</w:t>
      </w:r>
    </w:p>
    <w:p>
      <w:r>
        <w:t xml:space="preserve">tarina: Tim yritti piirtää täydellisen ympyrän. Hän ei pystynyt siihen. Hän yritti kaksitoista kertaa. Hän sai idean. Hän piirsi CD-levyn ympäri saadakseen täydellisen ympyrän. valittu lause: Hän piirsi CD-levyn ympäri saadakseen täydellisen ympyrän.</w:t>
      </w:r>
    </w:p>
    <w:p>
      <w:r>
        <w:rPr>
          <w:b/>
        </w:rPr>
        <w:t xml:space="preserve">Tulos</w:t>
      </w:r>
    </w:p>
    <w:p>
      <w:r>
        <w:t xml:space="preserve">Tim piirsi CD-levyn ympäri saadakseen täydellisen ympyrän &gt;Syyt&gt; Tim tuntee itsensä luovaksi. </w:t>
      </w:r>
    </w:p>
    <w:p>
      <w:r>
        <w:rPr>
          <w:b/>
        </w:rPr>
        <w:t xml:space="preserve">Esimerkki 8.1287</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Kolikot olivat suklaata, joka oli päällystetty kultakalvolla.</w:t>
      </w:r>
    </w:p>
    <w:p>
      <w:r>
        <w:rPr>
          <w:b/>
        </w:rPr>
        <w:t xml:space="preserve">Tulos</w:t>
      </w:r>
    </w:p>
    <w:p>
      <w:r>
        <w:t xml:space="preserve">Benillä on suklaakolikoita &gt;Syyt&gt; Ben kokee pettymyksen. </w:t>
      </w:r>
    </w:p>
    <w:p>
      <w:r>
        <w:rPr>
          <w:b/>
        </w:rPr>
        <w:t xml:space="preserve">Tulos</w:t>
      </w:r>
    </w:p>
    <w:p>
      <w:r>
        <w:t xml:space="preserve">Ben saa tietää, että hänen kultakolikkonsa on tehty suklaasta &gt; Aiheuttaa&gt; Ben on onnellinen.</w:t>
      </w:r>
    </w:p>
    <w:p>
      <w:r>
        <w:rPr>
          <w:b/>
        </w:rPr>
        <w:t xml:space="preserve">Esimerkki 8.1288</w:t>
      </w:r>
    </w:p>
    <w:p>
      <w:r>
        <w:t xml:space="preserve">tarina: Billy piti joululauluista. Mutta hän ei tiennyt, mikä on kilpikyyhky. Hän piti kilpikonnista ja tiesi, että ne olivat vihreitä ja niillä oli kuori. Hän tiesi myös, mikä kyyhkynen oli, eräs lintulaji. Niinpä hän päätti, että 12 rumpalin rummutus oli parempi osa laulua. valittu lause: Mutta ei tiennyt, mikä kilpikonna-kyyhkynen oli.</w:t>
      </w:r>
    </w:p>
    <w:p>
      <w:r>
        <w:rPr>
          <w:b/>
        </w:rPr>
        <w:t xml:space="preserve">Tulos</w:t>
      </w:r>
    </w:p>
    <w:p>
      <w:r>
        <w:t xml:space="preserve">Billy ei tiedä, mikä kilpikyyhky on &gt;Syyt&gt; Billy on hämmentynyt.</w:t>
      </w:r>
    </w:p>
    <w:p>
      <w:r>
        <w:rPr>
          <w:b/>
        </w:rPr>
        <w:t xml:space="preserve">Tulos</w:t>
      </w:r>
    </w:p>
    <w:p>
      <w:r>
        <w:t xml:space="preserve">Billy ei tiedä, mikä kilpikyyhky on &gt;Syyt&gt; Billy on ymmällään.</w:t>
      </w:r>
    </w:p>
    <w:p>
      <w:r>
        <w:rPr>
          <w:b/>
        </w:rPr>
        <w:t xml:space="preserve">Esimerkki 8.1289</w:t>
      </w:r>
    </w:p>
    <w:p>
      <w:r>
        <w:t xml:space="preserve">tarina: Laura makasi rannalla täysin rentoutuneena. Hän pystytti tuolin ja levitti huovan. Hän oli haaveillut tästä lomasta kuukausia. Kun oli aika lähteä, Laura oli surullinen. Kotiin päästyään hän alkoi suunnitella seuraavaa matkaansa. valittu lause: Kun hän pääsi kotiin, hän alkoi suunnitella seuraavaa matkaansa.</w:t>
      </w:r>
    </w:p>
    <w:p>
      <w:r>
        <w:rPr>
          <w:b/>
        </w:rPr>
        <w:t xml:space="preserve">Tulos</w:t>
      </w:r>
    </w:p>
    <w:p>
      <w:r>
        <w:t xml:space="preserve">Laura suunnittelee seuraavaa lomaansa &gt;Syyt&gt; Laura tuntee odotusta.</w:t>
      </w:r>
    </w:p>
    <w:p>
      <w:r>
        <w:rPr>
          <w:b/>
        </w:rPr>
        <w:t xml:space="preserve">Tulos</w:t>
      </w:r>
    </w:p>
    <w:p>
      <w:r>
        <w:t xml:space="preserve">Laura suunnittelee seuraavaa matkaansa &gt;Syyt&gt; Laura on innoissaan.</w:t>
      </w:r>
    </w:p>
    <w:p>
      <w:r>
        <w:rPr>
          <w:b/>
        </w:rPr>
        <w:t xml:space="preserve">Tulos</w:t>
      </w:r>
    </w:p>
    <w:p>
      <w:r>
        <w:t xml:space="preserve">Laura suunnittelee seuraavaa matkaansa &gt;Syyt&gt; Laura tuntee jännitystä. </w:t>
      </w:r>
    </w:p>
    <w:p>
      <w:r>
        <w:rPr>
          <w:b/>
        </w:rPr>
        <w:t xml:space="preserve">Esimerkki 8.1290</w:t>
      </w:r>
    </w:p>
    <w:p>
      <w:r>
        <w:t xml:space="preserve">tarina: Se oli niin lämmin päivä, ja päätimme pitää allasjuhlat. Hankimme ruokaa ja juomia juhlia varten. Kutsuimme useita ystäviämme ja saimme ihmisiä tulemaan. Kaikilla oli niin hauskaa leikkiä altaassa. Olimme niin iloisia siitä, että teimme sen, ja odotamme innolla, että voimme pitää sen uudelleen. valittu lause: Olimme niin iloisia, että saimme tehdä sen, ja odotamme innolla, että saamme pitää sen uudelleen.</w:t>
      </w:r>
    </w:p>
    <w:p>
      <w:r>
        <w:rPr>
          <w:b/>
        </w:rPr>
        <w:t xml:space="preserve">Tulos</w:t>
      </w:r>
    </w:p>
    <w:p>
      <w:r>
        <w:t xml:space="preserve">Olemme iloisia, että saamme osallistua allasjuhliin &gt;Syyt&gt; Olemme onnellisia.</w:t>
      </w:r>
    </w:p>
    <w:p>
      <w:r>
        <w:rPr>
          <w:b/>
        </w:rPr>
        <w:t xml:space="preserve">Esimerkki 8.1291</w:t>
      </w:r>
    </w:p>
    <w:p>
      <w:r>
        <w:t xml:space="preserve">tarina: Julie oli kävelemässä kauppaan. Hän aikoi ostaa limsan. Hän näki jotain liikkuvan maassa. Se oli käärme. Hän melkein astui sen päälle. valittu lause: Se oli käärme.</w:t>
      </w:r>
    </w:p>
    <w:p>
      <w:r>
        <w:rPr>
          <w:b/>
        </w:rPr>
        <w:t xml:space="preserve">Tulos</w:t>
      </w:r>
    </w:p>
    <w:p>
      <w:r>
        <w:t xml:space="preserve">Se on käärme &gt; Aiheuttaa&gt; Julielle pelkoa.</w:t>
      </w:r>
    </w:p>
    <w:p>
      <w:r>
        <w:rPr>
          <w:b/>
        </w:rPr>
        <w:t xml:space="preserve">Tulos</w:t>
      </w:r>
    </w:p>
    <w:p>
      <w:r>
        <w:t xml:space="preserve">Julie näkee käärmeen &gt;Syyt&gt; Julie yllättyy.</w:t>
      </w:r>
    </w:p>
    <w:p>
      <w:r>
        <w:rPr>
          <w:b/>
        </w:rPr>
        <w:t xml:space="preserve">Esimerkki 8.1292</w:t>
      </w:r>
    </w:p>
    <w:p>
      <w:r>
        <w:t xml:space="preserve">tarina: John oli matkalla töihin. Ajaessaan hän näki tien sivuun jääneen naisen. Hän päätti pysähtyä ja auttaa naista. Nainen tarvitsi apua renkaanvaihdossa. John auttoi häntä, ja nainen oli hyvin kiitollinen. valittu lause: Hän näki ajaessaan tien sivuun jääneen naisen.</w:t>
      </w:r>
    </w:p>
    <w:p>
      <w:r>
        <w:rPr>
          <w:b/>
        </w:rPr>
        <w:t xml:space="preserve">Tulos</w:t>
      </w:r>
    </w:p>
    <w:p>
      <w:r>
        <w:t xml:space="preserve">Hän näkee naishenkilön, joka on jäänyt jumiin &gt;Syyt&gt; Hän tuntee myötätuntoa.</w:t>
      </w:r>
    </w:p>
    <w:p>
      <w:r>
        <w:rPr>
          <w:b/>
        </w:rPr>
        <w:t xml:space="preserve">Tulos</w:t>
      </w:r>
    </w:p>
    <w:p>
      <w:r>
        <w:t xml:space="preserve">Johannes näkee tien sivuun jääneen naisen &gt;Syyt&gt; Johannes tuntee sääliä.</w:t>
      </w:r>
    </w:p>
    <w:p>
      <w:r>
        <w:rPr>
          <w:b/>
        </w:rPr>
        <w:t xml:space="preserve">Esimerkki 8.1293</w:t>
      </w:r>
    </w:p>
    <w:p>
      <w:r>
        <w:t xml:space="preserve">tarina: Sam tunsi itsensä yksinäiseksi. Hän päätti piristää itseään uudella lemmikillä. Hän meni viikonloppuna eläinkauppaan. Hän valitsi punaisen papukaijan, jonka hän vei kotiin. Sam ei ollut enää yksinäinen uuden lemmikkipapukaijansa kanssa. valittu lause: Hän päätti piristää itseään uudella lemmikillä.</w:t>
      </w:r>
    </w:p>
    <w:p>
      <w:r>
        <w:rPr>
          <w:b/>
        </w:rPr>
        <w:t xml:space="preserve">Tulos</w:t>
      </w:r>
    </w:p>
    <w:p>
      <w:r>
        <w:t xml:space="preserve">Sam päättää piristää itseään &gt;Syyt&gt; Sam on iloinen(t)</w:t>
      </w:r>
    </w:p>
    <w:p>
      <w:r>
        <w:rPr>
          <w:b/>
        </w:rPr>
        <w:t xml:space="preserve">Esimerkki 8.1294</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Vein poikani ravintolaan, jossa oli lasten ruokalista.</w:t>
      </w:r>
    </w:p>
    <w:p>
      <w:r>
        <w:rPr>
          <w:b/>
        </w:rPr>
        <w:t xml:space="preserve">Tulos</w:t>
      </w:r>
    </w:p>
    <w:p>
      <w:r>
        <w:t xml:space="preserve">Poikani ja minä menemme ravintolaan &gt;Syyt&gt; Poikani ja minä olemme onnellisia.</w:t>
      </w:r>
    </w:p>
    <w:p>
      <w:r>
        <w:rPr>
          <w:b/>
        </w:rPr>
        <w:t xml:space="preserve">Esimerkki 8.1295</w:t>
      </w:r>
    </w:p>
    <w:p>
      <w:r>
        <w:t xml:space="preserve">tarina: Lorraine on juuri järjestänyt loistavat juhlat. Hän tuntee itsensä väsyneeksi, mutta tajuaa, että hänen on pestävä astiat. Hän aloittaa siivoamalla lautaset ja jatkaa sitten lasien puhdistamista. Lopulta hän on saanut tiskit valmiiksi. Hän nukkuu pitkään kestäneen mutta nautinnollisen päivän jälkeen syvään. valittu lause: Hän nukkuu syvään pitkän mutta nautinnollisen päivän jälkeen.</w:t>
      </w:r>
    </w:p>
    <w:p>
      <w:r>
        <w:rPr>
          <w:b/>
        </w:rPr>
        <w:t xml:space="preserve">Tulos</w:t>
      </w:r>
    </w:p>
    <w:p>
      <w:r>
        <w:t xml:space="preserve">Hän nukkuu sikeästi &gt;Syyt&gt; Hän tuntee olonsa rentoutuneeksi.</w:t>
      </w:r>
    </w:p>
    <w:p>
      <w:r>
        <w:rPr>
          <w:b/>
        </w:rPr>
        <w:t xml:space="preserve">Esimerkki 8.1296</w:t>
      </w:r>
    </w:p>
    <w:p>
      <w:r>
        <w:t xml:space="preserve">tarina: Kerran saavuin töihin, ja se näytti hyvin hitaalta. Aloitin tiskaamisen, mutta tiskattavaa ei näkynyt paljon. Kun noin tunnin ajan ei ollut mitään tekemistä, pomoni vaikutti huolestuneelta. Hän käveli luokseni ja käski minun ottaa vapaata. Ravintola suljettiin aikaisin, ja sitten menin kotiin onnellisena ja surullisena. valittu lause: Hän käveli luokseni ja käski minun pitää illan vapaata.</w:t>
      </w:r>
    </w:p>
    <w:p>
      <w:r>
        <w:rPr>
          <w:b/>
        </w:rPr>
        <w:t xml:space="preserve">Tulos</w:t>
      </w:r>
    </w:p>
    <w:p>
      <w:r>
        <w:t xml:space="preserve">Pomoni käskee minua pitämään vapaata &gt;Syyt&gt; Tunnen itseni onnelliseksi.</w:t>
      </w:r>
    </w:p>
    <w:p>
      <w:r>
        <w:rPr>
          <w:b/>
        </w:rPr>
        <w:t xml:space="preserve">Tulos</w:t>
      </w:r>
    </w:p>
    <w:p>
      <w:r>
        <w:t xml:space="preserve">Pomoni käskee minua lähtemään &gt;Syyt&gt; Tunnen itseni yllättyneeksi.</w:t>
      </w:r>
    </w:p>
    <w:p>
      <w:r>
        <w:rPr>
          <w:b/>
        </w:rPr>
        <w:t xml:space="preserve">Esimerkki 8.1297</w:t>
      </w:r>
    </w:p>
    <w:p>
      <w:r>
        <w:t xml:space="preserve">tarina: Rob kiusasi Jimiä joka päivä koulussa. Joskus Rob varasti Jimin lounasrahat. Jim päätti ottaa lounaansa mukaan, jotta Rob ei varastaisi sitä. Jim toi maapähkinävoileivän, mutta Rob varasti leivän. Rob puraisi ja kuoli, koska hän oli allerginen maapähkinöille. valittu lause: Rob kiusasi Jimiä joka päivä koulussa.</w:t>
      </w:r>
    </w:p>
    <w:p>
      <w:r>
        <w:rPr>
          <w:b/>
        </w:rPr>
        <w:t xml:space="preserve">Tulos</w:t>
      </w:r>
    </w:p>
    <w:p>
      <w:r>
        <w:t xml:space="preserve">Rob kiusaa Jimiä &gt;Syyt&gt; Jim on järkyttynyt.</w:t>
      </w:r>
    </w:p>
    <w:p>
      <w:r>
        <w:rPr>
          <w:b/>
        </w:rPr>
        <w:t xml:space="preserve">Esimerkki 8.1298</w:t>
      </w:r>
    </w:p>
    <w:p>
      <w:r>
        <w:t xml:space="preserve">tarina: Ostin purkillisen manteleita naposteltavaksi töissä. Laitoin ne työpöytäni alle, jotta kukaan ei näkisi niitä. Kun menin etsimään niitä, ne olivat kadonneet. Huusin kaikille, koska en löytänyt niitä. Minusta tuntui pahalta, kun näin ne yhä työpöytäni alla kirjan takana. valittu lause: Kun menin etsimään niitä, ne olivat kadonneet.</w:t>
      </w:r>
    </w:p>
    <w:p>
      <w:r>
        <w:rPr>
          <w:b/>
        </w:rPr>
        <w:t xml:space="preserve">Tulos</w:t>
      </w:r>
    </w:p>
    <w:p>
      <w:r>
        <w:t xml:space="preserve">Mantelini ovat kadonneet &gt;Syyt&gt; Tunnen itseni turhautuneeksi.</w:t>
      </w:r>
    </w:p>
    <w:p>
      <w:r>
        <w:rPr>
          <w:b/>
        </w:rPr>
        <w:t xml:space="preserve">Esimerkki 8.1299</w:t>
      </w:r>
    </w:p>
    <w:p>
      <w:r>
        <w:t xml:space="preserve">tarina: Veljenpoikamme asui FL:ssä ja AL:ssä vuosina 2000-2005. Hän asui tyttöystävänsä kanssa Alabamassa. Hän sai tietää, että tyttö petti häntä vuonna 2005. Hän muutti pois heidän asunnostaan ja palasi kotiinsa MA:han. Hänen äitinsä oli iloinen saadessaan hänet takaisin. valittu lause: Hän asui tyttöystävänsä kanssa Alabamassa.</w:t>
      </w:r>
    </w:p>
    <w:p>
      <w:r>
        <w:rPr>
          <w:b/>
        </w:rPr>
        <w:t xml:space="preserve">Tulos</w:t>
      </w:r>
    </w:p>
    <w:p>
      <w:r>
        <w:t xml:space="preserve">Veljenpoikamme asuu tyttöystävänsä kanssa &gt;Syyt&gt; Veljenpoikamme tuntee itsensä onnelliseksi.</w:t>
      </w:r>
    </w:p>
    <w:p>
      <w:r>
        <w:rPr>
          <w:b/>
        </w:rPr>
        <w:t xml:space="preserve">Esimerkki 8.1300</w:t>
      </w:r>
    </w:p>
    <w:p>
      <w:r>
        <w:t xml:space="preserve">tarina: Clint joutui onnettomuuteen. Hän menetti kätensä. Hänellä oli kovia kipuja. Lääkärit pelastivat hänen henkensä. Hän oli hyvin kiitollinen. valittu lause: Hänellä oli suuria tuskia.</w:t>
      </w:r>
    </w:p>
    <w:p>
      <w:r>
        <w:rPr>
          <w:b/>
        </w:rPr>
        <w:t xml:space="preserve">Tulos</w:t>
      </w:r>
    </w:p>
    <w:p>
      <w:r>
        <w:t xml:space="preserve">Clintillä on paljon kipua &gt;Syyt&gt; Clint tuntee tuskaa.</w:t>
      </w:r>
    </w:p>
    <w:p>
      <w:r>
        <w:rPr>
          <w:b/>
        </w:rPr>
        <w:t xml:space="preserve">Esimerkki 8.1301</w:t>
      </w:r>
    </w:p>
    <w:p>
      <w:r>
        <w:t xml:space="preserve">tarina: Tyttö käveli vaatekauppaan ja näki paidan, josta hän piti. Hän kysyi myyjältä, oliko sitä hänen kokoaan. Myyjä löysi vain liian pieniä kokoja. Myyjä otti yhden paidan selästä ja venytti sitä käsin. Hän toi sen tytölle ja se sopi täydellisesti. valittu lause: Virkailija otti yhden paidan selästä ja venytti sitä käsin.</w:t>
      </w:r>
    </w:p>
    <w:p>
      <w:r>
        <w:rPr>
          <w:b/>
        </w:rPr>
        <w:t xml:space="preserve">Tulos</w:t>
      </w:r>
    </w:p>
    <w:p>
      <w:r>
        <w:t xml:space="preserve">Virkailija venytti paidan käsin &gt;Syyt&gt; Tyttö on optimistinen(kin)</w:t>
      </w:r>
    </w:p>
    <w:p>
      <w:r>
        <w:rPr>
          <w:b/>
        </w:rPr>
        <w:t xml:space="preserve">Esimerkki 8.1302</w:t>
      </w:r>
    </w:p>
    <w:p>
      <w:r>
        <w:t xml:space="preserve">tarina: Willin mielestä hänen pihansa oli liian paljas. Will meni taimitarhalle ja osti nuoren puun. Will istutti puun etupihalleen. Will hoiti puuta monta kuukautta sen jälkeen. Nykyään tuo puu on naapuruston korkein ja vahvin. valittu lause: Will istutti tuon puun etupihalleen.</w:t>
      </w:r>
    </w:p>
    <w:p>
      <w:r>
        <w:rPr>
          <w:b/>
        </w:rPr>
        <w:t xml:space="preserve">Tulos</w:t>
      </w:r>
    </w:p>
    <w:p>
      <w:r>
        <w:t xml:space="preserve">Will istuttaa puun &gt;Syyt&gt; Will tuntee ylpeyttä</w:t>
      </w:r>
    </w:p>
    <w:p>
      <w:r>
        <w:rPr>
          <w:b/>
        </w:rPr>
        <w:t xml:space="preserve">Esimerkki 8.1303</w:t>
      </w:r>
    </w:p>
    <w:p>
      <w:r>
        <w:t xml:space="preserve">tarina: Alexilla oli treffit tyttöystävänsä kanssa kahdeksalta. Hän unohti treffinsä ja sopi tapaavansa ystävänsä kello 8.30. Alex ei halunnut pettää kumpaakaan. Hän meni treffeilleen kello 20:00, mutta lopetti ne sitten etuajassa. Hänen tyttöystävänsä oli järkyttynyt nähdessään heidät baarissa muutaman oven päässä. valittu lause: Alexilla oli treffit tyttöystävänsä kanssa kello 20:00.</w:t>
      </w:r>
    </w:p>
    <w:p>
      <w:r>
        <w:rPr>
          <w:b/>
        </w:rPr>
        <w:t xml:space="preserve">Tulos</w:t>
      </w:r>
    </w:p>
    <w:p>
      <w:r>
        <w:t xml:space="preserve">Alexilla on treffit &gt;Syyt&gt; Alex on onnellinen.</w:t>
      </w:r>
    </w:p>
    <w:p>
      <w:r>
        <w:rPr>
          <w:b/>
        </w:rPr>
        <w:t xml:space="preserve">Esimerkki 8.1304</w:t>
      </w:r>
    </w:p>
    <w:p>
      <w:r>
        <w:t xml:space="preserve">tarina: Jim halusi olla koulun nopein juoksija. Jim harjoitteli ja treenasi joka päivä saavuttaakseen tavoitteensa. Lopulta hän haastoi Chadin kilpailuun. Jim voitti 100 metrin juoksun, mutta hävisi 200 metrin juoksun. Sekä Jim että Chad päättivät työskennellä yhdessä tullakseen nopeammiksi. valittu lause: Jim ja Chad päättivät työskennellä yhdessä tullakseen nopeammiksi.</w:t>
      </w:r>
    </w:p>
    <w:p>
      <w:r>
        <w:rPr>
          <w:b/>
        </w:rPr>
        <w:t xml:space="preserve">Tulos</w:t>
      </w:r>
    </w:p>
    <w:p>
      <w:r>
        <w:t xml:space="preserve">Jim ja Chad työskentelevät yhdessä &gt;Syyt&gt; Jim ja Chad ovat motivoituneita.</w:t>
      </w:r>
    </w:p>
    <w:p>
      <w:r>
        <w:rPr>
          <w:b/>
        </w:rPr>
        <w:t xml:space="preserve">Esimerkki 8.1305</w:t>
      </w:r>
    </w:p>
    <w:p>
      <w:r>
        <w:t xml:space="preserve">tarina: Jeff oli kauhea kokki. Kaikki muut hänen perheessään kokkailivat usein. Jeff yritti aina auttaa keittiössä, mutta teki virheitä. Jeff päätti yllättää perheensä ottamalla kokkitunteja. Jeff valmisti perheelleen herkullisen illallisen, ja he olivat järkyttyneitä. valittu lause: Jeff oli kauhea kokki.</w:t>
      </w:r>
    </w:p>
    <w:p>
      <w:r>
        <w:rPr>
          <w:b/>
        </w:rPr>
        <w:t xml:space="preserve">Tulos</w:t>
      </w:r>
    </w:p>
    <w:p>
      <w:r>
        <w:t xml:space="preserve">Jeff on surkea ruoanlaitossa &gt;Syyt&gt; Jeff tuntee itsensä arvottomaksi.</w:t>
      </w:r>
    </w:p>
    <w:p>
      <w:r>
        <w:rPr>
          <w:b/>
        </w:rPr>
        <w:t xml:space="preserve">Tulos</w:t>
      </w:r>
    </w:p>
    <w:p>
      <w:r>
        <w:t xml:space="preserve">Jeff on surkea kokki &gt;Syyt&gt; Jeff on surullinen(t).</w:t>
      </w:r>
    </w:p>
    <w:p>
      <w:r>
        <w:rPr>
          <w:b/>
        </w:rPr>
        <w:t xml:space="preserve">Esimerkki 8.1306</w:t>
      </w:r>
    </w:p>
    <w:p>
      <w:r>
        <w:t xml:space="preserve">tarina: Vanha mies meni kuppilaan kahville. Hän istui baaritiskin ääressä ja luki sanomalehteä odottaessaan. Tarjoilija toi kokonaisen pannullisen vain vanhukselle. Vanhus ei ensin huomannut tätä, joten tarjoilija kiinnitti hänen huomionsa. Vanhus joi puolet pannusta, kun hän lopetti lukemisen. valittu lause: Tarjoilija toi koko kattilan vain vanhukselle.</w:t>
      </w:r>
    </w:p>
    <w:p>
      <w:r>
        <w:rPr>
          <w:b/>
        </w:rPr>
        <w:t xml:space="preserve">Tulos</w:t>
      </w:r>
    </w:p>
    <w:p>
      <w:r>
        <w:t xml:space="preserve">Mies saa ruukun &gt;Syyt&gt; Mies on onnellinen.</w:t>
      </w:r>
    </w:p>
    <w:p>
      <w:r>
        <w:rPr>
          <w:b/>
        </w:rPr>
        <w:t xml:space="preserve">Esimerkki 8.1307</w:t>
      </w:r>
    </w:p>
    <w:p>
      <w:r>
        <w:t xml:space="preserve">tarina: Evanin veli oli tulossa kaupunkiin. Hän oli hyvin innoissaan. Hän suunnitteli monia hauskoja aktiviteetteja. Hänen veljensä nautti kaikista asioista, joita he tekivät. Evan viihtyi. valittu lause: Evanin veli oli tulossa kaupunkiin.</w:t>
      </w:r>
    </w:p>
    <w:p>
      <w:r>
        <w:rPr>
          <w:b/>
        </w:rPr>
        <w:t xml:space="preserve">Tulos</w:t>
      </w:r>
    </w:p>
    <w:p>
      <w:r>
        <w:t xml:space="preserve">Evanin veli on tulossa kaupunkiin &gt;Syyt&gt; Evan on innoissaan.</w:t>
      </w:r>
    </w:p>
    <w:p>
      <w:r>
        <w:rPr>
          <w:b/>
        </w:rPr>
        <w:t xml:space="preserve">Esimerkki 8.1308</w:t>
      </w:r>
    </w:p>
    <w:p>
      <w:r>
        <w:t xml:space="preserve">tarina: Jim nukkui. Mutta hän heräsi ukkosen ääneen. Hän alkoi kuulla myös sadetta. Jim oli järkyttynyt siitä, että oli myrsky. Hän ei halunnut ajaa huonolla säällä. valittu lause: Jim nukkui.</w:t>
      </w:r>
    </w:p>
    <w:p>
      <w:r>
        <w:rPr>
          <w:b/>
        </w:rPr>
        <w:t xml:space="preserve">Tulos</w:t>
      </w:r>
    </w:p>
    <w:p>
      <w:r>
        <w:t xml:space="preserve">Jim nukkuu &gt;Syyt&gt; Jim tuntee olonsa rentoutuneeksi. </w:t>
      </w:r>
    </w:p>
    <w:p>
      <w:r>
        <w:rPr>
          <w:b/>
        </w:rPr>
        <w:t xml:space="preserve">Esimerkki 8.1309</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että hän saa sen takaisin. valittu lause: Hän säästää kaikki rahansa ja ostaa PS4:n.</w:t>
      </w:r>
    </w:p>
    <w:p>
      <w:r>
        <w:rPr>
          <w:b/>
        </w:rPr>
        <w:t xml:space="preserve">Tulos</w:t>
      </w:r>
    </w:p>
    <w:p>
      <w:r>
        <w:t xml:space="preserve">Bill ostaa PS4:n &gt;Syyt&gt; Bill on onnellinen.</w:t>
      </w:r>
    </w:p>
    <w:p>
      <w:r>
        <w:rPr>
          <w:b/>
        </w:rPr>
        <w:t xml:space="preserve">Esimerkki 8.1310</w:t>
      </w:r>
    </w:p>
    <w:p>
      <w:r>
        <w:t xml:space="preserve">tarina: Ryhmä vanhempia odotti kulmassa koulubussin saapumista. He näkivät koulubussin tulevan katua pitkin. Koulubussi pysähtyi vanhempien eteen. Ovet avautuivat. Kaikki koululaiset nousivat bussista ja halasivat vanhempiaan. valittu lause: Kaikki koululaiset nousivat bussista ja halasivat vanhempiaan.</w:t>
      </w:r>
    </w:p>
    <w:p>
      <w:r>
        <w:rPr>
          <w:b/>
        </w:rPr>
        <w:t xml:space="preserve">Tulos</w:t>
      </w:r>
    </w:p>
    <w:p>
      <w:r>
        <w:t xml:space="preserve">Lapset halaavat vanhempiaan noustuaan koulubussista &gt;Syyt&gt; Vanhemmat tuntevat rakkautta.</w:t>
      </w:r>
    </w:p>
    <w:p>
      <w:r>
        <w:rPr>
          <w:b/>
        </w:rPr>
        <w:t xml:space="preserve">Tulos</w:t>
      </w:r>
    </w:p>
    <w:p>
      <w:r>
        <w:t xml:space="preserve">He halailevat vanhempiaan &gt;Syyt&gt; Vanhemmat tuntevat hellyyttä.</w:t>
      </w:r>
    </w:p>
    <w:p>
      <w:r>
        <w:rPr>
          <w:b/>
        </w:rPr>
        <w:t xml:space="preserve">Esimerkki 8.1311</w:t>
      </w:r>
    </w:p>
    <w:p>
      <w:r>
        <w:t xml:space="preserve">tarina: Oli mies nimeltä Josue. Hän halusi mennä juhliin. Hän pyysi kaikkia ystäviään. He eivät tienneet mistään. Niinpä hän järjesti omat juhlansa. valittu lause: Niinpä hän järjesti omat juhlansa.</w:t>
      </w:r>
    </w:p>
    <w:p>
      <w:r>
        <w:rPr>
          <w:b/>
        </w:rPr>
        <w:t xml:space="preserve">Tulos</w:t>
      </w:r>
    </w:p>
    <w:p>
      <w:r>
        <w:t xml:space="preserve">Josue pitää juhlat &gt;Syyt&gt; Josue on onnellinen(t).</w:t>
      </w:r>
    </w:p>
    <w:p>
      <w:r>
        <w:rPr>
          <w:b/>
        </w:rPr>
        <w:t xml:space="preserve">Esimerkki 8.1312</w:t>
      </w:r>
    </w:p>
    <w:p>
      <w:r>
        <w:t xml:space="preserve">tarina: Barry lähti telttailemaan ystäviensä kanssa. Hän oli yöllä ainoa teltassaan. Hänen oli vaikea nukkua kovalla maalla. Hänen selkäänsä alkoi sattua. Hän nousi hiljaa ylös, pakkasi tavaransa ja ajoi kotiin. valittu lause: Hänen selkäänsä alkoi sattua.</w:t>
      </w:r>
    </w:p>
    <w:p>
      <w:r>
        <w:rPr>
          <w:b/>
        </w:rPr>
        <w:t xml:space="preserve">Tulos</w:t>
      </w:r>
    </w:p>
    <w:p>
      <w:r>
        <w:t xml:space="preserve">Barryn selkä on kipeä &gt;Syyt&gt; Barryn olo on ärsyyntynyt</w:t>
      </w:r>
    </w:p>
    <w:p>
      <w:r>
        <w:rPr>
          <w:b/>
        </w:rPr>
        <w:t xml:space="preserve">Esimerkki 8.1313</w:t>
      </w:r>
    </w:p>
    <w:p>
      <w:r>
        <w:t xml:space="preserve">tarina: Martha oli olohuoneessaan. Yhtäkkiä oveen koputettiin. Kukaan ei ollut paikalla, mutta kuistilla oli iso laatikko. Martha katsoi sisään ja näki kasapäin käytettyjä vauvan leluja. Siitä oli todella paljon apua, koska hän oli köyhä äiti. valittu lause: Se oli todella hyödyllistä, koska hän oli köyhä äiti.</w:t>
      </w:r>
    </w:p>
    <w:p>
      <w:r>
        <w:rPr>
          <w:b/>
        </w:rPr>
        <w:t xml:space="preserve">Tulos</w:t>
      </w:r>
    </w:p>
    <w:p>
      <w:r>
        <w:t xml:space="preserve">Leluista on apua &gt;Syyt&gt; Martha on kiitollinen(t)</w:t>
      </w:r>
    </w:p>
    <w:p>
      <w:r>
        <w:rPr>
          <w:b/>
        </w:rPr>
        <w:t xml:space="preserve">Esimerkki 8.1314</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Kylen pomo hämmästyi ja kehotti kaikkia katsomaan hänen kelloaan.</w:t>
      </w:r>
    </w:p>
    <w:p>
      <w:r>
        <w:rPr>
          <w:b/>
        </w:rPr>
        <w:t xml:space="preserve">Tulos</w:t>
      </w:r>
    </w:p>
    <w:p>
      <w:r>
        <w:t xml:space="preserve">Kyle saa paljon huomiota &gt;Syyt&gt; Kyle tuntee olonsa hämmentyneeksi.</w:t>
      </w:r>
    </w:p>
    <w:p>
      <w:r>
        <w:rPr>
          <w:b/>
        </w:rPr>
        <w:t xml:space="preserve">Tulos</w:t>
      </w:r>
    </w:p>
    <w:p>
      <w:r>
        <w:t xml:space="preserve">Hänen pomonsa käskee kaikkia katsomaan hänen kelloaan &gt; Aiheuttaa&gt; Kylen hämmennyksen. </w:t>
      </w:r>
    </w:p>
    <w:p>
      <w:r>
        <w:rPr>
          <w:b/>
        </w:rPr>
        <w:t xml:space="preserve">Esimerkki 8.1315</w:t>
      </w:r>
    </w:p>
    <w:p>
      <w:r>
        <w:t xml:space="preserve">tarina: Tyttö istui alas. Hänen istuimensa oli märkä. Se kasteli hänen housunsa. Tytön piti vaihtaa housut. Äiti siivosi tuolin. valittu lause: Se kasteli hänen housunsa.</w:t>
      </w:r>
    </w:p>
    <w:p>
      <w:r>
        <w:rPr>
          <w:b/>
        </w:rPr>
        <w:t xml:space="preserve">Tulos</w:t>
      </w:r>
    </w:p>
    <w:p>
      <w:r>
        <w:t xml:space="preserve">Tuoli kastelee tytön housut &gt;Syyt&gt; Tyttö on järkyttynyt.</w:t>
      </w:r>
    </w:p>
    <w:p>
      <w:r>
        <w:rPr>
          <w:b/>
        </w:rPr>
        <w:t xml:space="preserve">Esimerkki 8.1316</w:t>
      </w:r>
    </w:p>
    <w:p>
      <w:r>
        <w:t xml:space="preserve">tarina: Koira katsoi häkistään ylös, melkein kuin surullinen. Jimillä oli pehmeä sydän ja hän osti koiran heti. Eräänä päivänä ryöstäjä yritti tunkeutua taloon. Koira haukkui ja ryöstäjä pakeni. Mies pelasti koiran, ja koira pelasti lopulta miehen. valittu lause: Mies pelasti koiran, ja koira pelasti lopulta miehen.</w:t>
      </w:r>
    </w:p>
    <w:p>
      <w:r>
        <w:rPr>
          <w:b/>
        </w:rPr>
        <w:t xml:space="preserve">Tulos</w:t>
      </w:r>
    </w:p>
    <w:p>
      <w:r>
        <w:t xml:space="preserve">Koira pelastaa miehen &gt;Syyt&gt; Mies tuntee kiitollisuutta.</w:t>
      </w:r>
    </w:p>
    <w:p>
      <w:r>
        <w:rPr>
          <w:b/>
        </w:rPr>
        <w:t xml:space="preserve">Esimerkki 8.1317</w:t>
      </w:r>
    </w:p>
    <w:p>
      <w:r>
        <w:t xml:space="preserve">tarina: Dan lähti kalastusmatkalle Erie-järvelle. Hän lähti järvelle veneellään. Hän heitti kalastusvavansa ja odotti. Kala tarttui hänen syötteeseensä, ja hän menetti onkivapansa. Hän luopui kalastuksesta ja lähti kotiin. valittu lause: Hän luopui kalastuksesta ja lähti kotiin.</w:t>
      </w:r>
    </w:p>
    <w:p>
      <w:r>
        <w:rPr>
          <w:b/>
        </w:rPr>
        <w:t xml:space="preserve">Tulos</w:t>
      </w:r>
    </w:p>
    <w:p>
      <w:r>
        <w:t xml:space="preserve">Dan menee kotiin &gt;Syyt&gt; Dan on onnellinen(t)</w:t>
      </w:r>
    </w:p>
    <w:p>
      <w:r>
        <w:rPr>
          <w:b/>
        </w:rPr>
        <w:t xml:space="preserve">Esimerkki 8.1318</w:t>
      </w:r>
    </w:p>
    <w:p>
      <w:r>
        <w:t xml:space="preserve">tarina: Dee oli hyvin innoissaan. Hänen vanhempansa olivat viemässä häntä lomalle. He kertoivat hänelle, että matkakohde oli yllätys. Kun kone laskeutui Floridaan, Dee nauroi. Hän tiesi nyt: he olivat menossa Disneylandiin! valittu lause: Hän tiesi nyt: he olivat menossa Disneylandiin!</w:t>
      </w:r>
    </w:p>
    <w:p>
      <w:r>
        <w:rPr>
          <w:b/>
        </w:rPr>
        <w:t xml:space="preserve">Tulos</w:t>
      </w:r>
    </w:p>
    <w:p>
      <w:r>
        <w:t xml:space="preserve">Dee tietää, että hän on menossa &gt;Syyt&gt; Dee on innoissaan.</w:t>
      </w:r>
    </w:p>
    <w:p>
      <w:r>
        <w:rPr>
          <w:b/>
        </w:rPr>
        <w:t xml:space="preserve">Esimerkki 8.1319</w:t>
      </w:r>
    </w:p>
    <w:p>
      <w:r>
        <w:t xml:space="preserve">tarina: Bill menee tapaamaan isovanhempiaan. Bill ja hänen isoäitinsä päättävät lähteä kävelylle. Kun he tulevat kulman taakse, tiellä on jättimäinen hirvi. Se tuijottaa heitä ikuisuudelta tuntuvan ajan ja kävelee sitten pois. Pelästyneinä he kääntyvät ympäri ja lähtevät kotiin. valittu lause: Se tuijottaa heitä ikuisuudelta tuntuvan ajan ja kävelee sitten pois.</w:t>
      </w:r>
    </w:p>
    <w:p>
      <w:r>
        <w:rPr>
          <w:b/>
        </w:rPr>
        <w:t xml:space="preserve">Tulos</w:t>
      </w:r>
    </w:p>
    <w:p>
      <w:r>
        <w:t xml:space="preserve">Bill näkee tiellä jättimäisen hirven &gt;Syyt&gt; Bill tuntee pelkoa.</w:t>
      </w:r>
    </w:p>
    <w:p>
      <w:r>
        <w:rPr>
          <w:b/>
        </w:rPr>
        <w:t xml:space="preserve">Esimerkki 8.1320</w:t>
      </w:r>
    </w:p>
    <w:p>
      <w:r>
        <w:t xml:space="preserve">tarina: Tom rakasti rullalautailua. Eräänä päivänä hän pyysi vanhempiaan lähtemään skeittipuistoon. Vanhemmat suostuivat. Vanhemmat veivät Tomin skeittipuistoon. Tomilla oli hauskaa skeittipuistossa. valittu lause: Tomilla oli hauskaa skeittipuistossa.</w:t>
      </w:r>
    </w:p>
    <w:p>
      <w:r>
        <w:rPr>
          <w:b/>
        </w:rPr>
        <w:t xml:space="preserve">Tulos</w:t>
      </w:r>
    </w:p>
    <w:p>
      <w:r>
        <w:t xml:space="preserve">Tomilla on hauskaa &gt;Syyt&gt; Tom on onnellinen(t).</w:t>
      </w:r>
    </w:p>
    <w:p>
      <w:r>
        <w:rPr>
          <w:b/>
        </w:rPr>
        <w:t xml:space="preserve">Esimerkki 8.1321</w:t>
      </w:r>
    </w:p>
    <w:p>
      <w:r>
        <w:t xml:space="preserve">tarina: Betsy nautti jäätelöstään. Hän ei huomannut, että sen kylkeen laskeutui ampiainen. Kun hän nuoli jäätelöä, ampiainen pisti hänen kieltään. Koko hänen kaulansa turposi. Hänen miehensä vei hänet välittömästi sairaalaan. valittu lause: Kun hän nuoli jäätelöä, ampiainen pisti hänen kieltään.</w:t>
      </w:r>
    </w:p>
    <w:p>
      <w:r>
        <w:rPr>
          <w:b/>
        </w:rPr>
        <w:t xml:space="preserve">Tulos</w:t>
      </w:r>
    </w:p>
    <w:p>
      <w:r>
        <w:t xml:space="preserve">Ampiainen pistää Betsyä &gt; Aiheuttaa&gt; Betsy tuntee kipua.</w:t>
      </w:r>
    </w:p>
    <w:p>
      <w:r>
        <w:rPr>
          <w:b/>
        </w:rPr>
        <w:t xml:space="preserve">Esimerkki 8.1322</w:t>
      </w:r>
    </w:p>
    <w:p>
      <w:r>
        <w:t xml:space="preserve">tarina: Meille oli jäänyt ilmapalloja juhlista. Kissamme hyppäsi tuolille. Se halusi leikkiä ilmapallon narulla. Vaimoni katkaisi narun ja antoi sen kissalle. Hän otti sen pois, kun kissa yritti syödä narun. valittu lause: Hän otti sen pois, kun kissa yritti syödä narun.</w:t>
      </w:r>
    </w:p>
    <w:p>
      <w:r>
        <w:rPr>
          <w:b/>
        </w:rPr>
        <w:t xml:space="preserve">Tulos</w:t>
      </w:r>
    </w:p>
    <w:p>
      <w:r>
        <w:t xml:space="preserve">Kissamme yrittää syödä narun &gt;Syyt&gt; Olen huolissani.</w:t>
      </w:r>
    </w:p>
    <w:p>
      <w:r>
        <w:rPr>
          <w:b/>
        </w:rPr>
        <w:t xml:space="preserve">Esimerkki 8.1323</w:t>
      </w:r>
    </w:p>
    <w:p>
      <w:r>
        <w:t xml:space="preserve">tarina: Cassidy on liittynyt yliopistonsa uintijoukkueeseen. Hän huomaa, että muut uudet jäsenet ajavat kaikki päänsä. Vaikka Cassidy ei haluaisi ajaa päätään, hän tekee niin, jotta voisi sopeutua joukkoon. Aluksi hänestä tuntuu hyvin kylmältä ja oudolta, että hänellä on ajeltu pää. Hän tuntee kuitenkin olevansa hyvin yhteydessä muihin uusiin uimareihin. valittu lause: Aluksi hänestä on hyvin kylmää ja outoa, että hänellä on ajeltu pää.</w:t>
      </w:r>
    </w:p>
    <w:p>
      <w:r>
        <w:rPr>
          <w:b/>
        </w:rPr>
        <w:t xml:space="preserve">Tulos</w:t>
      </w:r>
    </w:p>
    <w:p>
      <w:r>
        <w:t xml:space="preserve">Hän tuntee olonsa oudoksi &gt;Syyt&gt; Hän tuntee olonsa epämukavaksi.</w:t>
      </w:r>
    </w:p>
    <w:p>
      <w:r>
        <w:rPr>
          <w:b/>
        </w:rPr>
        <w:t xml:space="preserve">Esimerkki 8.1324</w:t>
      </w:r>
    </w:p>
    <w:p>
      <w:r>
        <w:t xml:space="preserve">tarina: Florence meni eräänä iltapäivänä kirjastoon. Kun hän luki, hän kuuli nimensä. Florence katsoo ympärilleen kuumeisesti. Hän kuulee nimensä uudelleen. Kirjastossa sattui olemaan toinenkin Florence. valittu lause: Kun hän oli lukemassa, hän kuuli nimensä.</w:t>
      </w:r>
    </w:p>
    <w:p>
      <w:r>
        <w:rPr>
          <w:b/>
        </w:rPr>
        <w:t xml:space="preserve">Tulos</w:t>
      </w:r>
    </w:p>
    <w:p>
      <w:r>
        <w:t xml:space="preserve">Hän kuulee nimensä &gt;Syyt&gt; Hän tuntee olonsa kiihtyneeksi.</w:t>
      </w:r>
    </w:p>
    <w:p>
      <w:r>
        <w:rPr>
          <w:b/>
        </w:rPr>
        <w:t xml:space="preserve">Esimerkki 8.1325</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He päättivät käydä kahvilla yhdessä ja ottaa uudelleen yhteyttä.</w:t>
      </w:r>
    </w:p>
    <w:p>
      <w:r>
        <w:rPr>
          <w:b/>
        </w:rPr>
        <w:t xml:space="preserve">Tulos</w:t>
      </w:r>
    </w:p>
    <w:p>
      <w:r>
        <w:t xml:space="preserve">He päättävät mennä kahville yhdessä &gt;Syyt&gt; He tuntevat läheisyyttä.</w:t>
      </w:r>
    </w:p>
    <w:p>
      <w:r>
        <w:rPr>
          <w:b/>
        </w:rPr>
        <w:t xml:space="preserve">Esimerkki 8.1326</w:t>
      </w:r>
    </w:p>
    <w:p>
      <w:r>
        <w:t xml:space="preserve">tarina: Fran työskenteli ravintolassa. Hän menetti korvakorunsa jälkiruokaa tehdessään. Hän ei löytänyt sitä mistään. Eräs asiakas löysi Franin korvakorun jälkiruoasta. Fran pyysi anteeksi, mutta sai kuitenkin potkut. valittu lause: Hän ei löytänyt sitä mistään.</w:t>
      </w:r>
    </w:p>
    <w:p>
      <w:r>
        <w:rPr>
          <w:b/>
        </w:rPr>
        <w:t xml:space="preserve">Tulos</w:t>
      </w:r>
    </w:p>
    <w:p>
      <w:r>
        <w:t xml:space="preserve">Fran ei löydä korvakoruaan &gt;Syyt&gt; Fran on turhautunut.</w:t>
      </w:r>
    </w:p>
    <w:p>
      <w:r>
        <w:rPr>
          <w:b/>
        </w:rPr>
        <w:t xml:space="preserve">Esimerkki 8.1327</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Joe ei koskaan tullut, joten hän luuli löytäneensä täydellisen paikan.</w:t>
      </w:r>
    </w:p>
    <w:p>
      <w:r>
        <w:rPr>
          <w:b/>
        </w:rPr>
        <w:t xml:space="preserve">Tulos</w:t>
      </w:r>
    </w:p>
    <w:p>
      <w:r>
        <w:t xml:space="preserve">Joe ei koskaan tule &gt;Syyt&gt; Bob on utelias siitä, miksi.</w:t>
      </w:r>
    </w:p>
    <w:p>
      <w:r>
        <w:rPr>
          <w:b/>
        </w:rPr>
        <w:t xml:space="preserve">Tulos</w:t>
      </w:r>
    </w:p>
    <w:p>
      <w:r>
        <w:t xml:space="preserve">Bob uskoo, että hänen piilopaikkansa on täydellinen &gt;Syyt&gt; Bob tuntee itsensä voittajaksi.</w:t>
      </w:r>
    </w:p>
    <w:p>
      <w:r>
        <w:rPr>
          <w:b/>
        </w:rPr>
        <w:t xml:space="preserve">Esimerkki 8.1328</w:t>
      </w:r>
    </w:p>
    <w:p>
      <w:r>
        <w:t xml:space="preserve">tarina: Brian meni supermarkettiin. Hän tarvitsi hedelmiä. Hän otti omenoita ja laittoi ne taskuunsa. Joku näki hänet. Hänet pakotettiin maksamaan siitä. valittu lause: Hän otti omenoita ja laittoi ne taskuunsa.</w:t>
      </w:r>
    </w:p>
    <w:p>
      <w:r>
        <w:rPr>
          <w:b/>
        </w:rPr>
        <w:t xml:space="preserve">Tulos</w:t>
      </w:r>
    </w:p>
    <w:p>
      <w:r>
        <w:t xml:space="preserve">Brian laittaa omenoita taskuunsa &gt;Syyt&gt; Brian on innoissaan.</w:t>
      </w:r>
    </w:p>
    <w:p>
      <w:r>
        <w:rPr>
          <w:b/>
        </w:rPr>
        <w:t xml:space="preserve">Esimerkki 8.1329</w:t>
      </w:r>
    </w:p>
    <w:p>
      <w:r>
        <w:t xml:space="preserve">tarina: Jim osti tytölleen sormuksen. Sormus oli liian suuri. Hän vaihtoi sen toiseen. Tämä sormus oli liian pieni. Tyttö käski Jimiä myymään sormuksen, koska hän tiesi jo, että Jim rakastaa häntä. valittu lause: Jim osti tytölleen sormuksen.</w:t>
      </w:r>
    </w:p>
    <w:p>
      <w:r>
        <w:rPr>
          <w:b/>
        </w:rPr>
        <w:t xml:space="preserve">Tulos</w:t>
      </w:r>
    </w:p>
    <w:p>
      <w:r>
        <w:t xml:space="preserve">Jim ostaa tytölleen sormuksen &gt;Syyt&gt; Tyttö on innoissaan.</w:t>
      </w:r>
    </w:p>
    <w:p>
      <w:r>
        <w:rPr>
          <w:b/>
        </w:rPr>
        <w:t xml:space="preserve">Tulos</w:t>
      </w:r>
    </w:p>
    <w:p>
      <w:r>
        <w:t xml:space="preserve">Jim ostaa tytölleen sormuksen &gt;Syyt&gt; Jim kokee pettymyksen.</w:t>
      </w:r>
    </w:p>
    <w:p>
      <w:r>
        <w:rPr>
          <w:b/>
        </w:rPr>
        <w:t xml:space="preserve">Esimerkki 8.1330</w:t>
      </w:r>
    </w:p>
    <w:p>
      <w:r>
        <w:t xml:space="preserve">tarina: Ann ei ollut koskaan ollut lentokoneessa. Hänen perheensä oli lähdössä ensi kuussa lomalle Floridaan. Hän pelkäsi, että lentokone putoaisi. Hänen ystävänsä kertoi, ettei mitään syytä huoleen ollut. Ann nousi koneeseen, ja kone laskeutui turvallisesti. valittu lause: Ann ei ollut koskaan ollut lentokoneessa.</w:t>
      </w:r>
    </w:p>
    <w:p>
      <w:r>
        <w:rPr>
          <w:b/>
        </w:rPr>
        <w:t xml:space="preserve">Tulos</w:t>
      </w:r>
    </w:p>
    <w:p>
      <w:r>
        <w:t xml:space="preserve">Anna ei koskaan mene lentokoneeseen &gt;Syyt&gt; Anna tuntee pelkoa.</w:t>
      </w:r>
    </w:p>
    <w:p>
      <w:r>
        <w:rPr>
          <w:b/>
        </w:rPr>
        <w:t xml:space="preserve">Tulos</w:t>
      </w:r>
    </w:p>
    <w:p>
      <w:r>
        <w:t xml:space="preserve">Ann ei ole koskaan ollut lentokoneessa &gt;Syyt&gt; Annia pelottaa.</w:t>
      </w:r>
    </w:p>
    <w:p>
      <w:r>
        <w:rPr>
          <w:b/>
        </w:rPr>
        <w:t xml:space="preserve">Esimerkki 8.1331</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Hän näytti minulle kaikki eri pelipaikat ja miten peli voitetaan.</w:t>
      </w:r>
    </w:p>
    <w:p>
      <w:r>
        <w:rPr>
          <w:b/>
        </w:rPr>
        <w:t xml:space="preserve">Tulos</w:t>
      </w:r>
    </w:p>
    <w:p>
      <w:r>
        <w:t xml:space="preserve">Hän näyttää minulle kaikki eri asennot ja miten peli voitetaan &gt;Syyt&gt; Tunnen itseni asiantuntevaksi. </w:t>
      </w:r>
    </w:p>
    <w:p>
      <w:r>
        <w:rPr>
          <w:b/>
        </w:rPr>
        <w:t xml:space="preserve">Esimerkki 8.1332</w:t>
      </w:r>
    </w:p>
    <w:p>
      <w:r>
        <w:t xml:space="preserve">tarina: Katsoin ulos ikkunastani ja näin, että ruohoni oli kasvamassa korkeaksi. Päätin, että ruoho on leikattava. Menin ulos ja otin ruohonleikkurin vajasta. Leikkasin ruohoa tunnin ajan. Istuin kuistilla ja olin ylpeä siitä, miten hyvältä ruoho näytti. valittu lause: Menin ulos ja hain ruohonleikkurin vajasta.</w:t>
      </w:r>
    </w:p>
    <w:p>
      <w:r>
        <w:rPr>
          <w:b/>
        </w:rPr>
        <w:t xml:space="preserve">Tulos</w:t>
      </w:r>
    </w:p>
    <w:p>
      <w:r>
        <w:t xml:space="preserve">Haen ruohonleikkurin &gt;Syyt&gt; Tunnen itseni valmistautuneeksi.</w:t>
      </w:r>
    </w:p>
    <w:p>
      <w:r>
        <w:rPr>
          <w:b/>
        </w:rPr>
        <w:t xml:space="preserve">Esimerkki 8.1333</w:t>
      </w:r>
    </w:p>
    <w:p>
      <w:r>
        <w:t xml:space="preserve">tarina: Kim leikki pihalla. Hän päätti kiivetä puuhun. Hän putosi paluumatkalla alas. Hän mursi kätensä kahdesta kohtaa. Kim jouduttiin lähettämään sairaalan ensiapuun. valittu lause: Hän kaatui paluumatkalla.</w:t>
      </w:r>
    </w:p>
    <w:p>
      <w:r>
        <w:rPr>
          <w:b/>
        </w:rPr>
        <w:t xml:space="preserve">Tulos</w:t>
      </w:r>
    </w:p>
    <w:p>
      <w:r>
        <w:t xml:space="preserve">Kim kaatuu &gt;Syyt&gt; Kim tuntee kipua.</w:t>
      </w:r>
    </w:p>
    <w:p>
      <w:r>
        <w:rPr>
          <w:b/>
        </w:rPr>
        <w:t xml:space="preserve">Esimerkki 8.1334</w:t>
      </w:r>
    </w:p>
    <w:p>
      <w:r>
        <w:t xml:space="preserve">tarina: Olin Intiassa. Näin kadulla kulkukoiran. Se tuntui pahalta. Päätin adoptoida sen. Meistä tuli parhaita ystäviä! valittu lause: Päätin adoptoida sen.</w:t>
      </w:r>
    </w:p>
    <w:p>
      <w:r>
        <w:rPr>
          <w:b/>
        </w:rPr>
        <w:t xml:space="preserve">Tulos</w:t>
      </w:r>
    </w:p>
    <w:p>
      <w:r>
        <w:t xml:space="preserve">Päätin adoptoida kulkukoiran &gt;Syyt&gt; koira tuntee kiitollisuutta. </w:t>
      </w:r>
    </w:p>
    <w:p>
      <w:r>
        <w:rPr>
          <w:b/>
        </w:rPr>
        <w:t xml:space="preserve">Esimerkki 8.1335</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Hänen lääkärinsä sanoi hänelle, että jos hän ei lopettaisi, hän kuolisi.</w:t>
      </w:r>
    </w:p>
    <w:p>
      <w:r>
        <w:rPr>
          <w:b/>
        </w:rPr>
        <w:t xml:space="preserve">Tulos</w:t>
      </w:r>
    </w:p>
    <w:p>
      <w:r>
        <w:t xml:space="preserve">Lääkäri käskee häntä lopettamaan tupakoinnin &gt;Syyt&gt; Hän on huoleton.</w:t>
      </w:r>
    </w:p>
    <w:p>
      <w:r>
        <w:rPr>
          <w:b/>
        </w:rPr>
        <w:t xml:space="preserve">Tulos</w:t>
      </w:r>
    </w:p>
    <w:p>
      <w:r>
        <w:t xml:space="preserve">Lääkäri varoittaa Thomasia tupakoimasta &gt;Syyt&gt; Thomas kokee ahdistusta.</w:t>
      </w:r>
    </w:p>
    <w:p>
      <w:r>
        <w:rPr>
          <w:b/>
        </w:rPr>
        <w:t xml:space="preserve">Esimerkki 8.1336</w:t>
      </w:r>
    </w:p>
    <w:p>
      <w:r>
        <w:t xml:space="preserve">tarina: Äitini tuli kotiin. Hän etsi korvakorujaan. Hän kysyi minulta, olenko nähnyt sitä missään. Kun sanoin, etten ole, hän suuttui. Lisäksi hän päätti huutaa minulle. valittu lause: Lisäksi hän päätti huutaa minulle.</w:t>
      </w:r>
    </w:p>
    <w:p>
      <w:r>
        <w:rPr>
          <w:b/>
        </w:rPr>
        <w:t xml:space="preserve">Tulos</w:t>
      </w:r>
    </w:p>
    <w:p>
      <w:r>
        <w:t xml:space="preserve">Äitini huutaa minulle &gt;Syyt&gt; Olen järkyttynyt.</w:t>
      </w:r>
    </w:p>
    <w:p>
      <w:r>
        <w:rPr>
          <w:b/>
        </w:rPr>
        <w:t xml:space="preserve">Esimerkki 8.1337</w:t>
      </w:r>
    </w:p>
    <w:p>
      <w:r>
        <w:t xml:space="preserve">tarina: Tim meni kauppaan. Hän katseli käytävillä, mitä ostaa. Hän päätyi suklaapatukkaan. Hän vei karkin myyjän luo ja yritti maksaa sen. Tim ei päätynyt ostamaan sitä, koska se oli liian kallis. valittu lause: Hän päätyi suklaapatukkaan.</w:t>
      </w:r>
    </w:p>
    <w:p>
      <w:r>
        <w:rPr>
          <w:b/>
        </w:rPr>
        <w:t xml:space="preserve">Tulos</w:t>
      </w:r>
    </w:p>
    <w:p>
      <w:r>
        <w:t xml:space="preserve">Tim valitsee suklaapatukan &gt;Syyt&gt; Tim on innoissaan.</w:t>
      </w:r>
    </w:p>
    <w:p>
      <w:r>
        <w:rPr>
          <w:b/>
        </w:rPr>
        <w:t xml:space="preserve">Esimerkki 8.1338</w:t>
      </w:r>
    </w:p>
    <w:p>
      <w:r>
        <w:t xml:space="preserve">tarina: Jan-niminen tyttö söi eräänä päivänä suklaapatukkaa. Puolivälissä karkkia hän päästi huudon. Janilla oli kovat kivut. Janin vanhemmat sopivat ajan hammaslääkärille. Jan menee hammaslääkäriin korjauttamaan hampaansa. valittu lause: Jan menee hammaslääkäriin korjauttamaan hampaansa.</w:t>
      </w:r>
    </w:p>
    <w:p>
      <w:r>
        <w:rPr>
          <w:b/>
        </w:rPr>
        <w:t xml:space="preserve">Tulos</w:t>
      </w:r>
    </w:p>
    <w:p>
      <w:r>
        <w:t xml:space="preserve">Jan saa hampaansa korjattua &gt;Syyt&gt; Jan tuntee helpotusta. </w:t>
      </w:r>
    </w:p>
    <w:p>
      <w:r>
        <w:rPr>
          <w:b/>
        </w:rPr>
        <w:t xml:space="preserve">Esimerkki 8.1339</w:t>
      </w:r>
    </w:p>
    <w:p>
      <w:r>
        <w:t xml:space="preserve">tarina: Elena halusi uuden nuken, jonka hän näki televisiomainoksessa. Nukke oli erityyppinen lelu, jota valmistettiin vain tuhat kappaletta. Hänen vanhempansa odottivat kuusi tuntia pitkässä jonossa lelukaupan ulkopuolella. He saivat yhden nuken. Elena sai uuden nuken syntymäpäivänään. valittu lause: Hänen vanhempansa odottivat kuusi tuntia pitkässä jonossa lelukaupan ulkopuolella.</w:t>
      </w:r>
    </w:p>
    <w:p>
      <w:r>
        <w:rPr>
          <w:b/>
        </w:rPr>
        <w:t xml:space="preserve">Tulos</w:t>
      </w:r>
    </w:p>
    <w:p>
      <w:r>
        <w:t xml:space="preserve">Hänen vanhempansa odottavat pitkässä jonossa &gt;Syyt&gt; Hänen vanhempansa ovat kärsimättömiä.</w:t>
      </w:r>
    </w:p>
    <w:p>
      <w:r>
        <w:rPr>
          <w:b/>
        </w:rPr>
        <w:t xml:space="preserve">Esimerkki 8.1340</w:t>
      </w:r>
    </w:p>
    <w:p>
      <w:r>
        <w:t xml:space="preserve">tarina: Perheeni halusi mennä rannalle koko kesän! Asumme hyvin lähellä, mutta meillä ei ollut mahdollisuuksia mennä. Eräänä päivänä minulla oli paljon vapaata aikaa ja pyysin äitiäni lähtemään. Hän oli innoissaan ja suostui lähtemään heti! Kun olimme perillä, hän oli hyvin iloinen siitä, että meni! valittu lause: Kun pääsimme sinne, hän oli hyvin iloinen, että hän meni!</w:t>
      </w:r>
    </w:p>
    <w:p>
      <w:r>
        <w:rPr>
          <w:b/>
        </w:rPr>
        <w:t xml:space="preserve">Tulos</w:t>
      </w:r>
    </w:p>
    <w:p>
      <w:r>
        <w:t xml:space="preserve">Äitini oli iloinen &gt;Syyt&gt; Tunnen itseni onnelliseksi.</w:t>
      </w:r>
    </w:p>
    <w:p>
      <w:r>
        <w:rPr>
          <w:b/>
        </w:rPr>
        <w:t xml:space="preserve">Esimerkki 8.1341</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Eräänä päivänä he päättivät avata yhdessä korjaamon.</w:t>
      </w:r>
    </w:p>
    <w:p>
      <w:r>
        <w:rPr>
          <w:b/>
        </w:rPr>
        <w:t xml:space="preserve">Tulos</w:t>
      </w:r>
    </w:p>
    <w:p>
      <w:r>
        <w:t xml:space="preserve">Johnsonin perhe päättää avata autokorjaamon &gt;Syyt&gt; Johnsonin perhe tuntee inspiraatiota.</w:t>
      </w:r>
    </w:p>
    <w:p>
      <w:r>
        <w:rPr>
          <w:b/>
        </w:rPr>
        <w:t xml:space="preserve">Esimerkki 8.1342</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Meillä oli suuri sotku siivottavana, mutta olimme niin iloisia, että olimme turvassa.</w:t>
      </w:r>
    </w:p>
    <w:p>
      <w:r>
        <w:rPr>
          <w:b/>
        </w:rPr>
        <w:t xml:space="preserve">Tulos</w:t>
      </w:r>
    </w:p>
    <w:p>
      <w:r>
        <w:t xml:space="preserve">Olemme iloisia siitä, että olemme turvassa &gt;Syyt&gt; Olemme onnellisia.</w:t>
      </w:r>
    </w:p>
    <w:p>
      <w:r>
        <w:rPr>
          <w:b/>
        </w:rPr>
        <w:t xml:space="preserve">Tulos</w:t>
      </w:r>
    </w:p>
    <w:p>
      <w:r>
        <w:t xml:space="preserve">Olemme iloisia siitä, että olemme turvassa &gt;Syyt&gt; Olemme kiitollisia.</w:t>
      </w:r>
    </w:p>
    <w:p>
      <w:r>
        <w:rPr>
          <w:b/>
        </w:rPr>
        <w:t xml:space="preserve">Esimerkki 8.1343</w:t>
      </w:r>
    </w:p>
    <w:p>
      <w:r>
        <w:t xml:space="preserve">tarina: Kesäkuu rakastaa yötä enemmän kuin päivää. Hän ei voinut ymmärtää, miksi näin oli. Päivällä hän oli ärtyisämpi ja vihaisempi. Hän kävi lääkärissä tämän ongelman vuoksi. Hän rakastaa edelleen yötä. valittu lause: June rakastaa yötä enemmän kuin päivää.</w:t>
      </w:r>
    </w:p>
    <w:p>
      <w:r>
        <w:rPr>
          <w:b/>
        </w:rPr>
        <w:t xml:space="preserve">Tulos</w:t>
      </w:r>
    </w:p>
    <w:p>
      <w:r>
        <w:t xml:space="preserve">June rakastaa yötä enemmän kuin päivää &gt;Syyt&gt; Hän on hämmentynyt.</w:t>
      </w:r>
    </w:p>
    <w:p>
      <w:r>
        <w:rPr>
          <w:b/>
        </w:rPr>
        <w:t xml:space="preserve">Esimerkki 8.1344</w:t>
      </w:r>
    </w:p>
    <w:p>
      <w:r>
        <w:t xml:space="preserve">tarina: Martha rakasti miestään. Hän halusi hankkia hänelle jotain erityistä. Eräänä päivänä hän työskenteli myöhään töissä. Hän työskenteli Starbucksissa. Martha hankki miehelleen herkullisen suklaajuoman. valittu lause: Hän halusi ostaa miehelle jotain erityistä.</w:t>
      </w:r>
    </w:p>
    <w:p>
      <w:r>
        <w:rPr>
          <w:b/>
        </w:rPr>
        <w:t xml:space="preserve">Tulos</w:t>
      </w:r>
    </w:p>
    <w:p>
      <w:r>
        <w:t xml:space="preserve">Martha haluaa hankkia miehelleen jotain erityistä &gt;Syyt&gt; Martha on innoissaan.</w:t>
      </w:r>
    </w:p>
    <w:p>
      <w:r>
        <w:rPr>
          <w:b/>
        </w:rPr>
        <w:t xml:space="preserve">Esimerkki 8.1345</w:t>
      </w:r>
    </w:p>
    <w:p>
      <w:r>
        <w:t xml:space="preserve">tarina: Ian tarvitsee lämpimät hanskat ensimmäistä talvea varten Vermontissa. Valitettavasti Ianilla ei ole paljon rahaa. Ian soittaa äidilleen ja pyytää rahaa hanskoihin. Äiti lähettää hänelle rahaa. Ian menee kauppaan ostamaan hanskoja. valittu lause: Ian menee kauppaan ostamaan hanskoja.</w:t>
      </w:r>
    </w:p>
    <w:p>
      <w:r>
        <w:rPr>
          <w:b/>
        </w:rPr>
        <w:t xml:space="preserve">Tulos</w:t>
      </w:r>
    </w:p>
    <w:p>
      <w:r>
        <w:t xml:space="preserve">Ian menee kauppaan ostamaan käsineitä &gt;Syyt&gt; Ian on onnellinen.</w:t>
      </w:r>
    </w:p>
    <w:p>
      <w:r>
        <w:rPr>
          <w:b/>
        </w:rPr>
        <w:t xml:space="preserve">Esimerkki 8.1346</w:t>
      </w:r>
    </w:p>
    <w:p>
      <w:r>
        <w:t xml:space="preserve">tarina: Koira katsoi häkistään ylös, melkein kuin surullinen. Jimillä oli pehmeä sydän ja hän osti koiran heti. Eräänä päivänä ryöstäjä yritti tunkeutua taloon. Koira haukkui ja ryöstäjä pakeni. Mies pelasti koiran, ja koira pelasti lopulta miehen. valittu lause: Jimillä oli pehmeä sydän ja hän osti koiran heti.</w:t>
      </w:r>
    </w:p>
    <w:p>
      <w:r>
        <w:rPr>
          <w:b/>
        </w:rPr>
        <w:t xml:space="preserve">Tulos</w:t>
      </w:r>
    </w:p>
    <w:p>
      <w:r>
        <w:t xml:space="preserve">Jim ostaa koiran &gt;Syyt&gt; Jim on onnellinen(t).</w:t>
      </w:r>
    </w:p>
    <w:p>
      <w:r>
        <w:rPr>
          <w:b/>
        </w:rPr>
        <w:t xml:space="preserve">Esimerkki 8.1347</w:t>
      </w:r>
    </w:p>
    <w:p>
      <w:r>
        <w:t xml:space="preserve">tarina: Kissa hyppäsi sohvalta. Kissa mursi jalkansa. Omistaja vei kissan sairaalaan. Lääkäri antoi kissalle jalkakipsin. Kissa pystyi kävelemään. valittu lause: Kissa mursi jalkansa.</w:t>
      </w:r>
    </w:p>
    <w:p>
      <w:r>
        <w:rPr>
          <w:b/>
        </w:rPr>
        <w:t xml:space="preserve">Tulos</w:t>
      </w:r>
    </w:p>
    <w:p>
      <w:r>
        <w:t xml:space="preserve">Kissa katkaisee jalkansa &gt;Syyt&gt; Kissa tuntee kipua.</w:t>
      </w:r>
    </w:p>
    <w:p>
      <w:r>
        <w:rPr>
          <w:b/>
        </w:rPr>
        <w:t xml:space="preserve">Esimerkki 8.1348</w:t>
      </w:r>
    </w:p>
    <w:p>
      <w:r>
        <w:t xml:space="preserve">tarina: Kävimme pitkällä lenkillä. Olimme kuumia ja väsyneitä. Kun se oli ohi, menimme kotiin. Lepäsimme ja joimme paljon vettä. Päädyimme nukahtamaan sohvalle. valittu lause: Kun se oli ohi, menimme kotiin.</w:t>
      </w:r>
    </w:p>
    <w:p>
      <w:r>
        <w:rPr>
          <w:b/>
        </w:rPr>
        <w:t xml:space="preserve">Tulos</w:t>
      </w:r>
    </w:p>
    <w:p>
      <w:r>
        <w:t xml:space="preserve">Juoksumme on ohi &gt;Syyt&gt; Meillä on kuuma ja väsynyt olo.</w:t>
      </w:r>
    </w:p>
    <w:p>
      <w:r>
        <w:rPr>
          <w:b/>
        </w:rPr>
        <w:t xml:space="preserve">Esimerkki 8.1349</w:t>
      </w:r>
    </w:p>
    <w:p>
      <w:r>
        <w:t xml:space="preserve">tarina: Kelsey oli ollut vuosia tekemisissä koirankarvojen kanssa sohvallaan. Lopulta hän oli saanut tarpeekseen ja päätti ostaa peitteen. Hän vietti tunnin kaupassa valitsemassa täydellistä peittoa. Kelseyn koira hyppäsi sohvalle heti, kun päällinen oli päällä. Mutta ainakin nyt hän pystyi helposti siivoamaan koiran jäljet! valittu lause: Kelsey oli jo vuosia joutunut kamppailemaan koirankarvojen kanssa sohvallaan.</w:t>
      </w:r>
    </w:p>
    <w:p>
      <w:r>
        <w:rPr>
          <w:b/>
        </w:rPr>
        <w:t xml:space="preserve">Tulos</w:t>
      </w:r>
    </w:p>
    <w:p>
      <w:r>
        <w:t xml:space="preserve">Kelsey käsittelee koiran karvoja &gt;Syyt&gt; Häntä ärsyttää.</w:t>
      </w:r>
    </w:p>
    <w:p>
      <w:r>
        <w:rPr>
          <w:b/>
        </w:rPr>
        <w:t xml:space="preserve">Esimerkki 8.1350</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Billy vei robotin kouluun näyttääkseen sitä ystävilleen ja opettajilleen.</w:t>
      </w:r>
    </w:p>
    <w:p>
      <w:r>
        <w:rPr>
          <w:b/>
        </w:rPr>
        <w:t xml:space="preserve">Tulos</w:t>
      </w:r>
    </w:p>
    <w:p>
      <w:r>
        <w:t xml:space="preserve">Billy näyttää robottia ystävilleen &gt;Syyt&gt; Hänen ystävänsä ovat hämmästyneitä.</w:t>
      </w:r>
    </w:p>
    <w:p>
      <w:r>
        <w:rPr>
          <w:b/>
        </w:rPr>
        <w:t xml:space="preserve">Esimerkki 8.1351</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Päädyin heittämään pois lempisukkani reikien takia.</w:t>
      </w:r>
    </w:p>
    <w:p>
      <w:r>
        <w:rPr>
          <w:b/>
        </w:rPr>
        <w:t xml:space="preserve">Tulos</w:t>
      </w:r>
    </w:p>
    <w:p>
      <w:r>
        <w:t xml:space="preserve">Minun täytyy heittää sukat pois &gt;Syyt&gt; Olen järkyttynyt.</w:t>
      </w:r>
    </w:p>
    <w:p>
      <w:r>
        <w:rPr>
          <w:b/>
        </w:rPr>
        <w:t xml:space="preserve">Tulos</w:t>
      </w:r>
    </w:p>
    <w:p>
      <w:r>
        <w:t xml:space="preserve">Heitän pois lempisukkani &gt;Syyt&gt; Olen surullinen.</w:t>
      </w:r>
    </w:p>
    <w:p>
      <w:r>
        <w:rPr>
          <w:b/>
        </w:rPr>
        <w:t xml:space="preserve">Esimerkki 8.1352</w:t>
      </w:r>
    </w:p>
    <w:p>
      <w:r>
        <w:t xml:space="preserve">tarina: Lizillä oli hyvin likainen auto. Hänen poikaystävänsä pilkkasi häntä usein. Viimein hän päätti pestä auton viime tiistaina. Hän meni autopesulaan ja aloitti. Lopulta se näytti erilaiselta ja hänen poikaystävänsä piti siitä. valittu lause: Hänen poikaystävänsä pilkkasi häntä usein.</w:t>
      </w:r>
    </w:p>
    <w:p>
      <w:r>
        <w:rPr>
          <w:b/>
        </w:rPr>
        <w:t xml:space="preserve">Tulos</w:t>
      </w:r>
    </w:p>
    <w:p>
      <w:r>
        <w:t xml:space="preserve">Lizin poikaystävä kiusasi Liziä hänen likaisesta autostaan &gt;Syyt&gt; Liz tuntee olonsa noloksi.</w:t>
      </w:r>
    </w:p>
    <w:p>
      <w:r>
        <w:rPr>
          <w:b/>
        </w:rPr>
        <w:t xml:space="preserve">Esimerkki 8.1353</w:t>
      </w:r>
    </w:p>
    <w:p>
      <w:r>
        <w:t xml:space="preserve">tarina: Ethan laittoi uunin päälle. Hän laittoi perunan uuniin. Se kypsyi tunnin ajan. Hän otti sen ulos. Hän söi sen päivälliseksi. valittu lause: Hän veti sen ulos.</w:t>
      </w:r>
    </w:p>
    <w:p>
      <w:r>
        <w:rPr>
          <w:b/>
        </w:rPr>
        <w:t xml:space="preserve">Tulos</w:t>
      </w:r>
    </w:p>
    <w:p>
      <w:r>
        <w:t xml:space="preserve">Ethan vetää perunan uunista &gt;Syyt&gt; Ethan on onnellinen.</w:t>
      </w:r>
    </w:p>
    <w:p>
      <w:r>
        <w:rPr>
          <w:b/>
        </w:rPr>
        <w:t xml:space="preserve">Esimerkki 8.1354</w:t>
      </w:r>
    </w:p>
    <w:p>
      <w:r>
        <w:t xml:space="preserve">tarina: Sam oli tekemässä pihatöitä takapihallaan. Hänen koiransa piti hänelle seuraa töiden aikana. Sam näki jonkun ajavan hänen pihatielleen ja meni katsomaan, kuka. Hänen koiransa tuli hänen mukaansa. Koira haukkui, kun se tapasi vieraan. valittu lause: Hänen koiransa piti hänelle seuraa, kun hän työskenteli.</w:t>
      </w:r>
    </w:p>
    <w:p>
      <w:r>
        <w:rPr>
          <w:b/>
        </w:rPr>
        <w:t xml:space="preserve">Tulos</w:t>
      </w:r>
    </w:p>
    <w:p>
      <w:r>
        <w:t xml:space="preserve">Koira pitää Samille seuraa &gt;Syyt&gt; Sam tuntee rakkautta.</w:t>
      </w:r>
    </w:p>
    <w:p>
      <w:r>
        <w:rPr>
          <w:b/>
        </w:rPr>
        <w:t xml:space="preserve">Tulos</w:t>
      </w:r>
    </w:p>
    <w:p>
      <w:r>
        <w:t xml:space="preserve">Samin koira pitää hänelle seuraa &gt;Syyt&gt; Sam on onnellinen(t).</w:t>
      </w:r>
    </w:p>
    <w:p>
      <w:r>
        <w:rPr>
          <w:b/>
        </w:rPr>
        <w:t xml:space="preserve">Esimerkki 8.1355</w:t>
      </w:r>
    </w:p>
    <w:p>
      <w:r>
        <w:t xml:space="preserve">tarina: Mattilla oli kolme kilpikonnaa, joita hän hoiti joka päivä. Kerran hän päätti kokeilla kilpikonnien kilpailemista nähdäkseen, kumpi oli nopein. Hän sulki keittiön lattian ja laittoi kaikki kilpikonnat laatoitukselle. Hän tönäisi ja tökkäisi, mutta yksikään kilpikonna ei liikkunut juuri lainkaan. Matt ajatteli, että kilpikonnat eivät ehkä ole paras lemmikki, jonka kanssa voisi yrittää kisata. valittu lause: Kerran hän päätti kokeilla kilpikonnien kilpailemista nähdäkseen, kumpi oli nopein.</w:t>
      </w:r>
    </w:p>
    <w:p>
      <w:r>
        <w:rPr>
          <w:b/>
        </w:rPr>
        <w:t xml:space="preserve">Tulos</w:t>
      </w:r>
    </w:p>
    <w:p>
      <w:r>
        <w:t xml:space="preserve">Matt kilpailee kilpikonniensa kanssa &gt;Syyt&gt; Matt kokee pettymyksen.</w:t>
      </w:r>
    </w:p>
    <w:p>
      <w:r>
        <w:rPr>
          <w:b/>
        </w:rPr>
        <w:t xml:space="preserve">Esimerkki 8.1356</w:t>
      </w:r>
    </w:p>
    <w:p>
      <w:r>
        <w:t xml:space="preserve">tarina: Whitney oli tylsistynyt. Hän päätti istua autoonsa ja ajaa. Hän tankkasi ja lähti etelään. Hän päätyi Floridaan. Hän oli päättänyt lähteä useammalle automatkalle. valittu lause: Hän päätyi Floridaan.</w:t>
      </w:r>
    </w:p>
    <w:p>
      <w:r>
        <w:rPr>
          <w:b/>
        </w:rPr>
        <w:t xml:space="preserve">Tulos</w:t>
      </w:r>
    </w:p>
    <w:p>
      <w:r>
        <w:t xml:space="preserve">Hän päätyy Floridaan &gt;Syyt&gt; Hän on onnellinen.</w:t>
      </w:r>
    </w:p>
    <w:p>
      <w:r>
        <w:rPr>
          <w:b/>
        </w:rPr>
        <w:t xml:space="preserve">Esimerkki 8.1357</w:t>
      </w:r>
    </w:p>
    <w:p>
      <w:r>
        <w:t xml:space="preserve">tarina: Oli mies nimeltä Josue. Hän halusi mennä juhliin. Hän pyysi kaikkia ystäviään. He eivät tienneet mistään. Niinpä hän järjesti omat juhlansa. valittu lause: Hän kysyi kaikilta ystäviltään.</w:t>
      </w:r>
    </w:p>
    <w:p>
      <w:r>
        <w:rPr>
          <w:b/>
        </w:rPr>
        <w:t xml:space="preserve">Tulos</w:t>
      </w:r>
    </w:p>
    <w:p>
      <w:r>
        <w:t xml:space="preserve">Josue kysyy ystäviltään &gt;Syyt&gt; Josue on toiveikas.</w:t>
      </w:r>
    </w:p>
    <w:p>
      <w:r>
        <w:rPr>
          <w:b/>
        </w:rPr>
        <w:t xml:space="preserve">Esimerkki 8.1358</w:t>
      </w:r>
    </w:p>
    <w:p>
      <w:r>
        <w:t xml:space="preserve">tarina: Tomilla oli vanha hella. Se sammui eräänä yönä. Tom ei haistanut kaasua. Se sai hänet voimaan pahoin. Tomin oli korjattava se. valittu lause: Tom ei haistanut kaasua.</w:t>
      </w:r>
    </w:p>
    <w:p>
      <w:r>
        <w:rPr>
          <w:b/>
        </w:rPr>
        <w:t xml:space="preserve">Tulos</w:t>
      </w:r>
    </w:p>
    <w:p>
      <w:r>
        <w:t xml:space="preserve">Tom ei haista kaasun hajua &gt;Syyt&gt; Tom voi pahoin.</w:t>
      </w:r>
    </w:p>
    <w:p>
      <w:r>
        <w:rPr>
          <w:b/>
        </w:rPr>
        <w:t xml:space="preserve">Esimerkki 8.1359</w:t>
      </w:r>
    </w:p>
    <w:p>
      <w:r>
        <w:t xml:space="preserve">tarina: Kelly meni bussilla kotiin koulusta. Kotiin päästyään hän huomasi hukanneensa avaimensa. Hän etsi niitä kaikkialta. Valitettavasti hänen oli odotettava, kunnes hänen vanhempansa tulivat kotiin. Onneksi he pääsivät kotiin ja avasivat oven. valittu lause: Valitettavasti hän joutui odottamaan, kunnes hänen vanhempansa tulivat kotiin.</w:t>
      </w:r>
    </w:p>
    <w:p>
      <w:r>
        <w:rPr>
          <w:b/>
        </w:rPr>
        <w:t xml:space="preserve">Tulos</w:t>
      </w:r>
    </w:p>
    <w:p>
      <w:r>
        <w:t xml:space="preserve">Kelly joutuu odottamaan vanhempiaan &gt;Syyt&gt; Kelly tuntee itsensä ärsyyntyneeksi.</w:t>
      </w:r>
    </w:p>
    <w:p>
      <w:r>
        <w:rPr>
          <w:b/>
        </w:rPr>
        <w:t xml:space="preserve">Esimerkki 8.1360</w:t>
      </w:r>
    </w:p>
    <w:p>
      <w:r>
        <w:t xml:space="preserve">tarina: Johnny oli aina halunnut nähdä Utahin. Hän säästää rahaa suurta matkaa varten. Lopulta hän lentää Utahiin. Hän rakastaa ystävällisiä ihmisiä, joita hän tapaa siellä. Johnny on niin iloinen, että hänen unelmansa Utahissa käymisestä toteutui. valittu lause: Hän rakastaa ystävällisiä ihmisiä, joita hän tapaa siellä.</w:t>
      </w:r>
    </w:p>
    <w:p>
      <w:r>
        <w:rPr>
          <w:b/>
        </w:rPr>
        <w:t xml:space="preserve">Tulos</w:t>
      </w:r>
    </w:p>
    <w:p>
      <w:r>
        <w:t xml:space="preserve">Johnny rakastaa Utahin ystävällisiä ihmisiä &gt;Syyt&gt; Johnny tuntee olevansa tervetullut. </w:t>
      </w:r>
    </w:p>
    <w:p>
      <w:r>
        <w:rPr>
          <w:b/>
        </w:rPr>
        <w:t xml:space="preserve">Esimerkki 8.1361</w:t>
      </w:r>
    </w:p>
    <w:p>
      <w:r>
        <w:t xml:space="preserve">tarina: Jill näki televisiossa naisen valmistavan lintuherkkuja. Hän ryhtyi tekemään omia lintuherkkuja. Hän teki pannun käpyjä, jotka oli levitetty maapähkinävoilla. Jill meni autotalliin hakemaan linnunsiemeniä, joita hän ripotteli niiden päälle. Kun hän palasi takaisin, hänen poikansa nuoli maapähkinävoita kävyistä. valittu lause: Hän palasi nähdäkseen poikansa nuolevan maapähkinävoita kävyistä.</w:t>
      </w:r>
    </w:p>
    <w:p>
      <w:r>
        <w:rPr>
          <w:b/>
        </w:rPr>
        <w:t xml:space="preserve">Tulos</w:t>
      </w:r>
    </w:p>
    <w:p>
      <w:r>
        <w:t xml:space="preserve">Jill näkee poikansa nuolevan maapähkinävoita tötteröistä &gt;Syyt&gt; Jill yllättyy.</w:t>
      </w:r>
    </w:p>
    <w:p>
      <w:r>
        <w:rPr>
          <w:b/>
        </w:rPr>
        <w:t xml:space="preserve">Esimerkki 8.1362</w:t>
      </w:r>
    </w:p>
    <w:p>
      <w:r>
        <w:t xml:space="preserve">tarina: Martina meni hakemaan kahvia aamiaiseksi. Hän tilasi kuppilan suurimman kahvin. Hän otti kulauksen ja tunsi suunsa olevan tulessa! Hän poltti kielensä. Hänen oli juotava kylmää vettä kivun hoitoon. valittu lause: Hän otti kulauksen ja tunsi suunsa olevan tulessa!</w:t>
      </w:r>
    </w:p>
    <w:p>
      <w:r>
        <w:rPr>
          <w:b/>
        </w:rPr>
        <w:t xml:space="preserve">Tulos</w:t>
      </w:r>
    </w:p>
    <w:p>
      <w:r>
        <w:t xml:space="preserve">Martina saa palovammoja &gt;Syyt&gt; Martina tuntee kipua.</w:t>
      </w:r>
    </w:p>
    <w:p>
      <w:r>
        <w:rPr>
          <w:b/>
        </w:rPr>
        <w:t xml:space="preserve">Esimerkki 8.1363</w:t>
      </w:r>
    </w:p>
    <w:p>
      <w:r>
        <w:t xml:space="preserve">tarina: Lou osti hiljattain rakennetun talon. Hän oli jo lähettänyt osoitteenmuutoslomakkeen USPS:lle. Lou tarkisti postilaatikkonsa joka päivä kuukauden ajan, ja se oli tyhjä. Hän soitti huolestuneena postitoimistoon ja huomasi, että hänen postinsa oli heillä. He eivät voineet lähettää sitä, koska hänen uusi osoitteensa oli uusi. valittu lause: Lou osti uudehkon talon.</w:t>
      </w:r>
    </w:p>
    <w:p>
      <w:r>
        <w:rPr>
          <w:b/>
        </w:rPr>
        <w:t xml:space="preserve">Tulos</w:t>
      </w:r>
    </w:p>
    <w:p>
      <w:r>
        <w:t xml:space="preserve">Lou ostaa uuden kodin &gt;Syyt&gt; Hän on innoissansa.</w:t>
      </w:r>
    </w:p>
    <w:p>
      <w:r>
        <w:rPr>
          <w:b/>
        </w:rPr>
        <w:t xml:space="preserve">Esimerkki 8.1364</w:t>
      </w:r>
    </w:p>
    <w:p>
      <w:r>
        <w:t xml:space="preserve">tarina: Ana ei ollut koskaan lentänyt lentokoneella. Hänen poikaystävänsä muutti maan toiselle puolelle. Ana rakasti poikaa eikä halunnut tämän lähtevän. Hän itki ja itki. Hän päätti, että hän oli tarpeeksi rohkea noustakseen lentokoneeseen. valittu lause: Hän itki ja itki.</w:t>
      </w:r>
    </w:p>
    <w:p>
      <w:r>
        <w:rPr>
          <w:b/>
        </w:rPr>
        <w:t xml:space="preserve">Tulos</w:t>
      </w:r>
    </w:p>
    <w:p>
      <w:r>
        <w:t xml:space="preserve">Anan poikaystävä muuttaa maan toiselle puolelle &gt;Syyt&gt; Ana on surullinen.</w:t>
      </w:r>
    </w:p>
    <w:p>
      <w:r>
        <w:rPr>
          <w:b/>
        </w:rPr>
        <w:t xml:space="preserve">Esimerkki 8.1365</w:t>
      </w:r>
    </w:p>
    <w:p>
      <w:r>
        <w:t xml:space="preserve">tarina: Molly oli nukahtanut tukka solmussa. Nyt hänen hiuksensa olivat hyvin sekaisin. Hän yritti kammata niitä, mutta se ei onnistunut. Hän päätti hieroa hiuksiin kookosöljyä. Sitten hän pystyi kampaamaan hiukset pois. valittu lause: Sitten hän pystyi kampaamaan hiukset pois.</w:t>
      </w:r>
    </w:p>
    <w:p>
      <w:r>
        <w:rPr>
          <w:b/>
        </w:rPr>
        <w:t xml:space="preserve">Tulos</w:t>
      </w:r>
    </w:p>
    <w:p>
      <w:r>
        <w:t xml:space="preserve">Molly sai kammattua tukkakimput pois hiuksistaan &gt;Syyt&gt; Molly tuntee olonsa helpottuneeksi. </w:t>
      </w:r>
    </w:p>
    <w:p>
      <w:r>
        <w:rPr>
          <w:b/>
        </w:rPr>
        <w:t xml:space="preserve">Esimerkki 8.1366</w:t>
      </w:r>
    </w:p>
    <w:p>
      <w:r>
        <w:t xml:space="preserve">tarina: Perheeni meni vesipuistoon, koska tänään oli pyhäpäivä. Veljeni ja minä olimme ensimmäisinä jonossa laiskalle joelle. Vietimme pari minuuttia kelluen vedessä. Kun olimme päässeet ulos, menimme kohti valtavaa liukumäkeä. Koska jono liukumäen edessä oli suuri, odotimme jonkin aikaa. valittu lause: Perheeni meni vesipuistoon, koska tänään oli pyhäpäivä.</w:t>
      </w:r>
    </w:p>
    <w:p>
      <w:r>
        <w:rPr>
          <w:b/>
        </w:rPr>
        <w:t xml:space="preserve">Tulos</w:t>
      </w:r>
    </w:p>
    <w:p>
      <w:r>
        <w:t xml:space="preserve">Menemme vesipuistoon &gt;Syyt&gt; Meistä tuntuu onnelliselta.</w:t>
      </w:r>
    </w:p>
    <w:p>
      <w:r>
        <w:rPr>
          <w:b/>
        </w:rPr>
        <w:t xml:space="preserve">Tulos</w:t>
      </w:r>
    </w:p>
    <w:p>
      <w:r>
        <w:t xml:space="preserve">Perheeni käy vesipuistossa &gt;Syyt&gt; Perheeni on onnellinen(t)</w:t>
      </w:r>
    </w:p>
    <w:p>
      <w:r>
        <w:rPr>
          <w:b/>
        </w:rPr>
        <w:t xml:space="preserve">Esimerkki 8.1367</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Hän huomasi, että Harold tarvitsi vain seuraa.</w:t>
      </w:r>
    </w:p>
    <w:p>
      <w:r>
        <w:rPr>
          <w:b/>
        </w:rPr>
        <w:t xml:space="preserve">Tulos</w:t>
      </w:r>
    </w:p>
    <w:p>
      <w:r>
        <w:t xml:space="preserve">Hän huomaa, että Harold tarvitsee seuraa &gt;Syyt&gt; Hän tuntee myötätuntoa. </w:t>
      </w:r>
    </w:p>
    <w:p>
      <w:r>
        <w:rPr>
          <w:b/>
        </w:rPr>
        <w:t xml:space="preserve">Esimerkki 8.1368</w:t>
      </w:r>
    </w:p>
    <w:p>
      <w:r>
        <w:t xml:space="preserve">tarina: Nancy vihasi kalastusta. Hän ei pitänyt matoista. Hänen miehensä halusi todella, että hän pitäisi kalastuksesta. Hän osti hänelle väärennettyjä matoja käytettäväksi. Nyt he molemmat rakastavat kalastusta yhdessä. valittu lause: Hänen miehensä halusi todella, että Nancy pitäisi kalastuksesta.</w:t>
      </w:r>
    </w:p>
    <w:p>
      <w:r>
        <w:rPr>
          <w:b/>
        </w:rPr>
        <w:t xml:space="preserve">Tulos</w:t>
      </w:r>
    </w:p>
    <w:p>
      <w:r>
        <w:t xml:space="preserve">Hänen miehensä haluaa hänen pitävän kalastuksesta &gt;Syyt&gt; Hän tuntee itsensä vastustuskykyiseksi.</w:t>
      </w:r>
    </w:p>
    <w:p>
      <w:r>
        <w:rPr>
          <w:b/>
        </w:rPr>
        <w:t xml:space="preserve">Esimerkki 8.1369</w:t>
      </w:r>
    </w:p>
    <w:p>
      <w:r>
        <w:t xml:space="preserve">tarina: Ystäväni Jeremy soitti eräänä päivänä. Hän pyysi minua lentämään Kaliforniaan vierailulle. Hän kertoi minulle, että siellä oli meneillään jännittävä show. Kun suljin puhelimen, olin niin innoissani, etten kestänyt sitä. Soitin heti ystävälleni Jacobille ja kutsuin hänet mukaan. valittu lause: Ystäväni Jeremy soitti taannoin.</w:t>
      </w:r>
    </w:p>
    <w:p>
      <w:r>
        <w:rPr>
          <w:b/>
        </w:rPr>
        <w:t xml:space="preserve">Tulos</w:t>
      </w:r>
    </w:p>
    <w:p>
      <w:r>
        <w:t xml:space="preserve">Jeremy soittaa minulle &gt;Syyt&gt; Olen innoissani.</w:t>
      </w:r>
    </w:p>
    <w:p>
      <w:r>
        <w:rPr>
          <w:b/>
        </w:rPr>
        <w:t xml:space="preserve">Esimerkki 8.1370</w:t>
      </w:r>
    </w:p>
    <w:p>
      <w:r>
        <w:t xml:space="preserve">tarina: Janen piti tehdä hyvin tärkeä oikeinkirjoituskoe. Hän valvoi edellisenä iltana myöhään opiskellen sanoja. Kun hän istui luokassa, hän oli hyvin hermostunut. Jane teki parhaansa. Seuraavana päivänä hän sai tietää, että hän sai kiitettävän arvosanan A+. valittu lause: Kun hän istui alas luokassa, hän oli hyvin hermostunut.</w:t>
      </w:r>
    </w:p>
    <w:p>
      <w:r>
        <w:rPr>
          <w:b/>
        </w:rPr>
        <w:t xml:space="preserve">Tulos</w:t>
      </w:r>
    </w:p>
    <w:p>
      <w:r>
        <w:t xml:space="preserve">Jane istui luokassa koetta varten &gt;Syyt&gt; Jane on hermostunut.</w:t>
      </w:r>
    </w:p>
    <w:p>
      <w:r>
        <w:rPr>
          <w:b/>
        </w:rPr>
        <w:t xml:space="preserve">Esimerkki 8.1371</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Gina ja hänen äitinsä menivät hakemaan hänet.</w:t>
      </w:r>
    </w:p>
    <w:p>
      <w:r>
        <w:rPr>
          <w:b/>
        </w:rPr>
        <w:t xml:space="preserve">Tulos</w:t>
      </w:r>
    </w:p>
    <w:p>
      <w:r>
        <w:t xml:space="preserve">Gina ottaa Lisan kyytiin &gt;Syyt&gt; Gina ja Lisa ovat innoissaan.</w:t>
      </w:r>
    </w:p>
    <w:p>
      <w:r>
        <w:rPr>
          <w:b/>
        </w:rPr>
        <w:t xml:space="preserve">Esimerkki 8.1372</w:t>
      </w:r>
    </w:p>
    <w:p>
      <w:r>
        <w:t xml:space="preserve">tarina: William oli ulkona tyttöystävänsä kanssa. Oli kuuma päivä, ja he halusivat jäätelöä. He pysähtyivät paikalliseen jäätelökioskiin. Pariskunta osti pari kauhallista jäätelöä. He nauttivat herkusta ja jatkoivat kävelyä yhdessä. valittu lause: He pysähtyivät paikalliseen jäätelökioskiin.</w:t>
      </w:r>
    </w:p>
    <w:p>
      <w:r>
        <w:rPr>
          <w:b/>
        </w:rPr>
        <w:t xml:space="preserve">Tulos</w:t>
      </w:r>
    </w:p>
    <w:p>
      <w:r>
        <w:t xml:space="preserve">William ja hänen tyttöystävänsä pysähtyivät paikalliseen jäätelökioskiin &gt;Syyt&gt; William ja hänen tyttöystävänsä tuntevat olonsa viilentyneeksi.</w:t>
      </w:r>
    </w:p>
    <w:p>
      <w:r>
        <w:rPr>
          <w:b/>
        </w:rPr>
        <w:t xml:space="preserve">Esimerkki 8.1373</w:t>
      </w:r>
    </w:p>
    <w:p>
      <w:r>
        <w:t xml:space="preserve">tarina: Charles halusi värittää värityskirjaa. Ongelmana oli kuitenkin se, ettei hänellä ollut värikyniä. Hänen äitinsä vei hänet kauppaan, ja he molemmat valitsivat väriliidut. Kotiin päästyään hän alkoi työstää värityskirjaa. Charles luulee, että hänen äitinsä unohti värikynät hänelle. valittu lause: Kun hän saapui kotiin, hän alkoi työstää värityskirjaa.</w:t>
      </w:r>
    </w:p>
    <w:p>
      <w:r>
        <w:rPr>
          <w:b/>
        </w:rPr>
        <w:t xml:space="preserve">Tulos</w:t>
      </w:r>
    </w:p>
    <w:p>
      <w:r>
        <w:t xml:space="preserve">Charles värittää värityskirjaansa &gt;Syyt&gt; Charles tuntee kiitollisuutta.</w:t>
      </w:r>
    </w:p>
    <w:p>
      <w:r>
        <w:rPr>
          <w:b/>
        </w:rPr>
        <w:t xml:space="preserve">Esimerkki 8.1374</w:t>
      </w:r>
    </w:p>
    <w:p>
      <w:r>
        <w:t xml:space="preserve">tarina: Dominick meni kouluun. Hän meni pelaamaan potkupalloa ystäviensä kanssa. Oli hänen vuoronsa potkaista palloa. Kun hän potkaisi palloa, hänen kenkänsä halkeili kahtia. Dominickin oli hankittava uudet kengät. valittu lause: Hän meni pelaamaan potkupalloa ystäviensä kanssa.</w:t>
      </w:r>
    </w:p>
    <w:p>
      <w:r>
        <w:rPr>
          <w:b/>
        </w:rPr>
        <w:t xml:space="preserve">Tulos</w:t>
      </w:r>
    </w:p>
    <w:p>
      <w:r>
        <w:t xml:space="preserve">Dominick pelaa potkupalloa &gt;Syyt&gt; Dominick on onnellinen.</w:t>
      </w:r>
    </w:p>
    <w:p>
      <w:r>
        <w:rPr>
          <w:b/>
        </w:rPr>
        <w:t xml:space="preserve">Esimerkki 8.1375</w:t>
      </w:r>
    </w:p>
    <w:p>
      <w:r>
        <w:t xml:space="preserve">tarina: Ron on väsynyt tehtyään kovasti töitä. Hän päättää, ettei haluaisi tehdä ruokaa. Sen sijaan Ron tilaa pizzan. Kun se saapuu, hän syö koko pizzan. Ron on iloinen siitä, että hän tilasi illallisen tänä iltana. valittu lause: Hän päättää, ettei hän mieluummin kokkaisi päivällistä.</w:t>
      </w:r>
    </w:p>
    <w:p>
      <w:r>
        <w:rPr>
          <w:b/>
        </w:rPr>
        <w:t xml:space="preserve">Tulos</w:t>
      </w:r>
    </w:p>
    <w:p>
      <w:r>
        <w:t xml:space="preserve">Ron päättää olla laittamatta ruokaa &gt;Syyt&gt; Ron tuntee olonsa helpottuneeksi. </w:t>
      </w:r>
    </w:p>
    <w:p>
      <w:r>
        <w:rPr>
          <w:b/>
        </w:rPr>
        <w:t xml:space="preserve">Esimerkki 8.1376</w:t>
      </w:r>
    </w:p>
    <w:p>
      <w:r>
        <w:t xml:space="preserve">tarina: Laitoin pyykit pois. Kolme pyykkikuormaa oli kasassa odottamassa taittamista. Taittelin ne kaikki, sitten pinosin ne kasoihin. Laitoin kaikkien vaatteet vaatekaappeihin. Kun olin valmis, olin valmis päiväunille. valittu lause: Laitoin kaikkien vaatteet vaatekaappeihinsa.</w:t>
      </w:r>
    </w:p>
    <w:p>
      <w:r>
        <w:rPr>
          <w:b/>
        </w:rPr>
        <w:t xml:space="preserve">Tulos</w:t>
      </w:r>
    </w:p>
    <w:p>
      <w:r>
        <w:t xml:space="preserve">Laitan vaatteet pois &gt;Syyt&gt; tunnen itseni väsyneeksi.</w:t>
      </w:r>
    </w:p>
    <w:p>
      <w:r>
        <w:rPr>
          <w:b/>
        </w:rPr>
        <w:t xml:space="preserve">Esimerkki 8.1377</w:t>
      </w:r>
    </w:p>
    <w:p>
      <w:r>
        <w:t xml:space="preserve">tarina: Harry the Greek oli kauppa Bostonin South Endissä. Se sijaitsi Dover Streetillä. Harry oli hyvin äreä mies. Ostin Harrylta työkenkäni ja lippikset. Kauppa lopetti toimintansa, ja alue muuttui hienostuneeksi. valittu lause: Kauppa lopetti toimintansa ja alue gentrifioitui.</w:t>
      </w:r>
    </w:p>
    <w:p>
      <w:r>
        <w:rPr>
          <w:b/>
        </w:rPr>
        <w:t xml:space="preserve">Tulos</w:t>
      </w:r>
    </w:p>
    <w:p>
      <w:r>
        <w:t xml:space="preserve">Kauppa lopettaa toimintansa &gt;Syyt&gt; Harry on järkyttynyt.</w:t>
      </w:r>
    </w:p>
    <w:p>
      <w:r>
        <w:rPr>
          <w:b/>
        </w:rPr>
        <w:t xml:space="preserve">Tulos</w:t>
      </w:r>
    </w:p>
    <w:p>
      <w:r>
        <w:t xml:space="preserve">Kauppa lopettaa toimintansa &gt;Syyt&gt; Olen pettynyt.</w:t>
      </w:r>
    </w:p>
    <w:p>
      <w:r>
        <w:rPr>
          <w:b/>
        </w:rPr>
        <w:t xml:space="preserve">Esimerkki 8.1378</w:t>
      </w:r>
    </w:p>
    <w:p>
      <w:r>
        <w:t xml:space="preserve">tarina: Tänään Timmy hyppi ja leikki mudassa. Muta sotki hänen vaatteensa. Hän meni kotiinsa ja äiti sanoi, että hän tarvitsee kylvyn. Timmy meni ammeeseen ja äiti kylvetti hänet. Timmy oli vihdoin puhdas. valittu lause: Hänen vaatteensa peittyivät mutaan.</w:t>
      </w:r>
    </w:p>
    <w:p>
      <w:r>
        <w:rPr>
          <w:b/>
        </w:rPr>
        <w:t xml:space="preserve">Tulos</w:t>
      </w:r>
    </w:p>
    <w:p>
      <w:r>
        <w:t xml:space="preserve">Mutaa tulee Timmyn vaatteille &gt;Syyt&gt; Timmyn äiti tuntee inhoa.</w:t>
      </w:r>
    </w:p>
    <w:p>
      <w:r>
        <w:rPr>
          <w:b/>
        </w:rPr>
        <w:t xml:space="preserve">Esimerkki 8.1379</w:t>
      </w:r>
    </w:p>
    <w:p>
      <w:r>
        <w:t xml:space="preserve">tarina: Kian vanhemmat antoivat hänen valvoa myöhään ja katsoa elokuvaa. Elokuvassa oli dinosauruksia, ja se oli hyvin pelottava. Sinä yönä hän näki painajaista dinosauruksista. Kia päätti olla katsomatta enää yhtään myöhäisillan kauhuelokuvaa. Hän ei halunnut nähdä enää painajaisia! valittu lause: Elokuvassa esiintyi dinosauruksia, ja se oli hyvin pelottava.</w:t>
      </w:r>
    </w:p>
    <w:p>
      <w:r>
        <w:rPr>
          <w:b/>
        </w:rPr>
        <w:t xml:space="preserve">Tulos</w:t>
      </w:r>
    </w:p>
    <w:p>
      <w:r>
        <w:t xml:space="preserve">Elokuva on pelottava &gt; Aiheuttaa&gt; Kia pelkää (pelottaa)</w:t>
      </w:r>
    </w:p>
    <w:p>
      <w:r>
        <w:rPr>
          <w:b/>
        </w:rPr>
        <w:t xml:space="preserve">Esimerkki 8.1380</w:t>
      </w:r>
    </w:p>
    <w:p>
      <w:r>
        <w:t xml:space="preserve">tarina: Jim säästää rahaa koko talven. Kun kesä koittaa, hänellä on 20 000 dollaria näytösautonsa maalaukseen. Hän saa maalauksen klassikkoautoonsa. Jim ilmoittaa autonsa paikalliseen autonäyttelyyn samana kesänä. Kun Jim voittaa ensimmäisen sijan, hän saa maalauskulut takaisin. valittu lause: Kun kesä koittaa, hänellä on 20 000 dollaria näyttelyautonsa maalaukseen.</w:t>
      </w:r>
    </w:p>
    <w:p>
      <w:r>
        <w:rPr>
          <w:b/>
        </w:rPr>
        <w:t xml:space="preserve">Tulos</w:t>
      </w:r>
    </w:p>
    <w:p>
      <w:r>
        <w:t xml:space="preserve">Jimillä on 20 000 dollaria &gt;Syyt&gt; Jim on onnellinen.</w:t>
      </w:r>
    </w:p>
    <w:p>
      <w:r>
        <w:rPr>
          <w:b/>
        </w:rPr>
        <w:t xml:space="preserve">Esimerkki 8.1381</w:t>
      </w:r>
    </w:p>
    <w:p>
      <w:r>
        <w:t xml:space="preserve">tarina: Carl halusi ostaa vaimolleen lahjan. Joulu oli tulossa ja hän halusi jotain suurta. Hän päätti ostaa vaimolle uuden urheiluauton. Vaimo oli onnellinen. Se ei ollut hänen haluamansa värinen, mutta hän kiitti silti miestä. valittu lause: Se ei ollut sitä väriä, jota vaimo halusi, mutta hän kiitti silti miestä.</w:t>
      </w:r>
    </w:p>
    <w:p>
      <w:r>
        <w:rPr>
          <w:b/>
        </w:rPr>
        <w:t xml:space="preserve">Tulos</w:t>
      </w:r>
    </w:p>
    <w:p>
      <w:r>
        <w:t xml:space="preserve">Auto ei ole hänen haluamansa värinen &gt;Syyt&gt; Carlin vaimo kokee pettymyksen.</w:t>
      </w:r>
    </w:p>
    <w:p>
      <w:r>
        <w:rPr>
          <w:b/>
        </w:rPr>
        <w:t xml:space="preserve">Esimerkki 8.1382</w:t>
      </w:r>
    </w:p>
    <w:p>
      <w:r>
        <w:t xml:space="preserve">tarina: Laitoin pyykit pois. Kolme pyykkikuormaa oli kasassa odottamassa taittamista. Taittelin ne kaikki ja pinosin ne sitten kasoihin. Laitoin kaikkien vaatteet vaatekaappeihin. Kun olin valmis, olin valmis päiväunille. valittu lause: Kun olin valmis, olin valmis päiväunille.</w:t>
      </w:r>
    </w:p>
    <w:p>
      <w:r>
        <w:rPr>
          <w:b/>
        </w:rPr>
        <w:t xml:space="preserve">Tulos</w:t>
      </w:r>
    </w:p>
    <w:p>
      <w:r>
        <w:t xml:space="preserve">Olen saanut pyykinpesun valmiiksi &gt;Syyt&gt; Tunnen itseni väsyneeksi.</w:t>
      </w:r>
    </w:p>
    <w:p>
      <w:r>
        <w:rPr>
          <w:b/>
        </w:rPr>
        <w:t xml:space="preserve">Esimerkki 8.1383</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Kun hän meni laittamaan sitä päälle tänään, hän huomasi, että yksi nappi puuttui.</w:t>
      </w:r>
    </w:p>
    <w:p>
      <w:r>
        <w:rPr>
          <w:b/>
        </w:rPr>
        <w:t xml:space="preserve">Tulos</w:t>
      </w:r>
    </w:p>
    <w:p>
      <w:r>
        <w:t xml:space="preserve">Hal huomaa, että yksi painike puuttuu &gt;Syyt&gt; Hal ärsyyntyy (ärsyyntyvät).</w:t>
      </w:r>
    </w:p>
    <w:p>
      <w:r>
        <w:rPr>
          <w:b/>
        </w:rPr>
        <w:t xml:space="preserve">Esimerkki 8.1384</w:t>
      </w:r>
    </w:p>
    <w:p>
      <w:r>
        <w:t xml:space="preserve">tarina: Maria piti syntymäpäiväjuhlat. Hän täytti 21 vuotta. Kaikki hänen ystävänsä tulivat juhliin. Heillä oli todella hauskaa. Maria oli iloinen siitä, että hän täytti 21 vuotta. valittu lause: Kaikki hänen ystävänsä tulivat juhliin.</w:t>
      </w:r>
    </w:p>
    <w:p>
      <w:r>
        <w:rPr>
          <w:b/>
        </w:rPr>
        <w:t xml:space="preserve">Tulos</w:t>
      </w:r>
    </w:p>
    <w:p>
      <w:r>
        <w:t xml:space="preserve">Marian ystävät tulevat juhliin &gt;Syyt&gt; Marian ystävät ovat iloisia.</w:t>
      </w:r>
    </w:p>
    <w:p>
      <w:r>
        <w:rPr>
          <w:b/>
        </w:rPr>
        <w:t xml:space="preserve">Esimerkki 8.1385</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Hänen mielestään kaupunki oli ehdottoman kaunis.</w:t>
      </w:r>
    </w:p>
    <w:p>
      <w:r>
        <w:rPr>
          <w:b/>
        </w:rPr>
        <w:t xml:space="preserve">Tulos</w:t>
      </w:r>
    </w:p>
    <w:p>
      <w:r>
        <w:t xml:space="preserve">Hänen mielestään kaupunki on ehdottoman kaunis &gt;Syyt&gt; Hän tuntee itsensä lumotuksi</w:t>
      </w:r>
    </w:p>
    <w:p>
      <w:r>
        <w:rPr>
          <w:b/>
        </w:rPr>
        <w:t xml:space="preserve">Esimerkki 8.1386</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Kun ne tulivat, Anna piti niitä herkullisina!</w:t>
      </w:r>
    </w:p>
    <w:p>
      <w:r>
        <w:rPr>
          <w:b/>
        </w:rPr>
        <w:t xml:space="preserve">Tulos</w:t>
      </w:r>
    </w:p>
    <w:p>
      <w:r>
        <w:t xml:space="preserve">Siivet saapuvat &gt; Aiheuttaa&gt; Anna on innoissansa.</w:t>
      </w:r>
    </w:p>
    <w:p>
      <w:r>
        <w:rPr>
          <w:b/>
        </w:rPr>
        <w:t xml:space="preserve">Esimerkki 8.1387</w:t>
      </w:r>
    </w:p>
    <w:p>
      <w:r>
        <w:t xml:space="preserve">tarina: Annalla oli kaksi tytärtä ja hän oli yksinhuoltajaäiti. Sitten hän sai tietää odottavansa poikaa. Hänellä ei ollut aavistustakaan, miten kasvattaa poika ilman miehen apua! Kun poika kuitenkin syntyi, hän päätti tehdä parhaansa. Hän tiesi, että hänen poikansa tarvitsi vain rakkautta ja huolenpitoa. valittu lause: Annalla oli kaksi tytärtä ja hän oli yksinhuoltajaäiti.</w:t>
      </w:r>
    </w:p>
    <w:p>
      <w:r>
        <w:rPr>
          <w:b/>
        </w:rPr>
        <w:t xml:space="preserve">Tulos</w:t>
      </w:r>
    </w:p>
    <w:p>
      <w:r>
        <w:t xml:space="preserve">Anna on yksinhuoltajaäiti &gt;Syyt&gt; Anna tuntee itsensä ylikuormitetuksi.</w:t>
      </w:r>
    </w:p>
    <w:p>
      <w:r>
        <w:rPr>
          <w:b/>
        </w:rPr>
        <w:t xml:space="preserve">Esimerkki 8.1388</w:t>
      </w:r>
    </w:p>
    <w:p>
      <w:r>
        <w:t xml:space="preserve">tarina: Craig osti uudet housut. Hän käytti niitä eräänä iltana ulkona. Kävellessään baariin hän liukastui ja kaatui. Uusiin housuihin tuli pieni reikä. Hänen täytyi mennä kotiin vaihtamaan ne. valittu lause: Hän käytti niitä eräänä iltana.</w:t>
      </w:r>
    </w:p>
    <w:p>
      <w:r>
        <w:rPr>
          <w:b/>
        </w:rPr>
        <w:t xml:space="preserve">Tulos</w:t>
      </w:r>
    </w:p>
    <w:p>
      <w:r>
        <w:t xml:space="preserve">Craig pukeutuu uusiin housuihin &gt;Syyt&gt; Craig tuntee itsensä tyylikkääksi.</w:t>
      </w:r>
    </w:p>
    <w:p>
      <w:r>
        <w:rPr>
          <w:b/>
        </w:rPr>
        <w:t xml:space="preserve">Esimerkki 8.1389</w:t>
      </w:r>
    </w:p>
    <w:p>
      <w:r>
        <w:t xml:space="preserve">tarina: Tim oli hermostunut ensimmäisestä kilpailustaan tänään. Hän oli harjoitellut juoksujoukkueensa kanssa jo viikkoja. Hän asettui muiden juoksijoiden kanssa lähtöviivalle. Heti kun laukaus laukesi, Tim spurttasi rataa pitkin. Hän voitti lopulta ensimmäisenä juoksussaan! valittu lause: Hän oli harjoitellut juoksujoukkueensa kanssa jo viikkoja.</w:t>
      </w:r>
    </w:p>
    <w:p>
      <w:r>
        <w:rPr>
          <w:b/>
        </w:rPr>
        <w:t xml:space="preserve">Tulos</w:t>
      </w:r>
    </w:p>
    <w:p>
      <w:r>
        <w:t xml:space="preserve">Tim harjoittelee yleisurheilujoukkueensa kanssa &gt;Syyt&gt; Hän tuntee olonsa luottavaiseksi</w:t>
      </w:r>
    </w:p>
    <w:p>
      <w:r>
        <w:rPr>
          <w:b/>
        </w:rPr>
        <w:t xml:space="preserve">Esimerkki 8.1390</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Dan piti siitä, että hänen tyttärensä piti hänen ostamastaan kirjasta.</w:t>
      </w:r>
    </w:p>
    <w:p>
      <w:r>
        <w:rPr>
          <w:b/>
        </w:rPr>
        <w:t xml:space="preserve">Tulos</w:t>
      </w:r>
    </w:p>
    <w:p>
      <w:r>
        <w:t xml:space="preserve">Dan rakastaa sitä, että hänen tyttärensä rakastaa kirjaa, jonka hän osti hänelle &gt;Syyt&gt; Dan on onnellinen.</w:t>
      </w:r>
    </w:p>
    <w:p>
      <w:r>
        <w:rPr>
          <w:b/>
        </w:rPr>
        <w:t xml:space="preserve">Tulos</w:t>
      </w:r>
    </w:p>
    <w:p>
      <w:r>
        <w:t xml:space="preserve">Dan rakastaa sitä, että hänen tyttärensä rakastaa kirjaa, jonka hän osti tälle &gt;Syyt&gt; Dan on onnellinen.</w:t>
      </w:r>
    </w:p>
    <w:p>
      <w:r>
        <w:rPr>
          <w:b/>
        </w:rPr>
        <w:t xml:space="preserve">Esimerkki 8.1391</w:t>
      </w:r>
    </w:p>
    <w:p>
      <w:r>
        <w:t xml:space="preserve">tarina: Victoria oli koulun uusi tyttö. Hän halusi sopeutua kaikkien joukkoon. Hän jopa pukeutui kuin suositut lapset. Pian hän kuitenkin koki sen tylsäksi ja lakkasi seuraamasta heitä. Victoria kehitti oman tyylinsä ja sai jopa uusia ystäviä. valittu lause: Hän jopa pukeutui kuin suositut lapset.</w:t>
      </w:r>
    </w:p>
    <w:p>
      <w:r>
        <w:rPr>
          <w:b/>
        </w:rPr>
        <w:t xml:space="preserve">Tulos</w:t>
      </w:r>
    </w:p>
    <w:p>
      <w:r>
        <w:t xml:space="preserve">Victoria pukeutuu kuin suositut lapset &gt;Syyt&gt; Victoria tuntee itsensä toiveikkaaksi.</w:t>
      </w:r>
    </w:p>
    <w:p>
      <w:r>
        <w:rPr>
          <w:b/>
        </w:rPr>
        <w:t xml:space="preserve">Esimerkki 8.1392</w:t>
      </w:r>
    </w:p>
    <w:p>
      <w:r>
        <w:t xml:space="preserve">tarina: Tomilla ja Jimillä oli valtava puu takapihallaan. He rakastivat kiipeillä siinä. Mutta heidän vanhempansa eivät koskaan tienneet siitä. Eräänä päivänä Jim putosi puusta ja mursi kätensä. He eivät saaneet enää kiivetä puuhun. valittu lause: He eivät saaneet enää kiivetä puuhun.</w:t>
      </w:r>
    </w:p>
    <w:p>
      <w:r>
        <w:rPr>
          <w:b/>
        </w:rPr>
        <w:t xml:space="preserve">Tulos</w:t>
      </w:r>
    </w:p>
    <w:p>
      <w:r>
        <w:t xml:space="preserve">Tomia ja Jimiä kiellettiin kiipeämästä puuhun &gt;Syyt&gt; Tom ja Jim kokevat pettymyksen.</w:t>
      </w:r>
    </w:p>
    <w:p>
      <w:r>
        <w:rPr>
          <w:b/>
        </w:rPr>
        <w:t xml:space="preserve">Esimerkki 8.1393</w:t>
      </w:r>
    </w:p>
    <w:p>
      <w:r>
        <w:t xml:space="preserve">tarina: John tarvitsi rahaa. Hän käveli pankkiinsa ja otti esiin aseen. Hän vei kassillisen käteistä kotiin ja tuhlasi sen tuhlaillen. Kun Markus kysyi, mistä rahat olivat peräisin, hän kertoi ylpeänä totuuden. Mark soitti poliisille, ja John pidätettiin heti seuraavana päivänä. valittu lause: Mark soitti poliisille, ja John pidätettiin heti seuraavana päivänä.</w:t>
      </w:r>
    </w:p>
    <w:p>
      <w:r>
        <w:rPr>
          <w:b/>
        </w:rPr>
        <w:t xml:space="preserve">Tulos</w:t>
      </w:r>
    </w:p>
    <w:p>
      <w:r>
        <w:t xml:space="preserve">John pidätetään &gt;Syyt&gt; John on järkyttynyt.</w:t>
      </w:r>
    </w:p>
    <w:p>
      <w:r>
        <w:rPr>
          <w:b/>
        </w:rPr>
        <w:t xml:space="preserve">Esimerkki 8.1394</w:t>
      </w:r>
    </w:p>
    <w:p>
      <w:r>
        <w:t xml:space="preserve">tarina: Tim pelästyi, kun hän sai pyörän ilman apupyöriä. Timin isä auttoi hänet pyörän selkään ja liikkeelle. Timin isä päästi irti ja Tim kaatui. Tim ei luovuttanut ja nousi takaisin pyörän selkään. Vähän harjoittelun jälkeen Tim ajoi pyörällä ihan yksin. valittu lause: Timin isä päästi irti ja Tim kaatui.</w:t>
      </w:r>
    </w:p>
    <w:p>
      <w:r>
        <w:rPr>
          <w:b/>
        </w:rPr>
        <w:t xml:space="preserve">Tulos</w:t>
      </w:r>
    </w:p>
    <w:p>
      <w:r>
        <w:t xml:space="preserve">Tim kaatui &gt;Syyt&gt; Tim tuntee olevansa päättäväinen(t)</w:t>
      </w:r>
    </w:p>
    <w:p>
      <w:r>
        <w:rPr>
          <w:b/>
        </w:rPr>
        <w:t xml:space="preserve">Esimerkki 8.1395</w:t>
      </w:r>
    </w:p>
    <w:p>
      <w:r>
        <w:t xml:space="preserve">tarina: Brettin tehtävä on viedä roskat ulos. Hän unohti tehdä sen perjantaiaamuna. Onneksi hänen äitinsä huomasi, että roskat eivät olleet ulkona tiellä. Hän laittoi ne sinne pojan puolesta. Brettistä tuntui pahalta, että hän unohti viedä roskat ulos. valittu lause: Brettistä tuntui pahalta, että hän unohti viedä roskat ulos.</w:t>
      </w:r>
    </w:p>
    <w:p>
      <w:r>
        <w:rPr>
          <w:b/>
        </w:rPr>
        <w:t xml:space="preserve">Tulos</w:t>
      </w:r>
    </w:p>
    <w:p>
      <w:r>
        <w:t xml:space="preserve">Hän unohtaa viedä roskat pois &gt;Syyt&gt; Hänestä tuntuu pahalta.</w:t>
      </w:r>
    </w:p>
    <w:p>
      <w:r>
        <w:rPr>
          <w:b/>
        </w:rPr>
        <w:t xml:space="preserve">Tulos</w:t>
      </w:r>
    </w:p>
    <w:p>
      <w:r>
        <w:t xml:space="preserve">Brettistä tuntuu pahalta &gt;Syyt&gt; Brettistä tuntuu surulliselta.</w:t>
      </w:r>
    </w:p>
    <w:p>
      <w:r>
        <w:rPr>
          <w:b/>
        </w:rPr>
        <w:t xml:space="preserve">Esimerkki 8.1396</w:t>
      </w:r>
    </w:p>
    <w:p>
      <w:r>
        <w:t xml:space="preserve">tarina: Max seisoi pankissa. Odottaessaan hän käytti puhelintaan. Yhtäkkiä hän pudotti sen. Se putosi lattialle. Kun Max nosti sen ylös, hän näki, että se oli rikki. valittu lause: Kun Max nosti sen, hän näki, että se oli rikki.</w:t>
      </w:r>
    </w:p>
    <w:p>
      <w:r>
        <w:rPr>
          <w:b/>
        </w:rPr>
        <w:t xml:space="preserve">Tulos</w:t>
      </w:r>
    </w:p>
    <w:p>
      <w:r>
        <w:t xml:space="preserve">Puhelin hajoaa &gt;Syyt&gt; Max on järkyttynyt.</w:t>
      </w:r>
    </w:p>
    <w:p>
      <w:r>
        <w:rPr>
          <w:b/>
        </w:rPr>
        <w:t xml:space="preserve">Esimerkki 8.1397</w:t>
      </w:r>
    </w:p>
    <w:p>
      <w:r>
        <w:t xml:space="preserve">tarina: Kerään lehdistökuvia kiinalaiskaupungeista. Viime viikolla näin kuvan eräästä kaupasta Bostonin Chinatownissa. Tein 10 dollarin tarjouksen. Se hyväksyttiin. Sain kuvan muutama päivä sitten ja olin tyytyväinen. valittu lause: Viime viikolla näin kuvan kaupasta Bostonin Chinatownissa.</w:t>
      </w:r>
    </w:p>
    <w:p>
      <w:r>
        <w:rPr>
          <w:b/>
        </w:rPr>
        <w:t xml:space="preserve">Tulos</w:t>
      </w:r>
    </w:p>
    <w:p>
      <w:r>
        <w:t xml:space="preserve">Näen valokuvan &gt;Syyt&gt; olen kiinnostunut.</w:t>
      </w:r>
    </w:p>
    <w:p>
      <w:r>
        <w:rPr>
          <w:b/>
        </w:rPr>
        <w:t xml:space="preserve">Tulos</w:t>
      </w:r>
    </w:p>
    <w:p>
      <w:r>
        <w:t xml:space="preserve">Näen valokuvan myymälästä Bostonin Chinatownissa &gt;Syyt&gt; Minua kiinnostaa.</w:t>
      </w:r>
    </w:p>
    <w:p>
      <w:r>
        <w:rPr>
          <w:b/>
        </w:rPr>
        <w:t xml:space="preserve">Esimerkki 8.1398</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Monien kuukausien ajan hänen polvensa oli kipeä.</w:t>
      </w:r>
    </w:p>
    <w:p>
      <w:r>
        <w:rPr>
          <w:b/>
        </w:rPr>
        <w:t xml:space="preserve">Tulos</w:t>
      </w:r>
    </w:p>
    <w:p>
      <w:r>
        <w:t xml:space="preserve">Janetin polvi on ollut kipeä monta kuukautta &gt;Syyt&gt; Janet tuntee huolta.</w:t>
      </w:r>
    </w:p>
    <w:p>
      <w:r>
        <w:rPr>
          <w:b/>
        </w:rPr>
        <w:t xml:space="preserve">Esimerkki 8.1399</w:t>
      </w:r>
    </w:p>
    <w:p>
      <w:r>
        <w:t xml:space="preserve">tarina: Ben ja hänen ystävänsä istuivat kukkulan huipulla. Ben istuutui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Ben ja hänen ystävänsä istuivat mäen päällä.</w:t>
      </w:r>
    </w:p>
    <w:p>
      <w:r>
        <w:rPr>
          <w:b/>
        </w:rPr>
        <w:t xml:space="preserve">Tulos</w:t>
      </w:r>
    </w:p>
    <w:p>
      <w:r>
        <w:t xml:space="preserve">Ben ja hänen ystävänsä istuvat kukkulan huipulla &gt;Syyt&gt; Ben ja hänen ystävänsä tuntevat olonsa rauhalliseksi.</w:t>
      </w:r>
    </w:p>
    <w:p>
      <w:r>
        <w:rPr>
          <w:b/>
        </w:rPr>
        <w:t xml:space="preserve">Esimerkki 8.1400</w:t>
      </w:r>
    </w:p>
    <w:p>
      <w:r>
        <w:t xml:space="preserve">tarina: Mies laittoi kellonsa. Hänen kellonsa ei käynyt. Hän otti kellonsa pois. Hän ravisteli kelloa. Kello alkoi taas käydä. valittu lause: Kello alkoi taas käydä.</w:t>
      </w:r>
    </w:p>
    <w:p>
      <w:r>
        <w:rPr>
          <w:b/>
        </w:rPr>
        <w:t xml:space="preserve">Tulos</w:t>
      </w:r>
    </w:p>
    <w:p>
      <w:r>
        <w:t xml:space="preserve">Kello lähtee käyntiin &gt;Syyt&gt; Mies on onnellinen.</w:t>
      </w:r>
    </w:p>
    <w:p>
      <w:r>
        <w:rPr>
          <w:b/>
        </w:rPr>
        <w:t xml:space="preserve">Esimerkki 8.1401</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Ginan oli löydettävä Jotain, joka sopisi oven kahvan aukkoon.</w:t>
      </w:r>
    </w:p>
    <w:p>
      <w:r>
        <w:rPr>
          <w:b/>
        </w:rPr>
        <w:t xml:space="preserve">Tulos</w:t>
      </w:r>
    </w:p>
    <w:p>
      <w:r>
        <w:t xml:space="preserve">Ginan on vaihdettava ovenkahva &gt;Syyt&gt; Hän on stressaantunut.</w:t>
      </w:r>
    </w:p>
    <w:p>
      <w:r>
        <w:rPr>
          <w:b/>
        </w:rPr>
        <w:t xml:space="preserve">Esimerkki 8.1402</w:t>
      </w:r>
    </w:p>
    <w:p>
      <w:r>
        <w:t xml:space="preserve">tarina: Brent oli yksinäinen lapsi. Hänellä ei ollut veljeä tai siskoa, jonka kanssa leikkiä. Eräänä päivänä hän tapasi ystävän koulussa. Brentin ystävän nimi oli John. Brent ei ole enää yksinäinen. valittu lause: Brent oli yksinäinen lapsi.</w:t>
      </w:r>
    </w:p>
    <w:p>
      <w:r>
        <w:rPr>
          <w:b/>
        </w:rPr>
        <w:t xml:space="preserve">Tulos</w:t>
      </w:r>
    </w:p>
    <w:p>
      <w:r>
        <w:t xml:space="preserve">Brent on yksinäinen lapsi &gt;Syyt&gt; Brent on surullinen (surulliset)</w:t>
      </w:r>
    </w:p>
    <w:p>
      <w:r>
        <w:rPr>
          <w:b/>
        </w:rPr>
        <w:t xml:space="preserve">Esimerkki 8.1403</w:t>
      </w:r>
    </w:p>
    <w:p>
      <w:r>
        <w:t xml:space="preserve">tarina: Megan söi pannukakkuja sängyssä. Kun hän oli valmis, hän laski lautasensa maahan. Myöhemmin kun hän nousi ylös, hänen peittonsa putosi maahan. Kun hän löysi sen, se oli peittynyt lautaselta tulleeseen tahmeaan siirappiin. Hänen täytyi pestä kaikki, jotta siirappi saatiin pois. valittu lause: Myöhemmin kun hän nousi ylös, hänen huopansa putosi maahan.</w:t>
      </w:r>
    </w:p>
    <w:p>
      <w:r>
        <w:rPr>
          <w:b/>
        </w:rPr>
        <w:t xml:space="preserve">Tulos</w:t>
      </w:r>
    </w:p>
    <w:p>
      <w:r>
        <w:t xml:space="preserve">Meganin peitto putoaa maahan &gt;Syyt&gt; Megan on ärtynyt.</w:t>
      </w:r>
    </w:p>
    <w:p>
      <w:r>
        <w:rPr>
          <w:b/>
        </w:rPr>
        <w:t xml:space="preserve">Esimerkki 8.1404</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Poikani ei osannut tilata ruokaa ravintolassa.</w:t>
      </w:r>
    </w:p>
    <w:p>
      <w:r>
        <w:rPr>
          <w:b/>
        </w:rPr>
        <w:t xml:space="preserve">Tulos</w:t>
      </w:r>
    </w:p>
    <w:p>
      <w:r>
        <w:t xml:space="preserve">Poikani ei osaa tilata ruokaa &gt;Syyt&gt; Poikani on turhautunut.</w:t>
      </w:r>
    </w:p>
    <w:p>
      <w:r>
        <w:rPr>
          <w:b/>
        </w:rPr>
        <w:t xml:space="preserve">Esimerkki 8.1405</w:t>
      </w:r>
    </w:p>
    <w:p>
      <w:r>
        <w:t xml:space="preserve">tarina: Tiinalla on kaksi koiraa. Eräänä päivänä toinen koirista kuoli. Nyt toinen koira tunsi itsensä todella yksinäiseksi. Tina hankki sille uuden koiran, jonka kanssa se voi leikkiä. Niistä tuli parhaita ystäviä ja ne nauttivat leikkimisestä takapihalla yhdessä. valittu lause: Tina hankki sille uuden koiran, jonka kanssa se voi leikkiä.</w:t>
      </w:r>
    </w:p>
    <w:p>
      <w:r>
        <w:rPr>
          <w:b/>
        </w:rPr>
        <w:t xml:space="preserve">Tulos</w:t>
      </w:r>
    </w:p>
    <w:p>
      <w:r>
        <w:t xml:space="preserve">Tina saa uuden koiran, jonka kanssa hän voi leikkiä &gt;Syyt&gt; He ovat onnellisia.</w:t>
      </w:r>
    </w:p>
    <w:p>
      <w:r>
        <w:rPr>
          <w:b/>
        </w:rPr>
        <w:t xml:space="preserve">Esimerkki 8.1406</w:t>
      </w:r>
    </w:p>
    <w:p>
      <w:r>
        <w:t xml:space="preserve">tarina: Margot oli vauva. Hän halusi kävellä. Niinpä eräänä päivänä hän työnsi peppunsa ylös. Hän ojensi jalkansa. Sitten Margot otti ensimmäiset askeleensa. valittu lause: Margot halusi kävellä.</w:t>
      </w:r>
    </w:p>
    <w:p>
      <w:r>
        <w:rPr>
          <w:b/>
        </w:rPr>
        <w:t xml:space="preserve">Tulos</w:t>
      </w:r>
    </w:p>
    <w:p>
      <w:r>
        <w:t xml:space="preserve">Margot haluaa kävellä &gt;Syyt&gt; Margot on motivoitunut.</w:t>
      </w:r>
    </w:p>
    <w:p>
      <w:r>
        <w:rPr>
          <w:b/>
        </w:rPr>
        <w:t xml:space="preserve">Tulos</w:t>
      </w:r>
    </w:p>
    <w:p>
      <w:r>
        <w:t xml:space="preserve">Margot haluaa kävellä &gt;Syyt&gt; Margot tuntee päättäväisyyttä.</w:t>
      </w:r>
    </w:p>
    <w:p>
      <w:r>
        <w:rPr>
          <w:b/>
        </w:rPr>
        <w:t xml:space="preserve">Esimerkki 8.1407</w:t>
      </w:r>
    </w:p>
    <w:p>
      <w:r>
        <w:t xml:space="preserve">tarina: Mies osti mp3-soittimen ja latasi siihen musiikkikappaleita. Hän alkoi kuunnella sitä kävelyretkillä. Hän huomasi, että hänen askeleensa piristyi, kun hän teki näin. Ihmiset pysähtyivät yhtäkkiä tarjoamaan hänelle säännöllisesti kyytejä. Hän ajatteli, että musiikki teki hänet onnellisemmaksi ja ihmiset näkivät tämän. valittu lause: Hän alkoi kuunnella sitä kävelyillä.</w:t>
      </w:r>
    </w:p>
    <w:p>
      <w:r>
        <w:rPr>
          <w:b/>
        </w:rPr>
        <w:t xml:space="preserve">Tulos</w:t>
      </w:r>
    </w:p>
    <w:p>
      <w:r>
        <w:t xml:space="preserve">Mies alkoi kuunnella mp3-soitinta &gt;Syyt&gt; Mies on onnellinen.</w:t>
      </w:r>
    </w:p>
    <w:p>
      <w:r>
        <w:rPr>
          <w:b/>
        </w:rPr>
        <w:t xml:space="preserve">Esimerkki 8.1408</w:t>
      </w:r>
    </w:p>
    <w:p>
      <w:r>
        <w:t xml:space="preserve">tarina: Paras ystäväni oli Espanjasta. Hänen perheensä kutsui minut syömään Menudoa. Kysyin heiltä viisikymmentä kertaa, mitä se oli, koska tiesin, että he söivät outoa. He vain sanoivat, että se on keittoa. Oksensin kolmannen kulhollisen jälkeen, kun sain selville, että se oli lampaan mahaa. valittu lause: Oksensin kolmannen kulhon jälkeen, kun huomasin, että se oli lampaan mahaa.</w:t>
      </w:r>
    </w:p>
    <w:p>
      <w:r>
        <w:rPr>
          <w:b/>
        </w:rPr>
        <w:t xml:space="preserve">Tulos</w:t>
      </w:r>
    </w:p>
    <w:p>
      <w:r>
        <w:t xml:space="preserve">Oksennan &gt;Syyt&gt; Minulla on huono olo(t).</w:t>
      </w:r>
    </w:p>
    <w:p>
      <w:r>
        <w:rPr>
          <w:b/>
        </w:rPr>
        <w:t xml:space="preserve">Tulos</w:t>
      </w:r>
    </w:p>
    <w:p>
      <w:r>
        <w:t xml:space="preserve">Oksennan &gt;Syyt&gt; Tunnen itseni noloksi. </w:t>
      </w:r>
    </w:p>
    <w:p>
      <w:r>
        <w:rPr>
          <w:b/>
        </w:rPr>
        <w:t xml:space="preserve">Esimerkki 8.1409</w:t>
      </w:r>
    </w:p>
    <w:p>
      <w:r>
        <w:t xml:space="preserve">tarina: Beth oli menossa pankkiin matkalla töistä kotiin. Kun hän pääsi pankkiin, siellä oli pitkä jono. Hän meni sen sijaan kadun toisella puolella olevaan kauppaan. Hän kysyi, voisiko hän lunastaa shekin siellä. Kaupassa shekki lunastettiin hänen puolestaan. valittu lause: Kun hän meni pankkiin, siellä oli pitkä jono.</w:t>
      </w:r>
    </w:p>
    <w:p>
      <w:r>
        <w:rPr>
          <w:b/>
        </w:rPr>
        <w:t xml:space="preserve">Tulos</w:t>
      </w:r>
    </w:p>
    <w:p>
      <w:r>
        <w:t xml:space="preserve">Pankissa on pitkä jono &gt;Syyt&gt; Bethille aiheutuu haittaa.</w:t>
      </w:r>
    </w:p>
    <w:p>
      <w:r>
        <w:rPr>
          <w:b/>
        </w:rPr>
        <w:t xml:space="preserve">Tulos</w:t>
      </w:r>
    </w:p>
    <w:p>
      <w:r>
        <w:t xml:space="preserve">Pankissa on pitkä jono &gt;Syyt&gt; Beth tuntee turhautumista.</w:t>
      </w:r>
    </w:p>
    <w:p>
      <w:r>
        <w:rPr>
          <w:b/>
        </w:rPr>
        <w:t xml:space="preserve">Esimerkki 8.1410</w:t>
      </w:r>
    </w:p>
    <w:p>
      <w:r>
        <w:t xml:space="preserve">tarina: Ed otti lentokoneensa huvikseen pilvisenä päivänä. Osa pilvistä alkoi pimentyä hänen lentäessään. Lopulta Ed jäi jumiin ukkosmyrskyyn. Hänen oli pakko laskeutua koneella alhaalla olevalle tielle. Monet autot kiirehtivät pois tieltä tehdäkseen tilaa hänen koneelleen. valittu lause: Osa pilvistä alkoi pimentyä hänen lentäessään.</w:t>
      </w:r>
    </w:p>
    <w:p>
      <w:r>
        <w:rPr>
          <w:b/>
        </w:rPr>
        <w:t xml:space="preserve">Tulos</w:t>
      </w:r>
    </w:p>
    <w:p>
      <w:r>
        <w:t xml:space="preserve">Pilvet alkoivat pimentyä &gt;Syyt&gt; Ed tuntee itsensä stressaantuneeksi.</w:t>
      </w:r>
    </w:p>
    <w:p>
      <w:r>
        <w:rPr>
          <w:b/>
        </w:rPr>
        <w:t xml:space="preserve">Esimerkki 8.1411</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10 minuutin kuluttua palovamma ei enää sattunut.</w:t>
      </w:r>
    </w:p>
    <w:p>
      <w:r>
        <w:rPr>
          <w:b/>
        </w:rPr>
        <w:t xml:space="preserve">Tulos</w:t>
      </w:r>
    </w:p>
    <w:p>
      <w:r>
        <w:t xml:space="preserve">Palovamma lakkaa sattumasta &gt;Syyt&gt; Lucy tuntee olonsa helpottuneeksi.</w:t>
      </w:r>
    </w:p>
    <w:p>
      <w:r>
        <w:rPr>
          <w:b/>
        </w:rPr>
        <w:t xml:space="preserve">Tulos</w:t>
      </w:r>
    </w:p>
    <w:p>
      <w:r>
        <w:t xml:space="preserve">Palovamma lakkaa sattumasta &gt;Syyt&gt; Lucy tuntee helpotusta. </w:t>
      </w:r>
    </w:p>
    <w:p>
      <w:r>
        <w:rPr>
          <w:b/>
        </w:rPr>
        <w:t xml:space="preserve">Esimerkki 8.1412</w:t>
      </w:r>
    </w:p>
    <w:p>
      <w:r>
        <w:t xml:space="preserve">tarina: Sam oli ulkoiluttamassa koiraansa. Yhtäkkiä kova ääni säikäytti koiran. Se juoksi karkuun. Sam etsi tuntikausia ennen kuin meni kotiin Samin koira oli kotona odottamassa häntä. valittu lause: Se juoksi karkuun.</w:t>
      </w:r>
    </w:p>
    <w:p>
      <w:r>
        <w:rPr>
          <w:b/>
        </w:rPr>
        <w:t xml:space="preserve">Tulos</w:t>
      </w:r>
    </w:p>
    <w:p>
      <w:r>
        <w:t xml:space="preserve">Samin koira juoksee karkuun &gt;Syyt&gt; Sam on huolissaan.</w:t>
      </w:r>
    </w:p>
    <w:p>
      <w:r>
        <w:rPr>
          <w:b/>
        </w:rPr>
        <w:t xml:space="preserve">Esimerkki 8.1413</w:t>
      </w:r>
    </w:p>
    <w:p>
      <w:r>
        <w:t xml:space="preserve">tarina: Steven oli suuren hanhiparven luona. Hän lähti ajamaan niitä pois. Ne lensivät ensin pois. Sen jälkeen ne alkoivat jahdata häntä Hän pääsi karkuun. valittu lause: Ne alkoivat jahdata häntä</w:t>
      </w:r>
    </w:p>
    <w:p>
      <w:r>
        <w:rPr>
          <w:b/>
        </w:rPr>
        <w:t xml:space="preserve">Tulos</w:t>
      </w:r>
    </w:p>
    <w:p>
      <w:r>
        <w:t xml:space="preserve">He jahtaavat häntä &gt;Syyt&gt; Hän tuntee pelkoa.</w:t>
      </w:r>
    </w:p>
    <w:p>
      <w:r>
        <w:rPr>
          <w:b/>
        </w:rPr>
        <w:t xml:space="preserve">Tulos</w:t>
      </w:r>
    </w:p>
    <w:p>
      <w:r>
        <w:t xml:space="preserve">Hanhet jahtaavat häntä &gt;Syyt&gt; Häntä pelottaa.</w:t>
      </w:r>
    </w:p>
    <w:p>
      <w:r>
        <w:rPr>
          <w:b/>
        </w:rPr>
        <w:t xml:space="preserve">Esimerkki 8.1414</w:t>
      </w:r>
    </w:p>
    <w:p>
      <w:r>
        <w:t xml:space="preserve">tarina: Jim leikki maalilla. Hän sai maalia matolle. Hän yritti loputtomiin saada sitä pois. Hän sai idean. Hän laittoi maton suoraan tahran päälle peittääkseen sen. valittu lause: Hän sai idean.</w:t>
      </w:r>
    </w:p>
    <w:p>
      <w:r>
        <w:rPr>
          <w:b/>
        </w:rPr>
        <w:t xml:space="preserve">Tulos</w:t>
      </w:r>
    </w:p>
    <w:p>
      <w:r>
        <w:t xml:space="preserve">Hänellä on idea &gt;Syyt&gt; Hän tuntee itsensä fiksuksi(ksi)</w:t>
      </w:r>
    </w:p>
    <w:p>
      <w:r>
        <w:rPr>
          <w:b/>
        </w:rPr>
        <w:t xml:space="preserve">Esimerkki 8.1415</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Hän pelasi erittäin hyvin kaikissa peleissään.</w:t>
      </w:r>
    </w:p>
    <w:p>
      <w:r>
        <w:rPr>
          <w:b/>
        </w:rPr>
        <w:t xml:space="preserve">Tulos</w:t>
      </w:r>
    </w:p>
    <w:p>
      <w:r>
        <w:t xml:space="preserve">Andy pelaa hyvin &gt;Syyt&gt; Andy on ylpeä(kin)</w:t>
      </w:r>
    </w:p>
    <w:p>
      <w:r>
        <w:rPr>
          <w:b/>
        </w:rPr>
        <w:t xml:space="preserve">Esimerkki 8.1416</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Koira näytti toivottomasti eksyneeltä, mutta sitten haukku!</w:t>
      </w:r>
    </w:p>
    <w:p>
      <w:r>
        <w:rPr>
          <w:b/>
        </w:rPr>
        <w:t xml:space="preserve">Tulos</w:t>
      </w:r>
    </w:p>
    <w:p>
      <w:r>
        <w:t xml:space="preserve">Koira on kadonnut &gt;Syyt&gt; Jimmy on surullinen (surulliset)</w:t>
      </w:r>
    </w:p>
    <w:p>
      <w:r>
        <w:rPr>
          <w:b/>
        </w:rPr>
        <w:t xml:space="preserve">Esimerkki 8.1417</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Ensimmäisenä päivänä hän ei osannut kaataa sementtiä.</w:t>
      </w:r>
    </w:p>
    <w:p>
      <w:r>
        <w:rPr>
          <w:b/>
        </w:rPr>
        <w:t xml:space="preserve">Tulos</w:t>
      </w:r>
    </w:p>
    <w:p>
      <w:r>
        <w:t xml:space="preserve">Hän ei osaa kaataa sementtiä &gt;Syyt&gt; Hän tuntee itsensä epäpäteväksi.</w:t>
      </w:r>
    </w:p>
    <w:p>
      <w:r>
        <w:rPr>
          <w:b/>
        </w:rPr>
        <w:t xml:space="preserve">Esimerkki 8.1418</w:t>
      </w:r>
    </w:p>
    <w:p>
      <w:r>
        <w:t xml:space="preserve">tarina: Rob vei poikansa kalaan. He menivät veneellä lammelle. Rob auttoi poikaansa heittämään siiman. Pikkupoika heitti siiman ulos ja tunsi vetoa. Hän sai viisikiloisen monnin! valittu lause: Rob auttoi poikaansa heittämään siiman.</w:t>
      </w:r>
    </w:p>
    <w:p>
      <w:r>
        <w:rPr>
          <w:b/>
        </w:rPr>
        <w:t xml:space="preserve">Tulos</w:t>
      </w:r>
    </w:p>
    <w:p>
      <w:r>
        <w:t xml:space="preserve">Rob auttaa poikaansa &gt;Syyt&gt; Robin poika on kiitollinen.</w:t>
      </w:r>
    </w:p>
    <w:p>
      <w:r>
        <w:rPr>
          <w:b/>
        </w:rPr>
        <w:t xml:space="preserve">Esimerkki 8.1419</w:t>
      </w:r>
    </w:p>
    <w:p>
      <w:r>
        <w:t xml:space="preserve">tarina: Ed vihelteli suosittua sävelmää työskennellessään pöytätyössään. Jonkin ajan kuluttua yksi hänen työtovereistaan liittyi mukaan. He vihelsivät niin kovaa, että koko toimisto kuuli. Ed ja hänen työtoverinsa saivat hurraahuutoja, kun laulu loppui. Ed sanoi työtoverilleen, että ensi viikolla heidän pitäisi esiintyä uudelleen! valittu lause: Ed ja hänen työtoverinsa hurrasivat, kun laulu loppui.</w:t>
      </w:r>
    </w:p>
    <w:p>
      <w:r>
        <w:rPr>
          <w:b/>
        </w:rPr>
        <w:t xml:space="preserve">Tulos</w:t>
      </w:r>
    </w:p>
    <w:p>
      <w:r>
        <w:t xml:space="preserve">Edin työtoverit kannustavat Ediä ja hänen työtoveriaan &gt;Syyt&gt; Ed ja hänen työtoverinsa tuntevat ylpeyttä.</w:t>
      </w:r>
    </w:p>
    <w:p>
      <w:r>
        <w:rPr>
          <w:b/>
        </w:rPr>
        <w:t xml:space="preserve">Esimerkki 8.1420</w:t>
      </w:r>
    </w:p>
    <w:p>
      <w:r>
        <w:t xml:space="preserve">tarina: Miika oli töissä. Hänen pyöränsä oli kahlittu takapihalle. Kun hän lähti ajamaan pyörällään kotiin, se oli kadonnut. Hän tarkisti nauhat ja huomasi, että se oli varastettu. Hän ei koskaan löytänyt sitä. valittu lause: Micah oli töissä.</w:t>
      </w:r>
    </w:p>
    <w:p>
      <w:r>
        <w:rPr>
          <w:b/>
        </w:rPr>
        <w:t xml:space="preserve">Tulos</w:t>
      </w:r>
    </w:p>
    <w:p>
      <w:r>
        <w:t xml:space="preserve">Mika oli töissä &gt;Syyt&gt; Mika tuntee itsensä stressaantuneeksi.</w:t>
      </w:r>
    </w:p>
    <w:p>
      <w:r>
        <w:rPr>
          <w:b/>
        </w:rPr>
        <w:t xml:space="preserve">Esimerkki 8.1421</w:t>
      </w:r>
    </w:p>
    <w:p>
      <w:r>
        <w:t xml:space="preserve">tarina: Herään aikaisin tänään. Olen innostunut menemään rannalle. Ajan 2 tuntia. Ajomatka on sen arvoinen. Vesi on kaunista ja aurinko tuntuu mukavalta. valittu lause: Ajo on sen arvoista.</w:t>
      </w:r>
    </w:p>
    <w:p>
      <w:r>
        <w:rPr>
          <w:b/>
        </w:rPr>
        <w:t xml:space="preserve">Tulos</w:t>
      </w:r>
    </w:p>
    <w:p>
      <w:r>
        <w:t xml:space="preserve">Ajomatka on sen arvoinen &gt;Syyt&gt; Tunnen itseni tyytyväiseksi.</w:t>
      </w:r>
    </w:p>
    <w:p>
      <w:r>
        <w:rPr>
          <w:b/>
        </w:rPr>
        <w:t xml:space="preserve">Esimerkki 8.1422</w:t>
      </w:r>
    </w:p>
    <w:p>
      <w:r>
        <w:t xml:space="preserve">tarina: Lisa oli kävelemässä kauppaan. Hän huomasi, että häntä seurasi karmiva mustapukuinen mies. Hän käveli nopeammin ja niin käveli mieskin. Yhtäkkiä mies alkoi juosta perässä ja huutaa jotain. Lisa kääntyi ympäri ja tajusi, että mies yritti palauttaa hänen kadonneen puhelimensa! valittu lause: Hän kääntyi ympäri ja tajusi, että mies yritti palauttaa hänen kadonneen puhelimensa!</w:t>
      </w:r>
    </w:p>
    <w:p>
      <w:r>
        <w:rPr>
          <w:b/>
        </w:rPr>
        <w:t xml:space="preserve">Tulos</w:t>
      </w:r>
    </w:p>
    <w:p>
      <w:r>
        <w:t xml:space="preserve">Mies yritti palauttaa Lisan puhelimen &gt;Syyt&gt; Lisa on kiitollinen.</w:t>
      </w:r>
    </w:p>
    <w:p>
      <w:r>
        <w:rPr>
          <w:b/>
        </w:rPr>
        <w:t xml:space="preserve">Tulos</w:t>
      </w:r>
    </w:p>
    <w:p>
      <w:r>
        <w:t xml:space="preserve">Mies palauttaa Lisan puhelimen &gt; Aiheuttaa&gt; Lisa on kiitollinen.</w:t>
      </w:r>
    </w:p>
    <w:p>
      <w:r>
        <w:rPr>
          <w:b/>
        </w:rPr>
        <w:t xml:space="preserve">Esimerkki 8.1423</w:t>
      </w:r>
    </w:p>
    <w:p>
      <w:r>
        <w:t xml:space="preserve">tarina: Bill-nimisellä nuorella pojalla oli vaikeuksia nimensä kirjoittamisessa. Tämän vuoksi hän ei pystynyt suorittamaan koulutehtäväänsä loppuun. Hän meni vanhempiensa luo ja pyysi heiltä apua. Hänen isänsä pystyi opettamaan hänet kirjoittamaan nimensä. Poika oli innoissaan ja sai kotitehtävänsä ajoissa valmiiksi. valittu lause: Poika oli innoissaan ja sai kotitehtävänsä valmiiksi ajoissa.</w:t>
      </w:r>
    </w:p>
    <w:p>
      <w:r>
        <w:rPr>
          <w:b/>
        </w:rPr>
        <w:t xml:space="preserve">Tulos</w:t>
      </w:r>
    </w:p>
    <w:p>
      <w:r>
        <w:t xml:space="preserve">Bill saa kotitehtävänsä valmiiksi &gt;Syyt&gt; Bill on onnellinen.</w:t>
      </w:r>
    </w:p>
    <w:p>
      <w:r>
        <w:rPr>
          <w:b/>
        </w:rPr>
        <w:t xml:space="preserve">Esimerkki 8.1424</w:t>
      </w:r>
    </w:p>
    <w:p>
      <w:r>
        <w:t xml:space="preserve">tarina: Karen pelkäsi todella haihyökkäyksen kohteeksi joutumista. Hänen ystävänsä kutsuivat hänet rantaretkelle, mutta hän oli hermostunut. Karen valvoi koko yön lukiakseen haista valmistautuakseen matkaan. Seuraavana päivänä Karen lähti ystäviensä kanssa rannalle. Karenilla oli hauskaa, eikä hai hyökännyt hänen kimppuunsa. valittu lause: Karen valvoi koko yön lukiakseen haista valmistautuakseen matkaan.</w:t>
      </w:r>
    </w:p>
    <w:p>
      <w:r>
        <w:rPr>
          <w:b/>
        </w:rPr>
        <w:t xml:space="preserve">Tulos</w:t>
      </w:r>
    </w:p>
    <w:p>
      <w:r>
        <w:t xml:space="preserve">Karen lukee haista, joita hän pelkäsi &gt;Syyt&gt; Karen tuntee rauhallisuutta.</w:t>
      </w:r>
    </w:p>
    <w:p>
      <w:r>
        <w:rPr>
          <w:b/>
        </w:rPr>
        <w:t xml:space="preserve">Tulos</w:t>
      </w:r>
    </w:p>
    <w:p>
      <w:r>
        <w:t xml:space="preserve">Karen lukee haista valmistautuakseen matkaan &gt;Syyt&gt; Karen tuntee olevansa valmistautunut.</w:t>
      </w:r>
    </w:p>
    <w:p>
      <w:r>
        <w:rPr>
          <w:b/>
        </w:rPr>
        <w:t xml:space="preserve">Esimerkki 8.1425</w:t>
      </w:r>
    </w:p>
    <w:p>
      <w:r>
        <w:t xml:space="preserve">tarina: Kate oli täyttämässä 16 vuotta. Hänen paras ystävänsä päätti järjestää hänelle yllätysjuhlat. Hän kutsui kaikki Katen ystävät paikalle. Hän sai paljon ruokaa ja ison kakun. Kate oli niin yllättynyt! valittu lause: Hän kutsui kaikki Katen ystävät kylään.</w:t>
      </w:r>
    </w:p>
    <w:p>
      <w:r>
        <w:rPr>
          <w:b/>
        </w:rPr>
        <w:t xml:space="preserve">Tulos</w:t>
      </w:r>
    </w:p>
    <w:p>
      <w:r>
        <w:t xml:space="preserve">Katen ystävä kutsuu Katen ystävät juhliin &gt;Syyt&gt; Katen ystävät ovat innoissaan.</w:t>
      </w:r>
    </w:p>
    <w:p>
      <w:r>
        <w:rPr>
          <w:b/>
        </w:rPr>
        <w:t xml:space="preserve">Esimerkki 8.1426</w:t>
      </w:r>
    </w:p>
    <w:p>
      <w:r>
        <w:t xml:space="preserve">tarina: Ben tuli kotiin. Hänellä oli kädessään pom pomeja ja hänellä oli cheerleader-puku päällä. Hänen isänsä tuli olohuoneeseen. Kun hän tuijotti Beniä, hän näytti pettyneeltä. Ben tunsi olonsa epämukavaksi ja vaihtoi kotivaatteet päälle. valittu lause: Kun hän tuijotti Beniä, hän näytti pettyneeltä.</w:t>
      </w:r>
    </w:p>
    <w:p>
      <w:r>
        <w:rPr>
          <w:b/>
        </w:rPr>
        <w:t xml:space="preserve">Tulos</w:t>
      </w:r>
    </w:p>
    <w:p>
      <w:r>
        <w:t xml:space="preserve">Benin isä tuijottaa Beniä &gt; Aiheuttaa&gt; Benille epämukavan olon.</w:t>
      </w:r>
    </w:p>
    <w:p>
      <w:r>
        <w:rPr>
          <w:b/>
        </w:rPr>
        <w:t xml:space="preserve">Esimerkki 8.1427</w:t>
      </w:r>
    </w:p>
    <w:p>
      <w:r>
        <w:t xml:space="preserve">tarina: Monee oli vihainen työpäivän jälkeen. Hän hakkasi huoneensa seiniä. Hän myös tarttui veitseen ja oli aikeissa puukottaa itseään. Juoksin välittömästi ja otin veitsen pois. Hän tuli syliini ja yritin lohduttaa häntä. valittu lause: Monee oli vihainen työpäivän jälkeen.</w:t>
      </w:r>
    </w:p>
    <w:p>
      <w:r>
        <w:rPr>
          <w:b/>
        </w:rPr>
        <w:t xml:space="preserve">Tulos</w:t>
      </w:r>
    </w:p>
    <w:p>
      <w:r>
        <w:t xml:space="preserve">Monee on vihainen töiden jälkeen &gt;Syyt&gt; Monee suuttuu (suuttuu).</w:t>
      </w:r>
    </w:p>
    <w:p>
      <w:r>
        <w:rPr>
          <w:b/>
        </w:rPr>
        <w:t xml:space="preserve">Esimerkki 8.1428</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Tuntematon mies tarjosi hänelle paikkansa.</w:t>
      </w:r>
    </w:p>
    <w:p>
      <w:r>
        <w:rPr>
          <w:b/>
        </w:rPr>
        <w:t xml:space="preserve">Tulos</w:t>
      </w:r>
    </w:p>
    <w:p>
      <w:r>
        <w:t xml:space="preserve">Muukalainen tarjoaa tädilleni paikkansa &gt;Syyt&gt; Tätini on kiitollinen.</w:t>
      </w:r>
    </w:p>
    <w:p>
      <w:r>
        <w:rPr>
          <w:b/>
        </w:rPr>
        <w:t xml:space="preserve">Tulos</w:t>
      </w:r>
    </w:p>
    <w:p>
      <w:r>
        <w:t xml:space="preserve">Tuntematon tarjosi paikkansa tädilleni &gt;Syyt&gt; Tätini on siitä kiitollinen </w:t>
      </w:r>
    </w:p>
    <w:p>
      <w:r>
        <w:rPr>
          <w:b/>
        </w:rPr>
        <w:t xml:space="preserve">Esimerkki 8.1429</w:t>
      </w:r>
    </w:p>
    <w:p>
      <w:r>
        <w:t xml:space="preserve">tarina: Ethan rakasti lunta. Hän näki lunta ulkona. Hän kysyi äidiltään, saisiko hän leikkiä. Hän otti kelkkaansa. Hän meni mäkeä alas. valittu lause: Hän näki ulkona lunta.</w:t>
      </w:r>
    </w:p>
    <w:p>
      <w:r>
        <w:rPr>
          <w:b/>
        </w:rPr>
        <w:t xml:space="preserve">Tulos</w:t>
      </w:r>
    </w:p>
    <w:p>
      <w:r>
        <w:t xml:space="preserve">Ethan näki lunta &gt;Syyt&gt; Ethan tuntee rakkautta.</w:t>
      </w:r>
    </w:p>
    <w:p>
      <w:r>
        <w:rPr>
          <w:b/>
        </w:rPr>
        <w:t xml:space="preserve">Tulos</w:t>
      </w:r>
    </w:p>
    <w:p>
      <w:r>
        <w:t xml:space="preserve">Hän näkee lunta &gt;Syyt&gt; Hän on innoissansa.</w:t>
      </w:r>
    </w:p>
    <w:p>
      <w:r>
        <w:rPr>
          <w:b/>
        </w:rPr>
        <w:t xml:space="preserve">Esimerkki 8.1430</w:t>
      </w:r>
    </w:p>
    <w:p>
      <w:r>
        <w:t xml:space="preserve">tarina: Olin eräänä päivänä nälkäinen ja päätin tehdä ruokaa. Menin pakastimeen ja otin pussillisen kananugetteja. Laitoin kananugetit uunivuokaan ja odotin. Minulla oli hyvin tylsää odottaessani ja aloin nukahtaa. Nukuttuani heräsin siihen, että taloni oli täynnä savua palavasta ruoasta. valittu lause: Nukuttuani heräsin siihen, että taloni oli täynnä palavan ruoan aiheuttamaa savua.</w:t>
      </w:r>
    </w:p>
    <w:p>
      <w:r>
        <w:rPr>
          <w:b/>
        </w:rPr>
        <w:t xml:space="preserve">Tulos</w:t>
      </w:r>
    </w:p>
    <w:p>
      <w:r>
        <w:t xml:space="preserve">Taloni on täynnä savua &gt;Syyt&gt; Säikähdän (säikähdän).</w:t>
      </w:r>
    </w:p>
    <w:p>
      <w:r>
        <w:rPr>
          <w:b/>
        </w:rPr>
        <w:t xml:space="preserve">Tulos</w:t>
      </w:r>
    </w:p>
    <w:p>
      <w:r>
        <w:t xml:space="preserve">Taloni on täynnä savua &gt;Syyt&gt; Tunnen itseni huolestuneeksi.</w:t>
      </w:r>
    </w:p>
    <w:p>
      <w:r>
        <w:rPr>
          <w:b/>
        </w:rPr>
        <w:t xml:space="preserve">Esimerkki 8.1431</w:t>
      </w:r>
    </w:p>
    <w:p>
      <w:r>
        <w:t xml:space="preserve">tarina: Isäni sai uuden työpaikan maan toiselta puolelta. Hän kertoi veljilleni ja minulle, että meidän oli muutettava. Olin niin surullinen, etten enää koskaan näkisi ystäviäni. Onneksi löysin nopeasti uusia ystäviä! Muutto maan toiselle puolelle ei ollutkaan niin paha asia! valittu lause: Onneksi löysin uusia ystäviä melko nopeasti!</w:t>
      </w:r>
    </w:p>
    <w:p>
      <w:r>
        <w:rPr>
          <w:b/>
        </w:rPr>
        <w:t xml:space="preserve">Tulos</w:t>
      </w:r>
    </w:p>
    <w:p>
      <w:r>
        <w:t xml:space="preserve">Löydän uusia ystäviä hyvin nopeasti &gt;Syyt&gt; Tunnen itseni onnelliseksi.</w:t>
      </w:r>
    </w:p>
    <w:p>
      <w:r>
        <w:rPr>
          <w:b/>
        </w:rPr>
        <w:t xml:space="preserve">Esimerkki 8.1432</w:t>
      </w:r>
    </w:p>
    <w:p>
      <w:r>
        <w:t xml:space="preserve">tarina: Stephenillä oli hyvin suuri pöytä. Hän käytti sitä joka päivä. Eräänä päivänä pöydältä katkesi jalka. Sitten Stephenin oli kiirehdittävä kauppaan korjauttamaan se. Nyt Stephen voi syödä pöydällään. valittu lause: Eräänä päivänä pöydältä katkesi jalka.</w:t>
      </w:r>
    </w:p>
    <w:p>
      <w:r>
        <w:rPr>
          <w:b/>
        </w:rPr>
        <w:t xml:space="preserve">Tulos</w:t>
      </w:r>
    </w:p>
    <w:p>
      <w:r>
        <w:t xml:space="preserve">Stephenin pöytä hajoaa &gt;Syyt&gt; Stephen on järkyttynyt.</w:t>
      </w:r>
    </w:p>
    <w:p>
      <w:r>
        <w:rPr>
          <w:b/>
        </w:rPr>
        <w:t xml:space="preserve">Esimerkki 8.1433</w:t>
      </w:r>
    </w:p>
    <w:p>
      <w:r>
        <w:t xml:space="preserve">tarina: Kev oli oppinut uimaan kesällä, jolloin hän täytti kahdeksan vuotta. Seuraavana vuonna hän palasi altaaseen peloissaan! Hän ajatteli, että hän oli varmaan unohtanut uida. Mutta sitten hän hyppäsi uimaan ja huomasi, että se oli aivan kuin pyöräilyä. Uiminen oli Jotain, mitä ei koskaan unohtanut! valittu lause: Seuraavana vuonna hän palasi altaaseen peloissaan!</w:t>
      </w:r>
    </w:p>
    <w:p>
      <w:r>
        <w:rPr>
          <w:b/>
        </w:rPr>
        <w:t xml:space="preserve">Tulos</w:t>
      </w:r>
    </w:p>
    <w:p>
      <w:r>
        <w:t xml:space="preserve">Kev palaa altaalle peloissaan &gt;Syyt&gt; Kev on huolissaan.</w:t>
      </w:r>
    </w:p>
    <w:p>
      <w:r>
        <w:rPr>
          <w:b/>
        </w:rPr>
        <w:t xml:space="preserve">Esimerkki 8.1434</w:t>
      </w:r>
    </w:p>
    <w:p>
      <w:r>
        <w:t xml:space="preserve">tarina: Länsi-Virginiassa oli jouluaamu. Hailey meni hyvin aikaisin alas katsomaan, mitä joulupukki oli jättänyt. Kuusen alla oli kaiken kokoisia lahjoja hänelle ja hänen perheelleen. Hailey kuulee pientä viserrystä ja katsoo, mikä se on. Se oli pesä, jossa oli linnunpoikanen puussa, pienin lahja. valittu lause: Se oli jouluaamu Länsi-Virginiassa.</w:t>
      </w:r>
    </w:p>
    <w:p>
      <w:r>
        <w:rPr>
          <w:b/>
        </w:rPr>
        <w:t xml:space="preserve">Tulos</w:t>
      </w:r>
    </w:p>
    <w:p>
      <w:r>
        <w:t xml:space="preserve">On jouluaamu Länsi-Virginiassa &gt;Syyt&gt; Hailey on onnellinen(t).</w:t>
      </w:r>
    </w:p>
    <w:p>
      <w:r>
        <w:rPr>
          <w:b/>
        </w:rPr>
        <w:t xml:space="preserve">Esimerkki 8.1435</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Pikkutyttö alkoi lakata itkemästä, kun Tim hymyili hänelle.</w:t>
      </w:r>
    </w:p>
    <w:p>
      <w:r>
        <w:rPr>
          <w:b/>
        </w:rPr>
        <w:t xml:space="preserve">Tulos</w:t>
      </w:r>
    </w:p>
    <w:p>
      <w:r>
        <w:t xml:space="preserve">Hän hymyilee tytölle &gt;Syyt&gt; Pikkutyttö tuntee olonsa rauhalliseksi.</w:t>
      </w:r>
    </w:p>
    <w:p>
      <w:r>
        <w:rPr>
          <w:b/>
        </w:rPr>
        <w:t xml:space="preserve">Esimerkki 8.1436</w:t>
      </w:r>
    </w:p>
    <w:p>
      <w:r>
        <w:t xml:space="preserve">tarina: Pikkutyttö oli siivoamassa huonettaan. Hän näki lattialla pienen esineen. Hän poimi sen. Hän luki sen. Sitten hän purki sen ja söi sen. valittu lause: Sitten hän avasi sen ja söi sen.</w:t>
      </w:r>
    </w:p>
    <w:p>
      <w:r>
        <w:rPr>
          <w:b/>
        </w:rPr>
        <w:t xml:space="preserve">Tulos</w:t>
      </w:r>
    </w:p>
    <w:p>
      <w:r>
        <w:t xml:space="preserve">Pikkutyttö syö &gt;Syyt&gt; Pikkutyttö on onnellinen(t).</w:t>
      </w:r>
    </w:p>
    <w:p>
      <w:r>
        <w:rPr>
          <w:b/>
        </w:rPr>
        <w:t xml:space="preserve">Esimerkki 8.1437</w:t>
      </w:r>
    </w:p>
    <w:p>
      <w:r>
        <w:t xml:space="preserve">tarina: Gina osti kokonaisen laatikollisen pyöreitä fudge-välipalakakkuja. Hän ei aikonut jakaa niitä sisarustensa kanssa. Mutta heti kotiin tultuaan he kaikki kerääntyivät ympärilleen. Hänellä oli vain 8 kakkua, ja hän halusi säästää ne myöhemmäksi. Kun he lähtivät, hänellä oli enää 3. Valittu lause: Valittu lause: Kun he lähtivät, hänellä oli enää 3 kakkua.</w:t>
      </w:r>
    </w:p>
    <w:p>
      <w:r>
        <w:rPr>
          <w:b/>
        </w:rPr>
        <w:t xml:space="preserve">Tulos</w:t>
      </w:r>
    </w:p>
    <w:p>
      <w:r>
        <w:t xml:space="preserve">Ginalla on jäljellä vain kolme kakkua &gt;Syyt&gt; Gina on järkyttynyt.</w:t>
      </w:r>
    </w:p>
    <w:p>
      <w:r>
        <w:rPr>
          <w:b/>
        </w:rPr>
        <w:t xml:space="preserve">Esimerkki 8.1438</w:t>
      </w:r>
    </w:p>
    <w:p>
      <w:r>
        <w:t xml:space="preserve">tarina: Julie löysi kulkukoiran tienvarresta. Hän yritti löytää omistajaa, mutta ei onnistunut. Hän päätti pitää koiran. Eräänä päivänä hän kuuli vinkumista. Koira oli synnyttänyt pentuja! valittu lause: Julie löysi kulkukoiran tienvarresta.</w:t>
      </w:r>
    </w:p>
    <w:p>
      <w:r>
        <w:rPr>
          <w:b/>
        </w:rPr>
        <w:t xml:space="preserve">Tulos</w:t>
      </w:r>
    </w:p>
    <w:p>
      <w:r>
        <w:t xml:space="preserve">Julie löytää kulkukoiran &gt;Syyt&gt; Julie on surullinen.</w:t>
      </w:r>
    </w:p>
    <w:p>
      <w:r>
        <w:rPr>
          <w:b/>
        </w:rPr>
        <w:t xml:space="preserve">Esimerkki 8.1439</w:t>
      </w:r>
    </w:p>
    <w:p>
      <w:r>
        <w:t xml:space="preserve">tarina: Bellan isä laittaa hänet ulos, kun hän on paha. Hän laittaa hänet seisomaan nurkkaan. Hänen on myös laskettava viiteenkymmeneen. Kun hän on lopettanut laskemisen, hän voi tulla ulos. Hänen isänsä toivoo, että se saa hänet oppimaan käyttäytymään. valittu lause: Kun hän on laskenut tarpeeksi, hän voi tulla ulos.</w:t>
      </w:r>
    </w:p>
    <w:p>
      <w:r>
        <w:rPr>
          <w:b/>
        </w:rPr>
        <w:t xml:space="preserve">Tulos</w:t>
      </w:r>
    </w:p>
    <w:p>
      <w:r>
        <w:t xml:space="preserve">Hän voi tulla ulos nurkasta &gt;Syyt&gt; Hän on iloinen (iloiset)</w:t>
      </w:r>
    </w:p>
    <w:p>
      <w:r>
        <w:rPr>
          <w:b/>
        </w:rPr>
        <w:t xml:space="preserve">Esimerkki 8.1440</w:t>
      </w:r>
    </w:p>
    <w:p>
      <w:r>
        <w:t xml:space="preserve">tarina: Ystävä kertoi minulle, että limemehu ja Kool Aid maistuvat todella hyvältä. En uskonut häntä, mutta pyysin kuitenkin reseptiä. Hän antoi minulle saman reseptin, joka oli Kool Aid -pakkauksen takana. Ystäväni vain lisäsi limen mehua Koolaid-reseptiin. Tein reseptin ja huomasin, että limemehu Kool Aid on todella hyvää. valittu lause: Hän antoi minulle saman reseptin, joka oli Kool Aid -pakkauksen takana.</w:t>
      </w:r>
    </w:p>
    <w:p>
      <w:r>
        <w:rPr>
          <w:b/>
        </w:rPr>
        <w:t xml:space="preserve">Tulos</w:t>
      </w:r>
    </w:p>
    <w:p>
      <w:r>
        <w:t xml:space="preserve">Ystäväni antoi minulle saman reseptin, joka oli Kool Aid -pakkauksen kääntöpuolella &gt;Syyt&gt; Minua huvittaa.</w:t>
      </w:r>
    </w:p>
    <w:p>
      <w:r>
        <w:rPr>
          <w:b/>
        </w:rPr>
        <w:t xml:space="preserve">Esimerkki 8.1441</w:t>
      </w:r>
    </w:p>
    <w:p>
      <w:r>
        <w:t xml:space="preserve">tarina: Kim leikki pihalla. Hän päätti kiivetä puuhun. Hän putosi paluumatkalla alas. Hän mursi kätensä kahdesta kohtaa. Kim jouduttiin lähettämään sairaalan ensiapuun. valittu lause: Hän mursi kätensä kahdesta kohtaa.</w:t>
      </w:r>
    </w:p>
    <w:p>
      <w:r>
        <w:rPr>
          <w:b/>
        </w:rPr>
        <w:t xml:space="preserve">Tulos</w:t>
      </w:r>
    </w:p>
    <w:p>
      <w:r>
        <w:t xml:space="preserve">Kim murtaa kätensä &gt;Syyt&gt; Kim tuntee kipua.</w:t>
      </w:r>
    </w:p>
    <w:p>
      <w:r>
        <w:rPr>
          <w:b/>
        </w:rPr>
        <w:t xml:space="preserve">Esimerkki 8.1442</w:t>
      </w:r>
    </w:p>
    <w:p>
      <w:r>
        <w:t xml:space="preserve">tarina: Stephanie sai kotitehtäviä. Stephanien äiti sanoi, että hänen piti tehdä läksyt ensin loppuun. Stephanie meni kirjastoon tekemään läksyt loppuun. Stephanie näytti äidilleen valmiit läksyt. Stephanie sai mennä leikkimään. valittu lause: Stephanie sai mennä leikkimään.</w:t>
      </w:r>
    </w:p>
    <w:p>
      <w:r>
        <w:rPr>
          <w:b/>
        </w:rPr>
        <w:t xml:space="preserve">Tulos</w:t>
      </w:r>
    </w:p>
    <w:p>
      <w:r>
        <w:t xml:space="preserve">Stephanie saa mennä leikkimään &gt;Syyt&gt; Stephanie on onnellinen.</w:t>
      </w:r>
    </w:p>
    <w:p>
      <w:r>
        <w:rPr>
          <w:b/>
        </w:rPr>
        <w:t xml:space="preserve">Esimerkki 8.1443</w:t>
      </w:r>
    </w:p>
    <w:p>
      <w:r>
        <w:t xml:space="preserve">tarina: Tim lähti lomalle. Tim meni Florida Keysille. Tim leiriytyi siellä. Tim ei koskaan käyttänyt ilmastointilaitetta ja oli hyvin kuuma. Tim törmäsi ilmaiseen ilmastoituun museoon ja nautti siitä. valittu lause: Tim meni Florida Keysille.</w:t>
      </w:r>
    </w:p>
    <w:p>
      <w:r>
        <w:rPr>
          <w:b/>
        </w:rPr>
        <w:t xml:space="preserve">Tulos</w:t>
      </w:r>
    </w:p>
    <w:p>
      <w:r>
        <w:t xml:space="preserve">Tim lähtee Floridaan &gt;Syyt&gt; Tim on innoissansa.</w:t>
      </w:r>
    </w:p>
    <w:p>
      <w:r>
        <w:rPr>
          <w:b/>
        </w:rPr>
        <w:t xml:space="preserve">Esimerkki 8.1444</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Jouluna hän ojensi isälleen iloisena tämän lahjan.</w:t>
      </w:r>
    </w:p>
    <w:p>
      <w:r>
        <w:rPr>
          <w:b/>
        </w:rPr>
        <w:t xml:space="preserve">Tulos</w:t>
      </w:r>
    </w:p>
    <w:p>
      <w:r>
        <w:t xml:space="preserve">Claire ojentaa isälleen tämän lahjan &gt;Syyt&gt; Claire ja hänen isänsä ovat innoissaan.</w:t>
      </w:r>
    </w:p>
    <w:p>
      <w:r>
        <w:rPr>
          <w:b/>
        </w:rPr>
        <w:t xml:space="preserve">Esimerkki 8.1445</w:t>
      </w:r>
    </w:p>
    <w:p>
      <w:r>
        <w:t xml:space="preserve">tarina: Kun olin nuorempi, isäni soitti kitaraa nukuttaakseen minut. Kun kasvoin vanhemmaksi, halusin todella oppia soittamaan kitaraa. Kerjäsin kitaraa, mutta isä ei antanut minun soittaa kitarallaan. Sen sijaan katselin alkeiskitaroita netissä. Myöhemmin isä vei minut musiikkikauppaan, jotta voisin ostaa kitaran. valittu lause: Myöhemmin isäni ajoi minut musiikkikauppaan, jotta voisin ostaa kitaran.</w:t>
      </w:r>
    </w:p>
    <w:p>
      <w:r>
        <w:rPr>
          <w:b/>
        </w:rPr>
        <w:t xml:space="preserve">Tulos</w:t>
      </w:r>
    </w:p>
    <w:p>
      <w:r>
        <w:t xml:space="preserve">Isäni vie minut musiikkikauppaan &gt;Syyt&gt; Tunnen itseni onnelliseksi.</w:t>
      </w:r>
    </w:p>
    <w:p>
      <w:r>
        <w:rPr>
          <w:b/>
        </w:rPr>
        <w:t xml:space="preserve">Esimerkki 8.1446</w:t>
      </w:r>
    </w:p>
    <w:p>
      <w:r>
        <w:t xml:space="preserve">tarina: Ginan äiti halusi Ginan kotiin tuoman kulkukoiran pois kotoa. Gina vei koiran pihalle ja jätti sen sinne. Mutta se pystyi avaamaan portin. Gina etsi köyttä, jolla se voisi sitoa sen. Mutta Gina ei löytänyt muuta kuin hyppynarun. valittu lause: Mutta Gina ei löytänyt muuta kuin hyppynarun.</w:t>
      </w:r>
    </w:p>
    <w:p>
      <w:r>
        <w:rPr>
          <w:b/>
        </w:rPr>
        <w:t xml:space="preserve">Tulos</w:t>
      </w:r>
    </w:p>
    <w:p>
      <w:r>
        <w:t xml:space="preserve">Gina ei löydä köyttä &gt;Syyt&gt; Gina suuttuu (suuttuvat).</w:t>
      </w:r>
    </w:p>
    <w:p>
      <w:r>
        <w:rPr>
          <w:b/>
        </w:rPr>
        <w:t xml:space="preserve">Esimerkki 8.1447</w:t>
      </w:r>
    </w:p>
    <w:p>
      <w:r>
        <w:t xml:space="preserve">tarina: Nina vaati miestä kääntymään. Hän oli varma, että mies oli hänen entinen poikaystävänsä. Hän halusi huutaa miehelle vielä lisää menneisyydestä. Mutta kun mies kääntyi ympäri, se oli joku muu. Nina tunsi itsensä hyvin noloksi ja käveli pois pyydettyään ensin anteeksi. valittu lause: Mutta kun mies kääntyi ympäri, se oli Joku muu.</w:t>
      </w:r>
    </w:p>
    <w:p>
      <w:r>
        <w:rPr>
          <w:b/>
        </w:rPr>
        <w:t xml:space="preserve">Tulos</w:t>
      </w:r>
    </w:p>
    <w:p>
      <w:r>
        <w:t xml:space="preserve">Mies on Joku muu &gt;Syyt&gt; Nina yllättyy.</w:t>
      </w:r>
    </w:p>
    <w:p>
      <w:r>
        <w:rPr>
          <w:b/>
        </w:rPr>
        <w:t xml:space="preserve">Esimerkki 8.1448</w:t>
      </w:r>
    </w:p>
    <w:p>
      <w:r>
        <w:t xml:space="preserve">tarina: Bob kasvoi Oklahomassa, joten tornadot olivat usein lähellä. Hänen isänsä oli menettänyt talonsa tornadossa, kun hän oli lapsi. Hän kertoi Bobille, että näkee asioita, jotka eivät tunnu mahdollisilta. Tornado iski vain kolmen kilometrin päässä Bobin talosta. Hän meni sinne ja näki oljenpätkän läpi kaksi kertaa neljä. valitun lauseen: Bob kasvoi Oklahomassa, joten tornadot olivat usein lähellä.</w:t>
      </w:r>
    </w:p>
    <w:p>
      <w:r>
        <w:rPr>
          <w:b/>
        </w:rPr>
        <w:t xml:space="preserve">Tulos</w:t>
      </w:r>
    </w:p>
    <w:p>
      <w:r>
        <w:t xml:space="preserve">Tornadot ovat usein lähellä &gt;Syyt&gt; Bob on huolissaan.</w:t>
      </w:r>
    </w:p>
    <w:p>
      <w:r>
        <w:rPr>
          <w:b/>
        </w:rPr>
        <w:t xml:space="preserve">Tulos</w:t>
      </w:r>
    </w:p>
    <w:p>
      <w:r>
        <w:t xml:space="preserve">Tornadoja esiintyy usein &gt;Syyt&gt; Bob on huolissaan.</w:t>
      </w:r>
    </w:p>
    <w:p>
      <w:r>
        <w:rPr>
          <w:b/>
        </w:rPr>
        <w:t xml:space="preserve">Esimerkki 8.1449</w:t>
      </w:r>
    </w:p>
    <w:p>
      <w:r>
        <w:t xml:space="preserve">tarina: Homer on nälkäinen. Homer ei malta odottaa lounastaukoaan töissä. Kun lounastauko koittaa, hän lähtee hakemaan jotain syötävää. Hän käy donitsikaupassa ostamassa donitseja. Hän syö donitsinsa lounastauollaan. valittu lause: Kun hänen lounastaukonsa tulee, hän lähtee hakemaan Jotain syötävää.</w:t>
      </w:r>
    </w:p>
    <w:p>
      <w:r>
        <w:rPr>
          <w:b/>
        </w:rPr>
        <w:t xml:space="preserve">Tulos</w:t>
      </w:r>
    </w:p>
    <w:p>
      <w:r>
        <w:t xml:space="preserve">Homer saa lounastauon &gt;Syyt&gt; Homer on onnellinen(t).</w:t>
      </w:r>
    </w:p>
    <w:p>
      <w:r>
        <w:rPr>
          <w:b/>
        </w:rPr>
        <w:t xml:space="preserve">Esimerkki 8.1450</w:t>
      </w:r>
    </w:p>
    <w:p>
      <w:r>
        <w:t xml:space="preserve">tarina: Olin uimassa Pensacolan rannalla. Oli kirkas, aurinkoinen päivä ja tyynet vedet. Satuin katsomaan kaukaisuuteen ja näin hain evän. Huusin "Hai", ja kaikki poistuivat merestä. Minä ja koko perheeni juoksimme ja poistuimme rannalta. valittu lause: Satuin katsomaan kaukaisuuteen ja näin hain evän.</w:t>
      </w:r>
    </w:p>
    <w:p>
      <w:r>
        <w:rPr>
          <w:b/>
        </w:rPr>
        <w:t xml:space="preserve">Tulos</w:t>
      </w:r>
    </w:p>
    <w:p>
      <w:r>
        <w:t xml:space="preserve">Näen hain evän &gt;Syyt&gt; Minua pelottaa.</w:t>
      </w:r>
    </w:p>
    <w:p>
      <w:r>
        <w:rPr>
          <w:b/>
        </w:rPr>
        <w:t xml:space="preserve">Tulos</w:t>
      </w:r>
    </w:p>
    <w:p>
      <w:r>
        <w:t xml:space="preserve">Näen hain evän &gt;Syyt&gt; Minua pelottaa.</w:t>
      </w:r>
    </w:p>
    <w:p>
      <w:r>
        <w:rPr>
          <w:b/>
        </w:rPr>
        <w:t xml:space="preserve">Esimerkki 8.1451</w:t>
      </w:r>
    </w:p>
    <w:p>
      <w:r>
        <w:t xml:space="preserve">tarina: Ivan oli ammattimainen koirien ulkoiluttaja, ja hän työskenteli usein. Hänen vähiten suosikkikoiransa kävelyttäjänä oli ilkeä koira nimeltä Spike. Koira jahtasi Ivania usein ympäri taloa ja yritti purra häntä. Lopulta Ivan tajusi, että hän teki edelleen työtään, vain eri tavalla. Koira sai liikuntaa juoksemalla Ivanin perässä joka käynnillä! valittu lause: Ivan oli ammattimainen koiran ulkoiluttaja, ja hän teki usein töitä.</w:t>
      </w:r>
    </w:p>
    <w:p>
      <w:r>
        <w:rPr>
          <w:b/>
        </w:rPr>
        <w:t xml:space="preserve">Tulos</w:t>
      </w:r>
    </w:p>
    <w:p>
      <w:r>
        <w:t xml:space="preserve">Ivan ulkoiluttaa koiria &gt;Syyt&gt; Hän on onnellinen.</w:t>
      </w:r>
    </w:p>
    <w:p>
      <w:r>
        <w:rPr>
          <w:b/>
        </w:rPr>
        <w:t xml:space="preserve">Esimerkki 8.1452</w:t>
      </w:r>
    </w:p>
    <w:p>
      <w:r>
        <w:t xml:space="preserve">tarina: Ajaessa on paljon tienvarsi vaihtoehtoja. Sandy päätti pysähtyä pannukakkupaikassa. Hän otti vohveleita ja siirappia. Tarjoilijat olivat mukavia. Hän jätti heille ison tipin ja jatkoi matkaa. valittu lause: Ajaessa on paljon Roadside-valintoja.</w:t>
      </w:r>
    </w:p>
    <w:p>
      <w:r>
        <w:rPr>
          <w:b/>
        </w:rPr>
        <w:t xml:space="preserve">Tulos</w:t>
      </w:r>
    </w:p>
    <w:p>
      <w:r>
        <w:t xml:space="preserve">Paljon valinnanvaraa &gt;Syyt&gt; Sandy tuntee ristiriitaa.</w:t>
      </w:r>
    </w:p>
    <w:p>
      <w:r>
        <w:rPr>
          <w:b/>
        </w:rPr>
        <w:t xml:space="preserve">Esimerkki 8.1453</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Tommy nousi autosta ja käveli veden äärelle.</w:t>
      </w:r>
    </w:p>
    <w:p>
      <w:r>
        <w:rPr>
          <w:b/>
        </w:rPr>
        <w:t xml:space="preserve">Tulos</w:t>
      </w:r>
    </w:p>
    <w:p>
      <w:r>
        <w:t xml:space="preserve">Tommy kävelee veden äärelle &gt;Syyt&gt; Hän on innoissansa.</w:t>
      </w:r>
    </w:p>
    <w:p>
      <w:r>
        <w:rPr>
          <w:b/>
        </w:rPr>
        <w:t xml:space="preserve">Esimerkki 8.1454</w:t>
      </w:r>
    </w:p>
    <w:p>
      <w:r>
        <w:t xml:space="preserve">tarina: Todd piti pizzaa päivälliseksi. Hän kysyi äidiltään, voisiko hän saada sitä tänään. Äiti suostui, mutta miehen piti tehdä se itse. Todd teki ensimmäisen pizzansa sinä päivänä. Hän oli ainoa, joka söi pizzaa sinä iltana. valittu lause: Hän oli ainoa, joka söi pizzaa sinä iltana.</w:t>
      </w:r>
    </w:p>
    <w:p>
      <w:r>
        <w:rPr>
          <w:b/>
        </w:rPr>
        <w:t xml:space="preserve">Tulos</w:t>
      </w:r>
    </w:p>
    <w:p>
      <w:r>
        <w:t xml:space="preserve">Todd söi pizzan itse &gt;Syyt&gt; Todd tuntee itsensä kylläiseksi.</w:t>
      </w:r>
    </w:p>
    <w:p>
      <w:r>
        <w:rPr>
          <w:b/>
        </w:rPr>
        <w:t xml:space="preserve">Esimerkki 8.1455</w:t>
      </w:r>
    </w:p>
    <w:p>
      <w:r>
        <w:t xml:space="preserve">tarina: Veljeni laittoi kätensä takaisin. Hän heitti pallon ystävälleni. Sen sijaan, että hän olisi osunut palloon, hän löi minua päähän. Minua huimasi ja aloin juosta pois. Menin kotiini katsomaan peiliin. valittu lause: Minua huimasi ja aloin juosta pois.</w:t>
      </w:r>
    </w:p>
    <w:p>
      <w:r>
        <w:rPr>
          <w:b/>
        </w:rPr>
        <w:t xml:space="preserve">Tulos</w:t>
      </w:r>
    </w:p>
    <w:p>
      <w:r>
        <w:t xml:space="preserve">Minua huimasi ja juoksin karkuun &gt;Syyt&gt; Olen huolissani. </w:t>
      </w:r>
    </w:p>
    <w:p>
      <w:r>
        <w:rPr>
          <w:b/>
        </w:rPr>
        <w:t xml:space="preserve">Esimerkki 8.1456</w:t>
      </w:r>
    </w:p>
    <w:p>
      <w:r>
        <w:t xml:space="preserve">tarina: Bill päätti, että oli aika ottaa valokuvia ajotieltä. Ongelmana oli, että se oli lehtien peitossa. Hän sai lapsensa auttamaan häntä lehtien poistamisessa ennen koulua. Heiltä kesti kaksi tuntia, mutta he pussittivat kaikki lehdet. Hän maksoi lapsilleen 20 dollaria kullekin. valittu lause: Ongelmana oli, että se oli lehtien peitossa.</w:t>
      </w:r>
    </w:p>
    <w:p>
      <w:r>
        <w:rPr>
          <w:b/>
        </w:rPr>
        <w:t xml:space="preserve">Tulos</w:t>
      </w:r>
    </w:p>
    <w:p>
      <w:r>
        <w:t xml:space="preserve">Pihatie on lehtien peitossa &gt;Syyt&gt; Bill on harmissaan.</w:t>
      </w:r>
    </w:p>
    <w:p>
      <w:r>
        <w:rPr>
          <w:b/>
        </w:rPr>
        <w:t xml:space="preserve">Esimerkki 8.1457</w:t>
      </w:r>
    </w:p>
    <w:p>
      <w:r>
        <w:t xml:space="preserve">tarina: Lapset olivat järkyttyneitä. Äiti pakotti heidät siivoamaan huoneensa. He viettivät siihen tunteja, mutta sotku oli yhä siellä. He päättivät tunkea kaiken kaappiin. Heidän äitinsä tiesi tarkistaa ensin sieltä. valittu lause: Äiti pakotti heidät siivoamaan huoneensa.</w:t>
      </w:r>
    </w:p>
    <w:p>
      <w:r>
        <w:rPr>
          <w:b/>
        </w:rPr>
        <w:t xml:space="preserve">Tulos</w:t>
      </w:r>
    </w:p>
    <w:p>
      <w:r>
        <w:t xml:space="preserve">Heidän äitinsä pakottaa lapset siivoamaan huoneensa &gt;Syyt&gt; Lapset ovat järkyttyneitä.</w:t>
      </w:r>
    </w:p>
    <w:p>
      <w:r>
        <w:rPr>
          <w:b/>
        </w:rPr>
        <w:t xml:space="preserve">Tulos</w:t>
      </w:r>
    </w:p>
    <w:p>
      <w:r>
        <w:t xml:space="preserve">Lasten äiti pakottaa lapset siivoamaan huoneensa &gt;Syyt&gt; Lapset ovat järkyttyneitä.</w:t>
      </w:r>
    </w:p>
    <w:p>
      <w:r>
        <w:rPr>
          <w:b/>
        </w:rPr>
        <w:t xml:space="preserve">Esimerkki 8.1458</w:t>
      </w:r>
    </w:p>
    <w:p>
      <w:r>
        <w:t xml:space="preserve">tarina: Susien isä sai uuden työpaikan. Se oli Englannissa. Niinpä perhe tarttui toimeen ja muutti. Susie ajatteli pitävänsä siitä. Mutta lopulta hän inhosi sitä. valittu lause: Niinpä perhe tarttui toimeen ja muutti.</w:t>
      </w:r>
    </w:p>
    <w:p>
      <w:r>
        <w:rPr>
          <w:b/>
        </w:rPr>
        <w:t xml:space="preserve">Tulos</w:t>
      </w:r>
    </w:p>
    <w:p>
      <w:r>
        <w:t xml:space="preserve">Susien perhe muuttaa &gt;Syyt&gt; Susie on innoissaan.</w:t>
      </w:r>
    </w:p>
    <w:p>
      <w:r>
        <w:rPr>
          <w:b/>
        </w:rPr>
        <w:t xml:space="preserve">Esimerkki 8.1459</w:t>
      </w:r>
    </w:p>
    <w:p>
      <w:r>
        <w:t xml:space="preserve">tarina: Jamie käveli rantataloltaan rannalle. Hän halusi katsella auringonlaskua. Matkalla alas hän astui meritähden päälle. Hän poimi meritähden ja heitti sen takaisin mereen. Hän nautti auringonlaskusta ja tunsi olonsa hyväksi siitä, mitä oli tehnyt. valittu lause: Hän halusi katsella auringonlaskua.</w:t>
      </w:r>
    </w:p>
    <w:p>
      <w:r>
        <w:rPr>
          <w:b/>
        </w:rPr>
        <w:t xml:space="preserve">Tulos</w:t>
      </w:r>
    </w:p>
    <w:p>
      <w:r>
        <w:t xml:space="preserve">Jamie katselee auringonlaskua &gt;Syyt&gt; Jamie voi (voi) hyvin</w:t>
      </w:r>
    </w:p>
    <w:p>
      <w:r>
        <w:rPr>
          <w:b/>
        </w:rPr>
        <w:t xml:space="preserve">Esimerkki 8.1460</w:t>
      </w:r>
    </w:p>
    <w:p>
      <w:r>
        <w:t xml:space="preserve">tarina: Lan käveli rannalle. Hän käveli hiekkaa pitkin, kunnes oli aallokossa. Lan astui veteen, joka oli melkein hänen polviaan myöten. Hän yritti kävellä pidemmälle, jolloin vesi oli hänen rintansa yläpuolella. Aallot roiskivat hänet takaisin rantaan. valittu lause: Hän käveli hiekkaa pitkin, kunnes oli aallokkoon asti.</w:t>
      </w:r>
    </w:p>
    <w:p>
      <w:r>
        <w:rPr>
          <w:b/>
        </w:rPr>
        <w:t xml:space="preserve">Tulos</w:t>
      </w:r>
    </w:p>
    <w:p>
      <w:r>
        <w:t xml:space="preserve">Lan kävelee hiekalla aallokon vieressä &gt;Syyt&gt; Lan tuntee olonsa rentoutuneeksi.</w:t>
      </w:r>
    </w:p>
    <w:p>
      <w:r>
        <w:rPr>
          <w:b/>
        </w:rPr>
        <w:t xml:space="preserve">Esimerkki 8.1461</w:t>
      </w:r>
    </w:p>
    <w:p>
      <w:r>
        <w:t xml:space="preserve">tarina: Kathy oli juuri saanut uuden vauvan. Hän oli kotona pojan kanssa, kun ovikello soi. Kun hän avasi oven, hän näki ystävänsä. Heillä oli kädessään pata-astia. Kathy kiitti ystäväänsä ruoan tuomisesta. valittu lause: Kun hän avasi oven, hän näki ystävänsä.</w:t>
      </w:r>
    </w:p>
    <w:p>
      <w:r>
        <w:rPr>
          <w:b/>
        </w:rPr>
        <w:t xml:space="preserve">Tulos</w:t>
      </w:r>
    </w:p>
    <w:p>
      <w:r>
        <w:t xml:space="preserve">Hän näkee ystävänsä &gt;Syyt&gt; Hän on kiitollinen.</w:t>
      </w:r>
    </w:p>
    <w:p>
      <w:r>
        <w:rPr>
          <w:b/>
        </w:rPr>
        <w:t xml:space="preserve">Esimerkki 8.1462</w:t>
      </w:r>
    </w:p>
    <w:p>
      <w:r>
        <w:t xml:space="preserve">tarina: Meghan ja Mikey kiipeilivät puihin. Oksi katkesi ja Meghan putosi puusta! Mikey auttoi hänet kotiin vanhempiensa luo. Vanhemmat veivät Meganin lääkäriin ja saivat selville, että hänen jalkansa oli murtunut. Meghan sai kipsin jalkaansa ja tunsi olonsa paremmaksi! valittu lause: Meghan sai kipsin jalkaansa ja tunsi olonsa paremmaksi!</w:t>
      </w:r>
    </w:p>
    <w:p>
      <w:r>
        <w:rPr>
          <w:b/>
        </w:rPr>
        <w:t xml:space="preserve">Tulos</w:t>
      </w:r>
    </w:p>
    <w:p>
      <w:r>
        <w:t xml:space="preserve">Meghanin jalkaan laitetaan kipsi &gt;Syyt&gt; Meghan hämmästyy.</w:t>
      </w:r>
    </w:p>
    <w:p>
      <w:r>
        <w:rPr>
          <w:b/>
        </w:rPr>
        <w:t xml:space="preserve">Esimerkki 8.1463</w:t>
      </w:r>
    </w:p>
    <w:p>
      <w:r>
        <w:t xml:space="preserve">tarina: Tuntematon tapasi Jenin puistossa. Hän pyysi Jeniä treffeille. Nainen sanoi, ettei suostu lähtemään miehen kanssa. Mies oli itsepäinen ja pyysi uudelleen. Tyttö säikähti ja lähti. valittu lause: Hän oli itsepäinen ja pyysi uudelleen.</w:t>
      </w:r>
    </w:p>
    <w:p>
      <w:r>
        <w:rPr>
          <w:b/>
        </w:rPr>
        <w:t xml:space="preserve">Tulos</w:t>
      </w:r>
    </w:p>
    <w:p>
      <w:r>
        <w:t xml:space="preserve">Muukalainen pyytää Jeniä ulos uudelleen &gt;Syyt&gt; Jen pelkää(i).</w:t>
      </w:r>
    </w:p>
    <w:p>
      <w:r>
        <w:rPr>
          <w:b/>
        </w:rPr>
        <w:t xml:space="preserve">Esimerkki 8.1464</w:t>
      </w:r>
    </w:p>
    <w:p>
      <w:r>
        <w:t xml:space="preserve">tarina: Sara oli innoissaan koulun suurista tansseista. Hän alkoi valmistautua aikaisin päivällä. Hän meikkasi ja laittoi hiuksensa. Sitten hän puki päälleen uuden mekkonsa. Sara meni tansseihin ja piti hauskaa. valittu lause: Sitten hän puki päälleen uuden mekkonsa.</w:t>
      </w:r>
    </w:p>
    <w:p>
      <w:r>
        <w:rPr>
          <w:b/>
        </w:rPr>
        <w:t xml:space="preserve">Tulos</w:t>
      </w:r>
    </w:p>
    <w:p>
      <w:r>
        <w:t xml:space="preserve">Sara pukeutuu uuteen mekkoonsa &gt;Saattaa&gt; Sara on onnellinen.</w:t>
      </w:r>
    </w:p>
    <w:p>
      <w:r>
        <w:rPr>
          <w:b/>
        </w:rPr>
        <w:t xml:space="preserve">Esimerkki 8.1465</w:t>
      </w:r>
    </w:p>
    <w:p>
      <w:r>
        <w:t xml:space="preserve">tarina: Tasha meni elokuviin ystävänsä Gordien kanssa. Tasha kaatoi vahingossa popcornit, joita he olivat syömässä. Gordie tarjoutui ostamaan lisää. Tasha muisti, että hänen vanhempansa olivat opettaneet häntä olemaan kohtelias. Tasha sanoi Gordielle, että tällä kertaa oli hänen vuoronsa ostaa popcornit. valittu lause: Tasha meni elokuviin ystävänsä Gordien kanssa.</w:t>
      </w:r>
    </w:p>
    <w:p>
      <w:r>
        <w:rPr>
          <w:b/>
        </w:rPr>
        <w:t xml:space="preserve">Tulos</w:t>
      </w:r>
    </w:p>
    <w:p>
      <w:r>
        <w:t xml:space="preserve">Tasha menee elokuviin &gt;Syyt&gt; Tasha on onnellinen(t).</w:t>
      </w:r>
    </w:p>
    <w:p>
      <w:r>
        <w:rPr>
          <w:b/>
        </w:rPr>
        <w:t xml:space="preserve">Esimerkki 8.1466</w:t>
      </w:r>
    </w:p>
    <w:p>
      <w:r>
        <w:t xml:space="preserve">tarina: Kävimme ystäväni kanssa kaivoksessa. Kaivoimme kuoppia kaikkialta etsien kiviä. Löysimme erilaisia versioita turmaliinista. Keräsimme ne pussiin. Veimme kivet kotiin kokoelmiimme. valittu lause: Löysimme turmaliinin eri versioita.</w:t>
      </w:r>
    </w:p>
    <w:p>
      <w:r>
        <w:rPr>
          <w:b/>
        </w:rPr>
        <w:t xml:space="preserve">Tulos</w:t>
      </w:r>
    </w:p>
    <w:p>
      <w:r>
        <w:t xml:space="preserve">Löydämme turmaliinia &gt;Syyt&gt; Olemme innoissamme.</w:t>
      </w:r>
    </w:p>
    <w:p>
      <w:r>
        <w:rPr>
          <w:b/>
        </w:rPr>
        <w:t xml:space="preserve">Esimerkki 8.1467</w:t>
      </w:r>
    </w:p>
    <w:p>
      <w:r>
        <w:t xml:space="preserve">tarina: Katie meni puistoon lennättämään leijaa. Hänen leijansa jäi jumiin korkeaan puuhun. Katie ei päässyt leijaansa käsiksi. Hän pyysi apua korkealta mieheltä. Mies sai hänen leijansa pois puusta. valittu lause: Katie meni puistoon lennättämään leijaansa.</w:t>
      </w:r>
    </w:p>
    <w:p>
      <w:r>
        <w:rPr>
          <w:b/>
        </w:rPr>
        <w:t xml:space="preserve">Tulos</w:t>
      </w:r>
    </w:p>
    <w:p>
      <w:r>
        <w:t xml:space="preserve">Katie menee puistoon lennättämään leijaa &gt;Syyt&gt; Katie on onnellinen(t)</w:t>
      </w:r>
    </w:p>
    <w:p>
      <w:r>
        <w:rPr>
          <w:b/>
        </w:rPr>
        <w:t xml:space="preserve">Esimerkki 8.1468</w:t>
      </w:r>
    </w:p>
    <w:p>
      <w:r>
        <w:t xml:space="preserve">tarina: Nick näki, miten kovasti hänen yksinhuoltajaäitinsä teki töitä kahden poikansa eteen. Niinpä eräänä viikkona hän päätti auttaa äitiä. Joka ilta hän pussitti roskat ja vei ne roskikseen. Viikon päätteeksi hän vei roskat roskikseen. Nickin äiti kiitti häntä työstä, jonka hän oli tehnyt koko viikon hänen hyväkseen! valittu lause: Nickin äiti kiitti Nickiä työstä, jonka tämä oli tehnyt koko viikon hänen puolestaan!</w:t>
      </w:r>
    </w:p>
    <w:p>
      <w:r>
        <w:rPr>
          <w:b/>
        </w:rPr>
        <w:t xml:space="preserve">Tulos</w:t>
      </w:r>
    </w:p>
    <w:p>
      <w:r>
        <w:t xml:space="preserve">Nickin äiti kiittää häntä &gt;Syytää&gt; Nick tuntee olevansa arvostettu.</w:t>
      </w:r>
    </w:p>
    <w:p>
      <w:r>
        <w:rPr>
          <w:b/>
        </w:rPr>
        <w:t xml:space="preserve">Esimerkki 8.1469</w:t>
      </w:r>
    </w:p>
    <w:p>
      <w:r>
        <w:t xml:space="preserve">tarina: Tykkäämme kiivetä portaita. Kiipeämme niitä joka päivä. Joskus me putoamme. Tänään yritimme kiivetä paljon portaita. Pääsimme aina huipulle asti. valittu lause: Joskus me putoamme.</w:t>
      </w:r>
    </w:p>
    <w:p>
      <w:r>
        <w:rPr>
          <w:b/>
        </w:rPr>
        <w:t xml:space="preserve">Tulos</w:t>
      </w:r>
    </w:p>
    <w:p>
      <w:r>
        <w:t xml:space="preserve">Me putoamme &gt;Syyt&gt; Me tunnemme kipua.</w:t>
      </w:r>
    </w:p>
    <w:p>
      <w:r>
        <w:rPr>
          <w:b/>
        </w:rPr>
        <w:t xml:space="preserve">Esimerkki 8.1470</w:t>
      </w:r>
    </w:p>
    <w:p>
      <w:r>
        <w:t xml:space="preserve">tarina: Koira oli tylsistynyt. Olin koko päivän töissä, joten en voinut viettää aikaa sen kanssa. Kun lopetin työt, päätin leikkiä koirani kanssa. Se oli niin iloinen, että sillä oli vihdoin hauskaa! Valitettavasti se sairastui ja kuoli. valittu lause: Olin koko päivän töissä, joten en voinut viettää aikaa hänen kanssaan.</w:t>
      </w:r>
    </w:p>
    <w:p>
      <w:r>
        <w:rPr>
          <w:b/>
        </w:rPr>
        <w:t xml:space="preserve">Tulos</w:t>
      </w:r>
    </w:p>
    <w:p>
      <w:r>
        <w:t xml:space="preserve">En voi viettää aikaa koirani kanssa &gt;Syyt&gt; Koirallani on tylsää.</w:t>
      </w:r>
    </w:p>
    <w:p>
      <w:r>
        <w:rPr>
          <w:b/>
        </w:rPr>
        <w:t xml:space="preserve">Tulos</w:t>
      </w:r>
    </w:p>
    <w:p>
      <w:r>
        <w:t xml:space="preserve">En voi viettää aikaa koirani kanssa &gt;Syyt&gt; Tunnen syyllisyyttä. </w:t>
      </w:r>
    </w:p>
    <w:p>
      <w:r>
        <w:rPr>
          <w:b/>
        </w:rPr>
        <w:t xml:space="preserve">Esimerkki 8.1471</w:t>
      </w:r>
    </w:p>
    <w:p>
      <w:r>
        <w:t xml:space="preserve">tarina: Randall ei ole koskaan pitänyt luonnossa oleskelusta. Hänen äitinsä kuitenkin rohkaisee häntä lähtemään ulos talosta. Randall päättää käydä läheisessä metsässä. Metsässä Randallia pistää mehiläinen. Hän päättää, että hän oli oikeassa inhotessaan ulkona olemista. valittu lause: Randallia pistää mehiläinen metsässä.</w:t>
      </w:r>
    </w:p>
    <w:p>
      <w:r>
        <w:rPr>
          <w:b/>
        </w:rPr>
        <w:t xml:space="preserve">Tulos</w:t>
      </w:r>
    </w:p>
    <w:p>
      <w:r>
        <w:t xml:space="preserve">Randallia pistää mehiläinen &gt;Syyt&gt; Randall tuntee kipua.</w:t>
      </w:r>
    </w:p>
    <w:p>
      <w:r>
        <w:rPr>
          <w:b/>
        </w:rPr>
        <w:t xml:space="preserve">Esimerkki 8.1472</w:t>
      </w:r>
    </w:p>
    <w:p>
      <w:r>
        <w:t xml:space="preserve">tarina: Samin naapuriin muutti uusi perhe. Heillä oli pieni tyttö. Kun Sam meni tapaamaan tyttöä, hän huomasi jotain outoa. Pikkutyttö oli sokea! Sam päätti, että olisi siistiä saada sokea ystävä. valittu lause: Samin naapuriin muutti uusi perhe.</w:t>
      </w:r>
    </w:p>
    <w:p>
      <w:r>
        <w:rPr>
          <w:b/>
        </w:rPr>
        <w:t xml:space="preserve">Tulos</w:t>
      </w:r>
    </w:p>
    <w:p>
      <w:r>
        <w:t xml:space="preserve">Samin viereen muuttaa uusi perhe &gt;Samille tulee hermostunut olo &gt;Samille tulee hermostunut olo</w:t>
      </w:r>
    </w:p>
    <w:p>
      <w:r>
        <w:rPr>
          <w:b/>
        </w:rPr>
        <w:t xml:space="preserve">Esimerkki 8.1473</w:t>
      </w:r>
    </w:p>
    <w:p>
      <w:r>
        <w:t xml:space="preserve">tarina: Willie oli loistava leipuri. Hän teki kakkuja, leivonnaisia ja tansseja paremmin kuin kukaan muu. Eräänä päivänä hän päätti, että hän tarvitsi leipomon, mutta hän ei tiennyt, miten sellainen tehtäisiin. Kun hän tutustui siihen, hän huomasi, että se ei eronnut leipomisesta kovin paljon. Ja nyt on söpö pieni leipomo, joka on kakun muotoinen. valittu lause: Kun hän tutustui siihen, hän huomasi, että se ei eronnut leipomisesta kovin paljon.</w:t>
      </w:r>
    </w:p>
    <w:p>
      <w:r>
        <w:rPr>
          <w:b/>
        </w:rPr>
        <w:t xml:space="preserve">Tulos</w:t>
      </w:r>
    </w:p>
    <w:p>
      <w:r>
        <w:t xml:space="preserve">Willie saa tietää siitä &gt;Syyt&gt; Willie tuntee olevansa valmistautunut.</w:t>
      </w:r>
    </w:p>
    <w:p>
      <w:r>
        <w:rPr>
          <w:b/>
        </w:rPr>
        <w:t xml:space="preserve">Esimerkki 8.1474</w:t>
      </w:r>
    </w:p>
    <w:p>
      <w:r>
        <w:t xml:space="preserve">tarina: Walt halusi jäätelöä, joten hän meni kauppaan hakemaan sitä. Kun hän pääsi kauppaan, hän näki parhaan keksinnön, jonka hän oli koskaan nähnyt. Se oli pallo, joka teki jäätelöä, kun sitä ravisteli! Walt laittoi kaikki ainekset jäätelöpalloon ja ravisteli sitä. Kun hän avasi pallon, hän söi herkullista jäätelöään. valittu lause: Walt halusi jäätelöä, joten hän meni kauppaan hakemaan sitä.</w:t>
      </w:r>
    </w:p>
    <w:p>
      <w:r>
        <w:rPr>
          <w:b/>
        </w:rPr>
        <w:t xml:space="preserve">Tulos</w:t>
      </w:r>
    </w:p>
    <w:p>
      <w:r>
        <w:t xml:space="preserve">Hän haluaa jäätelöä &gt;Syyt&gt; Hänellä on nälkä.</w:t>
      </w:r>
    </w:p>
    <w:p>
      <w:r>
        <w:rPr>
          <w:b/>
        </w:rPr>
        <w:t xml:space="preserve">Esimerkki 8.1475</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Tunnin jälkeen hän alkoi puhua, mutta mies käveli nopeasti pois.</w:t>
      </w:r>
    </w:p>
    <w:p>
      <w:r>
        <w:rPr>
          <w:b/>
        </w:rPr>
        <w:t xml:space="preserve">Tulos</w:t>
      </w:r>
    </w:p>
    <w:p>
      <w:r>
        <w:t xml:space="preserve">Ray kävelee pois Amyn luota &gt; Aiheuttaa&gt; Amy tuntee katumusta.</w:t>
      </w:r>
    </w:p>
    <w:p>
      <w:r>
        <w:rPr>
          <w:b/>
        </w:rPr>
        <w:t xml:space="preserve">Esimerkki 8.1476</w:t>
      </w:r>
    </w:p>
    <w:p>
      <w:r>
        <w:t xml:space="preserve">tarina: Luke on aina halunnut oppia soittamaan kitaraa. Hän päättää aloittaa harjoittelun. Aluksi se tuntuu hänestä hyvin vaikealta. Lopulta hän kuitenkin paranee. Luke on iloinen siitä, että hän opettelee kitaransoittoa. valittu lause: Luke on iloinen voidessaan opetella kitaransoittoa.</w:t>
      </w:r>
    </w:p>
    <w:p>
      <w:r>
        <w:rPr>
          <w:b/>
        </w:rPr>
        <w:t xml:space="preserve">Tulos</w:t>
      </w:r>
    </w:p>
    <w:p>
      <w:r>
        <w:t xml:space="preserve">Luke on iloinen oppiessaan kitaransoittoa &gt;Syyt&gt; Luke on iloinen.</w:t>
      </w:r>
    </w:p>
    <w:p>
      <w:r>
        <w:rPr>
          <w:b/>
        </w:rPr>
        <w:t xml:space="preserve">Tulos</w:t>
      </w:r>
    </w:p>
    <w:p>
      <w:r>
        <w:t xml:space="preserve">Luke on iloinen oppiessaan soittamaan kitaraa &gt;Syyt&gt; Luke on iloinen(t).</w:t>
      </w:r>
    </w:p>
    <w:p>
      <w:r>
        <w:rPr>
          <w:b/>
        </w:rPr>
        <w:t xml:space="preserve">Esimerkki 8.1477</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Ystäväni ovat kaikki kateellisia siitä, miten hyvin tanssin.</w:t>
      </w:r>
    </w:p>
    <w:p>
      <w:r>
        <w:rPr>
          <w:b/>
        </w:rPr>
        <w:t xml:space="preserve">Tulos</w:t>
      </w:r>
    </w:p>
    <w:p>
      <w:r>
        <w:t xml:space="preserve">Ystäväni ovat kateellisia siitä, miten hyvin tanssin &gt;Syyt&gt; Ystäväni ovat kateellisia. </w:t>
      </w:r>
    </w:p>
    <w:p>
      <w:r>
        <w:rPr>
          <w:b/>
        </w:rPr>
        <w:t xml:space="preserve">Tulos</w:t>
      </w:r>
    </w:p>
    <w:p>
      <w:r>
        <w:t xml:space="preserve">Ystäväni ovat kateellisia siitä, miten hyvin tanssin &gt;Syyt&gt; Tunnen ylpeyttä.</w:t>
      </w:r>
    </w:p>
    <w:p>
      <w:r>
        <w:rPr>
          <w:b/>
        </w:rPr>
        <w:t xml:space="preserve">Esimerkki 8.1478</w:t>
      </w:r>
    </w:p>
    <w:p>
      <w:r>
        <w:t xml:space="preserve">tarina: Bill oli varsin tyytyväinen 80-tuumaisen televisionsa kuvaan. Hän nautti urheilusta televisiossa enemmän kuin koskaan. Sitten ruudulle ilmestyi mustia viivoja. Televisio oli maksanut 4000 dollaria, ja se oli vain 23 kuukautta vanha. Sitä ei voitu korjata, ja se oli kuljetettava pois. valittu lause: Hän nautti urheilusta televisiossa enemmän kuin koskaan.</w:t>
      </w:r>
    </w:p>
    <w:p>
      <w:r>
        <w:rPr>
          <w:b/>
        </w:rPr>
        <w:t xml:space="preserve">Tulos</w:t>
      </w:r>
    </w:p>
    <w:p>
      <w:r>
        <w:t xml:space="preserve">Bill nautti urheilusta TV:n parissa &gt;Syyt&gt; Bill on onnellinen(t)</w:t>
      </w:r>
    </w:p>
    <w:p>
      <w:r>
        <w:rPr>
          <w:b/>
        </w:rPr>
        <w:t xml:space="preserve">Esimerkki 8.1479</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Hän otti onkivapansa esiin ja käveli kohti laituria.</w:t>
      </w:r>
    </w:p>
    <w:p>
      <w:r>
        <w:rPr>
          <w:b/>
        </w:rPr>
        <w:t xml:space="preserve">Tulos</w:t>
      </w:r>
    </w:p>
    <w:p>
      <w:r>
        <w:t xml:space="preserve">Jimmy kävelee kohti laituria &gt;Syyt&gt; Jimmy on onnellinen.</w:t>
      </w:r>
    </w:p>
    <w:p>
      <w:r>
        <w:rPr>
          <w:b/>
        </w:rPr>
        <w:t xml:space="preserve">Esimerkki 8.1480</w:t>
      </w:r>
    </w:p>
    <w:p>
      <w:r>
        <w:t xml:space="preserve">tarina: Randy tanssi kauniin tytön kanssa eilen illalla klubilla. Hän ei ollut varma, milloin soittaa tai tekstata tytölle. Hän päätti tekstata tytölle seuraavana päivänä. Tyttö ei tiennyt, kuka hän oli. Hän päätti poistaa tytön numeron. valittu lause: Hän ei tiennyt, kuka hän oli.</w:t>
      </w:r>
    </w:p>
    <w:p>
      <w:r>
        <w:rPr>
          <w:b/>
        </w:rPr>
        <w:t xml:space="preserve">Tulos</w:t>
      </w:r>
    </w:p>
    <w:p>
      <w:r>
        <w:t xml:space="preserve">Tyttö ei tiedä, kuka Randy on &gt; Aiheuttaa&gt; Randy tuntee olonsa hämmentyneeksi.</w:t>
      </w:r>
    </w:p>
    <w:p>
      <w:r>
        <w:rPr>
          <w:b/>
        </w:rPr>
        <w:t xml:space="preserve">Esimerkki 8.1481</w:t>
      </w:r>
    </w:p>
    <w:p>
      <w:r>
        <w:t xml:space="preserve">tarina: Smithit olivat perheillallisella. Odotettuaan ateriaansa he saivat väärän aterian. Tarjoilija nolostui ja korjasi ongelman. Hän antoi Smitheille ilmaisen jälkiruoan hyvitykseksi. Smithit kiittivät häntä hyvällä tipillä. valittu lause: Hän antoi Smithsille ilmaisen jälkiruoan hyvittääkseen sen.</w:t>
      </w:r>
    </w:p>
    <w:p>
      <w:r>
        <w:rPr>
          <w:b/>
        </w:rPr>
        <w:t xml:space="preserve">Tulos</w:t>
      </w:r>
    </w:p>
    <w:p>
      <w:r>
        <w:t xml:space="preserve">Hän antaa Smitheille ilmaisen jälkiruoan &gt;Syyt&gt; Smithit ovat kiitollisia.</w:t>
      </w:r>
    </w:p>
    <w:p>
      <w:r>
        <w:rPr>
          <w:b/>
        </w:rPr>
        <w:t xml:space="preserve">Tulos</w:t>
      </w:r>
    </w:p>
    <w:p>
      <w:r>
        <w:t xml:space="preserve">The Smiths saa ilmaisen jälkiruoan &gt;Syyt&gt; The Smiths tuntee itsensä onnelliseksi.</w:t>
      </w:r>
    </w:p>
    <w:p>
      <w:r>
        <w:rPr>
          <w:b/>
        </w:rPr>
        <w:t xml:space="preserve">Esimerkki 8.1482</w:t>
      </w:r>
    </w:p>
    <w:p>
      <w:r>
        <w:t xml:space="preserve">tarina: Joey kuuli herätyskellonsa soivan. Hän nousi sängystä sammuttaakseen herätyksen. Oli kylmä, joten hän puki aamutakkinsa päälle. Hän meni yläkertaan suihkuun. Suihkun jälkeen hän peti sänkynsä. valittu lause: Joey kuuli herätyskellonsa soivan.</w:t>
      </w:r>
    </w:p>
    <w:p>
      <w:r>
        <w:rPr>
          <w:b/>
        </w:rPr>
        <w:t xml:space="preserve">Tulos</w:t>
      </w:r>
    </w:p>
    <w:p>
      <w:r>
        <w:t xml:space="preserve">Joey kuulee herätyskellon soivan &gt;Syyt&gt; Joey tuntee olevansa varuillaan</w:t>
      </w:r>
    </w:p>
    <w:p>
      <w:r>
        <w:rPr>
          <w:b/>
        </w:rPr>
        <w:t xml:space="preserve">Esimerkki 8.1483</w:t>
      </w:r>
    </w:p>
    <w:p>
      <w:r>
        <w:t xml:space="preserve">tarina: Katie seurusteli Timin kanssa. Hän todella rakasti Timiä. Silti hänen vanhempansa vihasivat häntä. Vanhemmat pakottivat hänet jättämään hänet. Katie oli hyvin vihainen ja surullinen. valittu lause: Katie todella rakasti häntä.</w:t>
      </w:r>
    </w:p>
    <w:p>
      <w:r>
        <w:rPr>
          <w:b/>
        </w:rPr>
        <w:t xml:space="preserve">Tulos</w:t>
      </w:r>
    </w:p>
    <w:p>
      <w:r>
        <w:t xml:space="preserve">Katie rakastaa Timiä &gt;Syyt&gt; Katie on onnellinen(t).</w:t>
      </w:r>
    </w:p>
    <w:p>
      <w:r>
        <w:rPr>
          <w:b/>
        </w:rPr>
        <w:t xml:space="preserve">Esimerkki 8.1484</w:t>
      </w:r>
    </w:p>
    <w:p>
      <w:r>
        <w:t xml:space="preserve">tarina: Kimillä oli eräänä yönä univaikeuksia. Hän sulki silmänsä. Mutta hän kuuli jatkuvasti pöllön. Hän nukahti neljältä aamulla. Ja näki pöllön ikkunassaan, kun hän heräsi keskipäivällä. valittu lause: Hän nukahti neljältä aamulla.</w:t>
      </w:r>
    </w:p>
    <w:p>
      <w:r>
        <w:rPr>
          <w:b/>
        </w:rPr>
        <w:t xml:space="preserve">Tulos</w:t>
      </w:r>
    </w:p>
    <w:p>
      <w:r>
        <w:t xml:space="preserve">Hän nukahtaa &gt;Syyt&gt; Hän tuntee itsensä levänneeksi.</w:t>
      </w:r>
    </w:p>
    <w:p>
      <w:r>
        <w:rPr>
          <w:b/>
        </w:rPr>
        <w:t xml:space="preserve">Tulos</w:t>
      </w:r>
    </w:p>
    <w:p>
      <w:r>
        <w:t xml:space="preserve">Kim nukahtaa myöhään &gt;Syyt&gt; Kim on turhautunut.</w:t>
      </w:r>
    </w:p>
    <w:p>
      <w:r>
        <w:rPr>
          <w:b/>
        </w:rPr>
        <w:t xml:space="preserve">Esimerkki 8.1485</w:t>
      </w:r>
    </w:p>
    <w:p>
      <w:r>
        <w:t xml:space="preserve">tarina: Jimmy meni uimaan vesipuistoon. Hän kiipesi tornin huipulle, jossa on liukumäkiä. Koska hän jätti lompakkonsa vahingossa taskuunsa, se katosi. Kun hän näki sen, se oli menossa kohti suurta ihmisjoukkoa. Hän ei päässyt kaikkien ihmisten läpi. valittu lause: Jimmy meni uimaan vesipuistoon.</w:t>
      </w:r>
    </w:p>
    <w:p>
      <w:r>
        <w:rPr>
          <w:b/>
        </w:rPr>
        <w:t xml:space="preserve">Tulos</w:t>
      </w:r>
    </w:p>
    <w:p>
      <w:r>
        <w:t xml:space="preserve">Jimmy menee vesipuistoon &gt;Syyt&gt; Hän on innoissansa.</w:t>
      </w:r>
    </w:p>
    <w:p>
      <w:r>
        <w:rPr>
          <w:b/>
        </w:rPr>
        <w:t xml:space="preserve">Esimerkki 8.1486</w:t>
      </w:r>
    </w:p>
    <w:p>
      <w:r>
        <w:t xml:space="preserve">tarina: Bennettit saivat tuoreen kuusen jouluksi. He ostivat sen taloon koristeeksi. Kun he olivat käärimässä valoja sen ympärille, he kuulivat äänen. Yhtäkkiä sieltä ponnahti ulos orava. He saivat hätistettyä pelästyneen eläimen ulos. valittu lause: Kun he kietoivat valoja sen ympärille, he kuulivat äänen.</w:t>
      </w:r>
    </w:p>
    <w:p>
      <w:r>
        <w:rPr>
          <w:b/>
        </w:rPr>
        <w:t xml:space="preserve">Tulos</w:t>
      </w:r>
    </w:p>
    <w:p>
      <w:r>
        <w:t xml:space="preserve">Bennettit kietovat valoja joulukuusen ympärille &gt;Syyt&gt; Bennettit ovat onnellisia.</w:t>
      </w:r>
    </w:p>
    <w:p>
      <w:r>
        <w:rPr>
          <w:b/>
        </w:rPr>
        <w:t xml:space="preserve">Esimerkki 8.1487</w:t>
      </w:r>
    </w:p>
    <w:p>
      <w:r>
        <w:t xml:space="preserve">tarina: Callie söi herkullisia fajitoja päivälliseksi. Seuraavana aamuna hän tunsi olonsa kamalaksi. Hän jäi kotiin sairaana ja oksenteli koko päivän. Pian hän tiesi, että se johtui fajitoista. Siitä lähtien hän inhosi niiden makua. valittu lause: Hän jäi kotiin sairaana ja oksensi koko päivän.</w:t>
      </w:r>
    </w:p>
    <w:p>
      <w:r>
        <w:rPr>
          <w:b/>
        </w:rPr>
        <w:t xml:space="preserve">Tulos</w:t>
      </w:r>
    </w:p>
    <w:p>
      <w:r>
        <w:t xml:space="preserve">Callie jäi kotiin, oksensi koko päivän &gt;Syyt&gt; Callie tuntee inhoa.</w:t>
      </w:r>
    </w:p>
    <w:p>
      <w:r>
        <w:rPr>
          <w:b/>
        </w:rPr>
        <w:t xml:space="preserve">Esimerkki 8.1488</w:t>
      </w:r>
    </w:p>
    <w:p>
      <w:r>
        <w:t xml:space="preserve">tarina: Alexin äiti oli lähdössä pois kaupungista. Hän oli jättämässä Alexin isän luokse. Isä ja Alex auttoivat äitiä laittamaan tavarat autoon. He veivät äidin lentokentälle. Äiti halasi Alexia ja katosi suuren liukuoven taakse. valittu lause: He ajoivat äidin lentokentälle.</w:t>
      </w:r>
    </w:p>
    <w:p>
      <w:r>
        <w:rPr>
          <w:b/>
        </w:rPr>
        <w:t xml:space="preserve">Tulos</w:t>
      </w:r>
    </w:p>
    <w:p>
      <w:r>
        <w:t xml:space="preserve">Alex ja hänen isänsä ajoivat Alexin äidin lentokentälle &gt;Syyt&gt; Alex on surullinen.</w:t>
      </w:r>
    </w:p>
    <w:p>
      <w:r>
        <w:rPr>
          <w:b/>
        </w:rPr>
        <w:t xml:space="preserve">Esimerkki 8.1489</w:t>
      </w:r>
    </w:p>
    <w:p>
      <w:r>
        <w:t xml:space="preserve">tarina: Opetin koiralleni uuden tempun. Aamuisin se tuo minulle sanomalehteni. Viime viikolla satoi todella paljon. Yritin käskeä sitä pysymään sisällä. Mutta sen sijaan jouduin tyytymään läpimärkään lehteen sängyssä. valittu lause: Mutta sen sijaan jouduin käsittelemään sängyssä olevaa läpimärkää paperia.</w:t>
      </w:r>
    </w:p>
    <w:p>
      <w:r>
        <w:rPr>
          <w:b/>
        </w:rPr>
        <w:t xml:space="preserve">Tulos</w:t>
      </w:r>
    </w:p>
    <w:p>
      <w:r>
        <w:t xml:space="preserve">Joudun käsittelemään läpimärkää sanomalehteä &gt;Syyt&gt; Tunnen itseni turhautuneeksi.</w:t>
      </w:r>
    </w:p>
    <w:p>
      <w:r>
        <w:rPr>
          <w:b/>
        </w:rPr>
        <w:t xml:space="preserve">Tulos</w:t>
      </w:r>
    </w:p>
    <w:p>
      <w:r>
        <w:t xml:space="preserve">Sängyssä on märkä sanomalehti &gt;Syyt&gt; Olen järkyttynyt.</w:t>
      </w:r>
    </w:p>
    <w:p>
      <w:r>
        <w:rPr>
          <w:b/>
        </w:rPr>
        <w:t xml:space="preserve">Esimerkki 8.1490</w:t>
      </w:r>
    </w:p>
    <w:p>
      <w:r>
        <w:t xml:space="preserve">tarina: Sam odotti bussipysäkillä. Lähellä oli lätäkkö. Hän ei ollut tietoinen siitä. Auto ajoi sen yli ja roiskui Samin päälle. Samin oli palattava kotiin ja vaihdettava vaatteet. valittu lause: Sam odotti bussipysäkillä.</w:t>
      </w:r>
    </w:p>
    <w:p>
      <w:r>
        <w:rPr>
          <w:b/>
        </w:rPr>
        <w:t xml:space="preserve">Tulos</w:t>
      </w:r>
    </w:p>
    <w:p>
      <w:r>
        <w:t xml:space="preserve">Sam odottaa bussipysäkillä &gt;Syyt&gt; Sam tuntee odotusta.</w:t>
      </w:r>
    </w:p>
    <w:p>
      <w:r>
        <w:rPr>
          <w:b/>
        </w:rPr>
        <w:t xml:space="preserve">Esimerkki 8.1491</w:t>
      </w:r>
    </w:p>
    <w:p>
      <w:r>
        <w:t xml:space="preserve">tarina: Naapureillamme käytävällä oli erittäin meluisat juhlat. Yksi vieraista sammui oveni eteen. Kun pyysin häntä poistumaan, hän kiroili minulle. Soitin poliisille. Vieras lähti ennen poliisin tuloa. valittu lause: Vieras lähti ennen kuin poliisi tuli.</w:t>
      </w:r>
    </w:p>
    <w:p>
      <w:r>
        <w:rPr>
          <w:b/>
        </w:rPr>
        <w:t xml:space="preserve">Tulos</w:t>
      </w:r>
    </w:p>
    <w:p>
      <w:r>
        <w:t xml:space="preserve">Vieras lähtee &gt;Syyt&gt; Tunnen oloni helpottuneeksi.</w:t>
      </w:r>
    </w:p>
    <w:p>
      <w:r>
        <w:rPr>
          <w:b/>
        </w:rPr>
        <w:t xml:space="preserve">Esimerkki 8.1492</w:t>
      </w:r>
    </w:p>
    <w:p>
      <w:r>
        <w:t xml:space="preserve">tarina: Sitten hän näki lapsen yksinään. Hän ei ollut varma, mitä tehdä. Sitten lapsen isä ilmestyi paikalle. Aatami jatkaa valittua tuomiota: Hän näki sitten lapsen yksin.</w:t>
      </w:r>
    </w:p>
    <w:p>
      <w:r>
        <w:rPr>
          <w:b/>
        </w:rPr>
        <w:t xml:space="preserve">Tulos</w:t>
      </w:r>
    </w:p>
    <w:p>
      <w:r>
        <w:t xml:space="preserve">Aatami näkee lapsen yksin &gt;Syyt&gt; Aatami tuntee huolta.</w:t>
      </w:r>
    </w:p>
    <w:p>
      <w:r>
        <w:rPr>
          <w:b/>
        </w:rPr>
        <w:t xml:space="preserve">Tulos</w:t>
      </w:r>
    </w:p>
    <w:p>
      <w:r>
        <w:t xml:space="preserve">Hän näkee lapsen yksinään &gt;Syyt&gt; Hän on epävarma siitä, mitä tehdä.</w:t>
      </w:r>
    </w:p>
    <w:p>
      <w:r>
        <w:rPr>
          <w:b/>
        </w:rPr>
        <w:t xml:space="preserve">Esimerkki 8.1493</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Kev joutui kiireesti sairaalaan.</w:t>
      </w:r>
    </w:p>
    <w:p>
      <w:r>
        <w:rPr>
          <w:b/>
        </w:rPr>
        <w:t xml:space="preserve">Tulos</w:t>
      </w:r>
    </w:p>
    <w:p>
      <w:r>
        <w:t xml:space="preserve">Kev kiirehtii sairaalaan &gt;Syyt&gt; Kev tuntee pelkoa.</w:t>
      </w:r>
    </w:p>
    <w:p>
      <w:r>
        <w:rPr>
          <w:b/>
        </w:rPr>
        <w:t xml:space="preserve">Esimerkki 8.1494</w:t>
      </w:r>
    </w:p>
    <w:p>
      <w:r>
        <w:t xml:space="preserve">tarina: Asher rakastaa pannukakkuja. Hän syö niitä siirapin kera. Hän laittaa niiden päälle myös kermavaahtoa. Nelivuotiaaksi hän voi syödä viisi pannukakkua yhdellä istumalla. Hän rakastaa niitä joka aterialla. valittu lause: Hän syö niitä siirapin kera.</w:t>
      </w:r>
    </w:p>
    <w:p>
      <w:r>
        <w:rPr>
          <w:b/>
        </w:rPr>
        <w:t xml:space="preserve">Tulos</w:t>
      </w:r>
    </w:p>
    <w:p>
      <w:r>
        <w:t xml:space="preserve">Asher syö pannukakkuja &gt;Syyt&gt; Asher tuntee olonsa tyytyväiseksi.</w:t>
      </w:r>
    </w:p>
    <w:p>
      <w:r>
        <w:rPr>
          <w:b/>
        </w:rPr>
        <w:t xml:space="preserve">Esimerkki 8.1495</w:t>
      </w:r>
    </w:p>
    <w:p>
      <w:r>
        <w:t xml:space="preserve">tarina: Sally on kokenut nosturinkuljettaja. Eräänä päivänä hän poimi nosturiinsa liikaa likaa. Lika putosi rakennushankkeelle. Sallyn oli autettava siivoamaan sotku pois. Sen jälkeen rakennushanke oli valmis. valittu lause: Sallyn oli autettava siivoamaan sotku pois.</w:t>
      </w:r>
    </w:p>
    <w:p>
      <w:r>
        <w:rPr>
          <w:b/>
        </w:rPr>
        <w:t xml:space="preserve">Tulos</w:t>
      </w:r>
    </w:p>
    <w:p>
      <w:r>
        <w:t xml:space="preserve">Sally siivoaa sotkun &gt;Syyt&gt; Sally on tyytyväinen. </w:t>
      </w:r>
    </w:p>
    <w:p>
      <w:r>
        <w:rPr>
          <w:b/>
        </w:rPr>
        <w:t xml:space="preserve">Esimerkki 8.1496</w:t>
      </w:r>
    </w:p>
    <w:p>
      <w:r>
        <w:t xml:space="preserve">tarina: Sally ja Frankie pitivät purukumin puhalluskilpailun. Sally oli juuri puhaltanut valtavan kuplan. Se puhkesi ja joutui hänen pitkiin hiuksiinsa! Hän ja Frankie yrittivät ja yrittivät saada sitä pois, mutta se oli jumissa. Sallyn oli leikattava kuusi tuumaa hiuksistaan saadakseen sen pois. valittu lause: Hän ja Frankie yrittivät ja yrittivät saada sitä ulos, mutta se oli jumissa.</w:t>
      </w:r>
    </w:p>
    <w:p>
      <w:r>
        <w:rPr>
          <w:b/>
        </w:rPr>
        <w:t xml:space="preserve">Tulos</w:t>
      </w:r>
    </w:p>
    <w:p>
      <w:r>
        <w:t xml:space="preserve">Purkka on juuttunut Sallyn hiuksiin &gt;Syyt&gt; Sally on turhautunut.</w:t>
      </w:r>
    </w:p>
    <w:p>
      <w:r>
        <w:rPr>
          <w:b/>
        </w:rPr>
        <w:t xml:space="preserve">Esimerkki 8.1497</w:t>
      </w:r>
    </w:p>
    <w:p>
      <w:r>
        <w:t xml:space="preserve">tarina: Kim otti vahingossa isänsä eväät kouluun omiensa sijasta. Lounasaikaan hän kauhistui nähdessään sardiinileivän! Tom istui hänen lähellään ja pyysi häntä vaihtamaan hänen kanssaan. Hän suostui, koska ei tiennyt, mitä sai. Hänen yllätyksekseen se oli hänen suosikkileipänsä maapähkinävoi ja hyytelö! valittu lause: Kim otti vahingossa kouluun isänsä eväät omansa sijasta.</w:t>
      </w:r>
    </w:p>
    <w:p>
      <w:r>
        <w:rPr>
          <w:b/>
        </w:rPr>
        <w:t xml:space="preserve">Tulos</w:t>
      </w:r>
    </w:p>
    <w:p>
      <w:r>
        <w:t xml:space="preserve">Kim tarttuu väärään lounaaseen &gt;Syyt&gt; Hän tuntee inhoa.</w:t>
      </w:r>
    </w:p>
    <w:p>
      <w:r>
        <w:rPr>
          <w:b/>
        </w:rPr>
        <w:t xml:space="preserve">Esimerkki 8.1498</w:t>
      </w:r>
    </w:p>
    <w:p>
      <w:r>
        <w:t xml:space="preserve">tarina: Bob istui kuistin keinussa. Keinu oli hyvin vanha. Bobilla oli suunnitelmissa korjata se pian. Yhtäkkiä ketju katkesi ja pudotti Bobin lattialle. Onneksi obin kova pää katkaisi hänen putoamisensa. valittu lause: Onneksi Obin kova pää katkaisi hänen putoamisensa.</w:t>
      </w:r>
    </w:p>
    <w:p>
      <w:r>
        <w:rPr>
          <w:b/>
        </w:rPr>
        <w:t xml:space="preserve">Tulos</w:t>
      </w:r>
    </w:p>
    <w:p>
      <w:r>
        <w:t xml:space="preserve">Bob kaatuu päähänsä &gt;Syyt&gt; Bob tuntee kipua.</w:t>
      </w:r>
    </w:p>
    <w:p>
      <w:r>
        <w:rPr>
          <w:b/>
        </w:rPr>
        <w:t xml:space="preserve">Esimerkki 8.1499</w:t>
      </w:r>
    </w:p>
    <w:p>
      <w:r>
        <w:t xml:space="preserve">tarina: Iso koirani pelkää niin paljon myrskyjä. Se aistii ne paljon ennen minua. Se vinkuu ja piiloutuu häkkiinsä. Se ei tule ulos ennen kuin myrsky on ohi. Heti kun ne ovat ohi, se on aina niin iloinen! valittu lause: Iso koirani pelkää niin paljon myrskyjä.</w:t>
      </w:r>
    </w:p>
    <w:p>
      <w:r>
        <w:rPr>
          <w:b/>
        </w:rPr>
        <w:t xml:space="preserve">Tulos</w:t>
      </w:r>
    </w:p>
    <w:p>
      <w:r>
        <w:t xml:space="preserve">Koirani pelkää myrskyjä &gt;Syyt&gt; Se pelkää (pelkäävät)</w:t>
      </w:r>
    </w:p>
    <w:p>
      <w:r>
        <w:rPr>
          <w:b/>
        </w:rPr>
        <w:t xml:space="preserve">Esimerkki 8.1500</w:t>
      </w:r>
    </w:p>
    <w:p>
      <w:r>
        <w:t xml:space="preserve">tarina: Eräänä päivänä oli syntymäpäiväni. Äitini tuli käymään. Hän teki minulle kakkua ja antoi minulle lahjan. Avasin lahjan ja sain television. Halasin äitiäni ja sitten hän lähti kotiin. valittu lause: Äitini tuli käymään.</w:t>
      </w:r>
    </w:p>
    <w:p>
      <w:r>
        <w:rPr>
          <w:b/>
        </w:rPr>
        <w:t xml:space="preserve">Tulos</w:t>
      </w:r>
    </w:p>
    <w:p>
      <w:r>
        <w:t xml:space="preserve">Äitini tulee käymään &gt;Syyt&gt; Äitini on iloinen (iloiset)</w:t>
      </w:r>
    </w:p>
    <w:p>
      <w:r>
        <w:rPr>
          <w:b/>
        </w:rPr>
        <w:t xml:space="preserve">Esimerkki 8.1501</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Laskin veden lämpötilaa ja menin takaisin ammeeseen.</w:t>
      </w:r>
    </w:p>
    <w:p>
      <w:r>
        <w:rPr>
          <w:b/>
        </w:rPr>
        <w:t xml:space="preserve">Tulos</w:t>
      </w:r>
    </w:p>
    <w:p>
      <w:r>
        <w:t xml:space="preserve">Lasken veden lämpötilaa &gt;Syyt&gt; Tunnen oloni turvallisemmaksi.</w:t>
      </w:r>
    </w:p>
    <w:p>
      <w:r>
        <w:rPr>
          <w:b/>
        </w:rPr>
        <w:t xml:space="preserve">Esimerkki 8.1502</w:t>
      </w:r>
    </w:p>
    <w:p>
      <w:r>
        <w:t xml:space="preserve">tarina: Berry pelaa koripalloa. Berry rakastaa urheilua. Berry ajaa korille. Hän laskeutuu jalalleen. Hän katkaisee jalkansa kahtia. valittu lause: Berry ajaa korille.</w:t>
      </w:r>
    </w:p>
    <w:p>
      <w:r>
        <w:rPr>
          <w:b/>
        </w:rPr>
        <w:t xml:space="preserve">Tulos</w:t>
      </w:r>
    </w:p>
    <w:p>
      <w:r>
        <w:t xml:space="preserve">Berry ajaa kohti koria &gt;Syyt&gt; Berry on innoissaan.</w:t>
      </w:r>
    </w:p>
    <w:p>
      <w:r>
        <w:rPr>
          <w:b/>
        </w:rPr>
        <w:t xml:space="preserve">Esimerkki 8.1503</w:t>
      </w:r>
    </w:p>
    <w:p>
      <w:r>
        <w:t xml:space="preserve">tarina: Christy ajoi moottoritiellä. Yhtäkkiä poliisi sytytti valot. Christy pysäytti auton ja puhui miehen kanssa. Hän kertoi, että hänen takavalonsa oli rikki, ja antoi hänelle sakon. Hän meni heti jonnekin korjauttamaan valon. valittu lause: Hän kertoi hänelle, että hänen takavalonsa oli rikki, ja antoi hänelle sakkolapun.</w:t>
      </w:r>
    </w:p>
    <w:p>
      <w:r>
        <w:rPr>
          <w:b/>
        </w:rPr>
        <w:t xml:space="preserve">Tulos</w:t>
      </w:r>
    </w:p>
    <w:p>
      <w:r>
        <w:t xml:space="preserve">Poliisi antaa Christylle sakot &gt;Syyt&gt; Christy on järkyttynyt.</w:t>
      </w:r>
    </w:p>
    <w:p>
      <w:r>
        <w:rPr>
          <w:b/>
        </w:rPr>
        <w:t xml:space="preserve">Esimerkki 8.1504</w:t>
      </w:r>
    </w:p>
    <w:p>
      <w:r>
        <w:t xml:space="preserve">tarina: Randy on ulkona kaatamassa puita. Hän kaataa joukon puita. Randy väsyy. Kun hän kaataa viimeistä puuta, se kaatuu hänen päälleen. Puu katkaisee Randyn niskan. valittu lause: Kun hän kaataa viimeistä puuta, se kaatuu hänen päälleen.</w:t>
      </w:r>
    </w:p>
    <w:p>
      <w:r>
        <w:rPr>
          <w:b/>
        </w:rPr>
        <w:t xml:space="preserve">Tulos</w:t>
      </w:r>
    </w:p>
    <w:p>
      <w:r>
        <w:t xml:space="preserve">Viimeinen puu kaatuu Randyn päälle &gt;Syyt&gt; Randy tuntee kipua.</w:t>
      </w:r>
    </w:p>
    <w:p>
      <w:r>
        <w:rPr>
          <w:b/>
        </w:rPr>
        <w:t xml:space="preserve">Esimerkki 8.1505</w:t>
      </w:r>
    </w:p>
    <w:p>
      <w:r>
        <w:t xml:space="preserve">tarina: Judyn piti soittaa äidilleen. Judyn puhelin oli ollut kadoksissa koko aamun. Judy katseli ympäri taloa. Judy löysi puhelimensa sohvan alta. Judy soitti äidilleen. valittu lause: Judy etsi kaikkialta talostaan.</w:t>
      </w:r>
    </w:p>
    <w:p>
      <w:r>
        <w:rPr>
          <w:b/>
        </w:rPr>
        <w:t xml:space="preserve">Tulos</w:t>
      </w:r>
    </w:p>
    <w:p>
      <w:r>
        <w:t xml:space="preserve">Judy katselee ympärilleen &gt;Syyt&gt; Judy tuntee itsensä ärsyyntyneeksi.</w:t>
      </w:r>
    </w:p>
    <w:p>
      <w:r>
        <w:rPr>
          <w:b/>
        </w:rPr>
        <w:t xml:space="preserve">Tulos</w:t>
      </w:r>
    </w:p>
    <w:p>
      <w:r>
        <w:t xml:space="preserve">Judy katseli talossaan ympärilleen &gt;Syyt&gt; Judy tuntee itsensä päättäväiseksi. </w:t>
      </w:r>
    </w:p>
    <w:p>
      <w:r>
        <w:rPr>
          <w:b/>
        </w:rPr>
        <w:t xml:space="preserve">Esimerkki 8.1506</w:t>
      </w:r>
    </w:p>
    <w:p>
      <w:r>
        <w:t xml:space="preserve">tarina: Gina oli pahalla tuulella, kun hän saapui työpöytänsä luo. Uusi poika bussissa oli istunut hänen viereensä. Hän odotti, kunnes bussi oli tyhjä, ennen kuin hän nousi pois. Tämän seurauksena Gina ei ehtinyt syödä aamiaista lounashuoneessa. Hän ei ollut syönyt kotona, ja nyt hänellä olisi nälkä lounaaseen asti. valittu lause: Hän ei ollut syönyt kotona ja olisi nyt nälkäinen lounaaseen asti.</w:t>
      </w:r>
    </w:p>
    <w:p>
      <w:r>
        <w:rPr>
          <w:b/>
        </w:rPr>
        <w:t xml:space="preserve">Tulos</w:t>
      </w:r>
    </w:p>
    <w:p>
      <w:r>
        <w:t xml:space="preserve">Gina on nälkäinen lounaaseen asti &gt;Syyt&gt; Gina tuntee pelkoa.</w:t>
      </w:r>
    </w:p>
    <w:p>
      <w:r>
        <w:rPr>
          <w:b/>
        </w:rPr>
        <w:t xml:space="preserve">Esimerkki 8.1507</w:t>
      </w:r>
    </w:p>
    <w:p>
      <w:r>
        <w:t xml:space="preserve">tarina: Alex rakasti viettää aikaa isoisänsä kanssa. He tekivät aina hauskoja asioita yhdessä. Eräänä päivänä Alexin isoisä vei hänet luistelemaan. He luistelivat koko päivän. Alexilla ja isoisällä oli niin hauskaa! valittu lause: Alex rakasti viettää aikaa isoisänsä kanssa.</w:t>
      </w:r>
    </w:p>
    <w:p>
      <w:r>
        <w:rPr>
          <w:b/>
        </w:rPr>
        <w:t xml:space="preserve">Tulos</w:t>
      </w:r>
    </w:p>
    <w:p>
      <w:r>
        <w:t xml:space="preserve">Alex tykkää viettää aikaa isoisän kanssa &gt;Syyt&gt; Isoisä on onnellinen(t).</w:t>
      </w:r>
    </w:p>
    <w:p>
      <w:r>
        <w:rPr>
          <w:b/>
        </w:rPr>
        <w:t xml:space="preserve">Esimerkki 8.1508</w:t>
      </w:r>
    </w:p>
    <w:p>
      <w:r>
        <w:t xml:space="preserve">tarina: Michael on pitänyt Aliciasta jo vuosia. Hän oli aina liian peloissaan tunnustamaan. Eräänä päivänä, kun he menivät elokuviin, hän tunnusti Alicialle. Tyttö ei pitänyt hänestä sillä tavalla. He eivät enää juuri puhu toisilleen. valittu lause: Hän oli aina liian pelokas tunnustamaan.</w:t>
      </w:r>
    </w:p>
    <w:p>
      <w:r>
        <w:rPr>
          <w:b/>
        </w:rPr>
        <w:t xml:space="preserve">Tulos</w:t>
      </w:r>
    </w:p>
    <w:p>
      <w:r>
        <w:t xml:space="preserve">Mikael ei uskalla tunnustaa &gt;Syyt&gt; Mikael on hermostunut.</w:t>
      </w:r>
    </w:p>
    <w:p>
      <w:r>
        <w:rPr>
          <w:b/>
        </w:rPr>
        <w:t xml:space="preserve">Esimerkki 8.1509</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Amy jatkoi nukkumista, kun hänen isänsä herätti hänet huoltoasemalla</w:t>
      </w:r>
    </w:p>
    <w:p>
      <w:r>
        <w:rPr>
          <w:b/>
        </w:rPr>
        <w:t xml:space="preserve">Tulos</w:t>
      </w:r>
    </w:p>
    <w:p>
      <w:r>
        <w:t xml:space="preserve">Amy herää &gt;Syyt&gt; Amy tuntee itsensä tokkuraiseksi.</w:t>
      </w:r>
    </w:p>
    <w:p>
      <w:r>
        <w:rPr>
          <w:b/>
        </w:rPr>
        <w:t xml:space="preserve">Esimerkki 8.1510</w:t>
      </w:r>
    </w:p>
    <w:p>
      <w:r>
        <w:t xml:space="preserve">tarina: Ethan laittoi uunin päälle. Hän laittoi perunan uuniin. Se kypsyi tunnin ajan. Hän otti sen ulos. Hän söi sen päivälliseksi. valittu lause: Se kypsyi tunnin ajan.</w:t>
      </w:r>
    </w:p>
    <w:p>
      <w:r>
        <w:rPr>
          <w:b/>
        </w:rPr>
        <w:t xml:space="preserve">Tulos</w:t>
      </w:r>
    </w:p>
    <w:p>
      <w:r>
        <w:t xml:space="preserve">Peruna kypsyy tunnin ajan &gt; Aiheuttaa&gt; Ethan tuntee odotusta.</w:t>
      </w:r>
    </w:p>
    <w:p>
      <w:r>
        <w:rPr>
          <w:b/>
        </w:rPr>
        <w:t xml:space="preserve">Esimerkki 8.1511</w:t>
      </w:r>
    </w:p>
    <w:p>
      <w:r>
        <w:t xml:space="preserve">tarina: Jane oli kylpyhuoneessa. Mutta hän pudotti puhelimensa vessanpönttöön. Se ei enää toiminut. Joten hän tarvitsi uuden. Mutta hänen vanhempansa eivät koskaan ostaneet sellaista hänen huolimattomuutensa vuoksi. valittu lause: Mutta hän pudotti puhelimensa vessanpönttöön.</w:t>
      </w:r>
    </w:p>
    <w:p>
      <w:r>
        <w:rPr>
          <w:b/>
        </w:rPr>
        <w:t xml:space="preserve">Tulos</w:t>
      </w:r>
    </w:p>
    <w:p>
      <w:r>
        <w:t xml:space="preserve">Jane pudottaa puhelimensa vessanpönttöön &gt;Syyt&gt; Jane tuntee katumusta. </w:t>
      </w:r>
    </w:p>
    <w:p>
      <w:r>
        <w:rPr>
          <w:b/>
        </w:rPr>
        <w:t xml:space="preserve">Esimerkki 8.1512</w:t>
      </w:r>
    </w:p>
    <w:p>
      <w:r>
        <w:t xml:space="preserve">tarina: Sam aikoi ajaa pyörällä ensimmäistä kertaa. Hän oli hieman peloissaan. Kun hän yritti ensimmäisen kerran, hän kaatui. Hän loukkasi polvensa aika pahasti. Se sai hänet luopumaan yrittämisestä. valittu lause: Häntä pelotti hieman.</w:t>
      </w:r>
    </w:p>
    <w:p>
      <w:r>
        <w:rPr>
          <w:b/>
        </w:rPr>
        <w:t xml:space="preserve">Tulos</w:t>
      </w:r>
    </w:p>
    <w:p>
      <w:r>
        <w:t xml:space="preserve">Häntä pelottaa &gt;Syyt&gt; Hän on hermostunut.</w:t>
      </w:r>
    </w:p>
    <w:p>
      <w:r>
        <w:rPr>
          <w:b/>
        </w:rPr>
        <w:t xml:space="preserve">Esimerkki 8.1513</w:t>
      </w:r>
    </w:p>
    <w:p>
      <w:r>
        <w:t xml:space="preserve">tarina: Hänellä oli paljon espanjankielisiä töitä. Hän halusi päästä tunnelmaan. Hän söi aamiaiseksi meksikolaista ruokaa. Hän myös soitti espanjalaista musiikkia. Hän työskenteli sen parissa koko päivän. valittu lause: Hän työsti sitä koko päivän.</w:t>
      </w:r>
    </w:p>
    <w:p>
      <w:r>
        <w:rPr>
          <w:b/>
        </w:rPr>
        <w:t xml:space="preserve">Tulos</w:t>
      </w:r>
    </w:p>
    <w:p>
      <w:r>
        <w:t xml:space="preserve">Hän työskentelee koko päivän &gt;Syyt&gt; Hän on väsynyt.</w:t>
      </w:r>
    </w:p>
    <w:p>
      <w:r>
        <w:rPr>
          <w:b/>
        </w:rPr>
        <w:t xml:space="preserve">Esimerkki 8.1514</w:t>
      </w:r>
    </w:p>
    <w:p>
      <w:r>
        <w:t xml:space="preserve">tarina: Viime vuonna minä ja ystäväni teimme road tripin. Olimme menossa Alabamasta Pohjois-Carolinaan asti. Pohjois-Carolinaan päästäkseen meidän piti ajaa Tennesseen läpi. Saimme ajaa vuorten halki kaksitoista tuntia. Rasittavan matkan jälkeen pääsimme vihdoin hotelliin. valittu lause: Uuvuttavan matkan jälkeen pääsimme vihdoin hotelliimme.</w:t>
      </w:r>
    </w:p>
    <w:p>
      <w:r>
        <w:rPr>
          <w:b/>
        </w:rPr>
        <w:t xml:space="preserve">Tulos</w:t>
      </w:r>
    </w:p>
    <w:p>
      <w:r>
        <w:t xml:space="preserve">Saavumme hotellillemme &gt;Syyt&gt; Olemme helpottuneita.</w:t>
      </w:r>
    </w:p>
    <w:p>
      <w:r>
        <w:rPr>
          <w:b/>
        </w:rPr>
        <w:t xml:space="preserve">Esimerkki 8.1515</w:t>
      </w:r>
    </w:p>
    <w:p>
      <w:r>
        <w:t xml:space="preserve">tarina: Jason päätti lähteä kelkkailemaan. Hän löysi kelkkansa autotallista. Hän käveli isolle lumiselle mäelle. Jason kiipesi kelkkansa kanssa huipulle. Jason laskeutui kelkallaan alas isoa mäkeä. valittu lause: Jason meni alas isoa mäkeä kelkallaan.</w:t>
      </w:r>
    </w:p>
    <w:p>
      <w:r>
        <w:rPr>
          <w:b/>
        </w:rPr>
        <w:t xml:space="preserve">Tulos</w:t>
      </w:r>
    </w:p>
    <w:p>
      <w:r>
        <w:t xml:space="preserve">Jason laskeutuu kelkkaillessaan isoa mäkeä alas &gt;Syyt&gt; Jason on innoissaan.</w:t>
      </w:r>
    </w:p>
    <w:p>
      <w:r>
        <w:rPr>
          <w:b/>
        </w:rPr>
        <w:t xml:space="preserve">Tulos</w:t>
      </w:r>
    </w:p>
    <w:p>
      <w:r>
        <w:t xml:space="preserve">Jason kelkkailee &gt;Syyt&gt; Jason on onnellinen(t).</w:t>
      </w:r>
    </w:p>
    <w:p>
      <w:r>
        <w:rPr>
          <w:b/>
        </w:rPr>
        <w:t xml:space="preserve">Esimerkki 8.1516</w:t>
      </w:r>
    </w:p>
    <w:p>
      <w:r>
        <w:t xml:space="preserve">tarina: Charly oli seitsemänvuotias poika, joka rakasti maalaamista. Eräänä päivänä Charly päätti maalata hevosen. Aluksi se oli hyvin vaikeaa. Charly yritti yhä uudelleen ja uudelleen. Lopulta hän sai siitä otteen ja maalasi kauniin hevosen. valittu lause: Charly oli seitsemänvuotias poika, joka rakasti maalaamista.</w:t>
      </w:r>
    </w:p>
    <w:p>
      <w:r>
        <w:rPr>
          <w:b/>
        </w:rPr>
        <w:t xml:space="preserve">Tulos</w:t>
      </w:r>
    </w:p>
    <w:p>
      <w:r>
        <w:t xml:space="preserve">Charlie tykkää maalata &gt;Syyt&gt; Charlie tuntee itsensä luovaksi. </w:t>
      </w:r>
    </w:p>
    <w:p>
      <w:r>
        <w:rPr>
          <w:b/>
        </w:rPr>
        <w:t xml:space="preserve">Esimerkki 8.1517</w:t>
      </w:r>
    </w:p>
    <w:p>
      <w:r>
        <w:t xml:space="preserve">tarina: Tim leikki lumessa. Hän teki ison lumipallon. Hän heitti sillä Lisaa kohti. Lisa alkoi itkeä. Tim pyysi anteeksi ja leikki kiltisti loppupäivän. valittu lause: Hän heitti sen Lisaa kohti.</w:t>
      </w:r>
    </w:p>
    <w:p>
      <w:r>
        <w:rPr>
          <w:b/>
        </w:rPr>
        <w:t xml:space="preserve">Tulos</w:t>
      </w:r>
    </w:p>
    <w:p>
      <w:r>
        <w:t xml:space="preserve">Tim heitti Lisaa lumipallolla &gt;Syyt&gt; Lisa on surullinen.</w:t>
      </w:r>
    </w:p>
    <w:p>
      <w:r>
        <w:rPr>
          <w:b/>
        </w:rPr>
        <w:t xml:space="preserve">Esimerkki 8.1518</w:t>
      </w:r>
    </w:p>
    <w:p>
      <w:r>
        <w:t xml:space="preserve">tarina: Sally oli sinkku. Hän lähti eräänä iltana ulos. Hän tapasi jonkun. Mies oli nuorempi. He päättivät silti seurustella. valittu lause: Sally oli sinkku.</w:t>
      </w:r>
    </w:p>
    <w:p>
      <w:r>
        <w:rPr>
          <w:b/>
        </w:rPr>
        <w:t xml:space="preserve">Tulos</w:t>
      </w:r>
    </w:p>
    <w:p>
      <w:r>
        <w:t xml:space="preserve">Sally on sinkku &gt;Syyt&gt; Sally tuntee itsensä yksinäiseksi.</w:t>
      </w:r>
    </w:p>
    <w:p>
      <w:r>
        <w:rPr>
          <w:b/>
        </w:rPr>
        <w:t xml:space="preserve">Esimerkki 8.1519</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Luna yritti juosta, mutta hänet pysäytettiin.</w:t>
      </w:r>
    </w:p>
    <w:p>
      <w:r>
        <w:rPr>
          <w:b/>
        </w:rPr>
        <w:t xml:space="preserve">Tulos</w:t>
      </w:r>
    </w:p>
    <w:p>
      <w:r>
        <w:t xml:space="preserve">Luna yrittää juosta &gt;Syyt&gt; Miehet ovat huolissaan.</w:t>
      </w:r>
    </w:p>
    <w:p>
      <w:r>
        <w:rPr>
          <w:b/>
        </w:rPr>
        <w:t xml:space="preserve">Esimerkki 8.1520</w:t>
      </w:r>
    </w:p>
    <w:p>
      <w:r>
        <w:t xml:space="preserve">tarina: Amy ei pystynyt avaamaan pussillista chiasiemeniä. Hän puri nurkkaa aloittaakseen kyynelehtimisen. Hän veti repäisystä hieman liian suurella voimalla. Pussi lensi auki ja chiaa valui kaikkialle. Amy joutui heittämään kaikki Chia-siemenet pois. valittu lause: Amy ei saanut chiasiemenpussia auki.</w:t>
      </w:r>
    </w:p>
    <w:p>
      <w:r>
        <w:rPr>
          <w:b/>
        </w:rPr>
        <w:t xml:space="preserve">Tulos</w:t>
      </w:r>
    </w:p>
    <w:p>
      <w:r>
        <w:t xml:space="preserve">Amy ei saa laukkua auki &gt;Syyt&gt; Amy on turhautunut.</w:t>
      </w:r>
    </w:p>
    <w:p>
      <w:r>
        <w:rPr>
          <w:b/>
        </w:rPr>
        <w:t xml:space="preserve">Esimerkki 8.1521</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Söimme lounaamme lammen rannalla ja menimme sitten taas kotiin.</w:t>
      </w:r>
    </w:p>
    <w:p>
      <w:r>
        <w:rPr>
          <w:b/>
        </w:rPr>
        <w:t xml:space="preserve">Tulos</w:t>
      </w:r>
    </w:p>
    <w:p>
      <w:r>
        <w:t xml:space="preserve">Syömme lounaan &gt;Syyt&gt; Tunne(t) itsemme kylläisiksi</w:t>
      </w:r>
    </w:p>
    <w:p>
      <w:r>
        <w:rPr>
          <w:b/>
        </w:rPr>
        <w:t xml:space="preserve">Tulos</w:t>
      </w:r>
    </w:p>
    <w:p>
      <w:r>
        <w:t xml:space="preserve">Perheemme syö &gt;Syyt&gt; Perheemme on onnellinen(t).</w:t>
      </w:r>
    </w:p>
    <w:p>
      <w:r>
        <w:rPr>
          <w:b/>
        </w:rPr>
        <w:t xml:space="preserve">Esimerkki 8.1522</w:t>
      </w:r>
    </w:p>
    <w:p>
      <w:r>
        <w:t xml:space="preserve">tarina: Kyle tarvitsi uuden paidan. Hänen paitansa oli repeytynyt vahingossa. Hän meni kauppaan ja nappasi sellaisen. Kyle ei ollut koskaan käynyt ostoksilla näin nopeasti. Hän oli iloinen, että meni kauppaan ja pääsi ulos. valittu lause: Kyle tarvitsi uuden paidan.</w:t>
      </w:r>
    </w:p>
    <w:p>
      <w:r>
        <w:rPr>
          <w:b/>
        </w:rPr>
        <w:t xml:space="preserve">Tulos</w:t>
      </w:r>
    </w:p>
    <w:p>
      <w:r>
        <w:t xml:space="preserve">Kyle tarvitsee uuden paidan &gt;Syyt&gt; Hän tuntee tarvitsevansa sitä.</w:t>
      </w:r>
    </w:p>
    <w:p>
      <w:r>
        <w:rPr>
          <w:b/>
        </w:rPr>
        <w:t xml:space="preserve">Esimerkki 8.1523</w:t>
      </w:r>
    </w:p>
    <w:p>
      <w:r>
        <w:t xml:space="preserve">tarina: Shannonin mielestä hänen hiuksensa olivat liian pitkät. Hän meni kampaajalle. Hän päätti leikata hiuksensa piknikiksi. Häntä jännitti, että pixie-leikkaus ei näyttäisi hyvältä hänen päällään. Seuraavana päivänä Shannon sai paljon kehuja hiustenleikkauksestaan. valittu lause: Shannon sai seuraavana päivänä paljon kehuja hiustenleikkuustaan.</w:t>
      </w:r>
    </w:p>
    <w:p>
      <w:r>
        <w:rPr>
          <w:b/>
        </w:rPr>
        <w:t xml:space="preserve">Tulos</w:t>
      </w:r>
    </w:p>
    <w:p>
      <w:r>
        <w:t xml:space="preserve">Shannon saa kohteliaisuuksia &gt;Syyt&gt; Shannon on onnellinen(t).</w:t>
      </w:r>
    </w:p>
    <w:p>
      <w:r>
        <w:rPr>
          <w:b/>
        </w:rPr>
        <w:t xml:space="preserve">Esimerkki 8.1524</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Hänen isosiskonsa piti vahtia häntä.</w:t>
      </w:r>
    </w:p>
    <w:p>
      <w:r>
        <w:rPr>
          <w:b/>
        </w:rPr>
        <w:t xml:space="preserve">Tulos</w:t>
      </w:r>
    </w:p>
    <w:p>
      <w:r>
        <w:t xml:space="preserve">Jessican siskon pitäisi vahtia lapsia &gt;Syyt&gt; Jessican sisko on ärsyyntynyt.</w:t>
      </w:r>
    </w:p>
    <w:p>
      <w:r>
        <w:rPr>
          <w:b/>
        </w:rPr>
        <w:t xml:space="preserve">Esimerkki 8.1525</w:t>
      </w:r>
    </w:p>
    <w:p>
      <w:r>
        <w:t xml:space="preserve">tarina: Viime vuonna minä ja ystäväni teimme road tripin. Olimme menossa Alabamasta Pohjois-Carolinaan asti. Pohjois-Carolinaan päästäkseen meidän piti ajaa Tennesseen läpi. Saimme ajaa vuorten halki kaksitoista tuntia. Rasittavan matkan jälkeen pääsimme vihdoin hotelliin. valittu lause: Olimme matkalla Alabamasta Pohjois-Carolinaan asti.</w:t>
      </w:r>
    </w:p>
    <w:p>
      <w:r>
        <w:rPr>
          <w:b/>
        </w:rPr>
        <w:t xml:space="preserve">Tulos</w:t>
      </w:r>
    </w:p>
    <w:p>
      <w:r>
        <w:t xml:space="preserve">Ajoimme Alabamasta Pohjois-Carolinaan &gt;Syyt&gt; Tunsimme olomme uupuneeksi.</w:t>
      </w:r>
    </w:p>
    <w:p>
      <w:r>
        <w:rPr>
          <w:b/>
        </w:rPr>
        <w:t xml:space="preserve">Tulos</w:t>
      </w:r>
    </w:p>
    <w:p>
      <w:r>
        <w:t xml:space="preserve">Ajoimme Alabamasta Pohjois-Carolinaan &gt;Syyt&gt; Tunsimme olomme uupuneeksi. </w:t>
      </w:r>
    </w:p>
    <w:p>
      <w:r>
        <w:rPr>
          <w:b/>
        </w:rPr>
        <w:t xml:space="preserve">Esimerkki 8.1526</w:t>
      </w:r>
    </w:p>
    <w:p>
      <w:r>
        <w:t xml:space="preserve">tarina: Kerran isä päätti viedä perheen vuorille. Lapset istuivat vanhan armeijan kuorma-auton takapenkillä tuntikausia. He pystyttivät leirin ja keräsivät polttopuita. Tom lähti tutkimusmatkalle ja kuuli lähistöltä ison, kovaäänisen jyrinän. Hän luuli sen olevan leijona, hiipi pois ja näki, että se olikin ilves! valittu lause: Hän luuli sitä leijonaksi, hiipi pois ja näki, että se oli ilves!</w:t>
      </w:r>
    </w:p>
    <w:p>
      <w:r>
        <w:rPr>
          <w:b/>
        </w:rPr>
        <w:t xml:space="preserve">Tulos</w:t>
      </w:r>
    </w:p>
    <w:p>
      <w:r>
        <w:t xml:space="preserve">Tom näkee ilveksen &gt;Syyt&gt; Tom on helpottunut.</w:t>
      </w:r>
    </w:p>
    <w:p>
      <w:r>
        <w:rPr>
          <w:b/>
        </w:rPr>
        <w:t xml:space="preserve">Esimerkki 8.1527</w:t>
      </w:r>
    </w:p>
    <w:p>
      <w:r>
        <w:t xml:space="preserve">tarina: Mike meni eräänä päivänä kahvilaan. Hän istui kaupassa, kun nainen kiinnitti hänen huomionsa. Kun hän katsoi naista, hän huomasi, että nainen katsoi häntä. Mike käveli naisen luo ja he alkoivat keskustella intohimoisesti. Se oli rakkautta ensisilmäyksellä, ja he rakastuivat voimakkaasti. valittu lause: Kun mies katsoi tyttöä, hän huomasi, että tämä katsoi häntä.</w:t>
      </w:r>
    </w:p>
    <w:p>
      <w:r>
        <w:rPr>
          <w:b/>
        </w:rPr>
        <w:t xml:space="preserve">Tulos</w:t>
      </w:r>
    </w:p>
    <w:p>
      <w:r>
        <w:t xml:space="preserve">Nainen katsoi Mikea &gt; Aiheuttaa&gt; Miken onnellisuuden tunteen (tunteet)</w:t>
      </w:r>
    </w:p>
    <w:p>
      <w:r>
        <w:rPr>
          <w:b/>
        </w:rPr>
        <w:t xml:space="preserve">Esimerkki 8.1528</w:t>
      </w:r>
    </w:p>
    <w:p>
      <w:r>
        <w:t xml:space="preserve">tarina: Heräsin kylmän sään väristellessä. Oli vaikea keskittyä tunnilla tänään, koska palelin. Yritin kirjoittaa, mutta käteni olivat liian kylmät. Heti kun pääsin kotiin, päätin ottaa kuuman suihkun. Kehoni oli sen jälkeen lämmin. valittu lause: Heti kun pääsin kotiin, päätin käydä kuumassa suihkussa.</w:t>
      </w:r>
    </w:p>
    <w:p>
      <w:r>
        <w:rPr>
          <w:b/>
        </w:rPr>
        <w:t xml:space="preserve">Tulos</w:t>
      </w:r>
    </w:p>
    <w:p>
      <w:r>
        <w:t xml:space="preserve">Käyn suihkussa &gt;Syyt&gt; Tunnen itseni märäksi.</w:t>
      </w:r>
    </w:p>
    <w:p>
      <w:r>
        <w:rPr>
          <w:b/>
        </w:rPr>
        <w:t xml:space="preserve">Tulos</w:t>
      </w:r>
    </w:p>
    <w:p>
      <w:r>
        <w:t xml:space="preserve">Otan kuuman suihkun &gt;Syyt&gt; Tunnen oloni rentoutuneeksi.</w:t>
      </w:r>
    </w:p>
    <w:p>
      <w:r>
        <w:rPr>
          <w:b/>
        </w:rPr>
        <w:t xml:space="preserve">Esimerkki 8.1529</w:t>
      </w:r>
    </w:p>
    <w:p>
      <w:r>
        <w:t xml:space="preserve">tarina: Kim otti vahingossa isänsä eväät kouluun omiensa sijasta. Lounasaikaan hän kauhistui nähdessään sardiinileivän! Tom istui hänen lähellään ja pyysi häntä vaihtamaan hänen kanssaan. Hän suostui, koska ei tiennyt, mitä sai. Hänen yllätyksekseen se oli hänen suosikkileipänsä maapähkinävoi ja hyytelö! valittu lause: Hänen yllätyksekseen se oli hänen lempiruokaansa maapähkinävoita ja hyytelöä!</w:t>
      </w:r>
    </w:p>
    <w:p>
      <w:r>
        <w:rPr>
          <w:b/>
        </w:rPr>
        <w:t xml:space="preserve">Tulos</w:t>
      </w:r>
    </w:p>
    <w:p>
      <w:r>
        <w:t xml:space="preserve">Kim saa maapähkinävoi-hyytelövoileivän &gt; Aiheuttaa&gt; Kim on onnellinen.</w:t>
      </w:r>
    </w:p>
    <w:p>
      <w:r>
        <w:rPr>
          <w:b/>
        </w:rPr>
        <w:t xml:space="preserve">Esimerkki 8.1530</w:t>
      </w:r>
    </w:p>
    <w:p>
      <w:r>
        <w:t xml:space="preserve">tarina: Sydney rakasti leikkiä leluillaan, jotka hänen äitinsä oli ostanut hänelle. Hänen lempilelunsa oli oranssi pallo. Hän rakasti oranssia palloa niin paljon, että leikki sillä koko päivän. Eräänä päivänä hän huomasi, että jos hän heitti palloa lelukuppeihinsa, ne putosivat. Hän oli hyvin iloinen siitä, että hän löysi niin hauskan leikin. valittu lause: Hän oli hyvin iloinen siitä, että hän löysi niin hauskan leikin.</w:t>
      </w:r>
    </w:p>
    <w:p>
      <w:r>
        <w:rPr>
          <w:b/>
        </w:rPr>
        <w:t xml:space="preserve">Tulos</w:t>
      </w:r>
    </w:p>
    <w:p>
      <w:r>
        <w:t xml:space="preserve">Sydney on onnellinen, että hän löysi näin hauskan pelin &gt;Syyt&gt; Sydney on onnellinen.</w:t>
      </w:r>
    </w:p>
    <w:p>
      <w:r>
        <w:rPr>
          <w:b/>
        </w:rPr>
        <w:t xml:space="preserve">Esimerkki 8.1531</w:t>
      </w:r>
    </w:p>
    <w:p>
      <w:r>
        <w:t xml:space="preserve">tarina: Nate ja hänen luokkansa pelasivat leikkiä vaahtokarkkeilla. He kisasivat siitä, kuka pystyi työntämään yhtä nenästään nopeimmin. Nate halusi todella voittaa kisan. Hän työnsi vielä viimeisen ison tönäisyn päälaellaan. Nate sai vaahtokarkkia kiinni hiuksiinsa. valittu lause: Nate ja hänen luokkansa leikkivät leikkiä vaahtokarkilla.</w:t>
      </w:r>
    </w:p>
    <w:p>
      <w:r>
        <w:rPr>
          <w:b/>
        </w:rPr>
        <w:t xml:space="preserve">Tulos</w:t>
      </w:r>
    </w:p>
    <w:p>
      <w:r>
        <w:t xml:space="preserve">Nate ja hänen luokkansa pelaavat peliä &gt;Syyt&gt; Nate ja hänen luokkansa ovat onnellisia.</w:t>
      </w:r>
    </w:p>
    <w:p>
      <w:r>
        <w:rPr>
          <w:b/>
        </w:rPr>
        <w:t xml:space="preserve">Esimerkki 8.1532</w:t>
      </w:r>
    </w:p>
    <w:p>
      <w:r>
        <w:t xml:space="preserve">tarina: Olen aika heikko. En pystynyt tekemään yhtäkään vetoa. Yritin joka päivä kuukauden ajan. Aloin vahvistua. Pystyn nyt tekemään viisi vetoa. valittu lause: Olen aika heikko.</w:t>
      </w:r>
    </w:p>
    <w:p>
      <w:r>
        <w:rPr>
          <w:b/>
        </w:rPr>
        <w:t xml:space="preserve">Tulos</w:t>
      </w:r>
    </w:p>
    <w:p>
      <w:r>
        <w:t xml:space="preserve">Olen heikko &gt;Syyt&gt; Tunnen häpeää.</w:t>
      </w:r>
    </w:p>
    <w:p>
      <w:r>
        <w:rPr>
          <w:b/>
        </w:rPr>
        <w:t xml:space="preserve">Tulos</w:t>
      </w:r>
    </w:p>
    <w:p>
      <w:r>
        <w:t xml:space="preserve">Olen heikko &gt;Syyt&gt; Tunnen itseni arvottomaksi.</w:t>
      </w:r>
    </w:p>
    <w:p>
      <w:r>
        <w:rPr>
          <w:b/>
        </w:rPr>
        <w:t xml:space="preserve">Esimerkki 8.1533</w:t>
      </w:r>
    </w:p>
    <w:p>
      <w:r>
        <w:t xml:space="preserve">tarina: Franny ja hänen perheensä olivat viikonloppuna osavaltion messuilla. Matka sinne kestäisi useita tunteja. He olivat osallistuneet useisiin kilpailuihin. Matkan varrella Franny mietti, voittaisivatko he nauhoja. Lopulta he saapuivat messualueelle alkuillasta. valittu lause: He pääsivät lopulta messualueelle alkuillasta.</w:t>
      </w:r>
    </w:p>
    <w:p>
      <w:r>
        <w:rPr>
          <w:b/>
        </w:rPr>
        <w:t xml:space="preserve">Tulos</w:t>
      </w:r>
    </w:p>
    <w:p>
      <w:r>
        <w:t xml:space="preserve">Frannyn perhe saapuu messualueelle &gt;Syyt&gt; Frannyn perhe on innoissaan.</w:t>
      </w:r>
    </w:p>
    <w:p>
      <w:r>
        <w:rPr>
          <w:b/>
        </w:rPr>
        <w:t xml:space="preserve">Tulos</w:t>
      </w:r>
    </w:p>
    <w:p>
      <w:r>
        <w:t xml:space="preserve">Franny ja hänen perheensä saapuvat messualueelle &gt;Syyt&gt; Franny ja hänen perheensä ovat onnellisia.</w:t>
      </w:r>
    </w:p>
    <w:p>
      <w:r>
        <w:rPr>
          <w:b/>
        </w:rPr>
        <w:t xml:space="preserve">Esimerkki 8.1534</w:t>
      </w:r>
    </w:p>
    <w:p>
      <w:r>
        <w:t xml:space="preserve">tarina: Se oli aurinkoinen ja lämmin iltapäivä. Vein koirani Ziggyn koirapuistoon. Kun saavuin paikalle, yllätyin nähdessäni, ettei siellä ollut yhtään koiraa. Ziggyllä oli silti hauskaa leikkiä noutoa tennispallolla. Kun se oli väsynyt, menimme takaisin kotiin. valittu lause: Kun hän oli väsynyt, menimme takaisin kotiin.</w:t>
      </w:r>
    </w:p>
    <w:p>
      <w:r>
        <w:rPr>
          <w:b/>
        </w:rPr>
        <w:t xml:space="preserve">Tulos</w:t>
      </w:r>
    </w:p>
    <w:p>
      <w:r>
        <w:t xml:space="preserve">Menemme kotiin &gt;Syyt&gt; Hän tuntee olonsa rentoutuneeksi.</w:t>
      </w:r>
    </w:p>
    <w:p>
      <w:r>
        <w:rPr>
          <w:b/>
        </w:rPr>
        <w:t xml:space="preserve">Esimerkki 8.1535</w:t>
      </w:r>
    </w:p>
    <w:p>
      <w:r>
        <w:t xml:space="preserve">tarina: Nick sai postissa takin. Se ei ollut hänen. Hän ei tiennyt, kenelle se oli tarkoitettu. Hän piti sitä mielellään yllään. Hänen huonetoverinsa pilkkasivat häntä, koska se oli naisen takki. valittu lause: Hänen huonetoverinsa pilkkasivat häntä, koska se oli naisen takki.</w:t>
      </w:r>
    </w:p>
    <w:p>
      <w:r>
        <w:rPr>
          <w:b/>
        </w:rPr>
        <w:t xml:space="preserve">Tulos</w:t>
      </w:r>
    </w:p>
    <w:p>
      <w:r>
        <w:t xml:space="preserve">Nickin huonetoverit pilkkaavat häntä &gt;Syyt&gt; Nick tuntee itsensä häiriintymättömäksi.</w:t>
      </w:r>
    </w:p>
    <w:p>
      <w:r>
        <w:rPr>
          <w:b/>
        </w:rPr>
        <w:t xml:space="preserve">Tulos</w:t>
      </w:r>
    </w:p>
    <w:p>
      <w:r>
        <w:t xml:space="preserve">Nickin huonetoverit pilkkasivat häntä takin käyttämisestä &gt;Syyt&gt; Nick on surullinen.</w:t>
      </w:r>
    </w:p>
    <w:p>
      <w:r>
        <w:rPr>
          <w:b/>
        </w:rPr>
        <w:t xml:space="preserve">Tulos</w:t>
      </w:r>
    </w:p>
    <w:p>
      <w:r>
        <w:t xml:space="preserve">Nickin huonetoverit pilkkasivat Nickiä &gt;Syyt&gt; Nickiä ärsyttää</w:t>
      </w:r>
    </w:p>
    <w:p>
      <w:r>
        <w:rPr>
          <w:b/>
        </w:rPr>
        <w:t xml:space="preserve">Esimerkki 8.1536</w:t>
      </w:r>
    </w:p>
    <w:p>
      <w:r>
        <w:t xml:space="preserve">tarina: Mable tiesi, ettei hän enää pystyisi leikkaamaan nurmikkoa korkeassa iässään. Hän meni naapuriin ja kysyi naapuripojalta, tekisikö tämä sen. Poika suostui ja leikkasi nurmikon hänen puolestaan. Kun Mabel meni antamaan pojalle rahaa, tämä ei ottanut sitä vastaan. Mable vuodatti kyyneleen pojan ystävällisyydestä. valittu lause: Poika suostui ja leikkasi Mabelin nurmikon hänen puolestaan.</w:t>
      </w:r>
    </w:p>
    <w:p>
      <w:r>
        <w:rPr>
          <w:b/>
        </w:rPr>
        <w:t xml:space="preserve">Tulos</w:t>
      </w:r>
    </w:p>
    <w:p>
      <w:r>
        <w:t xml:space="preserve">Mabelin naapuri leikkasi Mabelin nurmikon &gt;Syyt&gt; Mabel on kiitollinen.</w:t>
      </w:r>
    </w:p>
    <w:p>
      <w:r>
        <w:rPr>
          <w:b/>
        </w:rPr>
        <w:t xml:space="preserve">Tulos</w:t>
      </w:r>
    </w:p>
    <w:p>
      <w:r>
        <w:t xml:space="preserve">Poika suostuu &gt; Aiheuttaa&gt; Mable on kiitollinen.</w:t>
      </w:r>
    </w:p>
    <w:p>
      <w:r>
        <w:rPr>
          <w:b/>
        </w:rPr>
        <w:t xml:space="preserve">Esimerkki 8.1537</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John tunsi, että hänen pitäisi auttaa miestä, joten hän teki niin.</w:t>
      </w:r>
    </w:p>
    <w:p>
      <w:r>
        <w:rPr>
          <w:b/>
        </w:rPr>
        <w:t xml:space="preserve">Tulos</w:t>
      </w:r>
    </w:p>
    <w:p>
      <w:r>
        <w:t xml:space="preserve">Johannes auttaa miestä &gt; Aiheuttaa&gt; Mies tuntee kiitollisuutta.</w:t>
      </w:r>
    </w:p>
    <w:p>
      <w:r>
        <w:rPr>
          <w:b/>
        </w:rPr>
        <w:t xml:space="preserve">Esimerkki 8.1538</w:t>
      </w:r>
    </w:p>
    <w:p>
      <w:r>
        <w:t xml:space="preserve">tarina: Kevinillä oli joukko ystäviä kylässä. Hänen äitinsä piti siitä, että hänellä oli leikkikavereita. Lapset juoksentelivat ympäriinsä ja leikkivät nerf-aseilla. He huusivat ja nauroivat ja heillä oli hauskaa. Kevin kysyi, voisivatko he tulla käymään myös seuraavana päivänä. valittu lause: Lapset juoksentelivat ympäriinsä ja leikkivät nörttiaseilla.</w:t>
      </w:r>
    </w:p>
    <w:p>
      <w:r>
        <w:rPr>
          <w:b/>
        </w:rPr>
        <w:t xml:space="preserve">Tulos</w:t>
      </w:r>
    </w:p>
    <w:p>
      <w:r>
        <w:t xml:space="preserve">Lapset leikkivät nerf-aseilla &gt;Syyt&gt; Lapset ovat onnellisia.</w:t>
      </w:r>
    </w:p>
    <w:p>
      <w:r>
        <w:rPr>
          <w:b/>
        </w:rPr>
        <w:t xml:space="preserve">Esimerkki 8.1539</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Jane ja hänen ystävänsä kuuntelivat musiikkivideoita.</w:t>
      </w:r>
    </w:p>
    <w:p>
      <w:r>
        <w:rPr>
          <w:b/>
        </w:rPr>
        <w:t xml:space="preserve">Tulos</w:t>
      </w:r>
    </w:p>
    <w:p>
      <w:r>
        <w:t xml:space="preserve">Jane ja hänen ystävänsä kuuntelevat musiikkivideoita &gt;Syyt&gt; Jane ja hänen ystävänsä ovat iloisia.</w:t>
      </w:r>
    </w:p>
    <w:p>
      <w:r>
        <w:rPr>
          <w:b/>
        </w:rPr>
        <w:t xml:space="preserve">Tulos</w:t>
      </w:r>
    </w:p>
    <w:p>
      <w:r>
        <w:t xml:space="preserve">Jane ja hänen ystävänsä kuuntelevat musiikkivideoita &gt;Syyt&gt; Jane ja hänen ystävänsä ovat onnellisia.</w:t>
      </w:r>
    </w:p>
    <w:p>
      <w:r>
        <w:rPr>
          <w:b/>
        </w:rPr>
        <w:t xml:space="preserve">Esimerkki 8.1540</w:t>
      </w:r>
    </w:p>
    <w:p>
      <w:r>
        <w:t xml:space="preserve">tarina: Lia aloitti lukion uudessa koulussa. Häntä pelotti. Hän luuli, ettei kukaan pitäisi hänestä. Mutta kaikki oppilaat olivat ystävällisiä hänelle. Lia sai paljon ystäviä ensimmäisenä päivänä! valittu lause: Hän luuli, ettei kukaan pitäisi hänestä.</w:t>
      </w:r>
    </w:p>
    <w:p>
      <w:r>
        <w:rPr>
          <w:b/>
        </w:rPr>
        <w:t xml:space="preserve">Tulos</w:t>
      </w:r>
    </w:p>
    <w:p>
      <w:r>
        <w:t xml:space="preserve">Lia luulee, ettei kukaan pidä hänestä &gt;Syyt&gt; Lia on surullinen.</w:t>
      </w:r>
    </w:p>
    <w:p>
      <w:r>
        <w:rPr>
          <w:b/>
        </w:rPr>
        <w:t xml:space="preserve">Tulos</w:t>
      </w:r>
    </w:p>
    <w:p>
      <w:r>
        <w:t xml:space="preserve">Lia luulee, ettei kukaan pidä hänestä &gt;Syyt&gt; Lia on hermostunut.</w:t>
      </w:r>
    </w:p>
    <w:p>
      <w:r>
        <w:rPr>
          <w:b/>
        </w:rPr>
        <w:t xml:space="preserve">Esimerkki 8.1541</w:t>
      </w:r>
    </w:p>
    <w:p>
      <w:r>
        <w:t xml:space="preserve">tarina: Se oli suuren jalkapallo-ottelun päivä. Tim meni kouluun valmiina voittamaan. Kovan taistelun jälkeen Timin joukkue voitti. Timin vaatteet olivat kuitenkin likaiset. Onneksi hänen äitinsä osti hänelle vaihtovaatteet. valittu lause: Se oli suuren jalkapallo-ottelun päivä.</w:t>
      </w:r>
    </w:p>
    <w:p>
      <w:r>
        <w:rPr>
          <w:b/>
        </w:rPr>
        <w:t xml:space="preserve">Tulos</w:t>
      </w:r>
    </w:p>
    <w:p>
      <w:r>
        <w:t xml:space="preserve">On suuren jalkapallo-ottelun päivä &gt;Syyt&gt; Tim on hermostunut.</w:t>
      </w:r>
    </w:p>
    <w:p>
      <w:r>
        <w:rPr>
          <w:b/>
        </w:rPr>
        <w:t xml:space="preserve">Esimerkki 8.1542</w:t>
      </w:r>
    </w:p>
    <w:p>
      <w:r>
        <w:t xml:space="preserve">tarina: Hän sujahti reppuunsa hymyillen, päivä oli vihdoin koittanut! Hän oli kuudesluokkalainen - koulun hallitsijat! Hän avasi ulko-oven ja kutsui miehen autoon. Pudotusportilla hän antoi tytölle jäähyväissuukon ja juoksi kavereidensa luo. Kyyneleet valuivat, kun hän katseli, kuinka hänen pieni poikansa lähti hallitsemaan koulua. valittu lause: Hän oli kuudesluokkalainen - koulun hallitsija!</w:t>
      </w:r>
    </w:p>
    <w:p>
      <w:r>
        <w:rPr>
          <w:b/>
        </w:rPr>
        <w:t xml:space="preserve">Tulos</w:t>
      </w:r>
    </w:p>
    <w:p>
      <w:r>
        <w:t xml:space="preserve">Hän on kuudesluokkalainen &gt;Syyt&gt; Hän on ylpeä.</w:t>
      </w:r>
    </w:p>
    <w:p>
      <w:r>
        <w:rPr>
          <w:b/>
        </w:rPr>
        <w:t xml:space="preserve">Esimerkki 8.1543</w:t>
      </w:r>
    </w:p>
    <w:p>
      <w:r>
        <w:t xml:space="preserve">tarina: Freddyllä oli rankka päivä töissään. Hän halusi rentoutua kylmän oluen kera. Hänellä ei kuitenkaan ollut kotona olutta. Hän pysähtyi huoltoasemalle ja osti paketin olutta. Kotiin päästyään hän nautti aikuisjuomansa. valittu lause: Kotiin päästyään hän nautti aikuisjuomansa.</w:t>
      </w:r>
    </w:p>
    <w:p>
      <w:r>
        <w:rPr>
          <w:b/>
        </w:rPr>
        <w:t xml:space="preserve">Tulos</w:t>
      </w:r>
    </w:p>
    <w:p>
      <w:r>
        <w:t xml:space="preserve">Freddy nauttii aikuisten juomaa &gt;Syyt&gt; Freddy tuntee olonsa rentoutuneeksi.</w:t>
      </w:r>
    </w:p>
    <w:p>
      <w:r>
        <w:rPr>
          <w:b/>
        </w:rPr>
        <w:t xml:space="preserve">Esimerkki 8.1544</w:t>
      </w:r>
    </w:p>
    <w:p>
      <w:r>
        <w:t xml:space="preserve">tarina: Amy oli Erinin ja Saran ystävä. Erin ja Sara olivat eräänä päivänä pilkanneet Amya tunnilla. Amy päätti, ettei hän enää halunnut olla heidän ystävänsä. Hän käveli luokkaan ja istui huoneen toiselle puolelle. Amy tiesi tehneensä oikean valinnan, kun he kikattivat ja kuiskuttelivat. valittu lause: Amy oli Erinin ja Saran ystävä.</w:t>
      </w:r>
    </w:p>
    <w:p>
      <w:r>
        <w:rPr>
          <w:b/>
        </w:rPr>
        <w:t xml:space="preserve">Tulos</w:t>
      </w:r>
    </w:p>
    <w:p>
      <w:r>
        <w:t xml:space="preserve">Amy oli Erinin ja Saran ystävä &gt;Syyt&gt; Amy suuttui (suuttui).</w:t>
      </w:r>
    </w:p>
    <w:p>
      <w:r>
        <w:rPr>
          <w:b/>
        </w:rPr>
        <w:t xml:space="preserve">Esimerkki 8.1545</w:t>
      </w:r>
    </w:p>
    <w:p>
      <w:r>
        <w:t xml:space="preserve">tarina: Jim on aina halunnut lemmikkikilpikonnan. Hän meni eläinkauppaan ja näki, että heillä oli muutama. Jim valitsi sen, josta piti eniten. Kassanhoitaja kertoi, että kilpikonnat vaativat paljon hoitoa. Jim sanoi, että se ei ole ongelma, ja osti kilpikonnan. valittu lause: Jim sanoi hänelle, että se ei ollut ongelma, ja osti kilpikonnan.</w:t>
      </w:r>
    </w:p>
    <w:p>
      <w:r>
        <w:rPr>
          <w:b/>
        </w:rPr>
        <w:t xml:space="preserve">Tulos</w:t>
      </w:r>
    </w:p>
    <w:p>
      <w:r>
        <w:t xml:space="preserve">Jim ostaa kilpikonnan &gt;Saattaa&gt; Jim on onnellinen(t)</w:t>
      </w:r>
    </w:p>
    <w:p>
      <w:r>
        <w:rPr>
          <w:b/>
        </w:rPr>
        <w:t xml:space="preserve">Esimerkki 8.1546</w:t>
      </w:r>
    </w:p>
    <w:p>
      <w:r>
        <w:t xml:space="preserve">tarina: Skylar joutui aina koulukiusatuksi. Eräänä päivänä Skylar ei enää kestänyt sitä. Hän nousi kiusaajan vastustajaksi ja tappeli tämän kanssa. Rehtori tuli paikalle ja erotti heidät. Skylaria ei enää koskaan kiusattu. valittu lause: Hän nousi kiusaajansa vastustajaksi ja tappeli tämän kanssa.</w:t>
      </w:r>
    </w:p>
    <w:p>
      <w:r>
        <w:rPr>
          <w:b/>
        </w:rPr>
        <w:t xml:space="preserve">Tulos</w:t>
      </w:r>
    </w:p>
    <w:p>
      <w:r>
        <w:t xml:space="preserve">Hän nousee kiusaajan vastustajaksi &gt;Syyt&gt; Hän tuntee itsensä itsevarmaksi.</w:t>
      </w:r>
    </w:p>
    <w:p>
      <w:r>
        <w:rPr>
          <w:b/>
        </w:rPr>
        <w:t xml:space="preserve">Tulos</w:t>
      </w:r>
    </w:p>
    <w:p>
      <w:r>
        <w:t xml:space="preserve">Skylar nousee kiusaajan vastustajaksi &gt;Syyt&gt; Kiusaaja tuntee pelkoa.</w:t>
      </w:r>
    </w:p>
    <w:p>
      <w:r>
        <w:rPr>
          <w:b/>
        </w:rPr>
        <w:t xml:space="preserve">Esimerkki 8.1547</w:t>
      </w:r>
    </w:p>
    <w:p>
      <w:r>
        <w:t xml:space="preserve">tarina: Carl pelasi videopelejä ystävänsä kanssa. Hänen ystävänsä oli huono häviäjä. Carl antoi hänen voittaa. Jossain vaiheessa Carl voitti hänet. Carlin ystävä suuttui siitä silminnähden. valittu lause: Jossain vaiheessa Carl voitti hänet.</w:t>
      </w:r>
    </w:p>
    <w:p>
      <w:r>
        <w:rPr>
          <w:b/>
        </w:rPr>
        <w:t xml:space="preserve">Tulos</w:t>
      </w:r>
    </w:p>
    <w:p>
      <w:r>
        <w:t xml:space="preserve">Carl voittaa ystäväänsä vastaan &gt;Syyt&gt; Carlin ystävä on järkyttynyt.</w:t>
      </w:r>
    </w:p>
    <w:p>
      <w:r>
        <w:rPr>
          <w:b/>
        </w:rPr>
        <w:t xml:space="preserve">Tulos</w:t>
      </w:r>
    </w:p>
    <w:p>
      <w:r>
        <w:t xml:space="preserve">Carl voitti ystävänsä videopelissä &gt;Syyt&gt; Carlin ystävä on järkyttynyt. </w:t>
      </w:r>
    </w:p>
    <w:p>
      <w:r>
        <w:rPr>
          <w:b/>
        </w:rPr>
        <w:t xml:space="preserve">Esimerkki 8.1548</w:t>
      </w:r>
    </w:p>
    <w:p>
      <w:r>
        <w:t xml:space="preserve">tarina: Mike ei opiskellut koetta varten. Koe oli hyvin vaikea. Mike katsoi ystävänsä vastauksia. Opettaja sai Miken kiinni huijaamisesta. Opettaja oli hyvin pettynyt. valittu lause: Koe oli hyvin vaikea.</w:t>
      </w:r>
    </w:p>
    <w:p>
      <w:r>
        <w:rPr>
          <w:b/>
        </w:rPr>
        <w:t xml:space="preserve">Tulos</w:t>
      </w:r>
    </w:p>
    <w:p>
      <w:r>
        <w:t xml:space="preserve">Koe on vaikea &gt;Syyt&gt; Mike on huolissaan.</w:t>
      </w:r>
    </w:p>
    <w:p>
      <w:r>
        <w:rPr>
          <w:b/>
        </w:rPr>
        <w:t xml:space="preserve">Esimerkki 8.1549</w:t>
      </w:r>
    </w:p>
    <w:p>
      <w:r>
        <w:t xml:space="preserve">tarina: Stephanie halusi aina saada parhaan skuupin. Hän valvoi valoisaan aikaan ajelemalla ympäri kaupunkia löytääkseen sen. Eräänä päivänä hän kuuli, että kadun varrella olisi iso kauha. Hän riensi sinne ja löysi sieltä jäätelökaupan. Henkilökunta sai selville, että oli hänen syntymäpäivänsä, ja tarjosi hänelle ison kauhan. valittu lause: Hän valvoi valoisaan aikaan ajelemalla ympäri kaupunkia löytääkseen sen.</w:t>
      </w:r>
    </w:p>
    <w:p>
      <w:r>
        <w:rPr>
          <w:b/>
        </w:rPr>
        <w:t xml:space="preserve">Tulos</w:t>
      </w:r>
    </w:p>
    <w:p>
      <w:r>
        <w:t xml:space="preserve">Stephanie ajaa ympäri kaupunkia etsien uutisjuttua &gt;Syyt&gt; Stephanie tuntee jännitystä.</w:t>
      </w:r>
    </w:p>
    <w:p>
      <w:r>
        <w:rPr>
          <w:b/>
        </w:rPr>
        <w:t xml:space="preserve">Esimerkki 8.1550</w:t>
      </w:r>
    </w:p>
    <w:p>
      <w:r>
        <w:t xml:space="preserve">tarina: Ariel tykkää pelata baseballia. Hän pelaa koulun jälkeen ystäviensä kanssa. Tänään hän kaatui ja mursi kätensä. Hänen ystävänsä pelasivat ilman häntä. Ariel luki sen sijaan kirjoja. valittu lause: Hän pelaa koulun jälkeen ystäviensä kanssa.</w:t>
      </w:r>
    </w:p>
    <w:p>
      <w:r>
        <w:rPr>
          <w:b/>
        </w:rPr>
        <w:t xml:space="preserve">Tulos</w:t>
      </w:r>
    </w:p>
    <w:p>
      <w:r>
        <w:t xml:space="preserve">Ariel pelaa pesäpalloa &gt;Syyt&gt; hän on onnellinen.</w:t>
      </w:r>
    </w:p>
    <w:p>
      <w:r>
        <w:rPr>
          <w:b/>
        </w:rPr>
        <w:t xml:space="preserve">Esimerkki 8.1551</w:t>
      </w:r>
    </w:p>
    <w:p>
      <w:r>
        <w:t xml:space="preserve">tarina: Lucy oli pihalla, kun hän kuuli isoäitinsä kutsuvan häntä. Hän juoksi taloon katsomaan, mitä isoäiti halusi. Hänen äitinsä odotti puhelimessa puhuakseen hänen kanssaan. Lucy ja hänen äitinsä nauroivat ja juttelivat tunnin ajan. He hyvästelivät ja Lucy juoksi ulos jatkamaan leikkiä. valittu lause: Lucy ja hänen äitinsä nauroivat ja juttelivat tunnin ajan.</w:t>
      </w:r>
    </w:p>
    <w:p>
      <w:r>
        <w:rPr>
          <w:b/>
        </w:rPr>
        <w:t xml:space="preserve">Tulos</w:t>
      </w:r>
    </w:p>
    <w:p>
      <w:r>
        <w:t xml:space="preserve">Lucy ja hänen äitinsä nauravat ja puhuvat puhelimessa tunnin ajan &gt;Syyt&gt; Lucy ja hänen äitinsä tuntevat itsensä onnelliseksi.</w:t>
      </w:r>
    </w:p>
    <w:p>
      <w:r>
        <w:rPr>
          <w:b/>
        </w:rPr>
        <w:t xml:space="preserve">Esimerkki 8.1552</w:t>
      </w:r>
    </w:p>
    <w:p>
      <w:r>
        <w:t xml:space="preserve">tarina: Gina oli huoneessaan pitelemässä oven nuppia. Kahva oli pudonnut toiselta puolelta. Hänellä ei ollut keinoa avata ovea. Hän huusi reiän läpi äidilleen. Mutta kukaan ei kuullut hänen avunhuutojaan. valittu lause: Hän oli ilman keinoa avata ovea.</w:t>
      </w:r>
    </w:p>
    <w:p>
      <w:r>
        <w:rPr>
          <w:b/>
        </w:rPr>
        <w:t xml:space="preserve">Tulos</w:t>
      </w:r>
    </w:p>
    <w:p>
      <w:r>
        <w:t xml:space="preserve">Gina ei pysty avaamaan ovea &gt;Syyt&gt; Gina on huolissaan.</w:t>
      </w:r>
    </w:p>
    <w:p>
      <w:r>
        <w:rPr>
          <w:b/>
        </w:rPr>
        <w:t xml:space="preserve">Esimerkki 8.1553</w:t>
      </w:r>
    </w:p>
    <w:p>
      <w:r>
        <w:t xml:space="preserve">tarina: Amy meni Paneraan lounaalle. Jono oli pidempi kuin hän toivoi. Kun hänen aikansa viimein koitti, kassanhoitaja käveli pois. Amy pyysi häntä tulemaan takaisin. Kassanhoitaja sanoi Amylle olevansa tauolla ja käveli pois. valittu lause: Kun hänen aikansa vihdoin koitti, kassanhoitaja käveli pois.</w:t>
      </w:r>
    </w:p>
    <w:p>
      <w:r>
        <w:rPr>
          <w:b/>
        </w:rPr>
        <w:t xml:space="preserve">Tulos</w:t>
      </w:r>
    </w:p>
    <w:p>
      <w:r>
        <w:t xml:space="preserve">Kassanhoitaja kävelee pois &gt;Syyt&gt; Kassanhoitaja on onnellinen.</w:t>
      </w:r>
    </w:p>
    <w:p>
      <w:r>
        <w:rPr>
          <w:b/>
        </w:rPr>
        <w:t xml:space="preserve">Tulos</w:t>
      </w:r>
    </w:p>
    <w:p>
      <w:r>
        <w:t xml:space="preserve">Kassanhoitaja poistuu Amyn luota &gt;Syyt&gt; Amy on hämmentynyt.</w:t>
      </w:r>
    </w:p>
    <w:p>
      <w:r>
        <w:rPr>
          <w:b/>
        </w:rPr>
        <w:t xml:space="preserve">Esimerkki 8.1554</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Joelle soitettiin autosta, jota hän yritti myydä.</w:t>
      </w:r>
    </w:p>
    <w:p>
      <w:r>
        <w:rPr>
          <w:b/>
        </w:rPr>
        <w:t xml:space="preserve">Tulos</w:t>
      </w:r>
    </w:p>
    <w:p>
      <w:r>
        <w:t xml:space="preserve">Joe saa puhelun myymästään autosta &gt;Syyt&gt; Joe on innostunut.</w:t>
      </w:r>
    </w:p>
    <w:p>
      <w:r>
        <w:rPr>
          <w:b/>
        </w:rPr>
        <w:t xml:space="preserve">Esimerkki 8.1555</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Hän halusi ratsastaa vaaleanpunaisella ponilla ja harmaalla pupulla.</w:t>
      </w:r>
    </w:p>
    <w:p>
      <w:r>
        <w:rPr>
          <w:b/>
        </w:rPr>
        <w:t xml:space="preserve">Tulos</w:t>
      </w:r>
    </w:p>
    <w:p>
      <w:r>
        <w:t xml:space="preserve">Janie haluaa ratsastaa vaaleanpunaisella ponilla ja harmaalla pupulla &gt;Syyt&gt; Janie on innoissaan.</w:t>
      </w:r>
    </w:p>
    <w:p>
      <w:r>
        <w:rPr>
          <w:b/>
        </w:rPr>
        <w:t xml:space="preserve">Esimerkki 8.1556</w:t>
      </w:r>
    </w:p>
    <w:p>
      <w:r>
        <w:t xml:space="preserve">tarina: Anna näki maassa kolikon. Hän kumartui nostamaan sen. Mutta hän ei pystynyt. Kolikko oli liimautunut maahan! Joku oli laittanut sen sinne temppuna. valittu lause: Hän kumartui nostamaan sitä.</w:t>
      </w:r>
    </w:p>
    <w:p>
      <w:r>
        <w:rPr>
          <w:b/>
        </w:rPr>
        <w:t xml:space="preserve">Tulos</w:t>
      </w:r>
    </w:p>
    <w:p>
      <w:r>
        <w:t xml:space="preserve">Anna kumartuu poimiakseen kolikon &gt;Syyt&gt; Anna yllättyy.</w:t>
      </w:r>
    </w:p>
    <w:p>
      <w:r>
        <w:rPr>
          <w:b/>
        </w:rPr>
        <w:t xml:space="preserve">Esimerkki 8.1557</w:t>
      </w:r>
    </w:p>
    <w:p>
      <w:r>
        <w:t xml:space="preserve">tarina: Billy piti tästä tytöstä. Tyttö istui hänen edessään. Hän leikki tytön hiuksilla. Tyttö käski häntä lopettamaan. Hän lopetti sen. valittu lause: Hän leikki tytön hiuksilla.</w:t>
      </w:r>
    </w:p>
    <w:p>
      <w:r>
        <w:rPr>
          <w:b/>
        </w:rPr>
        <w:t xml:space="preserve">Tulos</w:t>
      </w:r>
    </w:p>
    <w:p>
      <w:r>
        <w:t xml:space="preserve">Billy leikkii tytön hiuksilla &gt;Syyt&gt; Tyttöä ärsyttää.</w:t>
      </w:r>
    </w:p>
    <w:p>
      <w:r>
        <w:rPr>
          <w:b/>
        </w:rPr>
        <w:t xml:space="preserve">Esimerkki 8.1558</w:t>
      </w:r>
    </w:p>
    <w:p>
      <w:r>
        <w:t xml:space="preserve">tarina: Ray halusi syntymäpäivälahjaksi PS4-videopelin. Joten hän kertoi äidilleen. Mutta syntymäpäivänään hän sai sen sijaan PS3-pelin. Seuraavana päivänä Ray palautti pelin. Mutta hän ei saanut tarpeeksi rahaa ostaakseen haluamansa. valittu lause: Mutta syntymäpäivänään hän sai sen sijaan PS3-pelin.</w:t>
      </w:r>
    </w:p>
    <w:p>
      <w:r>
        <w:rPr>
          <w:b/>
        </w:rPr>
        <w:t xml:space="preserve">Tulos</w:t>
      </w:r>
    </w:p>
    <w:p>
      <w:r>
        <w:t xml:space="preserve">Ray saa PS3-pelin &gt;Syyt&gt; Ray on ärsyyntynyt.</w:t>
      </w:r>
    </w:p>
    <w:p>
      <w:r>
        <w:rPr>
          <w:b/>
        </w:rPr>
        <w:t xml:space="preserve">Esimerkki 8.1559</w:t>
      </w:r>
    </w:p>
    <w:p>
      <w:r>
        <w:t xml:space="preserve">tarina: Rick ajoi pyörällään kauppaan. Hän jätti pyöränsä ulos ja meni kauppaan. Mutta kun hän tuli ulos, hänen pyöränsä oli kadonnut. Hän kertoi poliisille, että joku oli varastanut hänen pyöränsä. Muutaman päivän kuluttua hänen pyöränsä palautettiin, ja hän oli niin helpottunut. valittu lause: Muutaman päivän kuluttua hänen pyöränsä palautettiin, ja hän oli niin helpottunut.</w:t>
      </w:r>
    </w:p>
    <w:p>
      <w:r>
        <w:rPr>
          <w:b/>
        </w:rPr>
        <w:t xml:space="preserve">Tulos</w:t>
      </w:r>
    </w:p>
    <w:p>
      <w:r>
        <w:t xml:space="preserve">Rick saa pyörän takaisin &gt;Syyt&gt; Rick tuntee olonsa helpottuneeksi.</w:t>
      </w:r>
    </w:p>
    <w:p>
      <w:r>
        <w:rPr>
          <w:b/>
        </w:rPr>
        <w:t xml:space="preserve">Tulos</w:t>
      </w:r>
    </w:p>
    <w:p>
      <w:r>
        <w:t xml:space="preserve">Hänen pyöränsä palautetaan hänelle &gt;Syyt&gt; Hän tuntee olonsa helpotetuksi</w:t>
      </w:r>
    </w:p>
    <w:p>
      <w:r>
        <w:rPr>
          <w:b/>
        </w:rPr>
        <w:t xml:space="preserve">Esimerkki 8.1560</w:t>
      </w:r>
    </w:p>
    <w:p>
      <w:r>
        <w:t xml:space="preserve">tarina: Jane ei koskaan hymyillyt. Hänellä ei ollut mitään hymyilyttävää. Kaikki luulivat, ettei hän koskaan hymyilisi. Eräänä päivänä Tim kompastui ja kaatui. Jane päätyi hymyilemään todella voimakkaasti. valittu lause: Eräänä päivänä Tim kompastui ja kaatui.</w:t>
      </w:r>
    </w:p>
    <w:p>
      <w:r>
        <w:rPr>
          <w:b/>
        </w:rPr>
        <w:t xml:space="preserve">Tulos</w:t>
      </w:r>
    </w:p>
    <w:p>
      <w:r>
        <w:t xml:space="preserve">Tim kaatuu &gt;Syyt&gt; Tim tuntee kipua.</w:t>
      </w:r>
    </w:p>
    <w:p>
      <w:r>
        <w:rPr>
          <w:b/>
        </w:rPr>
        <w:t xml:space="preserve">Tulos</w:t>
      </w:r>
    </w:p>
    <w:p>
      <w:r>
        <w:t xml:space="preserve">Tim kompastuu &gt;Syyt&gt; Tim tuntee olonsa noloksi. </w:t>
      </w:r>
    </w:p>
    <w:p>
      <w:r>
        <w:rPr>
          <w:b/>
        </w:rPr>
        <w:t xml:space="preserve">Esimerkki 8.1561</w:t>
      </w:r>
    </w:p>
    <w:p>
      <w:r>
        <w:t xml:space="preserve">tarina: Jon oli ajamassa töihin. Koira juoksi auton eteen. Jon pysähtyi lyhyeen. Jonin kahvi valui hänen syliinsä. Jon kääntyi ympäri ja ajoi kotiin vaihtaakseen puhtaat vaatteet. valittu lause: Jon pysähtyi lyhyeen.</w:t>
      </w:r>
    </w:p>
    <w:p>
      <w:r>
        <w:rPr>
          <w:b/>
        </w:rPr>
        <w:t xml:space="preserve">Tulos</w:t>
      </w:r>
    </w:p>
    <w:p>
      <w:r>
        <w:t xml:space="preserve">Jon pysäyttää auton &gt;Syyt&gt; Hän on yllättynyt.</w:t>
      </w:r>
    </w:p>
    <w:p>
      <w:r>
        <w:rPr>
          <w:b/>
        </w:rPr>
        <w:t xml:space="preserve">Esimerkki 8.1562</w:t>
      </w:r>
    </w:p>
    <w:p>
      <w:r>
        <w:t xml:space="preserve">tarina: Mikey oli kerran pieni kissa. Se oli pieni eikä koskaan syönyt. Eräs perhe otti sen luokseen ja ruokki sitä hyvin. Sitten Mikey alkoi syödä enemmän. Nyt pikku-Mikey on iso lihava kissa. valittu lause: Perhe otti sen luokseen ja ruokki sitä hyvin.</w:t>
      </w:r>
    </w:p>
    <w:p>
      <w:r>
        <w:rPr>
          <w:b/>
        </w:rPr>
        <w:t xml:space="preserve">Tulos</w:t>
      </w:r>
    </w:p>
    <w:p>
      <w:r>
        <w:t xml:space="preserve">Perhe ottaa hänet luokseen &gt;Syyt&gt; Hän on onnellinen.</w:t>
      </w:r>
    </w:p>
    <w:p>
      <w:r>
        <w:rPr>
          <w:b/>
        </w:rPr>
        <w:t xml:space="preserve">Tulos</w:t>
      </w:r>
    </w:p>
    <w:p>
      <w:r>
        <w:t xml:space="preserve">Perhe ruokki Mikeyn hyvin. &gt; Aiheuttaa&gt; Mikey on onnellinen.</w:t>
      </w:r>
    </w:p>
    <w:p>
      <w:r>
        <w:rPr>
          <w:b/>
        </w:rPr>
        <w:t xml:space="preserve">Esimerkki 8.1563</w:t>
      </w:r>
    </w:p>
    <w:p>
      <w:r>
        <w:t xml:space="preserve">tarina: Julie haaveili talosta, jossa oli kuistikeinu. Hänen talossaan ei ollut keinua. Hän oli vihjaillut miehelleen haluavansa keinun. Hän ei uskonut miehen kuunnelleen. Kun hän tuli kotiin, hänellä oli kuistikeinu. valittu lause: Kun hän tuli kotiin, hänellä oli kuistikeinu.</w:t>
      </w:r>
    </w:p>
    <w:p>
      <w:r>
        <w:rPr>
          <w:b/>
        </w:rPr>
        <w:t xml:space="preserve">Tulos</w:t>
      </w:r>
    </w:p>
    <w:p>
      <w:r>
        <w:t xml:space="preserve">Juliella on keinu &gt;Syyt&gt; Julie on onnellinen.</w:t>
      </w:r>
    </w:p>
    <w:p>
      <w:r>
        <w:rPr>
          <w:b/>
        </w:rPr>
        <w:t xml:space="preserve">Esimerkki 8.1564</w:t>
      </w:r>
    </w:p>
    <w:p>
      <w:r>
        <w:t xml:space="preserve">tarina: Gina oli pahalla tuulella, kun hän saapui työpöytänsä luo. Uusi poika bussissa oli istunut hänen viereensä. Hän odotti, kunnes bussi oli tyhjä, ennen kuin hän nousi pois. Tämän seurauksena Gina ei ehtinyt syödä aamiaista lounashuoneessa. Hän ei ollut syönyt kotona, ja nyt hänellä olisi nälkä lounaaseen asti. valittu lause: Bussin uusi poika oli ottanut hänen viereisen paikkansa.</w:t>
      </w:r>
    </w:p>
    <w:p>
      <w:r>
        <w:rPr>
          <w:b/>
        </w:rPr>
        <w:t xml:space="preserve">Tulos</w:t>
      </w:r>
    </w:p>
    <w:p>
      <w:r>
        <w:t xml:space="preserve">Poika istuu &gt;Syyt&gt; Poika tuntee olonsa mukavaksi.</w:t>
      </w:r>
    </w:p>
    <w:p>
      <w:r>
        <w:rPr>
          <w:b/>
        </w:rPr>
        <w:t xml:space="preserve">Esimerkki 8.1565</w:t>
      </w:r>
    </w:p>
    <w:p>
      <w:r>
        <w:t xml:space="preserve">tarina: Monica oli innoissaan uudesta elokuvasta. Hän meni teatteriin elokuvan ensi-iltana. Hän osti lipun ja meni sisään. Sisällä hän sai eväitä ja juotavaa. Sitten hän pääsi katsomaan elokuvan. valittu lause: Hän meni teatteriin elokuvan ensi-iltana.</w:t>
      </w:r>
    </w:p>
    <w:p>
      <w:r>
        <w:rPr>
          <w:b/>
        </w:rPr>
        <w:t xml:space="preserve">Tulos</w:t>
      </w:r>
    </w:p>
    <w:p>
      <w:r>
        <w:t xml:space="preserve">Monica menee teatteriin ensi-iltana &gt;Syyt&gt; Monica on innoissaan.</w:t>
      </w:r>
    </w:p>
    <w:p>
      <w:r>
        <w:rPr>
          <w:b/>
        </w:rPr>
        <w:t xml:space="preserve">Esimerkki 8.1566</w:t>
      </w:r>
    </w:p>
    <w:p>
      <w:r>
        <w:t xml:space="preserve">tarina: Se oli Veronican ensimmäinen kerta lentokoneessa. Lähtöselvityksen jälkeen hän ja hänen perheensä saivat istumapaikan koneessa. Kone oli nousemassa ilmaan, ja Veronica oli hermostunut. Kun kone kiihtyi, hän sulki silmänsä. Kun hän avasi ne uudelleen, he olivat korkealla pilvissä. valittu lause: Veronica oli hermostunut.</w:t>
      </w:r>
    </w:p>
    <w:p>
      <w:r>
        <w:rPr>
          <w:b/>
        </w:rPr>
        <w:t xml:space="preserve">Tulos</w:t>
      </w:r>
    </w:p>
    <w:p>
      <w:r>
        <w:t xml:space="preserve">Veronica on hermostunut &gt;Syyt&gt; Hän on huolissaan.</w:t>
      </w:r>
    </w:p>
    <w:p>
      <w:r>
        <w:rPr>
          <w:b/>
        </w:rPr>
        <w:t xml:space="preserve">Esimerkki 8.1567</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Benillä oli hauskaa leikkiä ystävänsä uuden lemmikin kanssa.</w:t>
      </w:r>
    </w:p>
    <w:p>
      <w:r>
        <w:rPr>
          <w:b/>
        </w:rPr>
        <w:t xml:space="preserve">Tulos</w:t>
      </w:r>
    </w:p>
    <w:p>
      <w:r>
        <w:t xml:space="preserve">Benillä on hauskaa &gt;Syyt&gt; Ben on onnellinen(t).</w:t>
      </w:r>
    </w:p>
    <w:p>
      <w:r>
        <w:rPr>
          <w:b/>
        </w:rPr>
        <w:t xml:space="preserve">Tulos</w:t>
      </w:r>
    </w:p>
    <w:p>
      <w:r>
        <w:t xml:space="preserve">Benillä on hauskaa leikkiä koiranpennun kanssa &gt;Syyt&gt; Hän on onnellinen.</w:t>
      </w:r>
    </w:p>
    <w:p>
      <w:r>
        <w:rPr>
          <w:b/>
        </w:rPr>
        <w:t xml:space="preserve">Esimerkki 8.1568</w:t>
      </w:r>
    </w:p>
    <w:p>
      <w:r>
        <w:t xml:space="preserve">tarina: Lulu oli koulun näytelmässä. Tapahtuma oli tänä iltana. Hän oli hyvin hermostunut. Hän meni lavalle ja jähmettyi, koska hän unohti vuorosanansa. Onneksi kukaan ei huomannut. valittu lause: Hän nousi lavalle ja jähmettyi, koska unohti vuorosanansa.</w:t>
      </w:r>
    </w:p>
    <w:p>
      <w:r>
        <w:rPr>
          <w:b/>
        </w:rPr>
        <w:t xml:space="preserve">Tulos</w:t>
      </w:r>
    </w:p>
    <w:p>
      <w:r>
        <w:t xml:space="preserve">Lulu unohtaa repliikkinsä &gt;Syyt&gt; Lulu pelästyy (pelästyvät).</w:t>
      </w:r>
    </w:p>
    <w:p>
      <w:r>
        <w:rPr>
          <w:b/>
        </w:rPr>
        <w:t xml:space="preserve">Tulos</w:t>
      </w:r>
    </w:p>
    <w:p>
      <w:r>
        <w:t xml:space="preserve">Hän unohtaa vuorosanansa &gt;Syyt&gt; Hän tuntee itsensä stressaantuneeksi.</w:t>
      </w:r>
    </w:p>
    <w:p>
      <w:r>
        <w:rPr>
          <w:b/>
        </w:rPr>
        <w:t xml:space="preserve">Esimerkki 8.1569</w:t>
      </w:r>
    </w:p>
    <w:p>
      <w:r>
        <w:t xml:space="preserve">tarina: Bob ja Ed pelasivat tikkaa. Peli oli hyvin tiukka. Bobilla oli enemmän pisteitä, mutta he eivät vielä tienneet sitä. Kun Ed laski pisteensä, hän valehteli ja ilmoitti enemmän. Bob uskoi häntä ja niin Bob hävisi. valittu lause: Bob uskoi häntä ja niin Bob hävisi.</w:t>
      </w:r>
    </w:p>
    <w:p>
      <w:r>
        <w:rPr>
          <w:b/>
        </w:rPr>
        <w:t xml:space="preserve">Tulos</w:t>
      </w:r>
    </w:p>
    <w:p>
      <w:r>
        <w:t xml:space="preserve">Bob uskoo Edin &gt;Syyt&gt; Ed tuntee olonsa helpottuneeksi.</w:t>
      </w:r>
    </w:p>
    <w:p>
      <w:r>
        <w:rPr>
          <w:b/>
        </w:rPr>
        <w:t xml:space="preserve">Tulos</w:t>
      </w:r>
    </w:p>
    <w:p>
      <w:r>
        <w:t xml:space="preserve">Bob häviää &gt;Syyt&gt; Bobia harmittaa (harmittaa).</w:t>
      </w:r>
    </w:p>
    <w:p>
      <w:r>
        <w:rPr>
          <w:b/>
        </w:rPr>
        <w:t xml:space="preserve">Esimerkki 8.1570</w:t>
      </w:r>
    </w:p>
    <w:p>
      <w:r>
        <w:t xml:space="preserve">tarina: Kerran menimme pelihalliin. Sisällä pelihallissa oli kynsikone, jonka sisällä oli valtavia palloja. Meillä oli yksi henkilö kynnellä ja yksi henkilö sivulla. Sivuhenkilö antoi ohjeita, jotta saisimme paremman otteen pallosta. Lopulta saimme pallon kiinni! valittu lause: Sivuhenkilö antoi ohjeita, jotta saisimme paremman otteen pallosta.</w:t>
      </w:r>
    </w:p>
    <w:p>
      <w:r>
        <w:rPr>
          <w:b/>
        </w:rPr>
        <w:t xml:space="preserve">Tulos</w:t>
      </w:r>
    </w:p>
    <w:p>
      <w:r>
        <w:t xml:space="preserve">Sivullinen henkilö antaa minulle ohjeita &gt;Syyt&gt; Tunnen kiitollisuutta.</w:t>
      </w:r>
    </w:p>
    <w:p>
      <w:r>
        <w:rPr>
          <w:b/>
        </w:rPr>
        <w:t xml:space="preserve">Esimerkki 8.1571</w:t>
      </w:r>
    </w:p>
    <w:p>
      <w:r>
        <w:t xml:space="preserve">tarina: Viime viikolla otimme ystävieni kanssa kelkat ja menimme mäkeen. Meillä kaikilla oli kisat, kun menimme alas ja juoksimme takaisin ylös. Voitin suurimman osan niistä, mutta melkein kaikki olivat tasan. Paras ystäväni luovutti lopulta, kun hän oli liian väsynyt. Se oli hauska päivä, ja me kaikki tunsimme itsemme voittajiksi. valittu lause: Paras ystäväni luovutti lopulta, kun hän oli liian väsynyt.</w:t>
      </w:r>
    </w:p>
    <w:p>
      <w:r>
        <w:rPr>
          <w:b/>
        </w:rPr>
        <w:t xml:space="preserve">Tulos</w:t>
      </w:r>
    </w:p>
    <w:p>
      <w:r>
        <w:t xml:space="preserve">Ystäväni antoi periksi väsyneenä &gt;Syyt&gt; Ystäväni tuntee itsensä onnelliseksi.</w:t>
      </w:r>
    </w:p>
    <w:p>
      <w:r>
        <w:rPr>
          <w:b/>
        </w:rPr>
        <w:t xml:space="preserve">Esimerkki 8.1572</w:t>
      </w:r>
    </w:p>
    <w:p>
      <w:r>
        <w:t xml:space="preserve">tarina: Yrjöllä oli viisi lamppua. Hän myi kaupassaan kaksi lamppua. Hän laittoi kaksi lamppua keittiöönsä. Viimeisen lampun hän antoi tyttärelleen. Tyttö rakasti sitä. valittu lause: Hän rakasti sitä.</w:t>
      </w:r>
    </w:p>
    <w:p>
      <w:r>
        <w:rPr>
          <w:b/>
        </w:rPr>
        <w:t xml:space="preserve">Tulos</w:t>
      </w:r>
    </w:p>
    <w:p>
      <w:r>
        <w:t xml:space="preserve">Hän rakastaa sitä &gt;Syyt&gt; Hän on onnellinen(t).</w:t>
      </w:r>
    </w:p>
    <w:p>
      <w:r>
        <w:rPr>
          <w:b/>
        </w:rPr>
        <w:t xml:space="preserve">Esimerkki 8.1573</w:t>
      </w:r>
    </w:p>
    <w:p>
      <w:r>
        <w:t xml:space="preserve">tarina: Eilen illalla tyttärentyttäremme sanoi haluavansa käyttää hanskoja nukkumaan mennessä. Hänen äitinsä antoi hänen pitää niitä, jotta hän saisi nukuttua. Neljältä aamulla hän heräsi itkien. Yksi hänen hanskoistaan oli pudonnut. Hän meni takaisin nukkumaan, kun hanska oli laitettu takaisin. valittu lause: Hänen äitinsä antoi hänen käyttää niitä saadakseen nukkua.</w:t>
      </w:r>
    </w:p>
    <w:p>
      <w:r>
        <w:rPr>
          <w:b/>
        </w:rPr>
        <w:t xml:space="preserve">Tulos</w:t>
      </w:r>
    </w:p>
    <w:p>
      <w:r>
        <w:t xml:space="preserve">Tyttärentyttäremme äiti antaa hänen käyttää käsineitä &gt;Syyt&gt; Tyttärentyttäremme on onnellinen.</w:t>
      </w:r>
    </w:p>
    <w:p>
      <w:r>
        <w:rPr>
          <w:b/>
        </w:rPr>
        <w:t xml:space="preserve">Esimerkki 8.1574</w:t>
      </w:r>
    </w:p>
    <w:p>
      <w:r>
        <w:t xml:space="preserve">tarina: Kadun toisella puolella asuva pikkutyttö tuli käymään. Hänellä oli mukanaan pieni koiranpentu. Se näytti chihuahualta. Kysyin, mikä sen nimi oli. Hän hymyili ja sanoi, että sen nimi oli Precious. valittu lause: Kysyin, mikä sen nimi oli.</w:t>
      </w:r>
    </w:p>
    <w:p>
      <w:r>
        <w:rPr>
          <w:b/>
        </w:rPr>
        <w:t xml:space="preserve">Tulos</w:t>
      </w:r>
    </w:p>
    <w:p>
      <w:r>
        <w:t xml:space="preserve">Kysyn chihuahuan nimeä &gt;Syyt&gt; Tyttö tuntee velvollisuudekseen vastata.</w:t>
      </w:r>
    </w:p>
    <w:p>
      <w:r>
        <w:rPr>
          <w:b/>
        </w:rPr>
        <w:t xml:space="preserve">Esimerkki 8.1575</w:t>
      </w:r>
    </w:p>
    <w:p>
      <w:r>
        <w:t xml:space="preserve">tarina: Jim lihoi syötyään huonosti. Hän yritti laittaa vyötä, mutta se ei mahtunut. Hän otti esiin rei'itysreiän ja rei'itti vyöhönsä uudet reiät. Jim puki uuden vyön koekäyttöön. Hän oli tyytyväinen siihen, miten isompi vyö istui. valittu lause: Hän oli tyytyväinen siihen, miten isompi vyö sopi.</w:t>
      </w:r>
    </w:p>
    <w:p>
      <w:r>
        <w:rPr>
          <w:b/>
        </w:rPr>
        <w:t xml:space="preserve">Tulos</w:t>
      </w:r>
    </w:p>
    <w:p>
      <w:r>
        <w:t xml:space="preserve">Jim on tyytyväinen belyyn &gt;Syyt&gt; Jim on onnellinen(t).</w:t>
      </w:r>
    </w:p>
    <w:p>
      <w:r>
        <w:rPr>
          <w:b/>
        </w:rPr>
        <w:t xml:space="preserve">Tulos</w:t>
      </w:r>
    </w:p>
    <w:p>
      <w:r>
        <w:t xml:space="preserve">Jim on tyytyväinen vyöhönsä &gt;Syyt&gt; Jim on onnellinen(t).</w:t>
      </w:r>
    </w:p>
    <w:p>
      <w:r>
        <w:rPr>
          <w:b/>
        </w:rPr>
        <w:t xml:space="preserve">Tulos</w:t>
      </w:r>
    </w:p>
    <w:p>
      <w:r>
        <w:t xml:space="preserve">Jim on tyytyväinen siihen, miten hänen uusi vyönsä istuu &gt;Syyt&gt; Jim tuntee olonsa itsevarmaksi.</w:t>
      </w:r>
    </w:p>
    <w:p>
      <w:r>
        <w:rPr>
          <w:b/>
        </w:rPr>
        <w:t xml:space="preserve">Esimerkki 8.1576</w:t>
      </w:r>
    </w:p>
    <w:p>
      <w:r>
        <w:t xml:space="preserve">tarina: Ostimme videonauhurin vuonna 2014. En halunnut maksaa 10 dollaria kuukaudessa dvr:stä. Videonauhuri ei tallentanut kunnolla ja palautimme sen. Päädyimme hankkimaan dvr:n vuonna 2015. Dvr on paljon parempi kuin vcr. valittu lause: Päädyimme hankkimaan dvr:n vuonna 2015.</w:t>
      </w:r>
    </w:p>
    <w:p>
      <w:r>
        <w:rPr>
          <w:b/>
        </w:rPr>
        <w:t xml:space="preserve">Tulos</w:t>
      </w:r>
    </w:p>
    <w:p>
      <w:r>
        <w:t xml:space="preserve">Saimme videonauhurin &gt;Syyt&gt; Olemme onnellisia.</w:t>
      </w:r>
    </w:p>
    <w:p>
      <w:r>
        <w:rPr>
          <w:b/>
        </w:rPr>
        <w:t xml:space="preserve">Esimerkki 8.1577</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Hän ei enää koskaan kiusannut häntä.</w:t>
      </w:r>
    </w:p>
    <w:p>
      <w:r>
        <w:rPr>
          <w:b/>
        </w:rPr>
        <w:t xml:space="preserve">Tulos</w:t>
      </w:r>
    </w:p>
    <w:p>
      <w:r>
        <w:t xml:space="preserve">Johnin sisko lopettaa hänen kiusaamisensa &gt;Se aiheuttaa&gt; John tuntee helpotusta.</w:t>
      </w:r>
    </w:p>
    <w:p>
      <w:r>
        <w:rPr>
          <w:b/>
        </w:rPr>
        <w:t xml:space="preserve">Esimerkki 8.1578</w:t>
      </w:r>
    </w:p>
    <w:p>
      <w:r>
        <w:t xml:space="preserve">tarina: Jane oli innoissaan luokkaretkestä. He olivat menossa New Yorkiin. Hän ei ollut koskaan ennen käynyt siellä. Luokka saapui bussilla. Kaupunki oli paljon suurempi kuin Jane oli kuvitellut. valittu lause: He olivat menossa New Yorkiin.</w:t>
      </w:r>
    </w:p>
    <w:p>
      <w:r>
        <w:rPr>
          <w:b/>
        </w:rPr>
        <w:t xml:space="preserve">Tulos</w:t>
      </w:r>
    </w:p>
    <w:p>
      <w:r>
        <w:t xml:space="preserve">He ovat menossa New Yorkiin &gt;Syyt&gt; He ovat innoissaan.</w:t>
      </w:r>
    </w:p>
    <w:p>
      <w:r>
        <w:rPr>
          <w:b/>
        </w:rPr>
        <w:t xml:space="preserve">Esimerkki 8.1579</w:t>
      </w:r>
    </w:p>
    <w:p>
      <w:r>
        <w:t xml:space="preserve">tarina: Uusi opettaja aloitti päivän. Hän pyysi oppilaita istumaan. He eivät istuneet. Hän ei tiennyt, mitä tehdä. Hän pyysi rehtoria auttamaan. valittu lause: He eivät istuneet.</w:t>
      </w:r>
    </w:p>
    <w:p>
      <w:r>
        <w:rPr>
          <w:b/>
        </w:rPr>
        <w:t xml:space="preserve">Tulos</w:t>
      </w:r>
    </w:p>
    <w:p>
      <w:r>
        <w:t xml:space="preserve">Lapset eivät istu &gt;Syyt&gt; Opettaja on järkyttynyt.</w:t>
      </w:r>
    </w:p>
    <w:p>
      <w:r>
        <w:rPr>
          <w:b/>
        </w:rPr>
        <w:t xml:space="preserve">Esimerkki 8.1580</w:t>
      </w:r>
    </w:p>
    <w:p>
      <w:r>
        <w:t xml:space="preserve">tarina: Eric iski veitsensä peuraan. Se yritti potkaista, mutta se oli viimeisillä kuoliniskuillaan. Kun se oli kuollut, hän rukoili jumalia kiittäen niitä. Hän oli onnellinen saadessaan lihan. Hän vei sen sisälle polttaakseen sen myöhemmin. valittu lause: Hän rukoili jumalia kiittäen niitä sen kuoltua.</w:t>
      </w:r>
    </w:p>
    <w:p>
      <w:r>
        <w:rPr>
          <w:b/>
        </w:rPr>
        <w:t xml:space="preserve">Tulos</w:t>
      </w:r>
    </w:p>
    <w:p>
      <w:r>
        <w:t xml:space="preserve">Peura kuolee &gt;Syyt&gt; Eric on kiitollinen(t).</w:t>
      </w:r>
    </w:p>
    <w:p>
      <w:r>
        <w:rPr>
          <w:b/>
        </w:rPr>
        <w:t xml:space="preserve">Tulos</w:t>
      </w:r>
    </w:p>
    <w:p>
      <w:r>
        <w:t xml:space="preserve">Hirvi kuolee &gt;Syyt&gt; Hän on kiitollinen.</w:t>
      </w:r>
    </w:p>
    <w:p>
      <w:r>
        <w:rPr>
          <w:b/>
        </w:rPr>
        <w:t xml:space="preserve">Esimerkki 8.1581</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Kun hän meni maksamaan, työntekijä purskahti nauruun.</w:t>
      </w:r>
    </w:p>
    <w:p>
      <w:r>
        <w:rPr>
          <w:b/>
        </w:rPr>
        <w:t xml:space="preserve">Tulos</w:t>
      </w:r>
    </w:p>
    <w:p>
      <w:r>
        <w:t xml:space="preserve">Työntekijä nauraa Bobille &gt; Aiheuttaa&gt; Bobin nolostumisen tunteen (tunteet) </w:t>
      </w:r>
    </w:p>
    <w:p>
      <w:r>
        <w:rPr>
          <w:b/>
        </w:rPr>
        <w:t xml:space="preserve">Tulos</w:t>
      </w:r>
    </w:p>
    <w:p>
      <w:r>
        <w:t xml:space="preserve">Työntekijä purskahtaa nauruun &gt; Aiheuttaa&gt; Ben tuntee olonsa noloksi.</w:t>
      </w:r>
    </w:p>
    <w:p>
      <w:r>
        <w:rPr>
          <w:b/>
        </w:rPr>
        <w:t xml:space="preserve">Esimerkki 8.1582</w:t>
      </w:r>
    </w:p>
    <w:p>
      <w:r>
        <w:t xml:space="preserve">tarina: Hän oli odottanut tätä päivää koko vuoden! Hän hyppäsi sängystä ja juoksi alakertaan. Oli hänen syntymäpäivänsä. Tänään oli se päivä, jolloin hän sai tehdä mitä tahansa halusi. Niinpä hän ja hänen äitinsä menivät puistoon. valittu lause: Se oli hänen syntymäpäivänsä.</w:t>
      </w:r>
    </w:p>
    <w:p>
      <w:r>
        <w:rPr>
          <w:b/>
        </w:rPr>
        <w:t xml:space="preserve">Tulos</w:t>
      </w:r>
    </w:p>
    <w:p>
      <w:r>
        <w:t xml:space="preserve">On hänen syntymäpäivänsä &gt;Syyt&gt; Hän on innoissansa.</w:t>
      </w:r>
    </w:p>
    <w:p>
      <w:r>
        <w:rPr>
          <w:b/>
        </w:rPr>
        <w:t xml:space="preserve">Esimerkki 8.1583</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Me maalasimme eikä meillä ollut kotitehtäviä.</w:t>
      </w:r>
    </w:p>
    <w:p>
      <w:r>
        <w:rPr>
          <w:b/>
        </w:rPr>
        <w:t xml:space="preserve">Tulos</w:t>
      </w:r>
    </w:p>
    <w:p>
      <w:r>
        <w:t xml:space="preserve">Meillä ei ole kotitehtäviä &gt;Syyt&gt; Olemme onnellisia.</w:t>
      </w:r>
    </w:p>
    <w:p>
      <w:r>
        <w:rPr>
          <w:b/>
        </w:rPr>
        <w:t xml:space="preserve">Esimerkki 8.1584</w:t>
      </w:r>
    </w:p>
    <w:p>
      <w:r>
        <w:t xml:space="preserve">tarina: Olin tapaamassa veljeäni noutamaan äitiäni vierailulle. Päätimme tavata eräässä kaupungissa noin puolessa välissä. Hän luuli, että se oli yksi liittymä moottoritieltä. Minä luulin, että se oli eri liittymä. Päädyimme ajamaan suoraan toistemme ohi I-95:llä. Valittu lause: Hän luuli sitä yhdeksi liittymäksi moottoritieltä.</w:t>
      </w:r>
    </w:p>
    <w:p>
      <w:r>
        <w:rPr>
          <w:b/>
        </w:rPr>
        <w:t xml:space="preserve">Tulos</w:t>
      </w:r>
    </w:p>
    <w:p>
      <w:r>
        <w:t xml:space="preserve">Hän luulee, että se on yksi uloskäynti moottoritieltä &gt;Syyt&gt; Hän tuntee olonsa lammasmaiseksi.</w:t>
      </w:r>
    </w:p>
    <w:p>
      <w:r>
        <w:rPr>
          <w:b/>
        </w:rPr>
        <w:t xml:space="preserve">Esimerkki 8.1585</w:t>
      </w:r>
    </w:p>
    <w:p>
      <w:r>
        <w:t xml:space="preserve">tarina: Mian innostukseksi uima-allas avattiin eilen. Mia halusi mennä uimaan. Hän pyysi ystäväänsä mukaansa. Mia ja hänen ystävänsä menivät altaalle nauttimaan vedestä. He uivat, kunnes allas sulkeutui, ja lähtivät kotiin uupuneina. valittu lause: Mia halusi mennä uimaan.</w:t>
      </w:r>
    </w:p>
    <w:p>
      <w:r>
        <w:rPr>
          <w:b/>
        </w:rPr>
        <w:t xml:space="preserve">Tulos</w:t>
      </w:r>
    </w:p>
    <w:p>
      <w:r>
        <w:t xml:space="preserve">Maria haluaa mennä uimaan &gt;Syyt&gt; Maria on innokas(t).</w:t>
      </w:r>
    </w:p>
    <w:p>
      <w:r>
        <w:rPr>
          <w:b/>
        </w:rPr>
        <w:t xml:space="preserve">Esimerkki 8.1586</w:t>
      </w:r>
    </w:p>
    <w:p>
      <w:r>
        <w:t xml:space="preserve">tarina: Tyttö oli kutsuttu uima-allasjuhliin. Ne olivat sen tytön kotona, joka oli oksentanut ensimmäisenä päivänä. Hän oli alkanut todella pitää tytöstä. He leikkivät ja nauroivat koko päivän juhlissa. Heistä tuli päivän päätteeksi parhaita ystäviä. valittu lause: Hän oli oppinut pitämään tytöstä todella paljon.</w:t>
      </w:r>
    </w:p>
    <w:p>
      <w:r>
        <w:rPr>
          <w:b/>
        </w:rPr>
        <w:t xml:space="preserve">Tulos</w:t>
      </w:r>
    </w:p>
    <w:p>
      <w:r>
        <w:t xml:space="preserve">Hän on oppinut pitämään hänestä todella paljon &gt;Syyt&gt; Uusi tyttö tuntee kiintymystä.</w:t>
      </w:r>
    </w:p>
    <w:p>
      <w:r>
        <w:rPr>
          <w:b/>
        </w:rPr>
        <w:t xml:space="preserve">Esimerkki 8.1587</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Mutta Pam läikytti kömpelösti kahvia hameelleen.</w:t>
      </w:r>
    </w:p>
    <w:p>
      <w:r>
        <w:rPr>
          <w:b/>
        </w:rPr>
        <w:t xml:space="preserve">Tulos</w:t>
      </w:r>
    </w:p>
    <w:p>
      <w:r>
        <w:t xml:space="preserve">Pam kaataa kahvia &gt;Syyt&gt; Pam on harmissaan.</w:t>
      </w:r>
    </w:p>
    <w:p>
      <w:r>
        <w:rPr>
          <w:b/>
        </w:rPr>
        <w:t xml:space="preserve">Esimerkki 8.1588</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Hän kaatoi keiton vahingossa pöydän poikki.</w:t>
      </w:r>
    </w:p>
    <w:p>
      <w:r>
        <w:rPr>
          <w:b/>
        </w:rPr>
        <w:t xml:space="preserve">Tulos</w:t>
      </w:r>
    </w:p>
    <w:p>
      <w:r>
        <w:t xml:space="preserve">Olivia kaataa keittoa &gt;Syyt&gt; Olivia on järkyttynyt.</w:t>
      </w:r>
    </w:p>
    <w:p>
      <w:r>
        <w:rPr>
          <w:b/>
        </w:rPr>
        <w:t xml:space="preserve">Esimerkki 8.1589</w:t>
      </w:r>
    </w:p>
    <w:p>
      <w:r>
        <w:t xml:space="preserve">tarina: Tim meni vaihtamaan öljyt. Mekaanikko kertoi hänelle, että hänen moottorinsa hihna on rikki. Hän sanoi, että jos hän ei korjaa sitä, auto sammuu. Hän kertoi Timille, että korjaus maksaisi kuusisataa dollaria. Tim oli järkyttynyt, mutta maksoi kuitenkin. valittu lause: Hän sanoi, että jos hän ei korjaa sitä, auto sammuu.</w:t>
      </w:r>
    </w:p>
    <w:p>
      <w:r>
        <w:rPr>
          <w:b/>
        </w:rPr>
        <w:t xml:space="preserve">Tulos</w:t>
      </w:r>
    </w:p>
    <w:p>
      <w:r>
        <w:t xml:space="preserve">Mekaanikko sanoo, että auto on rikki &gt;Syyt&gt; Tim on stressaantunut.</w:t>
      </w:r>
    </w:p>
    <w:p>
      <w:r>
        <w:rPr>
          <w:b/>
        </w:rPr>
        <w:t xml:space="preserve">Esimerkki 8.1590</w:t>
      </w:r>
    </w:p>
    <w:p>
      <w:r>
        <w:t xml:space="preserve">tarina: Whitneyn piti päästä pankkiin. Hän pääsi töistä vasta kello 17.00. Pankki sulkeutui kello 17.00. Hän ajoi sinne niin nopeasti kuin pystyi. Hän saapui pankkiin klo 16.58. Valittu lause: Hän saapui pankkiin kello 16.58.</w:t>
      </w:r>
    </w:p>
    <w:p>
      <w:r>
        <w:rPr>
          <w:b/>
        </w:rPr>
        <w:t xml:space="preserve">Tulos</w:t>
      </w:r>
    </w:p>
    <w:p>
      <w:r>
        <w:t xml:space="preserve">Hän saapuu pankkiin ajoissa &gt;Syyt&gt; Hän tuntee olonsa helpotetuksi</w:t>
      </w:r>
    </w:p>
    <w:p>
      <w:r>
        <w:rPr>
          <w:b/>
        </w:rPr>
        <w:t xml:space="preserve">Esimerkki 8.1591</w:t>
      </w:r>
    </w:p>
    <w:p>
      <w:r>
        <w:t xml:space="preserve">tarina: Nina kertoi Colleenille löytäneensä pienen mustan kissanpennun nimeltä Marie. Marie löydettiin vapisten ulkona valtavan 150-kiloisen koiran kanssa. Colleen muisti nähneensä edellisenä yönä unta mustasta kissasta. Molemmat ajattelivat sen olevan merkki. Niinpä Colleen antoi orvolle kissanpennulle Marielle rakastavan kodin. valittu lause: Marie löydettiin vapisten ulkona valtavan 150-kiloisen koiran kanssa.</w:t>
      </w:r>
    </w:p>
    <w:p>
      <w:r>
        <w:rPr>
          <w:b/>
        </w:rPr>
        <w:t xml:space="preserve">Tulos</w:t>
      </w:r>
    </w:p>
    <w:p>
      <w:r>
        <w:t xml:space="preserve">Nina näkee Marien ison koiran vieressä &gt;Syyt&gt; Nina yllättyy.</w:t>
      </w:r>
    </w:p>
    <w:p>
      <w:r>
        <w:rPr>
          <w:b/>
        </w:rPr>
        <w:t xml:space="preserve">Esimerkki 8.1592</w:t>
      </w:r>
    </w:p>
    <w:p>
      <w:r>
        <w:t xml:space="preserve">tarina: Tein juuri itselleni popcornia välipalaksi. Ovikello soi heti, kun olin istuutunut syömään. Se oli postimies, joka toi paketin. Kun tulin takaisin, popcorn-kulhoni oli tyhjä ja poikani nauroi. Minun on kai tehtävä lisää popcornia, jos haluan välipalani. valittu lause: Valittu lause: Minun on kai tehtävä lisää popcornia, jos haluan välipalani.</w:t>
      </w:r>
    </w:p>
    <w:p>
      <w:r>
        <w:rPr>
          <w:b/>
        </w:rPr>
        <w:t xml:space="preserve">Tulos</w:t>
      </w:r>
    </w:p>
    <w:p>
      <w:r>
        <w:t xml:space="preserve">poika syö popcornia &gt;Syy&gt; tunnen pettymystä</w:t>
      </w:r>
    </w:p>
    <w:p>
      <w:r>
        <w:rPr>
          <w:b/>
        </w:rPr>
        <w:t xml:space="preserve">Esimerkki 8.1593</w:t>
      </w:r>
    </w:p>
    <w:p>
      <w:r>
        <w:t xml:space="preserve">tarina: Lucy yritti cheerleaderiksi. Hän ei uskonut pääsevänsä. Hän sekoitti huutosakin sanat. Hän unohti myös osan tanssista. Kun nimet kutsuttiin, Lucy pääsi cheerleaderiksi. valittu lause: Hän unohti myös osan tanssista.</w:t>
      </w:r>
    </w:p>
    <w:p>
      <w:r>
        <w:rPr>
          <w:b/>
        </w:rPr>
        <w:t xml:space="preserve">Tulos</w:t>
      </w:r>
    </w:p>
    <w:p>
      <w:r>
        <w:t xml:space="preserve">Lucy unohtaa osan tanssista &gt;Syyt&gt; Lucy on pettynyt.</w:t>
      </w:r>
    </w:p>
    <w:p>
      <w:r>
        <w:rPr>
          <w:b/>
        </w:rPr>
        <w:t xml:space="preserve">Esimerkki 8.1594</w:t>
      </w:r>
    </w:p>
    <w:p>
      <w:r>
        <w:t xml:space="preserve">tarina: Tom oli kovassa taistelussa. Hän oli hävinnyt kaksi ensimmäistä erää. Jäljellä oli enää yksi erä. Tomin oli tehtävä kaikkensa voittaakseen. Hän aloitti ja sai tyrmäystuloksen. valittu lause: Tomin oli tehtävä kaikkensa voittaakseen.</w:t>
      </w:r>
    </w:p>
    <w:p>
      <w:r>
        <w:rPr>
          <w:b/>
        </w:rPr>
        <w:t xml:space="preserve">Tulos</w:t>
      </w:r>
    </w:p>
    <w:p>
      <w:r>
        <w:t xml:space="preserve">Tomin on tehtävä kaikkensa voittaakseen &gt;Syyt&gt; Tom on huolissaan.</w:t>
      </w:r>
    </w:p>
    <w:p>
      <w:r>
        <w:rPr>
          <w:b/>
        </w:rPr>
        <w:t xml:space="preserve">Esimerkki 8.1595</w:t>
      </w:r>
    </w:p>
    <w:p>
      <w:r>
        <w:t xml:space="preserve">tarina: Chris sai uuden koiranpennun muutama viikko sitten. Hänestä oli ihanaa saada lemmikki, mutta pentu tykkäsi karata pihalta. Chris päätti, että hänen oli rakennettava aita. Monen viikon ahkeran työn jälkeen Chris oli saanut aidan valmiiksi. Hän ei koskaan kuvitellut, että koiranpentu olisi niin paljon työtä. valittu lause: Chris sai uuden koiranpennun muutama viikko sitten.</w:t>
      </w:r>
    </w:p>
    <w:p>
      <w:r>
        <w:rPr>
          <w:b/>
        </w:rPr>
        <w:t xml:space="preserve">Tulos</w:t>
      </w:r>
    </w:p>
    <w:p>
      <w:r>
        <w:t xml:space="preserve">Chris saa koiranpennun &gt;Syyt&gt; Chris on onnellinen (onnelliset)</w:t>
      </w:r>
    </w:p>
    <w:p>
      <w:r>
        <w:rPr>
          <w:b/>
        </w:rPr>
        <w:t xml:space="preserve">Esimerkki 8.1596</w:t>
      </w:r>
    </w:p>
    <w:p>
      <w:r>
        <w:t xml:space="preserve">tarina: Se oli kuuma päivä. Päivänä, jolloin Ed meni kauppaan. Hän hikoili pitkin kasvojaan. Suolainen hiki kirveli hänen silmiään. Ed juoksi tuskissaan kotiin eikä mennyt sinä päivänä torille. valittu lause: Suolainen hiki kirveli hänen silmiään.</w:t>
      </w:r>
    </w:p>
    <w:p>
      <w:r>
        <w:rPr>
          <w:b/>
        </w:rPr>
        <w:t xml:space="preserve">Tulos</w:t>
      </w:r>
    </w:p>
    <w:p>
      <w:r>
        <w:t xml:space="preserve">Hiki kirvoitti Edin silmiä &gt;Syyt&gt; Ed tuntee kipua.</w:t>
      </w:r>
    </w:p>
    <w:p>
      <w:r>
        <w:rPr>
          <w:b/>
        </w:rPr>
        <w:t xml:space="preserve">Esimerkki 8.1597</w:t>
      </w:r>
    </w:p>
    <w:p>
      <w:r>
        <w:t xml:space="preserve">tarina: Nessa halusi laulaa kuorossa. Hän yritti päästä koulunsa kuoroon. Hän lauloi parhaansa, mutta se ei ollut kovin hyvä. Hän ei päässyt mukaan. Nessa oli pettynyt, mutta ei kovin yllättynyt. valittu lause: Hän ei päässyt mukaan.</w:t>
      </w:r>
    </w:p>
    <w:p>
      <w:r>
        <w:rPr>
          <w:b/>
        </w:rPr>
        <w:t xml:space="preserve">Tulos</w:t>
      </w:r>
    </w:p>
    <w:p>
      <w:r>
        <w:t xml:space="preserve">Nessa ei pääse mukaan &gt;Syyt&gt; Nessa on pettynyt.</w:t>
      </w:r>
    </w:p>
    <w:p>
      <w:r>
        <w:rPr>
          <w:b/>
        </w:rPr>
        <w:t xml:space="preserve">Esimerkki 8.1598</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Sitten hän odotti taas jonossa päästäkseen ratsastamaan ponilla.</w:t>
      </w:r>
    </w:p>
    <w:p>
      <w:r>
        <w:rPr>
          <w:b/>
        </w:rPr>
        <w:t xml:space="preserve">Tulos</w:t>
      </w:r>
    </w:p>
    <w:p>
      <w:r>
        <w:t xml:space="preserve">Kate odottaa jonossa &gt;Syyt&gt; Kate tuntee kyllästyneensä.</w:t>
      </w:r>
    </w:p>
    <w:p>
      <w:r>
        <w:rPr>
          <w:b/>
        </w:rPr>
        <w:t xml:space="preserve">Esimerkki 8.1599</w:t>
      </w:r>
    </w:p>
    <w:p>
      <w:r>
        <w:t xml:space="preserve">tarina: Davidilla oli paha hammassärky. Hän varasi ajan hammaslääkärille. Seuraavalla viikolla hammaslääkärin oli vedettävä hänen hampaansa. David lähti kotiin hyvin kipeänä toipumaan. Seuraavana päivänä David tunsi olonsa paljon paremmaksi ilman kipua. valittu lause: Seuraavana päivänä David tunsi olonsa paljon paremmaksi ilman kipua.</w:t>
      </w:r>
    </w:p>
    <w:p>
      <w:r>
        <w:rPr>
          <w:b/>
        </w:rPr>
        <w:t xml:space="preserve">Tulos</w:t>
      </w:r>
    </w:p>
    <w:p>
      <w:r>
        <w:t xml:space="preserve">David tuntee olonsa paremmaksi &gt;Syyt&gt; David tuntee olonsa onnelliseksi.</w:t>
      </w:r>
    </w:p>
    <w:p>
      <w:r>
        <w:rPr>
          <w:b/>
        </w:rPr>
        <w:t xml:space="preserve">Esimerkki 8.1600</w:t>
      </w:r>
    </w:p>
    <w:p>
      <w:r>
        <w:t xml:space="preserve">tarina: Oli isä ja poika. Isä halusi opettaa poikansa ajamaan partansa. Hän opetti poikaa olemaan varovainen Hän opetti poikaa ajamaan parran tarkasti. Poika muistaa tämän ikuisesti. valittu lause: Hän opetti häntä olemaan varovainen.</w:t>
      </w:r>
    </w:p>
    <w:p>
      <w:r>
        <w:rPr>
          <w:b/>
        </w:rPr>
        <w:t xml:space="preserve">Tulos</w:t>
      </w:r>
    </w:p>
    <w:p>
      <w:r>
        <w:t xml:space="preserve">Isä opettaa pojalle varovaisuutta &gt;Syyt&gt; Poika tuntee itsensä rakastetuksi.</w:t>
      </w:r>
    </w:p>
    <w:p>
      <w:r>
        <w:rPr>
          <w:b/>
        </w:rPr>
        <w:t xml:space="preserve">Esimerkki 8.1601</w:t>
      </w:r>
    </w:p>
    <w:p>
      <w:r>
        <w:t xml:space="preserve">tarina: Ben halusi oppia tekemään omia nuudeleita. Hänen äitinsä näytti hänelle, miten jauhot ja muna sekoitetaan ja keitetään. Hänen mielestään niistä tuli kokkareisia ja outoja. Mutta sitten hän maistoi niitä. Benin mielestä kotitekoiset nuudelit olivat herkullisia! valittu lause: Ben halusi oppia tekemään omia nuudeleita.</w:t>
      </w:r>
    </w:p>
    <w:p>
      <w:r>
        <w:rPr>
          <w:b/>
        </w:rPr>
        <w:t xml:space="preserve">Tulos</w:t>
      </w:r>
    </w:p>
    <w:p>
      <w:r>
        <w:t xml:space="preserve">Ben haluaa oppia tekemään nuudeleita &gt;Syyt&gt; Hän on utelias.</w:t>
      </w:r>
    </w:p>
    <w:p>
      <w:r>
        <w:rPr>
          <w:b/>
        </w:rPr>
        <w:t xml:space="preserve">Esimerkki 8.1602</w:t>
      </w:r>
    </w:p>
    <w:p>
      <w:r>
        <w:t xml:space="preserve">tarina: Tikkari-niminen koiranpentu. Se oli niin suloinen ja leikkisä. Eräänä päivänä, kun olin poissa kaupungista, Tikkari katosi. Olen niin iloinen, että oli ystävällisiä ihmisiä, jotka auttoivat löytämään sen. He löysivät sen ja lupasin, ettei se toistu. Valittu lause: Hän oli niin suloinen ja leikkisä.</w:t>
      </w:r>
    </w:p>
    <w:p>
      <w:r>
        <w:rPr>
          <w:b/>
        </w:rPr>
        <w:t xml:space="preserve">Tulos</w:t>
      </w:r>
    </w:p>
    <w:p>
      <w:r>
        <w:t xml:space="preserve">Pentuni on suloinen ja leikkisä &gt;Syyt&gt; Tunnen itseni onnelliseksi.</w:t>
      </w:r>
    </w:p>
    <w:p>
      <w:r>
        <w:rPr>
          <w:b/>
        </w:rPr>
        <w:t xml:space="preserve">Esimerkki 8.1603</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Heti kun hän oli valmis, hän halasi häntä.</w:t>
      </w:r>
    </w:p>
    <w:p>
      <w:r>
        <w:rPr>
          <w:b/>
        </w:rPr>
        <w:t xml:space="preserve">Tulos</w:t>
      </w:r>
    </w:p>
    <w:p>
      <w:r>
        <w:t xml:space="preserve">Olivia halaa vauvaa &gt; Aiheuttaa&gt; Olivia on onnellinen(t)</w:t>
      </w:r>
    </w:p>
    <w:p>
      <w:r>
        <w:rPr>
          <w:b/>
        </w:rPr>
        <w:t xml:space="preserve">Esimerkki 8.1604</w:t>
      </w:r>
    </w:p>
    <w:p>
      <w:r>
        <w:t xml:space="preserve">tarina: Tina oli syönyt liikaa. Hänen päivällisensä oli herkullinen, eikä hän voinut lopettaa syömistä. Kun hän oli syönyt, hän tunsi itsensä sairaaksi. Hänen oli otettava inkivääriteetä. Onneksi kun hän joi sitä, hän tunsi olonsa paremmaksi. valittu lause: Onneksi kun hän joi sitä, hän tunsi olonsa paremmaksi.</w:t>
      </w:r>
    </w:p>
    <w:p>
      <w:r>
        <w:rPr>
          <w:b/>
        </w:rPr>
        <w:t xml:space="preserve">Tulos</w:t>
      </w:r>
    </w:p>
    <w:p>
      <w:r>
        <w:t xml:space="preserve">Tina voi paremmin &gt;Syyt&gt; Tina on onnellinen(t).</w:t>
      </w:r>
    </w:p>
    <w:p>
      <w:r>
        <w:rPr>
          <w:b/>
        </w:rPr>
        <w:t xml:space="preserve">Tulos</w:t>
      </w:r>
    </w:p>
    <w:p>
      <w:r>
        <w:t xml:space="preserve">Hän juo sitä &gt; Aiheuttaa&gt; Hänen olonsa paranee (paranee)</w:t>
      </w:r>
    </w:p>
    <w:p>
      <w:r>
        <w:rPr>
          <w:b/>
        </w:rPr>
        <w:t xml:space="preserve">Esimerkki 8.1605</w:t>
      </w:r>
    </w:p>
    <w:p>
      <w:r>
        <w:t xml:space="preserve">tarina: Lulu oli koulun näytelmässä. Tapahtuma oli tänä iltana. Hän oli hyvin hermostunut. Hän meni lavalle ja jähmettyi, koska hän unohti vuorosanansa. Onneksi kukaan ei huomannut. valittu lause: Lulu oli tänään.</w:t>
      </w:r>
    </w:p>
    <w:p>
      <w:r>
        <w:rPr>
          <w:b/>
        </w:rPr>
        <w:t xml:space="preserve">Tulos</w:t>
      </w:r>
    </w:p>
    <w:p>
      <w:r>
        <w:t xml:space="preserve">Tapahtuma on tänä iltana &gt;Syyt&gt; Lulu on hermostunut.</w:t>
      </w:r>
    </w:p>
    <w:p>
      <w:r>
        <w:rPr>
          <w:b/>
        </w:rPr>
        <w:t xml:space="preserve">Tulos</w:t>
      </w:r>
    </w:p>
    <w:p>
      <w:r>
        <w:t xml:space="preserve">Tapahtuma on tänä iltana &gt;Syyt&gt; Hän on hermostunut.</w:t>
      </w:r>
    </w:p>
    <w:p>
      <w:r>
        <w:rPr>
          <w:b/>
        </w:rPr>
        <w:t xml:space="preserve">Esimerkki 8.1606</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Hän vei uuden rullalautansa paikalliseen puistoon kokeilemaan sitä.</w:t>
      </w:r>
    </w:p>
    <w:p>
      <w:r>
        <w:rPr>
          <w:b/>
        </w:rPr>
        <w:t xml:space="preserve">Tulos</w:t>
      </w:r>
    </w:p>
    <w:p>
      <w:r>
        <w:t xml:space="preserve">Rufus menee skeittipuistoon &gt;Syyt&gt; Rufus on innoissaan.</w:t>
      </w:r>
    </w:p>
    <w:p>
      <w:r>
        <w:rPr>
          <w:b/>
        </w:rPr>
        <w:t xml:space="preserve">Tulos</w:t>
      </w:r>
    </w:p>
    <w:p>
      <w:r>
        <w:t xml:space="preserve">Rufus kokeilee rullalautaansa &gt;Syyt&gt; Rufus on onnellinen.</w:t>
      </w:r>
    </w:p>
    <w:p>
      <w:r>
        <w:rPr>
          <w:b/>
        </w:rPr>
        <w:t xml:space="preserve">Esimerkki 8.1607</w:t>
      </w:r>
    </w:p>
    <w:p>
      <w:r>
        <w:t xml:space="preserve">tarina: Sandra oli kävelemässä kauppaan. Hän ohitti pienen tytön, joka itki portailla. Sandra kysyi tytöltä, mikä häntä vaivaa. Pikkutyttö sanoi, että hän oli lukkiutunut ulos talostaan. Sandra istui alas ja odotti tytön kanssa, että hänen vanhempansa tulisivat kotiin. valittu lause: Sandra istui alas ja odotti tytön kanssa, että hänen vanhempansa tulisivat kotiin.</w:t>
      </w:r>
    </w:p>
    <w:p>
      <w:r>
        <w:rPr>
          <w:b/>
        </w:rPr>
        <w:t xml:space="preserve">Tulos</w:t>
      </w:r>
    </w:p>
    <w:p>
      <w:r>
        <w:t xml:space="preserve">Sandra odottaa pikkutytön kanssa hänen vanhempiaan &gt;Syyt&gt; Pikkutyttö tuntee olonsa turvalliseksi.</w:t>
      </w:r>
    </w:p>
    <w:p>
      <w:r>
        <w:rPr>
          <w:b/>
        </w:rPr>
        <w:t xml:space="preserve">Esimerkki 8.1608</w:t>
      </w:r>
    </w:p>
    <w:p>
      <w:r>
        <w:t xml:space="preserve">tarina: Lizzyn ystävä Sara rakasti kehuskella. Hän kertoi Lizzylle osaavansa hyppiä köyttä paremmin kuin tämä. Lizzy sattui olemaan erinomainen hyppynaruhyppääjä. Hän tarttui Saran haasteeseen. Hän voitti tämän helposti hyppäämällä yli 150 kertaa ennen kuin epäonnistui. valittu lause: Hän sanoi Lizzylle, että hän osaa hyppäämällä köyttä paremmin kuin tämä.</w:t>
      </w:r>
    </w:p>
    <w:p>
      <w:r>
        <w:rPr>
          <w:b/>
        </w:rPr>
        <w:t xml:space="preserve">Tulos</w:t>
      </w:r>
    </w:p>
    <w:p>
      <w:r>
        <w:t xml:space="preserve">Sara kehuskelee Lizzylle hyppynarulla &gt;Saattaa&gt; Lizzyn kilpailuhenkiseksi.</w:t>
      </w:r>
    </w:p>
    <w:p>
      <w:r>
        <w:rPr>
          <w:b/>
        </w:rPr>
        <w:t xml:space="preserve">Esimerkki 8.1609</w:t>
      </w:r>
    </w:p>
    <w:p>
      <w:r>
        <w:t xml:space="preserve">tarina: Sarah osti kukkaruukun pihakirpputorilta yhdellä dollarilla. Hän vei sen kotiin ja siivosi sen tuoreella maalilla. Sarah päätti mennä kukkakauppaan ja ostaa siihen kasvin. Hän osti ruusupuskan ja istutti sen ruukkuun. Kaksi viikkoa myöhemmin siinä kukkivat pienet vaaleanpunaiset ruusut. valittu lause: Sarah osti kukkaruukun pihakirpputorilta yhdellä dollarilla.</w:t>
      </w:r>
    </w:p>
    <w:p>
      <w:r>
        <w:rPr>
          <w:b/>
        </w:rPr>
        <w:t xml:space="preserve">Tulos</w:t>
      </w:r>
    </w:p>
    <w:p>
      <w:r>
        <w:t xml:space="preserve">Sarah ostaa kukkaruukun yhdellä dollarilla &gt;Syyt&gt; Sarah on hämmästynyt.</w:t>
      </w:r>
    </w:p>
    <w:p>
      <w:r>
        <w:rPr>
          <w:b/>
        </w:rPr>
        <w:t xml:space="preserve">Esimerkki 8.1610</w:t>
      </w:r>
    </w:p>
    <w:p>
      <w:r>
        <w:t xml:space="preserve">tarina: Koira oli tylsistynyt. Olin koko päivän töissä, joten en voinut viettää aikaa sen kanssa. Kun lopetin työt, päätin leikkiä koirani kanssa. Se oli niin iloinen, että sillä oli vihdoin hauskaa! Valitettavasti se sairastui ja kuoli. valittu lause: Hän oli niin onnellinen saadessaan vihdoin pitää hauskaa!</w:t>
      </w:r>
    </w:p>
    <w:p>
      <w:r>
        <w:rPr>
          <w:b/>
        </w:rPr>
        <w:t xml:space="preserve">Tulos</w:t>
      </w:r>
    </w:p>
    <w:p>
      <w:r>
        <w:t xml:space="preserve">Koirani on onnellinen &gt;Syyt&gt; Koirani voi hyvin.</w:t>
      </w:r>
    </w:p>
    <w:p>
      <w:r>
        <w:rPr>
          <w:b/>
        </w:rPr>
        <w:t xml:space="preserve">Esimerkki 8.1611</w:t>
      </w:r>
    </w:p>
    <w:p>
      <w:r>
        <w:t xml:space="preserve">tarina: Gary rakasti pyöräilyä. Hän tapasi tytön, joka myös piti. Hän pyysi tyttöä treffeille. He hankkivat pyöränsä yhdessä. He ajelivat ympäri kaupunkia. valittu lause: Hän tapasi tytön, joka myös harrasti.</w:t>
      </w:r>
    </w:p>
    <w:p>
      <w:r>
        <w:rPr>
          <w:b/>
        </w:rPr>
        <w:t xml:space="preserve">Tulos</w:t>
      </w:r>
    </w:p>
    <w:p>
      <w:r>
        <w:t xml:space="preserve">Hän tapasi tytön, joka myös tapasi. &gt;Syyt&gt; Hän on onnellinen.</w:t>
      </w:r>
    </w:p>
    <w:p>
      <w:r>
        <w:rPr>
          <w:b/>
        </w:rPr>
        <w:t xml:space="preserve">Esimerkki 8.1612</w:t>
      </w:r>
    </w:p>
    <w:p>
      <w:r>
        <w:t xml:space="preserve">tarina: Casey oli koristelemassa joulukuusta. Hän oli laittamassa jokaista koristetta, kun hän huomasi yhden olevan rikki. Hän ei halunnut sen menevän hukkaan, joten hän yritti korjata sen. Hän laittoi sen takaisin yhteen liiman avulla. Hän ripusti sen kuuseen ja hänen särkynyt osa. valittu lause: Hän laittoi sen takaisin yhteen liiman avulla.</w:t>
      </w:r>
    </w:p>
    <w:p>
      <w:r>
        <w:rPr>
          <w:b/>
        </w:rPr>
        <w:t xml:space="preserve">Tulos</w:t>
      </w:r>
    </w:p>
    <w:p>
      <w:r>
        <w:t xml:space="preserve">Casey yrittää korjata koristeen &gt;Syyt&gt; Casey tuntee tyytyväisyyttä.</w:t>
      </w:r>
    </w:p>
    <w:p>
      <w:r>
        <w:rPr>
          <w:b/>
        </w:rPr>
        <w:t xml:space="preserve">Esimerkki 8.1613</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Hänen kehoaan särki ja hän tunsi itsensä hyvin väsyneeksi.</w:t>
      </w:r>
    </w:p>
    <w:p>
      <w:r>
        <w:rPr>
          <w:b/>
        </w:rPr>
        <w:t xml:space="preserve">Tulos</w:t>
      </w:r>
    </w:p>
    <w:p>
      <w:r>
        <w:t xml:space="preserve">Jasonin keho on kipeä &gt;Syyt&gt; Jason tuntee kipua.</w:t>
      </w:r>
    </w:p>
    <w:p>
      <w:r>
        <w:rPr>
          <w:b/>
        </w:rPr>
        <w:t xml:space="preserve">Esimerkki 8.1614</w:t>
      </w:r>
    </w:p>
    <w:p>
      <w:r>
        <w:t xml:space="preserve">tarina: Rakensin raunioituneesta puumajastani linnoituksen. Minun piti ostaa vain kuusi lautaa lisää. Nämä hautasin maahan tuiksi. Sitten rakensin talon vanhasta puusta. Uusi linnoitus on kaksi kertaa parempi kuin vanha puumaja. valittu lause: Sitten rakensin talon vanhasta puusta.</w:t>
      </w:r>
    </w:p>
    <w:p>
      <w:r>
        <w:rPr>
          <w:b/>
        </w:rPr>
        <w:t xml:space="preserve">Tulos</w:t>
      </w:r>
    </w:p>
    <w:p>
      <w:r>
        <w:t xml:space="preserve">Rakennan talon &gt;Syyt&gt; Tunnen itseni onnelliseksi.</w:t>
      </w:r>
    </w:p>
    <w:p>
      <w:r>
        <w:rPr>
          <w:b/>
        </w:rPr>
        <w:t xml:space="preserve">Esimerkki 8.1615</w:t>
      </w:r>
    </w:p>
    <w:p>
      <w:r>
        <w:t xml:space="preserve">tarina: Jack työskenteli Mturksin parissa. Hän työskenteli kello 11:stä lähtien. Sen jälkeen hän on työskennellyt koko päivän. Hän tienasi 100 dollaria 12 tunnissa. Hän oli onnellinen. valittu lause: Hän tienasi 100 dollaria 12 tunnissa.</w:t>
      </w:r>
    </w:p>
    <w:p>
      <w:r>
        <w:rPr>
          <w:b/>
        </w:rPr>
        <w:t xml:space="preserve">Tulos</w:t>
      </w:r>
    </w:p>
    <w:p>
      <w:r>
        <w:t xml:space="preserve">Hän työskenteli mturksin parissa &gt;Syyt&gt; Hän on onnellinen.</w:t>
      </w:r>
    </w:p>
    <w:p>
      <w:r>
        <w:rPr>
          <w:b/>
        </w:rPr>
        <w:t xml:space="preserve">Esimerkki 8.1616</w:t>
      </w:r>
    </w:p>
    <w:p>
      <w:r>
        <w:t xml:space="preserve">tarina: Smithin perhe oli innoissaan päästäkseen Disneyyn ensimmäistä kertaa. Lapset juoksivat heti puiston kaikkiin hauskoihin laitteisiin leikkimään. Kelly, nuorin, ei malttanut odottaa, että pääsisi syömään Epcotiin. Perhe meni sitten italialaiseen ravintolaan illalliselle. Perheellä oli hauskaa ja he ottivat satoja kuvia. valittu lause: Lapset juoksivat heti puiston kaikkiin hauskoihin laitteisiin leikkimään.</w:t>
      </w:r>
    </w:p>
    <w:p>
      <w:r>
        <w:rPr>
          <w:b/>
        </w:rPr>
        <w:t xml:space="preserve">Tulos</w:t>
      </w:r>
    </w:p>
    <w:p>
      <w:r>
        <w:t xml:space="preserve">Lapset leikkivät &gt;Syyt&gt; Lapset ovat onnellisia.</w:t>
      </w:r>
    </w:p>
    <w:p>
      <w:r>
        <w:rPr>
          <w:b/>
        </w:rPr>
        <w:t xml:space="preserve">Esimerkki 8.1617</w:t>
      </w:r>
    </w:p>
    <w:p>
      <w:r>
        <w:t xml:space="preserve">tarina: Talossa oli rottaongelma. Niinpä omistaja asetti eräänä iltana ansoja ennen nukkumaanmenoa. Seuraavana aamuna hän huomasi, että syötit olivat poissa, mutta yhtään rottaa ei ollut saatu kiinni. Hän oli raivoissaan. Tämä johtui lähinnä siitä, että hän löysi ansan astumalla sen päälle. valittu lause: Talossa oli rottaongelma.</w:t>
      </w:r>
    </w:p>
    <w:p>
      <w:r>
        <w:rPr>
          <w:b/>
        </w:rPr>
        <w:t xml:space="preserve">Tulos</w:t>
      </w:r>
    </w:p>
    <w:p>
      <w:r>
        <w:t xml:space="preserve">Talossa on rottaongelma &gt;Syyt&gt; Omistaja tuntee olonsa inhottavaksi.</w:t>
      </w:r>
    </w:p>
    <w:p>
      <w:r>
        <w:rPr>
          <w:b/>
        </w:rPr>
        <w:t xml:space="preserve">Esimerkki 8.1618</w:t>
      </w:r>
    </w:p>
    <w:p>
      <w:r>
        <w:t xml:space="preserve">tarina: Koulussa esitimme Leijonakuningas-näytelmän. Minun roolini oli Simbas äiti. Äitini yllätti minut eräänä iltana lipuilla. Hän vei minut katsomaan varsinaista näytelmää. Saimme jopa tavata joitakin näyttelijöitä. valittu lause: Saimme jopa tavata joitakin näyttelijöitä.</w:t>
      </w:r>
    </w:p>
    <w:p>
      <w:r>
        <w:rPr>
          <w:b/>
        </w:rPr>
        <w:t xml:space="preserve">Tulos</w:t>
      </w:r>
    </w:p>
    <w:p>
      <w:r>
        <w:t xml:space="preserve">Tapaamme näyttelijöitä &gt;Syyt&gt; Olemme onnellisia.</w:t>
      </w:r>
    </w:p>
    <w:p>
      <w:r>
        <w:rPr>
          <w:b/>
        </w:rPr>
        <w:t xml:space="preserve">Tulos</w:t>
      </w:r>
    </w:p>
    <w:p>
      <w:r>
        <w:t xml:space="preserve">Tapaamme näyttelijät &gt;Syyt&gt; Tunne(t) itsemme onnelliseksi.</w:t>
      </w:r>
    </w:p>
    <w:p>
      <w:r>
        <w:rPr>
          <w:b/>
        </w:rPr>
        <w:t xml:space="preserve">Esimerkki 8.1619</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Hän sairastui flunssaan viikkoa ennen näytelmää.</w:t>
      </w:r>
    </w:p>
    <w:p>
      <w:r>
        <w:rPr>
          <w:b/>
        </w:rPr>
        <w:t xml:space="preserve">Tulos</w:t>
      </w:r>
    </w:p>
    <w:p>
      <w:r>
        <w:t xml:space="preserve">Kate saa flunssan &gt;Syyt&gt; Kate on huolissaan.</w:t>
      </w:r>
    </w:p>
    <w:p>
      <w:r>
        <w:rPr>
          <w:b/>
        </w:rPr>
        <w:t xml:space="preserve">Tulos</w:t>
      </w:r>
    </w:p>
    <w:p>
      <w:r>
        <w:t xml:space="preserve">Kate sairastuu flunssaan ennen näytelmää &gt;Syyt&gt; Kate on järkyttynyt.</w:t>
      </w:r>
    </w:p>
    <w:p>
      <w:r>
        <w:rPr>
          <w:b/>
        </w:rPr>
        <w:t xml:space="preserve">Esimerkki 8.1620</w:t>
      </w:r>
    </w:p>
    <w:p>
      <w:r>
        <w:t xml:space="preserve">tarina: Connor oli hyvin suloinen poika, joka hymyili aina. Connorilla oli aina hyvä asenne, tapahtui mitä tahansa. Eräänä päivänä eräs toinen poika yritti saada hänet suuttumaan. Poika kiusasi Connoria ja pilkkasi häntä, mutta se ei onnistunut. Connor pysyi iloisena, koska hänellä oli aina hyvä asenne. valittu lause: Connor pysyi iloisena, koska hänellä oli aina hyvä asenne.</w:t>
      </w:r>
    </w:p>
    <w:p>
      <w:r>
        <w:rPr>
          <w:b/>
        </w:rPr>
        <w:t xml:space="preserve">Tulos</w:t>
      </w:r>
    </w:p>
    <w:p>
      <w:r>
        <w:t xml:space="preserve">Connor pysyy onnellisena &gt;Syyt&gt; Toinen poika kokee pettymyksen.</w:t>
      </w:r>
    </w:p>
    <w:p>
      <w:r>
        <w:rPr>
          <w:b/>
        </w:rPr>
        <w:t xml:space="preserve">Esimerkki 8.1621</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Philin perhe halusi tehdä retken rannalle.</w:t>
      </w:r>
    </w:p>
    <w:p>
      <w:r>
        <w:rPr>
          <w:b/>
        </w:rPr>
        <w:t xml:space="preserve">Tulos</w:t>
      </w:r>
    </w:p>
    <w:p>
      <w:r>
        <w:t xml:space="preserve">Philin perhe haluaa lähteä &gt;Syyt&gt; Phil tuntee olonsa epämukavaksi.</w:t>
      </w:r>
    </w:p>
    <w:p>
      <w:r>
        <w:rPr>
          <w:b/>
        </w:rPr>
        <w:t xml:space="preserve">Esimerkki 8.1622</w:t>
      </w:r>
    </w:p>
    <w:p>
      <w:r>
        <w:t xml:space="preserve">tarina: Betsy nautti jäätelöstään. Hän ei huomannut, että sen kylkeen laskeutui ampiainen. Kun hän nuoli jäätelöä, ampiainen pisti hänen kieltään. Koko hänen kaulansa turposi. Hänen miehensä vei hänet välittömästi sairaalaan. valittu lause: Hänen miehensä vei hänet välittömästi sairaalaan.</w:t>
      </w:r>
    </w:p>
    <w:p>
      <w:r>
        <w:rPr>
          <w:b/>
        </w:rPr>
        <w:t xml:space="preserve">Tulos</w:t>
      </w:r>
    </w:p>
    <w:p>
      <w:r>
        <w:t xml:space="preserve">Hänen miehensä vie hänet sairaalaan &gt;Syyt&gt; Hänen miehensä on stressaantunut.</w:t>
      </w:r>
    </w:p>
    <w:p>
      <w:r>
        <w:rPr>
          <w:b/>
        </w:rPr>
        <w:t xml:space="preserve">Esimerkki 8.1623</w:t>
      </w:r>
    </w:p>
    <w:p>
      <w:r>
        <w:t xml:space="preserve">tarina: Jeff oli kauhea kokki. Kaikki muut hänen perheessään kokkailivat usein. Jeff yritti aina auttaa keittiössä, mutta teki virheitä. Jeff päätti yllättää perheensä ottamalla kokkitunteja. Jeff valmisti perheelleen herkullisen illallisen, ja he olivat järkyttyneitä. valittu lause: Kaikki muut hänen perheessään kokkailivat usein.</w:t>
      </w:r>
    </w:p>
    <w:p>
      <w:r>
        <w:rPr>
          <w:b/>
        </w:rPr>
        <w:t xml:space="preserve">Tulos</w:t>
      </w:r>
    </w:p>
    <w:p>
      <w:r>
        <w:t xml:space="preserve">Jeffin perhe kokkaa yhdessä &gt; Aiheuttaa&gt; Jeff tuntee itsensä arvottomaksi.</w:t>
      </w:r>
    </w:p>
    <w:p>
      <w:r>
        <w:rPr>
          <w:b/>
        </w:rPr>
        <w:t xml:space="preserve">Esimerkki 8.1624</w:t>
      </w:r>
    </w:p>
    <w:p>
      <w:r>
        <w:t xml:space="preserve">tarina: Veljeni omisti kultakalan. Kala antoi hänen silittää sitä. Hän laittoi sormensa veteen. Kala ui hänen luokseen. Ja hän silitteli kalaa. valittu lause: Veljelläni oli kultakala.</w:t>
      </w:r>
    </w:p>
    <w:p>
      <w:r>
        <w:rPr>
          <w:b/>
        </w:rPr>
        <w:t xml:space="preserve">Tulos</w:t>
      </w:r>
    </w:p>
    <w:p>
      <w:r>
        <w:t xml:space="preserve">Veljelläni on kultakala &gt;Syyt&gt; Veljeni tuntee rakkautta.</w:t>
      </w:r>
    </w:p>
    <w:p>
      <w:r>
        <w:rPr>
          <w:b/>
        </w:rPr>
        <w:t xml:space="preserve">Esimerkki 8.1625</w:t>
      </w:r>
    </w:p>
    <w:p>
      <w:r>
        <w:t xml:space="preserve">tarina: Max rakasti kokkaamista. Hän vietti koko päivän etsien reseptejä. Hän raatoi hellan ääressä tuntikausia. Hän esitteli aterian tyttöystävälleen. Hän piti siitä. valittu lause: Hän rakasti sitä.</w:t>
      </w:r>
    </w:p>
    <w:p>
      <w:r>
        <w:rPr>
          <w:b/>
        </w:rPr>
        <w:t xml:space="preserve">Tulos</w:t>
      </w:r>
    </w:p>
    <w:p>
      <w:r>
        <w:t xml:space="preserve">Maxin tyttöystävä rakastaa ateriaa &gt; Aiheuttaa&gt; Max on onnellinen(t)</w:t>
      </w:r>
    </w:p>
    <w:p>
      <w:r>
        <w:rPr>
          <w:b/>
        </w:rPr>
        <w:t xml:space="preserve">Esimerkki 8.1626</w:t>
      </w:r>
    </w:p>
    <w:p>
      <w:r>
        <w:t xml:space="preserve">tarina: Sam rakasti mennä mökille. Hänen perheensä kävi siellä joka kesä. Tänä kesänä, kun he saapuivat mökille. Sam näki, että seinässä oli reikä. Hän kaatoi puun ja korjasi sen. valittu lause: Tänä kesänä, kun he saapuivat mökille.</w:t>
      </w:r>
    </w:p>
    <w:p>
      <w:r>
        <w:rPr>
          <w:b/>
        </w:rPr>
        <w:t xml:space="preserve">Tulos</w:t>
      </w:r>
    </w:p>
    <w:p>
      <w:r>
        <w:t xml:space="preserve">Samin perhe saapuu mökille &gt;Syyt&gt; Samin perhe on onnellinen (onnelliset)</w:t>
      </w:r>
    </w:p>
    <w:p>
      <w:r>
        <w:rPr>
          <w:b/>
        </w:rPr>
        <w:t xml:space="preserve">Esimerkki 8.1627</w:t>
      </w:r>
    </w:p>
    <w:p>
      <w:r>
        <w:t xml:space="preserve">tarina: David oli opiskelija. Hänellä ei ollut paljon ylimääräistä rahaa. David näki jalkakäytävällä mukavan sinisen samettisohvan, jossa oli kyltti "ilmainen". David soitti ystävälleen, jolla oli kuorma-auto, jotta tämä auttaisi häntä siirtämään sohvan kotiinsa. Davidilla oli mukava sininen samettisohva. valittu lause: David näki jalkakäytävällä mukavan sinisen samettisohvan, jossa oli ilmainen kyltti.</w:t>
      </w:r>
    </w:p>
    <w:p>
      <w:r>
        <w:rPr>
          <w:b/>
        </w:rPr>
        <w:t xml:space="preserve">Tulos</w:t>
      </w:r>
    </w:p>
    <w:p>
      <w:r>
        <w:t xml:space="preserve">David näkee sohvan, jossa on ilmainen kyltti &gt; Aiheuttaa&gt; David on hurmioitunut. </w:t>
      </w:r>
    </w:p>
    <w:p>
      <w:r>
        <w:rPr>
          <w:b/>
        </w:rPr>
        <w:t xml:space="preserve">Esimerkki 8.1628</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Laitoimme kylttejä ja saimme ihmiset etsimään sitä kolme pitkää viikkoa.</w:t>
      </w:r>
    </w:p>
    <w:p>
      <w:r>
        <w:rPr>
          <w:b/>
        </w:rPr>
        <w:t xml:space="preserve">Tulos</w:t>
      </w:r>
    </w:p>
    <w:p>
      <w:r>
        <w:t xml:space="preserve">Laitamme kylttejä &gt;Syyt&gt; Olemme toiveikkaita.</w:t>
      </w:r>
    </w:p>
    <w:p>
      <w:r>
        <w:rPr>
          <w:b/>
        </w:rPr>
        <w:t xml:space="preserve">Esimerkki 8.1629</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Hän tarvitsi polvensa hätäleikkauksen.</w:t>
      </w:r>
    </w:p>
    <w:p>
      <w:r>
        <w:rPr>
          <w:b/>
        </w:rPr>
        <w:t xml:space="preserve">Tulos</w:t>
      </w:r>
    </w:p>
    <w:p>
      <w:r>
        <w:t xml:space="preserve">Janet tarvitsee hätäleikkauksen polvensa vuoksi &gt;Syyt&gt; Janet tuntee pelkoa.</w:t>
      </w:r>
    </w:p>
    <w:p>
      <w:r>
        <w:rPr>
          <w:b/>
        </w:rPr>
        <w:t xml:space="preserve">Esimerkki 8.1630</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Daniel teki juuri niin ja korvasi sen muutamassa minuutissa.</w:t>
      </w:r>
    </w:p>
    <w:p>
      <w:r>
        <w:rPr>
          <w:b/>
        </w:rPr>
        <w:t xml:space="preserve">Tulos</w:t>
      </w:r>
    </w:p>
    <w:p>
      <w:r>
        <w:t xml:space="preserve">Daniel vaihtaa pesuaineen &gt;Syyt&gt; Daniel tuntee olonsa helpottuneeksi.</w:t>
      </w:r>
    </w:p>
    <w:p>
      <w:r>
        <w:rPr>
          <w:b/>
        </w:rPr>
        <w:t xml:space="preserve">Esimerkki 8.1631</w:t>
      </w:r>
    </w:p>
    <w:p>
      <w:r>
        <w:t xml:space="preserve">tarina: Samantha ja hänen perheensä olivat syömässä ravintolassa. Viereisessä pöydässä istui kaksi vanhempaa pikkulapsensa kanssa. Hän huusi. Hän halusi lisää ranskalaisia perunoita. Samanthan oli poistuttava, koska se oli liian äänekästä. valittu lause: Hän huusi.</w:t>
      </w:r>
    </w:p>
    <w:p>
      <w:r>
        <w:rPr>
          <w:b/>
        </w:rPr>
        <w:t xml:space="preserve">Tulos</w:t>
      </w:r>
    </w:p>
    <w:p>
      <w:r>
        <w:t xml:space="preserve">Pikkulapsi huutaa &gt; Aiheuttaa&gt; Samantha on ärsyyntynyt.</w:t>
      </w:r>
    </w:p>
    <w:p>
      <w:r>
        <w:rPr>
          <w:b/>
        </w:rPr>
        <w:t xml:space="preserve">Esimerkki 8.1632</w:t>
      </w:r>
    </w:p>
    <w:p>
      <w:r>
        <w:t xml:space="preserve">tarina: Erään naisen ystävät olivat innoissaan suositusta uudesta kirjasta. Niinpä hän päätti lukea sen. Se oli kuitenkin hänen mielestään hieman kiusallinen. Se oli pohjimmiltaan kiusallinen toiveiden täyttymysfantasia, Hänellä oli vaikeuksia katsoa ystäviään silmiin sen jälkeen. valittu lause: Hän piti sitä kuitenkin hieman kiusallisena.</w:t>
      </w:r>
    </w:p>
    <w:p>
      <w:r>
        <w:rPr>
          <w:b/>
        </w:rPr>
        <w:t xml:space="preserve">Tulos</w:t>
      </w:r>
    </w:p>
    <w:p>
      <w:r>
        <w:t xml:space="preserve">Nainen kokee kirjan kiusalliseksi &gt;Syyt&gt; Nainen tuntee olonsa kiusalliseksi.</w:t>
      </w:r>
    </w:p>
    <w:p>
      <w:r>
        <w:rPr>
          <w:b/>
        </w:rPr>
        <w:t xml:space="preserve">Esimerkki 8.1633</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että hän saa sen takaisin. valittu lause: Bill tekee hanttihommia koko kesän.</w:t>
      </w:r>
    </w:p>
    <w:p>
      <w:r>
        <w:rPr>
          <w:b/>
        </w:rPr>
        <w:t xml:space="preserve">Tulos</w:t>
      </w:r>
    </w:p>
    <w:p>
      <w:r>
        <w:t xml:space="preserve">Bill tekee hanttihommia &gt;Syyt&gt; Bill tuntee itsensä yltäkylläiseksi.</w:t>
      </w:r>
    </w:p>
    <w:p>
      <w:r>
        <w:rPr>
          <w:b/>
        </w:rPr>
        <w:t xml:space="preserve">Esimerkki 8.1634</w:t>
      </w:r>
    </w:p>
    <w:p>
      <w:r>
        <w:t xml:space="preserve">tarina: Lisa rakasti kakkua. Hän päätti tehdä omansa. Hän hankki kaikki ainekset sen tekemiseen. Kun hän oli valmis, hän maistoi sitä. Se oli parasta kakkua, mitä hän oli koskaan maistanut. valittu lause: Hän hankki kaikki ainekset sen valmistamiseen.</w:t>
      </w:r>
    </w:p>
    <w:p>
      <w:r>
        <w:rPr>
          <w:b/>
        </w:rPr>
        <w:t xml:space="preserve">Tulos</w:t>
      </w:r>
    </w:p>
    <w:p>
      <w:r>
        <w:t xml:space="preserve">Lisa saa kaikki ainekset kakun tekemiseen &gt;Syyt&gt; Lisa on onnellinen.</w:t>
      </w:r>
    </w:p>
    <w:p>
      <w:r>
        <w:rPr>
          <w:b/>
        </w:rPr>
        <w:t xml:space="preserve">Esimerkki 8.1635</w:t>
      </w:r>
    </w:p>
    <w:p>
      <w:r>
        <w:t xml:space="preserve">tarina: Tom kuunteli musiikkia. Tom oli kahvilassa. Tom nautti musiikista kovasti. Tom alkoi tanssia musiikin tahtiin. Kaikki kahvilassa alkoivat katsella Tomia. valittu lause: Tom nautti musiikista kovasti.</w:t>
      </w:r>
    </w:p>
    <w:p>
      <w:r>
        <w:rPr>
          <w:b/>
        </w:rPr>
        <w:t xml:space="preserve">Tulos</w:t>
      </w:r>
    </w:p>
    <w:p>
      <w:r>
        <w:t xml:space="preserve">Tom nauttii musiikista &gt;Syyt&gt; Tom on onnellinen(t).</w:t>
      </w:r>
    </w:p>
    <w:p>
      <w:r>
        <w:rPr>
          <w:b/>
        </w:rPr>
        <w:t xml:space="preserve">Esimerkki 8.1636</w:t>
      </w:r>
    </w:p>
    <w:p>
      <w:r>
        <w:t xml:space="preserve">tarina: Liza otti kenkänsä pois ja haistoi niitä. Ne haisivat todella pahalle. Hän suihkutti niitä löytämällään erikoissuihkeella. Seuraavana päivänä hänen jalkansa alkoivat kutista pahasti. Se oli myrkkysumutetta. valittu lause: Seuraavana päivänä hänen jalkansa alkoivat kutista pahasti.</w:t>
      </w:r>
    </w:p>
    <w:p>
      <w:r>
        <w:rPr>
          <w:b/>
        </w:rPr>
        <w:t xml:space="preserve">Tulos</w:t>
      </w:r>
    </w:p>
    <w:p>
      <w:r>
        <w:t xml:space="preserve">Lizan jalat kutisevat pahasti &gt;Syyt&gt; Liza tuntee aggressiota.</w:t>
      </w:r>
    </w:p>
    <w:p>
      <w:r>
        <w:rPr>
          <w:b/>
        </w:rPr>
        <w:t xml:space="preserve">Esimerkki 8.1637</w:t>
      </w:r>
    </w:p>
    <w:p>
      <w:r>
        <w:t xml:space="preserve">tarina: Jim oli kotona katsomassa televisiota. Hän näki ikkunasta tulevan punaisen valon. Hän katsoi ulos ikkunasta. Hän näki poliisiauton. Jim palasi katsomaan televisiota. valittu lause: Hän näki ikkunasta tulevan punaisen valon.</w:t>
      </w:r>
    </w:p>
    <w:p>
      <w:r>
        <w:rPr>
          <w:b/>
        </w:rPr>
        <w:t xml:space="preserve">Tulos</w:t>
      </w:r>
    </w:p>
    <w:p>
      <w:r>
        <w:t xml:space="preserve">Jim näkee ikkunastaan punaisen valon &gt;Syyt&gt; Jim on utelias.</w:t>
      </w:r>
    </w:p>
    <w:p>
      <w:r>
        <w:rPr>
          <w:b/>
        </w:rPr>
        <w:t xml:space="preserve">Esimerkki 8.1638</w:t>
      </w:r>
    </w:p>
    <w:p>
      <w:r>
        <w:t xml:space="preserve">tarina: Opettaja kutsui minut luokalleni. Hän ojensi minulle paperin, jonka yläreunassa oli valtava F-kirjain nimeni vieressä. Sitten menin lounaalle ja läikytin maitoa uuden mekkoni päälle. Menin ottamaan maidon pois ja löysin kahdenkymmenen dollarin setelin. Kun kävelin ulos, minulla oli suuri hymy, ja minulla oli sen jälkeen hieno päivä. valittu lause: Menin pois maidosta ja löysin kahdenkymmenen dollarin setelin.</w:t>
      </w:r>
    </w:p>
    <w:p>
      <w:r>
        <w:rPr>
          <w:b/>
        </w:rPr>
        <w:t xml:space="preserve">Tulos</w:t>
      </w:r>
    </w:p>
    <w:p>
      <w:r>
        <w:t xml:space="preserve">Minusta lasku &gt;Syyt&gt; Minusta tuntuu (tuntuu) onnelliselta</w:t>
      </w:r>
    </w:p>
    <w:p>
      <w:r>
        <w:rPr>
          <w:b/>
        </w:rPr>
        <w:t xml:space="preserve">Tulos</w:t>
      </w:r>
    </w:p>
    <w:p>
      <w:r>
        <w:t xml:space="preserve">Löydän kaksikymmentä &gt;Syyt&gt; Tunnen itseni onnekkaaksi.</w:t>
      </w:r>
    </w:p>
    <w:p>
      <w:r>
        <w:rPr>
          <w:b/>
        </w:rPr>
        <w:t xml:space="preserve">Esimerkki 8.1639</w:t>
      </w:r>
    </w:p>
    <w:p>
      <w:r>
        <w:t xml:space="preserve">tarina: Amy oli ainoa hänen ystävistään, jolla oli työpaikka lukiossa. Kun joulu tuli, hän päätti ostaa ystävilleen lahjoja. Hän käytti suurimman osan shekistä hankkiessaan harkittuja lahjoja. Kaikki pitivät siitä, mitä hän antoi heille. Mutta koska heillä ei ollut töitä, hän ei saanut mitään vastineeksi. valittu lause: Mutta koska heillä ei ollut töitä, hän ei saanut mitään vastineeksi.</w:t>
      </w:r>
    </w:p>
    <w:p>
      <w:r>
        <w:rPr>
          <w:b/>
        </w:rPr>
        <w:t xml:space="preserve">Tulos</w:t>
      </w:r>
    </w:p>
    <w:p>
      <w:r>
        <w:t xml:space="preserve">Amyn ystävät eivät anna Amylle lahjoja &gt;Syyt&gt; Amy tuntee myötätuntoa.</w:t>
      </w:r>
    </w:p>
    <w:p>
      <w:r>
        <w:rPr>
          <w:b/>
        </w:rPr>
        <w:t xml:space="preserve">Esimerkki 8.1640</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Mikelle kerrottiin, että useimmat yritykset epäonnistuvat ensimmäisten kuukausien aikana.</w:t>
      </w:r>
    </w:p>
    <w:p>
      <w:r>
        <w:rPr>
          <w:b/>
        </w:rPr>
        <w:t xml:space="preserve">Tulos</w:t>
      </w:r>
    </w:p>
    <w:p>
      <w:r>
        <w:t xml:space="preserve">Miken ystävät kertovat Miken yrityksille, että ne epäonnistuvat &gt;Syyt&gt; Miken olo on ärsyyntynyt. </w:t>
      </w:r>
    </w:p>
    <w:p>
      <w:r>
        <w:rPr>
          <w:b/>
        </w:rPr>
        <w:t xml:space="preserve">Esimerkki 8.1641</w:t>
      </w:r>
    </w:p>
    <w:p>
      <w:r>
        <w:t xml:space="preserve">tarina: Timillä oli hammaslääkäriaika keskipäivällä. Hän varmisti lähtevänsä kotoa aikaisin, jotta hän ehtisi ajoissa. Matkalla hän sai rengasrikon. Hän joutui perumaan tapaamisensa. Hinausauto tuli ja ajoi hänet kotiin. valittu lause: Hän joutui perumaan tapaamisensa.</w:t>
      </w:r>
    </w:p>
    <w:p>
      <w:r>
        <w:rPr>
          <w:b/>
        </w:rPr>
        <w:t xml:space="preserve">Tulos</w:t>
      </w:r>
    </w:p>
    <w:p>
      <w:r>
        <w:t xml:space="preserve">Tim peruuttaa tapaamisensa &gt;Syyt&gt; Tim on surullinen.</w:t>
      </w:r>
    </w:p>
    <w:p>
      <w:r>
        <w:rPr>
          <w:b/>
        </w:rPr>
        <w:t xml:space="preserve">Esimerkki 8.1642</w:t>
      </w:r>
    </w:p>
    <w:p>
      <w:r>
        <w:t xml:space="preserve">tarina: Holly oli järkyttynyt siitä, ettei DJ ollut soittanut hänen lempikappalettaan juhlissa. Hän eteni väkijoukon läpi kohti DJ-koppia. Eräs tyttö törmäsi häneen ja läikytti juomansa hänen mekkonsa päälle. Kun hän pyyhki roiskeita, klubin valot syttyivät. Holly oli raivoissaan, että klubi oli sulkemassa. valittu lause: Kun hän pyyhki roiskeet pois, klubin valot syttyivät.</w:t>
      </w:r>
    </w:p>
    <w:p>
      <w:r>
        <w:rPr>
          <w:b/>
        </w:rPr>
        <w:t xml:space="preserve">Tulos</w:t>
      </w:r>
    </w:p>
    <w:p>
      <w:r>
        <w:t xml:space="preserve">Holly pyyhkii roiskeet &gt;Syyt&gt; Holly tuntee itsensä ärsyyntyneeksi.</w:t>
      </w:r>
    </w:p>
    <w:p>
      <w:r>
        <w:rPr>
          <w:b/>
        </w:rPr>
        <w:t xml:space="preserve">Esimerkki 8.1643</w:t>
      </w:r>
    </w:p>
    <w:p>
      <w:r>
        <w:t xml:space="preserve">tarina: Rakastan limsaa. Join sitä koko ajan. Join 10 tölkkiä päivässä. Olen nyt 300 kiloa. Kävi ilmi, että sooda on pahaksi keholle. valittu lause: Kävi ilmi, että limsat ovat pahasta keholle.</w:t>
      </w:r>
    </w:p>
    <w:p>
      <w:r>
        <w:rPr>
          <w:b/>
        </w:rPr>
        <w:t xml:space="preserve">Tulos</w:t>
      </w:r>
    </w:p>
    <w:p>
      <w:r>
        <w:t xml:space="preserve">Sooda on pahaksi kehollesi &gt; Aiheuttaa&gt; Minusta tuntuu surulliselta.</w:t>
      </w:r>
    </w:p>
    <w:p>
      <w:r>
        <w:rPr>
          <w:b/>
        </w:rPr>
        <w:t xml:space="preserve">Esimerkki 8.1644</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Se oli vuoden ensimmäinen lumisade.</w:t>
      </w:r>
    </w:p>
    <w:p>
      <w:r>
        <w:rPr>
          <w:b/>
        </w:rPr>
        <w:t xml:space="preserve">Tulos</w:t>
      </w:r>
    </w:p>
    <w:p>
      <w:r>
        <w:t xml:space="preserve">Se on vuoden ensimmäinen lumisade &gt;Syyt&gt; Ed on onnellinen(t)</w:t>
      </w:r>
    </w:p>
    <w:p>
      <w:r>
        <w:rPr>
          <w:b/>
        </w:rPr>
        <w:t xml:space="preserve">Esimerkki 8.1645</w:t>
      </w:r>
    </w:p>
    <w:p>
      <w:r>
        <w:t xml:space="preserve">tarina: Chris osti uuden keksipurkin. Hän laittoi purkkiin kaikenlaisia keksejä. Hänelle tuli nälkä ja hän päätti napata keksejä. Keksit juuttuivat yhteen ja jäivät purkkiin. Chrisin oli palautettava purkki ja etsittävä uusi. valittu lause: Chrisin oli palautettava purkki ja etsittävä uusi.</w:t>
      </w:r>
    </w:p>
    <w:p>
      <w:r>
        <w:rPr>
          <w:b/>
        </w:rPr>
        <w:t xml:space="preserve">Tulos</w:t>
      </w:r>
    </w:p>
    <w:p>
      <w:r>
        <w:t xml:space="preserve">Chrisin on palautettava keksipurkki &gt;Syyt&gt; Chris kokee pettymyksen.</w:t>
      </w:r>
    </w:p>
    <w:p>
      <w:r>
        <w:rPr>
          <w:b/>
        </w:rPr>
        <w:t xml:space="preserve">Esimerkki 8.1646</w:t>
      </w:r>
    </w:p>
    <w:p>
      <w:r>
        <w:t xml:space="preserve">tarina: John oli syömässä päivällistä. Hän pudotti puhelimensa. Hän kurottautui hakemaan sitä. Hän näki, että puhelin oli nyt rikki. John tuli surulliseksi. valittu lause: Hän näki, että puhelin oli nyt rikki.</w:t>
      </w:r>
    </w:p>
    <w:p>
      <w:r>
        <w:rPr>
          <w:b/>
        </w:rPr>
        <w:t xml:space="preserve">Tulos</w:t>
      </w:r>
    </w:p>
    <w:p>
      <w:r>
        <w:t xml:space="preserve">John näkee, että hänen puhelimensa on rikki &gt;Syyt&gt; John on surullinen.</w:t>
      </w:r>
    </w:p>
    <w:p>
      <w:r>
        <w:rPr>
          <w:b/>
        </w:rPr>
        <w:t xml:space="preserve">Esimerkki 8.1647</w:t>
      </w:r>
    </w:p>
    <w:p>
      <w:r>
        <w:t xml:space="preserve">tarina: Annin poikaystävä pyysi Annia seuraamaan häntä yhdellä hänen arvokkaimmista autoistaan. Annia jännitti, mutta hän ei halunnut tuottaa pettymystä. Poikaystävä käski Annia seuraamaan hänen autoaan, jotta hän ei eksyisi. Ann keskittyi miehen puskuriin ja seurasi sitä virheettömästi. Hän päätyi seuraamaan miestä suoraan ojaan. valittu lause: Poikaystävä käski Annia seuraamaan hänen autoaan, jotta hän ei eksyisi.</w:t>
      </w:r>
    </w:p>
    <w:p>
      <w:r>
        <w:rPr>
          <w:b/>
        </w:rPr>
        <w:t xml:space="preserve">Tulos</w:t>
      </w:r>
    </w:p>
    <w:p>
      <w:r>
        <w:t xml:space="preserve">Mies käskee tyttöä seuraamaan hänen autoaan &gt;Syyt&gt; tyttö on hermostunut.</w:t>
      </w:r>
    </w:p>
    <w:p>
      <w:r>
        <w:rPr>
          <w:b/>
        </w:rPr>
        <w:t xml:space="preserve">Esimerkki 8.1648</w:t>
      </w:r>
    </w:p>
    <w:p>
      <w:r>
        <w:t xml:space="preserve">tarina: Jim jutteli baarissa tapaamansa naisen kanssa. Joku mies seisoi heidän edessään ja yritti varastaa naisen. Jim nousi ylös ja riiteli miehen kanssa. Mies päätti lyödä Jimiä nyrkillä. He päätyivät tappelemaan. valittu lause: Jim jutteli tämän baarissa tapaamansa naisen kanssa.</w:t>
      </w:r>
    </w:p>
    <w:p>
      <w:r>
        <w:rPr>
          <w:b/>
        </w:rPr>
        <w:t xml:space="preserve">Tulos</w:t>
      </w:r>
    </w:p>
    <w:p>
      <w:r>
        <w:t xml:space="preserve">Jim puhuu baarissa naiselle &gt;Syyt&gt; Jim tuntee rakkautta.</w:t>
      </w:r>
    </w:p>
    <w:p>
      <w:r>
        <w:rPr>
          <w:b/>
        </w:rPr>
        <w:t xml:space="preserve">Esimerkki 8.1649</w:t>
      </w:r>
    </w:p>
    <w:p>
      <w:r>
        <w:t xml:space="preserve">tarina: Ed ei pitänyt riisistä. Sitten hänen tyttöystävänsä tarjoutui tekemään hänelle erikoisruokaa. Hän keitti riisin ja voiteli sen. Sitten hän antoi sen Edille, joka maistoi sitä. Ed päätti, että riisi ei ollutkaan niin ällöttävää. valittu lause: Ed päätti, ettei riisi ollutkaan niin ällöttävää.</w:t>
      </w:r>
    </w:p>
    <w:p>
      <w:r>
        <w:rPr>
          <w:b/>
        </w:rPr>
        <w:t xml:space="preserve">Tulos</w:t>
      </w:r>
    </w:p>
    <w:p>
      <w:r>
        <w:t xml:space="preserve">Hän päättää, että riisi ei olekaan niin ällöttävää &gt;Syyt&gt; Hän tuntee olonsa miellyttäväksi.</w:t>
      </w:r>
    </w:p>
    <w:p>
      <w:r>
        <w:rPr>
          <w:b/>
        </w:rPr>
        <w:t xml:space="preserve">Tulos</w:t>
      </w:r>
    </w:p>
    <w:p>
      <w:r>
        <w:t xml:space="preserve">Ed pitää riisistä &gt;Syyt&gt; Edin tyttöystävä on onnellinen(t)</w:t>
      </w:r>
    </w:p>
    <w:p>
      <w:r>
        <w:rPr>
          <w:b/>
        </w:rPr>
        <w:t xml:space="preserve">Esimerkki 8.1650</w:t>
      </w:r>
    </w:p>
    <w:p>
      <w:r>
        <w:t xml:space="preserve">tarina: Mikayla ei osannut ajaa pyörällä. Hänen isänsä vei hänet puistoon opettamaan häntä. Hän laittoi kypärän päähänsä ja polki polkkaa, kun isä piti kiinni takapenkistä. Hän päästi irti, kun tyttö alkoi viihtyä. Hän polki radan ympäri yksin. valittu lause: Hän polki radan ympäri yksin.</w:t>
      </w:r>
    </w:p>
    <w:p>
      <w:r>
        <w:rPr>
          <w:b/>
        </w:rPr>
        <w:t xml:space="preserve">Tulos</w:t>
      </w:r>
    </w:p>
    <w:p>
      <w:r>
        <w:t xml:space="preserve">Mikayla polkee polkimia &gt;Syyt&gt; Mikayla on onnellinen(t).</w:t>
      </w:r>
    </w:p>
    <w:p>
      <w:r>
        <w:rPr>
          <w:b/>
        </w:rPr>
        <w:t xml:space="preserve">Esimerkki 8.1651</w:t>
      </w:r>
    </w:p>
    <w:p>
      <w:r>
        <w:t xml:space="preserve">tarina: Jill rakasti jäätelöä. Hänen vanhempansa veivät hänet jäätelölle. Jill sai vaniljajäätelötötterön. Jillin jäätelötötterö putosi lattialle. Jillin vanhemmat ostivat hänelle uuden. valittu lause: Jillin jäätelötötterö putosi lattialle.</w:t>
      </w:r>
    </w:p>
    <w:p>
      <w:r>
        <w:rPr>
          <w:b/>
        </w:rPr>
        <w:t xml:space="preserve">Tulos</w:t>
      </w:r>
    </w:p>
    <w:p>
      <w:r>
        <w:t xml:space="preserve">Jillin jäätelö putoaa &gt; Aiheuttaa&gt; Jill on järkyttynyt.</w:t>
      </w:r>
    </w:p>
    <w:p>
      <w:r>
        <w:rPr>
          <w:b/>
        </w:rPr>
        <w:t xml:space="preserve">Esimerkki 8.1652</w:t>
      </w:r>
    </w:p>
    <w:p>
      <w:r>
        <w:t xml:space="preserve">tarina: Rita piti syntymäpäiväjuhlat. Hän odotti, että ystävät saapuisivat paikalle. Kukaan ei tullut paikalle. Hän oli todella surullinen. Hän päätyi itkemään ja katsomaan televisiota. valittu lause: Rita piti syntymäpäiväjuhlat.</w:t>
      </w:r>
    </w:p>
    <w:p>
      <w:r>
        <w:rPr>
          <w:b/>
        </w:rPr>
        <w:t xml:space="preserve">Tulos</w:t>
      </w:r>
    </w:p>
    <w:p>
      <w:r>
        <w:t xml:space="preserve">Ritalla on syntymäpäiväjuhlat &gt;Syyt&gt; Rita on innoissaan.</w:t>
      </w:r>
    </w:p>
    <w:p>
      <w:r>
        <w:rPr>
          <w:b/>
        </w:rPr>
        <w:t xml:space="preserve">Tulos</w:t>
      </w:r>
    </w:p>
    <w:p>
      <w:r>
        <w:t xml:space="preserve">Ritalla on syntymäpäiväjuhlat &gt;Syyt&gt; Rita on surullinen.</w:t>
      </w:r>
    </w:p>
    <w:p>
      <w:r>
        <w:rPr>
          <w:b/>
        </w:rPr>
        <w:t xml:space="preserve">Esimerkki 8.1653</w:t>
      </w:r>
    </w:p>
    <w:p>
      <w:r>
        <w:t xml:space="preserve">tarina: Äiti vei kaksi lastaan puistoon. Vanhin lapsi leikki kiipeilytelineellä. Nuorin lapsi leikki nurmikolla. Alkoi sataa. Äiti ja kaksi lasta juoksivat autolle nauraen. valittu lause: Nuorin lapsi leikki nurmikolla.</w:t>
      </w:r>
    </w:p>
    <w:p>
      <w:r>
        <w:rPr>
          <w:b/>
        </w:rPr>
        <w:t xml:space="preserve">Tulos</w:t>
      </w:r>
    </w:p>
    <w:p>
      <w:r>
        <w:t xml:space="preserve">Nuorin lapsi leikki ruohikolla &gt;Syyt&gt; Nuorin lapsi on onnellinen(t).</w:t>
      </w:r>
    </w:p>
    <w:p>
      <w:r>
        <w:rPr>
          <w:b/>
        </w:rPr>
        <w:t xml:space="preserve">Esimerkki 8.1654</w:t>
      </w:r>
    </w:p>
    <w:p>
      <w:r>
        <w:t xml:space="preserve">tarina: Rico ei saanut hankkia tyttöystävää ennen koulun päättymistä. Mutta hänellä on jo ollut tyttöystävä vuoden ajan. Hän salasi sen tytön vanhemmilta. Kun hänen vanhempansa saivat tietää, he käskivät Ricoa eroamaan tyttöystävästä. Mutta Rico ei tehnyt sitä, koska hän rakastaa tyttöystäväänsä niin paljon. valittu lause: Mutta rico ei tehnyt sitä, koska hän rakastaa tyttöystäväänsä niin paljon.</w:t>
      </w:r>
    </w:p>
    <w:p>
      <w:r>
        <w:rPr>
          <w:b/>
        </w:rPr>
        <w:t xml:space="preserve">Tulos</w:t>
      </w:r>
    </w:p>
    <w:p>
      <w:r>
        <w:t xml:space="preserve">Rico ei tottele vanhempiaan &gt;Syyt&gt; Ricon vanhemmat suuttuvat.</w:t>
      </w:r>
    </w:p>
    <w:p>
      <w:r>
        <w:rPr>
          <w:b/>
        </w:rPr>
        <w:t xml:space="preserve">Esimerkki 8.1655</w:t>
      </w:r>
    </w:p>
    <w:p>
      <w:r>
        <w:t xml:space="preserve">tarina: Viime viikonloppuna menimme rannalle. Sinne oli tunnin ajomatka. Kun pääsimme sinne, se oli aika täynnä. Löysimme paikan ja vietimme siellä koko päivän. Lapset olivat uupuneita ja nukahtivat kotimatkalla. valittu lause: Se oli tunnin pitkä ajomatka sinne.</w:t>
      </w:r>
    </w:p>
    <w:p>
      <w:r>
        <w:rPr>
          <w:b/>
        </w:rPr>
        <w:t xml:space="preserve">Tulos</w:t>
      </w:r>
    </w:p>
    <w:p>
      <w:r>
        <w:t xml:space="preserve">Sinne on tunnin ajomatka &gt;Syyt&gt; Olemme innokkaita pääsemään sinne.</w:t>
      </w:r>
    </w:p>
    <w:p>
      <w:r>
        <w:rPr>
          <w:b/>
        </w:rPr>
        <w:t xml:space="preserve">Esimerkki 8.1656</w:t>
      </w:r>
    </w:p>
    <w:p>
      <w:r>
        <w:t xml:space="preserve">tarina: Heräsin keskellä yötä ja kuulin askelia. Huoneeni oli pimeä, joten en nähnyt mitään. Kuulin äänen kuiskaavan ohuesti nimeni. Tämä säikäytti minut puolikuoliaaksi. Sytytin yölamppuni ja näin veljeni hiihtonaamarissa! valittu lause: Huoneeni oli pimeä, joten en nähnyt mitään.</w:t>
      </w:r>
    </w:p>
    <w:p>
      <w:r>
        <w:rPr>
          <w:b/>
        </w:rPr>
        <w:t xml:space="preserve">Tulos</w:t>
      </w:r>
    </w:p>
    <w:p>
      <w:r>
        <w:t xml:space="preserve">En näe &gt;Syyt&gt; Minua pelottaa (pelottaa).</w:t>
      </w:r>
    </w:p>
    <w:p>
      <w:r>
        <w:rPr>
          <w:b/>
        </w:rPr>
        <w:t xml:space="preserve">Esimerkki 8.1657</w:t>
      </w:r>
    </w:p>
    <w:p>
      <w:r>
        <w:t xml:space="preserve">tarina: John yritti eräänä päivänä siirtää televisiota. Lopulta hän kompastui. Televisio putosi lattialle ja hajosi. John oli järkyttynyt, koska hän rakasti television katsomista. Hän päätyi ostamaan uuden. valittu lause: Televisio putosi lattialle ja hajosi.</w:t>
      </w:r>
    </w:p>
    <w:p>
      <w:r>
        <w:rPr>
          <w:b/>
        </w:rPr>
        <w:t xml:space="preserve">Tulos</w:t>
      </w:r>
    </w:p>
    <w:p>
      <w:r>
        <w:t xml:space="preserve">Televisio hajoaa &gt; Aiheuttaa&gt; John suuttuu (suuttuvat)</w:t>
      </w:r>
    </w:p>
    <w:p>
      <w:r>
        <w:rPr>
          <w:b/>
        </w:rPr>
        <w:t xml:space="preserve">Esimerkki 8.1658</w:t>
      </w:r>
    </w:p>
    <w:p>
      <w:r>
        <w:t xml:space="preserve">tarina: Tom pyysi Allieta treffeille. Allie suostui. Tom vei Allien elokuviin. Seuraavaksi he menivät syömään. Heillä oli hauskaa. valittu lause: Heillä oli hauskaa.</w:t>
      </w:r>
    </w:p>
    <w:p>
      <w:r>
        <w:rPr>
          <w:b/>
        </w:rPr>
        <w:t xml:space="preserve">Tulos</w:t>
      </w:r>
    </w:p>
    <w:p>
      <w:r>
        <w:t xml:space="preserve">Tom ja Allie menivät elokuvaan &gt;Syyt&gt; He ovat onnellisia.</w:t>
      </w:r>
    </w:p>
    <w:p>
      <w:r>
        <w:rPr>
          <w:b/>
        </w:rPr>
        <w:t xml:space="preserve">Esimerkki 8.1659</w:t>
      </w:r>
    </w:p>
    <w:p>
      <w:r>
        <w:t xml:space="preserve">tarina: Abe halusi mennä kävelylle. Häntä viivytti paljon töitä. Oli jo pimeää, kun hän oli vihdoin valmis. Ulkona oli kuitenkin erittäin kirkas kuu. Abe lähti kävelylle kuun valossa. valittu lause: Abe lähti kävelylle kuun valossa.</w:t>
      </w:r>
    </w:p>
    <w:p>
      <w:r>
        <w:rPr>
          <w:b/>
        </w:rPr>
        <w:t xml:space="preserve">Tulos</w:t>
      </w:r>
    </w:p>
    <w:p>
      <w:r>
        <w:t xml:space="preserve">Abe lähtee kävelylle kuun valossa &gt;Syyt&gt; Abe on onnellinen.</w:t>
      </w:r>
    </w:p>
    <w:p>
      <w:r>
        <w:rPr>
          <w:b/>
        </w:rPr>
        <w:t xml:space="preserve">Esimerkki 8.1660</w:t>
      </w:r>
    </w:p>
    <w:p>
      <w:r>
        <w:t xml:space="preserve">tarina: June putosi puumajastaan. Hänen käteensä sattui. Hänen äitinsä vei hänet sairaalaan. He ottivat röntgenkuvan. He näkivät, että hänen kätensä oli murtunut. valittu lause: June putosi puumajastaan.</w:t>
      </w:r>
    </w:p>
    <w:p>
      <w:r>
        <w:rPr>
          <w:b/>
        </w:rPr>
        <w:t xml:space="preserve">Tulos</w:t>
      </w:r>
    </w:p>
    <w:p>
      <w:r>
        <w:t xml:space="preserve">Kesäkuu kaatuu &gt;Syyt&gt; Kesäkuu tuntee kipua.</w:t>
      </w:r>
    </w:p>
    <w:p>
      <w:r>
        <w:rPr>
          <w:b/>
        </w:rPr>
        <w:t xml:space="preserve">Tulos</w:t>
      </w:r>
    </w:p>
    <w:p>
      <w:r>
        <w:t xml:space="preserve">June putoaa puumajastaan &gt;Syyt&gt; Hän tuntee kipua.</w:t>
      </w:r>
    </w:p>
    <w:p>
      <w:r>
        <w:rPr>
          <w:b/>
        </w:rPr>
        <w:t xml:space="preserve">Esimerkki 8.1661</w:t>
      </w:r>
    </w:p>
    <w:p>
      <w:r>
        <w:t xml:space="preserve">tarina: Jose rakasti lukea pihallaan vaahteran alla. Eräänä päivänä Josen kaupunkiin iski kova myrsky. Pihan vaahtera kaatui myrskytuulen takia. Jose oli surullinen, että hän menetti lempilukupaikkansa. Kun Jose näki surunsa, hänen äitinsä auttoi häntä istuttamaan uuden vaahterapuun. valittu lause: Eräänä päivänä Josen kaupunkiin iski hyvin paha myrsky.</w:t>
      </w:r>
    </w:p>
    <w:p>
      <w:r>
        <w:rPr>
          <w:b/>
        </w:rPr>
        <w:t xml:space="preserve">Tulos</w:t>
      </w:r>
    </w:p>
    <w:p>
      <w:r>
        <w:t xml:space="preserve">Myrskyn tuhoama vaahtera &gt;Saattaa&gt; Josen surulliseksi.</w:t>
      </w:r>
    </w:p>
    <w:p>
      <w:r>
        <w:rPr>
          <w:b/>
        </w:rPr>
        <w:t xml:space="preserve">Esimerkki 8.1662</w:t>
      </w:r>
    </w:p>
    <w:p>
      <w:r>
        <w:t xml:space="preserve">tarina: Oscar-kissa heräsi hyvin nälkäisenä. Ensin se etsi omasta kulhostaan kissanruokaa. Se ei löytänyt sieltä ruokaa. Sitten se etsi koiran kulhosta ruokaa. Se oli niin nälkäinen, että se söi kaiken koiran ruoan. valittu lause: Se oli niin nälkäinen, että se söi kaiken koiran ruoan.</w:t>
      </w:r>
    </w:p>
    <w:p>
      <w:r>
        <w:rPr>
          <w:b/>
        </w:rPr>
        <w:t xml:space="preserve">Tulos</w:t>
      </w:r>
    </w:p>
    <w:p>
      <w:r>
        <w:t xml:space="preserve">Oscar syö koiran ruokaa &gt;Syyt&gt; Koira on surullinen.</w:t>
      </w:r>
    </w:p>
    <w:p>
      <w:r>
        <w:rPr>
          <w:b/>
        </w:rPr>
        <w:t xml:space="preserve">Esimerkki 8.1663</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Hän joutui menemään bussilla, koska hänen autonsa on rikki.</w:t>
      </w:r>
    </w:p>
    <w:p>
      <w:r>
        <w:rPr>
          <w:b/>
        </w:rPr>
        <w:t xml:space="preserve">Tulos</w:t>
      </w:r>
    </w:p>
    <w:p>
      <w:r>
        <w:t xml:space="preserve">Tätini joutuu menemään bussilla &gt;Syyt&gt; Tätini on ärsyyntynyt.</w:t>
      </w:r>
    </w:p>
    <w:p>
      <w:r>
        <w:rPr>
          <w:b/>
        </w:rPr>
        <w:t xml:space="preserve">Tulos</w:t>
      </w:r>
    </w:p>
    <w:p>
      <w:r>
        <w:t xml:space="preserve">Tätini auto on rikki &gt;Syyt&gt; Tätini on harmissaan.</w:t>
      </w:r>
    </w:p>
    <w:p>
      <w:r>
        <w:rPr>
          <w:b/>
        </w:rPr>
        <w:t xml:space="preserve">Esimerkki 8.1664</w:t>
      </w:r>
    </w:p>
    <w:p>
      <w:r>
        <w:t xml:space="preserve">tarina: Tämä oli hänen lapsilleen! Hän työnsi autoaan niin lujaa kuin se pystyi. Hän selviäisi varmasti! Juuri kun sade yltyi, hän ajoi koulun parkkipaikalle. Lapset olivat hyvin ylpeitä äidistään, koska hän oli pelastanut heidät! valittu lause: Hän työnsi autoaan niin lujaa kuin se pystyi.</w:t>
      </w:r>
    </w:p>
    <w:p>
      <w:r>
        <w:rPr>
          <w:b/>
        </w:rPr>
        <w:t xml:space="preserve">Tulos</w:t>
      </w:r>
    </w:p>
    <w:p>
      <w:r>
        <w:t xml:space="preserve">Hän työntää autoaan niin lujaa kuin se voi mennä &gt;Syyt&gt; Hän tuntee itsensä stressaantuneeksi.</w:t>
      </w:r>
    </w:p>
    <w:p>
      <w:r>
        <w:rPr>
          <w:b/>
        </w:rPr>
        <w:t xml:space="preserve">Esimerkki 8.1665</w:t>
      </w:r>
    </w:p>
    <w:p>
      <w:r>
        <w:t xml:space="preserve">tarina: Cara heräsi tänään erityisen aikaisin. Hän oli innoissaan Six Flagsiin menosta. Mutta kun hän hyppäsi sängystä ja katsoi ulos, hän näki sadetta. Satoi kaatamalla! Cara ei päässyt Six Flagsiin, ja hän oli hyvin surullinen. valittu lause: Se satoi kaatamalla!</w:t>
      </w:r>
    </w:p>
    <w:p>
      <w:r>
        <w:rPr>
          <w:b/>
        </w:rPr>
        <w:t xml:space="preserve">Tulos</w:t>
      </w:r>
    </w:p>
    <w:p>
      <w:r>
        <w:t xml:space="preserve">Cara näkee, että ulkona sataa kaatamalla &gt;Syyt&gt; Cara on surullinen. </w:t>
      </w:r>
    </w:p>
    <w:p>
      <w:r>
        <w:rPr>
          <w:b/>
        </w:rPr>
        <w:t xml:space="preserve">Esimerkki 8.1666</w:t>
      </w:r>
    </w:p>
    <w:p>
      <w:r>
        <w:t xml:space="preserve">tarina: Colleen pilkkasi Caraa koulun käytävällä. Cara oli juuri leikannut hiuksensa, eikä Colleen pitänyt siitä. Colleen yritti nolata Caran kaikkien edessä. Yhtäkkiä Colleen liukastui ja kaatui ja kaikki nauroivat hänelle. Colleen oppi läksynsä olla pilkkaamatta ketään. valittu lause: Cara leikkasi juuri hiuksensa, eikä Colleen pitänyt siitä.</w:t>
      </w:r>
    </w:p>
    <w:p>
      <w:r>
        <w:rPr>
          <w:b/>
        </w:rPr>
        <w:t xml:space="preserve">Tulos</w:t>
      </w:r>
    </w:p>
    <w:p>
      <w:r>
        <w:t xml:space="preserve">Colleen ei pidä Caran uudesta hiustenleikkuusta &gt;Syyt&gt; Colleen suuttuu (suuttuvat).</w:t>
      </w:r>
    </w:p>
    <w:p>
      <w:r>
        <w:rPr>
          <w:b/>
        </w:rPr>
        <w:t xml:space="preserve">Esimerkki 8.1667</w:t>
      </w:r>
    </w:p>
    <w:p>
      <w:r>
        <w:t xml:space="preserve">tarina: Olin eräänä päivänä telttailemassa metsässä. Näin ohi kulkevia ihmisiä veneissä. He vilkuttivat ja kutsuin heidät luokseen. Kun kerroin heille, että olin lopettamassa leiriä, he tarjosivat minulle kyydin. Vene melkein kaatui kaikkine tavaroineen. valittu lause: Olin eräänä päivänä telttailemassa metsässä.</w:t>
      </w:r>
    </w:p>
    <w:p>
      <w:r>
        <w:rPr>
          <w:b/>
        </w:rPr>
        <w:t xml:space="preserve">Tulos</w:t>
      </w:r>
    </w:p>
    <w:p>
      <w:r>
        <w:t xml:space="preserve">Olen telttailemassa &gt;Syyt&gt; Olen onnellinen(t).</w:t>
      </w:r>
    </w:p>
    <w:p>
      <w:r>
        <w:rPr>
          <w:b/>
        </w:rPr>
        <w:t xml:space="preserve">Tulos</w:t>
      </w:r>
    </w:p>
    <w:p>
      <w:r>
        <w:t xml:space="preserve">Leiriydyn metsässä &gt;Syyt&gt; Tunnen itseni rauhalliseksi.</w:t>
      </w:r>
    </w:p>
    <w:p>
      <w:r>
        <w:rPr>
          <w:b/>
        </w:rPr>
        <w:t xml:space="preserve">Tulos</w:t>
      </w:r>
    </w:p>
    <w:p>
      <w:r>
        <w:t xml:space="preserve">Leiriydyn &gt;Syyt&gt; Tunnen itseni onnelliseksi.</w:t>
      </w:r>
    </w:p>
    <w:p>
      <w:r>
        <w:rPr>
          <w:b/>
        </w:rPr>
        <w:t xml:space="preserve">Esimerkki 8.1668</w:t>
      </w:r>
    </w:p>
    <w:p>
      <w:r>
        <w:t xml:space="preserve">tarina: Mel halusi ostaa moottoripyörän. Hänellä ei ollut rahaa siihen. Hän meni etsimään toista työtä. Hän löysi työtä kotinsa läheltä. Pian Mel pystyi ostamaan pyörän. valittu lause: Hän meni etsimään toista työtä.</w:t>
      </w:r>
    </w:p>
    <w:p>
      <w:r>
        <w:rPr>
          <w:b/>
        </w:rPr>
        <w:t xml:space="preserve">Tulos</w:t>
      </w:r>
    </w:p>
    <w:p>
      <w:r>
        <w:t xml:space="preserve">Melillä ei ole rahaa ostaa moottoripyörää &gt;Syy&gt; Hän on surullinen.</w:t>
      </w:r>
    </w:p>
    <w:p>
      <w:r>
        <w:rPr>
          <w:b/>
        </w:rPr>
        <w:t xml:space="preserve">Esimerkki 8.1669</w:t>
      </w:r>
    </w:p>
    <w:p>
      <w:r>
        <w:t xml:space="preserve">tarina: Davis oli perheensä hirsitalossa metsässä. Hän oli viettämässä omaa aikaa pitkän työviikon jälkeen. Hän yritti sytyttää ulkona nuotiota, mutta puut olivat liian kosteita sytytettäväksi. Ilman tulta Davis ei pystynyt valmistamaan ruokaa. Davis päätti lähteä mökiltä syömään pikaruokaa. valittu lause: Hän vietti aikaa itsekseen pitkän työviikon jälkeen.</w:t>
      </w:r>
    </w:p>
    <w:p>
      <w:r>
        <w:rPr>
          <w:b/>
        </w:rPr>
        <w:t xml:space="preserve">Tulos</w:t>
      </w:r>
    </w:p>
    <w:p>
      <w:r>
        <w:t xml:space="preserve">Davisilla on pitkä työviikko &gt;Syyt&gt; Davis on väsynyt.</w:t>
      </w:r>
    </w:p>
    <w:p>
      <w:r>
        <w:rPr>
          <w:b/>
        </w:rPr>
        <w:t xml:space="preserve">Esimerkki 8.1670</w:t>
      </w:r>
    </w:p>
    <w:p>
      <w:r>
        <w:t xml:space="preserve">tarina: Ostin spagettikurpitsan illalliseksi. Se yritti leikata sitä, jotta voisin keittää sen. Valitettavasti se oli hyvin kova ja veitseni liukastui. Se viilsi kättäni pahasti. Heitin squashin pois ja tilasin sen sijaan pizzan. valittu lause: Se viilsi kättäni pahasti.</w:t>
      </w:r>
    </w:p>
    <w:p>
      <w:r>
        <w:rPr>
          <w:b/>
        </w:rPr>
        <w:t xml:space="preserve">Tulos</w:t>
      </w:r>
    </w:p>
    <w:p>
      <w:r>
        <w:t xml:space="preserve">Saan viiltohaavan &gt;Syyt&gt; Tunnen kipua.</w:t>
      </w:r>
    </w:p>
    <w:p>
      <w:r>
        <w:rPr>
          <w:b/>
        </w:rPr>
        <w:t xml:space="preserve">Esimerkki 8.1671</w:t>
      </w:r>
    </w:p>
    <w:p>
      <w:r>
        <w:t xml:space="preserve">tarina: Pariskunta istui puistossa. He katsoivat taivaalle. He puhuivat siitä, millaisia muodot olivat. Toinen sanoi nähneensä lohikäärmeen. He nousivat ylös mennäkseen myöhemmin kotiin. valittu lause: Yksi sanoi nähneensä lohikäärmeen.</w:t>
      </w:r>
    </w:p>
    <w:p>
      <w:r>
        <w:rPr>
          <w:b/>
        </w:rPr>
        <w:t xml:space="preserve">Tulos</w:t>
      </w:r>
    </w:p>
    <w:p>
      <w:r>
        <w:t xml:space="preserve">Toinen pariskunnasta sanoo näkevänsä lohikäärmeen &gt;aiheuttaa&gt; toisen huvittuneisuuden.</w:t>
      </w:r>
    </w:p>
    <w:p>
      <w:r>
        <w:rPr>
          <w:b/>
        </w:rPr>
        <w:t xml:space="preserve">Esimerkki 8.1672</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Ja Tomin poika kyllästyi nopeasti.</w:t>
      </w:r>
    </w:p>
    <w:p>
      <w:r>
        <w:rPr>
          <w:b/>
        </w:rPr>
        <w:t xml:space="preserve">Tulos</w:t>
      </w:r>
    </w:p>
    <w:p>
      <w:r>
        <w:t xml:space="preserve">Tomin pojalla on tylsää &gt;Syyt&gt; Tomin poika tuntee katumusta.</w:t>
      </w:r>
    </w:p>
    <w:p>
      <w:r>
        <w:rPr>
          <w:b/>
        </w:rPr>
        <w:t xml:space="preserve">Tulos</w:t>
      </w:r>
    </w:p>
    <w:p>
      <w:r>
        <w:t xml:space="preserve">Tomin poika tylsistyy &gt;Syyt&gt; Häntä nolottaa, kun hän haluaa katsoa kilpailua.</w:t>
      </w:r>
    </w:p>
    <w:p>
      <w:r>
        <w:rPr>
          <w:b/>
        </w:rPr>
        <w:t xml:space="preserve">Esimerkki 8.1673</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Hän jakoi sen ystävänsä kanssa.</w:t>
      </w:r>
    </w:p>
    <w:p>
      <w:r>
        <w:rPr>
          <w:b/>
        </w:rPr>
        <w:t xml:space="preserve">Tulos</w:t>
      </w:r>
    </w:p>
    <w:p>
      <w:r>
        <w:t xml:space="preserve">Hän jakaa sen ystävänsä kanssa &gt; Aiheuttaa&gt; Hänen ystävänsä tuntee kiitollisuutta.</w:t>
      </w:r>
    </w:p>
    <w:p>
      <w:r>
        <w:rPr>
          <w:b/>
        </w:rPr>
        <w:t xml:space="preserve">Tulos</w:t>
      </w:r>
    </w:p>
    <w:p>
      <w:r>
        <w:t xml:space="preserve">Kelseyn ystävä jakaa &gt;Syyt&gt; Kelsey tuntee kiitollisuutta.</w:t>
      </w:r>
    </w:p>
    <w:p>
      <w:r>
        <w:rPr>
          <w:b/>
        </w:rPr>
        <w:t xml:space="preserve">Esimerkki 8.1674</w:t>
      </w:r>
    </w:p>
    <w:p>
      <w:r>
        <w:t xml:space="preserve">tarina: Tämä oli matka, jota Lewisin perhe oli suunnitellut koko vuoden. Kuusi viikkoa tien päällä kuorma-auton ja asuntoauton kanssa. Matka oli suunniteltu niin, että matkan varrella oli nähtävyyksiä. He viettivät kuusi viikkoa matkustaen länsirannikkoa, ja se oli uskomatonta. Loppujen lopuksi matka oli hieno, mutta he olivat kaikki iloisia päästessään kotiin. valittu lause: Loppujen lopuksi matka oli hieno, mutta he kaikki olivat iloisia päästessään kotiin.</w:t>
      </w:r>
    </w:p>
    <w:p>
      <w:r>
        <w:rPr>
          <w:b/>
        </w:rPr>
        <w:t xml:space="preserve">Tulos</w:t>
      </w:r>
    </w:p>
    <w:p>
      <w:r>
        <w:t xml:space="preserve">Matka kesti 6 viikkoa &gt;Syyt&gt; He tuntevat olonsa onnelliseksi.</w:t>
      </w:r>
    </w:p>
    <w:p>
      <w:r>
        <w:rPr>
          <w:b/>
        </w:rPr>
        <w:t xml:space="preserve">Esimerkki 8.1675</w:t>
      </w:r>
    </w:p>
    <w:p>
      <w:r>
        <w:t xml:space="preserve">tarina: Jane sai uuden kissan. Se päätti nukkua hänen sylissään. Janen mielestä se näytti liian söpöltä siirtääkseen sitä. Hän jäi istumaan tuntikausiksi. Lopulta hänen jalkansa nukahtivat ennen kuin hän liikkui. valittu lause: Jane sai uuden kisun.</w:t>
      </w:r>
    </w:p>
    <w:p>
      <w:r>
        <w:rPr>
          <w:b/>
        </w:rPr>
        <w:t xml:space="preserve">Tulos</w:t>
      </w:r>
    </w:p>
    <w:p>
      <w:r>
        <w:t xml:space="preserve">Jane saa kissan &gt;Syyt&gt; Jane on onnellinen(t).</w:t>
      </w:r>
    </w:p>
    <w:p>
      <w:r>
        <w:rPr>
          <w:b/>
        </w:rPr>
        <w:t xml:space="preserve">Esimerkki 8.1676</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Tyttöystäväni ja minä ajoimme kotiin lomalle.</w:t>
      </w:r>
    </w:p>
    <w:p>
      <w:r>
        <w:rPr>
          <w:b/>
        </w:rPr>
        <w:t xml:space="preserve">Tulos</w:t>
      </w:r>
    </w:p>
    <w:p>
      <w:r>
        <w:t xml:space="preserve">Tyttöystäväni ja minä ajamme kotiin &gt;Syyt&gt; Tyttöystäväni ja minä tunnemme tylsyyttä.</w:t>
      </w:r>
    </w:p>
    <w:p>
      <w:r>
        <w:rPr>
          <w:b/>
        </w:rPr>
        <w:t xml:space="preserve">Esimerkki 8.1677</w:t>
      </w:r>
    </w:p>
    <w:p>
      <w:r>
        <w:t xml:space="preserve">tarina: Tyler oli niin hermostunut aloittaessaan ensimmäisen päivänsä yläasteella. Kun suuri päivä koitti, hän nousi bussiin ja istui ystävänsä kanssa. Hän sai tietää, että hänen ystävänsä oli myös hermostunut, mikä helpotti hänen oloaan. Tylerilla oli lopulta ihana ensimmäinen koulupäivä. Hän meni kotiin ja kertoi äidilleen, että häntä oli jännittänyt turhaan! valittu lause: Tylerin ensimmäinen koulupäivä oli sittenkin ihana.</w:t>
      </w:r>
    </w:p>
    <w:p>
      <w:r>
        <w:rPr>
          <w:b/>
        </w:rPr>
        <w:t xml:space="preserve">Tulos</w:t>
      </w:r>
    </w:p>
    <w:p>
      <w:r>
        <w:t xml:space="preserve">Tylerillä on hyvä päivä &gt;Syyt&gt; Tyler on onnellinen(t).</w:t>
      </w:r>
    </w:p>
    <w:p>
      <w:r>
        <w:rPr>
          <w:b/>
        </w:rPr>
        <w:t xml:space="preserve">Esimerkki 8.1678</w:t>
      </w:r>
    </w:p>
    <w:p>
      <w:r>
        <w:t xml:space="preserve">tarina: Rita uskoi aidosti, että Yhdysvalloissa oli 49 osavaltiota. Hänen ystävänsä yrittivät parhaansa mukaan puhua hänelle järkeä. Rita kiisti jatkuvasti, että Havaiji oli osavaltio. Hän vaati, että se oli kaupunki. Hänen ystävänsä luopuivat asiasta jonkin ajan kuluttua, mutta se on edelleen uskomatonta. valittu lause: Rita kiisti jatkuvasti, että Havaiji oli osavaltio.</w:t>
      </w:r>
    </w:p>
    <w:p>
      <w:r>
        <w:rPr>
          <w:b/>
        </w:rPr>
        <w:t xml:space="preserve">Tulos</w:t>
      </w:r>
    </w:p>
    <w:p>
      <w:r>
        <w:t xml:space="preserve">Rita kiistää, että Havaiji on osavaltio &gt;Syyt&gt; Hänen ystävänsä ovat turhautuneita.</w:t>
      </w:r>
    </w:p>
    <w:p>
      <w:r>
        <w:rPr>
          <w:b/>
        </w:rPr>
        <w:t xml:space="preserve">Esimerkki 8.1679</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Kauppa oli niin suuri, että hänellä kesti tunnin valita alkuperäinen setti.</w:t>
      </w:r>
    </w:p>
    <w:p>
      <w:r>
        <w:rPr>
          <w:b/>
        </w:rPr>
        <w:t xml:space="preserve">Tulos</w:t>
      </w:r>
    </w:p>
    <w:p>
      <w:r>
        <w:t xml:space="preserve">Kim löytää sarjan &gt;Syyt&gt; Kim on onnellinen (onnelliset)</w:t>
      </w:r>
    </w:p>
    <w:p>
      <w:r>
        <w:rPr>
          <w:b/>
        </w:rPr>
        <w:t xml:space="preserve">Tulos</w:t>
      </w:r>
    </w:p>
    <w:p>
      <w:r>
        <w:t xml:space="preserve">Kim eksyy &gt;Syyt&gt; Kim kokee olevansa stressaantunut.</w:t>
      </w:r>
    </w:p>
    <w:p>
      <w:r>
        <w:rPr>
          <w:b/>
        </w:rPr>
        <w:t xml:space="preserve">Esimerkki 8.1680</w:t>
      </w:r>
    </w:p>
    <w:p>
      <w:r>
        <w:t xml:space="preserve">tarina: Tom oli myöhässä töistä. Hänen vaimonsa yritti hyvästellä hänet. Tom paiskasi oven vahingossa kiinni mennessään ulos. Vaimo luuli Tomin olevan vihainen hänelle. He pystyivät puhumaan asiat selviksi. valittu lause: He pystyivät puhumaan asiat selviksi.</w:t>
      </w:r>
    </w:p>
    <w:p>
      <w:r>
        <w:rPr>
          <w:b/>
        </w:rPr>
        <w:t xml:space="preserve">Tulos</w:t>
      </w:r>
    </w:p>
    <w:p>
      <w:r>
        <w:t xml:space="preserve">He puhuvat asiat selviksi &gt;Syyt&gt; Tomin vaimo on helpottunut.</w:t>
      </w:r>
    </w:p>
    <w:p>
      <w:r>
        <w:rPr>
          <w:b/>
        </w:rPr>
        <w:t xml:space="preserve">Esimerkki 8.1681</w:t>
      </w:r>
    </w:p>
    <w:p>
      <w:r>
        <w:t xml:space="preserve">tarina: Brad rakasti leikkiä koiransa kanssa. Hän meni aina puistoon sen kanssa. Eräänä päivänä hän kadotti koiransa puistossa! Lopulta hän löysi koiran puun takaa pentuparven kanssa! Bradin koira oli uusi äiti! valittu lause: Hän kävi aina puistossa koiran kanssa.</w:t>
      </w:r>
    </w:p>
    <w:p>
      <w:r>
        <w:rPr>
          <w:b/>
        </w:rPr>
        <w:t xml:space="preserve">Tulos</w:t>
      </w:r>
    </w:p>
    <w:p>
      <w:r>
        <w:t xml:space="preserve">Brad vie koiransa puistoon &gt;Syyt&gt; Brad on onnellinen.</w:t>
      </w:r>
    </w:p>
    <w:p>
      <w:r>
        <w:rPr>
          <w:b/>
        </w:rPr>
        <w:t xml:space="preserve">Esimerkki 8.1682</w:t>
      </w:r>
    </w:p>
    <w:p>
      <w:r>
        <w:t xml:space="preserve">tarina: Jane ja Fred tapasivat aina aidan takana olevan tukin luona. He tapasivat ja juttelivat ja nauroivat tuntikausia. Lopulta tukki pilkottiin polttopuiksi. Jane ja Fred menivät naimisiin ja kaatoivat puun takapihalta. Ei heillä ole tukki voitto, kun he haluavat päästä pois. valittu lause: He tapasivat ja puhuivat ja nauroivat tuntikausia.</w:t>
      </w:r>
    </w:p>
    <w:p>
      <w:r>
        <w:rPr>
          <w:b/>
        </w:rPr>
        <w:t xml:space="preserve">Tulos</w:t>
      </w:r>
    </w:p>
    <w:p>
      <w:r>
        <w:t xml:space="preserve">Jane ja Fred tapaavat ja puhuvat ja nauravat tuntikausia &gt;Syyt&gt; Jane ja Fred tuntevat olonsa onnelliseksi.</w:t>
      </w:r>
    </w:p>
    <w:p>
      <w:r>
        <w:rPr>
          <w:b/>
        </w:rPr>
        <w:t xml:space="preserve">Esimerkki 8.1683</w:t>
      </w:r>
    </w:p>
    <w:p>
      <w:r>
        <w:t xml:space="preserve">tarina: Tara oli hukannut upouuden hattunsa. Hän etsi hattuaan kaikkialta. Hän oli jo luovuttamassa, kun hän katsoi koiransa kotiin. Koiralla oli suussaan muutama kangasliina. Se oli syönyt hatun. valittu lause: Tara oli hukannut upouuden hattunsa.</w:t>
      </w:r>
    </w:p>
    <w:p>
      <w:r>
        <w:rPr>
          <w:b/>
        </w:rPr>
        <w:t xml:space="preserve">Tulos</w:t>
      </w:r>
    </w:p>
    <w:p>
      <w:r>
        <w:t xml:space="preserve">Tara menettää upouuden hattunsa &gt;Syyt&gt; Tara tuntee katumusta.</w:t>
      </w:r>
    </w:p>
    <w:p>
      <w:r>
        <w:rPr>
          <w:b/>
        </w:rPr>
        <w:t xml:space="preserve">Esimerkki 8.1684</w:t>
      </w:r>
    </w:p>
    <w:p>
      <w:r>
        <w:t xml:space="preserve">tarina: Margaret näki jotain käytävällä. Hän luuli sitä aaveeksi. Hän kertoi siitä ystävilleen töissä. Hänen ystävänsä tulivat Margaretin luokse. He eivät pitäneet sitä kummituksena. valittu lause: Hän luuli, että se oli aave.</w:t>
      </w:r>
    </w:p>
    <w:p>
      <w:r>
        <w:rPr>
          <w:b/>
        </w:rPr>
        <w:t xml:space="preserve">Tulos</w:t>
      </w:r>
    </w:p>
    <w:p>
      <w:r>
        <w:t xml:space="preserve">Margaret luulee näkevänsä aaveen talossaan &gt;Syyt&gt; Margaret pelästyy. </w:t>
      </w:r>
    </w:p>
    <w:p>
      <w:r>
        <w:rPr>
          <w:b/>
        </w:rPr>
        <w:t xml:space="preserve">Tulos</w:t>
      </w:r>
    </w:p>
    <w:p>
      <w:r>
        <w:t xml:space="preserve">Margaret luulee näkemänsä olion olevan aave &gt;Syyt&gt; Margaret tuntee pelkoa.</w:t>
      </w:r>
    </w:p>
    <w:p>
      <w:r>
        <w:rPr>
          <w:b/>
        </w:rPr>
        <w:t xml:space="preserve">Esimerkki 8.1685</w:t>
      </w:r>
    </w:p>
    <w:p>
      <w:r>
        <w:t xml:space="preserve">tarina: Tim oli nopea. Hän oli koulun nopein poika. Eräänä päivänä hän juoksi niin lujaa, että kompastui. Hän luuli, ettei enää koskaan juoksisi. Harjoittelun myötä hän alkoi kuitenkin hitaasti juosta kuten ennenkin. valittu lause: Harjoituksen myötä hän alkoi kuitenkin hitaasti juosta kuten ennen.</w:t>
      </w:r>
    </w:p>
    <w:p>
      <w:r>
        <w:rPr>
          <w:b/>
        </w:rPr>
        <w:t xml:space="preserve">Tulos</w:t>
      </w:r>
    </w:p>
    <w:p>
      <w:r>
        <w:t xml:space="preserve">Hän alkaa juosta kuten ennen &gt;Syyt&gt; Hän tuntee ylpeyttä.</w:t>
      </w:r>
    </w:p>
    <w:p>
      <w:r>
        <w:rPr>
          <w:b/>
        </w:rPr>
        <w:t xml:space="preserve">Esimerkki 8.1686</w:t>
      </w:r>
    </w:p>
    <w:p>
      <w:r>
        <w:t xml:space="preserve">tarina: Arnold oli pieni poika, joka rakasti kakun syömistä. Jos hänen äitinsä yritti syöttää hänelle jotain muuta, hän itki ja itki. Eräänä päivänä Arnoldin hampaaseen tuli paha kipu. Hammaslääkäri joutui vetämään kolme hänen hampaitaan, koska ne olivat lahoja. Arnold ei enää koskaan syönyt kakkua. valittu lause: Eräänä päivänä Arnoldin hampaassa oli paha kipu.</w:t>
      </w:r>
    </w:p>
    <w:p>
      <w:r>
        <w:rPr>
          <w:b/>
        </w:rPr>
        <w:t xml:space="preserve">Tulos</w:t>
      </w:r>
    </w:p>
    <w:p>
      <w:r>
        <w:t xml:space="preserve">Arnoldin hammas on kipeä &gt;Syyt&gt; Arnold on surullinen.</w:t>
      </w:r>
    </w:p>
    <w:p>
      <w:r>
        <w:rPr>
          <w:b/>
        </w:rPr>
        <w:t xml:space="preserve">Esimerkki 8.1687</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Gina tunsi olevansa taas yksin.</w:t>
      </w:r>
    </w:p>
    <w:p>
      <w:r>
        <w:rPr>
          <w:b/>
        </w:rPr>
        <w:t xml:space="preserve">Tulos</w:t>
      </w:r>
    </w:p>
    <w:p>
      <w:r>
        <w:t xml:space="preserve">Gina tuntee itsensä yksinäiseksi &gt;Syyt&gt; Gina tuntee itsensä yksinäiseksi.</w:t>
      </w:r>
    </w:p>
    <w:p>
      <w:r>
        <w:rPr>
          <w:b/>
        </w:rPr>
        <w:t xml:space="preserve">Esimerkki 8.1688</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Minulla oli hauskaa olla maalivahtina, koska pystyin vielä käyttämään käsiäni.</w:t>
      </w:r>
    </w:p>
    <w:p>
      <w:r>
        <w:rPr>
          <w:b/>
        </w:rPr>
        <w:t xml:space="preserve">Tulos</w:t>
      </w:r>
    </w:p>
    <w:p>
      <w:r>
        <w:t xml:space="preserve">Minulla on hauskaa olla maalivahti &gt;Syyt&gt; Olen onnellinen(t).</w:t>
      </w:r>
    </w:p>
    <w:p>
      <w:r>
        <w:rPr>
          <w:b/>
        </w:rPr>
        <w:t xml:space="preserve">Tulos</w:t>
      </w:r>
    </w:p>
    <w:p>
      <w:r>
        <w:t xml:space="preserve">Minulla oli hauskaa pelata jalkapalloa &gt;Syyt&gt; Tunnen itseni onnelliseksi.</w:t>
      </w:r>
    </w:p>
    <w:p>
      <w:r>
        <w:rPr>
          <w:b/>
        </w:rPr>
        <w:t xml:space="preserve">Esimerkki 8.1689</w:t>
      </w:r>
    </w:p>
    <w:p>
      <w:r>
        <w:t xml:space="preserve">tarina: Pete oli rannalla. Hän näki edessään hiekassa leikkiviä lapsia. Yhtäkkiä suuri aalto alkoi syöksyä kohti rantaa. Pete juoksi paikalle, tarttui lapsiin ja juoksi pois rannalta. Juuri kun Pete pääsi korkeammalle maalle, aalto nielaisi rannan. valittu lause: Juuri kun Pete ehti korkeammalle, aalto nielaisi rannan.</w:t>
      </w:r>
    </w:p>
    <w:p>
      <w:r>
        <w:rPr>
          <w:b/>
        </w:rPr>
        <w:t xml:space="preserve">Tulos</w:t>
      </w:r>
    </w:p>
    <w:p>
      <w:r>
        <w:t xml:space="preserve">Pete pääsee korkeammalle &gt;Syyt&gt; Pete tuntee helpotusta.</w:t>
      </w:r>
    </w:p>
    <w:p>
      <w:r>
        <w:rPr>
          <w:b/>
        </w:rPr>
        <w:t xml:space="preserve">Esimerkki 8.1690</w:t>
      </w:r>
    </w:p>
    <w:p>
      <w:r>
        <w:t xml:space="preserve">tarina: Paul huomaa eräänä päivänä suihkussa, että shampoo on melkein loppu. Seuraavana päivänä hän ajaa kauppaan ostamaan sitä lisää. Kaupassa hän kuitenkin huomaa unohtaneensa lompakkonsa. Hänen on ajettava takaisin kotiin saadakseen rahaa. Lopulta hän palaa kauppaan rahojen kanssa ostaakseen shampoon. valittu lause: Paul huomaa eräänä päivänä suihkussa, että shampoo on melkein loppu.</w:t>
      </w:r>
    </w:p>
    <w:p>
      <w:r>
        <w:rPr>
          <w:b/>
        </w:rPr>
        <w:t xml:space="preserve">Tulos</w:t>
      </w:r>
    </w:p>
    <w:p>
      <w:r>
        <w:t xml:space="preserve">Paul huomaa eräänä päivänä suihkussa, että shampoo on melkein loppu &gt;Syyt&gt; Paul tuntee velvollisuutta.</w:t>
      </w:r>
    </w:p>
    <w:p>
      <w:r>
        <w:rPr>
          <w:b/>
        </w:rPr>
        <w:t xml:space="preserve">Esimerkki 8.1691</w:t>
      </w:r>
    </w:p>
    <w:p>
      <w:r>
        <w:t xml:space="preserve">tarina: Todilla oli vanha koira nimeltä Fred. Fred oli Toddin paras ystävä. Eräänä päivänä Fred sairastui. Tod vei Fredin lääkäriin. Lääkäri antoi Fredille lääkettä, ja Fred tuli taas terveeksi. valittu lause: Fred sairastui eräänä päivänä.</w:t>
      </w:r>
    </w:p>
    <w:p>
      <w:r>
        <w:rPr>
          <w:b/>
        </w:rPr>
        <w:t xml:space="preserve">Tulos</w:t>
      </w:r>
    </w:p>
    <w:p>
      <w:r>
        <w:t xml:space="preserve">FRED SAIRASTUI &gt;Syyt&gt; FRED tuntee itsensä stressaantuneeksi.</w:t>
      </w:r>
    </w:p>
    <w:p>
      <w:r>
        <w:rPr>
          <w:b/>
        </w:rPr>
        <w:t xml:space="preserve">Esimerkki 8.1692</w:t>
      </w:r>
    </w:p>
    <w:p>
      <w:r>
        <w:t xml:space="preserve">tarina: Kim sai juuri uuden koiran. Hän halusi viedä sen kävelylle, mutta hänellä ei ollut koirapantaa. Niinpä hän meni eläinkauppaan ja osti koiralleen uuden kaulapannan. Hän laittoi pannan koiralle. Hän ulkoilutti koiraa kolmekymmentä minuuttia. valittu lause: Niinpä hän meni eläinkauppaan ja osti koiralleen uuden kaulapannan.</w:t>
      </w:r>
    </w:p>
    <w:p>
      <w:r>
        <w:rPr>
          <w:b/>
        </w:rPr>
        <w:t xml:space="preserve">Tulos</w:t>
      </w:r>
    </w:p>
    <w:p>
      <w:r>
        <w:t xml:space="preserve">Kim ostaa koiran kaulapannan &gt;Syyt&gt; Kim on onnellinen(t)</w:t>
      </w:r>
    </w:p>
    <w:p>
      <w:r>
        <w:rPr>
          <w:b/>
        </w:rPr>
        <w:t xml:space="preserve">Esimerkki 8.1693</w:t>
      </w:r>
    </w:p>
    <w:p>
      <w:r>
        <w:t xml:space="preserve">tarina: Äiti käski meidän kirjoittaa ylös muutamia asioita, joita haluamme joululahjaksi. Laitoin lapun kirjekuoreen. Seuraavana päivänä hän avasi sen. Kirjekuoressa oli 1000 dollaria. Hän kiitti minua heti. valittu lause: Hän avasi sen seuraavana päivänä.</w:t>
      </w:r>
    </w:p>
    <w:p>
      <w:r>
        <w:rPr>
          <w:b/>
        </w:rPr>
        <w:t xml:space="preserve">Tulos</w:t>
      </w:r>
    </w:p>
    <w:p>
      <w:r>
        <w:t xml:space="preserve">Hän avaa sen &gt;Syyt&gt; Hän on kiitollinen.</w:t>
      </w:r>
    </w:p>
    <w:p>
      <w:r>
        <w:rPr>
          <w:b/>
        </w:rPr>
        <w:t xml:space="preserve">Esimerkki 8.1694</w:t>
      </w:r>
    </w:p>
    <w:p>
      <w:r>
        <w:t xml:space="preserve">tarina: Sam oli surullinen. Hän pudotti aina kaiken. Hänen ystävänsä pilkkasivat häntä. Eräänä päivänä hän harjoitteli varovaisuutta käsillään. Hän ei enää koskaan pudottanut mitään. valittu lause: Eräänä päivänä hän harjoitteli varovaisuutta käsillään.</w:t>
      </w:r>
    </w:p>
    <w:p>
      <w:r>
        <w:rPr>
          <w:b/>
        </w:rPr>
        <w:t xml:space="preserve">Tulos</w:t>
      </w:r>
    </w:p>
    <w:p>
      <w:r>
        <w:t xml:space="preserve">Hän harjoittelee varovaisuutta &gt;Syyt&gt; Hän voi paremmin.</w:t>
      </w:r>
    </w:p>
    <w:p>
      <w:r>
        <w:rPr>
          <w:b/>
        </w:rPr>
        <w:t xml:space="preserve">Esimerkki 8.1695</w:t>
      </w:r>
    </w:p>
    <w:p>
      <w:r>
        <w:t xml:space="preserve">tarina: Minulta loppui vessapaperi. Soitin veljelleni hakemaan lisää. Hän toi rullan minulle. Vaihdoin vessapaperirullan. Menimme kauppaan ostamaan lisää. valittu lause: Soitin veljelleni hakemaan minulle lisää.</w:t>
      </w:r>
    </w:p>
    <w:p>
      <w:r>
        <w:rPr>
          <w:b/>
        </w:rPr>
        <w:t xml:space="preserve">Tulos</w:t>
      </w:r>
    </w:p>
    <w:p>
      <w:r>
        <w:t xml:space="preserve">Pyydän veljeltäni vessapaperia &gt;Syyt&gt; Veljeni tuntee velvollisuutta.</w:t>
      </w:r>
    </w:p>
    <w:p>
      <w:r>
        <w:rPr>
          <w:b/>
        </w:rPr>
        <w:t xml:space="preserve">Esimerkki 8.1696</w:t>
      </w:r>
    </w:p>
    <w:p>
      <w:r>
        <w:t xml:space="preserve">tarina: Erinin silmät tuntuivat väsyneiltä. Ja tässä näkö oli sumea. Niinpä hän päätti syödä porkkanan. Ja hänen silmänsä tuntuivat paremmilta. Siitä lähtien Erin söi porkkanan joka päivä. valittu lause: Erinin silmät tuntuivat väsyneiltä.</w:t>
      </w:r>
    </w:p>
    <w:p>
      <w:r>
        <w:rPr>
          <w:b/>
        </w:rPr>
        <w:t xml:space="preserve">Tulos</w:t>
      </w:r>
    </w:p>
    <w:p>
      <w:r>
        <w:t xml:space="preserve">Erinin silmät ovat väsyneet &gt;Syyt&gt; Hän on unelias.</w:t>
      </w:r>
    </w:p>
    <w:p>
      <w:r>
        <w:rPr>
          <w:b/>
        </w:rPr>
        <w:t xml:space="preserve">Esimerkki 8.1697</w:t>
      </w:r>
    </w:p>
    <w:p>
      <w:r>
        <w:t xml:space="preserve">tarina: Perheeni ja minä kävimme kesällä Six Flagsissa. Päätimme veljeni kanssa mennä pelottavimpaan vuoristorataan ikinä! Olimme molemmat niin hermostuneita. Nousimme kyytiin ja huusimme koko matkan. Lopulta meillä oli hauskaa ja halusimme mennä uudestaan! valittu lause: Päätimme veljeni kanssa mennä kaikkien aikojen pelottavimpaan vuoristorataan!</w:t>
      </w:r>
    </w:p>
    <w:p>
      <w:r>
        <w:rPr>
          <w:b/>
        </w:rPr>
        <w:t xml:space="preserve">Tulos</w:t>
      </w:r>
    </w:p>
    <w:p>
      <w:r>
        <w:t xml:space="preserve">Veljeni ja minä päätimme mennä pelottavimpaan vuoristorataan koskaan &gt;Syyt&gt; Olemme hermostuneita.</w:t>
      </w:r>
    </w:p>
    <w:p>
      <w:r>
        <w:rPr>
          <w:b/>
        </w:rPr>
        <w:t xml:space="preserve">Esimerkki 8.1698</w:t>
      </w:r>
    </w:p>
    <w:p>
      <w:r>
        <w:t xml:space="preserve">tarina: Viime yönä näin pelottavaa unta. Se piti minut hereillä koko yön. En pystynyt nukahtamaan. Lopulta minun oli mentävä töihin. Nyt olen väsynyt ja ärsyyntynyt. valittu lause: Viime yönä näin pelottavaa unta.</w:t>
      </w:r>
    </w:p>
    <w:p>
      <w:r>
        <w:rPr>
          <w:b/>
        </w:rPr>
        <w:t xml:space="preserve">Tulos</w:t>
      </w:r>
    </w:p>
    <w:p>
      <w:r>
        <w:t xml:space="preserve">Näen painajaista &gt;Syyt&gt; Minua pelottaa (pelottaa).</w:t>
      </w:r>
    </w:p>
    <w:p>
      <w:r>
        <w:rPr>
          <w:b/>
        </w:rPr>
        <w:t xml:space="preserve">Esimerkki 8.1699</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Arthur oli suuri kissankalastaja.</w:t>
      </w:r>
    </w:p>
    <w:p>
      <w:r>
        <w:rPr>
          <w:b/>
        </w:rPr>
        <w:t xml:space="preserve">Tulos</w:t>
      </w:r>
    </w:p>
    <w:p>
      <w:r>
        <w:t xml:space="preserve">Arthur on erinomainen kissankalastuksessa &gt;Syyt&gt; Arthur tuntee ylpeyttä.</w:t>
      </w:r>
    </w:p>
    <w:p>
      <w:r>
        <w:rPr>
          <w:b/>
        </w:rPr>
        <w:t xml:space="preserve">Esimerkki 8.1700</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Kello oli keskipäivä.</w:t>
      </w:r>
    </w:p>
    <w:p>
      <w:r>
        <w:rPr>
          <w:b/>
        </w:rPr>
        <w:t xml:space="preserve">Tulos</w:t>
      </w:r>
    </w:p>
    <w:p>
      <w:r>
        <w:t xml:space="preserve">Kello on keskipäivä &gt;Syyt&gt; Amy tuntee itsensä levänneeksi.</w:t>
      </w:r>
    </w:p>
    <w:p>
      <w:r>
        <w:rPr>
          <w:b/>
        </w:rPr>
        <w:t xml:space="preserve">Esimerkki 8.1701</w:t>
      </w:r>
    </w:p>
    <w:p>
      <w:r>
        <w:t xml:space="preserve">tarina: Karl huomasi tahran housuissaan. Hän ei tiennyt, mikä se oli. Hän kurottautui taskuunsa, ja hänen taskunsa peittyi musteeseen. Hänen kynänsä oli hajonnut. Se vuoti kaikkialle, ja hänen oli ostettava uudet housut. valittu lause: Hänen kynänsä oli mennyt rikki.</w:t>
      </w:r>
    </w:p>
    <w:p>
      <w:r>
        <w:rPr>
          <w:b/>
        </w:rPr>
        <w:t xml:space="preserve">Tulos</w:t>
      </w:r>
    </w:p>
    <w:p>
      <w:r>
        <w:t xml:space="preserve">Karlin kynä hajoaa &gt;Syyt&gt; Karl on järkyttynyt.</w:t>
      </w:r>
    </w:p>
    <w:p>
      <w:r>
        <w:rPr>
          <w:b/>
        </w:rPr>
        <w:t xml:space="preserve">Esimerkki 8.1702</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Oppilaat näkivät paljon maalauksia ja monenlaista taidetta.</w:t>
      </w:r>
    </w:p>
    <w:p>
      <w:r>
        <w:rPr>
          <w:b/>
        </w:rPr>
        <w:t xml:space="preserve">Tulos</w:t>
      </w:r>
    </w:p>
    <w:p>
      <w:r>
        <w:t xml:space="preserve">Oppilaat näkevät maalauksia &gt;Syyt&gt; Oppilaat tuntevat olonsa onnelliseksi.</w:t>
      </w:r>
    </w:p>
    <w:p>
      <w:r>
        <w:rPr>
          <w:b/>
        </w:rPr>
        <w:t xml:space="preserve">Tulos</w:t>
      </w:r>
    </w:p>
    <w:p>
      <w:r>
        <w:t xml:space="preserve">Oppilaat näkevät monenlaista taidetta &gt;Syyt&gt; Oppilaat ovat vaikuttuneita.</w:t>
      </w:r>
    </w:p>
    <w:p>
      <w:r>
        <w:rPr>
          <w:b/>
        </w:rPr>
        <w:t xml:space="preserve">Esimerkki 8.1703</w:t>
      </w:r>
    </w:p>
    <w:p>
      <w:r>
        <w:t xml:space="preserve">tarina: Ira meni kauppaan ostamaan jotain syötävää. Sipsit olivat alennuksessa, joten hän osti pussin. Ira laski sipsejä syödessään. Pussin viimeinen kokonainen sipsi oli numero 63. Ira söi pieniä murusia ja laski ne sipseiksi numero 64. Valittu lause: Ira meni kauppaan ostamaan Jotain syötävää.</w:t>
      </w:r>
    </w:p>
    <w:p>
      <w:r>
        <w:rPr>
          <w:b/>
        </w:rPr>
        <w:t xml:space="preserve">Tulos</w:t>
      </w:r>
    </w:p>
    <w:p>
      <w:r>
        <w:t xml:space="preserve">Ira menee kauppaan ostamaan ruokaa &gt;Syyt&gt; Ira tuntee tyytyväisyyttä.</w:t>
      </w:r>
    </w:p>
    <w:p>
      <w:r>
        <w:rPr>
          <w:b/>
        </w:rPr>
        <w:t xml:space="preserve">Esimerkki 8.1704</w:t>
      </w:r>
    </w:p>
    <w:p>
      <w:r>
        <w:t xml:space="preserve">tarina: Sally heräsi keskiyöllä. Hän kertoi, että hänellä oli nälkä. Vein hänet keittiöön syömään välipalaa. Meillä oli maitoa ja keksejä. Hän on nyt takaisin sängyssä. valittu lause: Hän on nyt takaisin sängyssä.</w:t>
      </w:r>
    </w:p>
    <w:p>
      <w:r>
        <w:rPr>
          <w:b/>
        </w:rPr>
        <w:t xml:space="preserve">Tulos</w:t>
      </w:r>
    </w:p>
    <w:p>
      <w:r>
        <w:t xml:space="preserve">Hän on sängyssä &gt;Syyt&gt; Hän tuntee olonsa rentoutuneeksi.</w:t>
      </w:r>
    </w:p>
    <w:p>
      <w:r>
        <w:rPr>
          <w:b/>
        </w:rPr>
        <w:t xml:space="preserve">Esimerkki 8.1705</w:t>
      </w:r>
    </w:p>
    <w:p>
      <w:r>
        <w:t xml:space="preserve">tarina: Eräänä vuonna satoi kovaa lunta. Soitin työpaikalleni. He käskivät olla tulematta. Puhelimeen vastannut kaveri oli jumissa siellä. Siinä kaupungissa ei yleensä sataa kovaa lunta. valittu lause: Eräänä vuonna satoi kovaa lunta.</w:t>
      </w:r>
    </w:p>
    <w:p>
      <w:r>
        <w:rPr>
          <w:b/>
        </w:rPr>
        <w:t xml:space="preserve">Tulos</w:t>
      </w:r>
    </w:p>
    <w:p>
      <w:r>
        <w:t xml:space="preserve">Lunta sataa kovaa &gt;Syyt&gt; Tunnen pelkoa. </w:t>
      </w:r>
    </w:p>
    <w:p>
      <w:r>
        <w:rPr>
          <w:b/>
        </w:rPr>
        <w:t xml:space="preserve">Esimerkki 8.1706</w:t>
      </w:r>
    </w:p>
    <w:p>
      <w:r>
        <w:t xml:space="preserve">tarina: Yrjöllä oli viisi lamppua. Hän myi kaupassaan kaksi lamppua. Hän laittoi kaksi lamppua keittiöönsä. Viimeisen lampun hän antoi tyttärelleen. Tyttö rakasti sitä. valittu lause: Viimeisen lampun hän antoi tyttärelleen.</w:t>
      </w:r>
    </w:p>
    <w:p>
      <w:r>
        <w:rPr>
          <w:b/>
        </w:rPr>
        <w:t xml:space="preserve">Tulos</w:t>
      </w:r>
    </w:p>
    <w:p>
      <w:r>
        <w:t xml:space="preserve">Yrjö antaa tyttärelleen lampun &gt; Aiheuttaa&gt; Yrjön tyttärelle onnellisuuden tunteen (tunteet)</w:t>
      </w:r>
    </w:p>
    <w:p>
      <w:r>
        <w:rPr>
          <w:b/>
        </w:rPr>
        <w:t xml:space="preserve">Tulos</w:t>
      </w:r>
    </w:p>
    <w:p>
      <w:r>
        <w:t xml:space="preserve">Hän antaa viimeisen lampun tyttärelleen &gt;Syyt&gt; Tytär on kiitollinen.</w:t>
      </w:r>
    </w:p>
    <w:p>
      <w:r>
        <w:rPr>
          <w:b/>
        </w:rPr>
        <w:t xml:space="preserve">Esimerkki 8.1707</w:t>
      </w:r>
    </w:p>
    <w:p>
      <w:r>
        <w:t xml:space="preserve">tarina: Ystäväni tapasi netissä afrikkalaisen miehen. Mies oli ystävällinen, viehättävä ja komea, ja nainen ihastui häneen. Mies lupasi rakastaa häntä, mennä hänen kanssaan naimisiin ja huolehtia hänen lapsistaan. Hän lähetti miehelle paljon rahaa luvattuaan, että mies menisi pian naimisiin hänen kanssaan. Kun rahat loppuivat, mies vaihtoi numeronsa. valittu lause: Hän lähetti miehelle paljon rahaa luvattuaan, että tämä menisi pian naimisiin hänen kanssaan.</w:t>
      </w:r>
    </w:p>
    <w:p>
      <w:r>
        <w:rPr>
          <w:b/>
        </w:rPr>
        <w:t xml:space="preserve">Tulos</w:t>
      </w:r>
    </w:p>
    <w:p>
      <w:r>
        <w:t xml:space="preserve">hän lähetti rahaa &gt;Syyt&gt; hän tuntee luottamusta.</w:t>
      </w:r>
    </w:p>
    <w:p>
      <w:r>
        <w:rPr>
          <w:b/>
        </w:rPr>
        <w:t xml:space="preserve">Esimerkki 8.1708</w:t>
      </w:r>
    </w:p>
    <w:p>
      <w:r>
        <w:t xml:space="preserve">tarina: Iso koirani pelkää niin paljon myrskyjä. Se aistii ne paljon ennen minua. Se vinkuu ja piiloutuu häkkiinsä. Se ei tule ulos ennen kuin myrsky on ohi. Heti kun ne ovat ohi, se on aina niin iloinen! valittu lause: Se aistii ne hyvissä ajoin ennen minua.</w:t>
      </w:r>
    </w:p>
    <w:p>
      <w:r>
        <w:rPr>
          <w:b/>
        </w:rPr>
        <w:t xml:space="preserve">Tulos</w:t>
      </w:r>
    </w:p>
    <w:p>
      <w:r>
        <w:t xml:space="preserve">Hän aistii ne ennen minua &gt;Syyt&gt; Tunnen itseni vaikuttuneeksi.</w:t>
      </w:r>
    </w:p>
    <w:p>
      <w:r>
        <w:rPr>
          <w:b/>
        </w:rPr>
        <w:t xml:space="preserve">Tulos</w:t>
      </w:r>
    </w:p>
    <w:p>
      <w:r>
        <w:t xml:space="preserve">Koirani aistii myrskyt ennen minua &gt;Syyt&gt; Koirani pelkää myrskyä. </w:t>
      </w:r>
    </w:p>
    <w:p>
      <w:r>
        <w:rPr>
          <w:b/>
        </w:rPr>
        <w:t xml:space="preserve">Esimerkki 8.1709</w:t>
      </w:r>
    </w:p>
    <w:p>
      <w:r>
        <w:t xml:space="preserve">tarina: Bob katseli kokkiohjelmaa, jossa valmistettiin pihviä. Bobille tuli nälkä. Bob meni kauppaan ostamaan pihviä ja sieniä. Kun Bob palasi kotiin, Bob paistoi pihvin ja sienet voissa. Kun Bob oli syönyt herkkunsa Bob tunsi itsensä kylläiseksi. valittu lause: Bobille tuli nälkä.</w:t>
      </w:r>
    </w:p>
    <w:p>
      <w:r>
        <w:rPr>
          <w:b/>
        </w:rPr>
        <w:t xml:space="preserve">Tulos</w:t>
      </w:r>
    </w:p>
    <w:p>
      <w:r>
        <w:t xml:space="preserve">Bobille tuli nälkä &gt;Syyt&gt; Bobilla on nälkä. </w:t>
      </w:r>
    </w:p>
    <w:p>
      <w:r>
        <w:rPr>
          <w:b/>
        </w:rPr>
        <w:t xml:space="preserve">Esimerkki 8.1710</w:t>
      </w:r>
    </w:p>
    <w:p>
      <w:r>
        <w:t xml:space="preserve">tarina: Tom ajoi yöllä. Poliisit pysäyttivät hänet. Tom ei tiennyt miksi. He sanoivat, että hänen takavalonsa oli rikki. Tomille annettiin sakko ja häntä kehotettiin korjaamaan se. valittu lause: Tom ei tiennyt miksi.</w:t>
      </w:r>
    </w:p>
    <w:p>
      <w:r>
        <w:rPr>
          <w:b/>
        </w:rPr>
        <w:t xml:space="preserve">Tulos</w:t>
      </w:r>
    </w:p>
    <w:p>
      <w:r>
        <w:t xml:space="preserve">Tom ei tiedä miksi &gt;Syyt&gt; Tom on hämmentynyt.</w:t>
      </w:r>
    </w:p>
    <w:p>
      <w:r>
        <w:rPr>
          <w:b/>
        </w:rPr>
        <w:t xml:space="preserve">Esimerkki 8.1711</w:t>
      </w:r>
    </w:p>
    <w:p>
      <w:r>
        <w:t xml:space="preserve">tarina: Kian vanhemmat antoivat hänen valvoa myöhään ja katsoa elokuvaa. Elokuvassa oli dinosauruksia, ja se oli hyvin pelottava. Sinä yönä hän näki painajaista dinosauruksista. Kia päätti olla katsomatta enää yhtään myöhäisillan kauhuelokuvaa. Hän ei halunnut nähdä enää painajaisia! valittu lause: Hän ei halunnut nähdä enää painajaisia!</w:t>
      </w:r>
    </w:p>
    <w:p>
      <w:r>
        <w:rPr>
          <w:b/>
        </w:rPr>
        <w:t xml:space="preserve">Tulos</w:t>
      </w:r>
    </w:p>
    <w:p>
      <w:r>
        <w:t xml:space="preserve">Kia ei halua nähdä enää painajaisia &gt;Syyt&gt; Kia tuntee pelkoa.</w:t>
      </w:r>
    </w:p>
    <w:p>
      <w:r>
        <w:rPr>
          <w:b/>
        </w:rPr>
        <w:t xml:space="preserve">Esimerkki 8.1712</w:t>
      </w:r>
    </w:p>
    <w:p>
      <w:r>
        <w:t xml:space="preserve">tarina: Anna halusi hedelmiä. Mutta hänen talossaan ei ollut yhtään! Hän meni takapihalle. Siellä hän veti muutaman banaanin puusta. Sitten hän meni sisälle ja söi hedelmänsä. valittu lause: Siellä hän veti muutaman banaanin puusta.</w:t>
      </w:r>
    </w:p>
    <w:p>
      <w:r>
        <w:rPr>
          <w:b/>
        </w:rPr>
        <w:t xml:space="preserve">Tulos</w:t>
      </w:r>
    </w:p>
    <w:p>
      <w:r>
        <w:t xml:space="preserve">Anna vetää banaaneja puusta &gt;Syyt&gt; Anna on onnellinen.</w:t>
      </w:r>
    </w:p>
    <w:p>
      <w:r>
        <w:rPr>
          <w:b/>
        </w:rPr>
        <w:t xml:space="preserve">Esimerkki 8.1713</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Kaikki hänen ystävänsä kielsivät häntä ja sanoivat, että se oli huono ajatus.</w:t>
      </w:r>
    </w:p>
    <w:p>
      <w:r>
        <w:rPr>
          <w:b/>
        </w:rPr>
        <w:t xml:space="preserve">Tulos</w:t>
      </w:r>
    </w:p>
    <w:p>
      <w:r>
        <w:t xml:space="preserve">Miken ystävät sanovat Mikelle, että yrityksen perustaminen on huono ajatus &gt;Syyt&gt; Mike suuttuu.</w:t>
      </w:r>
    </w:p>
    <w:p>
      <w:r>
        <w:rPr>
          <w:b/>
        </w:rPr>
        <w:t xml:space="preserve">Esimerkki 8.1714</w:t>
      </w:r>
    </w:p>
    <w:p>
      <w:r>
        <w:t xml:space="preserve">tarina: Ginan piti palata luokkahuoneeseensa tunnin kuluttua. Hän päätti olla menemättä takaisin. Kun hän päätti jäädä, häntä valtasi helpotuksen aalto. Hänestä tuntui kuin paino olisi pudonnut hänen hartioiltaan. Hän palasi takaisin luokkatyöhönsä hymy kasvoillaan. valittu lause: Ginan piti palata luokkahuoneeseensa tunnin kuluttua.</w:t>
      </w:r>
    </w:p>
    <w:p>
      <w:r>
        <w:rPr>
          <w:b/>
        </w:rPr>
        <w:t xml:space="preserve">Tulos</w:t>
      </w:r>
    </w:p>
    <w:p>
      <w:r>
        <w:t xml:space="preserve">Ginan on tarkoitus mennä &gt;Syyt&gt; Gina ärsyyntyy (ärsyyntyy).</w:t>
      </w:r>
    </w:p>
    <w:p>
      <w:r>
        <w:rPr>
          <w:b/>
        </w:rPr>
        <w:t xml:space="preserve">Tulos</w:t>
      </w:r>
    </w:p>
    <w:p>
      <w:r>
        <w:t xml:space="preserve">Ginan on tarkoitus palata luokkahuoneeseensa &gt;Syyt&gt; Gina tuntee painostusta.</w:t>
      </w:r>
    </w:p>
    <w:p>
      <w:r>
        <w:rPr>
          <w:b/>
        </w:rPr>
        <w:t xml:space="preserve">Esimerkki 8.1715</w:t>
      </w:r>
    </w:p>
    <w:p>
      <w:r>
        <w:t xml:space="preserve">tarina: Pikku Charlie juoksi pihalla. Hän jahtasi lehtiä, jotka tanssivat puista. Hän piti äitiään silmällä, kun tämä haravoi lehtiä. Yhtäkkiä Charlie lähti juoksuun. Hän hyppäsi keskelle valtavaa lehtikasaa! valittu lause: Pikku-Charlie juoksi pitkin pihaa.</w:t>
      </w:r>
    </w:p>
    <w:p>
      <w:r>
        <w:rPr>
          <w:b/>
        </w:rPr>
        <w:t xml:space="preserve">Tulos</w:t>
      </w:r>
    </w:p>
    <w:p>
      <w:r>
        <w:t xml:space="preserve">Charlie juoksee pihan läpi &gt;Syyt&gt; Charlie on onnellinen(t)</w:t>
      </w:r>
    </w:p>
    <w:p>
      <w:r>
        <w:rPr>
          <w:b/>
        </w:rPr>
        <w:t xml:space="preserve">Esimerkki 8.1716</w:t>
      </w:r>
    </w:p>
    <w:p>
      <w:r>
        <w:t xml:space="preserve">tarina: On eräs mies nimeltä Jimmy. Hän oli kyllästynyt olemaan yksin. Jimmy löysi ihanan naisen. Hän meni naimisiin hänen kanssaan. He lisäsivät perheeseensä 5 lasta. valittu lause: Hän meni naimisiin naisen kanssa.</w:t>
      </w:r>
    </w:p>
    <w:p>
      <w:r>
        <w:rPr>
          <w:b/>
        </w:rPr>
        <w:t xml:space="preserve">Tulos</w:t>
      </w:r>
    </w:p>
    <w:p>
      <w:r>
        <w:t xml:space="preserve">Jimmy menee naimisiin &gt;Syyt&gt; Jimmy on onnellinen (onnelliset)</w:t>
      </w:r>
    </w:p>
    <w:p>
      <w:r>
        <w:rPr>
          <w:b/>
        </w:rPr>
        <w:t xml:space="preserve">Esimerkki 8.1717</w:t>
      </w:r>
    </w:p>
    <w:p>
      <w:r>
        <w:t xml:space="preserve">tarina: Aloitin liikunnan harjoittelun kotitehtävieni jälkeen. Väsyin 30 minuutin kuluttua. Vaikka olin unelias, otin lääkkeeni ennen nukkumaanmenoa. Kun heräsin, tarkistin herätyskelloni. Koska kello oli 12 iltapäivällä, päätin jättää koulun väliin. valittu lause: Kun heräsin, tarkistin herätyskelloni.</w:t>
      </w:r>
    </w:p>
    <w:p>
      <w:r>
        <w:rPr>
          <w:b/>
        </w:rPr>
        <w:t xml:space="preserve">Tulos</w:t>
      </w:r>
    </w:p>
    <w:p>
      <w:r>
        <w:t xml:space="preserve">Tarkistin hälytykseni &gt;Syyt&gt; Tunnen itseni stressaantuneeksi.</w:t>
      </w:r>
    </w:p>
    <w:p>
      <w:r>
        <w:rPr>
          <w:b/>
        </w:rPr>
        <w:t xml:space="preserve">Esimerkki 8.1718</w:t>
      </w:r>
    </w:p>
    <w:p>
      <w:r>
        <w:t xml:space="preserve">tarina: Se oli kolea syksyinen iltapäivä. Tabatha haravoi lehtiä etupihallaan. Hän löysi raskaana olevan kissan, joka makasi lehtikasassa. Hän vei kissan kotiinsa hoitamaan sitä. Kissa synnytti hänen kotonaan 3 tervettä kissanpentua. valittu lause: Hän löysi lehväkasassa makaavan raskaana olevan kissan.</w:t>
      </w:r>
    </w:p>
    <w:p>
      <w:r>
        <w:rPr>
          <w:b/>
        </w:rPr>
        <w:t xml:space="preserve">Tulos</w:t>
      </w:r>
    </w:p>
    <w:p>
      <w:r>
        <w:t xml:space="preserve">Tabatha löysi raskaana olevan kissan, joka makasi lehtikasassa &gt;Syyt&gt; Tabatha tuntee myötätuntoa.</w:t>
      </w:r>
    </w:p>
    <w:p>
      <w:r>
        <w:rPr>
          <w:b/>
        </w:rPr>
        <w:t xml:space="preserve">Esimerkki 8.1719</w:t>
      </w:r>
    </w:p>
    <w:p>
      <w:r>
        <w:t xml:space="preserve">tarina: Tein grillattuja juustovoileipiä illalliseksi. Ensin voitelin leivät ja käynnistin paistinpannun. Sitten otin juuston esiin ja laitoin sen leivän päälle. Laitoin voileivät paistinpannulle, kunnes ne olivat kullanruskeita. Sitten otin voileivät pois ja pinosin ne kaikki lautaselle. valittu lause: Tein grillattuja juustovoileipiä illalliseksi.</w:t>
      </w:r>
    </w:p>
    <w:p>
      <w:r>
        <w:rPr>
          <w:b/>
        </w:rPr>
        <w:t xml:space="preserve">Tulos</w:t>
      </w:r>
    </w:p>
    <w:p>
      <w:r>
        <w:t xml:space="preserve">Tein grillattuja juustovoileipiä päivälliseksi &gt;Syyt&gt; Tunnen itseni tyytyväiseksi. </w:t>
      </w:r>
    </w:p>
    <w:p>
      <w:r>
        <w:rPr>
          <w:b/>
        </w:rPr>
        <w:t xml:space="preserve">Esimerkki 8.1720</w:t>
      </w:r>
    </w:p>
    <w:p>
      <w:r>
        <w:t xml:space="preserve">tarina: Noah-niminen veljenpoikani rakastaa leluautoja. Hän leikkii niillä aina. Hän jopa tuo ne mukanaan, kun menemme ulos syömään. Hänen syntymäpäivänsä oli tulossa, ja tiesin, mitä ostaa hänelle. Ostin hänelle lahjaksi muutaman uuden auton. valittu lause: Hän leikkii niillä aina.</w:t>
      </w:r>
    </w:p>
    <w:p>
      <w:r>
        <w:rPr>
          <w:b/>
        </w:rPr>
        <w:t xml:space="preserve">Tulos</w:t>
      </w:r>
    </w:p>
    <w:p>
      <w:r>
        <w:t xml:space="preserve">Noah leikkii leluautoilla. &gt;Syyt&gt; Noah on onnellinen.</w:t>
      </w:r>
    </w:p>
    <w:p>
      <w:r>
        <w:rPr>
          <w:b/>
        </w:rPr>
        <w:t xml:space="preserve">Esimerkki 8.1721</w:t>
      </w:r>
    </w:p>
    <w:p>
      <w:r>
        <w:t xml:space="preserve">tarina: Bryan rakasti leikkiä metsässä. Hän haaveili aina puumajan rakentamisesta. Eräänä päivänä hänen isänsä sanoi, että he voisivat rakentaa sellaisen. Bryan ja hänen isänsä työskentelivät ahkerasti puumajan parissa. Hän leikki siinä joka päivä koulun jälkeen. valittu lause: Eräänä päivänä hänen isänsä sanoi, että he voisivat rakentaa sellaisen.</w:t>
      </w:r>
    </w:p>
    <w:p>
      <w:r>
        <w:rPr>
          <w:b/>
        </w:rPr>
        <w:t xml:space="preserve">Tulos</w:t>
      </w:r>
    </w:p>
    <w:p>
      <w:r>
        <w:t xml:space="preserve">Bryanin isä sanoi, että he voisivat rakentaa puumajan &gt;Syyt&gt; Bryan on onnellinen.</w:t>
      </w:r>
    </w:p>
    <w:p>
      <w:r>
        <w:rPr>
          <w:b/>
        </w:rPr>
        <w:t xml:space="preserve">Esimerkki 8.1722</w:t>
      </w:r>
    </w:p>
    <w:p>
      <w:r>
        <w:t xml:space="preserve">tarina: Woods on aina rakastanut lemmikkikissoja. Hän oli aina halunnut sellaisen, mutta hänen äitinsä kielsi. Eräänä päivänä hän löysi kadulta kissan. Kissa oli hyvin nälkäinen ja pieni. Woods ruokki sen ja hänestä tuntui hyvin onnelliselta. valittu lause: Hän oli aina halunnut kissan, mutta hänen äitinsä kielsi.</w:t>
      </w:r>
    </w:p>
    <w:p>
      <w:r>
        <w:rPr>
          <w:b/>
        </w:rPr>
        <w:t xml:space="preserve">Tulos</w:t>
      </w:r>
    </w:p>
    <w:p>
      <w:r>
        <w:t xml:space="preserve">Woodsin äiti sanoo ei &gt;Syyt&gt; Woods on järkyttynyt.</w:t>
      </w:r>
    </w:p>
    <w:p>
      <w:r>
        <w:rPr>
          <w:b/>
        </w:rPr>
        <w:t xml:space="preserve">Esimerkki 8.1723</w:t>
      </w:r>
    </w:p>
    <w:p>
      <w:r>
        <w:t xml:space="preserve">tarina: Asun lähellä yhtä Suurta järveä. Koska järvi on avovesi, se aiheuttaa outoa säätä. Viime keväänä järven yli puhalsi suuri myrsky. Myrsky kaatoi puun talomme päälle. Puun kolahdus oli niin kovaääninen, että se herätti meidät kaikki! valittu lause: Myrsky kaatoi puun talomme päälle.</w:t>
      </w:r>
    </w:p>
    <w:p>
      <w:r>
        <w:rPr>
          <w:b/>
        </w:rPr>
        <w:t xml:space="preserve">Tulos</w:t>
      </w:r>
    </w:p>
    <w:p>
      <w:r>
        <w:t xml:space="preserve">Puu kaatuu talomme päälle &gt;Syyt&gt; Olemme järkyttyneitä.</w:t>
      </w:r>
    </w:p>
    <w:p>
      <w:r>
        <w:rPr>
          <w:b/>
        </w:rPr>
        <w:t xml:space="preserve">Esimerkki 8.1724</w:t>
      </w:r>
    </w:p>
    <w:p>
      <w:r>
        <w:t xml:space="preserve">tarina: Joella oli tärkeä viulukonsertti. Hän oli harjoitellut laulua kuukausia. Hän käveli lavalle ja alkoi soittaa. Kun hän oli lopettanut, hän kumarsi. Koko yleisö taputti, koska hän pärjäsi niin hyvin. valittu lause: Koko yleisö taputti, koska hän soitti niin hyvin.</w:t>
      </w:r>
    </w:p>
    <w:p>
      <w:r>
        <w:rPr>
          <w:b/>
        </w:rPr>
        <w:t xml:space="preserve">Tulos</w:t>
      </w:r>
    </w:p>
    <w:p>
      <w:r>
        <w:t xml:space="preserve">Koko yleisö taputtaa, koska Joe pärjäsi niin hyvin &gt; Aiheuttaa&gt; Joen onnellisuuden tunteen (tunteet).</w:t>
      </w:r>
    </w:p>
    <w:p>
      <w:r>
        <w:rPr>
          <w:b/>
        </w:rPr>
        <w:t xml:space="preserve">Esimerkki 8.1725</w:t>
      </w:r>
    </w:p>
    <w:p>
      <w:r>
        <w:t xml:space="preserve">tarina: Gordonilla oli vuohipelto. Joka ilta hän menetti vuohen. Gordonilla ei ollut aavistustakaan, miten tämä tapahtui, kunnes eräänä yönä... Hän istui ulkona ja katseli vuohiaan koko yön, kunnes hän huomasi kojootin! Hän ajoi sen pois ja rakensi nopeasti suuren aidan vuohiensa ympärille. valittu lause: Joka yö hän menetti yhden vuohen.</w:t>
      </w:r>
    </w:p>
    <w:p>
      <w:r>
        <w:rPr>
          <w:b/>
        </w:rPr>
        <w:t xml:space="preserve">Tulos</w:t>
      </w:r>
    </w:p>
    <w:p>
      <w:r>
        <w:t xml:space="preserve">Gordon menettää vuohen joka yö &gt;Syyt&gt; Gordon on huolissaan.</w:t>
      </w:r>
    </w:p>
    <w:p>
      <w:r>
        <w:rPr>
          <w:b/>
        </w:rPr>
        <w:t xml:space="preserve">Esimerkki 8.1726</w:t>
      </w:r>
    </w:p>
    <w:p>
      <w:r>
        <w:t xml:space="preserve">tarina: Kim halusi mennä tansseihin. Hän ei halunnut mennä yksin. Hän odotti, että ystävä pyytäisi häntä. Mies ei koskaan pyytänyt. Kim ei lopulta mennyt tansseihin. valittu lause: Hän ei koskaan mennyt.</w:t>
      </w:r>
    </w:p>
    <w:p>
      <w:r>
        <w:rPr>
          <w:b/>
        </w:rPr>
        <w:t xml:space="preserve">Tulos</w:t>
      </w:r>
    </w:p>
    <w:p>
      <w:r>
        <w:t xml:space="preserve">Kimin ystävä ei pyydä Kimiä ulos &gt; Aiheuttaa&gt; Kimin surullisen olon.</w:t>
      </w:r>
    </w:p>
    <w:p>
      <w:r>
        <w:rPr>
          <w:b/>
        </w:rPr>
        <w:t xml:space="preserve">Esimerkki 8.1727</w:t>
      </w:r>
    </w:p>
    <w:p>
      <w:r>
        <w:t xml:space="preserve">tarina: James vihasi tylsiä lasejaan. Hän halusi uudet ennen koulun alkua. Hän meni nettiin ja valitsi parin. Se saapui postissa pari viikkoa myöhemmin. Hän piti siitä, miltä uudet lasit näyttivät. valittu lause: Se saapui postissa pari viikkoa myöhemmin.</w:t>
      </w:r>
    </w:p>
    <w:p>
      <w:r>
        <w:rPr>
          <w:b/>
        </w:rPr>
        <w:t xml:space="preserve">Tulos</w:t>
      </w:r>
    </w:p>
    <w:p>
      <w:r>
        <w:t xml:space="preserve">Lasit saapuvat &gt; Aiheuttaa&gt; Jamesin onnellisuuden tunteen (tunteet)</w:t>
      </w:r>
    </w:p>
    <w:p>
      <w:r>
        <w:rPr>
          <w:b/>
        </w:rPr>
        <w:t xml:space="preserve">Esimerkki 8.1728</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Liam muutti uuteen taloon.</w:t>
      </w:r>
    </w:p>
    <w:p>
      <w:r>
        <w:rPr>
          <w:b/>
        </w:rPr>
        <w:t xml:space="preserve">Tulos</w:t>
      </w:r>
    </w:p>
    <w:p>
      <w:r>
        <w:t xml:space="preserve">Liam muuttaa uuteen taloon &gt;Syyt&gt; Liam on innoissaan.</w:t>
      </w:r>
    </w:p>
    <w:p>
      <w:r>
        <w:rPr>
          <w:b/>
        </w:rPr>
        <w:t xml:space="preserve">Esimerkki 8.1729</w:t>
      </w:r>
    </w:p>
    <w:p>
      <w:r>
        <w:t xml:space="preserve">tarina: Will lähti työmatkalle Kaliforniaan. Koska hän lähti työmatkalle, hänen vaimonsa joutui jäämään kotiin. Will kävi Kaliforniassa Disneylandissa. Hän soitti vaimolleen kertoakseen, miten hauskaa hänellä oli. Willin vaimo löi luurin korvaan. valittu lause: Koska Will lähti työmatkalle, hänen vaimonsa joutui jäämään kotiin.</w:t>
      </w:r>
    </w:p>
    <w:p>
      <w:r>
        <w:rPr>
          <w:b/>
        </w:rPr>
        <w:t xml:space="preserve">Tulos</w:t>
      </w:r>
    </w:p>
    <w:p>
      <w:r>
        <w:t xml:space="preserve">Willin vaimon on jäätävä kotiin &gt;Syyt&gt; Willin vaimo on järkyttynyt.</w:t>
      </w:r>
    </w:p>
    <w:p>
      <w:r>
        <w:rPr>
          <w:b/>
        </w:rPr>
        <w:t xml:space="preserve">Tulos</w:t>
      </w:r>
    </w:p>
    <w:p>
      <w:r>
        <w:t xml:space="preserve">Hänen vaimonsa jää kotiin &gt;Syyt&gt; Hänen vaimonsa suuttuu (suuttuvat).</w:t>
      </w:r>
    </w:p>
    <w:p>
      <w:r>
        <w:rPr>
          <w:b/>
        </w:rPr>
        <w:t xml:space="preserve">Esimerkki 8.1730</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Eräänä päivänä leikimme ja näimme tämän valtavan madon.</w:t>
      </w:r>
    </w:p>
    <w:p>
      <w:r>
        <w:rPr>
          <w:b/>
        </w:rPr>
        <w:t xml:space="preserve">Tulos</w:t>
      </w:r>
    </w:p>
    <w:p>
      <w:r>
        <w:t xml:space="preserve">Siskoni ja minä leikimme &gt;Syyt&gt; Siskoni ja minä olemme onnellisia.</w:t>
      </w:r>
    </w:p>
    <w:p>
      <w:r>
        <w:rPr>
          <w:b/>
        </w:rPr>
        <w:t xml:space="preserve">Esimerkki 8.1731</w:t>
      </w:r>
    </w:p>
    <w:p>
      <w:r>
        <w:t xml:space="preserve">tarina: Evanin veli oli tulossa kaupunkiin. Hän oli hyvin innoissaan. Hän suunnitteli monia hauskoja aktiviteetteja. Hänen veljensä nautti kaikista asioista, joita he tekivät. Evan viihtyi. valittu lause: Hän suunnitteli monia hauskoja aktiviteetteja.</w:t>
      </w:r>
    </w:p>
    <w:p>
      <w:r>
        <w:rPr>
          <w:b/>
        </w:rPr>
        <w:t xml:space="preserve">Tulos</w:t>
      </w:r>
    </w:p>
    <w:p>
      <w:r>
        <w:t xml:space="preserve">Evan suunnittelee toimintaa veljelleen &gt;Syyt&gt; Evanin veli on onnellinen.</w:t>
      </w:r>
    </w:p>
    <w:p>
      <w:r>
        <w:rPr>
          <w:b/>
        </w:rPr>
        <w:t xml:space="preserve">Esimerkki 8.1732</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Tom huomasi lähistöllä myynnissä olevan tuotteen.</w:t>
      </w:r>
    </w:p>
    <w:p>
      <w:r>
        <w:rPr>
          <w:b/>
        </w:rPr>
        <w:t xml:space="preserve">Tulos</w:t>
      </w:r>
    </w:p>
    <w:p>
      <w:r>
        <w:t xml:space="preserve">Tom huomaa myyntiartikkelin &gt;Syyt&gt; Tom on onnellinen(t).</w:t>
      </w:r>
    </w:p>
    <w:p>
      <w:r>
        <w:rPr>
          <w:b/>
        </w:rPr>
        <w:t xml:space="preserve">Tulos</w:t>
      </w:r>
    </w:p>
    <w:p>
      <w:r>
        <w:t xml:space="preserve">Tom huomaa myynnin &gt;Syyt&gt; Tom on innostunut.</w:t>
      </w:r>
    </w:p>
    <w:p>
      <w:r>
        <w:rPr>
          <w:b/>
        </w:rPr>
        <w:t xml:space="preserve">Esimerkki 8.1733</w:t>
      </w:r>
    </w:p>
    <w:p>
      <w:r>
        <w:t xml:space="preserve">tarina: Tyttö käveli vaatekauppaan ja näki paidan, josta hän piti. Hän kysyi myyjältä, oliko sitä hänen kokoaan. Myyjä löysi vain liian pieniä kokoja. Myyjä otti yhden paidan selästä ja venytti sitä käsin. Hän toi sen tytölle ja se sopi täydellisesti. valittu lause: Hän toi sen tytölle ja se sopi täydellisesti.</w:t>
      </w:r>
    </w:p>
    <w:p>
      <w:r>
        <w:rPr>
          <w:b/>
        </w:rPr>
        <w:t xml:space="preserve">Tulos</w:t>
      </w:r>
    </w:p>
    <w:p>
      <w:r>
        <w:t xml:space="preserve">Virkailija tuo paidan, joka sopii täydellisesti &gt; Aiheuttaa&gt; Tyttö on onnellinen.</w:t>
      </w:r>
    </w:p>
    <w:p>
      <w:r>
        <w:rPr>
          <w:b/>
        </w:rPr>
        <w:t xml:space="preserve">Tulos</w:t>
      </w:r>
    </w:p>
    <w:p>
      <w:r>
        <w:t xml:space="preserve">Paita sopi tytölle &gt;Syyt&gt; Tyttö tuntee itsensä onnelliseksi.</w:t>
      </w:r>
    </w:p>
    <w:p>
      <w:r>
        <w:rPr>
          <w:b/>
        </w:rPr>
        <w:t xml:space="preserve">Esimerkki 8.1734</w:t>
      </w:r>
    </w:p>
    <w:p>
      <w:r>
        <w:t xml:space="preserve">tarina: Oli Oliverin syntymäpäivä. Hän oli avannut paljon lahjoja, mutta hänellä oli yksi suosikkilahja. Se oli leluauto, jossa oli kaukosäädin. Hän vietti koko päivän leikkien sillä ympäri taloa. Hän kiitti vanhempiaan siitä paljon. valittu lause: Hän vietti koko päivän leikkimällä sillä ympäri taloa.</w:t>
      </w:r>
    </w:p>
    <w:p>
      <w:r>
        <w:rPr>
          <w:b/>
        </w:rPr>
        <w:t xml:space="preserve">Tulos</w:t>
      </w:r>
    </w:p>
    <w:p>
      <w:r>
        <w:t xml:space="preserve">Oliver leikkii &gt;Syyt&gt; Oliver on onnellinen(t).</w:t>
      </w:r>
    </w:p>
    <w:p>
      <w:r>
        <w:rPr>
          <w:b/>
        </w:rPr>
        <w:t xml:space="preserve">Esimerkki 8.1735</w:t>
      </w:r>
    </w:p>
    <w:p>
      <w:r>
        <w:t xml:space="preserve">tarina: Jim päätti pitkän työpäivän jälkeen hemmotella perhettään. Hän päätti viedä heidät matkalle Disneyyn. He eivät olleet koskaan käyneet siellä, joten hän ajatteli, että se olisi mukavaa. Kun hän meni kotiin kertomaan heille, he olivat innoissaan. Perhe lähti seuraavassa kuussa. valittu lause: Hän päätti viedä heidät matkalle Disneyyn.</w:t>
      </w:r>
    </w:p>
    <w:p>
      <w:r>
        <w:rPr>
          <w:b/>
        </w:rPr>
        <w:t xml:space="preserve">Tulos</w:t>
      </w:r>
    </w:p>
    <w:p>
      <w:r>
        <w:t xml:space="preserve">Jim päättää viedä perheensä Disneyyn &gt;Syyt&gt; Jim on innoissaan.</w:t>
      </w:r>
    </w:p>
    <w:p>
      <w:r>
        <w:rPr>
          <w:b/>
        </w:rPr>
        <w:t xml:space="preserve">Tulos</w:t>
      </w:r>
    </w:p>
    <w:p>
      <w:r>
        <w:t xml:space="preserve">Jim vie perheensä matkalle &gt;Syyt&gt; Perhe on innoissaan.</w:t>
      </w:r>
    </w:p>
    <w:p>
      <w:r>
        <w:rPr>
          <w:b/>
        </w:rPr>
        <w:t xml:space="preserve">Esimerkki 8.1736</w:t>
      </w:r>
    </w:p>
    <w:p>
      <w:r>
        <w:t xml:space="preserve">tarina: Greg rakastaa juoksemista. Eräänä aamuna Greg päätti lähteä lenkille. Gregin olo oli hyvä ja hän nautti juoksusta. Loppupuolella Greg kompastui kiveen ja kaatui. Greg nyrjäytti nilkkansa kaatuessaan. valittu lause: Eräänä aamuna Greg päätti lähteä lenkille.</w:t>
      </w:r>
    </w:p>
    <w:p>
      <w:r>
        <w:rPr>
          <w:b/>
        </w:rPr>
        <w:t xml:space="preserve">Tulos</w:t>
      </w:r>
    </w:p>
    <w:p>
      <w:r>
        <w:t xml:space="preserve">Greg lähtee lenkille &gt;Syyt&gt; Greg on onnellinen.</w:t>
      </w:r>
    </w:p>
    <w:p>
      <w:r>
        <w:rPr>
          <w:b/>
        </w:rPr>
        <w:t xml:space="preserve">Esimerkki 8.1737</w:t>
      </w:r>
    </w:p>
    <w:p>
      <w:r>
        <w:t xml:space="preserve">tarina: Samin lempiväri oli musta. Kaikki pilkkasivat häntä sen takia. Tämä sai Samin itkemään. Samin opettaja käski kaikkia lopettamaan hänen pilkkaamisensa. Sen jälkeen kukaan ei enää pilkannut Samia. valittu lause: Tämä sai Samin itkemään.</w:t>
      </w:r>
    </w:p>
    <w:p>
      <w:r>
        <w:rPr>
          <w:b/>
        </w:rPr>
        <w:t xml:space="preserve">Tulos</w:t>
      </w:r>
    </w:p>
    <w:p>
      <w:r>
        <w:t xml:space="preserve">Sam itkee &gt;Syyt&gt; Sam on surullinen(t)</w:t>
      </w:r>
    </w:p>
    <w:p>
      <w:r>
        <w:rPr>
          <w:b/>
        </w:rPr>
        <w:t xml:space="preserve">Esimerkki 8.1738</w:t>
      </w:r>
    </w:p>
    <w:p>
      <w:r>
        <w:t xml:space="preserve">tarina: Markus ja Eeva menivät jouluaattona vuorelle. He ajoivat lumen läpi. Huipulla he menivät katsomaan maisemia. Sitten he saivat kuumaa kaakaota. Kun he olivat lopettaneet, he menivät alas vuorelta. valittu lause: Sitten he saivat kuumaa kaakaota.</w:t>
      </w:r>
    </w:p>
    <w:p>
      <w:r>
        <w:rPr>
          <w:b/>
        </w:rPr>
        <w:t xml:space="preserve">Tulos</w:t>
      </w:r>
    </w:p>
    <w:p>
      <w:r>
        <w:t xml:space="preserve">Mark ja Eve saavat kuumaa kaakaota &gt;Syyt&gt; Mark ja Eve ovat onnellisia.</w:t>
      </w:r>
    </w:p>
    <w:p>
      <w:r>
        <w:rPr>
          <w:b/>
        </w:rPr>
        <w:t xml:space="preserve">Esimerkki 8.1739</w:t>
      </w:r>
    </w:p>
    <w:p>
      <w:r>
        <w:t xml:space="preserve">tarina: Kun olet veneellä ystävien kanssa. Voit auttaa heitä olemaan sairastumatta. Viime viikolla ystäväni sairastuivat ja minä autoin heitä. Käskin heitä hengittämään ja pysymään rauhallisina. Kun pääsimme sisään, he eivät enää matkustaneet veneellä. valittu lause: Kun olet veneessä ystäviesi kanssa.</w:t>
      </w:r>
    </w:p>
    <w:p>
      <w:r>
        <w:rPr>
          <w:b/>
        </w:rPr>
        <w:t xml:space="preserve">Tulos</w:t>
      </w:r>
    </w:p>
    <w:p>
      <w:r>
        <w:t xml:space="preserve">Olet laivalla &gt;Syyt&gt; Sinusta tuntuu onnelliselta.</w:t>
      </w:r>
    </w:p>
    <w:p>
      <w:r>
        <w:rPr>
          <w:b/>
        </w:rPr>
        <w:t xml:space="preserve">Esimerkki 8.1740</w:t>
      </w:r>
    </w:p>
    <w:p>
      <w:r>
        <w:t xml:space="preserve">tarina: Rainer näki lunta ensimmäistä kertaa. Hän oli hyvin innoissaan, vaikka hänellä oli kylmä. Hän makasi lumessa äitinsä kanssa. Hän liikutti käsiään ja jalkojaan ylös ja alas, kuten äiti näytti hänelle. Hänen mielestään heidän tekemänsä lumienkelit olivat kauniita. valittu lause: Hänestä heidän tekemänsä lumienkelit olivat kauniita.</w:t>
      </w:r>
    </w:p>
    <w:p>
      <w:r>
        <w:rPr>
          <w:b/>
        </w:rPr>
        <w:t xml:space="preserve">Tulos</w:t>
      </w:r>
    </w:p>
    <w:p>
      <w:r>
        <w:t xml:space="preserve">Rainerin mielestä enkelit näyttävät upeilta &gt;Syyt&gt; Rainer on ylpeä(kin).</w:t>
      </w:r>
    </w:p>
    <w:p>
      <w:r>
        <w:rPr>
          <w:b/>
        </w:rPr>
        <w:t xml:space="preserve">Esimerkki 8.1741</w:t>
      </w:r>
    </w:p>
    <w:p>
      <w:r>
        <w:t xml:space="preserve">tarina: Holly oli järkyttynyt siitä, ettei DJ ollut soittanut hänen lempikappalettaan juhlissa. Hän eteni väkijoukon läpi kohti DJ-koppia. Eräs tyttö törmäsi häneen ja läikytti juomansa hänen mekkonsa päälle. Kun hän pyyhki roiskeita, klubin valot syttyivät. Holly oli raivoissaan, että klubi oli sulkemassa. valittu lause: Holly oli raivoissaan klubin sulkemisesta.</w:t>
      </w:r>
    </w:p>
    <w:p>
      <w:r>
        <w:rPr>
          <w:b/>
        </w:rPr>
        <w:t xml:space="preserve">Tulos</w:t>
      </w:r>
    </w:p>
    <w:p>
      <w:r>
        <w:t xml:space="preserve">Holly on vihainen &gt;Syyt&gt; Holly tuntee itsensä vihaiseksi.</w:t>
      </w:r>
    </w:p>
    <w:p>
      <w:r>
        <w:rPr>
          <w:b/>
        </w:rPr>
        <w:t xml:space="preserve">Tulos</w:t>
      </w:r>
    </w:p>
    <w:p>
      <w:r>
        <w:t xml:space="preserve">Klubi suljetaan &gt;Syyt&gt; Holly on raivoissaan.</w:t>
      </w:r>
    </w:p>
    <w:p>
      <w:r>
        <w:rPr>
          <w:b/>
        </w:rPr>
        <w:t xml:space="preserve">Esimerkki 8.1742</w:t>
      </w:r>
    </w:p>
    <w:p>
      <w:r>
        <w:t xml:space="preserve">tarina: Ellen halusi todella toisen keksin. Hänen äitinsä kielsi häntä. Ellenin ei tarvinnut tehdä muuta kuin kurkottaa keksipurkkiin. Kun hänen äitinsä ei katsonut, hän teki niin. Hän veti purkista omenan otsa kurtussa. valittu lause: Ellenin ei tarvinnut tehdä muuta kuin kurkottaa keksipurkista.</w:t>
      </w:r>
    </w:p>
    <w:p>
      <w:r>
        <w:rPr>
          <w:b/>
        </w:rPr>
        <w:t xml:space="preserve">Tulos</w:t>
      </w:r>
    </w:p>
    <w:p>
      <w:r>
        <w:t xml:space="preserve">Ellen ajattelee keksipurkkia &gt;Syyt&gt; Hänellä on nälkä.</w:t>
      </w:r>
    </w:p>
    <w:p>
      <w:r>
        <w:rPr>
          <w:b/>
        </w:rPr>
        <w:t xml:space="preserve">Esimerkki 8.1743</w:t>
      </w:r>
    </w:p>
    <w:p>
      <w:r>
        <w:t xml:space="preserve">tarina: Halusin villapaidan, jonka näin ostoskeskuksessa. Se oli hieman liian kallis. Menin kotiin miettimään asiaa. Näin lehdessä kupongin puserosta. Menin takaisin ja ostin puseron! valittu lause: Menin takaisin ja ostin villapaidan!</w:t>
      </w:r>
    </w:p>
    <w:p>
      <w:r>
        <w:rPr>
          <w:b/>
        </w:rPr>
        <w:t xml:space="preserve">Tulos</w:t>
      </w:r>
    </w:p>
    <w:p>
      <w:r>
        <w:t xml:space="preserve">Ostan villapaidan &gt;Syyt&gt; Olen onnellinen(t).</w:t>
      </w:r>
    </w:p>
    <w:p>
      <w:r>
        <w:rPr>
          <w:b/>
        </w:rPr>
        <w:t xml:space="preserve">Esimerkki 8.1744</w:t>
      </w:r>
    </w:p>
    <w:p>
      <w:r>
        <w:t xml:space="preserve">tarina: Anita ei ollut nähnyt poikaansa 10 vuoteen. Eräänä päivänä hän ilmestyi hänen kotiinsa ilman ennakkoilmoitusta. Anita halusi olla järkyttynyt, mutta hänen poikansa toi mukanaan perheensä. Hän oli naimisissa meksikolaisen naisen kanssa ja hänellä oli kaksi lasta. Annita avasi oven, halasi poikaansa ja tapasi lapsenlapsensa. valittu lause: Annita avasi ovensa, halasi poikaansa ja tapasi lapsenlapsensa.</w:t>
      </w:r>
    </w:p>
    <w:p>
      <w:r>
        <w:rPr>
          <w:b/>
        </w:rPr>
        <w:t xml:space="preserve">Tulos</w:t>
      </w:r>
    </w:p>
    <w:p>
      <w:r>
        <w:t xml:space="preserve">Anita halaa poikaansa avattuaan ovensa &gt;Syyt&gt; Anita ja hänen poikansa ovat onnellisia.</w:t>
      </w:r>
    </w:p>
    <w:p>
      <w:r>
        <w:rPr>
          <w:b/>
        </w:rPr>
        <w:t xml:space="preserve">Esimerkki 8.1745</w:t>
      </w:r>
    </w:p>
    <w:p>
      <w:r>
        <w:t xml:space="preserve">tarina: Marsha tiesi, että hänen autonsa polttoaine oli vähissä. Hän yritti päästä kaupungin toisella puolella olevalle halvemmalle huoltoasemalle. Hän näki huoltoaseman, kun hänen autostaan loppui polttoaine. Kun hän pysäytti auton, hän huomasi siskonsa viereisellä kaistalla. Hänen siskonsa pysäytti auton ja antoi Marshalle kyydin huoltoasemalle. valittu lause: Hänen siskonsa pysäytti ja antoi Marshalle kyydin huoltoasemalle.</w:t>
      </w:r>
    </w:p>
    <w:p>
      <w:r>
        <w:rPr>
          <w:b/>
        </w:rPr>
        <w:t xml:space="preserve">Tulos</w:t>
      </w:r>
    </w:p>
    <w:p>
      <w:r>
        <w:t xml:space="preserve">Marskan sisko antaa Marskalle kyydin &gt;Syyt&gt; Marsha tuntee kiitollisuutta</w:t>
      </w:r>
    </w:p>
    <w:p>
      <w:r>
        <w:rPr>
          <w:b/>
        </w:rPr>
        <w:t xml:space="preserve">Esimerkki 8.1746</w:t>
      </w:r>
    </w:p>
    <w:p>
      <w:r>
        <w:t xml:space="preserve">tarina: Leikin koirani kanssa. Huomasin, että koirani oli hyvin likainen. Vein sen ulos pesemään sen. Suihkutin sitä letkulla ja laitoin shampoota sen turkkiin. Toin sen sisälle ja kuivasin sen. valittu lause: Leikin koirani kanssa.</w:t>
      </w:r>
    </w:p>
    <w:p>
      <w:r>
        <w:rPr>
          <w:b/>
        </w:rPr>
        <w:t xml:space="preserve">Tulos</w:t>
      </w:r>
    </w:p>
    <w:p>
      <w:r>
        <w:t xml:space="preserve">Leikin koirani kanssa &gt;Syyt&gt; Tunnen itseni onnelliseksi.</w:t>
      </w:r>
    </w:p>
    <w:p>
      <w:r>
        <w:rPr>
          <w:b/>
        </w:rPr>
        <w:t xml:space="preserve">Tulos</w:t>
      </w:r>
    </w:p>
    <w:p>
      <w:r>
        <w:t xml:space="preserve">Pelaan &gt;Syyt&gt; Tunnen itseni onnelliseksi.</w:t>
      </w:r>
    </w:p>
    <w:p>
      <w:r>
        <w:rPr>
          <w:b/>
        </w:rPr>
        <w:t xml:space="preserve">Esimerkki 8.1747</w:t>
      </w:r>
    </w:p>
    <w:p>
      <w:r>
        <w:t xml:space="preserve">tarina: Brad oli juuri hankkinut uuden kissan. Hänen kissansa oli juuri alkanut kehittyä aikuiseksi. Kun Brad tuli töistä kotiin, se huusi astuessaan taloonsa. Hänen kissansa oli tuonut sisään kuolleen linnun. Brad siivosi verisen sotkun. valittu lause: Hänen kissansa oli tuonut sisään kuolleen linnun.</w:t>
      </w:r>
    </w:p>
    <w:p>
      <w:r>
        <w:rPr>
          <w:b/>
        </w:rPr>
        <w:t xml:space="preserve">Tulos</w:t>
      </w:r>
    </w:p>
    <w:p>
      <w:r>
        <w:t xml:space="preserve">Bradin kissa oli tuonut sisään kuolleen linnun &gt;Syyt&gt; Brad tuntee inhoa.</w:t>
      </w:r>
    </w:p>
    <w:p>
      <w:r>
        <w:rPr>
          <w:b/>
        </w:rPr>
        <w:t xml:space="preserve">Esimerkki 8.1748</w:t>
      </w:r>
    </w:p>
    <w:p>
      <w:r>
        <w:t xml:space="preserve">tarina: Mike ei tiennyt, mitä lahjoittaisi vaimolleen syntymäpäivälahjaksi. Hän mietti pitkään ja hartaasti hyviä ideoita. Lopulta hän keksi parhaan idean. Hän päätti hankkia vaimolle koiranpennun. Hän oli niin innoissaan uudesta koirasta. valittu lause: Hän mietti pitkään ja hartaasti hyviä ideoita.</w:t>
      </w:r>
    </w:p>
    <w:p>
      <w:r>
        <w:rPr>
          <w:b/>
        </w:rPr>
        <w:t xml:space="preserve">Tulos</w:t>
      </w:r>
    </w:p>
    <w:p>
      <w:r>
        <w:t xml:space="preserve">Mike mietti pitkään ja hartaasti lahjaideoita &gt;Syyt&gt; Miken vaimo on innoissaan.</w:t>
      </w:r>
    </w:p>
    <w:p>
      <w:r>
        <w:rPr>
          <w:b/>
        </w:rPr>
        <w:t xml:space="preserve">Esimerkki 8.1749</w:t>
      </w:r>
    </w:p>
    <w:p>
      <w:r>
        <w:t xml:space="preserve">tarina: Menin katsomaan kauhuelokuvaa yksin. Pelästyin niin paljon, että juoksin ulos teatterista. En halunnut, että niin kävisi enää koskaan. Seuraavalla kerralla kun menin teatteriin, otin ystävät mukaani. En enää koskaan pelännyt kauhuelokuvissa. valittu lause: Toin ystäviä mukanani seuraavalla kerralla, kun menin teatteriin.</w:t>
      </w:r>
    </w:p>
    <w:p>
      <w:r>
        <w:rPr>
          <w:b/>
        </w:rPr>
        <w:t xml:space="preserve">Tulos</w:t>
      </w:r>
    </w:p>
    <w:p>
      <w:r>
        <w:t xml:space="preserve">Otan seuraavalla kerralla ystäviä mukaan elokuvateatteriin &gt;Syyt&gt; Tunnen itseni onnelliseksi.</w:t>
      </w:r>
    </w:p>
    <w:p>
      <w:r>
        <w:rPr>
          <w:b/>
        </w:rPr>
        <w:t xml:space="preserve">Esimerkki 8.1750</w:t>
      </w:r>
    </w:p>
    <w:p>
      <w:r>
        <w:t xml:space="preserve">tarina: Janet lähti luokkansa kanssa maatilalle. Heillä kaikilla oli hauskaa katsellessaan eläimiä. Janet käveli karitsan luo. Hän sai antaa karitsalle välipalaa ja nautti sen ruokkimisesta. Loppupäivän Janet pysytteli karitsan vierellä. valittu lause: Janet sai antaa karitsalle välipalaa ja nautti sen ruokkimisesta.</w:t>
      </w:r>
    </w:p>
    <w:p>
      <w:r>
        <w:rPr>
          <w:b/>
        </w:rPr>
        <w:t xml:space="preserve">Tulos</w:t>
      </w:r>
    </w:p>
    <w:p>
      <w:r>
        <w:t xml:space="preserve">Sarah nauttii karitsan ruokkimisesta &gt;Syyt&gt; Sarah on onnellinen (onnelliset)</w:t>
      </w:r>
    </w:p>
    <w:p>
      <w:r>
        <w:rPr>
          <w:b/>
        </w:rPr>
        <w:t xml:space="preserve">Esimerkki 8.1751</w:t>
      </w:r>
    </w:p>
    <w:p>
      <w:r>
        <w:t xml:space="preserve">tarina: Olin syömässä ystävieni kanssa. Olimme menossa jonkun kotiin. Minulta loppui bensa. Enkä tiennyt tietä. Heidän piti odottaa minua. valittu lause: He joutuivat odottamaan minua.</w:t>
      </w:r>
    </w:p>
    <w:p>
      <w:r>
        <w:rPr>
          <w:b/>
        </w:rPr>
        <w:t xml:space="preserve">Tulos</w:t>
      </w:r>
    </w:p>
    <w:p>
      <w:r>
        <w:t xml:space="preserve">Ystäväni joutuvat odottamaan minua &gt;Syyt&gt; Ystäviäni ärsyttää(t)</w:t>
      </w:r>
    </w:p>
    <w:p>
      <w:r>
        <w:rPr>
          <w:b/>
        </w:rPr>
        <w:t xml:space="preserve">Esimerkki 8.1752</w:t>
      </w:r>
    </w:p>
    <w:p>
      <w:r>
        <w:t xml:space="preserve">tarina: Siskoni tuli vierailulle viime vuonna. Hän haluaa tuoda mukanaan jännittäviä asioita. Hän toi ilotulitteita ja konfettipommeja! Sytytimme ne pihalla. Meillä oli paljon siivottavaa, kun hän lähti! valittu lause: Hän tykkää tuoda jännittäviä asioita.</w:t>
      </w:r>
    </w:p>
    <w:p>
      <w:r>
        <w:rPr>
          <w:b/>
        </w:rPr>
        <w:t xml:space="preserve">Tulos</w:t>
      </w:r>
    </w:p>
    <w:p>
      <w:r>
        <w:t xml:space="preserve">Hän tykkää tuoda jännittävää tekemistä &gt;Syyt&gt; Hän tuntee olevansa mielissään.</w:t>
      </w:r>
    </w:p>
    <w:p>
      <w:r>
        <w:rPr>
          <w:b/>
        </w:rPr>
        <w:t xml:space="preserve">Esimerkki 8.1753</w:t>
      </w:r>
    </w:p>
    <w:p>
      <w:r>
        <w:t xml:space="preserve">tarina: Tim sai uuden koiran. Hän yritti opettaa sille noutoa. Koira ei suostunut noutamaan. Tim yritti viisi viikkoa. Pian koira osasi noutaa hyvin. valittu lause: Pian koira oli hyvä noutoleikissä.</w:t>
      </w:r>
    </w:p>
    <w:p>
      <w:r>
        <w:rPr>
          <w:b/>
        </w:rPr>
        <w:t xml:space="preserve">Tulos</w:t>
      </w:r>
    </w:p>
    <w:p>
      <w:r>
        <w:t xml:space="preserve">Koira on hyvä noutoleikissä &gt;Syyt&gt; Tim on ylpeä (ylpeät)</w:t>
      </w:r>
    </w:p>
    <w:p>
      <w:r>
        <w:rPr>
          <w:b/>
        </w:rPr>
        <w:t xml:space="preserve">Esimerkki 8.1754</w:t>
      </w:r>
    </w:p>
    <w:p>
      <w:r>
        <w:t xml:space="preserve">tarina: Bussi saapui pysäkilleni. Kaikki menivät bussiin. Bussi sulki oven, kun yritin mennä sisään. Kun vilkutin, bussikuski ei nähnyt minua. Minun piti koputtaa oveen, jotta hän huomasi. valittu lause: Kun vilkutin, bussikuski ei nähnyt minua.</w:t>
      </w:r>
    </w:p>
    <w:p>
      <w:r>
        <w:rPr>
          <w:b/>
        </w:rPr>
        <w:t xml:space="preserve">Tulos</w:t>
      </w:r>
    </w:p>
    <w:p>
      <w:r>
        <w:t xml:space="preserve">Bussinkuljettaja ei näe minua, kun vilkutan hänelle &gt;Syyt&gt; Tunnen turhautumista.</w:t>
      </w:r>
    </w:p>
    <w:p>
      <w:r>
        <w:rPr>
          <w:b/>
        </w:rPr>
        <w:t xml:space="preserve">Esimerkki 8.1755</w:t>
      </w:r>
    </w:p>
    <w:p>
      <w:r>
        <w:t xml:space="preserve">tarina: Kiara oli lapsenvahtina. Ensin hän syötti lapselle lounaan. Sitten hän väritti heidän kanssaan kuvia. Lopuksi he leikkivät pukeutumisleikkejä. Sitten hän vei tytön kotiin. valittu lause: Sitten hän väritti heidän kanssaan kuvia.</w:t>
      </w:r>
    </w:p>
    <w:p>
      <w:r>
        <w:rPr>
          <w:b/>
        </w:rPr>
        <w:t xml:space="preserve">Tulos</w:t>
      </w:r>
    </w:p>
    <w:p>
      <w:r>
        <w:t xml:space="preserve">Hän värittää kuvia lapsen kanssa &gt;Syyt&gt; Lapsi viihdyttelee.</w:t>
      </w:r>
    </w:p>
    <w:p>
      <w:r>
        <w:rPr>
          <w:b/>
        </w:rPr>
        <w:t xml:space="preserve">Tulos</w:t>
      </w:r>
    </w:p>
    <w:p>
      <w:r>
        <w:t xml:space="preserve">Lapsi värittää &gt;Syyt&gt; Lapsi on onnellinen (-et).</w:t>
      </w:r>
    </w:p>
    <w:p>
      <w:r>
        <w:rPr>
          <w:b/>
        </w:rPr>
        <w:t xml:space="preserve">Esimerkki 8.1756</w:t>
      </w:r>
    </w:p>
    <w:p>
      <w:r>
        <w:t xml:space="preserve">tarina: Ben oli uusi koulussa, eikä hänellä ollut ystäviä. Hänen oli vaikea yrittää tavata ihmisiä luokassa. Ben päätti liittyä kerhoon tavatakseen ihmisiä. Ben liittyi shakkikerhoon. Hän sai pian joukon mukavia ystäviä. valittu lause: Ben oli uusi koulussa eikä hänellä ollut ystäviä.</w:t>
      </w:r>
    </w:p>
    <w:p>
      <w:r>
        <w:rPr>
          <w:b/>
        </w:rPr>
        <w:t xml:space="preserve">Tulos</w:t>
      </w:r>
    </w:p>
    <w:p>
      <w:r>
        <w:t xml:space="preserve">Benillä ei ole ystäviä &gt;Syyt&gt; Ben tuntee itsensä yksinäiseksi.</w:t>
      </w:r>
    </w:p>
    <w:p>
      <w:r>
        <w:rPr>
          <w:b/>
        </w:rPr>
        <w:t xml:space="preserve">Tulos</w:t>
      </w:r>
    </w:p>
    <w:p>
      <w:r>
        <w:t xml:space="preserve">Benillä ei ole ystäviä &gt;Syyt&gt; Ben tuntee itsensä yksinäiseksi.</w:t>
      </w:r>
    </w:p>
    <w:p>
      <w:r>
        <w:rPr>
          <w:b/>
        </w:rPr>
        <w:t xml:space="preserve">Esimerkki 8.1757</w:t>
      </w:r>
    </w:p>
    <w:p>
      <w:r>
        <w:t xml:space="preserve">tarina: Bo rakastaa autokyytejä. Bo tekee mitä tahansa päästäkseen ajelulle. Eräänä päivänä Bo karkasi talosta. Hän ei halunnut palata taloon. Avasimme auton oven, ja Bo juoksi nopeasti takaisin ja hyppäsi autoon. valittu lause: Bo rakastaa lähteä ajelulle autolla.</w:t>
      </w:r>
    </w:p>
    <w:p>
      <w:r>
        <w:rPr>
          <w:b/>
        </w:rPr>
        <w:t xml:space="preserve">Tulos</w:t>
      </w:r>
    </w:p>
    <w:p>
      <w:r>
        <w:t xml:space="preserve">Bo rakastaa autokyytejä &gt; Aiheuttaa&gt; Bo:n omistaja on huvittunut.</w:t>
      </w:r>
    </w:p>
    <w:p>
      <w:r>
        <w:rPr>
          <w:b/>
        </w:rPr>
        <w:t xml:space="preserve">Esimerkki 8.1758</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Hän päätti kokeilla nettideittailua.</w:t>
      </w:r>
    </w:p>
    <w:p>
      <w:r>
        <w:rPr>
          <w:b/>
        </w:rPr>
        <w:t xml:space="preserve">Tulos</w:t>
      </w:r>
    </w:p>
    <w:p>
      <w:r>
        <w:t xml:space="preserve">Hän kokeilee nettideittailua &gt;Syyt&gt; Hän on onnellinen.</w:t>
      </w:r>
    </w:p>
    <w:p>
      <w:r>
        <w:rPr>
          <w:b/>
        </w:rPr>
        <w:t xml:space="preserve">Esimerkki 8.1759</w:t>
      </w:r>
    </w:p>
    <w:p>
      <w:r>
        <w:t xml:space="preserve">tarina: Lenny makasi sohvallaan katsomassa televisiota. Hänen kissansa tuli sisään ja hyppäsi hänen syliinsä. Lenny alkoi raapia kissaa, kun hän huomasi ötökät sen turkissa. Hän laittoi kissan kylpyhuoneeseen. Sitten hän meni nopeasti ulos ja osti ötökkävoidetta. valittu lause: Lenny makasi sohvallaan katsomassa televisiota.</w:t>
      </w:r>
    </w:p>
    <w:p>
      <w:r>
        <w:rPr>
          <w:b/>
        </w:rPr>
        <w:t xml:space="preserve">Tulos</w:t>
      </w:r>
    </w:p>
    <w:p>
      <w:r>
        <w:t xml:space="preserve">Lenny katsoo televisiota &gt;Syyt&gt; Lenny tuntee itsensä viihdytetyksi.</w:t>
      </w:r>
    </w:p>
    <w:p>
      <w:r>
        <w:rPr>
          <w:b/>
        </w:rPr>
        <w:t xml:space="preserve">Esimerkki 8.1760</w:t>
      </w:r>
    </w:p>
    <w:p>
      <w:r>
        <w:t xml:space="preserve">tarina: Tina on aina halunnut kissanpennun. Hänellä ei ole koskaan aiemmin ollut lemmikkiä. Lopulta hänen vanhempansa sanoivat, että hän voisi saada sellaisen. Tina oli innoissaan. Lopulta hän valitsi kissan. valittu lause: Vihdoinkin hänen vanhempansa sanoivat, että hän voisi saada sellaisen.</w:t>
      </w:r>
    </w:p>
    <w:p>
      <w:r>
        <w:rPr>
          <w:b/>
        </w:rPr>
        <w:t xml:space="preserve">Tulos</w:t>
      </w:r>
    </w:p>
    <w:p>
      <w:r>
        <w:t xml:space="preserve">Tinan vanhemmat sanovat, että hän voi saada kissanpennun &gt;Syyt&gt; Tina on onnellinen(t)</w:t>
      </w:r>
    </w:p>
    <w:p>
      <w:r>
        <w:rPr>
          <w:b/>
        </w:rPr>
        <w:t xml:space="preserve">Esimerkki 8.1761</w:t>
      </w:r>
    </w:p>
    <w:p>
      <w:r>
        <w:t xml:space="preserve">tarina: Marlene halusi tehdä keksejä, mutta ei osannut. Hän pyysi äitiään näyttämään hänelle. Marlenen äiti otti esiin piparitaikinan ja lämmitti uunin. Hän auttoi Marlenea muotoilemaan taikinasta palloja ja laittamaan ne pellille. Keksit olivat niin herkullisia, kun ne tulivat uunista kuumina. valittu lause: Keksit olivat niin herkullisia, kun ne tulivat uunista kuumina.</w:t>
      </w:r>
    </w:p>
    <w:p>
      <w:r>
        <w:rPr>
          <w:b/>
        </w:rPr>
        <w:t xml:space="preserve">Tulos</w:t>
      </w:r>
    </w:p>
    <w:p>
      <w:r>
        <w:t xml:space="preserve">Keksit ovat herkullisia &gt; Aiheuttaa&gt; Marlenen onnellisuuden tunteen (tunteet)</w:t>
      </w:r>
    </w:p>
    <w:p>
      <w:r>
        <w:rPr>
          <w:b/>
        </w:rPr>
        <w:t xml:space="preserve">Esimerkki 8.1762</w:t>
      </w:r>
    </w:p>
    <w:p>
      <w:r>
        <w:t xml:space="preserve">tarina: Tänään yllätin tyttäreni uudella lemmikkikissalla. Hän oli hyvin onnellinen. Seuraavana päivänä hän alkoi aivastella paljon. Kävi ilmi, että hän oli allerginen kissoille. Minun täytyi antaa kissa ystävälleni. valittu lause: Tänään yllätin tyttäreni uudella lemmikkikissalla.</w:t>
      </w:r>
    </w:p>
    <w:p>
      <w:r>
        <w:rPr>
          <w:b/>
        </w:rPr>
        <w:t xml:space="preserve">Tulos</w:t>
      </w:r>
    </w:p>
    <w:p>
      <w:r>
        <w:t xml:space="preserve">Tyttäreni saa kissan &gt;Syyt&gt; Tyttäreni on onnellinen (onnelliset)</w:t>
      </w:r>
    </w:p>
    <w:p>
      <w:r>
        <w:rPr>
          <w:b/>
        </w:rPr>
        <w:t xml:space="preserve">Esimerkki 8.1763</w:t>
      </w:r>
    </w:p>
    <w:p>
      <w:r>
        <w:t xml:space="preserve">tarina: Chad vie koiransa Maxin moniin paikkoihin. He hyppäsivät autoon. He ajoivat rannalle. Chad heitti veteen kepin, jota Max sai hakea. He ajoivat kotiin märällä auton penkillä. valittu lause: He ajoivat kotiin märällä kuorma-auton penkillä.</w:t>
      </w:r>
    </w:p>
    <w:p>
      <w:r>
        <w:rPr>
          <w:b/>
        </w:rPr>
        <w:t xml:space="preserve">Tulos</w:t>
      </w:r>
    </w:p>
    <w:p>
      <w:r>
        <w:t xml:space="preserve">He ajavat kotiin märällä kuorma-auton penkillä &gt;Syyt&gt; Chad tuntee (tuntevat)</w:t>
      </w:r>
    </w:p>
    <w:p>
      <w:r>
        <w:rPr>
          <w:b/>
        </w:rPr>
        <w:t xml:space="preserve">Esimerkki 8.1764</w:t>
      </w:r>
    </w:p>
    <w:p>
      <w:r>
        <w:t xml:space="preserve">tarina: Ostimme tyttärelleni kissanpennun. Yritin viikkojen ajan opettaa sitä käyttämään pönttöä. Sen sijaan kissa tykkäsi pissata pyykkikasaan. Vaihdoin pyykkikasan pönttölaatikkoon. Seuraavana päivänä se pissasi pehkuastiaan kolme kertaa. valittu lause: Ostimme tyttärelleni kissanpennun.</w:t>
      </w:r>
    </w:p>
    <w:p>
      <w:r>
        <w:rPr>
          <w:b/>
        </w:rPr>
        <w:t xml:space="preserve">Tulos</w:t>
      </w:r>
    </w:p>
    <w:p>
      <w:r>
        <w:t xml:space="preserve">Ostamme kissanpennun tyttärelleni &gt;Syyt&gt; Tyttäreni on onnellinen.</w:t>
      </w:r>
    </w:p>
    <w:p>
      <w:r>
        <w:rPr>
          <w:b/>
        </w:rPr>
        <w:t xml:space="preserve">Esimerkki 8.1765</w:t>
      </w:r>
    </w:p>
    <w:p>
      <w:r>
        <w:t xml:space="preserve">tarina: Avan vanhemmat hankkivat uuden koiranpennun. Aluksi Ava ei pitänyt siitä. Se haukkui paljon ja pissasi kaikkialle. Mutta pian se muuttui paremmaksi ja hiljaisemmaksi. Hyvin pian Ava rakasti perheensä uutta pentua! valittu lause: Mutta pian se muuttui paremmaksi ja hiljaisemmaksi.</w:t>
      </w:r>
    </w:p>
    <w:p>
      <w:r>
        <w:rPr>
          <w:b/>
        </w:rPr>
        <w:t xml:space="preserve">Tulos</w:t>
      </w:r>
    </w:p>
    <w:p>
      <w:r>
        <w:t xml:space="preserve">Pentu paranee &gt;Syyt&gt; Ava tuntee rakkautta pentua kohtaan.</w:t>
      </w:r>
    </w:p>
    <w:p>
      <w:r>
        <w:rPr>
          <w:b/>
        </w:rPr>
        <w:t xml:space="preserve">Esimerkki 8.1766</w:t>
      </w:r>
    </w:p>
    <w:p>
      <w:r>
        <w:t xml:space="preserve">tarina: Hobbie oli menossa katsomaan ilmaiskonserttia kaupungissa. Keikka oli kuitenkin kello 8 aamulla, joten hänen oli oltava aikaisin hereillä. Hän lähti junalla kaupunkiin neljältä aamulla ollakseen lähempänä esiintymislavaa. Kun hän pääsi sinne, siellä oli ihmisiä odottamassa. Hän joutui odottamaan tuntikausia ennen esitystä. valittu lause: Hobbie oli menossa katsomaan ilmaiskonserttia kaupunkiin.</w:t>
      </w:r>
    </w:p>
    <w:p>
      <w:r>
        <w:rPr>
          <w:b/>
        </w:rPr>
        <w:t xml:space="preserve">Tulos</w:t>
      </w:r>
    </w:p>
    <w:p>
      <w:r>
        <w:t xml:space="preserve">Hobbie on menossa konserttiin &gt;Syyt&gt; Hobbie on innoissaan.</w:t>
      </w:r>
    </w:p>
    <w:p>
      <w:r>
        <w:rPr>
          <w:b/>
        </w:rPr>
        <w:t xml:space="preserve">Esimerkki 8.1767</w:t>
      </w:r>
    </w:p>
    <w:p>
      <w:r>
        <w:t xml:space="preserve">tarina: Avery oli juuri muuttanut uuteen taloon. Hän piti siitä, mutta siellä oli outo haju. Hän yritti etsiä sitä niin hyvin kuin pystyi, mutta ei löytänyt sitä. Kun hän lisäsi tavaroita, hän huomasi hajua yhä vähemmän. Pian hän oli unohtanut sen kokonaan. valittu lause: Hän yritti etsiä sitä niin hyvin kuin pystyi, mutta ei löytänyt sitä.</w:t>
      </w:r>
    </w:p>
    <w:p>
      <w:r>
        <w:rPr>
          <w:b/>
        </w:rPr>
        <w:t xml:space="preserve">Tulos</w:t>
      </w:r>
    </w:p>
    <w:p>
      <w:r>
        <w:t xml:space="preserve">Avery ei löydä hajua &gt;Syyt&gt; Avery on pettynyt.</w:t>
      </w:r>
    </w:p>
    <w:p>
      <w:r>
        <w:rPr>
          <w:b/>
        </w:rPr>
        <w:t xml:space="preserve">Esimerkki 8.1768</w:t>
      </w:r>
    </w:p>
    <w:p>
      <w:r>
        <w:t xml:space="preserve">tarina: Tim oli viemässä roskia ulos. Banaaninkuori putosi roskapussista. Tim liukastui banaaninkuoreen. Hän laskeutui ranteelleen. Tim nyrjäytti lopulta ranteensa. valittu lause: Hän laskeutui ranteeseensa.</w:t>
      </w:r>
    </w:p>
    <w:p>
      <w:r>
        <w:rPr>
          <w:b/>
        </w:rPr>
        <w:t xml:space="preserve">Tulos</w:t>
      </w:r>
    </w:p>
    <w:p>
      <w:r>
        <w:t xml:space="preserve">Tim laskeutuu ranteeseensa &gt; Aiheuttaa&gt; Tim tuntee kipua.</w:t>
      </w:r>
    </w:p>
    <w:p>
      <w:r>
        <w:rPr>
          <w:b/>
        </w:rPr>
        <w:t xml:space="preserve">Tulos</w:t>
      </w:r>
    </w:p>
    <w:p>
      <w:r>
        <w:t xml:space="preserve">Tim laskeutuu ranteeseensa &gt;Syyt&gt; Tim kokee pettymyksen.</w:t>
      </w:r>
    </w:p>
    <w:p>
      <w:r>
        <w:rPr>
          <w:b/>
        </w:rPr>
        <w:t xml:space="preserve">Esimerkki 8.1769</w:t>
      </w:r>
    </w:p>
    <w:p>
      <w:r>
        <w:t xml:space="preserve">tarina: Joonan poika oli leikkinyt rakennuspalikoilla. Hänen poikansa oli jättänyt palikoita ympäri huonetta. Joona astui palikan päälle. Se satutti hänen jalkaansa. Joona heitti kaikki palikat pois. valittu lause: Joona astui palikan päälle.</w:t>
      </w:r>
    </w:p>
    <w:p>
      <w:r>
        <w:rPr>
          <w:b/>
        </w:rPr>
        <w:t xml:space="preserve">Tulos</w:t>
      </w:r>
    </w:p>
    <w:p>
      <w:r>
        <w:t xml:space="preserve">Joona astuu palikan päälle &gt;Syyt&gt; Hän suuttuu.</w:t>
      </w:r>
    </w:p>
    <w:p>
      <w:r>
        <w:rPr>
          <w:b/>
        </w:rPr>
        <w:t xml:space="preserve">Esimerkki 8.1770</w:t>
      </w:r>
    </w:p>
    <w:p>
      <w:r>
        <w:t xml:space="preserve">tarina: Ed otti lentokoneensa huvikseen pilvisenä päivänä. Osa pilvistä alkoi pimentyä hänen lentäessään. Lopulta Ed jäi jumiin ukkosmyrskyyn. Hänen oli pakko laskeutua koneella alhaalla olevalle tielle. Monet autot kiirehtivät pois tieltä tehdäkseen tilaa hänen koneelleen. valittu lause: Monet autot ryntäsivät pois tieltä tehdäkseen tilaa hänen koneelleen.</w:t>
      </w:r>
    </w:p>
    <w:p>
      <w:r>
        <w:rPr>
          <w:b/>
        </w:rPr>
        <w:t xml:space="preserve">Tulos</w:t>
      </w:r>
    </w:p>
    <w:p>
      <w:r>
        <w:t xml:space="preserve">Autot ryntäävät pois tieltä &gt;Syyt&gt; Ed on kiitollinen(t).</w:t>
      </w:r>
    </w:p>
    <w:p>
      <w:r>
        <w:rPr>
          <w:b/>
        </w:rPr>
        <w:t xml:space="preserve">Esimerkki 8.1771</w:t>
      </w:r>
    </w:p>
    <w:p>
      <w:r>
        <w:t xml:space="preserve">tarina: Nicole oli erittäin fiksu tyttö, joka teki aina kovasti töitä. Hänestä oli hyvin tärkeää tehdä aina parhaansa. Eräänä päivänä häntä ei oikein huvittanut tehdä parhaansa. Työn tekemisen sijaan hän leikki ja jutteli ystäviensä kanssa. Kun hän näki tämän seuraukset, hän ei enää koskaan tehnyt niin. valittu lause: Hän leikki ja jutteli ystäviensä kanssa sen sijaan, että olisi tehnyt töitä.</w:t>
      </w:r>
    </w:p>
    <w:p>
      <w:r>
        <w:rPr>
          <w:b/>
        </w:rPr>
        <w:t xml:space="preserve">Tulos</w:t>
      </w:r>
    </w:p>
    <w:p>
      <w:r>
        <w:t xml:space="preserve">Nicole soittaa &gt;Syyt&gt; Nicole on onnellinen(t).</w:t>
      </w:r>
    </w:p>
    <w:p>
      <w:r>
        <w:rPr>
          <w:b/>
        </w:rPr>
        <w:t xml:space="preserve">Esimerkki 8.1772</w:t>
      </w:r>
    </w:p>
    <w:p>
      <w:r>
        <w:t xml:space="preserve">tarina: Vaimoni teki minulle kakun syntymäpäivälahjaksi. Hän laittoi siihen vain yhden kynttilän. Puhalsin sen helposti pois. Kysyin häneltä, miksei kynttilöitä ollut viisikymmentä. Hän sanoi, ettei kakku ollut tarpeeksi suuri. valittu lause: Hän sanoi, ettei kakku ollut tarpeeksi suuri.</w:t>
      </w:r>
    </w:p>
    <w:p>
      <w:r>
        <w:rPr>
          <w:b/>
        </w:rPr>
        <w:t xml:space="preserve">Tulos</w:t>
      </w:r>
    </w:p>
    <w:p>
      <w:r>
        <w:t xml:space="preserve">Hän sanoo, että kakku ei ole tarpeeksi suuri &gt;Syyt&gt; Tunnen iloa.</w:t>
      </w:r>
    </w:p>
    <w:p>
      <w:r>
        <w:rPr>
          <w:b/>
        </w:rPr>
        <w:t xml:space="preserve">Esimerkki 8.1773</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Anna meni Buffalon kaupunkiin.</w:t>
      </w:r>
    </w:p>
    <w:p>
      <w:r>
        <w:rPr>
          <w:b/>
        </w:rPr>
        <w:t xml:space="preserve">Tulos</w:t>
      </w:r>
    </w:p>
    <w:p>
      <w:r>
        <w:t xml:space="preserve">Anna menee Buffaloon &gt;Syyt&gt; Anna on innoissaan.</w:t>
      </w:r>
    </w:p>
    <w:p>
      <w:r>
        <w:rPr>
          <w:b/>
        </w:rPr>
        <w:t xml:space="preserve">Tulos</w:t>
      </w:r>
    </w:p>
    <w:p>
      <w:r>
        <w:t xml:space="preserve">Anna vierailee Buffalossa &gt;Syyt&gt; Anna on hämmästynyt.</w:t>
      </w:r>
    </w:p>
    <w:p>
      <w:r>
        <w:rPr>
          <w:b/>
        </w:rPr>
        <w:t xml:space="preserve">Esimerkki 8.1774</w:t>
      </w:r>
    </w:p>
    <w:p>
      <w:r>
        <w:t xml:space="preserve">tarina: Rita ja Katie etsivät kuuta. Molemmat halusivat nähdä kuun ensin. Katie juoksi ympäriinsä katsellen taivasta. Hän kaatui juostessaan liian nopeasti. He menivät sisälle ennen kuin näkivät kuun. valittu lause: He menivät sisälle ennen kuin näkivät kuun.</w:t>
      </w:r>
    </w:p>
    <w:p>
      <w:r>
        <w:rPr>
          <w:b/>
        </w:rPr>
        <w:t xml:space="preserve">Tulos</w:t>
      </w:r>
    </w:p>
    <w:p>
      <w:r>
        <w:t xml:space="preserve">Rita ja Katie menivät sisälle ennen kuin he näkivät kuun &gt;Syyt&gt; Rita ja Katie kokivat pettymyksen.</w:t>
      </w:r>
    </w:p>
    <w:p>
      <w:r>
        <w:rPr>
          <w:b/>
        </w:rPr>
        <w:t xml:space="preserve">Esimerkki 8.1775</w:t>
      </w:r>
    </w:p>
    <w:p>
      <w:r>
        <w:t xml:space="preserve">tarina: Halliella oli syntymäpäiväjuhlat kotonaan. Hän ei malttanut odottaa, että saisi puhaltaa kynttilät kakkuunsa. Ennen kakkua Hallie pelasi pelejä perheensä ja ystäviensä kanssa. Hallien äiti toi kakun esille. Hallie sai vihdoin puhaltaa kynttilät syntymäpäiväkakkuunsa. valittu lause: Hän ei malttanut odottaa, että sai puhaltaa kynttilät kakkuunsa.</w:t>
      </w:r>
    </w:p>
    <w:p>
      <w:r>
        <w:rPr>
          <w:b/>
        </w:rPr>
        <w:t xml:space="preserve">Tulos</w:t>
      </w:r>
    </w:p>
    <w:p>
      <w:r>
        <w:t xml:space="preserve">Hallie ei malta odottaa &gt;Syyt&gt; Hallie on innoissaan.</w:t>
      </w:r>
    </w:p>
    <w:p>
      <w:r>
        <w:rPr>
          <w:b/>
        </w:rPr>
        <w:t xml:space="preserve">Esimerkki 8.1776</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Cletus oli ainoa hänen ystävistään, joka ei ollut urheilija.</w:t>
      </w:r>
    </w:p>
    <w:p>
      <w:r>
        <w:rPr>
          <w:b/>
        </w:rPr>
        <w:t xml:space="preserve">Tulos</w:t>
      </w:r>
    </w:p>
    <w:p>
      <w:r>
        <w:t xml:space="preserve">Cletus ei ole urheilija &gt;Syyt&gt; Cletus tuntee olonsa noloksi.</w:t>
      </w:r>
    </w:p>
    <w:p>
      <w:r>
        <w:rPr>
          <w:b/>
        </w:rPr>
        <w:t xml:space="preserve">Esimerkki 8.1777</w:t>
      </w:r>
    </w:p>
    <w:p>
      <w:r>
        <w:t xml:space="preserve">tarina: Katie rakasti katsella kauniita luistelijoita. Yhdestä luistelijasta tuli hänen suosikkinsa. Katie oli innoissaan, kun luistelija pääsi olympiajoukkueeseen. Hän seurasi luistelijan esitystä hermostuneena. Kun kilpailijat luistelivat, Katie rukoili, että he kaatuisivat. valittu lause: Yhdestä luistelijasta tuli hänen suosikkinsa.</w:t>
      </w:r>
    </w:p>
    <w:p>
      <w:r>
        <w:rPr>
          <w:b/>
        </w:rPr>
        <w:t xml:space="preserve">Tulos</w:t>
      </w:r>
    </w:p>
    <w:p>
      <w:r>
        <w:t xml:space="preserve">Yksi luistelija on Katien suosikki &gt;Syyt&gt; Katie tuntee rakkautta.</w:t>
      </w:r>
    </w:p>
    <w:p>
      <w:r>
        <w:rPr>
          <w:b/>
        </w:rPr>
        <w:t xml:space="preserve">Esimerkki 8.1778</w:t>
      </w:r>
    </w:p>
    <w:p>
      <w:r>
        <w:t xml:space="preserve">tarina: Evan on laivaston merimies. Hän on laivalla, joka kiertää maailmaa. Hän lähti käymään Espanjassa ja palasi kotiin rannalta mukanaan simpukankuoria. Hän antoi nuo simpukat kauniille tytölle nimeltä April. Tyttö piti niistä niin paljon, että he päättivät mennä naimisiin. valittu lause: Hän antoi nuo simpukat kauniille tytölle nimeltä April.</w:t>
      </w:r>
    </w:p>
    <w:p>
      <w:r>
        <w:rPr>
          <w:b/>
        </w:rPr>
        <w:t xml:space="preserve">Tulos</w:t>
      </w:r>
    </w:p>
    <w:p>
      <w:r>
        <w:t xml:space="preserve">Evan antaa simpukankuoret Aprilille &gt; Aiheuttaa&gt; April on onnellinen.</w:t>
      </w:r>
    </w:p>
    <w:p>
      <w:r>
        <w:rPr>
          <w:b/>
        </w:rPr>
        <w:t xml:space="preserve">Esimerkki 8.1779</w:t>
      </w:r>
    </w:p>
    <w:p>
      <w:r>
        <w:t xml:space="preserve">tarina: Beth oli lukion opettaja. Hänen oppilaansa olivat hyvin äänekkäitä. Eräänä päivänä hän ei enää kestänyt sitä. Hän huusi heille vahingossa. Luokka ei ollut enää koskaan äänekäs. valittu lause: Hänen oppilaansa olivat hyvin äänekkäitä.</w:t>
      </w:r>
    </w:p>
    <w:p>
      <w:r>
        <w:rPr>
          <w:b/>
        </w:rPr>
        <w:t xml:space="preserve">Tulos</w:t>
      </w:r>
    </w:p>
    <w:p>
      <w:r>
        <w:t xml:space="preserve">Bethin oppilaat ovat hyvin äänekkäitä &gt; Aiheuttaa&gt; Beth tuntee itsensä merkityksettömäksi.</w:t>
      </w:r>
    </w:p>
    <w:p>
      <w:r>
        <w:rPr>
          <w:b/>
        </w:rPr>
        <w:t xml:space="preserve">Tulos</w:t>
      </w:r>
    </w:p>
    <w:p>
      <w:r>
        <w:t xml:space="preserve">Hänen oppilaansa ovat hyvin äänekkäitä &gt; Aiheuttaa&gt; Beth suuttuu (suuttuu)</w:t>
      </w:r>
    </w:p>
    <w:p>
      <w:r>
        <w:rPr>
          <w:b/>
        </w:rPr>
        <w:t xml:space="preserve">Esimerkki 8.1780</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Hän törmäsi kovaa kadunvarteen pysäköityyn autoon.</w:t>
      </w:r>
    </w:p>
    <w:p>
      <w:r>
        <w:rPr>
          <w:b/>
        </w:rPr>
        <w:t xml:space="preserve">Tulos</w:t>
      </w:r>
    </w:p>
    <w:p>
      <w:r>
        <w:t xml:space="preserve">Irene törmää autoon &gt; Aiheuttaa&gt; Irene tuntee kipua.</w:t>
      </w:r>
    </w:p>
    <w:p>
      <w:r>
        <w:rPr>
          <w:b/>
        </w:rPr>
        <w:t xml:space="preserve">Tulos</w:t>
      </w:r>
    </w:p>
    <w:p>
      <w:r>
        <w:t xml:space="preserve">Hän törmää autoon &gt;Syyt&gt; Hän tuntee kipua.</w:t>
      </w:r>
    </w:p>
    <w:p>
      <w:r>
        <w:rPr>
          <w:b/>
        </w:rPr>
        <w:t xml:space="preserve">Esimerkki 8.1781</w:t>
      </w:r>
    </w:p>
    <w:p>
      <w:r>
        <w:t xml:space="preserve">tarina: Sarah halusi kävellä mailin 15 minuutissa. Hän pystyi kävelemään mailin vain 25 minuutissa. Hän käveli mailin joka päivä. Joka kerta paremmin. Nyt hän voi kävellä mailin 15 minuutissa. valittu lause: Hän pystyi kävelemään mailin vain 25 minuutissa.</w:t>
      </w:r>
    </w:p>
    <w:p>
      <w:r>
        <w:rPr>
          <w:b/>
        </w:rPr>
        <w:t xml:space="preserve">Tulos</w:t>
      </w:r>
    </w:p>
    <w:p>
      <w:r>
        <w:t xml:space="preserve">Sarah halusi kävellä kilometrin 15 minuutissa &gt;Syyt&gt; Hän on onnellinen.</w:t>
      </w:r>
    </w:p>
    <w:p>
      <w:r>
        <w:rPr>
          <w:b/>
        </w:rPr>
        <w:t xml:space="preserve">Esimerkki 8.1782</w:t>
      </w:r>
    </w:p>
    <w:p>
      <w:r>
        <w:t xml:space="preserve">tarina: Tim pelästyi, kun hän sai pyörän ilman apupyöriä. Timin isä auttoi hänet pyörän selkään ja liikkeelle. Timin isä päästi irti ja Tim kaatui. Tim ei luovuttanut ja nousi takaisin pyörän selkään. Vähän harjoittelun jälkeen Tim ajoi pyörällä ihan yksin. valittu lause: Jonkin harjoittelun jälkeen Tim ajoi pyörällä ihan yksin.</w:t>
      </w:r>
    </w:p>
    <w:p>
      <w:r>
        <w:rPr>
          <w:b/>
        </w:rPr>
        <w:t xml:space="preserve">Tulos</w:t>
      </w:r>
    </w:p>
    <w:p>
      <w:r>
        <w:t xml:space="preserve">Tim ajaa pyörällä yksin &gt;Syyt&gt; Tim on ylpeä itsestään</w:t>
      </w:r>
    </w:p>
    <w:p>
      <w:r>
        <w:rPr>
          <w:b/>
        </w:rPr>
        <w:t xml:space="preserve">Esimerkki 8.1783</w:t>
      </w:r>
    </w:p>
    <w:p>
      <w:r>
        <w:t xml:space="preserve">tarina: Minulla oli todella hyvä valmentaja. Hän oli jalkapallovalmentajani. Hän kuunteli, mitä pelaajat halusivat. Me kaikki rakastimme valmentajaamme. Voitimme sitten kaikki pelit sinä vuonna! valittu lause: Minulla oli todella hyvä valmentaja.</w:t>
      </w:r>
    </w:p>
    <w:p>
      <w:r>
        <w:rPr>
          <w:b/>
        </w:rPr>
        <w:t xml:space="preserve">Tulos</w:t>
      </w:r>
    </w:p>
    <w:p>
      <w:r>
        <w:t xml:space="preserve">Minulla on hyvä valmentaja &gt;Syyt&gt; Tunnen itseni onnelliseksi.</w:t>
      </w:r>
    </w:p>
    <w:p>
      <w:r>
        <w:rPr>
          <w:b/>
        </w:rPr>
        <w:t xml:space="preserve">Esimerkki 8.1784</w:t>
      </w:r>
    </w:p>
    <w:p>
      <w:r>
        <w:t xml:space="preserve">tarina: Steven oli suuren hanhiparven luona. Hän lähti ajamaan niitä pois. Ne lensivät ensin pois. Sen jälkeen ne alkoivat jahdata häntä Hän pääsi karkuun. valittu lause: Hän pääsi karkuun.</w:t>
      </w:r>
    </w:p>
    <w:p>
      <w:r>
        <w:rPr>
          <w:b/>
        </w:rPr>
        <w:t xml:space="preserve">Tulos</w:t>
      </w:r>
    </w:p>
    <w:p>
      <w:r>
        <w:t xml:space="preserve">Steven pääsee karkuun &gt;Seuraukset&gt; Steven tuntee helpotusta.</w:t>
      </w:r>
    </w:p>
    <w:p>
      <w:r>
        <w:rPr>
          <w:b/>
        </w:rPr>
        <w:t xml:space="preserve">Esimerkki 8.1785</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Kerroin hänelle, että se oli terveellinen ja että heillä oli paljon valinnanvaraa.</w:t>
      </w:r>
    </w:p>
    <w:p>
      <w:r>
        <w:rPr>
          <w:b/>
        </w:rPr>
        <w:t xml:space="preserve">Tulos</w:t>
      </w:r>
    </w:p>
    <w:p>
      <w:r>
        <w:t xml:space="preserve">Kerron äidilleni, että Subway on mahtava &gt; Aiheuttaa&gt; Äitini on kiinnostunut.</w:t>
      </w:r>
    </w:p>
    <w:p>
      <w:r>
        <w:rPr>
          <w:b/>
        </w:rPr>
        <w:t xml:space="preserve">Tulos</w:t>
      </w:r>
    </w:p>
    <w:p>
      <w:r>
        <w:t xml:space="preserve">Kerron äidilleni, että Subwaylla on paljon valinnanvaraa &gt;Syyt&gt; Äitini on utelias.</w:t>
      </w:r>
    </w:p>
    <w:p>
      <w:r>
        <w:rPr>
          <w:b/>
        </w:rPr>
        <w:t xml:space="preserve">Esimerkki 8.1786</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Jen tunsi itsensä väsyneeksi herättyään aikaisin hoitamaan asioita.</w:t>
      </w:r>
    </w:p>
    <w:p>
      <w:r>
        <w:rPr>
          <w:b/>
        </w:rPr>
        <w:t xml:space="preserve">Tulos</w:t>
      </w:r>
    </w:p>
    <w:p>
      <w:r>
        <w:t xml:space="preserve">Jen herää aikaisin &gt;Syyt&gt; Jen on väsynyt.</w:t>
      </w:r>
    </w:p>
    <w:p>
      <w:r>
        <w:rPr>
          <w:b/>
        </w:rPr>
        <w:t xml:space="preserve">Esimerkki 8.1787</w:t>
      </w:r>
    </w:p>
    <w:p>
      <w:r>
        <w:t xml:space="preserve">tarina: Ina löysi koulun käytävältä kultaisen sormuksen. Se oli ihana ja näytti kalliilta. Ina toivoi voivansa pitää sen. Mutta hän tiesi, että hänen oli tehtävä oikein. Ina vei sormuksen suoraan löytötavaratoimistoon. valittu lause: Ina toivoi voivansa pitää sen.</w:t>
      </w:r>
    </w:p>
    <w:p>
      <w:r>
        <w:rPr>
          <w:b/>
        </w:rPr>
        <w:t xml:space="preserve">Tulos</w:t>
      </w:r>
    </w:p>
    <w:p>
      <w:r>
        <w:t xml:space="preserve">Hän toivoo voivansa pitää sen &gt;Syyt&gt; Hänellä on toiveikkuutta.</w:t>
      </w:r>
    </w:p>
    <w:p>
      <w:r>
        <w:rPr>
          <w:b/>
        </w:rPr>
        <w:t xml:space="preserve">Tulos</w:t>
      </w:r>
    </w:p>
    <w:p>
      <w:r>
        <w:t xml:space="preserve">Ina toivoo voivansa pitää sen &gt;Syyt&gt; Ina on järkyttynyt.</w:t>
      </w:r>
    </w:p>
    <w:p>
      <w:r>
        <w:rPr>
          <w:b/>
        </w:rPr>
        <w:t xml:space="preserve">Esimerkki 8.1788</w:t>
      </w:r>
    </w:p>
    <w:p>
      <w:r>
        <w:t xml:space="preserve">tarina: Leo kävelee kotiin. Hän näkee puuhun juuttuneen koiran. Hän vapauttaa koiran puusta. Koira juoksee karkuun. Leo pelasti koiran hengen. valittu lause: Leo pelasti koiran hengen.</w:t>
      </w:r>
    </w:p>
    <w:p>
      <w:r>
        <w:rPr>
          <w:b/>
        </w:rPr>
        <w:t xml:space="preserve">Tulos</w:t>
      </w:r>
    </w:p>
    <w:p>
      <w:r>
        <w:t xml:space="preserve">Leo pelastaa koiran hengen &gt;Syyt&gt; Leo on onnellinen(t)</w:t>
      </w:r>
    </w:p>
    <w:p>
      <w:r>
        <w:rPr>
          <w:b/>
        </w:rPr>
        <w:t xml:space="preserve">Esimerkki 8.1789</w:t>
      </w:r>
    </w:p>
    <w:p>
      <w:r>
        <w:t xml:space="preserve">tarina: Tara halusi oppia line-tanssia. Hän otti tunteja paikallisella kuntosalilla. Hän oli aluksi turhautunut, koska ei oppinut tanssia. Lopulta hän pystyi tanssimaan line-tanssia täydellisesti. Lopulta Tara ilmoittautui lähistöllä järjestettävään line-tanssikilpailuun. valittu lause: Tara halusi oppia line-tanssia.</w:t>
      </w:r>
    </w:p>
    <w:p>
      <w:r>
        <w:rPr>
          <w:b/>
        </w:rPr>
        <w:t xml:space="preserve">Tulos</w:t>
      </w:r>
    </w:p>
    <w:p>
      <w:r>
        <w:t xml:space="preserve">Tara haluaa oppia line-tanssia &gt;Syyt&gt; Tara on utelias(t)</w:t>
      </w:r>
    </w:p>
    <w:p>
      <w:r>
        <w:rPr>
          <w:b/>
        </w:rPr>
        <w:t xml:space="preserve">Esimerkki 8.1790</w:t>
      </w:r>
    </w:p>
    <w:p>
      <w:r>
        <w:t xml:space="preserve">tarina: Kelly oli hedelmäisen, maukkaan herkun tuulella. Ulkona oli kuuma, joten hän laittoi viinirypäleitä pakastimeen. Kun ne olivat jäätyneet, hän naposteli niitä yksi kerrallaan. Hän jopa lisäsi muutaman viinirypäleen limsaansa, jotta se pysyisi kylmänä! Kelly rakasti pakastettuja rypäleherkkujaan. valittu lause: Hän jopa lisäsi muutaman limsaansa pitääkseen sen kylmänä!</w:t>
      </w:r>
    </w:p>
    <w:p>
      <w:r>
        <w:rPr>
          <w:b/>
        </w:rPr>
        <w:t xml:space="preserve">Tulos</w:t>
      </w:r>
    </w:p>
    <w:p>
      <w:r>
        <w:t xml:space="preserve">Kelly laittoi viinirypäleitä vapaapainokoneeseen &gt;Syyt&gt; Kelly tuntee olonsa tyytyväiseksi.</w:t>
      </w:r>
    </w:p>
    <w:p>
      <w:r>
        <w:rPr>
          <w:b/>
        </w:rPr>
        <w:t xml:space="preserve">Esimerkki 8.1791</w:t>
      </w:r>
    </w:p>
    <w:p>
      <w:r>
        <w:t xml:space="preserve">tarina: Tomin piti muuttaa uuteen asuntoonsa. Hänellä ei kuitenkaan ollut ystäviä, jotka olisivat auttaneet häntä siinä. Koska hänellä ei ollut apua, Tomilta meni koko päivä muuttaa sisään. Se oli hyvin vaikeaa ja uuvuttavaa. Tämän jälkeen Tom päätti, että hän palkkaisi ensi kerralla muuttofirman. valittu lause: Se oli hyvin vaikeaa ja uuvuttavaa.</w:t>
      </w:r>
    </w:p>
    <w:p>
      <w:r>
        <w:rPr>
          <w:b/>
        </w:rPr>
        <w:t xml:space="preserve">Tulos</w:t>
      </w:r>
    </w:p>
    <w:p>
      <w:r>
        <w:t xml:space="preserve">Tom uupuu &gt;Syyt&gt; Tom tuntee itsensä väsyneeksi &gt;Syyt&gt; Tom tuntee itsensä väsyneeksi</w:t>
      </w:r>
    </w:p>
    <w:p>
      <w:r>
        <w:rPr>
          <w:b/>
        </w:rPr>
        <w:t xml:space="preserve">Tulos</w:t>
      </w:r>
    </w:p>
    <w:p>
      <w:r>
        <w:t xml:space="preserve">Se on vaikeaa ja uuvuttavaa &gt;Causes&gt; Tom tuntee itsensä uupuneeksi.</w:t>
      </w:r>
    </w:p>
    <w:p>
      <w:r>
        <w:rPr>
          <w:b/>
        </w:rPr>
        <w:t xml:space="preserve">Esimerkki 8.1792</w:t>
      </w:r>
    </w:p>
    <w:p>
      <w:r>
        <w:t xml:space="preserve">tarina: Stevenillä oli kiire. Hän ajoi töihin ja oli melkein myöhässä. Hän ajoi vahingossa punaisen valon ohi. Poliisi pysäytti hänet. Hän myöhästyi töistä. valittu lause: Poliisi pysäytti hänet.</w:t>
      </w:r>
    </w:p>
    <w:p>
      <w:r>
        <w:rPr>
          <w:b/>
        </w:rPr>
        <w:t xml:space="preserve">Tulos</w:t>
      </w:r>
    </w:p>
    <w:p>
      <w:r>
        <w:t xml:space="preserve">Poliisi pysäyttää Stevenin &gt;Seuraa&gt; Steven on huolissaan.</w:t>
      </w:r>
    </w:p>
    <w:p>
      <w:r>
        <w:rPr>
          <w:b/>
        </w:rPr>
        <w:t xml:space="preserve">Esimerkki 8.1793</w:t>
      </w:r>
    </w:p>
    <w:p>
      <w:r>
        <w:t xml:space="preserve">tarina: Kun olin 15-vuotias, olin hyvin epäkunnioittava. Sanoin aikuisen sanan puhuessani isälleni. Hän antoi minulle kotiarestia ja otti autonavaimet pois. Murjotin päiväkausia, koska en voinut poistua kotoa. Lopulta varastin avaimet ja menin kuitenkin tapaamaan ystäviäni. valittu lause: Kun olin 15-vuotias, olin hyvin epäkunnioittava.</w:t>
      </w:r>
    </w:p>
    <w:p>
      <w:r>
        <w:rPr>
          <w:b/>
        </w:rPr>
        <w:t xml:space="preserve">Tulos</w:t>
      </w:r>
    </w:p>
    <w:p>
      <w:r>
        <w:t xml:space="preserve">Olen epäkunnioittava isääni kohtaan &gt;Syyt&gt; Isäni suuttuu (suuttuu).</w:t>
      </w:r>
    </w:p>
    <w:p>
      <w:r>
        <w:rPr>
          <w:b/>
        </w:rPr>
        <w:t xml:space="preserve">Esimerkki 8.1794</w:t>
      </w:r>
    </w:p>
    <w:p>
      <w:r>
        <w:t xml:space="preserve">tarina: Olin kyllästynyt syömään munia ja perunoita aamiaiseksi joka päivä. Niinpä hankin pannukakkuseosta tehdäkseni pannukakkuja. Yhdistin seoksen, kananmunan, hieman maitoa ja hieman öljyä. Sekoitin ne kaikki hyvin, mutta en liikaa. Ja tänä aamuna tein kolme todella upeaa pannukakkua. valittu lause: Kyllästyin syömään munia ja perunoita aamiaiseksi joka päivä.</w:t>
      </w:r>
    </w:p>
    <w:p>
      <w:r>
        <w:rPr>
          <w:b/>
        </w:rPr>
        <w:t xml:space="preserve">Tulos</w:t>
      </w:r>
    </w:p>
    <w:p>
      <w:r>
        <w:t xml:space="preserve">Kyllästyn syömään munia ja perunoita aamiaiseksi joka päivä &gt;Syyt&gt; Minulla on tylsää.</w:t>
      </w:r>
    </w:p>
    <w:p>
      <w:r>
        <w:rPr>
          <w:b/>
        </w:rPr>
        <w:t xml:space="preserve">Esimerkki 8.1795</w:t>
      </w:r>
    </w:p>
    <w:p>
      <w:r>
        <w:t xml:space="preserve">tarina: Ystäväni kutsui minut kotiinsa. Laitoin vaatteet päälle ja menin ulos. Aloin kävellä jalkakäytävää pitkin. Huomasin, että tuuli voimistui ja alkoi sataa. Juoksin ystäväni talolle veden peitossa. valittu lause: Ystäväni kutsui minut kotiinsa.</w:t>
      </w:r>
    </w:p>
    <w:p>
      <w:r>
        <w:rPr>
          <w:b/>
        </w:rPr>
        <w:t xml:space="preserve">Tulos</w:t>
      </w:r>
    </w:p>
    <w:p>
      <w:r>
        <w:t xml:space="preserve">Ystäväni kutsuu minut kotiinsa &gt;Syyt&gt; Olen innoissani.</w:t>
      </w:r>
    </w:p>
    <w:p>
      <w:r>
        <w:rPr>
          <w:b/>
        </w:rPr>
        <w:t xml:space="preserve">Esimerkki 8.1796</w:t>
      </w:r>
    </w:p>
    <w:p>
      <w:r>
        <w:t xml:space="preserve">tarina: Debra etsi kissaansa. Sam lupasi auttaa häntä. Kissa oli puussa. Sam kiipesi puuhun, mutta putosi. Kissa hyppäsi alas puusta. valittu lause: Sam kiipesi puuhun mutta putosi.</w:t>
      </w:r>
    </w:p>
    <w:p>
      <w:r>
        <w:rPr>
          <w:b/>
        </w:rPr>
        <w:t xml:space="preserve">Tulos</w:t>
      </w:r>
    </w:p>
    <w:p>
      <w:r>
        <w:t xml:space="preserve">Sam kiipeää puuhun, mutta putoaa &gt;Syyt&gt; Sam tuntee kipua.</w:t>
      </w:r>
    </w:p>
    <w:p>
      <w:r>
        <w:rPr>
          <w:b/>
        </w:rPr>
        <w:t xml:space="preserve">Esimerkki 8.1797</w:t>
      </w:r>
    </w:p>
    <w:p>
      <w:r>
        <w:t xml:space="preserve">tarina: Sam rakasti leikkiä legoilla. Sam rakensi Legoista valtavan tornin. Samin veli tykkäsi juosta ympäri taloa. Samin veli ei katsonut minne hän meni! Hän juoksi suoraan Samin torniin! valittu lause: Sam rakensi Legoista valtavan tornin.</w:t>
      </w:r>
    </w:p>
    <w:p>
      <w:r>
        <w:rPr>
          <w:b/>
        </w:rPr>
        <w:t xml:space="preserve">Tulos</w:t>
      </w:r>
    </w:p>
    <w:p>
      <w:r>
        <w:t xml:space="preserve">Sam rakentaa tornin &gt;Syyt&gt; Sam tuntee ylpeyttä.</w:t>
      </w:r>
    </w:p>
    <w:p>
      <w:r>
        <w:rPr>
          <w:b/>
        </w:rPr>
        <w:t xml:space="preserve">Esimerkki 8.1798</w:t>
      </w:r>
    </w:p>
    <w:p>
      <w:r>
        <w:t xml:space="preserve">tarina: Shane varasti pelin kaupasta. Hän ei aluksi kertonut kenellekään, mutta hänestä tuntui kamalalta. Hänen syyllisyytensä valvotti häntä öisin. Lopulta hän kertoi äidilleen, mitä oli tehnyt. Shane tiesi tehneensä väärin, mutta tunsi olonsa helpottuneeksi tunnustettuaan. valittu lause: Shane varasti kaupasta pelin.</w:t>
      </w:r>
    </w:p>
    <w:p>
      <w:r>
        <w:rPr>
          <w:b/>
        </w:rPr>
        <w:t xml:space="preserve">Tulos</w:t>
      </w:r>
    </w:p>
    <w:p>
      <w:r>
        <w:t xml:space="preserve">Shane varastaa pelin &gt;Syyt&gt; Shane tuntee syyllisyyttä.</w:t>
      </w:r>
    </w:p>
    <w:p>
      <w:r>
        <w:rPr>
          <w:b/>
        </w:rPr>
        <w:t xml:space="preserve">Esimerkki 8.1799</w:t>
      </w:r>
    </w:p>
    <w:p>
      <w:r>
        <w:t xml:space="preserve">tarina: Ian halusi uima-altaan. Mutta hän ei osannut uida. Niinpä hän päätti harjoitella uintia ystävänsä luona. Mutta hän ui siellä niin usein, ettei hän tarvinnut omaa uima-allasta. Ian oli kuitenkin iloinen siitä, että hän oppi uimaan. valittu lause: Ian oli iloinen siitä, että hän kuitenkin oppi uimaan.</w:t>
      </w:r>
    </w:p>
    <w:p>
      <w:r>
        <w:rPr>
          <w:b/>
        </w:rPr>
        <w:t xml:space="preserve">Tulos</w:t>
      </w:r>
    </w:p>
    <w:p>
      <w:r>
        <w:t xml:space="preserve">Ian oppi uimaan &gt;Syyt&gt; Ian on onnellinen.</w:t>
      </w:r>
    </w:p>
    <w:p>
      <w:r>
        <w:rPr>
          <w:b/>
        </w:rPr>
        <w:t xml:space="preserve">Esimerkki 8.1800</w:t>
      </w:r>
    </w:p>
    <w:p>
      <w:r>
        <w:t xml:space="preserve">tarina: John tarvitsi uuden pyörän. Hänen vanha pyöränsä hajosi. Hänen äitinsä vei hänet kauppaan. Hän osti kirkkaanpunaisen! Hän ajoi uudella pyörällään koko päivän! valittu lause: Hänen vanha pyöränsä hajosi.</w:t>
      </w:r>
    </w:p>
    <w:p>
      <w:r>
        <w:rPr>
          <w:b/>
        </w:rPr>
        <w:t xml:space="preserve">Tulos</w:t>
      </w:r>
    </w:p>
    <w:p>
      <w:r>
        <w:t xml:space="preserve">Johnin pyörä hajoaa &gt;Syyt&gt; Johnia harmittaa.</w:t>
      </w:r>
    </w:p>
    <w:p>
      <w:r>
        <w:rPr>
          <w:b/>
        </w:rPr>
        <w:t xml:space="preserve">Tulos</w:t>
      </w:r>
    </w:p>
    <w:p>
      <w:r>
        <w:t xml:space="preserve">Hänen vanha hajoaa &gt;Syyt&gt; Hän on järkyttynyt.</w:t>
      </w:r>
    </w:p>
    <w:p>
      <w:r>
        <w:rPr>
          <w:b/>
        </w:rPr>
        <w:t xml:space="preserve">Esimerkki 8.1801</w:t>
      </w:r>
    </w:p>
    <w:p>
      <w:r>
        <w:t xml:space="preserve">tarina: Mary oli aina saanut hyviä arvosanoja koulussa, mutta reputti eräässä kokeessa. Hän oli surullinen, kun hän näki, että hän oli saanut arvosanaksi F. Mary itki, kun hän näki huonon arvosanan. Mary kysyi opettajalta, voisiko hän tehdä kokeen uudestaan. Opettaja suostui ja antoi Maryn kirjoittaa kokeen uudestaan saadakseen paremman arvosanan. valittu lause: Mary kysyi opettajalta, voisiko hän tehdä kokeen uudelleen.</w:t>
      </w:r>
    </w:p>
    <w:p>
      <w:r>
        <w:rPr>
          <w:b/>
        </w:rPr>
        <w:t xml:space="preserve">Tulos</w:t>
      </w:r>
    </w:p>
    <w:p>
      <w:r>
        <w:t xml:space="preserve">Mary pyytää uusintakokeen &gt;Syyt&gt; Mary tuntee ahdistusta.</w:t>
      </w:r>
    </w:p>
    <w:p>
      <w:r>
        <w:rPr>
          <w:b/>
        </w:rPr>
        <w:t xml:space="preserve">Esimerkki 8.1802</w:t>
      </w:r>
    </w:p>
    <w:p>
      <w:r>
        <w:t xml:space="preserve">tarina: Sally jätti kupin ulos. Hän meni sisälle ja unohti sen. Alkoi sataa kovaa. Kuppi täyttyi vedellä. Sally juoksi ulos ja toi kupin sisään. valittu lause: Kuppiin tuli vettä.</w:t>
      </w:r>
    </w:p>
    <w:p>
      <w:r>
        <w:rPr>
          <w:b/>
        </w:rPr>
        <w:t xml:space="preserve">Tulos</w:t>
      </w:r>
    </w:p>
    <w:p>
      <w:r>
        <w:t xml:space="preserve">Kuppi täyttyy vedellä &gt;Syyt&gt; Sally on huolissaan kupista.</w:t>
      </w:r>
    </w:p>
    <w:p>
      <w:r>
        <w:rPr>
          <w:b/>
        </w:rPr>
        <w:t xml:space="preserve">Esimerkki 8.1803</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Hänen piti lähettää pomolleen tekstiviesti, että hän olisi poissa sairaana.</w:t>
      </w:r>
    </w:p>
    <w:p>
      <w:r>
        <w:rPr>
          <w:b/>
        </w:rPr>
        <w:t xml:space="preserve">Tulos</w:t>
      </w:r>
    </w:p>
    <w:p>
      <w:r>
        <w:t xml:space="preserve">Damien on noin sairas &gt;Syyt&gt; Damien voi huonosti.</w:t>
      </w:r>
    </w:p>
    <w:p>
      <w:r>
        <w:rPr>
          <w:b/>
        </w:rPr>
        <w:t xml:space="preserve">Esimerkki 8.1804</w:t>
      </w:r>
    </w:p>
    <w:p>
      <w:r>
        <w:t xml:space="preserve">tarina: Tyttöystäväni kanssa North Conwayssä vuonna 1980. Meillä ei ollut autoa ja menimme bussilla. Yövyimme rauhallisessa hotellissa ja söimme illallista. Menimme bussilla takaisin Bostoniin. Menimme naimisiin vuotta myöhemmin. valittu lause: Yövyimme rauhallisessa hotellissa ja söimme illallista.</w:t>
      </w:r>
    </w:p>
    <w:p>
      <w:r>
        <w:rPr>
          <w:b/>
        </w:rPr>
        <w:t xml:space="preserve">Tulos</w:t>
      </w:r>
    </w:p>
    <w:p>
      <w:r>
        <w:t xml:space="preserve">Tyttöystäväni ja minä yövyimme rauhallisessa hotellissa &gt;Syyt&gt; Olemme onnellisia.</w:t>
      </w:r>
    </w:p>
    <w:p>
      <w:r>
        <w:rPr>
          <w:b/>
        </w:rPr>
        <w:t xml:space="preserve">Esimerkki 8.1805</w:t>
      </w:r>
    </w:p>
    <w:p>
      <w:r>
        <w:t xml:space="preserve">tarina: Olin lapsena yksinäinen. Olin ujo ja pelkäsin ihmisiä. Ratkaisin ongelmani hankkimalla mielikuvitusystäviä. Olen nyt aikuinen. Ajattelen edelleen vanhoja ystäviäni. valittu lause: Olin yksinäinen lapsena.</w:t>
      </w:r>
    </w:p>
    <w:p>
      <w:r>
        <w:rPr>
          <w:b/>
        </w:rPr>
        <w:t xml:space="preserve">Tulos</w:t>
      </w:r>
    </w:p>
    <w:p>
      <w:r>
        <w:t xml:space="preserve">Olen yksinäinen &gt;Syyt&gt; Olen surullinen (surulliset)</w:t>
      </w:r>
    </w:p>
    <w:p>
      <w:r>
        <w:rPr>
          <w:b/>
        </w:rPr>
        <w:t xml:space="preserve">Tulos</w:t>
      </w:r>
    </w:p>
    <w:p>
      <w:r>
        <w:t xml:space="preserve">Olen yksinäinen &gt;Syyt&gt; Tunnen itseni irralliseksi.</w:t>
      </w:r>
    </w:p>
    <w:p>
      <w:r>
        <w:rPr>
          <w:b/>
        </w:rPr>
        <w:t xml:space="preserve">Esimerkki 8.1806</w:t>
      </w:r>
    </w:p>
    <w:p>
      <w:r>
        <w:t xml:space="preserve">tarina: Se oli aurinkoinen ja lämmin iltapäivä. Vein koirani Ziggyn koirapuistoon. Kun saavuin paikalle, yllätyin nähdessäni, ettei siellä ollut yhtään koiraa. Ziggyllä oli silti hauskaa leikkiä noutoa tennispallolla. Kun se oli väsynyt, menimme takaisin kotiin. valittu lause: Vein koirani Ziggyn koirapuistoon.</w:t>
      </w:r>
    </w:p>
    <w:p>
      <w:r>
        <w:rPr>
          <w:b/>
        </w:rPr>
        <w:t xml:space="preserve">Tulos</w:t>
      </w:r>
    </w:p>
    <w:p>
      <w:r>
        <w:t xml:space="preserve">Vien koirani koirapuistoon &gt;Syyt&gt; Koirani on onnellinen(t).</w:t>
      </w:r>
    </w:p>
    <w:p>
      <w:r>
        <w:rPr>
          <w:b/>
        </w:rPr>
        <w:t xml:space="preserve">Esimerkki 8.1807</w:t>
      </w:r>
    </w:p>
    <w:p>
      <w:r>
        <w:t xml:space="preserve">tarina: Jennan jalat olivat jäätyneet. Hän tuli juuri lumisista leikeistä. Hänen äidillään oli sohvalla pörröiset sukat odottamassa häntä. Hän puki ne jalkaansa niin nopeasti kuin pystyi. Hän tunsi varpaidensa lämpenevän heti. valittu lause: Hän pujotti ne jalkaansa niin nopeasti kuin pystyi.</w:t>
      </w:r>
    </w:p>
    <w:p>
      <w:r>
        <w:rPr>
          <w:b/>
        </w:rPr>
        <w:t xml:space="preserve">Tulos</w:t>
      </w:r>
    </w:p>
    <w:p>
      <w:r>
        <w:t xml:space="preserve">Hän pukee ne päälleen &gt;Syyt&gt; Hänellä on lämmin olo.</w:t>
      </w:r>
    </w:p>
    <w:p>
      <w:r>
        <w:rPr>
          <w:b/>
        </w:rPr>
        <w:t xml:space="preserve">Tulos</w:t>
      </w:r>
    </w:p>
    <w:p>
      <w:r>
        <w:t xml:space="preserve">Jenna pukee sukat jalkaansa &gt;Syyt&gt; Jennalle tulee lämmin olo(t).</w:t>
      </w:r>
    </w:p>
    <w:p>
      <w:r>
        <w:rPr>
          <w:b/>
        </w:rPr>
        <w:t xml:space="preserve">Esimerkki 8.1808</w:t>
      </w:r>
    </w:p>
    <w:p>
      <w:r>
        <w:t xml:space="preserve">tarina: Sam oli surullinen. Hän pudotti aina kaiken. Hänen ystävänsä pilkkasivat häntä. Eräänä päivänä hän harjoitteli varovaisuutta käsillään. Hän ei enää koskaan pudottanut mitään. valittu lause: Hänen ystävänsä pilkkasivat häntä.</w:t>
      </w:r>
    </w:p>
    <w:p>
      <w:r>
        <w:rPr>
          <w:b/>
        </w:rPr>
        <w:t xml:space="preserve">Tulos</w:t>
      </w:r>
    </w:p>
    <w:p>
      <w:r>
        <w:t xml:space="preserve">Hänen ystävänsä pilkkaavat häntä &gt;Syyt&gt; Hän on surullinen.</w:t>
      </w:r>
    </w:p>
    <w:p>
      <w:r>
        <w:rPr>
          <w:b/>
        </w:rPr>
        <w:t xml:space="preserve">Tulos</w:t>
      </w:r>
    </w:p>
    <w:p>
      <w:r>
        <w:t xml:space="preserve">Samin ystävät pilkkaavat häntä &gt;Syyt&gt; Sam on järkyttynyt.</w:t>
      </w:r>
    </w:p>
    <w:p>
      <w:r>
        <w:rPr>
          <w:b/>
        </w:rPr>
        <w:t xml:space="preserve">Esimerkki 8.1809</w:t>
      </w:r>
    </w:p>
    <w:p>
      <w:r>
        <w:t xml:space="preserve">tarina: Kun hän oli kolmevuotias, veimme Angelan keppostelemaan. Hän oli pukeutunut noidaksi. Hän oli ikäisekseen hyvin pieni, joten se ei sopinut hyvin. Yritimme saada hänet sanomaan "karkki tai kepponen". Jokaisen avautuvan oven kohdalla sanottiin sen sijaan hyvää syntymäpäivää. valittu lause: Jokainen ovi, joka avautui, sai sen sijaan onnittelut syntymäpäivästä.</w:t>
      </w:r>
    </w:p>
    <w:p>
      <w:r>
        <w:rPr>
          <w:b/>
        </w:rPr>
        <w:t xml:space="preserve">Tulos</w:t>
      </w:r>
    </w:p>
    <w:p>
      <w:r>
        <w:t xml:space="preserve">Angela sanoo Happy Birthday, kun hän tekee kepposet tai herkuttelee &gt; Aiheuttaa&gt; Naapurit ovat huvittuneita.</w:t>
      </w:r>
    </w:p>
    <w:p>
      <w:r>
        <w:rPr>
          <w:b/>
        </w:rPr>
        <w:t xml:space="preserve">Esimerkki 8.1810</w:t>
      </w:r>
    </w:p>
    <w:p>
      <w:r>
        <w:t xml:space="preserve">tarina: Kim halusi mennä tansseihin. Hän ei halunnut mennä yksin. Hän odotti, että ystävä pyytäisi häntä. Mies ei koskaan pyytänyt. Kim ei lopulta mennyt tansseihin. valittu lause: Hän odotti, että ystävä pyytäisi häntä.</w:t>
      </w:r>
    </w:p>
    <w:p>
      <w:r>
        <w:rPr>
          <w:b/>
        </w:rPr>
        <w:t xml:space="preserve">Tulos</w:t>
      </w:r>
    </w:p>
    <w:p>
      <w:r>
        <w:t xml:space="preserve">Hän odottaa ystäväänsä &gt;Syyt&gt; Hän tuntee itsensä stressaantuneeksi.</w:t>
      </w:r>
    </w:p>
    <w:p>
      <w:r>
        <w:rPr>
          <w:b/>
        </w:rPr>
        <w:t xml:space="preserve">Esimerkki 8.1811</w:t>
      </w:r>
    </w:p>
    <w:p>
      <w:r>
        <w:t xml:space="preserve">tarina: Jenny oli juuri tullut kotiin ruokaostoksilta. Hän oli laittamassa ruokaa pois. Kun hän laittoi makkaraa pois, hän huomasi, että se oli vanhentunut. Hän soitti kauppaan valittaakseen. Onneksi he saivat hänet tulemaan kauppaan ja pystyivät korvaamaan sen. valittu lause: Pistäessään makkaraa pois hän huomasi, että sen viimeinen käyttöpäivä oli umpeutunut.</w:t>
      </w:r>
    </w:p>
    <w:p>
      <w:r>
        <w:rPr>
          <w:b/>
        </w:rPr>
        <w:t xml:space="preserve">Tulos</w:t>
      </w:r>
    </w:p>
    <w:p>
      <w:r>
        <w:t xml:space="preserve">Makkara oli vanhentunut &gt;Syyt&gt; Jenny on järkyttynyt.</w:t>
      </w:r>
    </w:p>
    <w:p>
      <w:r>
        <w:rPr>
          <w:b/>
        </w:rPr>
        <w:t xml:space="preserve">Esimerkki 8.1812</w:t>
      </w:r>
    </w:p>
    <w:p>
      <w:r>
        <w:t xml:space="preserve">tarina: Ramona oli kävelemässä koulusta kotiin. Yhtäkkiä ulkona alkoi sataa kaatamalla. Ramonalla ei ollut sateenvarjoa. Kun hän pääsi kotiin, hän oli läpimärkä! Sen jälkeen Ramona vaihtoi nopeasti kuiviin vaatteisiin. valittu lause: Hän oli läpimärkä, kun hän pääsi kotiin!</w:t>
      </w:r>
    </w:p>
    <w:p>
      <w:r>
        <w:rPr>
          <w:b/>
        </w:rPr>
        <w:t xml:space="preserve">Tulos</w:t>
      </w:r>
    </w:p>
    <w:p>
      <w:r>
        <w:t xml:space="preserve">Ramona on läpimärkä &gt;Syyt&gt; Ramona tuntee olonsa epämukavaksi.</w:t>
      </w:r>
    </w:p>
    <w:p>
      <w:r>
        <w:rPr>
          <w:b/>
        </w:rPr>
        <w:t xml:space="preserve">Esimerkki 8.1813</w:t>
      </w:r>
    </w:p>
    <w:p>
      <w:r>
        <w:t xml:space="preserve">tarina: Bill oli nälkäinen! Hän sai kinkkua! Hän sai juustoa! Sitten hän sai suurimman leivän, jonka hän oli koskaan nähnyt! Hän teki valtavan voileivän ja oli kylläinen koko päivän! valittu lause: Sitten hän sai suurimman leivän, jonka hän oli koskaan nähnyt!</w:t>
      </w:r>
    </w:p>
    <w:p>
      <w:r>
        <w:rPr>
          <w:b/>
        </w:rPr>
        <w:t xml:space="preserve">Tulos</w:t>
      </w:r>
    </w:p>
    <w:p>
      <w:r>
        <w:t xml:space="preserve">Aatami saa suuren leivän &gt;Syyt&gt; Aatami on innoissaan.</w:t>
      </w:r>
    </w:p>
    <w:p>
      <w:r>
        <w:rPr>
          <w:b/>
        </w:rPr>
        <w:t xml:space="preserve">Esimerkki 8.1814</w:t>
      </w:r>
    </w:p>
    <w:p>
      <w:r>
        <w:t xml:space="preserve">tarina: Lunta alkoi sataa rankasti. Veljeni, siskoni ja minä emme malttaneet odottaa, että pääsisimme leikkimään. Puimme lumipuvut päällemme ja etsimme pipot ja lapaset. Menimme ulos ja heittelimme lumipalloja ja teimme lumiukon. Emme kuitenkaan pysyneet ulkona pitkään, koska oli niin kylmä. valittu lause: Emme kuitenkaan pysyneet ulkona pitkään, koska oli niin kylmä.</w:t>
      </w:r>
    </w:p>
    <w:p>
      <w:r>
        <w:rPr>
          <w:b/>
        </w:rPr>
        <w:t xml:space="preserve">Tulos</w:t>
      </w:r>
    </w:p>
    <w:p>
      <w:r>
        <w:t xml:space="preserve">Lämpötila oli liian kylmä pysyäksemme ulkona pitkään &gt;Syyt&gt; Meille tuli kylmä.</w:t>
      </w:r>
    </w:p>
    <w:p>
      <w:r>
        <w:rPr>
          <w:b/>
        </w:rPr>
        <w:t xml:space="preserve">Esimerkki 8.1815</w:t>
      </w:r>
    </w:p>
    <w:p>
      <w:r>
        <w:t xml:space="preserve">tarina: Bill-nimisellä nuorella pojalla oli vaikeuksia nimensä kirjoittamisessa. Tämän vuoksi hän ei pystynyt suorittamaan koulutehtäväänsä loppuun. Hän meni vanhempiensa luo ja pyysi heiltä apua. Hänen isänsä pystyi opettamaan hänet kirjoittamaan nimensä. Poika oli innoissaan ja sai kotitehtävänsä ajoissa valmiiksi. valittu lause: Nuorella pojalla nimeltä Bill oli vaikeuksia nimensä kirjoittamisessa.</w:t>
      </w:r>
    </w:p>
    <w:p>
      <w:r>
        <w:rPr>
          <w:b/>
        </w:rPr>
        <w:t xml:space="preserve">Tulos</w:t>
      </w:r>
    </w:p>
    <w:p>
      <w:r>
        <w:t xml:space="preserve">Bill ei osaa kirjoittaa nimeään &gt;Syyt&gt; Bill tuntee häpeää.</w:t>
      </w:r>
    </w:p>
    <w:p>
      <w:r>
        <w:rPr>
          <w:b/>
        </w:rPr>
        <w:t xml:space="preserve">Esimerkki 8.1816</w:t>
      </w:r>
    </w:p>
    <w:p>
      <w:r>
        <w:t xml:space="preserve">tarina: Erin oli hyvä ompelija. Hän työsti uutta hametta. Kun se oli valmis, hän puki sen päälleen ja pyörähti ympäriinsä. Hame oli kaunis! Erin oli ylpeä tekemästään työstä. valittu lause: Erin oli ylpeä tekemästään työstä.</w:t>
      </w:r>
    </w:p>
    <w:p>
      <w:r>
        <w:rPr>
          <w:b/>
        </w:rPr>
        <w:t xml:space="preserve">Tulos</w:t>
      </w:r>
    </w:p>
    <w:p>
      <w:r>
        <w:t xml:space="preserve">Erin on ylpeä tekemästään työstä &gt;Syyt&gt; Erin tuntee ylpeyttä.</w:t>
      </w:r>
    </w:p>
    <w:p>
      <w:r>
        <w:rPr>
          <w:b/>
        </w:rPr>
        <w:t xml:space="preserve">Esimerkki 8.1817</w:t>
      </w:r>
    </w:p>
    <w:p>
      <w:r>
        <w:t xml:space="preserve">tarina: Ike tykkäsi usein kävellä yksin. Erään kävelyn aikana hän kuuli huudon kujan sisältä. Ike meni tutkimaan asiaa ja näki pienen kissan. Hän antoi sille kuivattua kalaa ja silitteli sitä, kun se murisi. Nyt kissa seuraa Ikeä joskus kävelyretkillään. valittu lause: Ike meni tutkimaan ja näki pienen kissan.</w:t>
      </w:r>
    </w:p>
    <w:p>
      <w:r>
        <w:rPr>
          <w:b/>
        </w:rPr>
        <w:t xml:space="preserve">Tulos</w:t>
      </w:r>
    </w:p>
    <w:p>
      <w:r>
        <w:t xml:space="preserve">Ike löytää pienen kissan &gt;Syyt&gt; Ike on yllättynyt.</w:t>
      </w:r>
    </w:p>
    <w:p>
      <w:r>
        <w:rPr>
          <w:b/>
        </w:rPr>
        <w:t xml:space="preserve">Esimerkki 8.1818</w:t>
      </w:r>
    </w:p>
    <w:p>
      <w:r>
        <w:t xml:space="preserve">tarina: Alicia maksoi pasianssia. Hän halusi todella voittaa. Lopulta kahdenkymmenen minuutin kuluttua hän voitti. Alicia päätti pelata uudelleen. Tällä kertaa hän voitti viidessä minuutissa. valittu lause: Tällä kertaa hän voitti viidessä minuutissa.</w:t>
      </w:r>
    </w:p>
    <w:p>
      <w:r>
        <w:rPr>
          <w:b/>
        </w:rPr>
        <w:t xml:space="preserve">Tulos</w:t>
      </w:r>
    </w:p>
    <w:p>
      <w:r>
        <w:t xml:space="preserve">Hän voittaa &gt;Syyt&gt; Hän tuntee itsensä voittajaksi.</w:t>
      </w:r>
    </w:p>
    <w:p>
      <w:r>
        <w:rPr>
          <w:b/>
        </w:rPr>
        <w:t xml:space="preserve">Esimerkki 8.1819</w:t>
      </w:r>
    </w:p>
    <w:p>
      <w:r>
        <w:t xml:space="preserve">tarina: Jose ja hänen vaimonsa päättivät eräänä aamuna lähteä kävelylle. He lähtivät kotoaan ja alkoivat kävellä metsäpolkua pitkin. Yhtäkkiä suuri musta pantteri syöksyi heidän kimppuunsa. Jose veti käsiaseensa esiin ja ampui petoa kohti. Suuri kissa kaatui ja Jose ja hänen vaimonsa pakenivat. valittu lause: He lähtivät kotoaan ja alkoivat kävellä metsäpolkua pitkin.</w:t>
      </w:r>
    </w:p>
    <w:p>
      <w:r>
        <w:rPr>
          <w:b/>
        </w:rPr>
        <w:t xml:space="preserve">Tulos</w:t>
      </w:r>
    </w:p>
    <w:p>
      <w:r>
        <w:t xml:space="preserve">Jose ja hänen vaimonsa kävelevät metsäpolkua pitkin &gt;Syyt&gt; Jose ja hänen vaimonsa tuntevat olonsa rentoutuneeksi.</w:t>
      </w:r>
    </w:p>
    <w:p>
      <w:r>
        <w:rPr>
          <w:b/>
        </w:rPr>
        <w:t xml:space="preserve">Esimerkki 8.1820</w:t>
      </w:r>
    </w:p>
    <w:p>
      <w:r>
        <w:t xml:space="preserve">tarina: Jane halusi yllättää miehensä, joka oli tulossa kotiin armeijasta. Hän mietti, mitä hänen miehensä haluaisi. Hän osti miehelle uuden television, koska tiesi, että mies katsoi paljon televisiota. John tuli kotiin ja oli yllättynyt uudesta televisiosta. Johnilla oli kuitenkin huonoja uutisia, nimittäin se, että hän joutui palaamaan armeijaan kuukauden kuluttua. valittu lause: Hän osti Johnille uuden television, koska tiesi, että John katsoi paljon televisiota.</w:t>
      </w:r>
    </w:p>
    <w:p>
      <w:r>
        <w:rPr>
          <w:b/>
        </w:rPr>
        <w:t xml:space="preserve">Tulos</w:t>
      </w:r>
    </w:p>
    <w:p>
      <w:r>
        <w:t xml:space="preserve">Jane ostaa Johnille uuden television &gt;Syyt&gt; John yllättyy.</w:t>
      </w:r>
    </w:p>
    <w:p>
      <w:r>
        <w:rPr>
          <w:b/>
        </w:rPr>
        <w:t xml:space="preserve">Esimerkki 8.1821</w:t>
      </w:r>
    </w:p>
    <w:p>
      <w:r>
        <w:t xml:space="preserve">tarina: Lydia kuunteli vanhaa CD-levyä, jonka hänen poikaystävänsä oli polttanut hänelle. Hänen CD-soittimensa oli vanha, mutta toimi silti hyvin. Hän oli menettänyt ajatuksensa ja nautti musiikista. Yhtäkkiä CD-levy hyppäsi ja lopetti soittamisen. Lydia yritti korjata sitä, mutta CD-levyyn tuli valtava naarmu. valittu lause: Hän oli menettänyt ajatuksensa ja nautti musiikista.</w:t>
      </w:r>
    </w:p>
    <w:p>
      <w:r>
        <w:rPr>
          <w:b/>
        </w:rPr>
        <w:t xml:space="preserve">Tulos</w:t>
      </w:r>
    </w:p>
    <w:p>
      <w:r>
        <w:t xml:space="preserve">Lydia nauttii musiikista &gt;Syyt&gt; Lydia tuntee itsensä onnelliseksi.</w:t>
      </w:r>
    </w:p>
    <w:p>
      <w:r>
        <w:rPr>
          <w:b/>
        </w:rPr>
        <w:t xml:space="preserve">Esimerkki 8.1822</w:t>
      </w:r>
    </w:p>
    <w:p>
      <w:r>
        <w:t xml:space="preserve">tarina: Karen aikoi palauttaa kirjastonsa kirjan. Hän etsi sitä kaikkialta. Hän ei löytänyt sitä mistään. Hän luuli hukanneensa sen! Sitten hän löysi sen sänkynsä alta. valittu lause: Hän luuli kadottaneensa sen!</w:t>
      </w:r>
    </w:p>
    <w:p>
      <w:r>
        <w:rPr>
          <w:b/>
        </w:rPr>
        <w:t xml:space="preserve">Tulos</w:t>
      </w:r>
    </w:p>
    <w:p>
      <w:r>
        <w:t xml:space="preserve">Karen luulee hukanneensa kirjan &gt;Syyt&gt; Karen tuntee olonsa hämmentyneeksi.</w:t>
      </w:r>
    </w:p>
    <w:p>
      <w:r>
        <w:rPr>
          <w:b/>
        </w:rPr>
        <w:t xml:space="preserve">Esimerkki 8.1823</w:t>
      </w:r>
    </w:p>
    <w:p>
      <w:r>
        <w:t xml:space="preserve">tarina: Kevin aloitti uuden työn. Hän kysyi, kuinka paljon hänen pitäisi tehdä töitä. He sanoivat hänelle 60 tuntia. Kevin alkoi pelätä työtä. Hän irtisanoutui seuraavana päivänä. valittu lause: Hän kysyi heiltä, kuinka paljon hänen täytyisi työskennellä.</w:t>
      </w:r>
    </w:p>
    <w:p>
      <w:r>
        <w:rPr>
          <w:b/>
        </w:rPr>
        <w:t xml:space="preserve">Tulos</w:t>
      </w:r>
    </w:p>
    <w:p>
      <w:r>
        <w:t xml:space="preserve">Kevin kysyy kysymyksen &gt;Syyt&gt; He tuntevat velvollisuutta.</w:t>
      </w:r>
    </w:p>
    <w:p>
      <w:r>
        <w:rPr>
          <w:b/>
        </w:rPr>
        <w:t xml:space="preserve">Tulos</w:t>
      </w:r>
    </w:p>
    <w:p>
      <w:r>
        <w:t xml:space="preserve">Hän kysyy työstään &gt;Syyt&gt; Hän on hermostunut.</w:t>
      </w:r>
    </w:p>
    <w:p>
      <w:r>
        <w:rPr>
          <w:b/>
        </w:rPr>
        <w:t xml:space="preserve">Esimerkki 8.1824</w:t>
      </w:r>
    </w:p>
    <w:p>
      <w:r>
        <w:t xml:space="preserve">tarina: Gina ja hänen perheensä olivat puistossa suurperheen kanssa. Osa lapsista oli aika villejä. Parkkipaikalla erään auton hälytys alkoi soida. Kaikki aikuiset menivät tarkistamaan, oliko se heidän autonsa. Autojen ympärillä oli kiviä, joita lapset olivat heittäneet. valittu lause: Parkkipaikalla alkoi kuulua auton hälytysääni.</w:t>
      </w:r>
    </w:p>
    <w:p>
      <w:r>
        <w:rPr>
          <w:b/>
        </w:rPr>
        <w:t xml:space="preserve">Tulos</w:t>
      </w:r>
    </w:p>
    <w:p>
      <w:r>
        <w:t xml:space="preserve">Hälytys soi &gt;Syyt&gt; Lapset yllättyvät.</w:t>
      </w:r>
    </w:p>
    <w:p>
      <w:r>
        <w:rPr>
          <w:b/>
        </w:rPr>
        <w:t xml:space="preserve">Esimerkki 8.1825</w:t>
      </w:r>
    </w:p>
    <w:p>
      <w:r>
        <w:t xml:space="preserve">tarina: Ray nousi päästääkseen koiran ulos, mutta se oli puoliunessa. Rockyn tehdessä asioitaan Ray hieroi silmiään ja haukotteli. Ray inhosi heräämistä keskellä yötä. Kun Rocky ei tullut heti takaisin, Ray soitti hänelle. Jos Ray olisi ollut hereillä, hän olisi huomannut karhun kuistillaan. valittu lause: Ray vihasi heräämistä keskellä yötä.</w:t>
      </w:r>
    </w:p>
    <w:p>
      <w:r>
        <w:rPr>
          <w:b/>
        </w:rPr>
        <w:t xml:space="preserve">Tulos</w:t>
      </w:r>
    </w:p>
    <w:p>
      <w:r>
        <w:t xml:space="preserve">Ray vihaa heräämistä &gt;Syyt&gt; Ray suuttuu (suuttuvat)</w:t>
      </w:r>
    </w:p>
    <w:p>
      <w:r>
        <w:rPr>
          <w:b/>
        </w:rPr>
        <w:t xml:space="preserve">Esimerkki 8.1826</w:t>
      </w:r>
    </w:p>
    <w:p>
      <w:r>
        <w:t xml:space="preserve">tarina: Fred etsi kenkiään. Fred löysi ne sängyn alta. Kun Fred kurottautui sängyn alle, hän löysi Jotain muuta. Hän löysi likaisen lehden. Fred ei lähtenyt kotoa ajoissa. valittu lause: Fred etsi kenkiään.</w:t>
      </w:r>
    </w:p>
    <w:p>
      <w:r>
        <w:rPr>
          <w:b/>
        </w:rPr>
        <w:t xml:space="preserve">Tulos</w:t>
      </w:r>
    </w:p>
    <w:p>
      <w:r>
        <w:t xml:space="preserve">Fred etsii kenkiään &gt;Syyt&gt; Fred tuntee olonsa järjestäytymättömäksi. </w:t>
      </w:r>
    </w:p>
    <w:p>
      <w:r>
        <w:rPr>
          <w:b/>
        </w:rPr>
        <w:t xml:space="preserve">Esimerkki 8.1827</w:t>
      </w:r>
    </w:p>
    <w:p>
      <w:r>
        <w:t xml:space="preserve">tarina: Jerald halusi ostaa oman auton. Hän löysi haluamansa edullisen sedanin. Jerald osti sedanin. Seuraavana päivänä sedan ei käynnistynyt! Jerald sai mekaanikon korjaamaan autonsa. valittu lause: Jerald osti sedanin.</w:t>
      </w:r>
    </w:p>
    <w:p>
      <w:r>
        <w:rPr>
          <w:b/>
        </w:rPr>
        <w:t xml:space="preserve">Tulos</w:t>
      </w:r>
    </w:p>
    <w:p>
      <w:r>
        <w:t xml:space="preserve">Jerald ostaa sedanin &gt;Syyt&gt; Hän on innoissansa.</w:t>
      </w:r>
    </w:p>
    <w:p>
      <w:r>
        <w:rPr>
          <w:b/>
        </w:rPr>
        <w:t xml:space="preserve">Esimerkki 8.1828</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John heräsi kurkussaan kutisevaan nuhaan.</w:t>
      </w:r>
    </w:p>
    <w:p>
      <w:r>
        <w:rPr>
          <w:b/>
        </w:rPr>
        <w:t xml:space="preserve">Tulos</w:t>
      </w:r>
    </w:p>
    <w:p>
      <w:r>
        <w:t xml:space="preserve">Johnin kurkussa kutittaa &gt;Syyt&gt; John on huolissaan.</w:t>
      </w:r>
    </w:p>
    <w:p>
      <w:r>
        <w:rPr>
          <w:b/>
        </w:rPr>
        <w:t xml:space="preserve">Esimerkki 8.1829</w:t>
      </w:r>
    </w:p>
    <w:p>
      <w:r>
        <w:t xml:space="preserve">tarina: Bill aikoi voittaa tiedeprojektin Hän tarvitsi vain loistavan idean Hän istui tuntikausia ja tuntikausia Lopulta se tuli hänelle! Hän aikoi rakentaa puhuvan robotin! valittu lause: Hän aikoi rakentaa puhuvan robotin!</w:t>
      </w:r>
    </w:p>
    <w:p>
      <w:r>
        <w:rPr>
          <w:b/>
        </w:rPr>
        <w:t xml:space="preserve">Tulos</w:t>
      </w:r>
    </w:p>
    <w:p>
      <w:r>
        <w:t xml:space="preserve">Bill oli menossa tiedeprojektiin &gt;Syyt&gt; hän tunsi itsensä onnelliseksi</w:t>
      </w:r>
    </w:p>
    <w:p>
      <w:r>
        <w:rPr>
          <w:b/>
        </w:rPr>
        <w:t xml:space="preserve">Esimerkki 8.1830</w:t>
      </w:r>
    </w:p>
    <w:p>
      <w:r>
        <w:t xml:space="preserve">tarina: Michael oli viisitoistavuotias poika, jolla oli suuri mielikuvitus. Hän laittoi mielensä aina töihin luodakseen uusia tarinoita kerrottavaksi. Hän haaveili aina kolmikerroksisen puumajan rakentamisesta. Michael pani kaikki ajatuksensa paperille rakentaakseen sen. Michael rakensi lopulta unelmiensa puumajan. valittu lause: Michael rakensi vihdoin unelmiensa puumajan.</w:t>
      </w:r>
    </w:p>
    <w:p>
      <w:r>
        <w:rPr>
          <w:b/>
        </w:rPr>
        <w:t xml:space="preserve">Tulos</w:t>
      </w:r>
    </w:p>
    <w:p>
      <w:r>
        <w:t xml:space="preserve">Mikael rakentaa puumajan &gt;Syyt&gt; Mikael on onnellinen.</w:t>
      </w:r>
    </w:p>
    <w:p>
      <w:r>
        <w:rPr>
          <w:b/>
        </w:rPr>
        <w:t xml:space="preserve">Esimerkki 8.1831</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Mutta muut lapset sanoivat, että hän näytti siistiltä!</w:t>
      </w:r>
    </w:p>
    <w:p>
      <w:r>
        <w:rPr>
          <w:b/>
        </w:rPr>
        <w:t xml:space="preserve">Tulos</w:t>
      </w:r>
    </w:p>
    <w:p>
      <w:r>
        <w:t xml:space="preserve">Lapset kehuvat Caraa &gt;Syyt&gt; Cara on onnellinen.</w:t>
      </w:r>
    </w:p>
    <w:p>
      <w:r>
        <w:rPr>
          <w:b/>
        </w:rPr>
        <w:t xml:space="preserve">Esimerkki 8.1832</w:t>
      </w:r>
    </w:p>
    <w:p>
      <w:r>
        <w:t xml:space="preserve">tarina: Tim oli tulossa töistä kotiin. Hän käveli pihatietä pitkin. Hän kuuli pieniä ääniä kotinsa sisältä. Hän pelästyi kovasti. Kävi ilmi, että ne olivat hänen ystävänsä, jotka järjestivät yllätysjuhlat. valittu lause: Hän pelästyi kovasti.</w:t>
      </w:r>
    </w:p>
    <w:p>
      <w:r>
        <w:rPr>
          <w:b/>
        </w:rPr>
        <w:t xml:space="preserve">Tulos</w:t>
      </w:r>
    </w:p>
    <w:p>
      <w:r>
        <w:t xml:space="preserve">Häntä pelottaa &gt;Syyt&gt; Hän tuntee pelkoa.</w:t>
      </w:r>
    </w:p>
    <w:p>
      <w:r>
        <w:rPr>
          <w:b/>
        </w:rPr>
        <w:t xml:space="preserve">Tulos</w:t>
      </w:r>
    </w:p>
    <w:p>
      <w:r>
        <w:t xml:space="preserve">Tim pelästyy &gt;Syyt&gt; Tim on hermostunut.</w:t>
      </w:r>
    </w:p>
    <w:p>
      <w:r>
        <w:rPr>
          <w:b/>
        </w:rPr>
        <w:t xml:space="preserve">Tulos</w:t>
      </w:r>
    </w:p>
    <w:p>
      <w:r>
        <w:t xml:space="preserve">Tim pelästyy &gt;Syyt&gt; Tim on huolissaan.</w:t>
      </w:r>
    </w:p>
    <w:p>
      <w:r>
        <w:rPr>
          <w:b/>
        </w:rPr>
        <w:t xml:space="preserve">Esimerkki 8.1833</w:t>
      </w:r>
    </w:p>
    <w:p>
      <w:r>
        <w:t xml:space="preserve">tarina: Eilen päätin viedä koirani Peanutin kävelylle. Kun lähdimme talosta, oli valoisaa ja aurinkoista, mutta se muuttui pian. Taivaan alkoi täyttyä sadepilvistä, joten käännyimme kotiin. Kotikävelyllä alkoi sataa. Sen sijaan, että olisimme juosseet kilpaa kotiin, leikimme sateessa! valittu lause: Kun lähdimme kotoa, oli valoisaa ja aurinkoista, mutta se muuttui pian.</w:t>
      </w:r>
    </w:p>
    <w:p>
      <w:r>
        <w:rPr>
          <w:b/>
        </w:rPr>
        <w:t xml:space="preserve">Tulos</w:t>
      </w:r>
    </w:p>
    <w:p>
      <w:r>
        <w:t xml:space="preserve">Aloitan kävelyn maapähkinän kanssa &gt;Syyt&gt; Tunnen itseni onnelliseksi.</w:t>
      </w:r>
    </w:p>
    <w:p>
      <w:r>
        <w:rPr>
          <w:b/>
        </w:rPr>
        <w:t xml:space="preserve">Tulos</w:t>
      </w:r>
    </w:p>
    <w:p>
      <w:r>
        <w:t xml:space="preserve">Sää muuttuu sen jälkeen, kun minä ja koirani lähdemme kotoa &gt;Syyt&gt; Tunnen pettymystä.</w:t>
      </w:r>
    </w:p>
    <w:p>
      <w:r>
        <w:rPr>
          <w:b/>
        </w:rPr>
        <w:t xml:space="preserve">Esimerkki 8.1834</w:t>
      </w:r>
    </w:p>
    <w:p>
      <w:r>
        <w:t xml:space="preserve">tarina: Timillä oli musta labrakoira. Timin ystävä oli paikallinen koirakuiskaaja. Timin ystävä kertoi hänelle, että hänen koiransa pitäisi juosta enemmän. Tim päätti ryhtyä juoksemaan. Tim alkoi juosta koiran kanssa ja molemmat alkoivat tuntea olonsa onnellisemmaksi. valittu lause: Tim alkoi juosta koiran kanssa, ja he molemmat alkoivat tuntea olonsa onnellisemmaksi.</w:t>
      </w:r>
    </w:p>
    <w:p>
      <w:r>
        <w:rPr>
          <w:b/>
        </w:rPr>
        <w:t xml:space="preserve">Tulos</w:t>
      </w:r>
    </w:p>
    <w:p>
      <w:r>
        <w:t xml:space="preserve">Tim ja hänen koiransa ovat onnellisempia &gt;Syyt&gt; Tim ja hänen koiransa voivat hyvin.</w:t>
      </w:r>
    </w:p>
    <w:p>
      <w:r>
        <w:rPr>
          <w:b/>
        </w:rPr>
        <w:t xml:space="preserve">Esimerkki 8.1835</w:t>
      </w:r>
    </w:p>
    <w:p>
      <w:r>
        <w:t xml:space="preserve">tarina: Tänään isäni vei minut ja veljeni eläintarhaan. Tykkäsimme katsella eläimiä. Ratsastimme kamelilla ja hevosella. Veljeni saivat silittää apinaa, mutta minua pelotti. Isäni sanoi, että pääsemme pian uudestaan eläintarhaan. valittu lause: Isäni sanoi, että pääsemme pian uudestaan eläintarhaan.</w:t>
      </w:r>
    </w:p>
    <w:p>
      <w:r>
        <w:rPr>
          <w:b/>
        </w:rPr>
        <w:t xml:space="preserve">Tulos</w:t>
      </w:r>
    </w:p>
    <w:p>
      <w:r>
        <w:t xml:space="preserve">Isäni sanoo, että menemme pian takaisin eläintarhaan &gt;Syyt&gt; Tunnen itseni onnelliseksi.</w:t>
      </w:r>
    </w:p>
    <w:p>
      <w:r>
        <w:rPr>
          <w:b/>
        </w:rPr>
        <w:t xml:space="preserve">Esimerkki 8.1836</w:t>
      </w:r>
    </w:p>
    <w:p>
      <w:r>
        <w:t xml:space="preserve">tarina: Bill-nimisellä nuorella pojalla oli vaikeuksia nimensä kirjoittamisessa. Tämän vuoksi hän ei pystynyt suorittamaan koulutehtäväänsä loppuun. Hän meni vanhempiensa luo ja pyysi heiltä apua. Hänen isänsä pystyi opettamaan hänet kirjoittamaan nimensä. Poika oli innoissaan ja sai kotitehtävänsä ajoissa valmiiksi. valittu lause: Hänen isänsä pystyi opettamaan hänet kirjoittamaan nimensä.</w:t>
      </w:r>
    </w:p>
    <w:p>
      <w:r>
        <w:rPr>
          <w:b/>
        </w:rPr>
        <w:t xml:space="preserve">Tulos</w:t>
      </w:r>
    </w:p>
    <w:p>
      <w:r>
        <w:t xml:space="preserve">Billin isä opettaa Billille &gt;Syyt&gt; Bill on kiitollinen(t).</w:t>
      </w:r>
    </w:p>
    <w:p>
      <w:r>
        <w:rPr>
          <w:b/>
        </w:rPr>
        <w:t xml:space="preserve">Esimerkki 8.1837</w:t>
      </w:r>
    </w:p>
    <w:p>
      <w:r>
        <w:t xml:space="preserve">tarina: Shane varasti pelin kaupasta. Hän ei aluksi kertonut kenellekään, mutta hänestä tuntui kamalalta. Hänen syyllisyytensä valvotti häntä öisin. Lopulta hän kertoi äidilleen, mitä oli tehnyt. Shane tiesi tehneensä väärin, mutta tunsi olonsa helpottuneeksi tunnustettuaan. valittu lause: Hän kertoi vihdoin äidilleen, mitä oli tehnyt.</w:t>
      </w:r>
    </w:p>
    <w:p>
      <w:r>
        <w:rPr>
          <w:b/>
        </w:rPr>
        <w:t xml:space="preserve">Tulos</w:t>
      </w:r>
    </w:p>
    <w:p>
      <w:r>
        <w:t xml:space="preserve">Shane kertoo äidilleen &gt; Aiheuttaa&gt; Shane on helpottunut.</w:t>
      </w:r>
    </w:p>
    <w:p>
      <w:r>
        <w:rPr>
          <w:b/>
        </w:rPr>
        <w:t xml:space="preserve">Esimerkki 8.1838</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Joe ajoi tapaamaan häntä heti.</w:t>
      </w:r>
    </w:p>
    <w:p>
      <w:r>
        <w:rPr>
          <w:b/>
        </w:rPr>
        <w:t xml:space="preserve">Tulos</w:t>
      </w:r>
    </w:p>
    <w:p>
      <w:r>
        <w:t xml:space="preserve">Joe tapaa soittajan &gt;Syyt&gt; Joe tuntee jännitystä. </w:t>
      </w:r>
    </w:p>
    <w:p>
      <w:r>
        <w:rPr>
          <w:b/>
        </w:rPr>
        <w:t xml:space="preserve">Esimerkki 8.1839</w:t>
      </w:r>
    </w:p>
    <w:p>
      <w:r>
        <w:t xml:space="preserve">tarina: John oli pelaamassa palloa. Hän osasi heittää pallon kauas. Hän osasi heittää nopeasti. Pallo lensi suoraan koulun ikkunan läpi. John oli suurissa vaikeuksissa. valittu lause: Hän osasi heittää sen kauas.</w:t>
      </w:r>
    </w:p>
    <w:p>
      <w:r>
        <w:rPr>
          <w:b/>
        </w:rPr>
        <w:t xml:space="preserve">Tulos</w:t>
      </w:r>
    </w:p>
    <w:p>
      <w:r>
        <w:t xml:space="preserve">John osaa heittää pallon kauas &gt;Syyt&gt; John on ylpeä itsestään</w:t>
      </w:r>
    </w:p>
    <w:p>
      <w:r>
        <w:rPr>
          <w:b/>
        </w:rPr>
        <w:t xml:space="preserve">Esimerkki 8.1840</w:t>
      </w:r>
    </w:p>
    <w:p>
      <w:r>
        <w:t xml:space="preserve">tarina: Sam ajoi pyörällä. Hän ajoi todella lujaa jalkakäytävää pitkin. Koira hyppäsi hänen eteensä. Sam kaatui ohjaustangon yli. Sam mursi ranteensa. valittu lause: Sam mursi ranteensa.</w:t>
      </w:r>
    </w:p>
    <w:p>
      <w:r>
        <w:rPr>
          <w:b/>
        </w:rPr>
        <w:t xml:space="preserve">Tulos</w:t>
      </w:r>
    </w:p>
    <w:p>
      <w:r>
        <w:t xml:space="preserve">Sam murtaa ranteensa &gt;Syyt&gt; Sam tuntee kipua.</w:t>
      </w:r>
    </w:p>
    <w:p>
      <w:r>
        <w:rPr>
          <w:b/>
        </w:rPr>
        <w:t xml:space="preserve">Esimerkki 8.1841</w:t>
      </w:r>
    </w:p>
    <w:p>
      <w:r>
        <w:t xml:space="preserve">tarina: Angelan tädillä on viisi hevosta. Angela haluaa ratsastaa yhdellä. Hän soittaa tädilleen ja kysyy, voiko hän tulla käymään. Angela menee tätinsä maatilalle. He ratsastavat yhdessä koko päivän. valittu lause: Hän soittaa tädilleen ja kysyy, voisiko hän tulla käymään.</w:t>
      </w:r>
    </w:p>
    <w:p>
      <w:r>
        <w:rPr>
          <w:b/>
        </w:rPr>
        <w:t xml:space="preserve">Tulos</w:t>
      </w:r>
    </w:p>
    <w:p>
      <w:r>
        <w:t xml:space="preserve">Angela soittaa tädilleen &gt;Syyt&gt; Hänen tätinsä on yllättynyt.</w:t>
      </w:r>
    </w:p>
    <w:p>
      <w:r>
        <w:rPr>
          <w:b/>
        </w:rPr>
        <w:t xml:space="preserve">Esimerkki 8.1842</w:t>
      </w:r>
    </w:p>
    <w:p>
      <w:r>
        <w:t xml:space="preserve">tarina: Hän harjoitteli hieman ennen ohjelmaan menoa. Kun hän oli siellä, hän sai toisen sijan. Hän voitti rahaa ja palkintoja. Hänellä oli hauskaa. valittu lause: Tom oli innoissaan päästäkseen Onnenpyörään.</w:t>
      </w:r>
    </w:p>
    <w:p>
      <w:r>
        <w:rPr>
          <w:b/>
        </w:rPr>
        <w:t xml:space="preserve">Tulos</w:t>
      </w:r>
    </w:p>
    <w:p>
      <w:r>
        <w:t xml:space="preserve">Tom on innoissaan &gt;Syyt&gt; Tom on onnellinen(t).</w:t>
      </w:r>
    </w:p>
    <w:p>
      <w:r>
        <w:rPr>
          <w:b/>
        </w:rPr>
        <w:t xml:space="preserve">Esimerkki 8.1843</w:t>
      </w:r>
    </w:p>
    <w:p>
      <w:r>
        <w:t xml:space="preserve">tarina: Jenny ajoi polkupyörällä ympäri kaupunkia. Hän yritti mennä ystävänsä luokse. Hänen pyöräänsä tarttui lopulta oksa. Pyörä pysähtyi ja Jenny lensi ulos siitä. Hän raapaisi polveaan. valittu lause: Pyörä pysähtyi ja Jenny lensi ulos siitä.</w:t>
      </w:r>
    </w:p>
    <w:p>
      <w:r>
        <w:rPr>
          <w:b/>
        </w:rPr>
        <w:t xml:space="preserve">Tulos</w:t>
      </w:r>
    </w:p>
    <w:p>
      <w:r>
        <w:t xml:space="preserve">Jenny lentää ulos siitä &gt;Syyt&gt; Häntä pelottaa.</w:t>
      </w:r>
    </w:p>
    <w:p>
      <w:r>
        <w:rPr>
          <w:b/>
        </w:rPr>
        <w:t xml:space="preserve">Esimerkki 8.1844</w:t>
      </w:r>
    </w:p>
    <w:p>
      <w:r>
        <w:t xml:space="preserve">tarina: Kim osti veljenpojalleen lahjaksi hassun narulelun. Koko perhe nauroi, kun hän jahtasi veljeään ympäri taloa. Kimin sisko suuttui, kun seinät olivat täynnä hassua narua. Kun Kim siivosi narua, hän huomasi, että se tahrasi seinät tasaisella maalilla. Hänen siskonsa huusi tunnin ajan, kun hän huomasi sen. valittu lause: Kun Kim siivosi narua, hän huomasi, että se tahrasi seinät tasaisella maalilla.</w:t>
      </w:r>
    </w:p>
    <w:p>
      <w:r>
        <w:rPr>
          <w:b/>
        </w:rPr>
        <w:t xml:space="preserve">Tulos</w:t>
      </w:r>
    </w:p>
    <w:p>
      <w:r>
        <w:t xml:space="preserve">Kim siivoaa narun seinistä &gt;Syyt&gt; Hän on turhautunut.</w:t>
      </w:r>
    </w:p>
    <w:p>
      <w:r>
        <w:rPr>
          <w:b/>
        </w:rPr>
        <w:t xml:space="preserve">Esimerkki 8.1845</w:t>
      </w:r>
    </w:p>
    <w:p>
      <w:r>
        <w:t xml:space="preserve">tarina: Tim odotti, että hänet haettaisiin koulusta. Mutta hän alkoi olla kärsimätön. Hän päätti kävellä kotiin tunnin odottelun jälkeen. Hän paleli ja kastui, koska satoi. Ja kun hän pääsi kotiin, hän löysi äitinsä nukkumasta. valittu lause: Tim odotti, että hänet haettaisiin koulusta.</w:t>
      </w:r>
    </w:p>
    <w:p>
      <w:r>
        <w:rPr>
          <w:b/>
        </w:rPr>
        <w:t xml:space="preserve">Tulos</w:t>
      </w:r>
    </w:p>
    <w:p>
      <w:r>
        <w:t xml:space="preserve">Tim odottaa, että hänet haetaan koulusta &gt;Syyt&gt; Tim on kärsimätön (kärsimättömyys)</w:t>
      </w:r>
    </w:p>
    <w:p>
      <w:r>
        <w:rPr>
          <w:b/>
        </w:rPr>
        <w:t xml:space="preserve">Esimerkki 8.1846</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Hän antoi hänen ottaa molemmat kissanpennut kotiin!</w:t>
      </w:r>
    </w:p>
    <w:p>
      <w:r>
        <w:rPr>
          <w:b/>
        </w:rPr>
        <w:t xml:space="preserve">Tulos</w:t>
      </w:r>
    </w:p>
    <w:p>
      <w:r>
        <w:t xml:space="preserve">Lillyn isä antaa hänen ottaa molemmat pennut kotiin &gt;Syyt&gt; Lilly on onnellinen.</w:t>
      </w:r>
    </w:p>
    <w:p>
      <w:r>
        <w:rPr>
          <w:b/>
        </w:rPr>
        <w:t xml:space="preserve">Esimerkki 8.1847</w:t>
      </w:r>
    </w:p>
    <w:p>
      <w:r>
        <w:t xml:space="preserve">tarina: Ediä oli varoitettu, että vedessä oli meduusoja. Hän jätti varoitukset huomiotta ja meni kuitenkin uimaan. Hän oli vedessä muutaman minuutin, kun hän tunsi polttavaa kipua. Hän katsoi alas ja näki meduusan koskettavan hänen kylkeään. Hän nousi vedestä niin nopeasti kuin pystyi. valittu lause: Hän oli vedessä muutaman minuutin, kun hän tunsi polttavaa kipua.</w:t>
      </w:r>
    </w:p>
    <w:p>
      <w:r>
        <w:rPr>
          <w:b/>
        </w:rPr>
        <w:t xml:space="preserve">Tulos</w:t>
      </w:r>
    </w:p>
    <w:p>
      <w:r>
        <w:t xml:space="preserve">Hän tuntee polttavaa kipua &gt;Syyt&gt; Hän tuntee olevansa loukkaantunut.</w:t>
      </w:r>
    </w:p>
    <w:p>
      <w:r>
        <w:rPr>
          <w:b/>
        </w:rPr>
        <w:t xml:space="preserve">Esimerkki 8.1848</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Hän yritti nousta tuolilta.</w:t>
      </w:r>
    </w:p>
    <w:p>
      <w:r>
        <w:rPr>
          <w:b/>
        </w:rPr>
        <w:t xml:space="preserve">Tulos</w:t>
      </w:r>
    </w:p>
    <w:p>
      <w:r>
        <w:t xml:space="preserve">Kate yrittää nousta tuolilta &gt;Syyt&gt; Kate on huolissaan.</w:t>
      </w:r>
    </w:p>
    <w:p>
      <w:r>
        <w:rPr>
          <w:b/>
        </w:rPr>
        <w:t xml:space="preserve">Tulos</w:t>
      </w:r>
    </w:p>
    <w:p>
      <w:r>
        <w:t xml:space="preserve">Kate yrittää nousta lastenistuimesta &gt;Syyt&gt; Kate on hermostunut.</w:t>
      </w:r>
    </w:p>
    <w:p>
      <w:r>
        <w:rPr>
          <w:b/>
        </w:rPr>
        <w:t xml:space="preserve">Esimerkki 8.1849</w:t>
      </w:r>
    </w:p>
    <w:p>
      <w:r>
        <w:t xml:space="preserve">tarina: Eddie ja Carol olivat matkalla kotiin, ajamassa maan halki. Heillä ei ollut mitään syytä päästä kotiin heti. He päättivät ottaa aikaa ja pysähtyä järvillä uimaan, joka päivä. Oli kuuma kesä, ja nämä uintitunnit viilensivät heitä. Nämä järvitauot tekivät matkasta pidemmän, mutta sen arvoisen. valittu lause: Nämä järvitauot tekivät matkasta pidemmän, mutta sen arvoisen.</w:t>
      </w:r>
    </w:p>
    <w:p>
      <w:r>
        <w:rPr>
          <w:b/>
        </w:rPr>
        <w:t xml:space="preserve">Tulos</w:t>
      </w:r>
    </w:p>
    <w:p>
      <w:r>
        <w:t xml:space="preserve">Nämä järvitauot olivat sen arvoisia &gt;Syyt&gt; Eddie ja Carol ovat onnellisia.</w:t>
      </w:r>
    </w:p>
    <w:p>
      <w:r>
        <w:rPr>
          <w:b/>
        </w:rPr>
        <w:t xml:space="preserve">Esimerkki 8.1850</w:t>
      </w:r>
    </w:p>
    <w:p>
      <w:r>
        <w:t xml:space="preserve">tarina: Olin pyytänyt Katieta treffeille. Hän tuli asunnolleni Sound of Music -elokuvan kanssa. Elokuvan edetessä tajusin, että se kosketti minua. Kun elokuvan perhe pakeni natseja, aloin hieman itkeä. Onnistuin salaamaan tämän Katielta! valittu lause: Onnistuin piilottamaan tämän Katielta!</w:t>
      </w:r>
    </w:p>
    <w:p>
      <w:r>
        <w:rPr>
          <w:b/>
        </w:rPr>
        <w:t xml:space="preserve">Tulos</w:t>
      </w:r>
    </w:p>
    <w:p>
      <w:r>
        <w:t xml:space="preserve">Olen menestynyt &gt;Syyt&gt; Tunnen itseni onnelliseksi.</w:t>
      </w:r>
    </w:p>
    <w:p>
      <w:r>
        <w:rPr>
          <w:b/>
        </w:rPr>
        <w:t xml:space="preserve">Esimerkki 8.1851</w:t>
      </w:r>
    </w:p>
    <w:p>
      <w:r>
        <w:t xml:space="preserve">tarina: Grayllä oli paljon leluja, mutta hänen suosikkinsa oli pomppiva pallo. Pallossa oli kahva, josta hän pystyi pitämään kiinni pomppiessaan. Hän pomppi pallollaan joka päivä, aamusta iltaan. Eräänä päivänä Gray pomppi niin kovaa, että hänen pomppupallonsa pamahti. Hän oli niin surullinen, mutta hänen äitinsä meni ja osti hänelle uuden pomppupallon. valittu lause: Hän pomppi pallollaan joka päivä, aamusta iltaan.</w:t>
      </w:r>
    </w:p>
    <w:p>
      <w:r>
        <w:rPr>
          <w:b/>
        </w:rPr>
        <w:t xml:space="preserve">Tulos</w:t>
      </w:r>
    </w:p>
    <w:p>
      <w:r>
        <w:t xml:space="preserve">Harmaa pomppii pallon päällä koko ajan &gt;Syyt&gt; Harmaa on onnellinen(t).</w:t>
      </w:r>
    </w:p>
    <w:p>
      <w:r>
        <w:rPr>
          <w:b/>
        </w:rPr>
        <w:t xml:space="preserve">Esimerkki 8.1852</w:t>
      </w:r>
    </w:p>
    <w:p>
      <w:r>
        <w:t xml:space="preserve">tarina: Vaimoni osti Keurigin vuonna 2012. Käytimme siihen asti Mister Coffee -tyylisiä kahvinkeittimiä. Olin usein yksin kotona ja yhden kupin keittäminen oli vaikeaa. Vaimollani oli kuponki ja hän osti Keurigin. Se on palvellut tarkoituksiamme hienosti. valittu lause: Se on palvellut tarkoituksiamme hienosti.</w:t>
      </w:r>
    </w:p>
    <w:p>
      <w:r>
        <w:rPr>
          <w:b/>
        </w:rPr>
        <w:t xml:space="preserve">Tulos</w:t>
      </w:r>
    </w:p>
    <w:p>
      <w:r>
        <w:t xml:space="preserve">Keurig palvelee tarkoitustaan hyvin &gt;Syyt&gt; Vaimoni on tyytyväinen.</w:t>
      </w:r>
    </w:p>
    <w:p>
      <w:r>
        <w:rPr>
          <w:b/>
        </w:rPr>
        <w:t xml:space="preserve">Esimerkki 8.1853</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Lucy tarvitsi kyydin ystävän luokse.</w:t>
      </w:r>
    </w:p>
    <w:p>
      <w:r>
        <w:rPr>
          <w:b/>
        </w:rPr>
        <w:t xml:space="preserve">Tulos</w:t>
      </w:r>
    </w:p>
    <w:p>
      <w:r>
        <w:t xml:space="preserve">Lucy tarvitsee kyydin isoisältään &gt;Syyt&gt; Lucy tuntee itsensä ärsyyntyneeksi.</w:t>
      </w:r>
    </w:p>
    <w:p>
      <w:r>
        <w:rPr>
          <w:b/>
        </w:rPr>
        <w:t xml:space="preserve">Esimerkki 8.1854</w:t>
      </w:r>
    </w:p>
    <w:p>
      <w:r>
        <w:t xml:space="preserve">tarina: Lin vie lapsensa pääsiäismunajahtiin. Siellä on pomppulinnoja ja ilmaisia donitseja. Lapset löytävät paljon munia. Kotiin päästyään he avaavat munat ja löytävät karkkia. Lapset syövät kaikki karkit. valittu lause: Lapset syövät kaikki karkit.</w:t>
      </w:r>
    </w:p>
    <w:p>
      <w:r>
        <w:rPr>
          <w:b/>
        </w:rPr>
        <w:t xml:space="preserve">Tulos</w:t>
      </w:r>
    </w:p>
    <w:p>
      <w:r>
        <w:t xml:space="preserve">Lapset söivät kaikki karkit &gt;Syyt&gt; Lapset ovat surullisia.</w:t>
      </w:r>
    </w:p>
    <w:p>
      <w:r>
        <w:rPr>
          <w:b/>
        </w:rPr>
        <w:t xml:space="preserve">Esimerkki 8.1855</w:t>
      </w:r>
    </w:p>
    <w:p>
      <w:r>
        <w:t xml:space="preserve">tarina: Brooke meni rannalle viime viikolla. Se oli hänen ensimmäinen kertansa ikinä! Hän oli innoissaan leikkimästä aalloilla. Hän viipyi siellä yli viisi tuntia! Brooke ei malta odottaa, että pääsee takaisin. valittu lause: Se oli hänen ensimmäinen kertansa ikinä!</w:t>
      </w:r>
    </w:p>
    <w:p>
      <w:r>
        <w:rPr>
          <w:b/>
        </w:rPr>
        <w:t xml:space="preserve">Tulos</w:t>
      </w:r>
    </w:p>
    <w:p>
      <w:r>
        <w:t xml:space="preserve">Tämä on Brooken ensimmäinen kerta &gt;Syyt&gt; Brooke on innoissaan.</w:t>
      </w:r>
    </w:p>
    <w:p>
      <w:r>
        <w:rPr>
          <w:b/>
        </w:rPr>
        <w:t xml:space="preserve">Esimerkki 8.1856</w:t>
      </w:r>
    </w:p>
    <w:p>
      <w:r>
        <w:t xml:space="preserve">tarina: Isäni teki minulle jättimäisen köysikeinun. Hän ripusti sen puun korkeaan oksaan. Minä ja ystäväni pelkäsimme sitä aluksi. Kesti jonkin aikaa tottua siihen. Nyt meillä on hauskaa työntää toisiamme niin korkealle kuin pystymme! valittu lause: Isäni teki minulle jättimäisen köysikeinun.</w:t>
      </w:r>
    </w:p>
    <w:p>
      <w:r>
        <w:rPr>
          <w:b/>
        </w:rPr>
        <w:t xml:space="preserve">Tulos</w:t>
      </w:r>
    </w:p>
    <w:p>
      <w:r>
        <w:t xml:space="preserve">Isäni tekee minulle köysikeinun &gt;Syyt&gt; Olen onnellinen.</w:t>
      </w:r>
    </w:p>
    <w:p>
      <w:r>
        <w:rPr>
          <w:b/>
        </w:rPr>
        <w:t xml:space="preserve">Esimerkki 8.1857</w:t>
      </w:r>
    </w:p>
    <w:p>
      <w:r>
        <w:t xml:space="preserve">tarina: Sain poikavauvan. Hän kasvoi nopeasti! Minun piti ostaa hänelle uusia vaatteita. Menimme ostoksille ostoskeskukseen. Löysin hänelle täydellisen paidan! valittu lause: Hän kasvoi nopeasti!</w:t>
      </w:r>
    </w:p>
    <w:p>
      <w:r>
        <w:rPr>
          <w:b/>
        </w:rPr>
        <w:t xml:space="preserve">Tulos</w:t>
      </w:r>
    </w:p>
    <w:p>
      <w:r>
        <w:t xml:space="preserve">Hän kasvaa nopeasti &gt;Syyt&gt; Olen surullinen(t)</w:t>
      </w:r>
    </w:p>
    <w:p>
      <w:r>
        <w:rPr>
          <w:b/>
        </w:rPr>
        <w:t xml:space="preserve">Esimerkki 8.1858</w:t>
      </w:r>
    </w:p>
    <w:p>
      <w:r>
        <w:t xml:space="preserve">tarina: Avery menee tänään ensimmäistä kertaa eläintarhaan! Kun hän pääsee eläintarhaan, hän suuntaa ensin katsomaan karhua. Karhua ei löydy mistään! Hän löytää karhun apinahäkistä, jonne se ei kuulu! Hän seuraa, kun eläintenhoitajat saavat karhun varovasti takaisin häkkiinsä! valittu lause: Karhua ei löydy mistään!</w:t>
      </w:r>
    </w:p>
    <w:p>
      <w:r>
        <w:rPr>
          <w:b/>
        </w:rPr>
        <w:t xml:space="preserve">Tulos</w:t>
      </w:r>
    </w:p>
    <w:p>
      <w:r>
        <w:t xml:space="preserve">Karhua ei löydy mistään &gt;Syyt&gt; Avery on hämmentynyt.</w:t>
      </w:r>
    </w:p>
    <w:p>
      <w:r>
        <w:rPr>
          <w:b/>
        </w:rPr>
        <w:t xml:space="preserve">Esimerkki 8.1859</w:t>
      </w:r>
    </w:p>
    <w:p>
      <w:r>
        <w:t xml:space="preserve">tarina: Tim halusi kovasti ajaa. Hän kävi autokoulun. Siellä hänet opetettiin ajamaan hyvin. Sitten hän meni ajokokeeseen. Hän läpäisi sen heti ensimmäisellä yrityksellä! valittu lause: Tim halusi kovasti ajaa.</w:t>
      </w:r>
    </w:p>
    <w:p>
      <w:r>
        <w:rPr>
          <w:b/>
        </w:rPr>
        <w:t xml:space="preserve">Tulos</w:t>
      </w:r>
    </w:p>
    <w:p>
      <w:r>
        <w:t xml:space="preserve">Tim haluaa ajaa &gt;Syyt&gt; Tim on innokas(t). </w:t>
      </w:r>
    </w:p>
    <w:p>
      <w:r>
        <w:rPr>
          <w:b/>
        </w:rPr>
        <w:t xml:space="preserve">Tulos</w:t>
      </w:r>
    </w:p>
    <w:p>
      <w:r>
        <w:t xml:space="preserve">Tim haluaa ajaa kovasti &gt;Syyt&gt; Hän tuntee itsensä yllättyneeksi.</w:t>
      </w:r>
    </w:p>
    <w:p>
      <w:r>
        <w:rPr>
          <w:b/>
        </w:rPr>
        <w:t xml:space="preserve">Esimerkki 8.1860</w:t>
      </w:r>
    </w:p>
    <w:p>
      <w:r>
        <w:t xml:space="preserve">tarina: Pat oli treenannut koko kesän ensimmäistä 5 kilometrin juoksuaan varten. Hän juoksi syysfestivaalin kilpailun. Hän oli asettanut tavoitteekseen juosta 30 minuutissa. Hän ponnisti niin kovaa kuin pystyi. Hän suoritti kisan hieman yli 29 minuutissa! valittu lause: Hän juoksi kisan loppuun hieman yli 29 minuutissa!</w:t>
      </w:r>
    </w:p>
    <w:p>
      <w:r>
        <w:rPr>
          <w:b/>
        </w:rPr>
        <w:t xml:space="preserve">Tulos</w:t>
      </w:r>
    </w:p>
    <w:p>
      <w:r>
        <w:t xml:space="preserve">Pat lopettaa 29 minuutissa &gt;Syyt&gt; Pat on onnellinen(t).</w:t>
      </w:r>
    </w:p>
    <w:p>
      <w:r>
        <w:rPr>
          <w:b/>
        </w:rPr>
        <w:t xml:space="preserve">Esimerkki 8.1861</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 valittu lause: Rich on nyt hermostunut seuraavasta tapaamisestaan.</w:t>
      </w:r>
    </w:p>
    <w:p>
      <w:r>
        <w:rPr>
          <w:b/>
        </w:rPr>
        <w:t xml:space="preserve">Tulos</w:t>
      </w:r>
    </w:p>
    <w:p>
      <w:r>
        <w:t xml:space="preserve">Rich on hermostunut seuraavasta hammaslääkärikäynnistään &gt;Syyt&gt; Rich on onneton(t).</w:t>
      </w:r>
    </w:p>
    <w:p>
      <w:r>
        <w:rPr>
          <w:b/>
        </w:rPr>
        <w:t xml:space="preserve">Tulos</w:t>
      </w:r>
    </w:p>
    <w:p>
      <w:r>
        <w:t xml:space="preserve">Rich on hermostunut seuraavasta tapaamisestaan &gt;Syyt&gt; Rich on hermostunut.</w:t>
      </w:r>
    </w:p>
    <w:p>
      <w:r>
        <w:rPr>
          <w:b/>
        </w:rPr>
        <w:t xml:space="preserve">Esimerkki 8.1862</w:t>
      </w:r>
    </w:p>
    <w:p>
      <w:r>
        <w:t xml:space="preserve">tarina: Lorance ajoi rannalle. Hän ui kylmässä meressä. Hetken kuluttua hän lepäsi hiekalla. Päivä koitti hänen levätessään. Lorance nousi autoonsa ja ajoi kouluun. valittu lause: Lorance lepäsi.</w:t>
      </w:r>
    </w:p>
    <w:p>
      <w:r>
        <w:rPr>
          <w:b/>
        </w:rPr>
        <w:t xml:space="preserve">Tulos</w:t>
      </w:r>
    </w:p>
    <w:p>
      <w:r>
        <w:t xml:space="preserve">Hän lepää &gt;Syyt&gt; Hän tuntee olonsa virkistyneeksi.</w:t>
      </w:r>
    </w:p>
    <w:p>
      <w:r>
        <w:rPr>
          <w:b/>
        </w:rPr>
        <w:t xml:space="preserve">Esimerkki 8.1863</w:t>
      </w:r>
    </w:p>
    <w:p>
      <w:r>
        <w:t xml:space="preserve">tarina: Mark oli juuri tehnyt kokeen. Hän oli hermostunut arvosanastaan. Hän mietti sitä, kunnes sai arvosanansa seuraavalla viikolla. Hän oli saanut kiitettävän! Mark lähti ulos juhlimaan. valittu lause: Mark oli juuri tehnyt kokeen.</w:t>
      </w:r>
    </w:p>
    <w:p>
      <w:r>
        <w:rPr>
          <w:b/>
        </w:rPr>
        <w:t xml:space="preserve">Tulos</w:t>
      </w:r>
    </w:p>
    <w:p>
      <w:r>
        <w:t xml:space="preserve">Mark oli juuri tehnyt kokeen &gt;Syyt&gt; Häntä jännittää.</w:t>
      </w:r>
    </w:p>
    <w:p>
      <w:r>
        <w:rPr>
          <w:b/>
        </w:rPr>
        <w:t xml:space="preserve">Tulos</w:t>
      </w:r>
    </w:p>
    <w:p>
      <w:r>
        <w:t xml:space="preserve">Mark tekee kokeen &gt;Syyt&gt; Mark on hermostunut.</w:t>
      </w:r>
    </w:p>
    <w:p>
      <w:r>
        <w:rPr>
          <w:b/>
        </w:rPr>
        <w:t xml:space="preserve">Esimerkki 8.1864</w:t>
      </w:r>
    </w:p>
    <w:p>
      <w:r>
        <w:t xml:space="preserve">tarina: Tänään lähdin junalla tapaamaan ystäviäni. Juna oli hyvin äänekäs, ja nukkuminen oli vaikeaa. Yritin ottaa unilääkkeitä, jotta saisin nukuttua. Nukahdin niin kovaa, että myöhästyin pysäkiltä. Soitin ystävilleni ja ostin uuden lipun tavatakseni heidät. valittu lause: Nukahdin niin pahasti, että myöhästyin pysäkiltä.</w:t>
      </w:r>
    </w:p>
    <w:p>
      <w:r>
        <w:rPr>
          <w:b/>
        </w:rPr>
        <w:t xml:space="preserve">Tulos</w:t>
      </w:r>
    </w:p>
    <w:p>
      <w:r>
        <w:t xml:space="preserve">Nukahdan niin kovaa, että myöhästyn pysäkiltä &gt;Syyt&gt; Olen huolissani.</w:t>
      </w:r>
    </w:p>
    <w:p>
      <w:r>
        <w:rPr>
          <w:b/>
        </w:rPr>
        <w:t xml:space="preserve">Esimerkki 8.1865</w:t>
      </w:r>
    </w:p>
    <w:p>
      <w:r>
        <w:t xml:space="preserve">tarina: Sam oli menossa häihin. Hän oli myöhässä. Sam pääsi vihdoin kirkkoon. Se oli tyhjä, kun hän saapui. Sam oli myöhässä enemmän kuin hän luuli. valittu lause: Sam oli myöhässä enemmän kuin hän luuli.</w:t>
      </w:r>
    </w:p>
    <w:p>
      <w:r>
        <w:rPr>
          <w:b/>
        </w:rPr>
        <w:t xml:space="preserve">Tulos</w:t>
      </w:r>
    </w:p>
    <w:p>
      <w:r>
        <w:t xml:space="preserve">Sam on myöhässä &gt;Samille aiheutuu&gt; Sam on huolestunut.</w:t>
      </w:r>
    </w:p>
    <w:p>
      <w:r>
        <w:rPr>
          <w:b/>
        </w:rPr>
        <w:t xml:space="preserve">Esimerkki 8.1866</w:t>
      </w:r>
    </w:p>
    <w:p>
      <w:r>
        <w:t xml:space="preserve">tarina: Millie nautti kurkistusleikistä. Eräänä päivänä hän näki pienen pojan autossa vieressään. Millie alkoi leikkiä tirkistelyä pojan kanssa. Poika vilkutti ja alkoi myös leikkiä kurkistusleikkiä! Millien innostus uudesta ystävästä kesti päiväuniaikaan asti. valittu lause: Hän vilkutti ja alkoi myös leikkiä kurkistusleikkiä!</w:t>
      </w:r>
    </w:p>
    <w:p>
      <w:r>
        <w:rPr>
          <w:b/>
        </w:rPr>
        <w:t xml:space="preserve">Tulos</w:t>
      </w:r>
    </w:p>
    <w:p>
      <w:r>
        <w:t xml:space="preserve">Vauva vilkuttaa Millielle &gt; Aiheuttaa&gt; Millie on innoissaan.</w:t>
      </w:r>
    </w:p>
    <w:p>
      <w:r>
        <w:rPr>
          <w:b/>
        </w:rPr>
        <w:t xml:space="preserve">Esimerkki 8.1867</w:t>
      </w:r>
    </w:p>
    <w:p>
      <w:r>
        <w:t xml:space="preserve">tarina: Tyttöystäväni ja minä päätimme kokata yhdessä tiistaina. Päätimme tehdä fajitaksia. Se oli hauskaa ja helppoa. Olimme vain vähän toistemme tiellä. Ruoka oli herkullista ja aiomme tehdä sen pian uudelleen. valittu lause: Päätimme tyttöystäväni kanssa kokata yhdessä tiistaina.</w:t>
      </w:r>
    </w:p>
    <w:p>
      <w:r>
        <w:rPr>
          <w:b/>
        </w:rPr>
        <w:t xml:space="preserve">Tulos</w:t>
      </w:r>
    </w:p>
    <w:p>
      <w:r>
        <w:t xml:space="preserve">Tyttöystäväni ja minä päätämme laittaa ruokaa &gt;Syyt&gt; Tyttöystäväni ja minä olemme innoissamme.</w:t>
      </w:r>
    </w:p>
    <w:p>
      <w:r>
        <w:rPr>
          <w:b/>
        </w:rPr>
        <w:t xml:space="preserve">Esimerkki 8.1868</w:t>
      </w:r>
    </w:p>
    <w:p>
      <w:r>
        <w:t xml:space="preserve">tarina: Elmer oli lähdössä lomalle. Hän oli viemässä perhettään rannalle. Heillä oli hauskaa, mutta he viettivät paljon aikaa hiekassa. Elmer ja hänen perheensä palasivat kotiin. Hänen täytyi puhdistaa kaikki hiekka autostaan. valittu lause: Hän oli viemässä perhettään rannalle.</w:t>
      </w:r>
    </w:p>
    <w:p>
      <w:r>
        <w:rPr>
          <w:b/>
        </w:rPr>
        <w:t xml:space="preserve">Tulos</w:t>
      </w:r>
    </w:p>
    <w:p>
      <w:r>
        <w:t xml:space="preserve">Elmer vie perheensä rannalle &gt;Syyt&gt; Elmerin perhe on onnellinen.</w:t>
      </w:r>
    </w:p>
    <w:p>
      <w:r>
        <w:rPr>
          <w:b/>
        </w:rPr>
        <w:t xml:space="preserve">Esimerkki 8.1869</w:t>
      </w:r>
    </w:p>
    <w:p>
      <w:r>
        <w:t xml:space="preserve">tarina: Oli Timin syntymäpäivä. Hän ei malttanut odottaa lahjojaan. Hän sai uuden paidan. Hän sai uuden hatun. Hänen lempilahjansa oli radio, joka sai hänet hyppimään ilosta! valittu lause: Hänen lempilahjansa oli radio, joka sai hänet hyppimään ilosta!</w:t>
      </w:r>
    </w:p>
    <w:p>
      <w:r>
        <w:rPr>
          <w:b/>
        </w:rPr>
        <w:t xml:space="preserve">Tulos</w:t>
      </w:r>
    </w:p>
    <w:p>
      <w:r>
        <w:t xml:space="preserve">Tim saa radion &gt;Syyt&gt; Tim iloitsee (iloitsevat) </w:t>
      </w:r>
    </w:p>
    <w:p>
      <w:r>
        <w:rPr>
          <w:b/>
        </w:rPr>
        <w:t xml:space="preserve">Esimerkki 8.1870</w:t>
      </w:r>
    </w:p>
    <w:p>
      <w:r>
        <w:t xml:space="preserve">tarina: Joen piti mennä koripalloharjoituksiin. Hänen äitinsä ei voinut viedä häntä. Niinpä Joe soitti serkulleen kysyäkseen, voisiko tämä viedä hänet. Serkku suostui. Joen serkku haki hänet ja vei hänet harjoituksiin. valittu lause: Niinpä Joe soitti serkulleen kysyäkseen, voisiko tämä viedä hänet.</w:t>
      </w:r>
    </w:p>
    <w:p>
      <w:r>
        <w:rPr>
          <w:b/>
        </w:rPr>
        <w:t xml:space="preserve">Tulos</w:t>
      </w:r>
    </w:p>
    <w:p>
      <w:r>
        <w:t xml:space="preserve">Joe pyysi serkkuaan viemään hänet &gt;Syyt&gt; Joen serkku on antelias(t)</w:t>
      </w:r>
    </w:p>
    <w:p>
      <w:r>
        <w:rPr>
          <w:b/>
        </w:rPr>
        <w:t xml:space="preserve">Esimerkki 8.1871</w:t>
      </w:r>
    </w:p>
    <w:p>
      <w:r>
        <w:t xml:space="preserve">tarina: Neil oli matkalla Italiaan. Hän oli lähtenyt Espanjasta suurnopeusjunalla. Juna oli niin nopea! Hän saapui Italiaan alle päivässä. Neil ei voinut uskoa, miten nopeasti hän oli matkustanut! valittu lause: Juna oli niin nopea!</w:t>
      </w:r>
    </w:p>
    <w:p>
      <w:r>
        <w:rPr>
          <w:b/>
        </w:rPr>
        <w:t xml:space="preserve">Tulos</w:t>
      </w:r>
    </w:p>
    <w:p>
      <w:r>
        <w:t xml:space="preserve">Juna, jolla Neil ajoi, oli hyvin nopea &gt;Syyt&gt; Neil on hämmästynyt.</w:t>
      </w:r>
    </w:p>
    <w:p>
      <w:r>
        <w:rPr>
          <w:b/>
        </w:rPr>
        <w:t xml:space="preserve">Esimerkki 8.1872</w:t>
      </w:r>
    </w:p>
    <w:p>
      <w:r>
        <w:t xml:space="preserve">tarina: James omisti kissan. Se toi kotiin ystävän. Nämä kaksi kissaa hyppivät kaiken päälle. Ne tekivät Jamesin hulluksi. Niinpä hän lukitsi ne ulos talosta. valittu lause: Ne ajoivat Jamesin hulluksi.</w:t>
      </w:r>
    </w:p>
    <w:p>
      <w:r>
        <w:rPr>
          <w:b/>
        </w:rPr>
        <w:t xml:space="preserve">Tulos</w:t>
      </w:r>
    </w:p>
    <w:p>
      <w:r>
        <w:t xml:space="preserve">He tekevät Jamesin hulluksi &gt;Syyt&gt; James on ärsyyntynyt.</w:t>
      </w:r>
    </w:p>
    <w:p>
      <w:r>
        <w:rPr>
          <w:b/>
        </w:rPr>
        <w:t xml:space="preserve">Esimerkki 8.1873</w:t>
      </w:r>
    </w:p>
    <w:p>
      <w:r>
        <w:t xml:space="preserve">tarina: Tom oli baseball-ottelussa. Alkoi sataa hieman. Hetken kuluttua sade paheni. Peli jouduttiin perumaan. Tom oli pettynyt, ettei hän päässyt näkemään loppua. valittu lause: Hetken kuluttua se paheni paljon.</w:t>
      </w:r>
    </w:p>
    <w:p>
      <w:r>
        <w:rPr>
          <w:b/>
        </w:rPr>
        <w:t xml:space="preserve">Tulos</w:t>
      </w:r>
    </w:p>
    <w:p>
      <w:r>
        <w:t xml:space="preserve">Sade pahenee &gt;Syyt&gt; Tom on huolissaan.</w:t>
      </w:r>
    </w:p>
    <w:p>
      <w:r>
        <w:rPr>
          <w:b/>
        </w:rPr>
        <w:t xml:space="preserve">Esimerkki 8.1874</w:t>
      </w:r>
    </w:p>
    <w:p>
      <w:r>
        <w:t xml:space="preserve">tarina: Meillä oli eräänä vuonna hyvin äänekäs naapuri. Hänen 15-vuotias poikansa vieraili viikonloppuisin. Hän soitti heavy metal -musiikkia. Onneksi hän hiljensi musiikkia, jos pyysimme. Myöhemmin hän liittyi bändiin. valittu lause: Hän soitti heavy metal -musiikkia.</w:t>
      </w:r>
    </w:p>
    <w:p>
      <w:r>
        <w:rPr>
          <w:b/>
        </w:rPr>
        <w:t xml:space="preserve">Tulos</w:t>
      </w:r>
    </w:p>
    <w:p>
      <w:r>
        <w:t xml:space="preserve">Naapurini poika soittaa musiikkia &gt;Syyt&gt; Naapurini poika on onnellinen(t).</w:t>
      </w:r>
    </w:p>
    <w:p>
      <w:r>
        <w:rPr>
          <w:b/>
        </w:rPr>
        <w:t xml:space="preserve">Esimerkki 8.1875</w:t>
      </w:r>
    </w:p>
    <w:p>
      <w:r>
        <w:t xml:space="preserve">tarina: Tyttöystäväni kanssa North Conwayssä vuonna 1980. Meillä ei ollut autoa, joten menimme bussilla. Yövyimme rauhallisessa hotellissa ja söimme illallista. Menimme bussilla takaisin Bostoniin. Menimme naimisiin vuotta myöhemmin. valittu lause: Meillä ei ollut autoa ja menimme bussilla.</w:t>
      </w:r>
    </w:p>
    <w:p>
      <w:r>
        <w:rPr>
          <w:b/>
        </w:rPr>
        <w:t xml:space="preserve">Tulos</w:t>
      </w:r>
    </w:p>
    <w:p>
      <w:r>
        <w:t xml:space="preserve">Otimme bussin North Conwayhin &gt;Syyt&gt; Meillä on tungosta. </w:t>
      </w:r>
    </w:p>
    <w:p>
      <w:r>
        <w:rPr>
          <w:b/>
        </w:rPr>
        <w:t xml:space="preserve">Esimerkki 8.1876</w:t>
      </w:r>
    </w:p>
    <w:p>
      <w:r>
        <w:t xml:space="preserve">tarina: Carlyn äiti oli juuri tullut kotiin matkalta. Hän kertoi Carlylle, että hänellä oli hänelle lahja. Carly joutui sulkemaan silmänsä. Sitten hänen äitinsä laittoi lahjan hänen käsiinsä. Carly avasi silmänsä ja näki upouuden kirjan. valittu lause: Carly joutui sulkemaan silmänsä.</w:t>
      </w:r>
    </w:p>
    <w:p>
      <w:r>
        <w:rPr>
          <w:b/>
        </w:rPr>
        <w:t xml:space="preserve">Tulos</w:t>
      </w:r>
    </w:p>
    <w:p>
      <w:r>
        <w:t xml:space="preserve">Carly joutuu sulkemaan silmänsä &gt;Syyt&gt; Carly on utelias.</w:t>
      </w:r>
    </w:p>
    <w:p>
      <w:r>
        <w:rPr>
          <w:b/>
        </w:rPr>
        <w:t xml:space="preserve">Esimerkki 8.1877</w:t>
      </w:r>
    </w:p>
    <w:p>
      <w:r>
        <w:t xml:space="preserve">tarina: Tim tilasi pizzaa. Se kesti kauan. Hän oli kyllästynyt. Hän päätti pelata shakkia ajanvietteeksi. Ennen kuin hän huomasikaan, pizza oli hänen kotonaan. valittu lause: Se kesti kauan.</w:t>
      </w:r>
    </w:p>
    <w:p>
      <w:r>
        <w:rPr>
          <w:b/>
        </w:rPr>
        <w:t xml:space="preserve">Tulos</w:t>
      </w:r>
    </w:p>
    <w:p>
      <w:r>
        <w:t xml:space="preserve">Timin pizzan toimitus kestää kauan &gt;Syyt&gt; Tim on kärsimätön (kärsimättömyys) </w:t>
      </w:r>
    </w:p>
    <w:p>
      <w:r>
        <w:rPr>
          <w:b/>
        </w:rPr>
        <w:t xml:space="preserve">Esimerkki 8.1878</w:t>
      </w:r>
    </w:p>
    <w:p>
      <w:r>
        <w:t xml:space="preserve">tarina: Bob opetteli kokkaamaan. Sarah opetti häntä keittämään riisiä. Hän keitti veden ja lisäsi riisin. Bob unohti tarkistaa lieden. Bob poltti riisin. valittu lause: Bob poltti riisin.</w:t>
      </w:r>
    </w:p>
    <w:p>
      <w:r>
        <w:rPr>
          <w:b/>
        </w:rPr>
        <w:t xml:space="preserve">Tulos</w:t>
      </w:r>
    </w:p>
    <w:p>
      <w:r>
        <w:t xml:space="preserve">Bob polttaa riisin &gt;Syyt&gt; Bob on järkyttynyt.</w:t>
      </w:r>
    </w:p>
    <w:p>
      <w:r>
        <w:rPr>
          <w:b/>
        </w:rPr>
        <w:t xml:space="preserve">Esimerkki 8.1879</w:t>
      </w:r>
    </w:p>
    <w:p>
      <w:r>
        <w:t xml:space="preserve">tarina: Soitin Annalle kysyäkseni, ovatko tämäniltaiset suunnitelmamme vielä voimassa. Hän kertoi, että saattaa myöhästyä, koska on ruuhkassa. Päätin mennä ulos syömään sillä aikaa kun odotan häntä. Kun saavuin tähän erikoiseen ravintolaan, otin tilaukseni. Samalla huomasin, että Anna söi ruokaa jonkun kanssa. valittu lause: Samaan aikaan huomasin, että Anna söi ruokaa jonkun kanssa.</w:t>
      </w:r>
    </w:p>
    <w:p>
      <w:r>
        <w:rPr>
          <w:b/>
        </w:rPr>
        <w:t xml:space="preserve">Tulos</w:t>
      </w:r>
    </w:p>
    <w:p>
      <w:r>
        <w:t xml:space="preserve">Huomaan Annan syövän jonkun kanssa &gt;Syyt&gt; Olen utelias.</w:t>
      </w:r>
    </w:p>
    <w:p>
      <w:r>
        <w:rPr>
          <w:b/>
        </w:rPr>
        <w:t xml:space="preserve">Esimerkki 8.1880</w:t>
      </w:r>
    </w:p>
    <w:p>
      <w:r>
        <w:t xml:space="preserve">tarina: Viime viikonloppuna menimme rannalle. Sinne oli tunnin ajomatka. Kun pääsimme sinne, se oli aika täynnä. Löysimme paikan ja vietimme siellä koko päivän. Lapset olivat uupuneita ja nukahtivat kotimatkalla. valittu lause: Viime viikonloppuna menimme rannalle.</w:t>
      </w:r>
    </w:p>
    <w:p>
      <w:r>
        <w:rPr>
          <w:b/>
        </w:rPr>
        <w:t xml:space="preserve">Tulos</w:t>
      </w:r>
    </w:p>
    <w:p>
      <w:r>
        <w:t xml:space="preserve">Menemme rannalle &gt;Syyt&gt; Meistä tuntuu rentoutuneelta.</w:t>
      </w:r>
    </w:p>
    <w:p>
      <w:r>
        <w:rPr>
          <w:b/>
        </w:rPr>
        <w:t xml:space="preserve">Tulos</w:t>
      </w:r>
    </w:p>
    <w:p>
      <w:r>
        <w:t xml:space="preserve">Menemme rannalle &gt;Syyt&gt; Olemme onnellisia.</w:t>
      </w:r>
    </w:p>
    <w:p>
      <w:r>
        <w:rPr>
          <w:b/>
        </w:rPr>
        <w:t xml:space="preserve">Esimerkki 8.1881</w:t>
      </w:r>
    </w:p>
    <w:p>
      <w:r>
        <w:t xml:space="preserve">tarina: Äitini osti minulle joululahjaksi skootterin. Pääsin ajamaan sillä heti, kun olin avannut sen. Koska olin juuri saanut sen, en ollut vielä kovin hyvä. Niinpä törmäsin jalkakäytävän halkeamaan. Lensin pois skootterista ja naarmutin polveni. valittu lause: Äiti osti minulle joululahjaksi skootterin.</w:t>
      </w:r>
    </w:p>
    <w:p>
      <w:r>
        <w:rPr>
          <w:b/>
        </w:rPr>
        <w:t xml:space="preserve">Tulos</w:t>
      </w:r>
    </w:p>
    <w:p>
      <w:r>
        <w:t xml:space="preserve">Äitini hankki minulle skootterin &gt;Syyt&gt; Olen onnellinen.</w:t>
      </w:r>
    </w:p>
    <w:p>
      <w:r>
        <w:rPr>
          <w:b/>
        </w:rPr>
        <w:t xml:space="preserve">Esimerkki 8.1882</w:t>
      </w:r>
    </w:p>
    <w:p>
      <w:r>
        <w:t xml:space="preserve">tarina: Kaikki lapset olivat innoissaan. Kesäloma oli alkamassa. Neiti Smithin viimeisellä tunnilla lapset laskivat lähtölaskentaa. Minuutti ennen kellon soittoa he kaikki alkoivat laskea ääneen. Kaikki hurrasivat, kun he pääsivät nollaan! valittu lause: Kesäloma oli alkamassa.</w:t>
      </w:r>
    </w:p>
    <w:p>
      <w:r>
        <w:rPr>
          <w:b/>
        </w:rPr>
        <w:t xml:space="preserve">Tulos</w:t>
      </w:r>
    </w:p>
    <w:p>
      <w:r>
        <w:t xml:space="preserve">Kesäloma oli alkamassa &gt;Syyt&gt; Kaikki lapset olivat innoissaan.</w:t>
      </w:r>
    </w:p>
    <w:p>
      <w:r>
        <w:rPr>
          <w:b/>
        </w:rPr>
        <w:t xml:space="preserve">Esimerkki 8.1883</w:t>
      </w:r>
    </w:p>
    <w:p>
      <w:r>
        <w:t xml:space="preserve">tarina: Gina oli CVS:ssä lähellä kotiaan. Hän odotti jonossa ostaakseen suklaapatukoita. Hänen edessään ollut nainen oli ostamassa karkkia. Kun hän puhui, Gina tunnisti hänen äänensä. Mutta nainen oli jo poissa ennen kuin hän tajusi, että kyseessä oli vanha ystävä. valittu lause: Gina tunnisti hänen äänensä, kun hän puhui.</w:t>
      </w:r>
    </w:p>
    <w:p>
      <w:r>
        <w:rPr>
          <w:b/>
        </w:rPr>
        <w:t xml:space="preserve">Tulos</w:t>
      </w:r>
    </w:p>
    <w:p>
      <w:r>
        <w:t xml:space="preserve">Gina tunnistaa hänen äänensä &gt;Syyt&gt; Gina tuntee tunnistamisen.</w:t>
      </w:r>
    </w:p>
    <w:p>
      <w:r>
        <w:rPr>
          <w:b/>
        </w:rPr>
        <w:t xml:space="preserve">Tulos</w:t>
      </w:r>
    </w:p>
    <w:p>
      <w:r>
        <w:t xml:space="preserve">Gina tunnistaa naisen äänen &gt;Syyt&gt; Gina on utelias.</w:t>
      </w:r>
    </w:p>
    <w:p>
      <w:r>
        <w:rPr>
          <w:b/>
        </w:rPr>
        <w:t xml:space="preserve">Esimerkki 8.1884</w:t>
      </w:r>
    </w:p>
    <w:p>
      <w:r>
        <w:t xml:space="preserve">tarina: Timothy oli eläintarhassa tyttärensä Lydian kanssa. Hän oli ottamassa tytöstä kuvaa leijonahäkin edessä. Yhtäkkiä leijona ryntäsi lasia kohti. Timothy hyppäsi, kun leijona avasi suunsa auki. Kaikki nauroivat, kun leijona osui lasiin ja juoksi tuskissaan. valittu lause: Kaikki nauroivat, kun leijona osui lasiin ja juoksi tuskissaan.</w:t>
      </w:r>
    </w:p>
    <w:p>
      <w:r>
        <w:rPr>
          <w:b/>
        </w:rPr>
        <w:t xml:space="preserve">Tulos</w:t>
      </w:r>
    </w:p>
    <w:p>
      <w:r>
        <w:t xml:space="preserve">Leijona osuu lasiin &gt; Aiheuttaa&gt; Kaikkia huvittaa.</w:t>
      </w:r>
    </w:p>
    <w:p>
      <w:r>
        <w:rPr>
          <w:b/>
        </w:rPr>
        <w:t xml:space="preserve">Esimerkki 8.1885</w:t>
      </w:r>
    </w:p>
    <w:p>
      <w:r>
        <w:t xml:space="preserve">tarina: Eräänä vuonna koulun tansseissa tarjottiin ilmaista pizzaa. En ollut koskaan ollut kovin hyvä tanssija, joten hengailin vain ympäriinsä. Tanssien loppupuolella minulle alkoi tulla melkoinen nälkä. Päätimme ystävieni kanssa, että haluamme pizzaa. Kun pääsimme paikalle, pizza oli loppu ja olimme järkyttyneitä. valittu lause: Kun saavuimme paikalle, pizza oli loppu, ja olimme järkyttyneitä.</w:t>
      </w:r>
    </w:p>
    <w:p>
      <w:r>
        <w:rPr>
          <w:b/>
        </w:rPr>
        <w:t xml:space="preserve">Tulos</w:t>
      </w:r>
    </w:p>
    <w:p>
      <w:r>
        <w:t xml:space="preserve">Pizzat ovat loppuneet &gt;Syyt&gt; Tunnemme pettymyksen. </w:t>
      </w:r>
    </w:p>
    <w:p>
      <w:r>
        <w:rPr>
          <w:b/>
        </w:rPr>
        <w:t xml:space="preserve">Esimerkki 8.1886</w:t>
      </w:r>
    </w:p>
    <w:p>
      <w:r>
        <w:t xml:space="preserve">tarina: Mary huomasi, että hänen autonsa vasemmassa eturenkaassa oli hyvin vähän ilmaa. Hän joutui lisäämään renkaaseen ilmaa kolme kertaa yhden kuukauden aikana. Jane vei autonsa The Tire Storeen, jossa rengas tarkistettiin. Renkaassa oli ilmavuoto, ja mekaanikko korjasi renkaan. Jane vei auton kotiin tyytyväisenä, että rengasvuoto oli korjattu. valittu lause: Jane joutui laittamaan renkaaseen lisäilmaa 3 kertaa 1 kuukauden aikana.</w:t>
      </w:r>
    </w:p>
    <w:p>
      <w:r>
        <w:rPr>
          <w:b/>
        </w:rPr>
        <w:t xml:space="preserve">Tulos</w:t>
      </w:r>
    </w:p>
    <w:p>
      <w:r>
        <w:t xml:space="preserve">Jane joutuu laittamaan ilmaa &gt;Syyt&gt; Janea harmittaa(t)</w:t>
      </w:r>
    </w:p>
    <w:p>
      <w:r>
        <w:rPr>
          <w:b/>
        </w:rPr>
        <w:t xml:space="preserve">Esimerkki 8.1887</w:t>
      </w:r>
    </w:p>
    <w:p>
      <w:r>
        <w:t xml:space="preserve">tarina: Robert sai loistavan työtarjouksen trukin kuljettajaksi Se alkoi 22 dollarista tunnissa Se oli suurimmaksi osaksi helppoa ja istuvaa Siinä oli hyvät edut Hän soitti paikalle takaisin ja otti työn vastaan valittu lause: Robert sai loistavan työtarjouksen trukin kuljettajaksi.</w:t>
      </w:r>
    </w:p>
    <w:p>
      <w:r>
        <w:rPr>
          <w:b/>
        </w:rPr>
        <w:t xml:space="preserve">Tulos</w:t>
      </w:r>
    </w:p>
    <w:p>
      <w:r>
        <w:t xml:space="preserve">Robert saa loistavan tarjouksen &gt;Syyt&gt; Robert on onnellinen.</w:t>
      </w:r>
    </w:p>
    <w:p>
      <w:r>
        <w:rPr>
          <w:b/>
        </w:rPr>
        <w:t xml:space="preserve">Esimerkki 8.1888</w:t>
      </w:r>
    </w:p>
    <w:p>
      <w:r>
        <w:t xml:space="preserve">tarina: Sam oli viemässä roskia. Matkalla pussi rikkoutui. Roskia lensi kaikkialle. Samilla kesti kauan siivota ne takaisin. Hän päätti ostaa ensi kerralla vahvempia pusseja. valittu lause: Matkalla pussi hajosi.</w:t>
      </w:r>
    </w:p>
    <w:p>
      <w:r>
        <w:rPr>
          <w:b/>
        </w:rPr>
        <w:t xml:space="preserve">Tulos</w:t>
      </w:r>
    </w:p>
    <w:p>
      <w:r>
        <w:t xml:space="preserve">Laukku rikkoutuu &gt;Syyt&gt; Sam on järkyttynyt.</w:t>
      </w:r>
    </w:p>
    <w:p>
      <w:r>
        <w:rPr>
          <w:b/>
        </w:rPr>
        <w:t xml:space="preserve">Esimerkki 8.1889</w:t>
      </w:r>
    </w:p>
    <w:p>
      <w:r>
        <w:t xml:space="preserve">tarina: Koulukiusaaja kiusasi Hannahia. Eräänä päivänä hän sanoi Hannahille, että hän varastaisi hänen lounaansa. Hannah oli peloissaan. Hän pyysi opettajaa piilottamaan hänen lounaansa, kunnes oli aika syödä. Kiusaaja ei koskaan varastanut Hannahin lounasta. valittu lause: Koulukiusaaja kiusasi Hannahia.</w:t>
      </w:r>
    </w:p>
    <w:p>
      <w:r>
        <w:rPr>
          <w:b/>
        </w:rPr>
        <w:t xml:space="preserve">Tulos</w:t>
      </w:r>
    </w:p>
    <w:p>
      <w:r>
        <w:t xml:space="preserve">Kiusaaja kiusaa Hannahia &gt; Aiheuttaa&gt; Hannahin surullisen olon.</w:t>
      </w:r>
    </w:p>
    <w:p>
      <w:r>
        <w:rPr>
          <w:b/>
        </w:rPr>
        <w:t xml:space="preserve">Esimerkki 8.1890</w:t>
      </w:r>
    </w:p>
    <w:p>
      <w:r>
        <w:t xml:space="preserve">tarina: Tyttäreni nukahti heti, kun lentokone alkoi liikkua. Heti kun kone laskeutui, hän heräsi. Meillä oli tunti aikaa. Kun nousimme toiseen koneeseen, hän nukahti jälleen. Hän nukkui, kunnes laskeuduimme Orlandoon. valittu lause: Meillä oli tunti makuutunti.</w:t>
      </w:r>
    </w:p>
    <w:p>
      <w:r>
        <w:rPr>
          <w:b/>
        </w:rPr>
        <w:t xml:space="preserve">Tulos</w:t>
      </w:r>
    </w:p>
    <w:p>
      <w:r>
        <w:t xml:space="preserve">Meillä on tunnin odotusaika &gt;Syyt&gt; Olemme ärtyneitä.</w:t>
      </w:r>
    </w:p>
    <w:p>
      <w:r>
        <w:rPr>
          <w:b/>
        </w:rPr>
        <w:t xml:space="preserve">Esimerkki 8.1891</w:t>
      </w:r>
    </w:p>
    <w:p>
      <w:r>
        <w:t xml:space="preserve">tarina: Äitini halusi uuden koiran. Soitimme eräälle herralle, joka myi skotlanninterriereitä. Hän pyysi meitä tulemaan kotiinsa, koska hänellä oli kaksi jäljellä. Kun saavuimme paikalle, huomasimme, että koirat olivat hyvin kiintyneitä. Päädyimme ottamaan molemmat kotiin! valittu lause: Kun saavuimme paikalle, huomasimme, että koirat olivat melko kiintyneitä.</w:t>
      </w:r>
    </w:p>
    <w:p>
      <w:r>
        <w:rPr>
          <w:b/>
        </w:rPr>
        <w:t xml:space="preserve">Tulos</w:t>
      </w:r>
    </w:p>
    <w:p>
      <w:r>
        <w:t xml:space="preserve">Koirat ovat kiintyneitä mieheen &gt;Syyt&gt; Koirat tuntevat rakkautta.</w:t>
      </w:r>
    </w:p>
    <w:p>
      <w:r>
        <w:rPr>
          <w:b/>
        </w:rPr>
        <w:t xml:space="preserve">Esimerkki 8.1892</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Valtava aalto pyyhkäisi hänet pois surffilaudaltaan.</w:t>
      </w:r>
    </w:p>
    <w:p>
      <w:r>
        <w:rPr>
          <w:b/>
        </w:rPr>
        <w:t xml:space="preserve">Tulos</w:t>
      </w:r>
    </w:p>
    <w:p>
      <w:r>
        <w:t xml:space="preserve">Aalto osuu Tonyyn &gt; Aiheuttaa&gt; Tony tuntee kipua.</w:t>
      </w:r>
    </w:p>
    <w:p>
      <w:r>
        <w:rPr>
          <w:b/>
        </w:rPr>
        <w:t xml:space="preserve">Esimerkki 8.1893</w:t>
      </w:r>
    </w:p>
    <w:p>
      <w:r>
        <w:t xml:space="preserve">tarina: Kello oli keskiyö. Erinin piti viedä roskat ulos. Hän astui ulos ja suuntasi kohti roskakoria. Kun hän avasi sen, kissa hyppäsi ulos. Erin päätti, ettei hän enää koskaan veisi roskia ulos yöllä. valittu lause: Erin päätti, ettei hän enää koskaan veisi roskia ulos yöllä.</w:t>
      </w:r>
    </w:p>
    <w:p>
      <w:r>
        <w:rPr>
          <w:b/>
        </w:rPr>
        <w:t xml:space="preserve">Tulos</w:t>
      </w:r>
    </w:p>
    <w:p>
      <w:r>
        <w:t xml:space="preserve">Erin kieltäytyy viemästä roskia roskikseen &gt;Syyt&gt; Erin tuntee inhoa.</w:t>
      </w:r>
    </w:p>
    <w:p>
      <w:r>
        <w:rPr>
          <w:b/>
        </w:rPr>
        <w:t xml:space="preserve">Esimerkki 8.1894</w:t>
      </w:r>
    </w:p>
    <w:p>
      <w:r>
        <w:t xml:space="preserve">tarina: Kerran odotin jonossa hyvin pitkään. Joku yritti ajaa eteeni, mutta kieltäydyin. He suuttuivat ja alkoivat sanoa, kuinka heidän oli todella pakko. En ollut varma, pitäisikö minun antaa heidän mennä vai ei. Lopulta annoin heidän vain leikata edestäni ja he olivat kiitollisia. valittu lause: He suuttuivat ja alkoivat sanoa, miten heidän todella piti.</w:t>
      </w:r>
    </w:p>
    <w:p>
      <w:r>
        <w:rPr>
          <w:b/>
        </w:rPr>
        <w:t xml:space="preserve">Tulos</w:t>
      </w:r>
    </w:p>
    <w:p>
      <w:r>
        <w:t xml:space="preserve">Muukalainen vaatii vihaisesti katkaisemaan linjan &gt;Syyt&gt; Tunnen pelkoa.</w:t>
      </w:r>
    </w:p>
    <w:p>
      <w:r>
        <w:rPr>
          <w:b/>
        </w:rPr>
        <w:t xml:space="preserve">Esimerkki 8.1895</w:t>
      </w:r>
    </w:p>
    <w:p>
      <w:r>
        <w:t xml:space="preserve">tarina: Katen ystävä Tom oli bändissä. Hän meni katsomaan heidän soittoaan. Hän piti Tomin ystävää Jakea seksikkäänä. He katselivat toisiaan, mutta eksyivät väkijoukkoon. Hän ajatteli, ettei näkisi Katea enää koskaan. valittu lause: Hänestä hänen ystävänsä Jake oli seksikäs.</w:t>
      </w:r>
    </w:p>
    <w:p>
      <w:r>
        <w:rPr>
          <w:b/>
        </w:rPr>
        <w:t xml:space="preserve">Tulos</w:t>
      </w:r>
    </w:p>
    <w:p>
      <w:r>
        <w:t xml:space="preserve">Kate pitää Jakea seksikkäänä &gt;Syyt&gt; Kate tuntee halua.</w:t>
      </w:r>
    </w:p>
    <w:p>
      <w:r>
        <w:rPr>
          <w:b/>
        </w:rPr>
        <w:t xml:space="preserve">Tulos</w:t>
      </w:r>
    </w:p>
    <w:p>
      <w:r>
        <w:t xml:space="preserve">Kate pitää hänen ystäväänsä Jakea seksikkäänä &gt;Syyt&gt; Kate tuntee vetovoimaa.</w:t>
      </w:r>
    </w:p>
    <w:p>
      <w:r>
        <w:rPr>
          <w:b/>
        </w:rPr>
        <w:t xml:space="preserve">Esimerkki 8.1896</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Kun hänen miehensä oli töissä, June oikosulki robotin.</w:t>
      </w:r>
    </w:p>
    <w:p>
      <w:r>
        <w:rPr>
          <w:b/>
        </w:rPr>
        <w:t xml:space="preserve">Tulos</w:t>
      </w:r>
    </w:p>
    <w:p>
      <w:r>
        <w:t xml:space="preserve">June rikkoo robotin &gt;Syyt&gt; June on onnellinen(t).</w:t>
      </w:r>
    </w:p>
    <w:p>
      <w:r>
        <w:rPr>
          <w:b/>
        </w:rPr>
        <w:t xml:space="preserve">Esimerkki 8.1897</w:t>
      </w:r>
    </w:p>
    <w:p>
      <w:r>
        <w:t xml:space="preserve">tarina: Ohjelma on vanderpump rules ja se on yksi suosikkiohjelmistani. Onneksi pääsin kotiin juuri ajoissa katsomaan sen. Päädyin rakastamaan jaksoa. En malttanut odottaa uutta jaksoa seuraavalla viikolla. valittu lause: Onneksi pääsin kotiin juuri ajoissa katsomaan sitä.</w:t>
      </w:r>
    </w:p>
    <w:p>
      <w:r>
        <w:rPr>
          <w:b/>
        </w:rPr>
        <w:t xml:space="preserve">Tulos</w:t>
      </w:r>
    </w:p>
    <w:p>
      <w:r>
        <w:t xml:space="preserve">Pääsen kotiin &gt;Syyt&gt; Tunnen itseni onnelliseksi.</w:t>
      </w:r>
    </w:p>
    <w:p>
      <w:r>
        <w:rPr>
          <w:b/>
        </w:rPr>
        <w:t xml:space="preserve">Esimerkki 8.1898</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Billy meni siskonsa kanssa katsomaan leijonan luolaa.</w:t>
      </w:r>
    </w:p>
    <w:p>
      <w:r>
        <w:rPr>
          <w:b/>
        </w:rPr>
        <w:t xml:space="preserve">Tulos</w:t>
      </w:r>
    </w:p>
    <w:p>
      <w:r>
        <w:t xml:space="preserve">Billy menee katsomaan leijonan luolaa &gt;Syyt&gt; Billy hämmästyy.</w:t>
      </w:r>
    </w:p>
    <w:p>
      <w:r>
        <w:rPr>
          <w:b/>
        </w:rPr>
        <w:t xml:space="preserve">Tulos</w:t>
      </w:r>
    </w:p>
    <w:p>
      <w:r>
        <w:t xml:space="preserve">Billy menee siskonsa kanssa katsomaan leijonan luolaa &gt;Syyt&gt; He ovat innoissaan.</w:t>
      </w:r>
    </w:p>
    <w:p>
      <w:r>
        <w:rPr>
          <w:b/>
        </w:rPr>
        <w:t xml:space="preserve">Tulos</w:t>
      </w:r>
    </w:p>
    <w:p>
      <w:r>
        <w:t xml:space="preserve">Billy menee katsomaan leijonan luolaa &gt;Syyt&gt; Billy on innoissaan.</w:t>
      </w:r>
    </w:p>
    <w:p>
      <w:r>
        <w:rPr>
          <w:b/>
        </w:rPr>
        <w:t xml:space="preserve">Esimerkki 8.1899</w:t>
      </w:r>
    </w:p>
    <w:p>
      <w:r>
        <w:t xml:space="preserve">tarina: Kayn auto oli tulossa vanhaksi. Eräänä päivänä hän saapui töihin ja alkoi rullata ikkunoita ylös. Kuljettajan oven ikkuna juuttui puoliksi ylös. Kay yritti ja yritti, mutta ikkuna ei mennyt ylös. Kymmenen minuutin kuluttua hänen oli pakko jättää se alas tai myöhästyä töistä. valittu lause: Kuljettajan oven ikkuna juuttui puoliksi ylös.</w:t>
      </w:r>
    </w:p>
    <w:p>
      <w:r>
        <w:rPr>
          <w:b/>
        </w:rPr>
        <w:t xml:space="preserve">Tulos</w:t>
      </w:r>
    </w:p>
    <w:p>
      <w:r>
        <w:t xml:space="preserve">Kayn ikkuna juuttui puoliksi auki &gt;Syyt&gt; Kayn olo on ärtynyt.</w:t>
      </w:r>
    </w:p>
    <w:p>
      <w:r>
        <w:rPr>
          <w:b/>
        </w:rPr>
        <w:t xml:space="preserve">Esimerkki 8.1900</w:t>
      </w:r>
    </w:p>
    <w:p>
      <w:r>
        <w:t xml:space="preserve">tarina: Hannahin kukkarosta putosi aina pikkurahaa. Hän menetti paljon rahaa! Hänen ystävänsä osti hänelle kukkaron! Laukku oli vahva! Hän ei enää koskaan menettänyt rahaa! valittu lause: Hän menetti paljon rahaa!</w:t>
      </w:r>
    </w:p>
    <w:p>
      <w:r>
        <w:rPr>
          <w:b/>
        </w:rPr>
        <w:t xml:space="preserve">Tulos</w:t>
      </w:r>
    </w:p>
    <w:p>
      <w:r>
        <w:t xml:space="preserve">Hän menettää paljon rahaa &gt;Syyt&gt; Hän tuntee katumusta.</w:t>
      </w:r>
    </w:p>
    <w:p>
      <w:r>
        <w:rPr>
          <w:b/>
        </w:rPr>
        <w:t xml:space="preserve">Tulos</w:t>
      </w:r>
    </w:p>
    <w:p>
      <w:r>
        <w:t xml:space="preserve">Hannah menettää rahaa &gt;Syyt&gt; Hannah on järkyttynyt.</w:t>
      </w:r>
    </w:p>
    <w:p>
      <w:r>
        <w:rPr>
          <w:b/>
        </w:rPr>
        <w:t xml:space="preserve">Esimerkki 8.1901</w:t>
      </w:r>
    </w:p>
    <w:p>
      <w:r>
        <w:t xml:space="preserve">tarina: Dan vei tyttärensä rannalle. He tekivät jalanjälkiä hiekkaan. Yhdessä he rakensivat jättimäisen hiekkalinnan. He katselivat, kun aallot tulivat ja repivät sen alas. Seuraavana päivänä he palasivat ja rakensivat sen uudelleen. valittu lause: Dan vei tyttärensä rannalle.</w:t>
      </w:r>
    </w:p>
    <w:p>
      <w:r>
        <w:rPr>
          <w:b/>
        </w:rPr>
        <w:t xml:space="preserve">Tulos</w:t>
      </w:r>
    </w:p>
    <w:p>
      <w:r>
        <w:t xml:space="preserve">Dan vie tyttärensä rannalle &gt;Syyt&gt; Danin tytär on innoissaan.</w:t>
      </w:r>
    </w:p>
    <w:p>
      <w:r>
        <w:rPr>
          <w:b/>
        </w:rPr>
        <w:t xml:space="preserve">Tulos</w:t>
      </w:r>
    </w:p>
    <w:p>
      <w:r>
        <w:t xml:space="preserve">Dan vie tyttärensä rannalle &gt;Syyt&gt; Danin tytär on onnellinen.</w:t>
      </w:r>
    </w:p>
    <w:p>
      <w:r>
        <w:rPr>
          <w:b/>
        </w:rPr>
        <w:t xml:space="preserve">Esimerkki 8.1902</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Muutama päivä myöhemmin hänen katossaan ryömi kymmeniä matoja.</w:t>
      </w:r>
    </w:p>
    <w:p>
      <w:r>
        <w:rPr>
          <w:b/>
        </w:rPr>
        <w:t xml:space="preserve">Tulos</w:t>
      </w:r>
    </w:p>
    <w:p>
      <w:r>
        <w:t xml:space="preserve">Katissa on matoja katossa &gt;Syyt&gt; Kat pelästyy(i)</w:t>
      </w:r>
    </w:p>
    <w:p>
      <w:r>
        <w:rPr>
          <w:b/>
        </w:rPr>
        <w:t xml:space="preserve">Esimerkki 8.1903</w:t>
      </w:r>
    </w:p>
    <w:p>
      <w:r>
        <w:t xml:space="preserve">tarina: Melanie lähti auttamaan äitiään isoisän ullakon siivoamisessa. Hänen isoisänsä, joka oli juuri kuollut, säilytti siellä paljon tavaroita. Kun Melanie avasi oven, hän näki puisen laatikon pöydällä. Hän avasi laatikon ja löysi kiiltäviä kultakolikoita. Hän oli rikas! valittu lause: Hänen isoisänsä, joka oli juuri kuollut, säilytti siellä ylhäällä monia tavaroita.</w:t>
      </w:r>
    </w:p>
    <w:p>
      <w:r>
        <w:rPr>
          <w:b/>
        </w:rPr>
        <w:t xml:space="preserve">Tulos</w:t>
      </w:r>
    </w:p>
    <w:p>
      <w:r>
        <w:t xml:space="preserve">Melanien isoisä kuolee &gt;Syyt&gt; Melanie on surullinen.</w:t>
      </w:r>
    </w:p>
    <w:p>
      <w:r>
        <w:rPr>
          <w:b/>
        </w:rPr>
        <w:t xml:space="preserve">Esimerkki 8.1904</w:t>
      </w:r>
    </w:p>
    <w:p>
      <w:r>
        <w:t xml:space="preserve">tarina: Tom halusi omenan omenapuusta. Puun latvassa oli kaunis omena. Tom yritti kiivetä puuhun, mutta ei päässyt omenan luo. Hän löysi pitkän kepin, jolla hän kaatoi sen alas. Omena putosi ja osui häntä päähän. valittu lause: Hän yritti kiivetä puuhun, mutta ei yltänyt omenaan.</w:t>
      </w:r>
    </w:p>
    <w:p>
      <w:r>
        <w:rPr>
          <w:b/>
        </w:rPr>
        <w:t xml:space="preserve">Tulos</w:t>
      </w:r>
    </w:p>
    <w:p>
      <w:r>
        <w:t xml:space="preserve">Tom ei pääse omenaan käsiksi &gt;Syyt&gt; Tom on järkyttynyt.</w:t>
      </w:r>
    </w:p>
    <w:p>
      <w:r>
        <w:rPr>
          <w:b/>
        </w:rPr>
        <w:t xml:space="preserve">Tulos</w:t>
      </w:r>
    </w:p>
    <w:p>
      <w:r>
        <w:t xml:space="preserve">Tom ei pääse omenaan käsiksi &gt;Syyt&gt; Tom kokee pettymyksen.</w:t>
      </w:r>
    </w:p>
    <w:p>
      <w:r>
        <w:rPr>
          <w:b/>
        </w:rPr>
        <w:t xml:space="preserve">Esimerkki 8.1905</w:t>
      </w:r>
    </w:p>
    <w:p>
      <w:r>
        <w:t xml:space="preserve">tarina: Samantha ja hänen perheensä olivat syömässä ravintolassa. Viereisessä pöydässä istui kaksi vanhempaa pikkulapsensa kanssa. Hän huusi. Hän halusi lisää ranskalaisia perunoita. Samanthan oli poistuttava, koska se oli liian äänekästä. valittu lause: Samantha ja hänen perheensä söivät ravintolassa.</w:t>
      </w:r>
    </w:p>
    <w:p>
      <w:r>
        <w:rPr>
          <w:b/>
        </w:rPr>
        <w:t xml:space="preserve">Tulos</w:t>
      </w:r>
    </w:p>
    <w:p>
      <w:r>
        <w:t xml:space="preserve">Samantha ja hänen perheensä syövät ravintolassa &gt;Syyt&gt; Samantha ja hänen perheensä ovat innoissaan.</w:t>
      </w:r>
    </w:p>
    <w:p>
      <w:r>
        <w:rPr>
          <w:b/>
        </w:rPr>
        <w:t xml:space="preserve">Esimerkki 8.1906</w:t>
      </w:r>
    </w:p>
    <w:p>
      <w:r>
        <w:t xml:space="preserve">tarina: Franny ja hänen perheensä olivat viikonloppuna osavaltion messuilla. Matka sinne kestäisi useita tunteja. He olivat osallistuneet useisiin kilpailuihin. Matkan varrella Franny mietti, voittaisivatko he nauhoja. Lopulta he saapuivat messualueelle alkuillasta. valittu lause: Franny ja hänen perheensä olivat menossa osavaltion messuille viikonlopuksi.</w:t>
      </w:r>
    </w:p>
    <w:p>
      <w:r>
        <w:rPr>
          <w:b/>
        </w:rPr>
        <w:t xml:space="preserve">Tulos</w:t>
      </w:r>
    </w:p>
    <w:p>
      <w:r>
        <w:t xml:space="preserve">Franny ja hänen perheensä osallistuvat messuille &gt;Syyt&gt; Franny ja hänen perheensä tuntevat olonsa onnelliseksi.</w:t>
      </w:r>
    </w:p>
    <w:p>
      <w:r>
        <w:rPr>
          <w:b/>
        </w:rPr>
        <w:t xml:space="preserve">Esimerkki 8.1907</w:t>
      </w:r>
    </w:p>
    <w:p>
      <w:r>
        <w:t xml:space="preserve">tarina: Bob oli korjaamassa hehkulamppua. Se kesti kauan. Hän ei vain päässyt siihen käsiksi. Alex antoi hänelle tikkaat. Sen jälkeen Bob vaihtoi lampun ja oli onnellinen. valittu lause: Se kesti kauan.</w:t>
      </w:r>
    </w:p>
    <w:p>
      <w:r>
        <w:rPr>
          <w:b/>
        </w:rPr>
        <w:t xml:space="preserve">Tulos</w:t>
      </w:r>
    </w:p>
    <w:p>
      <w:r>
        <w:t xml:space="preserve">Se kestää kauan &gt;Syyt&gt; Bob on turhautunut.</w:t>
      </w:r>
    </w:p>
    <w:p>
      <w:r>
        <w:rPr>
          <w:b/>
        </w:rPr>
        <w:t xml:space="preserve">Esimerkki 8.1908</w:t>
      </w:r>
    </w:p>
    <w:p>
      <w:r>
        <w:t xml:space="preserve">tarina: Walter juuttui sateiseen keliin matkalla töistä kotiin. Hän astui vahingossa lätäkköön ja kasteli kenkänsä. Kotiin päästyään hän riisui ne ja rentoutui unohtaakseen asian. Seuraavana aamuna hän meni valmistautumaan töihin. Hänen kenkänsä olivat yhä märät, mutta oli liian myöhäistä tehdä asialle mitään. valittu lause: Kotiin päästyään hän riisui ne ja rentoutui unohtaakseen asian.</w:t>
      </w:r>
    </w:p>
    <w:p>
      <w:r>
        <w:rPr>
          <w:b/>
        </w:rPr>
        <w:t xml:space="preserve">Tulos</w:t>
      </w:r>
    </w:p>
    <w:p>
      <w:r>
        <w:t xml:space="preserve">walter otti kengät pois &gt;Syyt&gt; walter on onnellinen(t).</w:t>
      </w:r>
    </w:p>
    <w:p>
      <w:r>
        <w:rPr>
          <w:b/>
        </w:rPr>
        <w:t xml:space="preserve">Esimerkki 8.1909</w:t>
      </w:r>
    </w:p>
    <w:p>
      <w:r>
        <w:t xml:space="preserve">tarina: Maya ei pitänyt matkustamisesta. Hänen vanhempansa veivät hänet kaukomatkalle. Maya valitti koko matkan ajan. Perillä Maya tapasi muita ikäisiään lapsia, joiden kanssa leikkiä ja nauraa. Pian Maya päätti, että hän todella pitää matkustamisesta. valittu lause: Pian Maya päätti, että hän todella pitää matkustamisesta.</w:t>
      </w:r>
    </w:p>
    <w:p>
      <w:r>
        <w:rPr>
          <w:b/>
        </w:rPr>
        <w:t xml:space="preserve">Tulos</w:t>
      </w:r>
    </w:p>
    <w:p>
      <w:r>
        <w:t xml:space="preserve">Maya päättää, että hän todella haluaa matkustaa &gt;Syyt&gt; Maya on onnellinen.</w:t>
      </w:r>
    </w:p>
    <w:p>
      <w:r>
        <w:rPr>
          <w:b/>
        </w:rPr>
        <w:t xml:space="preserve">Esimerkki 8.1910</w:t>
      </w:r>
    </w:p>
    <w:p>
      <w:r>
        <w:t xml:space="preserve">tarina: Wes vahti lapsiaan, kun hänen vaimonsa oli asioilla. Hän halusi tehdä vaimolle hauskan tempun. Hän kääri lapsensa lahjapaperiin, jossa oli rusetti heidän päässään. Kun vaimo tuli kotiin, hän sanoi hankkineensa vaimolleen lahjoja. Hän avasi lasten kääreet ja lapset halasivat häntä. valittu lause: Kun hänen vaimonsa tuli kotiin, hän sanoi hankkineensa hänelle lahjoja.</w:t>
      </w:r>
    </w:p>
    <w:p>
      <w:r>
        <w:rPr>
          <w:b/>
        </w:rPr>
        <w:t xml:space="preserve">Tulos</w:t>
      </w:r>
    </w:p>
    <w:p>
      <w:r>
        <w:t xml:space="preserve">Wes kertoo vaimolleen, että hänellä on lahjoja &gt; Aiheuttaa&gt; Wesin vaimo on yllättynyt.</w:t>
      </w:r>
    </w:p>
    <w:p>
      <w:r>
        <w:rPr>
          <w:b/>
        </w:rPr>
        <w:t xml:space="preserve">Esimerkki 8.1911</w:t>
      </w:r>
    </w:p>
    <w:p>
      <w:r>
        <w:t xml:space="preserve">tarina: Kate ajoi polkupyörällä kouluun. Kun hän ajoi, yksi hänen renkaistaan puhkesi. Hänen täytyi kävellä loppumatka kouluun. Kun hän pääsi kouluun, yksi opettajista auttoi korjaamaan hänen pyöränsä. Kate oli iloinen siitä, että hänellä oli mukavat opettajat. valittu lause: Hänellä puhkesi yksi renkaista.</w:t>
      </w:r>
    </w:p>
    <w:p>
      <w:r>
        <w:rPr>
          <w:b/>
        </w:rPr>
        <w:t xml:space="preserve">Tulos</w:t>
      </w:r>
    </w:p>
    <w:p>
      <w:r>
        <w:t xml:space="preserve">Katen polkupyörän rengas puhkeaa matkalla kouluun &gt;Syyt&gt; Kate tuntee itsensä stressaantuneeksi.</w:t>
      </w:r>
    </w:p>
    <w:p>
      <w:r>
        <w:rPr>
          <w:b/>
        </w:rPr>
        <w:t xml:space="preserve">Esimerkki 8.1912</w:t>
      </w:r>
    </w:p>
    <w:p>
      <w:r>
        <w:t xml:space="preserve">tarina: Tay oli pitämässä pihamyyntiä. Hän tarvitsi rahaa autonsa korjaamiseen. Hän pelkäsi, ettei saisi kerättyä niin paljon rahaa kuin tarvitsi. Mutta monet ihmiset tulivat hänen myyjäisiinsä ja ostivat tavaroita. Myynnin jälkeen hän oli saanut enemmän kuin tarpeeksi rahaa! valittu lause: Valittu lause: Myynnin jälkeen hän oli saanut enemmän kuin tarpeeksi rahaa!</w:t>
      </w:r>
    </w:p>
    <w:p>
      <w:r>
        <w:rPr>
          <w:b/>
        </w:rPr>
        <w:t xml:space="preserve">Tulos</w:t>
      </w:r>
    </w:p>
    <w:p>
      <w:r>
        <w:t xml:space="preserve">Tay tienaa paljon rahaa &gt;Syyt&gt; Tay on onnellinen.</w:t>
      </w:r>
    </w:p>
    <w:p>
      <w:r>
        <w:rPr>
          <w:b/>
        </w:rPr>
        <w:t xml:space="preserve">Esimerkki 8.1913</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Oscar ei halunnut mennä töihin.</w:t>
      </w:r>
    </w:p>
    <w:p>
      <w:r>
        <w:rPr>
          <w:b/>
        </w:rPr>
        <w:t xml:space="preserve">Tulos</w:t>
      </w:r>
    </w:p>
    <w:p>
      <w:r>
        <w:t xml:space="preserve">Oscar ei halua mennä töihin &gt;Syyt&gt; Oscar tuntee pelkoa.</w:t>
      </w:r>
    </w:p>
    <w:p>
      <w:r>
        <w:rPr>
          <w:b/>
        </w:rPr>
        <w:t xml:space="preserve">Tulos</w:t>
      </w:r>
    </w:p>
    <w:p>
      <w:r>
        <w:t xml:space="preserve">Oscar ei halua mennä töihin &gt;Syyt&gt; Oscar on turhautunut.</w:t>
      </w:r>
    </w:p>
    <w:p>
      <w:r>
        <w:rPr>
          <w:b/>
        </w:rPr>
        <w:t xml:space="preserve">Tulos</w:t>
      </w:r>
    </w:p>
    <w:p>
      <w:r>
        <w:t xml:space="preserve">Hän ei halua mennä töihin &gt;Syyt&gt; Hän tuntee vastarintaa.</w:t>
      </w:r>
    </w:p>
    <w:p>
      <w:r>
        <w:rPr>
          <w:b/>
        </w:rPr>
        <w:t xml:space="preserve">Esimerkki 8.1914</w:t>
      </w:r>
    </w:p>
    <w:p>
      <w:r>
        <w:t xml:space="preserve">tarina: Amy käveli puistossa, kun lehti putosi hänen jalkojensa juureen. Hän oli yllättynyt, sillä oli niin lämmintä, ettei hänellä ollut hihat jalassa. Sitten hän muisti, että oli itse asiassa lokakuun puoliväli. Kun Amy piteli lehteä kädessään, hän ajatteli, kuinka paljon hän rakasti syksyä. Vaikka hän rakasti syksyä, hän oli surullinen nähdessään kesän menevän. valittu lause: Kun Amy piteli lehteä, hän ajatteli, kuinka paljon hän rakasti syksyä.</w:t>
      </w:r>
    </w:p>
    <w:p>
      <w:r>
        <w:rPr>
          <w:b/>
        </w:rPr>
        <w:t xml:space="preserve">Tulos</w:t>
      </w:r>
    </w:p>
    <w:p>
      <w:r>
        <w:t xml:space="preserve">Amy miettii, kuinka paljon hän rakastaa syksyä &gt; Aiheuttaa&gt; Amy on hämmästynyt.</w:t>
      </w:r>
    </w:p>
    <w:p>
      <w:r>
        <w:rPr>
          <w:b/>
        </w:rPr>
        <w:t xml:space="preserve">Esimerkki 8.1915</w:t>
      </w:r>
    </w:p>
    <w:p>
      <w:r>
        <w:t xml:space="preserve">tarina: Viime viikolla vaimoni jätti lounaslaukkunsa töihin. Hän ei halunnut odottaa maanantaihin saadakseen sen. Hän ajoi sinne sunnuntaina. Minä lähdin mukaan. Päädyimme ostamaan jäätelötötteröitä. valittu lause: Viime viikolla vaimoni jätti lounaslaukkunsa töihin.</w:t>
      </w:r>
    </w:p>
    <w:p>
      <w:r>
        <w:rPr>
          <w:b/>
        </w:rPr>
        <w:t xml:space="preserve">Tulos</w:t>
      </w:r>
    </w:p>
    <w:p>
      <w:r>
        <w:t xml:space="preserve">Vaimoni jättää lounaslaukkunsa työpaikalle &gt;Syyt&gt; Vaimoni katuu (katuu).</w:t>
      </w:r>
    </w:p>
    <w:p>
      <w:r>
        <w:rPr>
          <w:b/>
        </w:rPr>
        <w:t xml:space="preserve">Esimerkki 8.1916</w:t>
      </w:r>
    </w:p>
    <w:p>
      <w:r>
        <w:t xml:space="preserve">tarina: Johnsonin perhe oli lomalla vuoristossa. He asuivat mökissä. Ulkona alkoi sataa lunta ja he olivat onnellisia. He kaikki laittoivat takit päälle ja menivät ulos. Johnsonin perhe kävi lumipallo-ottelun. valittu lause: Johnsonin perhe kävi lumipallo-ottelun.</w:t>
      </w:r>
    </w:p>
    <w:p>
      <w:r>
        <w:rPr>
          <w:b/>
        </w:rPr>
        <w:t xml:space="preserve">Tulos</w:t>
      </w:r>
    </w:p>
    <w:p>
      <w:r>
        <w:t xml:space="preserve">Johnsonin perheellä on lumipallo-ottelu &gt;Syyt&gt; Johnsonin perhe on onnellinen (onnelliset)</w:t>
      </w:r>
    </w:p>
    <w:p>
      <w:r>
        <w:rPr>
          <w:b/>
        </w:rPr>
        <w:t xml:space="preserve">Esimerkki 8.1917</w:t>
      </w:r>
    </w:p>
    <w:p>
      <w:r>
        <w:t xml:space="preserve">tarina: Marsha tiesi, että hänen autonsa polttoaine oli vähissä. Hän yritti päästä kaupungin toisella puolella olevalle halvemmalle huoltoasemalle. Hän näki huoltoaseman, kun hänen autostaan loppui polttoaine. Kun hän pysäytti auton, hän huomasi siskonsa viereisellä kaistalla. Hänen siskonsa pysäytti auton ja antoi Marshalle kyydin huoltoasemalle. valittu lause: Hän näki huoltoaseman, kun hänen autostaan loppui polttoaine.</w:t>
      </w:r>
    </w:p>
    <w:p>
      <w:r>
        <w:rPr>
          <w:b/>
        </w:rPr>
        <w:t xml:space="preserve">Tulos</w:t>
      </w:r>
    </w:p>
    <w:p>
      <w:r>
        <w:t xml:space="preserve">Autosta loppuu bensa &gt;Syyt&gt; Marsha on harmissaan.</w:t>
      </w:r>
    </w:p>
    <w:p>
      <w:r>
        <w:rPr>
          <w:b/>
        </w:rPr>
        <w:t xml:space="preserve">Esimerkki 8.1918</w:t>
      </w:r>
    </w:p>
    <w:p>
      <w:r>
        <w:t xml:space="preserve">tarina: June yritti aloittaa puutarhan. Eräänä päivänä hän teki kaikki työt ja oli todella ylpeä. Seuraavana aamuna hän näki peuran syövän kasvin. Hänellä ei ollut aavistustakaan, mitä tehdä. Lopulta hän päätti pystyttää kanalankaa. valittu lause: Hän teki kaikki työt yhtenä päivänä ja oli todella ylpeä.</w:t>
      </w:r>
    </w:p>
    <w:p>
      <w:r>
        <w:rPr>
          <w:b/>
        </w:rPr>
        <w:t xml:space="preserve">Tulos</w:t>
      </w:r>
    </w:p>
    <w:p>
      <w:r>
        <w:t xml:space="preserve">Kesäkuu on ylpeä &gt;Syyt&gt; Kesäkuu tuntee ylpeyttä.</w:t>
      </w:r>
    </w:p>
    <w:p>
      <w:r>
        <w:rPr>
          <w:b/>
        </w:rPr>
        <w:t xml:space="preserve">Tulos</w:t>
      </w:r>
    </w:p>
    <w:p>
      <w:r>
        <w:t xml:space="preserve">Kesäkuu on ylpeä &gt;Syyt&gt; Kesäkuu on onnellinen(t).</w:t>
      </w:r>
    </w:p>
    <w:p>
      <w:r>
        <w:rPr>
          <w:b/>
        </w:rPr>
        <w:t xml:space="preserve">Esimerkki 8.1919</w:t>
      </w:r>
    </w:p>
    <w:p>
      <w:r>
        <w:t xml:space="preserve">tarina: Isäni meni kauppaan ostamaan munia. Kun hän oli siellä, siellä oli voimyynti. Isäni osti munia ja voita. Hän päätti myös ostaa maitoa. Hän ajoi kotiin ja söi munakokkelia aamiaiseksi. valittu lause: Kun hän oli siellä, heillä oli voimyynti.</w:t>
      </w:r>
    </w:p>
    <w:p>
      <w:r>
        <w:rPr>
          <w:b/>
        </w:rPr>
        <w:t xml:space="preserve">Tulos</w:t>
      </w:r>
    </w:p>
    <w:p>
      <w:r>
        <w:t xml:space="preserve">Voita on myynnissä &gt;Syyt&gt; Isäni on iloinen.</w:t>
      </w:r>
    </w:p>
    <w:p>
      <w:r>
        <w:rPr>
          <w:b/>
        </w:rPr>
        <w:t xml:space="preserve">Esimerkki 8.1920</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Hänen kanssaan on vaikea katsoa elokuvaa, koska hän toistelee joka kohdan.</w:t>
      </w:r>
    </w:p>
    <w:p>
      <w:r>
        <w:rPr>
          <w:b/>
        </w:rPr>
        <w:t xml:space="preserve">Tulos</w:t>
      </w:r>
    </w:p>
    <w:p>
      <w:r>
        <w:t xml:space="preserve">Natalie lausuu elokuvan &gt;Syyt&gt; Minua ärsyttää. </w:t>
      </w:r>
    </w:p>
    <w:p>
      <w:r>
        <w:rPr>
          <w:b/>
        </w:rPr>
        <w:t xml:space="preserve">Tulos</w:t>
      </w:r>
    </w:p>
    <w:p>
      <w:r>
        <w:t xml:space="preserve">Natalie lausuu &gt;Syyt&gt; Minua ärsyttää (ärsyttävät)</w:t>
      </w:r>
    </w:p>
    <w:p>
      <w:r>
        <w:rPr>
          <w:b/>
        </w:rPr>
        <w:t xml:space="preserve">Esimerkki 8.1921</w:t>
      </w:r>
    </w:p>
    <w:p>
      <w:r>
        <w:t xml:space="preserve">tarina: Eliza oli aloittamassa uutta tanssivuotta. Hänen äitinsä laittoi hänet sovittamaan kenkiä päivää ennen tunnin alkua. Elizan kengät eivät sopineet. Elizan äiti lähti seuraavana päivänä kaupungille. Hän osti Elizalle uudet tanssikengät. valittu lause: Hän osti Elizalle uudet tanssikengät.</w:t>
      </w:r>
    </w:p>
    <w:p>
      <w:r>
        <w:rPr>
          <w:b/>
        </w:rPr>
        <w:t xml:space="preserve">Tulos</w:t>
      </w:r>
    </w:p>
    <w:p>
      <w:r>
        <w:t xml:space="preserve">Elizan äiti ostaa Elizalle uudet kengät &gt;Syyt&gt; Eliza on onnellinen.</w:t>
      </w:r>
    </w:p>
    <w:p>
      <w:r>
        <w:rPr>
          <w:b/>
        </w:rPr>
        <w:t xml:space="preserve">Esimerkki 8.1922</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Kahdessa viikossa heistä tulisi kukkatyttöjä!</w:t>
      </w:r>
    </w:p>
    <w:p>
      <w:r>
        <w:rPr>
          <w:b/>
        </w:rPr>
        <w:t xml:space="preserve">Tulos</w:t>
      </w:r>
    </w:p>
    <w:p>
      <w:r>
        <w:t xml:space="preserve">Karen, Ashley ja Beth ovat kukkatyttöjä &gt;Syyt&gt; Karen, Ashley ja Beth ovat innoissaan.</w:t>
      </w:r>
    </w:p>
    <w:p>
      <w:r>
        <w:rPr>
          <w:b/>
        </w:rPr>
        <w:t xml:space="preserve">Esimerkki 8.1923</w:t>
      </w:r>
    </w:p>
    <w:p>
      <w:r>
        <w:t xml:space="preserve">tarina: Sonya oli loistava juoksija. Hän oli aina ulkona juoksemassa. Sonya oli hyvässä kunnossa ja aikoi osallistua kilpailuun. Kisan päivä koitti ja hän oli valmis. Hän juoksi upeasti ja sijoittui ensimmäiseksi. valittu lause: Sonya oli loistava juoksija.</w:t>
      </w:r>
    </w:p>
    <w:p>
      <w:r>
        <w:rPr>
          <w:b/>
        </w:rPr>
        <w:t xml:space="preserve">Tulos</w:t>
      </w:r>
    </w:p>
    <w:p>
      <w:r>
        <w:t xml:space="preserve">Sonya on hyvä juoksija &gt;Syyt&gt; Sonya on ylpeä itsestään</w:t>
      </w:r>
    </w:p>
    <w:p>
      <w:r>
        <w:rPr>
          <w:b/>
        </w:rPr>
        <w:t xml:space="preserve">Esimerkki 8.1924</w:t>
      </w:r>
    </w:p>
    <w:p>
      <w:r>
        <w:t xml:space="preserve">tarina: Tomilla oli vanha hella. Se sammui eräänä yönä. Tom ei haistanut kaasua. Se sai hänet voimaan pahoin. Tomin oli korjattava se. valittu lause: Se sai hänet voimaan pahoin.</w:t>
      </w:r>
    </w:p>
    <w:p>
      <w:r>
        <w:rPr>
          <w:b/>
        </w:rPr>
        <w:t xml:space="preserve">Tulos</w:t>
      </w:r>
    </w:p>
    <w:p>
      <w:r>
        <w:t xml:space="preserve">Tom voi pahoin &gt;Syyt&gt; Tom voi huonosti.</w:t>
      </w:r>
    </w:p>
    <w:p>
      <w:r>
        <w:rPr>
          <w:b/>
        </w:rPr>
        <w:t xml:space="preserve">Esimerkki 8.1925</w:t>
      </w:r>
    </w:p>
    <w:p>
      <w:r>
        <w:t xml:space="preserve">tarina: Barry lähti telttailemaan ystäviensä kanssa. Hän oli yöllä ainoa teltassaan. Hänen oli vaikea nukkua kovalla maalla. Hänen selkäänsä alkoi sattua. Hän nousi hiljaa ylös, pakkasi tavaransa ja ajoi kotiin. valittu lause: Barry lähti telttailemaan ystäviensä kanssa.</w:t>
      </w:r>
    </w:p>
    <w:p>
      <w:r>
        <w:rPr>
          <w:b/>
        </w:rPr>
        <w:t xml:space="preserve">Tulos</w:t>
      </w:r>
    </w:p>
    <w:p>
      <w:r>
        <w:t xml:space="preserve">Barry meni telttailemaan ystäviensä kanssa &gt;Syyt&gt; Barry tuntee olonsa epämukavaksi. </w:t>
      </w:r>
    </w:p>
    <w:p>
      <w:r>
        <w:rPr>
          <w:b/>
        </w:rPr>
        <w:t xml:space="preserve">Esimerkki 8.1926</w:t>
      </w:r>
    </w:p>
    <w:p>
      <w:r>
        <w:t xml:space="preserve">tarina: Rebecca joutuu pitämään ensimmäisen puheensa julkisten puheiden tunnilla. Hän on niin peloissaan kävellessään luokan eteen. Aluksi hänen äänensä ja kätensä tärisevät. Sitten hän tajuaa, että voisi sen sijaan häikäistä yleisöä. Hän asettuu rytmiin ja lopulta rakastaa tehtävää. valittu lause: Rebeccan on pidettävä ensimmäinen puheensa julkisen puhumisen tunnilla.</w:t>
      </w:r>
    </w:p>
    <w:p>
      <w:r>
        <w:rPr>
          <w:b/>
        </w:rPr>
        <w:t xml:space="preserve">Tulos</w:t>
      </w:r>
    </w:p>
    <w:p>
      <w:r>
        <w:t xml:space="preserve">Rebecca pitää puheen &gt;Syyt&gt; Hän on hermostunut.</w:t>
      </w:r>
    </w:p>
    <w:p>
      <w:r>
        <w:rPr>
          <w:b/>
        </w:rPr>
        <w:t xml:space="preserve">Esimerkki 8.1927</w:t>
      </w:r>
    </w:p>
    <w:p>
      <w:r>
        <w:t xml:space="preserve">tarina: Tänään meillä oli lumipäivä. Sain leikkiä lumessa. Rakensin lumiukon ja enkelin. Oli tosi kylmä. Nautin tänään lumileikeistä. valittu lause: Sain leikkiä lumessa.</w:t>
      </w:r>
    </w:p>
    <w:p>
      <w:r>
        <w:rPr>
          <w:b/>
        </w:rPr>
        <w:t xml:space="preserve">Tulos</w:t>
      </w:r>
    </w:p>
    <w:p>
      <w:r>
        <w:t xml:space="preserve">Pelaan &gt;Syyt&gt; Tunnen itseni onnelliseksi.</w:t>
      </w:r>
    </w:p>
    <w:p>
      <w:r>
        <w:rPr>
          <w:b/>
        </w:rPr>
        <w:t xml:space="preserve">Esimerkki 8.1928</w:t>
      </w:r>
    </w:p>
    <w:p>
      <w:r>
        <w:t xml:space="preserve">tarina: Tim ajoi eräänä päivänä pyörällä kouluun. Hän ajoi kovaa eikä huomannut jalkakäytävän halkeamaa. Hän ajoi sen yli, pyörä kaatui ja putosi. Hän nousi ylös ja harjautui. Tim hidasti vauhtia ja kiinnitti loppumatkan ajan enemmän huomiota. valittu lause: Hän ajoi hyvin lujaa eikä nähnyt halkeamaa jalkakäytävässä.</w:t>
      </w:r>
    </w:p>
    <w:p>
      <w:r>
        <w:rPr>
          <w:b/>
        </w:rPr>
        <w:t xml:space="preserve">Tulos</w:t>
      </w:r>
    </w:p>
    <w:p>
      <w:r>
        <w:t xml:space="preserve">Hän kulkee hyvin nopeasti &gt;Syyt&gt; Hän tuntee riemua. </w:t>
      </w:r>
    </w:p>
    <w:p>
      <w:r>
        <w:rPr>
          <w:b/>
        </w:rPr>
        <w:t xml:space="preserve">Esimerkki 8.1929</w:t>
      </w:r>
    </w:p>
    <w:p>
      <w:r>
        <w:t xml:space="preserve">tarina: Katselin eräänä päivänä urheilua. Halusin pizzaa, joten nostin puhelimen. Soitin ja tilasin muutaman pizzan. Kolmenkymmenen minuutin kuluttua minulla oli kolme eri pizzaa. Istuin alas ja katselin peliä ja söin. valittu lause: Katselin eräänä päivänä urheilua.</w:t>
      </w:r>
    </w:p>
    <w:p>
      <w:r>
        <w:rPr>
          <w:b/>
        </w:rPr>
        <w:t xml:space="preserve">Tulos</w:t>
      </w:r>
    </w:p>
    <w:p>
      <w:r>
        <w:t xml:space="preserve">Katson urheilua &gt;Syyt&gt; Tunnen itseni viihdytetyksi.</w:t>
      </w:r>
    </w:p>
    <w:p>
      <w:r>
        <w:rPr>
          <w:b/>
        </w:rPr>
        <w:t xml:space="preserve">Tulos</w:t>
      </w:r>
    </w:p>
    <w:p>
      <w:r>
        <w:t xml:space="preserve">Katson urheilua &gt;Syyt&gt; Tunnen itseni onnelliseksi.</w:t>
      </w:r>
    </w:p>
    <w:p>
      <w:r>
        <w:rPr>
          <w:b/>
        </w:rPr>
        <w:t xml:space="preserve">Esimerkki 8.1930</w:t>
      </w:r>
    </w:p>
    <w:p>
      <w:r>
        <w:t xml:space="preserve">tarina: Tom käveli ulkona. Hän näki olkikissan. Hän päätti silittää sitä. Kissa puri häntä. Hän hermostui ja meni lääkäriin. valittu lause: Hän hermostui ja meni lääkäriin.</w:t>
      </w:r>
    </w:p>
    <w:p>
      <w:r>
        <w:rPr>
          <w:b/>
        </w:rPr>
        <w:t xml:space="preserve">Tulos</w:t>
      </w:r>
    </w:p>
    <w:p>
      <w:r>
        <w:t xml:space="preserve">Tom näki olkikissan &gt;Syyt&gt; Hän on hermostunut.</w:t>
      </w:r>
    </w:p>
    <w:p>
      <w:r>
        <w:rPr>
          <w:b/>
        </w:rPr>
        <w:t xml:space="preserve">Esimerkki 8.1931</w:t>
      </w:r>
    </w:p>
    <w:p>
      <w:r>
        <w:t xml:space="preserve">tarina: Callie ei keksinyt, miten ovi avataan. Lukko oli uusi ja outo, joten hän pyysi minua apuun. Kerroin Callielle, miten ovi avataan, ja hän oli erittäin kiitollinen. Myöhemmin samana päivänä Callie jäi taas jumiin! Hän soitti minulle ja vaihdoin lukot hänen puolestaan. valittu lause: Myöhemmin sinä päivänä Callie jäi taas jumiin!</w:t>
      </w:r>
    </w:p>
    <w:p>
      <w:r>
        <w:rPr>
          <w:b/>
        </w:rPr>
        <w:t xml:space="preserve">Tulos</w:t>
      </w:r>
    </w:p>
    <w:p>
      <w:r>
        <w:t xml:space="preserve">Callie ei saa uutta lukkoa auki &gt;Syyt&gt; Callie tuntee turhautumista</w:t>
      </w:r>
    </w:p>
    <w:p>
      <w:r>
        <w:rPr>
          <w:b/>
        </w:rPr>
        <w:t xml:space="preserve">Esimerkki 8.1932</w:t>
      </w:r>
    </w:p>
    <w:p>
      <w:r>
        <w:t xml:space="preserve">tarina: Sally ja Sam päättivät mennä rannalle. He pakkasivat kaikki tavaransa autoon. He ajoivat kaksi kokonaista tuntia. Kun he pääsivät rannalle, se oli kaunis. Sam ja Sally uivat meressä koko päivän. valittu lause: Kun he saapuivat rannalle, se oli kaunis.</w:t>
      </w:r>
    </w:p>
    <w:p>
      <w:r>
        <w:rPr>
          <w:b/>
        </w:rPr>
        <w:t xml:space="preserve">Tulos</w:t>
      </w:r>
    </w:p>
    <w:p>
      <w:r>
        <w:t xml:space="preserve">Sally ja Sam saapuvat rannalle &gt;Syyt&gt; Sally ja Sam ovat innoissaan.</w:t>
      </w:r>
    </w:p>
    <w:p>
      <w:r>
        <w:rPr>
          <w:b/>
        </w:rPr>
        <w:t xml:space="preserve">Tulos</w:t>
      </w:r>
    </w:p>
    <w:p>
      <w:r>
        <w:t xml:space="preserve">Sally ja Sam pääsevät rannalle &gt;Syyt&gt; Sally ja Sam ovat hämmästyneitä.</w:t>
      </w:r>
    </w:p>
    <w:p>
      <w:r>
        <w:rPr>
          <w:b/>
        </w:rPr>
        <w:t xml:space="preserve">Esimerkki 8.1933</w:t>
      </w:r>
    </w:p>
    <w:p>
      <w:r>
        <w:t xml:space="preserve">tarina: Elliott on aina halunnut oppia uuden kielen. Niinpä hän päätti mennä espanjan kurssille. Hänellä oli tunneilla ylä- ja alamäkiä. Hän oppi kurssilla niin paljon tietoa. Lopulta Elliott läpäisi kurssin ja oppi espanjaa. valittu lause: Niinpä hän päätti mennä espanjan kurssille.</w:t>
      </w:r>
    </w:p>
    <w:p>
      <w:r>
        <w:rPr>
          <w:b/>
        </w:rPr>
        <w:t xml:space="preserve">Tulos</w:t>
      </w:r>
    </w:p>
    <w:p>
      <w:r>
        <w:t xml:space="preserve">Elliott päättää osallistua espanjan kurssille &gt;Syyt&gt; Elliott tuntee itsensä päättäväiseksi.</w:t>
      </w:r>
    </w:p>
    <w:p>
      <w:r>
        <w:rPr>
          <w:b/>
        </w:rPr>
        <w:t xml:space="preserve">Esimerkki 8.1934</w:t>
      </w:r>
    </w:p>
    <w:p>
      <w:r>
        <w:t xml:space="preserve">tarina: Bob poistui makuuhuoneestaan, ja tuttu haju tervehti häntä. Hän käveli käytävää pitkin ja seurasi tuoksua. Haju tuli keittiöstä. Isoäiti oli juuri vetänyt hellalta kuuman tarjottimen. Hän teki parhaita keksejä. valittu lause: Isoäiti oli juuri vetänyt hellalta kuuman tarjottimen.</w:t>
      </w:r>
    </w:p>
    <w:p>
      <w:r>
        <w:rPr>
          <w:b/>
        </w:rPr>
        <w:t xml:space="preserve">Tulos</w:t>
      </w:r>
    </w:p>
    <w:p>
      <w:r>
        <w:t xml:space="preserve">Mummo vetää kuuman tarjottimen liedeltä &gt;Syyt&gt; Mummo on onnellinen(t).</w:t>
      </w:r>
    </w:p>
    <w:p>
      <w:r>
        <w:rPr>
          <w:b/>
        </w:rPr>
        <w:t xml:space="preserve">Esimerkki 8.1935</w:t>
      </w:r>
    </w:p>
    <w:p>
      <w:r>
        <w:t xml:space="preserve">tarina: Becky sai juuri vauvan. Beckyn aviomies jätti hänet nuoremman naisen takia, kun hän oli raskaana. Becky yritti nukkua muutaman minuutin, mutta vauva alkoi itkeä. Hän vaihtoi vauvan vaipan ja keinutti sitä uneen. Becky makasi jälleen toivoen muutaman minuutin lepoa. valittu lause: Becky yritti nukkua muutaman minuutin, mutta vauva alkoi itkeä.</w:t>
      </w:r>
    </w:p>
    <w:p>
      <w:r>
        <w:rPr>
          <w:b/>
        </w:rPr>
        <w:t xml:space="preserve">Tulos</w:t>
      </w:r>
    </w:p>
    <w:p>
      <w:r>
        <w:t xml:space="preserve">Becky yrittää nukkua muutaman minuutin ennen kuin vauva alkaa itkeä &gt;Syyt&gt; Becky tuntee olevansa hukkua.</w:t>
      </w:r>
    </w:p>
    <w:p>
      <w:r>
        <w:rPr>
          <w:b/>
        </w:rPr>
        <w:t xml:space="preserve">Tulos</w:t>
      </w:r>
    </w:p>
    <w:p>
      <w:r>
        <w:t xml:space="preserve">Vauva itkee &gt;Syyt&gt; Becky on stressaantunut.</w:t>
      </w:r>
    </w:p>
    <w:p>
      <w:r>
        <w:rPr>
          <w:b/>
        </w:rPr>
        <w:t xml:space="preserve">Tulos</w:t>
      </w:r>
    </w:p>
    <w:p>
      <w:r>
        <w:t xml:space="preserve">Vauva itkee &gt;Syyt&gt; Becky on turhautunut.</w:t>
      </w:r>
    </w:p>
    <w:p>
      <w:r>
        <w:rPr>
          <w:b/>
        </w:rPr>
        <w:t xml:space="preserve">Esimerkki 8.1936</w:t>
      </w:r>
    </w:p>
    <w:p>
      <w:r>
        <w:t xml:space="preserve">tarina: Ana tekee kovasti töitä rahansa eteen. Hänellä on tylsä työ. Hän tarvitsee lomaa ja pyytää sitä. Hän saa viikon lomaa, jonka hän voi mennä minne haluaa. Hän suuntaa kaupunkiin, jota hän rakastaa eniten Pariisiin, Ranskaan. valittu lause: Hän tarvitsee lomaa ja pyytää sitä.</w:t>
      </w:r>
    </w:p>
    <w:p>
      <w:r>
        <w:rPr>
          <w:b/>
        </w:rPr>
        <w:t xml:space="preserve">Tulos</w:t>
      </w:r>
    </w:p>
    <w:p>
      <w:r>
        <w:t xml:space="preserve">Ana pyytää lomaa &gt;Syyt&gt; Anan työnantaja suhtautuu myöntyvästi.</w:t>
      </w:r>
    </w:p>
    <w:p>
      <w:r>
        <w:rPr>
          <w:b/>
        </w:rPr>
        <w:t xml:space="preserve">Esimerkki 8.1937</w:t>
      </w:r>
    </w:p>
    <w:p>
      <w:r>
        <w:t xml:space="preserve">tarina: Larry harjoitteli pianokonserttia varten. Mutta mitä enemmän hän ajatteli sitä, sitä hermostuneemmaksi hän tuli. Konsertissa hän teki muutaman virheen. Mutta kaikki taputtivat. Kun soitto oli ohi, hän ajatteli tekemiään virheitä yhä uudelleen ja uudelleen. valittu lause: Kun se oli ohi, hän ajatteli tekemiään virheitä yhä uudelleen ja uudelleen.</w:t>
      </w:r>
    </w:p>
    <w:p>
      <w:r>
        <w:rPr>
          <w:b/>
        </w:rPr>
        <w:t xml:space="preserve">Tulos</w:t>
      </w:r>
    </w:p>
    <w:p>
      <w:r>
        <w:t xml:space="preserve">Larry miettii virheitään &gt;Syyt&gt; Larry tuntee olonsa noloksi.</w:t>
      </w:r>
    </w:p>
    <w:p>
      <w:r>
        <w:rPr>
          <w:b/>
        </w:rPr>
        <w:t xml:space="preserve">Tulos</w:t>
      </w:r>
    </w:p>
    <w:p>
      <w:r>
        <w:t xml:space="preserve">Larry miettii virheitään &gt;Syyt&gt; Larrylle tulee paha mieli.</w:t>
      </w:r>
    </w:p>
    <w:p>
      <w:r>
        <w:rPr>
          <w:b/>
        </w:rPr>
        <w:t xml:space="preserve">Esimerkki 8.1938</w:t>
      </w:r>
    </w:p>
    <w:p>
      <w:r>
        <w:t xml:space="preserve">tarina: Craig osti uudet housut. Hän käytti niitä eräänä iltana ulkona. Kävellessään baariin hän liukastui ja kaatui. Uusiin housuihin tuli pieni reikä. Hänen täytyi mennä kotiin vaihtamaan ne. valittu lause: Hänen oli mentävä kotiin vaihtamaan.</w:t>
      </w:r>
    </w:p>
    <w:p>
      <w:r>
        <w:rPr>
          <w:b/>
        </w:rPr>
        <w:t xml:space="preserve">Tulos</w:t>
      </w:r>
    </w:p>
    <w:p>
      <w:r>
        <w:t xml:space="preserve">Craigin on muututtava &gt;Syyt&gt; Craigia ärsyttää.</w:t>
      </w:r>
    </w:p>
    <w:p>
      <w:r>
        <w:rPr>
          <w:b/>
        </w:rPr>
        <w:t xml:space="preserve">Tulos</w:t>
      </w:r>
    </w:p>
    <w:p>
      <w:r>
        <w:t xml:space="preserve">Craig vaihtaa housunsa &gt;Syyt&gt; Craig tuntee olonsa helpottuneeksi.</w:t>
      </w:r>
    </w:p>
    <w:p>
      <w:r>
        <w:rPr>
          <w:b/>
        </w:rPr>
        <w:t xml:space="preserve">Esimerkki 8.1939</w:t>
      </w:r>
    </w:p>
    <w:p>
      <w:r>
        <w:t xml:space="preserve">tarina: Brooke meni rannalle viime viikolla. Se oli hänen ensimmäinen kertansa ikinä! Hän oli innoissaan leikkimästä aalloilla. Hän viipyi siellä yli viisi tuntia! Brooke ei malta odottaa, että pääsee takaisin. valittu lause: Brooke meni rannalle viime viikolla.</w:t>
      </w:r>
    </w:p>
    <w:p>
      <w:r>
        <w:rPr>
          <w:b/>
        </w:rPr>
        <w:t xml:space="preserve">Tulos</w:t>
      </w:r>
    </w:p>
    <w:p>
      <w:r>
        <w:t xml:space="preserve">Brooke menee rannalle &gt;Syyt&gt; Brooke on innoissaan.</w:t>
      </w:r>
    </w:p>
    <w:p>
      <w:r>
        <w:rPr>
          <w:b/>
        </w:rPr>
        <w:t xml:space="preserve">Tulos</w:t>
      </w:r>
    </w:p>
    <w:p>
      <w:r>
        <w:t xml:space="preserve">Brooke menee rannalle &gt;Syyt&gt; Hän on innoissaan.</w:t>
      </w:r>
    </w:p>
    <w:p>
      <w:r>
        <w:rPr>
          <w:b/>
        </w:rPr>
        <w:t xml:space="preserve">Esimerkki 8.1940</w:t>
      </w:r>
    </w:p>
    <w:p>
      <w:r>
        <w:t xml:space="preserve">tarina: Kävin tyttöystäväni kanssa syömässä. Hän suostui lähtemään kanssani syömään. Olimme matkalla mukavaan ravintolaan. Hän sai puhelun töistä. Meidän oli peruttava illallinen, jotta hän voisi mennä töihin, valittu lause: Hän sai puhelun töistä.</w:t>
      </w:r>
    </w:p>
    <w:p>
      <w:r>
        <w:rPr>
          <w:b/>
        </w:rPr>
        <w:t xml:space="preserve">Tulos</w:t>
      </w:r>
    </w:p>
    <w:p>
      <w:r>
        <w:t xml:space="preserve">Tyttöystäväni saa puhelun &gt;Syyt&gt; Tyttöystäväni tuntee velvollisuutta.</w:t>
      </w:r>
    </w:p>
    <w:p>
      <w:r>
        <w:rPr>
          <w:b/>
        </w:rPr>
        <w:t xml:space="preserve">Esimerkki 8.1941</w:t>
      </w:r>
    </w:p>
    <w:p>
      <w:r>
        <w:t xml:space="preserve">tarina: Elena halusi uuden nuken, jonka hän näki televisiomainoksessa. Nukke oli erityyppinen lelu, jota valmistettiin vain tuhat kappaletta. Hänen vanhempansa odottivat kuusi tuntia pitkässä jonossa lelukaupan ulkopuolella. He saivat yhden nuken. Elena sai uuden nuken syntymäpäivänään. valittu lause: Nukke oli erityyppinen lelu, joita tehtiin vain tuhat kappaletta.</w:t>
      </w:r>
    </w:p>
    <w:p>
      <w:r>
        <w:rPr>
          <w:b/>
        </w:rPr>
        <w:t xml:space="preserve">Tulos</w:t>
      </w:r>
    </w:p>
    <w:p>
      <w:r>
        <w:t xml:space="preserve">Nukkeleipuri valmistaa pienen määrän nukkeja &gt;Syyt&gt; Hänen vanhempansa tuntevat aggressiota</w:t>
      </w:r>
    </w:p>
    <w:p>
      <w:r>
        <w:rPr>
          <w:b/>
        </w:rPr>
        <w:t xml:space="preserve">Tulos</w:t>
      </w:r>
    </w:p>
    <w:p>
      <w:r>
        <w:t xml:space="preserve">Nukke on rajoitettu painos &gt;Syyt&gt; Elena tuntee (tuntevat) halu(t)</w:t>
      </w:r>
    </w:p>
    <w:p>
      <w:r>
        <w:rPr>
          <w:b/>
        </w:rPr>
        <w:t xml:space="preserve">Esimerkki 8.1942</w:t>
      </w:r>
    </w:p>
    <w:p>
      <w:r>
        <w:t xml:space="preserve">tarina: Tyttö istui keinussa. Mies työnsi tyttöä. Tyttö halusi mennä korkeammalle. Mies yritti työntää tyttöä korkeammalle. Tyttö putosi keinusta. valittu lause: Tyttö halusi mennä korkeammalle.</w:t>
      </w:r>
    </w:p>
    <w:p>
      <w:r>
        <w:rPr>
          <w:b/>
        </w:rPr>
        <w:t xml:space="preserve">Tulos</w:t>
      </w:r>
    </w:p>
    <w:p>
      <w:r>
        <w:t xml:space="preserve">Tyttö haluaa nousta korkeammalle &gt;Syyt&gt; Tyttö tuntee odotusta. </w:t>
      </w:r>
    </w:p>
    <w:p>
      <w:r>
        <w:rPr>
          <w:b/>
        </w:rPr>
        <w:t xml:space="preserve">Tulos</w:t>
      </w:r>
    </w:p>
    <w:p>
      <w:r>
        <w:t xml:space="preserve">Tyttö haluaa nousta korkeammalle &gt;Syyt&gt; Tyttö tuntee halua</w:t>
      </w:r>
    </w:p>
    <w:p>
      <w:r>
        <w:rPr>
          <w:b/>
        </w:rPr>
        <w:t xml:space="preserve">Esimerkki 8.1943</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 nosti puhelimen ja käveli surullisena kotiin.</w:t>
      </w:r>
    </w:p>
    <w:p>
      <w:r>
        <w:rPr>
          <w:b/>
        </w:rPr>
        <w:t xml:space="preserve">Tulos</w:t>
      </w:r>
    </w:p>
    <w:p>
      <w:r>
        <w:t xml:space="preserve">Tom kävelee surullisena kotiin &gt;Syyt&gt; Tom tuntee itsensä arvottomaksi.</w:t>
      </w:r>
    </w:p>
    <w:p>
      <w:r>
        <w:rPr>
          <w:b/>
        </w:rPr>
        <w:t xml:space="preserve">Esimerkki 8.1944</w:t>
      </w:r>
    </w:p>
    <w:p>
      <w:r>
        <w:t xml:space="preserve">tarina: Lisan tytär oli kolmevuotias. He olivat käyneet ostoksilla ja asioilla koko päivän. Lapsella oli jano, joten Lisa osti hänelle juotavaa. Lisan tytär läikytti juoman autoon. Lisa lakkasi antamasta tyttärensä juoda autossa. valittu lause: Lisan tytär läikytti juoman autossa.</w:t>
      </w:r>
    </w:p>
    <w:p>
      <w:r>
        <w:rPr>
          <w:b/>
        </w:rPr>
        <w:t xml:space="preserve">Tulos</w:t>
      </w:r>
    </w:p>
    <w:p>
      <w:r>
        <w:t xml:space="preserve">Lisan tytär kaataa juoman &gt;Syyt&gt; Lisan tytär on järkyttynyt.</w:t>
      </w:r>
    </w:p>
    <w:p>
      <w:r>
        <w:rPr>
          <w:b/>
        </w:rPr>
        <w:t xml:space="preserve">Esimerkki 8.1945</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Joey meni hammaslääkäriin.</w:t>
      </w:r>
    </w:p>
    <w:p>
      <w:r>
        <w:rPr>
          <w:b/>
        </w:rPr>
        <w:t xml:space="preserve">Tulos</w:t>
      </w:r>
    </w:p>
    <w:p>
      <w:r>
        <w:t xml:space="preserve">Joey menee hammaslääkäriin &gt;Syyt&gt; Joey pelkää (pelkäävät)</w:t>
      </w:r>
    </w:p>
    <w:p>
      <w:r>
        <w:rPr>
          <w:b/>
        </w:rPr>
        <w:t xml:space="preserve">Esimerkki 8.1946</w:t>
      </w:r>
    </w:p>
    <w:p>
      <w:r>
        <w:t xml:space="preserve">tarina: Ada katseli, kun punainen punarinta laskeutui hänen nurmikolleen. Se hyppeli iloisesti ympäriinsä. Sitten se taivutti päänsä ja pisteli matoa! Se nielaisi madon nälkäisenä. Ada oli hieman hämmästynyt luonnon väkivaltaisuudesta! valittu lause: Ada katseli, kun punainen punarinta laskeutui hänen nurmikolleen.</w:t>
      </w:r>
    </w:p>
    <w:p>
      <w:r>
        <w:rPr>
          <w:b/>
        </w:rPr>
        <w:t xml:space="preserve">Tulos</w:t>
      </w:r>
    </w:p>
    <w:p>
      <w:r>
        <w:t xml:space="preserve">Ada näkee punaisen varpuslinnun laskeutuvan hänen nurmikolleen &gt;Syyt&gt; Ada on kiinnostunut.</w:t>
      </w:r>
    </w:p>
    <w:p>
      <w:r>
        <w:rPr>
          <w:b/>
        </w:rPr>
        <w:t xml:space="preserve">Esimerkki 8.1947</w:t>
      </w:r>
    </w:p>
    <w:p>
      <w:r>
        <w:t xml:space="preserve">tarina: Veljeni ja minä keksimme hienon idean, kun olimme nuorempia. Leikkasimme Slim Jim -tikkuja pieniksi yhden tuuman paloiksi. Sitten käärimme ne kuin tootsie rollit alumiinifolioon. Kerroimme kaikille ystävillemme, että olimme tehneet ne itse. Joutuisimme luultavasti vankilaan, jos tekisimme niin aikuisina. valittu tuomio: Keksimme veljeni kanssa hienon idean, kun olimme nuorempia.</w:t>
      </w:r>
    </w:p>
    <w:p>
      <w:r>
        <w:rPr>
          <w:b/>
        </w:rPr>
        <w:t xml:space="preserve">Tulos</w:t>
      </w:r>
    </w:p>
    <w:p>
      <w:r>
        <w:t xml:space="preserve">Veljeni ja minä keksimme hyvän idean &gt;Syyt&gt; Veljeni ja minä olemme innostuneita.</w:t>
      </w:r>
    </w:p>
    <w:p>
      <w:r>
        <w:rPr>
          <w:b/>
        </w:rPr>
        <w:t xml:space="preserve">Tulos</w:t>
      </w:r>
    </w:p>
    <w:p>
      <w:r>
        <w:t xml:space="preserve">Veljeni ja minä keksimme idean &gt;Syyt&gt; Veljeni ja minä olemme innostuneita.</w:t>
      </w:r>
    </w:p>
    <w:p>
      <w:r>
        <w:rPr>
          <w:b/>
        </w:rPr>
        <w:t xml:space="preserve">Esimerkki 8.1948</w:t>
      </w:r>
    </w:p>
    <w:p>
      <w:r>
        <w:t xml:space="preserve">tarina: Jim meni kirpputorimyyntiin. Hän on tarvinnut pyörää jo jonkin aikaa. Hän näki, että henkilö myi sellaista. Hän sai kokeilla sitä. Hän osti sen valitun lauseen: Hän osti sen</w:t>
      </w:r>
    </w:p>
    <w:p>
      <w:r>
        <w:rPr>
          <w:b/>
        </w:rPr>
        <w:t xml:space="preserve">Tulos</w:t>
      </w:r>
    </w:p>
    <w:p>
      <w:r>
        <w:t xml:space="preserve">Jim ostaa polkupyörän &gt;Syyt&gt; Jim on onnellinen(t)</w:t>
      </w:r>
    </w:p>
    <w:p>
      <w:r>
        <w:rPr>
          <w:b/>
        </w:rPr>
        <w:t xml:space="preserve">Esimerkki 8.1949</w:t>
      </w:r>
    </w:p>
    <w:p>
      <w:r>
        <w:t xml:space="preserve">tarina: Grace oli innoissaan ensimmäisestä pianokonsertistaan. Hän oli melko hermostunut, mutta jännitys valtasi hänet. Kun hän astui lavalle, hän soitti kappaleet täydellisesti. Grace oli helpottunut. Yleisö pauhasi suosionosoituksin valitun lauseen: Grace oli helpottunut.</w:t>
      </w:r>
    </w:p>
    <w:p>
      <w:r>
        <w:rPr>
          <w:b/>
        </w:rPr>
        <w:t xml:space="preserve">Tulos</w:t>
      </w:r>
    </w:p>
    <w:p>
      <w:r>
        <w:t xml:space="preserve">Grace tuntee olonsa helpottuneeksi &gt;Syyt&gt; Grace tuntee olonsa paremmaksi.</w:t>
      </w:r>
    </w:p>
    <w:p>
      <w:r>
        <w:rPr>
          <w:b/>
        </w:rPr>
        <w:t xml:space="preserve">Esimerkki 8.1950</w:t>
      </w:r>
    </w:p>
    <w:p>
      <w:r>
        <w:t xml:space="preserve">tarina: Lapsena eksyin eräänä yönä kotini takana olevaan metsään. Oli todella kylmä, ja olin unohtanut hanskani. Ajattelin varmasti, että olisin eksynyt sinne ikuisesti. Mutta yhtäkkiä metsän toiselta puolelta paistoi kirkkaasti valo. Vanhempani olivat etsineet minua, ja nyt olin turvassa. valittu lause: Oli todella kylmä, ja olin unohtanut hanskani.</w:t>
      </w:r>
    </w:p>
    <w:p>
      <w:r>
        <w:rPr>
          <w:b/>
        </w:rPr>
        <w:t xml:space="preserve">Tulos</w:t>
      </w:r>
    </w:p>
    <w:p>
      <w:r>
        <w:t xml:space="preserve">Unohdan käsineeni &gt;Syyt&gt; Tunnen itseni turhautuneeksi.</w:t>
      </w:r>
    </w:p>
    <w:p>
      <w:r>
        <w:rPr>
          <w:b/>
        </w:rPr>
        <w:t xml:space="preserve">Esimerkki 8.1951</w:t>
      </w:r>
    </w:p>
    <w:p>
      <w:r>
        <w:t xml:space="preserve">tarina: Mike ja Jerry olivat hyvin tarmokkaita ja halusivat tehdä jotakin. He löysivät talosta nyrkkeilyhanskoja. He laittoivat ne jalkaansa ja alkoivat pelleillä. Kerran Mike löi Jerryä liian kovaa ja sai Jerryn suuttumaan. Sitten tilanne muuttui vakavaksi, ja syntyi oikea nyrkkeilyottelu. valittu lause: He löysivät talosta nyrkkeilyhanskoja.</w:t>
      </w:r>
    </w:p>
    <w:p>
      <w:r>
        <w:rPr>
          <w:b/>
        </w:rPr>
        <w:t xml:space="preserve">Tulos</w:t>
      </w:r>
    </w:p>
    <w:p>
      <w:r>
        <w:t xml:space="preserve">Mike ja Jerry löysivät nyrkkeilyhanskat talosta &gt;Syyt&gt; Mike ja Jerry tuntevat itsensä kilpailullisiksi. </w:t>
      </w:r>
    </w:p>
    <w:p>
      <w:r>
        <w:rPr>
          <w:b/>
        </w:rPr>
        <w:t xml:space="preserve">Esimerkki 8.1952</w:t>
      </w:r>
    </w:p>
    <w:p>
      <w:r>
        <w:t xml:space="preserve">tarina: Rakastan lukemista. Luen joka ilta ennen nukkumaanmenoa. Luen niin paljon, että olen lukenut kaikki talomme hyvät kirjat! Äiti antoi minulle tänä aamuna uuden kirjan. Lähden lukemaan sitä! valittu lause: Luen joka ilta ennen nukkumaanmenoa.</w:t>
      </w:r>
    </w:p>
    <w:p>
      <w:r>
        <w:rPr>
          <w:b/>
        </w:rPr>
        <w:t xml:space="preserve">Tulos</w:t>
      </w:r>
    </w:p>
    <w:p>
      <w:r>
        <w:t xml:space="preserve">Luen &gt;Syyt&gt; Tunnen itseni tyytyväiseksi.</w:t>
      </w:r>
    </w:p>
    <w:p>
      <w:r>
        <w:rPr>
          <w:b/>
        </w:rPr>
        <w:t xml:space="preserve">Esimerkki 8.1953</w:t>
      </w:r>
    </w:p>
    <w:p>
      <w:r>
        <w:t xml:space="preserve">tarina: Tim leikki ulkona. Yhtäkkiä hänelle tuli tylsää. Sitten hän sai idean. Hän kaivautui syvälle maaperään. Hänellä oli lopulta hauska päivä kaivaessa. valittu lause: Hän alkoi yhtäkkiä kyllästyä.</w:t>
      </w:r>
    </w:p>
    <w:p>
      <w:r>
        <w:rPr>
          <w:b/>
        </w:rPr>
        <w:t xml:space="preserve">Tulos</w:t>
      </w:r>
    </w:p>
    <w:p>
      <w:r>
        <w:t xml:space="preserve">Tim leikki ulkona &gt;Syyt&gt; Hän oli surullinen.</w:t>
      </w:r>
    </w:p>
    <w:p>
      <w:r>
        <w:rPr>
          <w:b/>
        </w:rPr>
        <w:t xml:space="preserve">Esimerkki 8.1954</w:t>
      </w:r>
    </w:p>
    <w:p>
      <w:r>
        <w:t xml:space="preserve">tarina: Louis rakasti syödä lihamureketta. Hän teki sitä vähintään kerran viikossa kotona. Eräänä päivänä Louis sairastui pahasti syötyään lihamureketta. Hän oli kipeä viikon ajan ja sairastui lopulta flunssaan. Vaikka Louis sairasti flunssaa, hän ei syönyt lihamureketta pitkään aikaan. valittu lause: Hän valmisti sitä ainakin kerran viikossa kotona.</w:t>
      </w:r>
    </w:p>
    <w:p>
      <w:r>
        <w:rPr>
          <w:b/>
        </w:rPr>
        <w:t xml:space="preserve">Tulos</w:t>
      </w:r>
    </w:p>
    <w:p>
      <w:r>
        <w:t xml:space="preserve">Hän tekee lihamureketta &gt;Syyt&gt; Hän on onnellinen.</w:t>
      </w:r>
    </w:p>
    <w:p>
      <w:r>
        <w:rPr>
          <w:b/>
        </w:rPr>
        <w:t xml:space="preserve">Esimerkki 8.1955</w:t>
      </w:r>
    </w:p>
    <w:p>
      <w:r>
        <w:t xml:space="preserve">tarina: Billy heräsi eräänä aamuna ja katsoi ulos. Kaikki oli valkoista. Hän puki saappaat ja takin jalkaansa. Hänen äitinsä sanoi, ettei koulua ole. Billy leikki lumessa koko päivän. valittu lause: Kaikki oli valkoista.</w:t>
      </w:r>
    </w:p>
    <w:p>
      <w:r>
        <w:rPr>
          <w:b/>
        </w:rPr>
        <w:t xml:space="preserve">Tulos</w:t>
      </w:r>
    </w:p>
    <w:p>
      <w:r>
        <w:t xml:space="preserve">Billy näki, että kaikki oli valkoista ulkona &gt;Syyt&gt; Billy on innoissaan.</w:t>
      </w:r>
    </w:p>
    <w:p>
      <w:r>
        <w:rPr>
          <w:b/>
        </w:rPr>
        <w:t xml:space="preserve">Esimerkki 8.1956</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John pelkäsi, että hän oli tulossa flunssaan.</w:t>
      </w:r>
    </w:p>
    <w:p>
      <w:r>
        <w:rPr>
          <w:b/>
        </w:rPr>
        <w:t xml:space="preserve">Tulos</w:t>
      </w:r>
    </w:p>
    <w:p>
      <w:r>
        <w:t xml:space="preserve">John pelkää, että hän saattaa sairastua flunssaan &gt;Syyt&gt; John on huolissaan.</w:t>
      </w:r>
    </w:p>
    <w:p>
      <w:r>
        <w:rPr>
          <w:b/>
        </w:rPr>
        <w:t xml:space="preserve">Esimerkki 8.1957</w:t>
      </w:r>
    </w:p>
    <w:p>
      <w:r>
        <w:t xml:space="preserve">tarina: Jason repi housunsa aitaan. Hän päätti ostaa uudet housut. Ensin hän meni kotiin vaihtamaan vaatteet. Sitten hän meni ostoskeskukseen. Jason osti uudet housut. valittu lause: Jason repi housunsa aitaan.</w:t>
      </w:r>
    </w:p>
    <w:p>
      <w:r>
        <w:rPr>
          <w:b/>
        </w:rPr>
        <w:t xml:space="preserve">Tulos</w:t>
      </w:r>
    </w:p>
    <w:p>
      <w:r>
        <w:t xml:space="preserve">Jason repii housunsa &gt;Syyt&gt; Hän tuntee olonsa noloksi</w:t>
      </w:r>
    </w:p>
    <w:p>
      <w:r>
        <w:rPr>
          <w:b/>
        </w:rPr>
        <w:t xml:space="preserve">Esimerkki 8.1958</w:t>
      </w:r>
    </w:p>
    <w:p>
      <w:r>
        <w:t xml:space="preserve">tarina: Martha ja hänen perheensä nousivat autoon aloittaakseen pitkän matkan. Kun he alkoivat ajaa, Martha tunsi olonsa epämukavaksi. Hän alkoi tuntea pahoinvointia ja huimausta. Hän pyysi isäänsä pysähtymään ja oksensi auton ulkopuolelle. Oksennettuaan hän tunsi olonsa paremmaksi, ja he jatkoivat matkaa. valittu lause: Kun he alkoivat ajaa, Martha tunsi olonsa epämukavaksi.</w:t>
      </w:r>
    </w:p>
    <w:p>
      <w:r>
        <w:rPr>
          <w:b/>
        </w:rPr>
        <w:t xml:space="preserve">Tulos</w:t>
      </w:r>
    </w:p>
    <w:p>
      <w:r>
        <w:t xml:space="preserve">He ajavat &gt;Syyt&gt; Martha tuntee olonsa epämukavaksi. </w:t>
      </w:r>
    </w:p>
    <w:p>
      <w:r>
        <w:rPr>
          <w:b/>
        </w:rPr>
        <w:t xml:space="preserve">Esimerkki 8.1959</w:t>
      </w:r>
    </w:p>
    <w:p>
      <w:r>
        <w:t xml:space="preserve">tarina: Jason lähti tapaamaan ystäviä Montanaan. Se oli hyvin pitkä ajomatka Mainesta. Hän yöpyi ystävänsä Saran luona. Sinä iltana heillä oli illallinen monien vanhojen ystävien kanssa. Jason oli hyvin tyytyväinen matkaansa. valittu lause: Se oli hyvin pitkä ajomatka Mainesta.</w:t>
      </w:r>
    </w:p>
    <w:p>
      <w:r>
        <w:rPr>
          <w:b/>
        </w:rPr>
        <w:t xml:space="preserve">Tulos</w:t>
      </w:r>
    </w:p>
    <w:p>
      <w:r>
        <w:t xml:space="preserve">Matka Mainesta on hyvin pitkä &gt;Syyt&gt; Jason on kärsimätön(t)</w:t>
      </w:r>
    </w:p>
    <w:p>
      <w:r>
        <w:rPr>
          <w:b/>
        </w:rPr>
        <w:t xml:space="preserve">Esimerkki 8.1960</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Gina nukkui autossa takapenkillä.</w:t>
      </w:r>
    </w:p>
    <w:p>
      <w:r>
        <w:rPr>
          <w:b/>
        </w:rPr>
        <w:t xml:space="preserve">Tulos</w:t>
      </w:r>
    </w:p>
    <w:p>
      <w:r>
        <w:t xml:space="preserve">Gina nukkuu &gt;Syyt&gt; Gina tuntee olonsa levolliseksi.</w:t>
      </w:r>
    </w:p>
    <w:p>
      <w:r>
        <w:rPr>
          <w:b/>
        </w:rPr>
        <w:t xml:space="preserve">Esimerkki 8.1961</w:t>
      </w:r>
    </w:p>
    <w:p>
      <w:r>
        <w:t xml:space="preserve">tarina: Veljenpoikamme asui FL:ssä ja AL:ssä vuosina 2000-2005. Hän asui tyttöystävänsä kanssa Alabamassa. Hän sai tietää, että tyttö petti häntä vuonna 2005. Hän muutti pois heidän asunnostaan ja palasi kotiinsa MA:han. Hänen äitinsä oli iloinen saadessaan hänet takaisin. valittu lause: Hän muutti pois heidän asunnostaan ja palasi kotiin MA:han.</w:t>
      </w:r>
    </w:p>
    <w:p>
      <w:r>
        <w:rPr>
          <w:b/>
        </w:rPr>
        <w:t xml:space="preserve">Tulos</w:t>
      </w:r>
    </w:p>
    <w:p>
      <w:r>
        <w:t xml:space="preserve">Veljenpoikamme palaa kotiin &gt;Syyt&gt; Hänen äitinsä on onnellinen.</w:t>
      </w:r>
    </w:p>
    <w:p>
      <w:r>
        <w:rPr>
          <w:b/>
        </w:rPr>
        <w:t xml:space="preserve">Esimerkki 8.1962</w:t>
      </w:r>
    </w:p>
    <w:p>
      <w:r>
        <w:t xml:space="preserve">tarina: Ray halusi syntymäpäivälahjaksi PS4-videopelin. Joten hän kertoi äidilleen. Mutta syntymäpäivänään hän sai sen sijaan PS3-pelin. Seuraavana päivänä Ray palautti pelin. Mutta hän ei saanut tarpeeksi rahaa ostaakseen haluamansa. valittu lause: Se ei kuitenkaan antanut hänelle tarpeeksi rahaa ostaa sitä, mitä hän halusi.</w:t>
      </w:r>
    </w:p>
    <w:p>
      <w:r>
        <w:rPr>
          <w:b/>
        </w:rPr>
        <w:t xml:space="preserve">Tulos</w:t>
      </w:r>
    </w:p>
    <w:p>
      <w:r>
        <w:t xml:space="preserve">Ray ei saa tarpeeksi rahaa ostamiseen &gt;Syyt&gt; Ray kokee pettymyksen.</w:t>
      </w:r>
    </w:p>
    <w:p>
      <w:r>
        <w:rPr>
          <w:b/>
        </w:rPr>
        <w:t xml:space="preserve">Esimerkki 8.1963</w:t>
      </w:r>
    </w:p>
    <w:p>
      <w:r>
        <w:t xml:space="preserve">tarina: Jeff oli kauhea kokki. Kaikki muut hänen perheessään kokkailivat usein. Jeff yritti aina auttaa keittiössä, mutta teki virheitä. Jeff päätti yllättää perheensä ottamalla kokkitunteja. Jeff valmisti perheelleen herkullisen illallisen, ja he olivat järkyttyneitä. valittu lause: Jeff yritti aina auttaa keittiössä, mutta teki virheitä.</w:t>
      </w:r>
    </w:p>
    <w:p>
      <w:r>
        <w:rPr>
          <w:b/>
        </w:rPr>
        <w:t xml:space="preserve">Tulos</w:t>
      </w:r>
    </w:p>
    <w:p>
      <w:r>
        <w:t xml:space="preserve">Jeff tekee virheitä kokatessaan ruokaa perheensä kanssa &gt;Syyt&gt; Jeff tuntee olonsa noloksi. </w:t>
      </w:r>
    </w:p>
    <w:p>
      <w:r>
        <w:rPr>
          <w:b/>
        </w:rPr>
        <w:t xml:space="preserve">Tulos</w:t>
      </w:r>
    </w:p>
    <w:p>
      <w:r>
        <w:t xml:space="preserve">Jeff tekee virheitä keittiössä &gt;Syyt&gt; Jeff kokee hämmennystä.</w:t>
      </w:r>
    </w:p>
    <w:p>
      <w:r>
        <w:rPr>
          <w:b/>
        </w:rPr>
        <w:t xml:space="preserve">Esimerkki 8.1964</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He eivät olleet nähneet toisiaan kuukausiin.</w:t>
      </w:r>
    </w:p>
    <w:p>
      <w:r>
        <w:rPr>
          <w:b/>
        </w:rPr>
        <w:t xml:space="preserve">Tulos</w:t>
      </w:r>
    </w:p>
    <w:p>
      <w:r>
        <w:t xml:space="preserve">He eivät tapaa toisiaan kuukausiin &gt;Syyt&gt; He tuntevat olevansa erossa toisistaan.</w:t>
      </w:r>
    </w:p>
    <w:p>
      <w:r>
        <w:rPr>
          <w:b/>
        </w:rPr>
        <w:t xml:space="preserve">Esimerkki 8.1965</w:t>
      </w:r>
    </w:p>
    <w:p>
      <w:r>
        <w:t xml:space="preserve">tarina: Kun lennätin leijaani, se jäi kiinni puuhun. Yritin kiivetä oksia pitkin päästäkseni kiinni leijaan. Orava käveli kuitenkin päälleni. Se raapaisi minua kasvoihin. Putosin heti alas puusta, koska en nähnyt. valittu lause: Se raapaisi minua kasvoihin.</w:t>
      </w:r>
    </w:p>
    <w:p>
      <w:r>
        <w:rPr>
          <w:b/>
        </w:rPr>
        <w:t xml:space="preserve">Tulos</w:t>
      </w:r>
    </w:p>
    <w:p>
      <w:r>
        <w:t xml:space="preserve">Minua naarmutetaan &gt;Syyt&gt; Tunnen kipua.</w:t>
      </w:r>
    </w:p>
    <w:p>
      <w:r>
        <w:rPr>
          <w:b/>
        </w:rPr>
        <w:t xml:space="preserve">Esimerkki 8.1966</w:t>
      </w:r>
    </w:p>
    <w:p>
      <w:r>
        <w:t xml:space="preserve">tarina: Sam kutsuttiin juhliin. Hän sanoi ystävilleen menevänsä. Juhlailtana Sam perääntyi. Hän jäi sen sijaan kotiin. Hänen ystävänsä tiesivät, että hän tekisi niin. valittu lause: Sam kutsuttiin juhliin.</w:t>
      </w:r>
    </w:p>
    <w:p>
      <w:r>
        <w:rPr>
          <w:b/>
        </w:rPr>
        <w:t xml:space="preserve">Tulos</w:t>
      </w:r>
    </w:p>
    <w:p>
      <w:r>
        <w:t xml:space="preserve">Sam on kutsuttu juhliin &gt;Syyt&gt; Sam on innoissaan.</w:t>
      </w:r>
    </w:p>
    <w:p>
      <w:r>
        <w:rPr>
          <w:b/>
        </w:rPr>
        <w:t xml:space="preserve">Esimerkki 8.1967</w:t>
      </w:r>
    </w:p>
    <w:p>
      <w:r>
        <w:t xml:space="preserve">tarina: Mike ei tiennyt, mitä lahjoittaisi vaimolleen syntymäpäivälahjaksi. Hän mietti pitkään ja hartaasti hyviä ideoita. Lopulta hän keksi parhaan idean. Hän päätti hankkia vaimolle koiranpennun. Hän oli niin innoissaan uudesta koirasta. valittu lause: Hän keksi lopulta parhaan idean.</w:t>
      </w:r>
    </w:p>
    <w:p>
      <w:r>
        <w:rPr>
          <w:b/>
        </w:rPr>
        <w:t xml:space="preserve">Tulos</w:t>
      </w:r>
    </w:p>
    <w:p>
      <w:r>
        <w:t xml:space="preserve">Mike keksii parhaan idean &gt; Aiheuttaa&gt; Mike on onnellinen.</w:t>
      </w:r>
    </w:p>
    <w:p>
      <w:r>
        <w:rPr>
          <w:b/>
        </w:rPr>
        <w:t xml:space="preserve">Esimerkki 8.1968</w:t>
      </w:r>
    </w:p>
    <w:p>
      <w:r>
        <w:t xml:space="preserve">tarina: Dan vihasi tila-autoja. Mutta kun neljäs lapsi oli tulossa, hänellä ei ollut vaihtoehtoja. Hän ajoi pakettiautolla töihin. Hänen ystävänsä Rob näki hänet ja alkoi nauraa. Dan oli koko päivän vihainen Robille. valittu lause: Mutta kun neljäs lapsi oli tulossa, hänellä ei ollut vaihtoehtoja.</w:t>
      </w:r>
    </w:p>
    <w:p>
      <w:r>
        <w:rPr>
          <w:b/>
        </w:rPr>
        <w:t xml:space="preserve">Tulos</w:t>
      </w:r>
    </w:p>
    <w:p>
      <w:r>
        <w:t xml:space="preserve">Danilla ei ole valinnanvaraa &gt;Syyt&gt; Dan on järkyttynyt.</w:t>
      </w:r>
    </w:p>
    <w:p>
      <w:r>
        <w:rPr>
          <w:b/>
        </w:rPr>
        <w:t xml:space="preserve">Esimerkki 8.1969</w:t>
      </w:r>
    </w:p>
    <w:p>
      <w:r>
        <w:t xml:space="preserve">tarina: Koirat nukkuivat keittiön lattialla. Niiden kuorsaus kuului koko talossa. Kun ovi avattiin, koirat kuorsasivat edelleen. Yhtäkkiä kuivausrummun summeri soi. Koirat jatkoivat edelleen nukkumista. valittu lause: Koirat nukkuivat keittiön lattialla.</w:t>
      </w:r>
    </w:p>
    <w:p>
      <w:r>
        <w:rPr>
          <w:b/>
        </w:rPr>
        <w:t xml:space="preserve">Tulos</w:t>
      </w:r>
    </w:p>
    <w:p>
      <w:r>
        <w:t xml:space="preserve">Koirat nukkuvat &gt;Syyt&gt; Koirat tuntevat olonsa rentoutuneeksi.</w:t>
      </w:r>
    </w:p>
    <w:p>
      <w:r>
        <w:rPr>
          <w:b/>
        </w:rPr>
        <w:t xml:space="preserve">Esimerkki 8.1970</w:t>
      </w:r>
    </w:p>
    <w:p>
      <w:r>
        <w:t xml:space="preserve">tarina: Lorance ajoi rannalle. Hän ui kylmässä meressä. Hetken kuluttua hän lepäsi hiekalla. Päivä koitti hänen levätessään. Lorance nousi autoonsa ja ajoi kouluun. valittu lause: Lorance nousi autoonsa ja ajoi kouluun.</w:t>
      </w:r>
    </w:p>
    <w:p>
      <w:r>
        <w:rPr>
          <w:b/>
        </w:rPr>
        <w:t xml:space="preserve">Tulos</w:t>
      </w:r>
    </w:p>
    <w:p>
      <w:r>
        <w:t xml:space="preserve">Lorance ajaa kouluun &gt;Syyt&gt; Lorance on surullinen.</w:t>
      </w:r>
    </w:p>
    <w:p>
      <w:r>
        <w:rPr>
          <w:b/>
        </w:rPr>
        <w:t xml:space="preserve">Esimerkki 8.1971</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Hän löysi tulevan vaimonsa ja oli hyvin onnellinen.</w:t>
      </w:r>
    </w:p>
    <w:p>
      <w:r>
        <w:rPr>
          <w:b/>
        </w:rPr>
        <w:t xml:space="preserve">Tulos</w:t>
      </w:r>
    </w:p>
    <w:p>
      <w:r>
        <w:t xml:space="preserve">Hän löytää tulevan vaimonsa &gt;Syyt&gt; Hän tuntee itsensä onnelliseksi.</w:t>
      </w:r>
    </w:p>
    <w:p>
      <w:r>
        <w:rPr>
          <w:b/>
        </w:rPr>
        <w:t xml:space="preserve">Esimerkki 8.1972</w:t>
      </w:r>
    </w:p>
    <w:p>
      <w:r>
        <w:t xml:space="preserve">tarina: Jeff halusi lähteä automatkalle. Hänellä ei ollut tarpeeksi rahaa lähteä. Eräänä päivänä hän osti raaputusarvan. Hän voitti 500 dollaria. Jeff lähti lopulta automatkalle. valittu lause: Hän voitti 500 dollaria.</w:t>
      </w:r>
    </w:p>
    <w:p>
      <w:r>
        <w:rPr>
          <w:b/>
        </w:rPr>
        <w:t xml:space="preserve">Tulos</w:t>
      </w:r>
    </w:p>
    <w:p>
      <w:r>
        <w:t xml:space="preserve">Hän voittaa 500 dollaria &gt;Syyt&gt; Hän tuntee itsensä onnekkaaksi.</w:t>
      </w:r>
    </w:p>
    <w:p>
      <w:r>
        <w:rPr>
          <w:b/>
        </w:rPr>
        <w:t xml:space="preserve">Tulos</w:t>
      </w:r>
    </w:p>
    <w:p>
      <w:r>
        <w:t xml:space="preserve">Jeff voittaa rahaa &gt;Syyt&gt; Jeff on onnellinen(t).</w:t>
      </w:r>
    </w:p>
    <w:p>
      <w:r>
        <w:rPr>
          <w:b/>
        </w:rPr>
        <w:t xml:space="preserve">Esimerkki 8.1973</w:t>
      </w:r>
    </w:p>
    <w:p>
      <w:r>
        <w:t xml:space="preserve">tarina: Ellen halusi todella toisen keksin. Hänen äitinsä kielsi häntä. Ellenin ei tarvinnut tehdä muuta kuin kurkottaa keksipurkkiin. Kun hänen äitinsä ei katsonut, hän teki niin. Hän veti purkista omenan otsa kurtussa. valittu lause: Hänen äitinsä kielsi häntä.</w:t>
      </w:r>
    </w:p>
    <w:p>
      <w:r>
        <w:rPr>
          <w:b/>
        </w:rPr>
        <w:t xml:space="preserve">Tulos</w:t>
      </w:r>
    </w:p>
    <w:p>
      <w:r>
        <w:t xml:space="preserve">Ellenin äiti sanoi, että Ellen ei voi saada keksiä &gt;Syyt&gt; Ellen on surullinen. </w:t>
      </w:r>
    </w:p>
    <w:p>
      <w:r>
        <w:rPr>
          <w:b/>
        </w:rPr>
        <w:t xml:space="preserve">Esimerkki 8.1974</w:t>
      </w:r>
    </w:p>
    <w:p>
      <w:r>
        <w:t xml:space="preserve">tarina: Kävin tänään kaupassa. Ostin siellä purukumia. Pureskeltuani purkkaa ja päästyäni kotiin halusin heittää sen pois. Menin ja avasin roskiksen. Purkin sisällä oli hiiri tahmeassa ansassa kiemurtelemassa. valittu lause: Kun olin pureskellut purkkaa ja päässyt kotiin, halusin heittää sen pois.</w:t>
      </w:r>
    </w:p>
    <w:p>
      <w:r>
        <w:rPr>
          <w:b/>
        </w:rPr>
        <w:t xml:space="preserve">Tulos</w:t>
      </w:r>
    </w:p>
    <w:p>
      <w:r>
        <w:t xml:space="preserve">Pureskelen purukumia &gt;Syyt&gt; Tunnen itseni onnelliseksi.</w:t>
      </w:r>
    </w:p>
    <w:p>
      <w:r>
        <w:rPr>
          <w:b/>
        </w:rPr>
        <w:t xml:space="preserve">Esimerkki 8.1975</w:t>
      </w:r>
    </w:p>
    <w:p>
      <w:r>
        <w:t xml:space="preserve">tarina: Lee vihasi kaikenlaisia ötököitä. Hän oli menossa ensimmäistä kertaa kalaan. Kun oli aika ottaa mato koukkuun, Lee pyörtyi. Koko kalastusmatka päättyi nopeasti. Lee oli superhäpeissään reaktiostaan matoihin. valittu lause: Lee oli erittäin nolona reaktiostaan matoihin.</w:t>
      </w:r>
    </w:p>
    <w:p>
      <w:r>
        <w:rPr>
          <w:b/>
        </w:rPr>
        <w:t xml:space="preserve">Tulos</w:t>
      </w:r>
    </w:p>
    <w:p>
      <w:r>
        <w:t xml:space="preserve">Lee on nolostunut &gt;Syyt&gt; Lee tuntee itsensä nöyryytetyksi.</w:t>
      </w:r>
    </w:p>
    <w:p>
      <w:r>
        <w:rPr>
          <w:b/>
        </w:rPr>
        <w:t xml:space="preserve">Esimerkki 8.1976</w:t>
      </w:r>
    </w:p>
    <w:p>
      <w:r>
        <w:t xml:space="preserve">tarina: Rikas mies päätti lähteä matkalle maailman ympäri. Hän pyöritti maapalloa ja pysäytti sen sormellaan. Rikas mies osti tavallisen lipun tuohon maahan. Lippu oli niin halpa, että hän osti kaikki kyseisen lennon liput. Hän jakoi liput kaikille ystävilleen, jotta he voisivat liittyä hänen seuraansa. valittu lause: Lippu oli niin halpa, että hän osti kaikki liput tuolle lennolle.</w:t>
      </w:r>
    </w:p>
    <w:p>
      <w:r>
        <w:rPr>
          <w:b/>
        </w:rPr>
        <w:t xml:space="preserve">Tulos</w:t>
      </w:r>
    </w:p>
    <w:p>
      <w:r>
        <w:t xml:space="preserve">Mies ostaa kaikki liput &gt;Syyt&gt; Mies on innoissaan.</w:t>
      </w:r>
    </w:p>
    <w:p>
      <w:r>
        <w:rPr>
          <w:b/>
        </w:rPr>
        <w:t xml:space="preserve">Esimerkki 8.1977</w:t>
      </w:r>
    </w:p>
    <w:p>
      <w:r>
        <w:t xml:space="preserve">tarina: Tom kuunteli musiikkia. Tom oli kahvilassa. Tom nautti musiikista kovasti. Tom alkoi tanssia musiikin tahtiin. Kaikki kahvilassa alkoivat katsella Tomia. valittu lause: Kaikki kahvilassa alkoivat katsella Tomia.</w:t>
      </w:r>
    </w:p>
    <w:p>
      <w:r>
        <w:rPr>
          <w:b/>
        </w:rPr>
        <w:t xml:space="preserve">Tulos</w:t>
      </w:r>
    </w:p>
    <w:p>
      <w:r>
        <w:t xml:space="preserve">Kaikki katsovat &gt;Syyt&gt; Kaikki tuntevat olonsa onnelliseksi.</w:t>
      </w:r>
    </w:p>
    <w:p>
      <w:r>
        <w:rPr>
          <w:b/>
        </w:rPr>
        <w:t xml:space="preserve">Tulos</w:t>
      </w:r>
    </w:p>
    <w:p>
      <w:r>
        <w:t xml:space="preserve">Kaikki katsovat Tomin tanssia &gt;Syyt&gt; Tom tuntee olonsa hämmentyneeksi.</w:t>
      </w:r>
    </w:p>
    <w:p>
      <w:r>
        <w:rPr>
          <w:b/>
        </w:rPr>
        <w:t xml:space="preserve">Esimerkki 8.1978</w:t>
      </w:r>
    </w:p>
    <w:p>
      <w:r>
        <w:t xml:space="preserve">tarina: Tim ajoi töihin. Auto ajoi hänen ohitseen. Tim jatkoi ajamista. Kilometrin kuluttua poliisi pysäytti auton. Ha ha, Tim ajatteli. valittu lause: Tim ajatteli.</w:t>
      </w:r>
    </w:p>
    <w:p>
      <w:r>
        <w:rPr>
          <w:b/>
        </w:rPr>
        <w:t xml:space="preserve">Tulos</w:t>
      </w:r>
    </w:p>
    <w:p>
      <w:r>
        <w:t xml:space="preserve">Tim nauraa &gt;Syyt&gt; Tim on onnellinen(t).</w:t>
      </w:r>
    </w:p>
    <w:p>
      <w:r>
        <w:rPr>
          <w:b/>
        </w:rPr>
        <w:t xml:space="preserve">Esimerkki 8.1979</w:t>
      </w:r>
    </w:p>
    <w:p>
      <w:r>
        <w:t xml:space="preserve">tarina: Ajaessa on paljon tienvarsi vaihtoehtoja. Sandy päätti pysähtyä pannukakkupaikassa. Hän otti vohveleita ja siirappia. Tarjoilijat olivat mukavia. Hän jätti heille ison tipin ja jatkoi matkaa. valittu lause: Sandy päätti pysähtyä pannukakkupaikassa.</w:t>
      </w:r>
    </w:p>
    <w:p>
      <w:r>
        <w:rPr>
          <w:b/>
        </w:rPr>
        <w:t xml:space="preserve">Tulos</w:t>
      </w:r>
    </w:p>
    <w:p>
      <w:r>
        <w:t xml:space="preserve">Sandy pysähtyy pannukakkupaikassa &gt;Syyt&gt; Sandy on innoissaan.</w:t>
      </w:r>
    </w:p>
    <w:p>
      <w:r>
        <w:rPr>
          <w:b/>
        </w:rPr>
        <w:t xml:space="preserve">Esimerkki 8.1980</w:t>
      </w:r>
    </w:p>
    <w:p>
      <w:r>
        <w:t xml:space="preserve">tarina: Clark oli yksinkertainen myyjä ruokakaupassa. Eräänä päivänä hän juoksi käytävien läpi ostoskärryissä. Hän törmäsi hyllyyn, ja se osui muihin hyllyihin. Kaikki kaupan hyllyt kaatuivat. Clark sai potkut, hän ei ollut enää myyjä, vain Clark. valittu lause: Clark sai potkut, ei enää virkailija, vain Clark.</w:t>
      </w:r>
    </w:p>
    <w:p>
      <w:r>
        <w:rPr>
          <w:b/>
        </w:rPr>
        <w:t xml:space="preserve">Tulos</w:t>
      </w:r>
    </w:p>
    <w:p>
      <w:r>
        <w:t xml:space="preserve">Clark saa potkut &gt;Syyt&gt; hän tuntee katumusta.</w:t>
      </w:r>
    </w:p>
    <w:p>
      <w:r>
        <w:rPr>
          <w:b/>
        </w:rPr>
        <w:t xml:space="preserve">Esimerkki 8.1981</w:t>
      </w:r>
    </w:p>
    <w:p>
      <w:r>
        <w:t xml:space="preserve">tarina: Wes kutsui Dougin isoisänsä järvimökille. Doug rakasti uintia. Doug hyväksyi kutsun järvimökille. Wesin ja Dougin kimppuun hyökkäsivät hevoskärpäset, kun he uivat. He viettivät loppuajan sisällä myöhäisessä talossa katsellen televisiota. valittu lause: Wes ja Doug joutuivat hevoskärpästen hyökkäyksen kohteeksi uidessaan.</w:t>
      </w:r>
    </w:p>
    <w:p>
      <w:r>
        <w:rPr>
          <w:b/>
        </w:rPr>
        <w:t xml:space="preserve">Tulos</w:t>
      </w:r>
    </w:p>
    <w:p>
      <w:r>
        <w:t xml:space="preserve">Wesin ja Dougin kimppuun hyökätään &gt;Syyt&gt; Wes ja Doug tuntevat kipua.</w:t>
      </w:r>
    </w:p>
    <w:p>
      <w:r>
        <w:rPr>
          <w:b/>
        </w:rPr>
        <w:t xml:space="preserve">Esimerkki 8.1982</w:t>
      </w:r>
    </w:p>
    <w:p>
      <w:r>
        <w:t xml:space="preserve">tarina: Oli eräs raskas mies, jolla oli iso parta. Eräs tyttö sanoi, että hän seurustelisi miehen kanssa, jos tämä leikkaisi parran. Mies meni heti parturiin. Parturi yritti leikata sitä, mutta se oli liian paksu. Kaveri pysyi yksinäisenä tähän päivään asti. valittu lause: Tyttö sanoi, että hän seurustelisi miehen kanssa, jos tämä leikkaisi sen.</w:t>
      </w:r>
    </w:p>
    <w:p>
      <w:r>
        <w:rPr>
          <w:b/>
        </w:rPr>
        <w:t xml:space="preserve">Tulos</w:t>
      </w:r>
    </w:p>
    <w:p>
      <w:r>
        <w:t xml:space="preserve">Tyttö suostuu treffeille &gt;Syyt&gt; Hän on onnellinen.</w:t>
      </w:r>
    </w:p>
    <w:p>
      <w:r>
        <w:rPr>
          <w:b/>
        </w:rPr>
        <w:t xml:space="preserve">Esimerkki 8.1983</w:t>
      </w:r>
    </w:p>
    <w:p>
      <w:r>
        <w:t xml:space="preserve">tarina: Clara saa huomisen. Hän on hyvin hermostunut. Hän valvoo koko yön. Seuraavana aamuna hän hyppää ylös. Clara juoksee ovesta ulos valmistautuakseen. valittu lause: Clara juoksee ovesta ulos valmistautuakseen.</w:t>
      </w:r>
    </w:p>
    <w:p>
      <w:r>
        <w:rPr>
          <w:b/>
        </w:rPr>
        <w:t xml:space="preserve">Tulos</w:t>
      </w:r>
    </w:p>
    <w:p>
      <w:r>
        <w:t xml:space="preserve">Clara valmistautuu &gt;Syyt&gt; Clara tuntee olevansa valmistautunut(t)</w:t>
      </w:r>
    </w:p>
    <w:p>
      <w:r>
        <w:rPr>
          <w:b/>
        </w:rPr>
        <w:t xml:space="preserve">Esimerkki 8.1984</w:t>
      </w:r>
    </w:p>
    <w:p>
      <w:r>
        <w:t xml:space="preserve">tarina: Cory rakasti uutta kelloaan. Hän laittoi kellon seinälle. Hän tuijotti kelloa nähdäkseen, toimiiko se. Cory kompastui ja törmäsi seinään. Kello putosi, mutta Cory sai sen kiinni ja joutui lepäämään päivän. valittu lause: Cory kompastui ja juoksi seinään.</w:t>
      </w:r>
    </w:p>
    <w:p>
      <w:r>
        <w:rPr>
          <w:b/>
        </w:rPr>
        <w:t xml:space="preserve">Tulos</w:t>
      </w:r>
    </w:p>
    <w:p>
      <w:r>
        <w:t xml:space="preserve">Cory kompastuu &gt;Syyt&gt; Cory tuntee itsensä kömpelöksi.</w:t>
      </w:r>
    </w:p>
    <w:p>
      <w:r>
        <w:rPr>
          <w:b/>
        </w:rPr>
        <w:t xml:space="preserve">Esimerkki 8.1985</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Sisko jätti Jessican sinä iltana lähtemään ulos ystäviensä kanssa.</w:t>
      </w:r>
    </w:p>
    <w:p>
      <w:r>
        <w:rPr>
          <w:b/>
        </w:rPr>
        <w:t xml:space="preserve">Tulos</w:t>
      </w:r>
    </w:p>
    <w:p>
      <w:r>
        <w:t xml:space="preserve">Jessican sisko lähtee ulos &gt;Syyt&gt; Jessican sisko on onnellinen(t).</w:t>
      </w:r>
    </w:p>
    <w:p>
      <w:r>
        <w:rPr>
          <w:b/>
        </w:rPr>
        <w:t xml:space="preserve">Tulos</w:t>
      </w:r>
    </w:p>
    <w:p>
      <w:r>
        <w:t xml:space="preserve">Jessican sisko lähtee ulos ystäviensä kanssa &gt;Syyt&gt; Jessican äiti suuttuu (suuttuu).</w:t>
      </w:r>
    </w:p>
    <w:p>
      <w:r>
        <w:rPr>
          <w:b/>
        </w:rPr>
        <w:t xml:space="preserve">Esimerkki 8.1986</w:t>
      </w:r>
    </w:p>
    <w:p>
      <w:r>
        <w:t xml:space="preserve">tarina: Joe oli juuri päässyt kahdeksannelle luokalle. Hän oli aina tottunut saamaan parhaat arvosanat. Kun hän pääsi luonnontieteisiin, hän sai ensimmäisen kerran hylättyjä arvosanoja kokeesta. Joe oli järkyttynyt. Hän päätti, että hänen on parasta ryhdistäytyä ja muuttaa tapansa. valittu lause: Hän oli aina tottunut saamaan parhaat arvosanat.</w:t>
      </w:r>
    </w:p>
    <w:p>
      <w:r>
        <w:rPr>
          <w:b/>
        </w:rPr>
        <w:t xml:space="preserve">Tulos</w:t>
      </w:r>
    </w:p>
    <w:p>
      <w:r>
        <w:t xml:space="preserve">Joe saa hyviä arvosanoja &gt;Syyt&gt; Joe on onnellinen(t).</w:t>
      </w:r>
    </w:p>
    <w:p>
      <w:r>
        <w:rPr>
          <w:b/>
        </w:rPr>
        <w:t xml:space="preserve">Esimerkki 8.1987</w:t>
      </w:r>
    </w:p>
    <w:p>
      <w:r>
        <w:t xml:space="preserve">tarina: Tim oli keittämässä pastaa. Hän keitti nuudelit kattilassa. Kattilasta alkoi valua vettä. Hän oli laittanut liikaa vettä. Tim siivosi sotkunsa. valittu lause: Tim keitti pastaa.</w:t>
      </w:r>
    </w:p>
    <w:p>
      <w:r>
        <w:rPr>
          <w:b/>
        </w:rPr>
        <w:t xml:space="preserve">Tulos</w:t>
      </w:r>
    </w:p>
    <w:p>
      <w:r>
        <w:t xml:space="preserve">Tim valmisti pastaa &gt;Syyt&gt; Hän on onnellinen.</w:t>
      </w:r>
    </w:p>
    <w:p>
      <w:r>
        <w:rPr>
          <w:b/>
        </w:rPr>
        <w:t xml:space="preserve">Esimerkki 8.1988</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Viime viikolla he päättivät lähteä yhdessä kävelylle.</w:t>
      </w:r>
    </w:p>
    <w:p>
      <w:r>
        <w:rPr>
          <w:b/>
        </w:rPr>
        <w:t xml:space="preserve">Tulos</w:t>
      </w:r>
    </w:p>
    <w:p>
      <w:r>
        <w:t xml:space="preserve">Molly ja Devin päättävät lähteä yhdessä kävelylle &gt;Syyt&gt; Molly ja Devin tuntevat olonsa ystävälliseksi.</w:t>
      </w:r>
    </w:p>
    <w:p>
      <w:r>
        <w:rPr>
          <w:b/>
        </w:rPr>
        <w:t xml:space="preserve">Esimerkki 8.1989</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Juuri kun he olivat aikeissa valittaa, he saivat vihdoin istumapaikan.</w:t>
      </w:r>
    </w:p>
    <w:p>
      <w:r>
        <w:rPr>
          <w:b/>
        </w:rPr>
        <w:t xml:space="preserve">Tulos</w:t>
      </w:r>
    </w:p>
    <w:p>
      <w:r>
        <w:t xml:space="preserve">Pariskunta istui vihdoin alas &gt;Syyt&gt; Pariskunta tuntee itsensä onnelliseksi.</w:t>
      </w:r>
    </w:p>
    <w:p>
      <w:r>
        <w:rPr>
          <w:b/>
        </w:rPr>
        <w:t xml:space="preserve">Esimerkki 8.1990</w:t>
      </w:r>
    </w:p>
    <w:p>
      <w:r>
        <w:t xml:space="preserve">tarina: Julia rakasti kukkia. Hänen mielestään ne olivat niin kauniita. Eräänä päivänä hän oli kävelyllä. Hän näki kukkapellon. Hänellä oli hauskaa leikkiä kukkien kanssa. valittu lause: Hänestä ne olivat niin kauniita.</w:t>
      </w:r>
    </w:p>
    <w:p>
      <w:r>
        <w:rPr>
          <w:b/>
        </w:rPr>
        <w:t xml:space="preserve">Tulos</w:t>
      </w:r>
    </w:p>
    <w:p>
      <w:r>
        <w:t xml:space="preserve">Julian mielestä kukat ovat niin kauniita &gt;Syyt&gt; Julia tuntee ihailua.</w:t>
      </w:r>
    </w:p>
    <w:p>
      <w:r>
        <w:rPr>
          <w:b/>
        </w:rPr>
        <w:t xml:space="preserve">Esimerkki 8.1991</w:t>
      </w:r>
    </w:p>
    <w:p>
      <w:r>
        <w:t xml:space="preserve">tarina: Tom on aina rakastanut merta. Hän lomaili rannalla usein. Hän päätti ostaa loma-asunnon. Hän osti sellaisen aivan rannalta. Tom vietti siellä paljon aikaa. valittu lause: Tom vietti siellä paljon aikaa.</w:t>
      </w:r>
    </w:p>
    <w:p>
      <w:r>
        <w:rPr>
          <w:b/>
        </w:rPr>
        <w:t xml:space="preserve">Tulos</w:t>
      </w:r>
    </w:p>
    <w:p>
      <w:r>
        <w:t xml:space="preserve">Tom viettää paljon aikaa rantamökillään &gt;Syyt&gt; Tom on onnellinen.</w:t>
      </w:r>
    </w:p>
    <w:p>
      <w:r>
        <w:rPr>
          <w:b/>
        </w:rPr>
        <w:t xml:space="preserve">Esimerkki 8.1992</w:t>
      </w:r>
    </w:p>
    <w:p>
      <w:r>
        <w:t xml:space="preserve">tarina: Tom sai uuden grillin. Hän osti pihvin paistettavaksi. Tom kutsui ystäviä syömään. Kun he leikkasivat pihvin, se oli vielä verinen. Tom heitti pihvit vain takaisin grilliin. valittu lause: Tom hankki uuden grillin.</w:t>
      </w:r>
    </w:p>
    <w:p>
      <w:r>
        <w:rPr>
          <w:b/>
        </w:rPr>
        <w:t xml:space="preserve">Tulos</w:t>
      </w:r>
    </w:p>
    <w:p>
      <w:r>
        <w:t xml:space="preserve">Tom saa grillin &gt;Syyt&gt; Tom on onnellinen(t)</w:t>
      </w:r>
    </w:p>
    <w:p>
      <w:r>
        <w:rPr>
          <w:b/>
        </w:rPr>
        <w:t xml:space="preserve">Esimerkki 8.1993</w:t>
      </w:r>
    </w:p>
    <w:p>
      <w:r>
        <w:t xml:space="preserve">tarina: Ike rakasti hot dogeja, ja hänellä oli suuri ruokahalu. Hän päätti osallistua hot dogin syömiskilpailuun. Koko kaupungin edessä hän söi hot dogin toisensa jälkeen. Mutta sitten hän oli liian täynnä jatkaakseen. Ike sijoittui lopulta kilpailussa kolmanneksi! valittu lause: Koko kaupungin edessä hän söi hot dogin toisensa jälkeen.</w:t>
      </w:r>
    </w:p>
    <w:p>
      <w:r>
        <w:rPr>
          <w:b/>
        </w:rPr>
        <w:t xml:space="preserve">Tulos</w:t>
      </w:r>
    </w:p>
    <w:p>
      <w:r>
        <w:t xml:space="preserve">Hän syö nakkisämpylöitä &gt;Syyt&gt; Hän tuntee olonsa tyytyväiseksi.</w:t>
      </w:r>
    </w:p>
    <w:p>
      <w:r>
        <w:rPr>
          <w:b/>
        </w:rPr>
        <w:t xml:space="preserve">Esimerkki 8.1994</w:t>
      </w:r>
    </w:p>
    <w:p>
      <w:r>
        <w:t xml:space="preserve">tarina: Rochelle käveli ulos jäisenä joulukuun iltana. Jalkakäytävä oli lumen peitossa. Rochelle liukastui lumen alla olevaan jäähän. Hän kaatui ja putosi kasvot edellä lumeen ja jäähän. Hän sai lempinimen Rudolph, koska hän raapaisi nenänsä. valittu lause: Rochelle liukastui lumen alla olleeseen jäähän.</w:t>
      </w:r>
    </w:p>
    <w:p>
      <w:r>
        <w:rPr>
          <w:b/>
        </w:rPr>
        <w:t xml:space="preserve">Tulos</w:t>
      </w:r>
    </w:p>
    <w:p>
      <w:r>
        <w:t xml:space="preserve">Rochell liukastuu &gt;Syyt&gt; Rochell tuntee itsensä yllättyneeksi.</w:t>
      </w:r>
    </w:p>
    <w:p>
      <w:r>
        <w:rPr>
          <w:b/>
        </w:rPr>
        <w:t xml:space="preserve">Esimerkki 8.1995</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He viettivät koko päivän hiihtäen hauskaa lumessa.</w:t>
      </w:r>
    </w:p>
    <w:p>
      <w:r>
        <w:rPr>
          <w:b/>
        </w:rPr>
        <w:t xml:space="preserve">Tulos</w:t>
      </w:r>
    </w:p>
    <w:p>
      <w:r>
        <w:t xml:space="preserve">Tom ja hänen ystävänsä hiihtävät &gt;Syyt&gt; Tom ja hänen ystävänsä ovat onnellisia.</w:t>
      </w:r>
    </w:p>
    <w:p>
      <w:r>
        <w:rPr>
          <w:b/>
        </w:rPr>
        <w:t xml:space="preserve">Esimerkki 8.1996</w:t>
      </w:r>
    </w:p>
    <w:p>
      <w:r>
        <w:t xml:space="preserve">tarina: Kissa jäi auton alle. Se on kunnossa, mutta sen jalka murtui. Hain sen eläinlääkäriltä tänä aamuna. Sen odotetaan toipuvan täysin. Luulen, että sillä on nyt kahdeksan elämää jäljellä. valittu lause: Kissa jäi auton alle.</w:t>
      </w:r>
    </w:p>
    <w:p>
      <w:r>
        <w:rPr>
          <w:b/>
        </w:rPr>
        <w:t xml:space="preserve">Tulos</w:t>
      </w:r>
    </w:p>
    <w:p>
      <w:r>
        <w:t xml:space="preserve">Kissani jäi auton alle &gt;Syyt&gt; Kissani tuntee kipua.</w:t>
      </w:r>
    </w:p>
    <w:p>
      <w:r>
        <w:rPr>
          <w:b/>
        </w:rPr>
        <w:t xml:space="preserve">Esimerkki 8.1997</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Fred huomasi, että maito oli loppu.</w:t>
      </w:r>
    </w:p>
    <w:p>
      <w:r>
        <w:rPr>
          <w:b/>
        </w:rPr>
        <w:t xml:space="preserve">Tulos</w:t>
      </w:r>
    </w:p>
    <w:p>
      <w:r>
        <w:t xml:space="preserve">Fred huomaa, että maito on loppu &gt;Syyt&gt; Fred ärsyyntyy.</w:t>
      </w:r>
    </w:p>
    <w:p>
      <w:r>
        <w:rPr>
          <w:b/>
        </w:rPr>
        <w:t xml:space="preserve">Esimerkki 8.1998</w:t>
      </w:r>
    </w:p>
    <w:p>
      <w:r>
        <w:t xml:space="preserve">tarina: Auto saapui linnan porteille. Mies pysäytti auton hetkeksi punnitakseen vaihtoehtojaan. Hän poistui autosta ja koputti linnan oveen. Iäkäs mies, jolla oli aksentti, vastasi. Hänet ohjattiin sisälle lyhyen keskustelun jälkeen. valittu lause: Hän nousi autosta ja koputti linnan oveen.</w:t>
      </w:r>
    </w:p>
    <w:p>
      <w:r>
        <w:rPr>
          <w:b/>
        </w:rPr>
        <w:t xml:space="preserve">Tulos</w:t>
      </w:r>
    </w:p>
    <w:p>
      <w:r>
        <w:t xml:space="preserve">Mies nousee autosta koputtaakseen oveen &gt;Syyt&gt; Mies on hermostunut.</w:t>
      </w:r>
    </w:p>
    <w:p>
      <w:r>
        <w:rPr>
          <w:b/>
        </w:rPr>
        <w:t xml:space="preserve">Esimerkki 8.1999</w:t>
      </w:r>
    </w:p>
    <w:p>
      <w:r>
        <w:t xml:space="preserve">tarina: Pidin eräästä tytöstä luokallani. Päätin kirjoittaa hänelle rakkauskirjeen. Annoin sen hänelle. Hän avasi sen saman tien! Hän hymyili ja sanoi haluavansa seurustella kanssani! valittu lause: Hän avasi sen saman tien!</w:t>
      </w:r>
    </w:p>
    <w:p>
      <w:r>
        <w:rPr>
          <w:b/>
        </w:rPr>
        <w:t xml:space="preserve">Tulos</w:t>
      </w:r>
    </w:p>
    <w:p>
      <w:r>
        <w:t xml:space="preserve">Tyttö avaa viestin edessäni &gt;Syyt&gt; Tunnen itseni hermostuneeksi.</w:t>
      </w:r>
    </w:p>
    <w:p>
      <w:r>
        <w:rPr>
          <w:b/>
        </w:rPr>
        <w:t xml:space="preserve">Esimerkki 8.2000</w:t>
      </w:r>
    </w:p>
    <w:p>
      <w:r>
        <w:t xml:space="preserve">tarina: Tänään isäni vei minut ja veljeni eläintarhaan. Tykkäsimme katsella eläimiä. Ratsastimme kamelilla ja hevosella. Veljeni saivat silittää apinaa, mutta minua pelotti. Isäni sanoi, että pääsemme pian uudestaan eläintarhaan. valittu lause: Tykkäsimme katsella eläimiä.</w:t>
      </w:r>
    </w:p>
    <w:p>
      <w:r>
        <w:rPr>
          <w:b/>
        </w:rPr>
        <w:t xml:space="preserve">Tulos</w:t>
      </w:r>
    </w:p>
    <w:p>
      <w:r>
        <w:t xml:space="preserve">Pidämme eläinten katselusta &gt;Syyt&gt; Olemme onnellisia.</w:t>
      </w:r>
    </w:p>
    <w:p>
      <w:r>
        <w:rPr>
          <w:b/>
        </w:rPr>
        <w:t xml:space="preserve">Esimerkki 8.2001</w:t>
      </w:r>
    </w:p>
    <w:p>
      <w:r>
        <w:t xml:space="preserve">tarina: Jennifer oli niin vihainen. Hän soitti ystävälleen ja alkoi huutaa tälle. Ystävä huusi takaisin. Molemmat olivat vihaisia siitä, mitä toinen oli sanonut heistä. He huusivat tunnin ajan, ja sitten Jennifer löi puhelimen kiinni. valittu lause: He olivat molemmat vihaisia siitä, mitä toinen oli sanonut heistä.</w:t>
      </w:r>
    </w:p>
    <w:p>
      <w:r>
        <w:rPr>
          <w:b/>
        </w:rPr>
        <w:t xml:space="preserve">Tulos</w:t>
      </w:r>
    </w:p>
    <w:p>
      <w:r>
        <w:t xml:space="preserve">Jennifer ja hänen ystävänsä ovat vihaisia siitä, mitä kumpikin sanoi toisesta &gt;Syyt&gt; Jennifer ja hänen ystävänsä ovat vihaisia.</w:t>
      </w:r>
    </w:p>
    <w:p>
      <w:r>
        <w:rPr>
          <w:b/>
        </w:rPr>
        <w:t xml:space="preserve">Tulos</w:t>
      </w:r>
    </w:p>
    <w:p>
      <w:r>
        <w:t xml:space="preserve">Molemmat ovat vihaisia siitä, mitä toinen on sanonut &gt;Syyt&gt; He tuntevat itsensä vihaisiksi.</w:t>
      </w:r>
    </w:p>
    <w:p>
      <w:r>
        <w:rPr>
          <w:b/>
        </w:rPr>
        <w:t xml:space="preserve">Esimerkki 8.2002</w:t>
      </w:r>
    </w:p>
    <w:p>
      <w:r>
        <w:t xml:space="preserve">tarina: Tyttäreni syntyi viime viikolla. Minulla on valtavasti kuvia näytettävänä. Hän on niin söpö. Hänellä on paljon hiuksia. Olen rakastunut. valittu lause: Hänellä on tonneittain hiuksia.</w:t>
      </w:r>
    </w:p>
    <w:p>
      <w:r>
        <w:rPr>
          <w:b/>
        </w:rPr>
        <w:t xml:space="preserve">Tulos</w:t>
      </w:r>
    </w:p>
    <w:p>
      <w:r>
        <w:t xml:space="preserve">Tyttärelläni on paljon hiuksia &gt;Syyt&gt; Olen yllättynyt.</w:t>
      </w:r>
    </w:p>
    <w:p>
      <w:r>
        <w:rPr>
          <w:b/>
        </w:rPr>
        <w:t xml:space="preserve">Esimerkki 8.2003</w:t>
      </w:r>
    </w:p>
    <w:p>
      <w:r>
        <w:t xml:space="preserve">tarina: Minun piti ostaa uusia vaatteita. Päätin mennä Dillard'siin. Menin sinne ja valitsin uudet housut. Kun olin lähtenyt ulos, menin kotiin. Kotona puin ne päälleni ja olin hyvin onnellinen. valittu lause: Kun olin lähtenyt kassalta, menin kotiin.</w:t>
      </w:r>
    </w:p>
    <w:p>
      <w:r>
        <w:rPr>
          <w:b/>
        </w:rPr>
        <w:t xml:space="preserve">Tulos</w:t>
      </w:r>
    </w:p>
    <w:p>
      <w:r>
        <w:t xml:space="preserve">Ostan housut &gt;Syyt&gt; Tunnen itseni onnelliseksi.</w:t>
      </w:r>
    </w:p>
    <w:p>
      <w:r>
        <w:rPr>
          <w:b/>
        </w:rPr>
        <w:t xml:space="preserve">Esimerkki 8.2004</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Hän halusi isona olla ammattivoimistelija.</w:t>
      </w:r>
    </w:p>
    <w:p>
      <w:r>
        <w:rPr>
          <w:b/>
        </w:rPr>
        <w:t xml:space="preserve">Tulos</w:t>
      </w:r>
    </w:p>
    <w:p>
      <w:r>
        <w:t xml:space="preserve">Anna haluaa ammattilaisvoimistelijaksi &gt;Syyt&gt; Anna tuntee päättäväisyyttä. </w:t>
      </w:r>
    </w:p>
    <w:p>
      <w:r>
        <w:rPr>
          <w:b/>
        </w:rPr>
        <w:t xml:space="preserve">Esimerkki 8.2005</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Perhe tuli kaikki alakertaan ja alkoi syödä iloisena.</w:t>
      </w:r>
    </w:p>
    <w:p>
      <w:r>
        <w:rPr>
          <w:b/>
        </w:rPr>
        <w:t xml:space="preserve">Tulos</w:t>
      </w:r>
    </w:p>
    <w:p>
      <w:r>
        <w:t xml:space="preserve">Perhe syö &gt;Syyt&gt; Perhe tuntee iloa.</w:t>
      </w:r>
    </w:p>
    <w:p>
      <w:r>
        <w:rPr>
          <w:b/>
        </w:rPr>
        <w:t xml:space="preserve">Tulos</w:t>
      </w:r>
    </w:p>
    <w:p>
      <w:r>
        <w:t xml:space="preserve">Perhe tulee alakertaan syömään aamiaista &gt;Syyt&gt; Maria on onnellinen.</w:t>
      </w:r>
    </w:p>
    <w:p>
      <w:r>
        <w:rPr>
          <w:b/>
        </w:rPr>
        <w:t xml:space="preserve">Tulos</w:t>
      </w:r>
    </w:p>
    <w:p>
      <w:r>
        <w:t xml:space="preserve">Perhe syö &gt;Syyt&gt; Perhe tuntee olonsa täydelliseksi</w:t>
      </w:r>
    </w:p>
    <w:p>
      <w:r>
        <w:rPr>
          <w:b/>
        </w:rPr>
        <w:t xml:space="preserve">Esimerkki 8.2006</w:t>
      </w:r>
    </w:p>
    <w:p>
      <w:r>
        <w:t xml:space="preserve">tarina: Antonelalla oli pikkuveli nimeltä Loki. Antonela rakasti Lokia kovasti. Eräänä päivänä Loki menetti lempinalleensa. Antonela löysi Lokin nallen ja antoi sen takaisin Lokille. Nyt Loki rakastaa Antonelaa yhtä paljon kuin Antonela rakastaa Lokia. valittu lause: Nyt Loki rakastaa Antonelaa yhtä paljon kuin Antonela rakastaa Lokia.</w:t>
      </w:r>
    </w:p>
    <w:p>
      <w:r>
        <w:rPr>
          <w:b/>
        </w:rPr>
        <w:t xml:space="preserve">Tulos</w:t>
      </w:r>
    </w:p>
    <w:p>
      <w:r>
        <w:t xml:space="preserve">Loki rakastaa Antonelaa &gt;Syyt&gt; Loki ja Antonela ovat onnellisia.</w:t>
      </w:r>
    </w:p>
    <w:p>
      <w:r>
        <w:rPr>
          <w:b/>
        </w:rPr>
        <w:t xml:space="preserve">Tulos</w:t>
      </w:r>
    </w:p>
    <w:p>
      <w:r>
        <w:t xml:space="preserve">Loki rakastaa Antonelaa &gt;Syyt&gt; Antonela on onnellinen.</w:t>
      </w:r>
    </w:p>
    <w:p>
      <w:r>
        <w:rPr>
          <w:b/>
        </w:rPr>
        <w:t xml:space="preserve">Esimerkki 8.2007</w:t>
      </w:r>
    </w:p>
    <w:p>
      <w:r>
        <w:t xml:space="preserve">tarina: Dorothylla oli aikainen koulupäivä. Hän halusi syödä nopeasti ennen kyytiä. Hän päätti kaataa kulhollisen muroja. Vasta kaadettuaan murot hän huomasi, että niistä puuttui maito. Hän söi sen kuitenkin kuivana. valittu lause: Hän halusi syödä nopeasti ennen kuin ehti kyytiin.</w:t>
      </w:r>
    </w:p>
    <w:p>
      <w:r>
        <w:rPr>
          <w:b/>
        </w:rPr>
        <w:t xml:space="preserve">Tulos</w:t>
      </w:r>
    </w:p>
    <w:p>
      <w:r>
        <w:t xml:space="preserve">Dorothylla oli koulupäivä aikaisin &gt;Syyt&gt; Hän on onnellinen.</w:t>
      </w:r>
    </w:p>
    <w:p>
      <w:r>
        <w:rPr>
          <w:b/>
        </w:rPr>
        <w:t xml:space="preserve">Esimerkki 8.2008</w:t>
      </w:r>
    </w:p>
    <w:p>
      <w:r>
        <w:t xml:space="preserve">tarina: Ed vei koiransa Mollyn koirapuistoon. Hän oli surullinen, koska hän ja hänen tyttöystävänsä olivat äskettäin eronneet. Kun hän istui katsomassa koiransa leikkiä, hänen viereensä istui kaunis nainen. He alkoivat jutella ja tulivat hyvin toimeen. He sopivat treffit seuraavaksi viikonlopuksi illalliselle. valittu lause: He sopivat treffit seuraavaksi viikonlopuksi illalliselle.</w:t>
      </w:r>
    </w:p>
    <w:p>
      <w:r>
        <w:rPr>
          <w:b/>
        </w:rPr>
        <w:t xml:space="preserve">Tulos</w:t>
      </w:r>
    </w:p>
    <w:p>
      <w:r>
        <w:t xml:space="preserve">Ed ja nainen sopivat treffit &gt;Syyt&gt; Ed ja nainen tuntevat itsensä onnelliseksi.</w:t>
      </w:r>
    </w:p>
    <w:p>
      <w:r>
        <w:rPr>
          <w:b/>
        </w:rPr>
        <w:t xml:space="preserve">Esimerkki 8.2009</w:t>
      </w:r>
    </w:p>
    <w:p>
      <w:r>
        <w:t xml:space="preserve">tarina: John näki naisen, joka yritti vaihtaa renkaita tien sivussa. John pysähtyi ja nousi autostaan kysyäkseen, voisiko hän auttaa. Nainen kysyi, voisiko hän vaihtaa renkaan hänen puolestaan. John alkoi tehdä näin, kun hän huomasi, että nainen oli noussut hänen autoonsa. Nainen ajoi pois Johnin auton, lompakon ja ylpeyden kanssa. valittu lause: Nainen kysyi häneltä, voisiko hän vaihtaa renkaan hänelle.</w:t>
      </w:r>
    </w:p>
    <w:p>
      <w:r>
        <w:rPr>
          <w:b/>
        </w:rPr>
        <w:t xml:space="preserve">Tulos</w:t>
      </w:r>
    </w:p>
    <w:p>
      <w:r>
        <w:t xml:space="preserve">Nainen pyytää miestä vaihtamaan renkaan hänelle &gt;Syyt&gt; Mies on suostuvainen.</w:t>
      </w:r>
    </w:p>
    <w:p>
      <w:r>
        <w:rPr>
          <w:b/>
        </w:rPr>
        <w:t xml:space="preserve">Esimerkki 8.2010</w:t>
      </w:r>
    </w:p>
    <w:p>
      <w:r>
        <w:t xml:space="preserve">tarina: Kävimme eilen illalla syömässä. Satoi rankasti. Kun olimme lopettaneet, sade oli lakannut ja aurinko paistoi. Otin kuvan auringon valaisemista pilvistä ravintolan takana. Aion tulostaa kuvan. valittu lause: Kävimme eilen illalla syömässä.</w:t>
      </w:r>
    </w:p>
    <w:p>
      <w:r>
        <w:rPr>
          <w:b/>
        </w:rPr>
        <w:t xml:space="preserve">Tulos</w:t>
      </w:r>
    </w:p>
    <w:p>
      <w:r>
        <w:t xml:space="preserve">Menemme päivälliselle &gt;Syyt&gt; Olemme onnellisia.</w:t>
      </w:r>
    </w:p>
    <w:p>
      <w:r>
        <w:rPr>
          <w:b/>
        </w:rPr>
        <w:t xml:space="preserve">Esimerkki 8.2011</w:t>
      </w:r>
    </w:p>
    <w:p>
      <w:r>
        <w:t xml:space="preserve">tarina: Sam oli keskellä pyykinpesua. Yhtäkkiä hän kadotti vaihtorahansa. Hänen vaatteensa olivat pesukoneessa. Samin oli mentävä kauppaan hakemaan lisää vaihtorahaa. Onneksi hän ehti ajoissa takaisin. valittu lause: Onneksi hän ehti ajoissa takaisin.</w:t>
      </w:r>
    </w:p>
    <w:p>
      <w:r>
        <w:rPr>
          <w:b/>
        </w:rPr>
        <w:t xml:space="preserve">Tulos</w:t>
      </w:r>
    </w:p>
    <w:p>
      <w:r>
        <w:t xml:space="preserve">Sam ehtii ajoissa takaisin &gt;Syyt&gt; Sam tuntee helpotusta.</w:t>
      </w:r>
    </w:p>
    <w:p>
      <w:r>
        <w:rPr>
          <w:b/>
        </w:rPr>
        <w:t xml:space="preserve">Esimerkki 8.2012</w:t>
      </w:r>
    </w:p>
    <w:p>
      <w:r>
        <w:t xml:space="preserve">tarina: Keräsin kaikki vaatteeni pyykkiä varten. Kun laitoin vaatteet pesukoneeseen, tyhjensin taskut. Joistakin taskuista löysin rahaa. Laitoin kaikki löytämäni rahat purkkiin. Näin olin löytänyt 15 dollaria. valittu lause: Olin löytänyt 15 dollaria tällä tavalla.</w:t>
      </w:r>
    </w:p>
    <w:p>
      <w:r>
        <w:rPr>
          <w:b/>
        </w:rPr>
        <w:t xml:space="preserve">Tulos</w:t>
      </w:r>
    </w:p>
    <w:p>
      <w:r>
        <w:t xml:space="preserve">Löysin pyykistäni viisitoista dollaria &gt;Syyt&gt; Olen onnellinen.</w:t>
      </w:r>
    </w:p>
    <w:p>
      <w:r>
        <w:rPr>
          <w:b/>
        </w:rPr>
        <w:t xml:space="preserve">Esimerkki 8.2013</w:t>
      </w:r>
    </w:p>
    <w:p>
      <w:r>
        <w:t xml:space="preserve">tarina: Mitsy päätti juhlia syntymäpäiväänsä järjestämällä juhlat. Kaikki hänen parhaat ystävänsä kutsuttiin ja he kaikki osallistuivat juhliin. Mitsyn äiti osti hänelle kalliin kuppikakun kakuksi. He lauloivat onnellista syntymäpäivää, ja Mitsyn olo oli mahtava, mutta hänellä oli nälkä. Hänen kuppikakkunsa oli varastettu ilman, että kukaan olisi tunnustanut, Mitsy oli murtunut. valittu lause: Mitsyn äiti osti hänelle kalliin kuppikakun kakuksi.</w:t>
      </w:r>
    </w:p>
    <w:p>
      <w:r>
        <w:rPr>
          <w:b/>
        </w:rPr>
        <w:t xml:space="preserve">Tulos</w:t>
      </w:r>
    </w:p>
    <w:p>
      <w:r>
        <w:t xml:space="preserve">Mitsyn äiti ostaa Mitsylle kalliin kuppikakun &gt; Aiheuttaa&gt; Mitsy on onnellinen.</w:t>
      </w:r>
    </w:p>
    <w:p>
      <w:r>
        <w:rPr>
          <w:b/>
        </w:rPr>
        <w:t xml:space="preserve">Esimerkki 8.2014</w:t>
      </w:r>
    </w:p>
    <w:p>
      <w:r>
        <w:t xml:space="preserve">tarina: Kelley halusi kissan. Mutta hän ei uskonut, että hänen vanhempansa antaisivat. Lopulta he sanoivat ei. He hankkivat hänelle kaksi kissaa. Kelley nimesi ne Frediksi ja Georgeksi. valittu lause: He hankkivat hänelle kaksi kissaa.</w:t>
      </w:r>
    </w:p>
    <w:p>
      <w:r>
        <w:rPr>
          <w:b/>
        </w:rPr>
        <w:t xml:space="preserve">Tulos</w:t>
      </w:r>
    </w:p>
    <w:p>
      <w:r>
        <w:t xml:space="preserve">Kelleyn vanhemmat hankkivat hänelle kaksi kissaa &gt;Syyt&gt; Kelley tuntee kiitollisuutta. </w:t>
      </w:r>
    </w:p>
    <w:p>
      <w:r>
        <w:rPr>
          <w:b/>
        </w:rPr>
        <w:t xml:space="preserve">Esimerkki 8.2015</w:t>
      </w:r>
    </w:p>
    <w:p>
      <w:r>
        <w:t xml:space="preserve">tarina: Lucille oli juonut ison kupillisen mehua. Hän käveli huoneen läpi. Yhtäkkiä hän kompastui johtoon. Hänen mehunsa läikkyi. Sitten hänen täytyi siivota kaikki pois. valittu lause: Hänen mehunsa valui.</w:t>
      </w:r>
    </w:p>
    <w:p>
      <w:r>
        <w:rPr>
          <w:b/>
        </w:rPr>
        <w:t xml:space="preserve">Tulos</w:t>
      </w:r>
    </w:p>
    <w:p>
      <w:r>
        <w:t xml:space="preserve">Lucillen mehu läikkyi &gt; Aiheuttaa&gt; Lucille on surullinen(t) </w:t>
      </w:r>
    </w:p>
    <w:p>
      <w:r>
        <w:rPr>
          <w:b/>
        </w:rPr>
        <w:t xml:space="preserve">Esimerkki 8.2016</w:t>
      </w:r>
    </w:p>
    <w:p>
      <w:r>
        <w:t xml:space="preserve">tarina: Rob kiusasi Jimiä joka päivä koulussa. Joskus Rob varasti Jimin lounasrahat. Jim päätti ottaa lounaansa mukaan, jotta Rob ei varastaisi sitä. Jim toi maapähkinävoileivän, mutta Rob varasti leivän. Rob puraisi ja kuoli, koska hän oli allerginen maapähkinöille. valittu lause: Joskus Rob varasti Jimin lounasrahat.</w:t>
      </w:r>
    </w:p>
    <w:p>
      <w:r>
        <w:rPr>
          <w:b/>
        </w:rPr>
        <w:t xml:space="preserve">Tulos</w:t>
      </w:r>
    </w:p>
    <w:p>
      <w:r>
        <w:t xml:space="preserve">Rob varastaa Jimin lounasrahat &gt;Syyt&gt; Jim on järkyttynyt.</w:t>
      </w:r>
    </w:p>
    <w:p>
      <w:r>
        <w:rPr>
          <w:b/>
        </w:rPr>
        <w:t xml:space="preserve">Esimerkki 8.2017</w:t>
      </w:r>
    </w:p>
    <w:p>
      <w:r>
        <w:t xml:space="preserve">tarina: Olipa kerran pieni lapsi. Pieni lapsi eli leikkimässä nukkeja. Barbie-nukke oli hänen suosikkinsa. Eräänä päivänä hän käyttäytyi huonosti, ja hänen äitinsä otti Barbien pois. Hän oli hyvin surullinen koko päivän, koska lelu oli kadonnut. valittu lause: Barbie-nukke oli hänen suosikkinsa.</w:t>
      </w:r>
    </w:p>
    <w:p>
      <w:r>
        <w:rPr>
          <w:b/>
        </w:rPr>
        <w:t xml:space="preserve">Tulos</w:t>
      </w:r>
    </w:p>
    <w:p>
      <w:r>
        <w:t xml:space="preserve">Barbie-nukke on hänen suosikkinsa &gt;Syyt&gt; Hän on onnellinen.</w:t>
      </w:r>
    </w:p>
    <w:p>
      <w:r>
        <w:rPr>
          <w:b/>
        </w:rPr>
        <w:t xml:space="preserve">Esimerkki 8.2018</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Sammy oli sydän murtunut, eikä yrittänyt ottaa häneen enää yhteyttä.</w:t>
      </w:r>
    </w:p>
    <w:p>
      <w:r>
        <w:rPr>
          <w:b/>
        </w:rPr>
        <w:t xml:space="preserve">Tulos</w:t>
      </w:r>
    </w:p>
    <w:p>
      <w:r>
        <w:t xml:space="preserve">Sammyn sydän on särkynyt &gt;Syyt&gt; Sammy on masentunut.</w:t>
      </w:r>
    </w:p>
    <w:p>
      <w:r>
        <w:rPr>
          <w:b/>
        </w:rPr>
        <w:t xml:space="preserve">Tulos</w:t>
      </w:r>
    </w:p>
    <w:p>
      <w:r>
        <w:t xml:space="preserve">Hänen äitinsä viesti särkee Sammyn sydämen &gt; Aiheuttaa&gt; Sammy on surullinen.</w:t>
      </w:r>
    </w:p>
    <w:p>
      <w:r>
        <w:rPr>
          <w:b/>
        </w:rPr>
        <w:t xml:space="preserve">Esimerkki 8.2019</w:t>
      </w:r>
    </w:p>
    <w:p>
      <w:r>
        <w:t xml:space="preserve">tarina: Lilly näki painajaista, jossa hänen isänsä tuli kotiin reikä rinnassaan. Hän ei voinut nukahtaa, koska se pelotti häntä niin paljon. Seuraavana aamuna hän kertoi äidilleen unesta, mutta äiti nauroi. Häntä nolotti kertoa isälleen, kuinka peloissaan hän oli. Lopulta hän kertoi isälle, joka vain halasi häntä ja sanoi rakastavansa häntä. valittu lause: Hän ei voinut mennä takaisin nukkumaan, koska se pelotti häntä niin pahasti.</w:t>
      </w:r>
    </w:p>
    <w:p>
      <w:r>
        <w:rPr>
          <w:b/>
        </w:rPr>
        <w:t xml:space="preserve">Tulos</w:t>
      </w:r>
    </w:p>
    <w:p>
      <w:r>
        <w:t xml:space="preserve">Lilly on hyvin peloissaan &gt;Syyt&gt; Lilly tuntee olonsa hämmentyneeksi. </w:t>
      </w:r>
    </w:p>
    <w:p>
      <w:r>
        <w:rPr>
          <w:b/>
        </w:rPr>
        <w:t xml:space="preserve">Esimerkki 8.2020</w:t>
      </w:r>
    </w:p>
    <w:p>
      <w:r>
        <w:t xml:space="preserve">tarina: Lisa ei voinut kovin hyvin. Auto kävi kuumaksi. Hän pelkäsi oksentavansa. Lisa yritti kovasti olla oksentamatta. Siitä ei ollut mitään hyötyä, koska hän päätyi oksentamaan. valittu lause: Auto alkoi käydä kuumaksi.</w:t>
      </w:r>
    </w:p>
    <w:p>
      <w:r>
        <w:rPr>
          <w:b/>
        </w:rPr>
        <w:t xml:space="preserve">Tulos</w:t>
      </w:r>
    </w:p>
    <w:p>
      <w:r>
        <w:t xml:space="preserve">Lisan auto kuumenee &gt;Syyt&gt; Lisa voi pahoin.</w:t>
      </w:r>
    </w:p>
    <w:p>
      <w:r>
        <w:rPr>
          <w:b/>
        </w:rPr>
        <w:t xml:space="preserve">Esimerkki 8.2021</w:t>
      </w:r>
    </w:p>
    <w:p>
      <w:r>
        <w:t xml:space="preserve">tarina: Ed ei pitänyt riisistä. Sitten hänen tyttöystävänsä tarjoutui tekemään hänelle erikoisruokaa. Hän keitti riisin ja voiteli sen. Sitten hän antoi sen Edille, joka maistoi sitä. Ed päätti, että riisi ei ollutkaan niin ällöttävää. valittu lause: Hän keitti riisin ja voiteli sen.</w:t>
      </w:r>
    </w:p>
    <w:p>
      <w:r>
        <w:rPr>
          <w:b/>
        </w:rPr>
        <w:t xml:space="preserve">Tulos</w:t>
      </w:r>
    </w:p>
    <w:p>
      <w:r>
        <w:t xml:space="preserve">Edin tyttöystävä keittää riisiä &gt;Syyt&gt; Edin tyttöystävä on toiveikas(t).</w:t>
      </w:r>
    </w:p>
    <w:p>
      <w:r>
        <w:rPr>
          <w:b/>
        </w:rPr>
        <w:t xml:space="preserve">Esimerkki 8.2022</w:t>
      </w:r>
    </w:p>
    <w:p>
      <w:r>
        <w:t xml:space="preserve">tarina: Jay meni ystävänsä luokse jouluksi. Hänellä ei ollut muuta tekemistä jouluksi. Hän joi ja söi paljon ruokaa. He antoivat hänelle jopa lahjoja Hänellä oli hauskaa Valittu lause: Hänellä ei ollut muuta tekemistä jouluksi.</w:t>
      </w:r>
    </w:p>
    <w:p>
      <w:r>
        <w:rPr>
          <w:b/>
        </w:rPr>
        <w:t xml:space="preserve">Tulos</w:t>
      </w:r>
    </w:p>
    <w:p>
      <w:r>
        <w:t xml:space="preserve">Jayllä ei ollut mitään tekemistä lomalla &gt;Syyt&gt; Jay tuntee itsensä yksinäiseksi.</w:t>
      </w:r>
    </w:p>
    <w:p>
      <w:r>
        <w:rPr>
          <w:b/>
        </w:rPr>
        <w:t xml:space="preserve">Esimerkki 8.2023</w:t>
      </w:r>
    </w:p>
    <w:p>
      <w:r>
        <w:t xml:space="preserve">tarina: Max sai eräänä päivänä puhelun. Hän sai tietää, että yksi hänen hyvistä ystävistään oli joutunut auto-onnettomuuteen. Hän riensi sairaalaan ja hänen ystävänsä olivat kaikki siellä. He odottivat ja rukoilivat ystävänsä puolesta. Valitettavasti ystävä päätyi kuolemaan samana yönä. valittu lause: Hän sai tietää, että yksi hänen hyvistä ystävistään oli joutunut auto-onnettomuuteen.</w:t>
      </w:r>
    </w:p>
    <w:p>
      <w:r>
        <w:rPr>
          <w:b/>
        </w:rPr>
        <w:t xml:space="preserve">Tulos</w:t>
      </w:r>
    </w:p>
    <w:p>
      <w:r>
        <w:t xml:space="preserve">hän saa tietää, että hänen ystävänsä on joutunut auto-onnettomuuteen &gt;Syyt&gt; Hän on huolissaan</w:t>
      </w:r>
    </w:p>
    <w:p>
      <w:r>
        <w:rPr>
          <w:b/>
        </w:rPr>
        <w:t xml:space="preserve">Tulos</w:t>
      </w:r>
    </w:p>
    <w:p>
      <w:r>
        <w:t xml:space="preserve">Max saa tietää ystävästään &gt;Syyt&gt; Max on huolissaan.</w:t>
      </w:r>
    </w:p>
    <w:p>
      <w:r>
        <w:rPr>
          <w:b/>
        </w:rPr>
        <w:t xml:space="preserve">Esimerkki 8.2024</w:t>
      </w:r>
    </w:p>
    <w:p>
      <w:r>
        <w:t xml:space="preserve">tarina: Hän heräsi myöhään ja ryntäsi bussipysäkille. Bussi oli todella myöhässä. Tämä päivä ei ala hyvin, hän ajatteli. Sitten alkoi sataa. Kun sataa, sataa, hän ajatteli itsekseen. valittu lause: Hän heräsi myöhään ja ryntäsi bussipysäkille.</w:t>
      </w:r>
    </w:p>
    <w:p>
      <w:r>
        <w:rPr>
          <w:b/>
        </w:rPr>
        <w:t xml:space="preserve">Tulos</w:t>
      </w:r>
    </w:p>
    <w:p>
      <w:r>
        <w:t xml:space="preserve">Hän herää myöhään &gt;Syyt&gt; Hänellä on kiire.</w:t>
      </w:r>
    </w:p>
    <w:p>
      <w:r>
        <w:rPr>
          <w:b/>
        </w:rPr>
        <w:t xml:space="preserve">Esimerkki 8.2025</w:t>
      </w:r>
    </w:p>
    <w:p>
      <w:r>
        <w:t xml:space="preserve">tarina: Mary löysi kadulta nuken. Siitä puuttui silmä ja se oli hyvin likainen. Hän vei sen kotiin ja siivosi sen. Hän kuuli nuken nauravan ja se liikkui. Mary päätti myydä kummitusnuken Ebayssä. valittu lause: Mary löysi kadulta nuken.</w:t>
      </w:r>
    </w:p>
    <w:p>
      <w:r>
        <w:rPr>
          <w:b/>
        </w:rPr>
        <w:t xml:space="preserve">Tulos</w:t>
      </w:r>
    </w:p>
    <w:p>
      <w:r>
        <w:t xml:space="preserve">Maria löytää nuken kadulta &gt;Syyt&gt; Maria tuntee itsensä onnekkaaksi.</w:t>
      </w:r>
    </w:p>
    <w:p>
      <w:r>
        <w:rPr>
          <w:b/>
        </w:rPr>
        <w:t xml:space="preserve">Esimerkki 8.2026</w:t>
      </w:r>
    </w:p>
    <w:p>
      <w:r>
        <w:t xml:space="preserve">tarina: Pidin eräästä tytöstä luokallani. Päätin kirjoittaa hänelle rakkauskirjeen. Annoin sen hänelle. Hän avasi sen saman tien! Hän hymyili ja sanoi haluavansa seurustella kanssani! valittu lause: Minä annoin sen hänelle.</w:t>
      </w:r>
    </w:p>
    <w:p>
      <w:r>
        <w:rPr>
          <w:b/>
        </w:rPr>
        <w:t xml:space="preserve">Tulos</w:t>
      </w:r>
    </w:p>
    <w:p>
      <w:r>
        <w:t xml:space="preserve">Annan sen hänelle &gt;Syyt&gt; Hän tuntee itsensä imarrelluksi.</w:t>
      </w:r>
    </w:p>
    <w:p>
      <w:r>
        <w:rPr>
          <w:b/>
        </w:rPr>
        <w:t xml:space="preserve">Esimerkki 8.2027</w:t>
      </w:r>
    </w:p>
    <w:p>
      <w:r>
        <w:t xml:space="preserve">tarina: Pam käveli kadulla. Oli kesä ja hänellä oli hyvin kuuma. Hän näki lapsia myymässä limonadia. Hän meni heidän myyntikojulleen ja osti sitä. Pam oli hyvin innoissaan, ja juotuaan limonadia hän viilentyi. valittu lause: Hän meni heidän myyntikojulleen ja osti sitä.</w:t>
      </w:r>
    </w:p>
    <w:p>
      <w:r>
        <w:rPr>
          <w:b/>
        </w:rPr>
        <w:t xml:space="preserve">Tulos</w:t>
      </w:r>
    </w:p>
    <w:p>
      <w:r>
        <w:t xml:space="preserve">Pam ostaa limonadia &gt;Syyt&gt; Pam on innoissansa.</w:t>
      </w:r>
    </w:p>
    <w:p>
      <w:r>
        <w:rPr>
          <w:b/>
        </w:rPr>
        <w:t xml:space="preserve">Esimerkki 8.2028</w:t>
      </w:r>
    </w:p>
    <w:p>
      <w:r>
        <w:t xml:space="preserve">tarina: Tänään vein jeeppini uudelle reitille. Reitti oli hyvin mutainen ja vaikea. Jäin jeeppini jumiin. Onneksi ystäväni oli paikalla vetämässä minut ulos. Päätin, etten koskaan lähde maastoon ilman ystävää. valittu lause: Jäin jeeppini jumiin.</w:t>
      </w:r>
    </w:p>
    <w:p>
      <w:r>
        <w:rPr>
          <w:b/>
        </w:rPr>
        <w:t xml:space="preserve">Tulos</w:t>
      </w:r>
    </w:p>
    <w:p>
      <w:r>
        <w:t xml:space="preserve">Jäin jeeppini jumiin &gt;Syyt&gt; Tunnen itseni stressaantuneeksi.</w:t>
      </w:r>
    </w:p>
    <w:p>
      <w:r>
        <w:rPr>
          <w:b/>
        </w:rPr>
        <w:t xml:space="preserve">Esimerkki 8.2029</w:t>
      </w:r>
    </w:p>
    <w:p>
      <w:r>
        <w:t xml:space="preserve">tarina: Mary oli ystävänsä Ellenin luona. Yhtäkkiä sisään juoksi valtava eläin. Mary luuli sitä poniksi! Se oli Ellenin koira, tanskandoggi. Mary ei tiennyt, että koira voisi olla noin suuri. valittu lause: Yhtäkkiä sisään juoksi valtava eläin.</w:t>
      </w:r>
    </w:p>
    <w:p>
      <w:r>
        <w:rPr>
          <w:b/>
        </w:rPr>
        <w:t xml:space="preserve">Tulos</w:t>
      </w:r>
    </w:p>
    <w:p>
      <w:r>
        <w:t xml:space="preserve">Valtava eläin juoksee sisään &gt; Aiheuttaa&gt; Mary yllättyy.</w:t>
      </w:r>
    </w:p>
    <w:p>
      <w:r>
        <w:rPr>
          <w:b/>
        </w:rPr>
        <w:t xml:space="preserve">Esimerkki 8.2030</w:t>
      </w:r>
    </w:p>
    <w:p>
      <w:r>
        <w:t xml:space="preserve">tarina: John luuli olevansa kaikkien aikojen paras videopelien pelaaja. John meni juhliin ystäviensä kanssa. John joi juhlissa paljon viinaa ja kehuskeli taidoistaan. Ystävänsä haastoi Johnin ja hän hävisi kamalasti. John sai tietää, ettei hän ollutkaan niin hyvä kuin luuli olevansa. valittu lause: John luuli olevansa kaikkien aikojen paras videopelin pelaaja.</w:t>
      </w:r>
    </w:p>
    <w:p>
      <w:r>
        <w:rPr>
          <w:b/>
        </w:rPr>
        <w:t xml:space="preserve">Tulos</w:t>
      </w:r>
    </w:p>
    <w:p>
      <w:r>
        <w:t xml:space="preserve">Johannes pitää itseään parhaana &gt;Syyt&gt; Johannes tuntee ylpeyttä.</w:t>
      </w:r>
    </w:p>
    <w:p>
      <w:r>
        <w:rPr>
          <w:b/>
        </w:rPr>
        <w:t xml:space="preserve">Esimerkki 8.2031</w:t>
      </w:r>
    </w:p>
    <w:p>
      <w:r>
        <w:t xml:space="preserve">tarina: Isäni toi kotiin 6 kalaa. Yksi kala jokaiselle hänen lapselleen. Veljeni huuhtoi omani vessanpöntöstä alas. Joten minä heitin hänen kalansa viemäriin. Isä oli niin järkyttynyt. valittu lause: Niinpä heitin hänen kalansa viemäriin.</w:t>
      </w:r>
    </w:p>
    <w:p>
      <w:r>
        <w:rPr>
          <w:b/>
        </w:rPr>
        <w:t xml:space="preserve">Tulos</w:t>
      </w:r>
    </w:p>
    <w:p>
      <w:r>
        <w:t xml:space="preserve">Heitän veljeni kalan viemäriin &gt;Syyt&gt; Isäni on järkyttynyt.</w:t>
      </w:r>
    </w:p>
    <w:p>
      <w:r>
        <w:rPr>
          <w:b/>
        </w:rPr>
        <w:t xml:space="preserve">Tulos</w:t>
      </w:r>
    </w:p>
    <w:p>
      <w:r>
        <w:t xml:space="preserve">Heitän hänen viemäristä alas &gt;Syyt&gt; Isäni on järkyttynyt.</w:t>
      </w:r>
    </w:p>
    <w:p>
      <w:r>
        <w:rPr>
          <w:b/>
        </w:rPr>
        <w:t xml:space="preserve">Esimerkki 8.2032</w:t>
      </w:r>
    </w:p>
    <w:p>
      <w:r>
        <w:t xml:space="preserve">tarina: Mikayla ei osannut ajaa pyörällä. Hänen isänsä vei hänet puistoon opettamaan häntä. Hän laittoi kypärän päähänsä ja polki polkkaa, kun isä piti kiinni takapenkistä. Hän päästi irti, kun tyttö alkoi viihtyä. Hän polki radan ympäri yksin. valittu lause: Hänen isänsä vei hänet puistoon opettamaan häntä.</w:t>
      </w:r>
    </w:p>
    <w:p>
      <w:r>
        <w:rPr>
          <w:b/>
        </w:rPr>
        <w:t xml:space="preserve">Tulos</w:t>
      </w:r>
    </w:p>
    <w:p>
      <w:r>
        <w:t xml:space="preserve">Hänen isänsä opettaa Mikaylaa ajamaan pyörällä &gt;Syyt&gt; Mikayla tuntee kiitollisuutta.</w:t>
      </w:r>
    </w:p>
    <w:p>
      <w:r>
        <w:rPr>
          <w:b/>
        </w:rPr>
        <w:t xml:space="preserve">Esimerkki 8.2033</w:t>
      </w:r>
    </w:p>
    <w:p>
      <w:r>
        <w:t xml:space="preserve">tarina: Dan ei ollut koskaan ennen maistanut omenaa. Hän nautti kaikista muista hedelmistä, mutta jokin omenoissa inhotti häntä. Hänen tyttöystävänsä päätti, että tänään hän huijaisi häntä. Hän jauhoi omenat ja käytti niitä Danin pihvin kastikkeessa. Dan söi kastikkeen ja piti sitä herkullisena. valittu lause: Hän nautti kaikista muista hedelmistä, mutta jokin omenoissa inhotti häntä.</w:t>
      </w:r>
    </w:p>
    <w:p>
      <w:r>
        <w:rPr>
          <w:b/>
        </w:rPr>
        <w:t xml:space="preserve">Tulos</w:t>
      </w:r>
    </w:p>
    <w:p>
      <w:r>
        <w:t xml:space="preserve">Dan ei ole koskaan ennen maistanut omenaa &gt;Syyt&gt; Danin tyttöystävä on huolissaan.</w:t>
      </w:r>
    </w:p>
    <w:p>
      <w:r>
        <w:rPr>
          <w:b/>
        </w:rPr>
        <w:t xml:space="preserve">Esimerkki 8.2034</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juna lähti liikkeelle, matka ei ollutkaan niin paha.</w:t>
      </w:r>
    </w:p>
    <w:p>
      <w:r>
        <w:rPr>
          <w:b/>
        </w:rPr>
        <w:t xml:space="preserve">Tulos</w:t>
      </w:r>
    </w:p>
    <w:p>
      <w:r>
        <w:t xml:space="preserve">Juna lähtee liikkeelle &gt;Syyt&gt; Tunnen itseni onnelliseksi.</w:t>
      </w:r>
    </w:p>
    <w:p>
      <w:r>
        <w:rPr>
          <w:b/>
        </w:rPr>
        <w:t xml:space="preserve">Tulos</w:t>
      </w:r>
    </w:p>
    <w:p>
      <w:r>
        <w:t xml:space="preserve">Matka ei ole niin paha &gt;Syyt&gt; Tunnen itseni tyytyväiseksi.</w:t>
      </w:r>
    </w:p>
    <w:p>
      <w:r>
        <w:rPr>
          <w:b/>
        </w:rPr>
        <w:t xml:space="preserve">Tulos</w:t>
      </w:r>
    </w:p>
    <w:p>
      <w:r>
        <w:t xml:space="preserve">Matka ei ole huono &gt;Syyt&gt; Tunnen itseni tyytyväiseksi.</w:t>
      </w:r>
    </w:p>
    <w:p>
      <w:r>
        <w:rPr>
          <w:b/>
        </w:rPr>
        <w:t xml:space="preserve">Esimerkki 8.2035</w:t>
      </w:r>
    </w:p>
    <w:p>
      <w:r>
        <w:t xml:space="preserve">tarina: Rakastin valkosipulileipää. Päätin syödä kaksi leipää ennen häitäni. Alttarilla kumarruin suutelemaan morsianta! Hän haistoi valkosipulileivän hengityksestäni ja oksensi. Se oli elämäni pahin päivä. valittu lause: Alttarilla kumarruin suutelemaan morsianta!</w:t>
      </w:r>
    </w:p>
    <w:p>
      <w:r>
        <w:rPr>
          <w:b/>
        </w:rPr>
        <w:t xml:space="preserve">Tulos</w:t>
      </w:r>
    </w:p>
    <w:p>
      <w:r>
        <w:t xml:space="preserve">Nojauduin suutelemaan morsianta &gt;Syyt&gt; Tunnen itseni romanttiseksi. </w:t>
      </w:r>
    </w:p>
    <w:p>
      <w:r>
        <w:rPr>
          <w:b/>
        </w:rPr>
        <w:t xml:space="preserve">Esimerkki 8.2036</w:t>
      </w:r>
    </w:p>
    <w:p>
      <w:r>
        <w:t xml:space="preserve">tarina: Tim söi karkkia. Hänen äitinsä kielsi häntä syömästä liikaa. Tim ei kuunnellut. Tunnin kuluttua hänen hampaisiinsa sattui todella pahasti. Tim ei enää koskaan syönyt kovia karkkeja. valittu lause: Tunnin kuluttua hänen hampaisiinsa sattui todella pahasti.</w:t>
      </w:r>
    </w:p>
    <w:p>
      <w:r>
        <w:rPr>
          <w:b/>
        </w:rPr>
        <w:t xml:space="preserve">Tulos</w:t>
      </w:r>
    </w:p>
    <w:p>
      <w:r>
        <w:t xml:space="preserve">Timin hampaisiin sattuu &gt;Syyt&gt; Tim tuntee kipua.</w:t>
      </w:r>
    </w:p>
    <w:p>
      <w:r>
        <w:rPr>
          <w:b/>
        </w:rPr>
        <w:t xml:space="preserve">Tulos</w:t>
      </w:r>
    </w:p>
    <w:p>
      <w:r>
        <w:t xml:space="preserve">Hänen hampaisiinsa sattuu &gt;Syyt&gt; hän tuntee kipua.</w:t>
      </w:r>
    </w:p>
    <w:p>
      <w:r>
        <w:rPr>
          <w:b/>
        </w:rPr>
        <w:t xml:space="preserve">Esimerkki 8.2037</w:t>
      </w:r>
    </w:p>
    <w:p>
      <w:r>
        <w:t xml:space="preserve">tarina: Sam oli ajamassa uuden ystävänsä luokse. Hän eksyi matkalla. Hänen puhelimensa oli kuollut. Hän pysähtyi Jonkun talolle ja kysyi tietä. Hän pääsi perille turvallisesti. valittu lause: Sam ajoi uuden ystävän luokse.</w:t>
      </w:r>
    </w:p>
    <w:p>
      <w:r>
        <w:rPr>
          <w:b/>
        </w:rPr>
        <w:t xml:space="preserve">Tulos</w:t>
      </w:r>
    </w:p>
    <w:p>
      <w:r>
        <w:t xml:space="preserve">Sam ajaa uuden ystävänsä luokse &gt;Syyt&gt; Sam on innoissaan.</w:t>
      </w:r>
    </w:p>
    <w:p>
      <w:r>
        <w:rPr>
          <w:b/>
        </w:rPr>
        <w:t xml:space="preserve">Esimerkki 8.2038</w:t>
      </w:r>
    </w:p>
    <w:p>
      <w:r>
        <w:t xml:space="preserve">tarina: John oli aina todella hyvä jalkapallossa, joten hän päätti haastaa Joen. Joe ei voinut jättää tätä väliin, ja he alkoivat pelata. Molemmat olivat tasaisia, mutta Joe oli koko ajan edellä. Lopulta Joe voitti yli 30 pisteellä. Molemmat nauroivat sille ja menivät yhdessä jäätelölle. valittu lause: Lopulta Joe voitti yli 30 pisteellä.</w:t>
      </w:r>
    </w:p>
    <w:p>
      <w:r>
        <w:rPr>
          <w:b/>
        </w:rPr>
        <w:t xml:space="preserve">Tulos</w:t>
      </w:r>
    </w:p>
    <w:p>
      <w:r>
        <w:t xml:space="preserve">Joe voittaa jalkapallo-ottelun &gt;Syyt&gt; Joe tuntee itsensä voittajaksi. </w:t>
      </w:r>
    </w:p>
    <w:p>
      <w:r>
        <w:rPr>
          <w:b/>
        </w:rPr>
        <w:t xml:space="preserve">Esimerkki 8.2039</w:t>
      </w:r>
    </w:p>
    <w:p>
      <w:r>
        <w:t xml:space="preserve">tarina: Bussissa oli paljon väkeä. Väsynyt mies käveli bussiin ja etsi istumapaikkaa. Eräs nainen näki, kuinka väsynyt mies oli, ja nousi ylös. Väsyneellä miehellä oli liikaa ylpeyttä ottaa paikka. Tämän seurauksena kukaan ei istunut vapaalle paikalle. valittu lause: Bussissa oli hyvin paljon väkeä.</w:t>
      </w:r>
    </w:p>
    <w:p>
      <w:r>
        <w:rPr>
          <w:b/>
        </w:rPr>
        <w:t xml:space="preserve">Tulos</w:t>
      </w:r>
    </w:p>
    <w:p>
      <w:r>
        <w:t xml:space="preserve">Bussi on hyvin täynnä &gt;Syyt&gt; Väsynyt mies tuntee itsensä stressaantuneeksi.</w:t>
      </w:r>
    </w:p>
    <w:p>
      <w:r>
        <w:rPr>
          <w:b/>
        </w:rPr>
        <w:t xml:space="preserve">Esimerkki 8.2040</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Hän oli hieman hutera, mutta hän pääsi alas tangosta putoamatta.</w:t>
      </w:r>
    </w:p>
    <w:p>
      <w:r>
        <w:rPr>
          <w:b/>
        </w:rPr>
        <w:t xml:space="preserve">Tulos</w:t>
      </w:r>
    </w:p>
    <w:p>
      <w:r>
        <w:t xml:space="preserve">Hän pääsee pois tangosta putoamatta &gt;Syyt&gt; Hän tuntee olonsa helpottuneeksi.</w:t>
      </w:r>
    </w:p>
    <w:p>
      <w:r>
        <w:rPr>
          <w:b/>
        </w:rPr>
        <w:t xml:space="preserve">Esimerkki 8.2041</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Se oli melko täynnä, eikä hänellä ollut paikkaa, mihin istua.</w:t>
      </w:r>
    </w:p>
    <w:p>
      <w:r>
        <w:rPr>
          <w:b/>
        </w:rPr>
        <w:t xml:space="preserve">Tulos</w:t>
      </w:r>
    </w:p>
    <w:p>
      <w:r>
        <w:t xml:space="preserve">Tädilläni ei ole paikkaa, jossa istua &gt;Syyt&gt; Tädilläni on ärtynyt olo.</w:t>
      </w:r>
    </w:p>
    <w:p>
      <w:r>
        <w:rPr>
          <w:b/>
        </w:rPr>
        <w:t xml:space="preserve">Esimerkki 8.2042</w:t>
      </w:r>
    </w:p>
    <w:p>
      <w:r>
        <w:t xml:space="preserve">tarina: Martina meni hakemaan kahvia aamiaiseksi. Hän tilasi kuppilan suurimman kahvin. Hän otti kulauksen ja tunsi suunsa olevan tulessa! Hän poltti kielensä. Hänen oli juotava kylmää vettä kivun hoitoon. valittu lause: Martina meni hakemaan kahvia aamiaiseksi.</w:t>
      </w:r>
    </w:p>
    <w:p>
      <w:r>
        <w:rPr>
          <w:b/>
        </w:rPr>
        <w:t xml:space="preserve">Tulos</w:t>
      </w:r>
    </w:p>
    <w:p>
      <w:r>
        <w:t xml:space="preserve">Hän menee hakemaan kahvia &gt;Syyt&gt; Hän tuntee kipua.</w:t>
      </w:r>
    </w:p>
    <w:p>
      <w:r>
        <w:rPr>
          <w:b/>
        </w:rPr>
        <w:t xml:space="preserve">Esimerkki 8.2043</w:t>
      </w:r>
    </w:p>
    <w:p>
      <w:r>
        <w:t xml:space="preserve">tarina: Koululaiset leikkivät puistossa joka päivä. Ruth asui puistoa vastapäätä. Vuosikausia hän ei voinut sietää lasten meteliä koulun jälkeen. Kun hänen miehensä kuoli, hän oppi rakastamaan meteliä. Hän tajusi, että hän inhosi melua vain siksi, että hänen miehensä inhosi sitä. valittu lause: Ruth asui tätä puistoa vastapäätä.</w:t>
      </w:r>
    </w:p>
    <w:p>
      <w:r>
        <w:rPr>
          <w:b/>
        </w:rPr>
        <w:t xml:space="preserve">Tulos</w:t>
      </w:r>
    </w:p>
    <w:p>
      <w:r>
        <w:t xml:space="preserve">Ruth asuu puistoa vastapäätä &gt;Syyt&gt; Ruthia harmittaa.</w:t>
      </w:r>
    </w:p>
    <w:p>
      <w:r>
        <w:rPr>
          <w:b/>
        </w:rPr>
        <w:t xml:space="preserve">Esimerkki 8.2044</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Hän huomasi, että valtava aalto oli tulossa häntä kohti.</w:t>
      </w:r>
    </w:p>
    <w:p>
      <w:r>
        <w:rPr>
          <w:b/>
        </w:rPr>
        <w:t xml:space="preserve">Tulos</w:t>
      </w:r>
    </w:p>
    <w:p>
      <w:r>
        <w:t xml:space="preserve">Shelly huomaa aallon lähestyvän &gt;Syyt&gt; Shelly pelkää (pelkäävät)</w:t>
      </w:r>
    </w:p>
    <w:p>
      <w:r>
        <w:rPr>
          <w:b/>
        </w:rPr>
        <w:t xml:space="preserve">Esimerkki 8.2045</w:t>
      </w:r>
    </w:p>
    <w:p>
      <w:r>
        <w:t xml:space="preserve">tarina: Ann lähti kotoa jännittyneenä ensimmäisestä päivästä uudessa koulussa. Rehtori tervehti Annia ja johdatti hänet uuteen luokkaan. Opettaja hymyili ja näytti Annille, missä istua. Annin edessä istuva tyttö kääntyi ja hymyili. Ann oli yllättynyt voidessaan tuntea olonsa kotoisaksi uudessa luokassaan. valittu lause: Ann oli yllättynyt voidessaan tuntea olonsa kotoisaksi uudessa luokassaan.</w:t>
      </w:r>
    </w:p>
    <w:p>
      <w:r>
        <w:rPr>
          <w:b/>
        </w:rPr>
        <w:t xml:space="preserve">Tulos</w:t>
      </w:r>
    </w:p>
    <w:p>
      <w:r>
        <w:t xml:space="preserve">Ann on yllättynyt tunteessaan olonsa kotoisaksi &gt;Syyt&gt; Ann tuntee olonsa onnelliseksi.</w:t>
      </w:r>
    </w:p>
    <w:p>
      <w:r>
        <w:rPr>
          <w:b/>
        </w:rPr>
        <w:t xml:space="preserve">Esimerkki 8.2046</w:t>
      </w:r>
    </w:p>
    <w:p>
      <w:r>
        <w:t xml:space="preserve">tarina: Brian halusi tarpeeksi pitkän parran, jotta hän voisi letittää sen. Hän kasvatti sitä kaksi vuotta. Se ei ollut tarpeeksi pitkä punottavaksi. Hän päätti ajella sen pois. Nyt hän näyttää oudolta. valittu lause: Hän kasvatti sitä kaksi vuotta.</w:t>
      </w:r>
    </w:p>
    <w:p>
      <w:r>
        <w:rPr>
          <w:b/>
        </w:rPr>
        <w:t xml:space="preserve">Tulos</w:t>
      </w:r>
    </w:p>
    <w:p>
      <w:r>
        <w:t xml:space="preserve">Brian kasvattaa partaansa kaksi vuotta &gt;Syyt&gt; Brian tuntee itsensä kypsäksi. </w:t>
      </w:r>
    </w:p>
    <w:p>
      <w:r>
        <w:rPr>
          <w:b/>
        </w:rPr>
        <w:t xml:space="preserve">Esimerkki 8.2047</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Eräänä päivänä Brad oli tulossa hänen luokseen.</w:t>
      </w:r>
    </w:p>
    <w:p>
      <w:r>
        <w:rPr>
          <w:b/>
        </w:rPr>
        <w:t xml:space="preserve">Tulos</w:t>
      </w:r>
    </w:p>
    <w:p>
      <w:r>
        <w:t xml:space="preserve">Brad tulee tyttöystävänsä luokse &gt;Syyt&gt; Brad on onnellinen.</w:t>
      </w:r>
    </w:p>
    <w:p>
      <w:r>
        <w:rPr>
          <w:b/>
        </w:rPr>
        <w:t xml:space="preserve">Esimerkki 8.2048</w:t>
      </w:r>
    </w:p>
    <w:p>
      <w:r>
        <w:t xml:space="preserve">tarina: Beth rakasti kenkiä. Hän kävi joka viikko kenkäostoksilla. Hän päätti mennä uuteen ostoskeskukseen ostamaan kenkiä. Hän huomasi, että tässä ostoskeskuksessa oli todella suuri valikoima. Hän löysi uudet lempikenkänsä tästä ostoskeskuksesta. valittu lause: Hän kävi joka viikko kenkäostoksilla.</w:t>
      </w:r>
    </w:p>
    <w:p>
      <w:r>
        <w:rPr>
          <w:b/>
        </w:rPr>
        <w:t xml:space="preserve">Tulos</w:t>
      </w:r>
    </w:p>
    <w:p>
      <w:r>
        <w:t xml:space="preserve">Beth menee kenkäostoksille &gt;Syyt&gt; Beth on innoissaan.</w:t>
      </w:r>
    </w:p>
    <w:p>
      <w:r>
        <w:rPr>
          <w:b/>
        </w:rPr>
        <w:t xml:space="preserve">Esimerkki 8.2049</w:t>
      </w:r>
    </w:p>
    <w:p>
      <w:r>
        <w:t xml:space="preserve">tarina: Poika itki. Nainen näki pojan itkevän. Hän halusi auttaa. Poika ei halunnut hänen apuaan. Pojan äiti tuli juosten paikalle. valittu lause: Hän halusi auttaa.</w:t>
      </w:r>
    </w:p>
    <w:p>
      <w:r>
        <w:rPr>
          <w:b/>
        </w:rPr>
        <w:t xml:space="preserve">Tulos</w:t>
      </w:r>
    </w:p>
    <w:p>
      <w:r>
        <w:t xml:space="preserve">Hän haluaa auttaa &gt;Syyt&gt; Hän tuntee olevansa avulias(t).</w:t>
      </w:r>
    </w:p>
    <w:p>
      <w:r>
        <w:rPr>
          <w:b/>
        </w:rPr>
        <w:t xml:space="preserve">Esimerkki 8.2050</w:t>
      </w:r>
    </w:p>
    <w:p>
      <w:r>
        <w:t xml:space="preserve">tarina: Ben halusi oppia tekemään omia nuudeleita. Hänen äitinsä näytti hänelle, miten jauhot ja muna sekoitetaan ja keitetään. Hänen mielestään niistä tuli kokkareisia ja outoja. Mutta sitten hän maistoi niitä. Benin mielestä kotitekoiset nuudelit olivat herkullisia! valittu lause: Hänen mielestään ne tulivat ulos muhkuraisina ja oudon näköisinä.</w:t>
      </w:r>
    </w:p>
    <w:p>
      <w:r>
        <w:rPr>
          <w:b/>
        </w:rPr>
        <w:t xml:space="preserve">Tulos</w:t>
      </w:r>
    </w:p>
    <w:p>
      <w:r>
        <w:t xml:space="preserve">Nuudelit näyttävät oudoilta &gt;Syyt&gt; Ben on pettynyt.</w:t>
      </w:r>
    </w:p>
    <w:p>
      <w:r>
        <w:rPr>
          <w:b/>
        </w:rPr>
        <w:t xml:space="preserve">Esimerkki 8.2051</w:t>
      </w:r>
    </w:p>
    <w:p>
      <w:r>
        <w:t xml:space="preserve">tarina: "Olimme opintoretkellä keskustassa. Kerroin kaikille ystävilleni, että isoäitini asuu lähellä. Kukaan ei uskonut minua. Joten vein heidät kaikki hänen kotiinsa. Hän oli niin iloinen nähdessään meidät kaikki. valittu lause: Niinpä vein heidät kaikki hänen kotiinsa.</w:t>
      </w:r>
    </w:p>
    <w:p>
      <w:r>
        <w:rPr>
          <w:b/>
        </w:rPr>
        <w:t xml:space="preserve">Tulos</w:t>
      </w:r>
    </w:p>
    <w:p>
      <w:r>
        <w:t xml:space="preserve">Vien ystäväni isoäitini luokse &gt;Syyt&gt; Isoäitini on onnellinen.</w:t>
      </w:r>
    </w:p>
    <w:p>
      <w:r>
        <w:rPr>
          <w:b/>
        </w:rPr>
        <w:t xml:space="preserve">Esimerkki 8.2052</w:t>
      </w:r>
    </w:p>
    <w:p>
      <w:r>
        <w:t xml:space="preserve">tarina: Hän antoi paljon kunnareita Hänet vedettiin pois pelistä Poistuin pettyneenä valitusta lauseesta: Lempisyöttäjäni pelasi</w:t>
      </w:r>
    </w:p>
    <w:p>
      <w:r>
        <w:rPr>
          <w:b/>
        </w:rPr>
        <w:t xml:space="preserve">Tulos</w:t>
      </w:r>
    </w:p>
    <w:p>
      <w:r>
        <w:t xml:space="preserve">Suosikkipelaajani pelasi &gt;Syyt&gt; Olen pettynyt.</w:t>
      </w:r>
    </w:p>
    <w:p>
      <w:r>
        <w:rPr>
          <w:b/>
        </w:rPr>
        <w:t xml:space="preserve">Esimerkki 8.2053</w:t>
      </w:r>
    </w:p>
    <w:p>
      <w:r>
        <w:t xml:space="preserve">tarina: Mark oli mennyt nukkumaan. Vähän myöhemmin hänet herätti kova ääni. Naapurin hälytys oli lauennut. Mark nukahti uudelleen, kun hälytys oli vihdoin lakannut soimasta. Hälytys soi uudelleen ja herätti Markin. valittu lause: Hälytys soi taas ja herätti Markin.</w:t>
      </w:r>
    </w:p>
    <w:p>
      <w:r>
        <w:rPr>
          <w:b/>
        </w:rPr>
        <w:t xml:space="preserve">Tulos</w:t>
      </w:r>
    </w:p>
    <w:p>
      <w:r>
        <w:t xml:space="preserve">Herätyskello soi taas ja herättää Markin &gt;Syyt&gt; Mark on ärsyyntynyt.</w:t>
      </w:r>
    </w:p>
    <w:p>
      <w:r>
        <w:rPr>
          <w:b/>
        </w:rPr>
        <w:t xml:space="preserve">Esimerkki 8.2054</w:t>
      </w:r>
    </w:p>
    <w:p>
      <w:r>
        <w:t xml:space="preserve">tarina: Hän oli vihdoin eronnut Johnista. Mies oli ollut hallitseva ja joskus väkivaltainen. Hän kuuli sireenit ennen kuin poliisiauto pysähtyi. He olivat löytäneet hänen ex-poikaystävänsä kiikarin kanssa puusta. Hän sanoi katselleensa vain lintuja. Valittu lause: Hän oli ollut kontrolloiva ja joskus väkivaltainen.</w:t>
      </w:r>
    </w:p>
    <w:p>
      <w:r>
        <w:rPr>
          <w:b/>
        </w:rPr>
        <w:t xml:space="preserve">Tulos</w:t>
      </w:r>
    </w:p>
    <w:p>
      <w:r>
        <w:t xml:space="preserve">John kontrolloi &gt;Syyt&gt; Hän on järkyttynyt.</w:t>
      </w:r>
    </w:p>
    <w:p>
      <w:r>
        <w:rPr>
          <w:b/>
        </w:rPr>
        <w:t xml:space="preserve">Esimerkki 8.2055</w:t>
      </w:r>
    </w:p>
    <w:p>
      <w:r>
        <w:t xml:space="preserve">tarina: Lisa meni puistoon äitinsä kanssa. Hän halusi leikkiä keinuilla. Kaikki keinut olivat muiden lasten käytössä. Lisan oli odotettava, kunnes oli tyhjä keinu. Lopulta muut lapset olivat lopettaneet ja Lisa pääsi keinumaan. valittu lause: Hän halusi leikkiä keinuissa.</w:t>
      </w:r>
    </w:p>
    <w:p>
      <w:r>
        <w:rPr>
          <w:b/>
        </w:rPr>
        <w:t xml:space="preserve">Tulos</w:t>
      </w:r>
    </w:p>
    <w:p>
      <w:r>
        <w:t xml:space="preserve">Lisa haluaa leikkiä keinuilla &gt;Syyt&gt; Lisa on kärsimätön (kärsimättömyys)</w:t>
      </w:r>
    </w:p>
    <w:p>
      <w:r>
        <w:rPr>
          <w:b/>
        </w:rPr>
        <w:t xml:space="preserve">Tulos</w:t>
      </w:r>
    </w:p>
    <w:p>
      <w:r>
        <w:t xml:space="preserve">Lisa haluaa leikkiä keinuilla &gt;Syyt&gt; Lisa kokee pettymyksen.</w:t>
      </w:r>
    </w:p>
    <w:p>
      <w:r>
        <w:rPr>
          <w:b/>
        </w:rPr>
        <w:t xml:space="preserve">Esimerkki 8.2056</w:t>
      </w:r>
    </w:p>
    <w:p>
      <w:r>
        <w:t xml:space="preserve">tarina: Oli jouluaatto. Olin täysin yksin. Sitten ovikello soi. Se oli joululauluryhmä. He saivat minut unohtamaan yksinäisyyteni! valittu lause: He saivat minut unohtamaan yksinäisyyteni!</w:t>
      </w:r>
    </w:p>
    <w:p>
      <w:r>
        <w:rPr>
          <w:b/>
        </w:rPr>
        <w:t xml:space="preserve">Tulos</w:t>
      </w:r>
    </w:p>
    <w:p>
      <w:r>
        <w:t xml:space="preserve">Unohdan yksinäisyyteni &gt;Syyt&gt; Tunnen itseni onnelliseksi.</w:t>
      </w:r>
    </w:p>
    <w:p>
      <w:r>
        <w:rPr>
          <w:b/>
        </w:rPr>
        <w:t xml:space="preserve">Esimerkki 8.2057</w:t>
      </w:r>
    </w:p>
    <w:p>
      <w:r>
        <w:t xml:space="preserve">tarina: Babe Ruth löi enemmän kunnareita kuin kukaan muu. Homerit voittavat pelejä. Hän liittyi Yankeesiin. Hän löi silti enemmän kuin kukaan muu. Yankees voitti enemmän pelejä. valittu lause: Hän löi edelleen enemmän kuin kukaan muu.</w:t>
      </w:r>
    </w:p>
    <w:p>
      <w:r>
        <w:rPr>
          <w:b/>
        </w:rPr>
        <w:t xml:space="preserve">Tulos</w:t>
      </w:r>
    </w:p>
    <w:p>
      <w:r>
        <w:t xml:space="preserve">Babe Ruth lyö enemmän kunnareita kuin kukaan muu &gt;Syyt&gt; Babe Ruth tuntee ylpeyttä.</w:t>
      </w:r>
    </w:p>
    <w:p>
      <w:r>
        <w:rPr>
          <w:b/>
        </w:rPr>
        <w:t xml:space="preserve">Esimerkki 8.2058</w:t>
      </w:r>
    </w:p>
    <w:p>
      <w:r>
        <w:t xml:space="preserve">tarina: Kun astuin ovesta sisään, tiesin, että se oli erilainen. Kaikki olivat niin mukavia. Ensimmäinen tapaamani tyttö saattoi minut ensimmäiselle luokalleni. Hänestä tuli paras ystäväni. Minulla on parhaat muistot siitä koulusta. valittu lause: Minulla on parhaat muistot siitä koulusta.</w:t>
      </w:r>
    </w:p>
    <w:p>
      <w:r>
        <w:rPr>
          <w:b/>
        </w:rPr>
        <w:t xml:space="preserve">Tulos</w:t>
      </w:r>
    </w:p>
    <w:p>
      <w:r>
        <w:t xml:space="preserve">Minulla on monia hienoja muistoja tuosta koulusta &gt;Syyt&gt; Tunnen nostalgista tunnetta. </w:t>
      </w:r>
    </w:p>
    <w:p>
      <w:r>
        <w:rPr>
          <w:b/>
        </w:rPr>
        <w:t xml:space="preserve">Esimerkki 8.2059</w:t>
      </w:r>
    </w:p>
    <w:p>
      <w:r>
        <w:t xml:space="preserve">tarina: Ira meni Haitille. Hänen ystävänsä tekivät hänelle ruokaa. He sanoivat sen olevan spagettia. Hän piti siitä todella paljon. Hän kysyi heiltä, miten sitä tehdään. valittu lause: Hän todella piti siitä.</w:t>
      </w:r>
    </w:p>
    <w:p>
      <w:r>
        <w:rPr>
          <w:b/>
        </w:rPr>
        <w:t xml:space="preserve">Tulos</w:t>
      </w:r>
    </w:p>
    <w:p>
      <w:r>
        <w:t xml:space="preserve">Ira tykkää spagetista &gt;Syyt&gt; Iran ystävät ovat iloisia.</w:t>
      </w:r>
    </w:p>
    <w:p>
      <w:r>
        <w:rPr>
          <w:b/>
        </w:rPr>
        <w:t xml:space="preserve">Esimerkki 8.2060</w:t>
      </w:r>
    </w:p>
    <w:p>
      <w:r>
        <w:t xml:space="preserve">tarina: Homer on nälkäinen. Homer ei malta odottaa lounastaukoaan töissä. Kun lounastauko koittaa, hän lähtee hakemaan jotain syötävää. Hän käy donitsikaupassa ostamassa donitseja. Hän syö munkit lounastauollaan. valittu lause: Hän syö munkkejaan lounastauollaan.</w:t>
      </w:r>
    </w:p>
    <w:p>
      <w:r>
        <w:rPr>
          <w:b/>
        </w:rPr>
        <w:t xml:space="preserve">Tulos</w:t>
      </w:r>
    </w:p>
    <w:p>
      <w:r>
        <w:t xml:space="preserve">Homer syö donitseja &gt;Syyttää&gt; Homer on onnellinen.</w:t>
      </w:r>
    </w:p>
    <w:p>
      <w:r>
        <w:rPr>
          <w:b/>
        </w:rPr>
        <w:t xml:space="preserve">Esimerkki 8.2061</w:t>
      </w:r>
    </w:p>
    <w:p>
      <w:r>
        <w:t xml:space="preserve">tarina: Muistan ensimmäisen autoni. Se oli keltainen Datsun 240Z. Se oli kaksipaikkainen urheiluauto, joka oli nopea. Olin nuori ja rakastin sitä. Hankkisin sellaisen vielä nykyäänkin. valittu lause: Minä hankkisin sellaisen vielä tänäänkin.</w:t>
      </w:r>
    </w:p>
    <w:p>
      <w:r>
        <w:rPr>
          <w:b/>
        </w:rPr>
        <w:t xml:space="preserve">Tulos</w:t>
      </w:r>
    </w:p>
    <w:p>
      <w:r>
        <w:t xml:space="preserve">Hankkisin sellaisen tänään &gt;Syyt&gt; Olen surullinen.</w:t>
      </w:r>
    </w:p>
    <w:p>
      <w:r>
        <w:rPr>
          <w:b/>
        </w:rPr>
        <w:t xml:space="preserve">Esimerkki 8.2062</w:t>
      </w:r>
    </w:p>
    <w:p>
      <w:r>
        <w:t xml:space="preserve">tarina: Jerald halusi ostaa oman auton. Hän löysi haluamansa edullisen sedanin. Jerald osti sedanin. Seuraavana päivänä sedan ei käynnistynyt! Jerald sai mekaanikon korjaamaan autonsa. valittu lause: Seuraavana päivänä sedan ei lähtenyt käyntiin!</w:t>
      </w:r>
    </w:p>
    <w:p>
      <w:r>
        <w:rPr>
          <w:b/>
        </w:rPr>
        <w:t xml:space="preserve">Tulos</w:t>
      </w:r>
    </w:p>
    <w:p>
      <w:r>
        <w:t xml:space="preserve">Autoni ei käynnisty &gt;Syyt&gt; Tunnen itseni stressaantuneeksi.</w:t>
      </w:r>
    </w:p>
    <w:p>
      <w:r>
        <w:rPr>
          <w:b/>
        </w:rPr>
        <w:t xml:space="preserve">Tulos</w:t>
      </w:r>
    </w:p>
    <w:p>
      <w:r>
        <w:t xml:space="preserve">Sedan ei käynnisty &gt;Syyt&gt; Jerald on järkyttynyt.</w:t>
      </w:r>
    </w:p>
    <w:p>
      <w:r>
        <w:rPr>
          <w:b/>
        </w:rPr>
        <w:t xml:space="preserve">Esimerkki 8.2063</w:t>
      </w:r>
    </w:p>
    <w:p>
      <w:r>
        <w:t xml:space="preserve">tarina: Loralla on koira. Koira haukkuu koko päivän. Hän uskoo sen johtuvan linnuista. Eräänä päivänä hän päätti laittaa verhot. Nyt koira haukkuu paljon vähemmän. valittu lause: Koira haukkuu koko päivän.</w:t>
      </w:r>
    </w:p>
    <w:p>
      <w:r>
        <w:rPr>
          <w:b/>
        </w:rPr>
        <w:t xml:space="preserve">Tulos</w:t>
      </w:r>
    </w:p>
    <w:p>
      <w:r>
        <w:t xml:space="preserve">Koira haukkuu koko päivän &gt;Syyt&gt; Lora on ärsyyntynyt.</w:t>
      </w:r>
    </w:p>
    <w:p>
      <w:r>
        <w:rPr>
          <w:b/>
        </w:rPr>
        <w:t xml:space="preserve">Esimerkki 8.2064</w:t>
      </w:r>
    </w:p>
    <w:p>
      <w:r>
        <w:t xml:space="preserve">tarina: Joonan poika oli leikkinyt rakennuspalikoilla. Hänen poikansa oli jättänyt palikoita ympäri huonetta. Joona astui palikan päälle. Se satutti hänen jalkaansa. Joona heitti kaikki palikat pois. valittu lause: Joona heitti kaikki palikat pois.</w:t>
      </w:r>
    </w:p>
    <w:p>
      <w:r>
        <w:rPr>
          <w:b/>
        </w:rPr>
        <w:t xml:space="preserve">Tulos</w:t>
      </w:r>
    </w:p>
    <w:p>
      <w:r>
        <w:t xml:space="preserve">Joona heittää palikat pois &gt;Seuraa&gt; Hänen poikansa on surullinen.</w:t>
      </w:r>
    </w:p>
    <w:p>
      <w:r>
        <w:rPr>
          <w:b/>
        </w:rPr>
        <w:t xml:space="preserve">Tulos</w:t>
      </w:r>
    </w:p>
    <w:p>
      <w:r>
        <w:t xml:space="preserve">Joona heittää palikat pois &gt;Syyt&gt; Joonan poika on järkyttynyt.</w:t>
      </w:r>
    </w:p>
    <w:p>
      <w:r>
        <w:rPr>
          <w:b/>
        </w:rPr>
        <w:t xml:space="preserve">Esimerkki 8.2065</w:t>
      </w:r>
    </w:p>
    <w:p>
      <w:r>
        <w:t xml:space="preserve">tarina: Tim todella piti Cindystä. Eräänä päivänä luokassa hän kirjoitti Cindylle viestin. Lappu pyysi Cindyä treffeille. Cindy luki sen ja kirjoitti hänelle viestin takaisin. Cindyn lapussa luki kyllä! valittu lause: Cindyn viestissä luki kyllä!</w:t>
      </w:r>
    </w:p>
    <w:p>
      <w:r>
        <w:rPr>
          <w:b/>
        </w:rPr>
        <w:t xml:space="preserve">Tulos</w:t>
      </w:r>
    </w:p>
    <w:p>
      <w:r>
        <w:t xml:space="preserve">Cindyn viestissä lukee kyllä &gt;Syyt&gt; Tim on onnellinen(t).</w:t>
      </w:r>
    </w:p>
    <w:p>
      <w:r>
        <w:rPr>
          <w:b/>
        </w:rPr>
        <w:t xml:space="preserve">Esimerkki 8.2066</w:t>
      </w:r>
    </w:p>
    <w:p>
      <w:r>
        <w:t xml:space="preserve">tarina: Caylalla on hyvin leikkisä kissa. Se tykkää nostaa hänet ylös ja laittaa heidän kasvonsa yhteen. Eräänä päivänä kissa villiintyi liikaa ja raapaisi Caylan naamaan. Viillot olivat syviä ja vuotivat paljon verta. Caylalla on nyt muutama arpi kissan naarmuista. valittu lause: Cayla tykkää nostaa hänet ylös ja laittaa heidän kasvonsa yhteen.</w:t>
      </w:r>
    </w:p>
    <w:p>
      <w:r>
        <w:rPr>
          <w:b/>
        </w:rPr>
        <w:t xml:space="preserve">Tulos</w:t>
      </w:r>
    </w:p>
    <w:p>
      <w:r>
        <w:t xml:space="preserve">Cayla tykkää ottaa kissansa kyytiin &gt;Syyt&gt; Cayla tuntee kiintymystä.</w:t>
      </w:r>
    </w:p>
    <w:p>
      <w:r>
        <w:rPr>
          <w:b/>
        </w:rPr>
        <w:t xml:space="preserve">Esimerkki 8.2067</w:t>
      </w:r>
    </w:p>
    <w:p>
      <w:r>
        <w:t xml:space="preserve">tarina: Timmy sai tänään uuden pallon. Pallo on punainen ja pomppii hyvin korkealle. Timmy kyrsi palloa ja se pomppasi aidan yli. Timmy kiipesi aidan yli ja sai pallon. Timmy ei enää koskaan potkaissut palloa kohti aitaa. valittu lause: Timmy potkaisi palloa ja se pomppasi aidan yli.</w:t>
      </w:r>
    </w:p>
    <w:p>
      <w:r>
        <w:rPr>
          <w:b/>
        </w:rPr>
        <w:t xml:space="preserve">Tulos</w:t>
      </w:r>
    </w:p>
    <w:p>
      <w:r>
        <w:t xml:space="preserve">Pallo kimpoaa aidan yli &gt; Aiheuttaa&gt; Timmy tuntee katumusta. </w:t>
      </w:r>
    </w:p>
    <w:p>
      <w:r>
        <w:rPr>
          <w:b/>
        </w:rPr>
        <w:t xml:space="preserve">Esimerkki 8.2068</w:t>
      </w:r>
    </w:p>
    <w:p>
      <w:r>
        <w:t xml:space="preserve">tarina: Linda halusi valmistaa erikoisillallisen poikaystävälleen. Se vaati paljon työtä, mutta illallinen valmistui juuri kun mies saapui. Mies rakasti jokaista suupalaa. Nyt mies pyytää Lindaa laittamaan ruokaa aina, kun hän käy luonaan. Linda toivoo, ettei hän olisi kokannut niin hyvin, koska hän vihaa kokkaamista. valittu lause: Nyt hän pyytää Lindaa laittamaan ruokaa joka kerta, kun hän tulee käymään.</w:t>
      </w:r>
    </w:p>
    <w:p>
      <w:r>
        <w:rPr>
          <w:b/>
        </w:rPr>
        <w:t xml:space="preserve">Tulos</w:t>
      </w:r>
    </w:p>
    <w:p>
      <w:r>
        <w:t xml:space="preserve">Lindaa pyydetään laittamaan ruokaa &gt;Syyt&gt; Lindaa ärsyttää.</w:t>
      </w:r>
    </w:p>
    <w:p>
      <w:r>
        <w:rPr>
          <w:b/>
        </w:rPr>
        <w:t xml:space="preserve">Esimerkki 8.2069</w:t>
      </w:r>
    </w:p>
    <w:p>
      <w:r>
        <w:t xml:space="preserve">tarina: Kate oli tehnyt kellarista mukavan rauhan paikan. Mutta hänen veljensä perusti Nintendonsa. Kate päätti työskennellä rauhassa nurkassa, kunnes hän lähtee. Sitten hänen ystävänsä alkoivat saapua. Katella ei ollut enää rauhallista paikkaa hengailla. valittu lause: Sitten hänen ystävänsä alkoivat saapua.</w:t>
      </w:r>
    </w:p>
    <w:p>
      <w:r>
        <w:rPr>
          <w:b/>
        </w:rPr>
        <w:t xml:space="preserve">Tulos</w:t>
      </w:r>
    </w:p>
    <w:p>
      <w:r>
        <w:t xml:space="preserve">Hänen ystävänsä saapuvat paikalle &gt;Syyt&gt; Katea ärsyttää tämä.</w:t>
      </w:r>
    </w:p>
    <w:p>
      <w:r>
        <w:rPr>
          <w:b/>
        </w:rPr>
        <w:t xml:space="preserve">Esimerkki 8.2070</w:t>
      </w:r>
    </w:p>
    <w:p>
      <w:r>
        <w:t xml:space="preserve">tarina: Poika halusi haaveilla hänestä. Hän ei tuntenut tyttöä, vaan näki hänet vain koulussa. Hän halusi puhua tytön kanssa, mutta tiesi olevansa liian ujo. Eräänä päivänä hän haaveili tytöstä koulussa. Yhtäkkiä tyttö tuli suoraan hänen luokseen ja tervehti häntä. valittu lause: Yhtäkkiä tyttö tuli suoraan hänen luokseen ja sanoi hei.</w:t>
      </w:r>
    </w:p>
    <w:p>
      <w:r>
        <w:rPr>
          <w:b/>
        </w:rPr>
        <w:t xml:space="preserve">Tulos</w:t>
      </w:r>
    </w:p>
    <w:p>
      <w:r>
        <w:t xml:space="preserve">Nainen tervehtii häntä &gt;Syyt&gt; Mies on innoissaan.</w:t>
      </w:r>
    </w:p>
    <w:p>
      <w:r>
        <w:rPr>
          <w:b/>
        </w:rPr>
        <w:t xml:space="preserve">Esimerkki 8.2071</w:t>
      </w:r>
    </w:p>
    <w:p>
      <w:r>
        <w:t xml:space="preserve">tarina: Tammy tarvitsi äitienpäivälahjan äidilleen. Hän odotti viime hetkeen asti. Kaupassa ei ollut enää lahjoja! Tammy piirsi äidilleen kivan kortin. Hänen äitinsä rakasti sitä ja vaali sitä ikuisesti! valittu lause: Hän odotti viime hetkeen asti.</w:t>
      </w:r>
    </w:p>
    <w:p>
      <w:r>
        <w:rPr>
          <w:b/>
        </w:rPr>
        <w:t xml:space="preserve">Tulos</w:t>
      </w:r>
    </w:p>
    <w:p>
      <w:r>
        <w:t xml:space="preserve">Tammy odottaa viime hetkeen asti &gt;Syyt&gt; Tammy tuntee itsensä stressaantuneeksi.</w:t>
      </w:r>
    </w:p>
    <w:p>
      <w:r>
        <w:rPr>
          <w:b/>
        </w:rPr>
        <w:t xml:space="preserve">Esimerkki 8.2072</w:t>
      </w:r>
    </w:p>
    <w:p>
      <w:r>
        <w:t xml:space="preserve">tarina: Olin heittämässä jalkapalloa. Se päätyi koulun katolle. Pyysin isältäni tikkaita. Hän kieltäytyi. Luovuin sen hankkimisesta. valittu lause: Hän sanoi ei.</w:t>
      </w:r>
    </w:p>
    <w:p>
      <w:r>
        <w:rPr>
          <w:b/>
        </w:rPr>
        <w:t xml:space="preserve">Tulos</w:t>
      </w:r>
    </w:p>
    <w:p>
      <w:r>
        <w:t xml:space="preserve">Isäni kieltäytyy antamasta minulle tikkaita &gt;Syyt&gt; Olen järkyttynyt.</w:t>
      </w:r>
    </w:p>
    <w:p>
      <w:r>
        <w:rPr>
          <w:b/>
        </w:rPr>
        <w:t xml:space="preserve">Esimerkki 8.2073</w:t>
      </w:r>
    </w:p>
    <w:p>
      <w:r>
        <w:t xml:space="preserve">tarina: Tinan talo tuoksui kurpitsoille. Hän oli sytyttänyt uuden kynttilän. Tuoksu levisi koko taloon. Hänen ystävänsä kysyi, mistä hän oli ostanut sen. Kynttilästä tuli hyvin suosittu. valittu lause: Tinan talo tuoksui kurpitsoille.</w:t>
      </w:r>
    </w:p>
    <w:p>
      <w:r>
        <w:rPr>
          <w:b/>
        </w:rPr>
        <w:t xml:space="preserve">Tulos</w:t>
      </w:r>
    </w:p>
    <w:p>
      <w:r>
        <w:t xml:space="preserve">Tinan talo tuoksuu kurpitsalle &gt;Syyt&gt; Tinan ystävät ovat yllättyneitä.</w:t>
      </w:r>
    </w:p>
    <w:p>
      <w:r>
        <w:rPr>
          <w:b/>
        </w:rPr>
        <w:t xml:space="preserve">Esimerkki 8.2074</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Hän katseli huonekaluliikkeestä.</w:t>
      </w:r>
    </w:p>
    <w:p>
      <w:r>
        <w:rPr>
          <w:b/>
        </w:rPr>
        <w:t xml:space="preserve">Tulos</w:t>
      </w:r>
    </w:p>
    <w:p>
      <w:r>
        <w:t xml:space="preserve">Liam etsii huonekaluliikkeestä sänkyä &gt;Syyt&gt; Liam on onnellinen.</w:t>
      </w:r>
    </w:p>
    <w:p>
      <w:r>
        <w:rPr>
          <w:b/>
        </w:rPr>
        <w:t xml:space="preserve">Esimerkki 8.2075</w:t>
      </w:r>
    </w:p>
    <w:p>
      <w:r>
        <w:t xml:space="preserve">tarina: Shane varasti pelin kaupasta. Hän ei aluksi kertonut kenellekään, mutta hänestä tuntui kamalalta. Hänen syyllisyytensä valvotti häntä öisin. Lopulta hän kertoi äidilleen, mitä oli tehnyt. Shane tiesi tehneensä väärin, mutta tunsi olonsa helpottuneeksi tunnustettuaan. valittu lause: Hänen syyllisyytensä piti hänet valveilla öisin.</w:t>
      </w:r>
    </w:p>
    <w:p>
      <w:r>
        <w:rPr>
          <w:b/>
        </w:rPr>
        <w:t xml:space="preserve">Tulos</w:t>
      </w:r>
    </w:p>
    <w:p>
      <w:r>
        <w:t xml:space="preserve">Hänen syyllisyytensä vaivaa häntä &gt;Syyt&gt; Hän tuntee olonsa kamalaksi.</w:t>
      </w:r>
    </w:p>
    <w:p>
      <w:r>
        <w:rPr>
          <w:b/>
        </w:rPr>
        <w:t xml:space="preserve">Tulos</w:t>
      </w:r>
    </w:p>
    <w:p>
      <w:r>
        <w:t xml:space="preserve">Syyllisyys pitää Shanen hereillä &gt;Syyt&gt; Shane on väsynyt.</w:t>
      </w:r>
    </w:p>
    <w:p>
      <w:r>
        <w:rPr>
          <w:b/>
        </w:rPr>
        <w:t xml:space="preserve">Esimerkki 8.2076</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Hänellä oli nerokas idea.</w:t>
      </w:r>
    </w:p>
    <w:p>
      <w:r>
        <w:rPr>
          <w:b/>
        </w:rPr>
        <w:t xml:space="preserve">Tulos</w:t>
      </w:r>
    </w:p>
    <w:p>
      <w:r>
        <w:t xml:space="preserve">Dannyllä on hyvä idea &gt;Syyt&gt; Danny on onnellinen(t)</w:t>
      </w:r>
    </w:p>
    <w:p>
      <w:r>
        <w:rPr>
          <w:b/>
        </w:rPr>
        <w:t xml:space="preserve">Esimerkki 8.2077</w:t>
      </w:r>
    </w:p>
    <w:p>
      <w:r>
        <w:t xml:space="preserve">tarina: Tänään oli sateinen päivä. Meidän piti keksiä jotain tekemistä päiväksi. Otimme esiin lautapelejä. Valitsimme muutaman elokuvan. Meillä oli hauska päivä sisällä yhdessä. valittu lause: Me otimme esiin lautapelejä.</w:t>
      </w:r>
    </w:p>
    <w:p>
      <w:r>
        <w:rPr>
          <w:b/>
        </w:rPr>
        <w:t xml:space="preserve">Tulos</w:t>
      </w:r>
    </w:p>
    <w:p>
      <w:r>
        <w:t xml:space="preserve">Otimme esiin lautapelejä &gt;Syyt&gt; Meistä tuntuu onnelliselta.</w:t>
      </w:r>
    </w:p>
    <w:p>
      <w:r>
        <w:rPr>
          <w:b/>
        </w:rPr>
        <w:t xml:space="preserve">Esimerkki 8.2078</w:t>
      </w:r>
    </w:p>
    <w:p>
      <w:r>
        <w:t xml:space="preserve">tarina: Tom oli vilustunut. Hän yski ja aivasteli. Hän ei tiennyt, mitä tehdä. Hänen äitinsä antoi hänelle keittoa ja C-vitamiinia. Sen jälkeen Tom tunsi olonsa paljon paremmaksi. valittu lause: Hän yski ja aivasteli.</w:t>
      </w:r>
    </w:p>
    <w:p>
      <w:r>
        <w:rPr>
          <w:b/>
        </w:rPr>
        <w:t xml:space="preserve">Tulos</w:t>
      </w:r>
    </w:p>
    <w:p>
      <w:r>
        <w:t xml:space="preserve">Tom yskii &gt;Syyt&gt; Tomilla on tukkoinen tukkoisuus.</w:t>
      </w:r>
    </w:p>
    <w:p>
      <w:r>
        <w:rPr>
          <w:b/>
        </w:rPr>
        <w:t xml:space="preserve">Esimerkki 8.2079</w:t>
      </w:r>
    </w:p>
    <w:p>
      <w:r>
        <w:t xml:space="preserve">tarina: Michael oli viisitoistavuotias poika, jolla oli suuri mielikuvitus. Hän laittoi mielensä aina töihin luodakseen uusia tarinoita kerrottavaksi. Hän haaveili aina kolmikerroksisen puumajan rakentamisesta. Michael pani kaikki ajatuksensa paperille rakentaakseen sen. Michael rakensi lopulta unelmiensa puumajan. valittu lause: Hän laittoi mielensä aina töihin luoden uusia tarinoita kerrottavaksi.</w:t>
      </w:r>
    </w:p>
    <w:p>
      <w:r>
        <w:rPr>
          <w:b/>
        </w:rPr>
        <w:t xml:space="preserve">Tulos</w:t>
      </w:r>
    </w:p>
    <w:p>
      <w:r>
        <w:t xml:space="preserve">Michael luo uusia tarinoita &gt;Syyt&gt; Michael tuntee ylpeyttä.</w:t>
      </w:r>
    </w:p>
    <w:p>
      <w:r>
        <w:rPr>
          <w:b/>
        </w:rPr>
        <w:t xml:space="preserve">Esimerkki 8.2080</w:t>
      </w:r>
    </w:p>
    <w:p>
      <w:r>
        <w:t xml:space="preserve">tarina: Elena rakasti Disney-prinsessoja. Hänen suosikkinsa oli Tuhkimo. Elenan vanhemmat veivät hänet Disney Worldiin. Hän sai tavata Tuhkimon henkilökohtaisesti. Elena oli maailman onnellisin lapsi. valittu lause: Hänen suosikkinsa oli Tuhkimo.</w:t>
      </w:r>
    </w:p>
    <w:p>
      <w:r>
        <w:rPr>
          <w:b/>
        </w:rPr>
        <w:t xml:space="preserve">Tulos</w:t>
      </w:r>
    </w:p>
    <w:p>
      <w:r>
        <w:t xml:space="preserve">Hänen suosikkinsa on Tuhkimo &gt;Syyt&gt; Hän tuntee suosimista.</w:t>
      </w:r>
    </w:p>
    <w:p>
      <w:r>
        <w:rPr>
          <w:b/>
        </w:rPr>
        <w:t xml:space="preserve">Esimerkki 8.2081</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Sara sai muutamassa minuutissa pienen pikkuruisen ahvenen.</w:t>
      </w:r>
    </w:p>
    <w:p>
      <w:r>
        <w:rPr>
          <w:b/>
        </w:rPr>
        <w:t xml:space="preserve">Tulos</w:t>
      </w:r>
    </w:p>
    <w:p>
      <w:r>
        <w:t xml:space="preserve">Sara nappaa ahvenen &gt;Saattaa&gt; Sara on onnellinen.</w:t>
      </w:r>
    </w:p>
    <w:p>
      <w:r>
        <w:rPr>
          <w:b/>
        </w:rPr>
        <w:t xml:space="preserve">Esimerkki 8.2082</w:t>
      </w:r>
    </w:p>
    <w:p>
      <w:r>
        <w:t xml:space="preserve">tarina: Nell oli aina halunnut lähteä Espanjaan. Heti kun hänellä oli siihen varaa, hän varasi lipun Madridiin. Hän jäi Madridiin muutamaksi päiväksi ennen kuin lähti tutkimaan sitä. Tutkimusretket johtivat hänet kulkemaan Camino de Santiagon polkua. Kaksi kuukautta myöhemmin hän lensi takaisin Yhdysvaltoihin onnellisena naisena. valittu lause: Heti kun hänellä oli siihen varaa, hän varasi lipun Madridiin.</w:t>
      </w:r>
    </w:p>
    <w:p>
      <w:r>
        <w:rPr>
          <w:b/>
        </w:rPr>
        <w:t xml:space="preserve">Tulos</w:t>
      </w:r>
    </w:p>
    <w:p>
      <w:r>
        <w:t xml:space="preserve">Nell varasi lipun Madridiin &gt;Syyt&gt; Nell on onnellinen.</w:t>
      </w:r>
    </w:p>
    <w:p>
      <w:r>
        <w:rPr>
          <w:b/>
        </w:rPr>
        <w:t xml:space="preserve">Esimerkki 8.2083</w:t>
      </w:r>
    </w:p>
    <w:p>
      <w:r>
        <w:t xml:space="preserve">tarina: Stan muutti paljon. Hän oli vaihtanut koulua neljä kertaa. Hän ei koskaan saanut ystäviä, koska tiesi lähtevänsä liian nopeasti. Oltuaan Teksasissa kaksi vuotta hän sai vihdoin ensimmäisen ystävänsä. Stan muuttaa ensi viikolla New Mexicoon. valittu lause: Hän oli vaihtanut koulua neljä kertaa.</w:t>
      </w:r>
    </w:p>
    <w:p>
      <w:r>
        <w:rPr>
          <w:b/>
        </w:rPr>
        <w:t xml:space="preserve">Tulos</w:t>
      </w:r>
    </w:p>
    <w:p>
      <w:r>
        <w:t xml:space="preserve">Stan joutuu vaihtamaan koulua &gt;Syyt&gt; Stan on järkyttynyt.</w:t>
      </w:r>
    </w:p>
    <w:p>
      <w:r>
        <w:rPr>
          <w:b/>
        </w:rPr>
        <w:t xml:space="preserve">Esimerkki 8.2084</w:t>
      </w:r>
    </w:p>
    <w:p>
      <w:r>
        <w:t xml:space="preserve">tarina: Kyle ajoi tietä pitkin. Kun hän lähestyi työpaikkaa, hän näki liekkejä. Hän ei saanut selville, mistä tuli oli peräisin. Yhtäkkiä hän näki auton palavan. Onneksi paloauto pystyi sammuttamaan liekit. valittu lause: Hän ei saanut selville, mistä tulipalo oli peräisin.</w:t>
      </w:r>
    </w:p>
    <w:p>
      <w:r>
        <w:rPr>
          <w:b/>
        </w:rPr>
        <w:t xml:space="preserve">Tulos</w:t>
      </w:r>
    </w:p>
    <w:p>
      <w:r>
        <w:t xml:space="preserve">Kyle ei saa selville, mistä tuli tulee &gt;Syyt&gt; Kyle on hämmentynyt.</w:t>
      </w:r>
    </w:p>
    <w:p>
      <w:r>
        <w:rPr>
          <w:b/>
        </w:rPr>
        <w:t xml:space="preserve">Esimerkki 8.2085</w:t>
      </w:r>
    </w:p>
    <w:p>
      <w:r>
        <w:t xml:space="preserve">tarina: Ezra on asunut vuosia kaukana vanhemmistaan. Vaikka hän kasvoi New Yorkissa, hän asuu nyt Los Angelesissa. Eräänä vuonna hänen äitinsä kuitenkin sairastuu. Ezra päättää, että hänen on oltava lähempänä perhettään. Hän on surullinen lähtiessään Los Angelesista, mutta iloinen päästessään äitinsä lähelle. valittu lause: Eräänä vuonna hänen äitinsä kuitenkin sairastuu.</w:t>
      </w:r>
    </w:p>
    <w:p>
      <w:r>
        <w:rPr>
          <w:b/>
        </w:rPr>
        <w:t xml:space="preserve">Tulos</w:t>
      </w:r>
    </w:p>
    <w:p>
      <w:r>
        <w:t xml:space="preserve">Ezran äiti sairastuu &gt;Syyt&gt; Ezra on huolissaan.</w:t>
      </w:r>
    </w:p>
    <w:p>
      <w:r>
        <w:rPr>
          <w:b/>
        </w:rPr>
        <w:t xml:space="preserve">Esimerkki 8.2086</w:t>
      </w:r>
    </w:p>
    <w:p>
      <w:r>
        <w:t xml:space="preserve">tarina: Noah oli säästänyt autoa varten kahden vuoden ajan. Eilen, hänen syntymäpäivänään, hänen vanhempansa ostivat hänelle auton. Hän oli niin innoissaan, ettei tiennyt mitä sanoa! Hänellä oli kyyneleet silmissä ja hän kiitti heitä yhä uudelleen ja uudelleen. Sitten hän vei vanhempansa ja pikkusiskonsa ajelulle ympäri kaupunkia. valittu lause: Noah oli säästänyt autoa varten kaksi vuotta.</w:t>
      </w:r>
    </w:p>
    <w:p>
      <w:r>
        <w:rPr>
          <w:b/>
        </w:rPr>
        <w:t xml:space="preserve">Tulos</w:t>
      </w:r>
    </w:p>
    <w:p>
      <w:r>
        <w:t xml:space="preserve">Noah säästää autoa varten &gt;Syyt&gt; Hän on innoissaan.</w:t>
      </w:r>
    </w:p>
    <w:p>
      <w:r>
        <w:rPr>
          <w:b/>
        </w:rPr>
        <w:t xml:space="preserve">Esimerkki 8.2087</w:t>
      </w:r>
    </w:p>
    <w:p>
      <w:r>
        <w:t xml:space="preserve">tarina: Joe oli pesemässä hampaitaan. Vesi lakkasi toimimasta. Joe oli surullinen. Kävi ilmi, että hänen hanansa oli rikki. Hän osti uuden ja se oli täydellinen. valittu lause: Kävi ilmi, että hänen hanansa oli rikki.</w:t>
      </w:r>
    </w:p>
    <w:p>
      <w:r>
        <w:rPr>
          <w:b/>
        </w:rPr>
        <w:t xml:space="preserve">Tulos</w:t>
      </w:r>
    </w:p>
    <w:p>
      <w:r>
        <w:t xml:space="preserve">Hana on rikki &gt;Syyt&gt; Joe on järkyttynyt.</w:t>
      </w:r>
    </w:p>
    <w:p>
      <w:r>
        <w:rPr>
          <w:b/>
        </w:rPr>
        <w:t xml:space="preserve">Tulos</w:t>
      </w:r>
    </w:p>
    <w:p>
      <w:r>
        <w:t xml:space="preserve">Joen hana on rikki &gt;Syyt&gt; Joe on surullinen.</w:t>
      </w:r>
    </w:p>
    <w:p>
      <w:r>
        <w:rPr>
          <w:b/>
        </w:rPr>
        <w:t xml:space="preserve">Esimerkki 8.2088</w:t>
      </w:r>
    </w:p>
    <w:p>
      <w:r>
        <w:t xml:space="preserve">tarina: Äiti osti minulle eräänä päivänä purkkapallon automaatista. Se oli kirkkaan sininen purukumi ja se oli hyvin kova. Purukumi oli niin kova, että pystyin tuskin pureskelemaan sitä. Vaikka sitä oli vaikea pureskella, puhalsin sillä suurimpia kuplia. Puhalsin yhden niin suuren kuplan, että se poksahti kasvoilleni. valittu lause: Vaikka sitä oli vaikea pureskella, puhalsin sillä suurimmat kuplat.</w:t>
      </w:r>
    </w:p>
    <w:p>
      <w:r>
        <w:rPr>
          <w:b/>
        </w:rPr>
        <w:t xml:space="preserve">Tulos</w:t>
      </w:r>
    </w:p>
    <w:p>
      <w:r>
        <w:t xml:space="preserve">Puhallan kuplia sillä &gt;Syyt&gt; Minua huvittaa.</w:t>
      </w:r>
    </w:p>
    <w:p>
      <w:r>
        <w:rPr>
          <w:b/>
        </w:rPr>
        <w:t xml:space="preserve">Esimerkki 8.2089</w:t>
      </w:r>
    </w:p>
    <w:p>
      <w:r>
        <w:t xml:space="preserve">tarina: Keithillä on ollut viime aikoina vaikeaa. Hänen on päästävä ulos talosta. Niinpä hän lähtee taikashow'hun. Taikashow'ssa hän unohtaa kaikki ongelmansa. Keith nautti esityksestä kovasti. valittu lause: Niinpä hän lähtee taikashow'hun.</w:t>
      </w:r>
    </w:p>
    <w:p>
      <w:r>
        <w:rPr>
          <w:b/>
        </w:rPr>
        <w:t xml:space="preserve">Tulos</w:t>
      </w:r>
    </w:p>
    <w:p>
      <w:r>
        <w:t xml:space="preserve">Keith lähtee taikashow'hun &gt;Syyt&gt; Keith on innokas(t).</w:t>
      </w:r>
    </w:p>
    <w:p>
      <w:r>
        <w:rPr>
          <w:b/>
        </w:rPr>
        <w:t xml:space="preserve">Esimerkki 8.2090</w:t>
      </w:r>
    </w:p>
    <w:p>
      <w:r>
        <w:t xml:space="preserve">tarina: Aloitin viulutunnit kuusivuotiaana. Yleensä pidin todella paljon harjoittelusta. Eräänä päivänä olin turhautunut enkä halunnut harjoitella. Otin jouseni ja rikoin sen jalkani yli! Äitini oli raivoissaan. valittu lause: Otin jouseni ja rikoin sen jalkani yli!</w:t>
      </w:r>
    </w:p>
    <w:p>
      <w:r>
        <w:rPr>
          <w:b/>
        </w:rPr>
        <w:t xml:space="preserve">Tulos</w:t>
      </w:r>
    </w:p>
    <w:p>
      <w:r>
        <w:t xml:space="preserve">Rikon jouseni &gt;Syyt&gt; Tunnen itseni vihaiseksi.</w:t>
      </w:r>
    </w:p>
    <w:p>
      <w:r>
        <w:rPr>
          <w:b/>
        </w:rPr>
        <w:t xml:space="preserve">Tulos</w:t>
      </w:r>
    </w:p>
    <w:p>
      <w:r>
        <w:t xml:space="preserve">Rikon jouseni &gt;Syyt&gt; Äitini on raivoissaan.</w:t>
      </w:r>
    </w:p>
    <w:p>
      <w:r>
        <w:rPr>
          <w:b/>
        </w:rPr>
        <w:t xml:space="preserve">Esimerkki 8.2091</w:t>
      </w:r>
    </w:p>
    <w:p>
      <w:r>
        <w:t xml:space="preserve">tarina: Jeff rakasti kuunvaloa. Hän istui ikkunan ääressä joka ilta. Eräänä päivänä kuu ei tullut ulos. Jeff oli surullinen. Hän piirsi kuun seinälle ja oli siitä lähtien onnellinen. valittu lause: Kuu ei eräänä päivänä tullut ulos.</w:t>
      </w:r>
    </w:p>
    <w:p>
      <w:r>
        <w:rPr>
          <w:b/>
        </w:rPr>
        <w:t xml:space="preserve">Tulos</w:t>
      </w:r>
    </w:p>
    <w:p>
      <w:r>
        <w:t xml:space="preserve">Kuu ei synny &gt;Syyt&gt; Jeff on surullinen(t)</w:t>
      </w:r>
    </w:p>
    <w:p>
      <w:r>
        <w:rPr>
          <w:b/>
        </w:rPr>
        <w:t xml:space="preserve">Tulos</w:t>
      </w:r>
    </w:p>
    <w:p>
      <w:r>
        <w:t xml:space="preserve">Kuu ei tule ulos &gt;Syyt&gt; Jason on surullinen.</w:t>
      </w:r>
    </w:p>
    <w:p>
      <w:r>
        <w:rPr>
          <w:b/>
        </w:rPr>
        <w:t xml:space="preserve">Esimerkki 8.2092</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Eräänä päivänä kolmasluokkalaiset pääsivät retkelle.</w:t>
      </w:r>
    </w:p>
    <w:p>
      <w:r>
        <w:rPr>
          <w:b/>
        </w:rPr>
        <w:t xml:space="preserve">Tulos</w:t>
      </w:r>
    </w:p>
    <w:p>
      <w:r>
        <w:t xml:space="preserve">Kolmannen luokan luokka pääsee retkelle &gt;Syyt&gt; Kolmannen luokan luokka on innoissaan.</w:t>
      </w:r>
    </w:p>
    <w:p>
      <w:r>
        <w:rPr>
          <w:b/>
        </w:rPr>
        <w:t xml:space="preserve">Esimerkki 8.2093</w:t>
      </w:r>
    </w:p>
    <w:p>
      <w:r>
        <w:t xml:space="preserve">tarina: Sara oli ystävänsä luona. He hyppivät ympäriinsä ja leikkivät uskomusleikkejä. Yhtäkkiä hän kaatui pöydälle. Jalka napsahti poikki ja koko kapine katkesi. Hänen ystävänsä vanhemmat suuttuivat ja lähettivät hänet kotiin. valittu lause: Hänen ystävänsä vanhemmat olivat niin vihaisia ja lähettivät hänet kotiin.</w:t>
      </w:r>
    </w:p>
    <w:p>
      <w:r>
        <w:rPr>
          <w:b/>
        </w:rPr>
        <w:t xml:space="preserve">Tulos</w:t>
      </w:r>
    </w:p>
    <w:p>
      <w:r>
        <w:t xml:space="preserve">Hänen ystävänsä vanhemmat ovat vihaisia &gt;Syyt&gt; Hänen ystävänsä vanhemmat ovat vihaisia.</w:t>
      </w:r>
    </w:p>
    <w:p>
      <w:r>
        <w:rPr>
          <w:b/>
        </w:rPr>
        <w:t xml:space="preserve">Esimerkki 8.2094</w:t>
      </w:r>
    </w:p>
    <w:p>
      <w:r>
        <w:t xml:space="preserve">tarina: Troy ei ollut nähnyt perhettään vuosiin. Troy oli asunut toisessa maassa. Hän kaipasi nähdä perheensä. Hän osti lentolipun. Hän kävi perheensä luona kiitospäivänä. valittu lause: Hän osti lentolipun.</w:t>
      </w:r>
    </w:p>
    <w:p>
      <w:r>
        <w:rPr>
          <w:b/>
        </w:rPr>
        <w:t xml:space="preserve">Tulos</w:t>
      </w:r>
    </w:p>
    <w:p>
      <w:r>
        <w:t xml:space="preserve">Troy ostaa lentolipun &gt;Syyt&gt; Troy on innoissaan.</w:t>
      </w:r>
    </w:p>
    <w:p>
      <w:r>
        <w:rPr>
          <w:b/>
        </w:rPr>
        <w:t xml:space="preserve">Esimerkki 8.2095</w:t>
      </w:r>
    </w:p>
    <w:p>
      <w:r>
        <w:t xml:space="preserve">tarina: Aivastelin herätessäni tänä aamuna. Tiesin heti, että jokin oli pielessä. Kun pääsin suihkusta ulos, yskin. Menin heti takaisin sänkyyn. Minun täytyy levätä ja parantua. valittu lause: Tiesin heti, että jokin oli pielessä.</w:t>
      </w:r>
    </w:p>
    <w:p>
      <w:r>
        <w:rPr>
          <w:b/>
        </w:rPr>
        <w:t xml:space="preserve">Tulos</w:t>
      </w:r>
    </w:p>
    <w:p>
      <w:r>
        <w:t xml:space="preserve">Tiedän, että jokin on pielessä &gt;Syyt&gt; Olen huolissani.</w:t>
      </w:r>
    </w:p>
    <w:p>
      <w:r>
        <w:rPr>
          <w:b/>
        </w:rPr>
        <w:t xml:space="preserve">Esimerkki 8.2096</w:t>
      </w:r>
    </w:p>
    <w:p>
      <w:r>
        <w:t xml:space="preserve">tarina: Olin lapsenvahtina pikkuserkulleni. Annoin hänelle värikyniä väritettäväksi. Pian hän alkoi värittää seinää. Huusin hänelle siitä. Otin sen takaisin, kun katsoin tarkkaan, miten hyvältä seinä näytti. valittu lause: Otin sen takaisin, kun katsoin tarkkaan, miten hyvältä seinä näytti.</w:t>
      </w:r>
    </w:p>
    <w:p>
      <w:r>
        <w:rPr>
          <w:b/>
        </w:rPr>
        <w:t xml:space="preserve">Tulos</w:t>
      </w:r>
    </w:p>
    <w:p>
      <w:r>
        <w:t xml:space="preserve">Seinä näyttää hyvältä &gt;Syyt&gt; Olen vaikuttunut.</w:t>
      </w:r>
    </w:p>
    <w:p>
      <w:r>
        <w:rPr>
          <w:b/>
        </w:rPr>
        <w:t xml:space="preserve">Esimerkki 8.2097</w:t>
      </w:r>
    </w:p>
    <w:p>
      <w:r>
        <w:t xml:space="preserve">tarina: Ashley asui maatilalla. Hän osti hevosen. Hän ei tiennyt hevosista paljoakaan, mutta ne näyttivät hauskoilta. Hän oppi hoitamaan sitä. Hän tiesi, että se olisi paljon työtä, mutta hän oli innoissaan. valittu lause: Hän ei tiennyt paljon hevosista, mutta ne näyttivät hauskoilta.</w:t>
      </w:r>
    </w:p>
    <w:p>
      <w:r>
        <w:rPr>
          <w:b/>
        </w:rPr>
        <w:t xml:space="preserve">Tulos</w:t>
      </w:r>
    </w:p>
    <w:p>
      <w:r>
        <w:t xml:space="preserve">Hän ei tiedä hevosista &gt;Syyt&gt; hän on utelias.</w:t>
      </w:r>
    </w:p>
    <w:p>
      <w:r>
        <w:rPr>
          <w:b/>
        </w:rPr>
        <w:t xml:space="preserve">Esimerkki 8.2098</w:t>
      </w:r>
    </w:p>
    <w:p>
      <w:r>
        <w:t xml:space="preserve">tarina: Rakastan valvoa myöhään ja katsoa myöhäisillan keskusteluohjelmia. Minusta juontajat ovat niin hauskoja. Rakastan myös kuulla, mitä julkkiksilla on sanottavaa. Viime aikoina olen kuitenkin ollut todella väsynyt töissä seuraavana päivänä. Olen siirtynyt nauhoittamaan ohjelmat ja katsomaan niitä päivällä. valittu lause: Rakastan valvoa myöhään ja katsoa myöhäisillan keskusteluohjelmia.</w:t>
      </w:r>
    </w:p>
    <w:p>
      <w:r>
        <w:rPr>
          <w:b/>
        </w:rPr>
        <w:t xml:space="preserve">Tulos</w:t>
      </w:r>
    </w:p>
    <w:p>
      <w:r>
        <w:t xml:space="preserve">Rakastan valvoa myöhään ja katsoa myöhäisillan keskusteluohjelmia &gt;Syyt&gt; Tunnen itseni stressaantuneeksi.</w:t>
      </w:r>
    </w:p>
    <w:p>
      <w:r>
        <w:rPr>
          <w:b/>
        </w:rPr>
        <w:t xml:space="preserve">Esimerkki 8.2099</w:t>
      </w:r>
    </w:p>
    <w:p>
      <w:r>
        <w:t xml:space="preserve">tarina: Greg rakasti rullalautailua skeittipuistossa. Hän päätti rakentaa oman rullalautarampin kotikäyttöön. Kun hän oli saanut rampin valmiiksi, hän seisoi sen huipulla rullalaudallaan. Ramppi oli niin korkea, että Greg pelkäsi. Häntä nolotti, ettei hän voinut luistella ramppiaan alas. valittu lause: Ramppi oli niin korkea, että Greg pelästyi.</w:t>
      </w:r>
    </w:p>
    <w:p>
      <w:r>
        <w:rPr>
          <w:b/>
        </w:rPr>
        <w:t xml:space="preserve">Tulos</w:t>
      </w:r>
    </w:p>
    <w:p>
      <w:r>
        <w:t xml:space="preserve">Greg pelästyy &gt;Syyt&gt; Greg tuntee olonsa hämmentyneeksi.</w:t>
      </w:r>
    </w:p>
    <w:p>
      <w:r>
        <w:rPr>
          <w:b/>
        </w:rPr>
        <w:t xml:space="preserve">Esimerkki 8.2100</w:t>
      </w:r>
    </w:p>
    <w:p>
      <w:r>
        <w:t xml:space="preserve">tarina: Olin lapsena yksinäinen. Olin ujo ja pelkäsin ihmisiä. Ratkaisin ongelmani hankkimalla mielikuvitusystäviä. Olen nyt aikuinen. Ajattelen edelleen vanhoja ystäviäni. valittu lause: Ajattelen yhä vanhoja ystäviäni.</w:t>
      </w:r>
    </w:p>
    <w:p>
      <w:r>
        <w:rPr>
          <w:b/>
        </w:rPr>
        <w:t xml:space="preserve">Tulos</w:t>
      </w:r>
    </w:p>
    <w:p>
      <w:r>
        <w:t xml:space="preserve">Ajattelen ystäviäni &gt;Syyt&gt; Tunnen itseni onnelliseksi.</w:t>
      </w:r>
    </w:p>
    <w:p>
      <w:r>
        <w:rPr>
          <w:b/>
        </w:rPr>
        <w:t xml:space="preserve">Tulos</w:t>
      </w:r>
    </w:p>
    <w:p>
      <w:r>
        <w:t xml:space="preserve">Ajattelen vanhoja ystäviäni &gt;Syyt&gt; Tunnen nostalgiaa</w:t>
      </w:r>
    </w:p>
    <w:p>
      <w:r>
        <w:rPr>
          <w:b/>
        </w:rPr>
        <w:t xml:space="preserve">Esimerkki 8.2101</w:t>
      </w:r>
    </w:p>
    <w:p>
      <w:r>
        <w:t xml:space="preserve">tarina: Ray joutui palaamaan kotikaupunkiinsa. Ray ajatteli, että matka olisi tylsä. Kun hän pääsi sinne, hän yllättyi näkemästään. Hänen mieleensä tulvi muistoja lapsuudestaan. Rayllä oli elämänsä paras viikonloppu! valittu lause: Muistot tulvivat hänen mieleensä lapsuudestaan.</w:t>
      </w:r>
    </w:p>
    <w:p>
      <w:r>
        <w:rPr>
          <w:b/>
        </w:rPr>
        <w:t xml:space="preserve">Tulos</w:t>
      </w:r>
    </w:p>
    <w:p>
      <w:r>
        <w:t xml:space="preserve">Ray muistelee lapsuuttaan &gt;Syyt&gt; Hän tuntee nostalgiaa</w:t>
      </w:r>
    </w:p>
    <w:p>
      <w:r>
        <w:rPr>
          <w:b/>
        </w:rPr>
        <w:t xml:space="preserve">Esimerkki 8.2102</w:t>
      </w:r>
    </w:p>
    <w:p>
      <w:r>
        <w:t xml:space="preserve">tarina: Zoe rakastaa uima-altaalla makaamista. Hän oli juuri saanut uuden uimapuvun. Hän päätti ruskettua. Kun hän pääsi altaalle, hän nukahti. Zoe on nyt palanut auringossa. valittu lause: Zoe on nyt palanut auringossa.</w:t>
      </w:r>
    </w:p>
    <w:p>
      <w:r>
        <w:rPr>
          <w:b/>
        </w:rPr>
        <w:t xml:space="preserve">Tulos</w:t>
      </w:r>
    </w:p>
    <w:p>
      <w:r>
        <w:t xml:space="preserve">Zoe on palanut auringossa &gt;Syyt&gt; Zoe tuntee kipua.</w:t>
      </w:r>
    </w:p>
    <w:p>
      <w:r>
        <w:rPr>
          <w:b/>
        </w:rPr>
        <w:t xml:space="preserve">Esimerkki 8.2103</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Jenny aloitti tänään päiväkodin.</w:t>
      </w:r>
    </w:p>
    <w:p>
      <w:r>
        <w:rPr>
          <w:b/>
        </w:rPr>
        <w:t xml:space="preserve">Tulos</w:t>
      </w:r>
    </w:p>
    <w:p>
      <w:r>
        <w:t xml:space="preserve">Jenny on aloittamassa lastentarhaa &gt;Syyt&gt; Jenny on hermostunut.</w:t>
      </w:r>
    </w:p>
    <w:p>
      <w:r>
        <w:rPr>
          <w:b/>
        </w:rPr>
        <w:t xml:space="preserve">Esimerkki 8.2104</w:t>
      </w:r>
    </w:p>
    <w:p>
      <w:r>
        <w:t xml:space="preserve">tarina: Molly meni eläinkauppaan. Hän näki kaikki eläimet ja innostui. Hän valitsi koiran, joka oli hänen mielestään söpö. Koira nuoli hänen kasvojaan ja heilutti häntäänsä. Molly osti koiran ja vei sen kotiin. valittu lause: Hän näki kaikki eläimet ja innostui.</w:t>
      </w:r>
    </w:p>
    <w:p>
      <w:r>
        <w:rPr>
          <w:b/>
        </w:rPr>
        <w:t xml:space="preserve">Tulos</w:t>
      </w:r>
    </w:p>
    <w:p>
      <w:r>
        <w:t xml:space="preserve">Molly innostuu &gt;Syyt&gt; Molly on innoissaan.</w:t>
      </w:r>
    </w:p>
    <w:p>
      <w:r>
        <w:rPr>
          <w:b/>
        </w:rPr>
        <w:t xml:space="preserve">Esimerkki 8.2105</w:t>
      </w:r>
    </w:p>
    <w:p>
      <w:r>
        <w:t xml:space="preserve">tarina: Kerran ajoimme ostoskeskukseen. Kuuntelin radiosta lempikappalettani. Lauloin niin kovaa kuin pystyin. Juuri kun saavutin korkeimman nuotin, laulu yllättäen pysähtyi. Vaimoni oli saanut tekstiviestin ja hänen bluetoothinsa sammutti musiikkini. valittu lause: Lauloin niin kovaa kuin pystyin.</w:t>
      </w:r>
    </w:p>
    <w:p>
      <w:r>
        <w:rPr>
          <w:b/>
        </w:rPr>
        <w:t xml:space="preserve">Tulos</w:t>
      </w:r>
    </w:p>
    <w:p>
      <w:r>
        <w:t xml:space="preserve">Laulan &gt;Syyt&gt; Tunnen itseni onnelliseksi.</w:t>
      </w:r>
    </w:p>
    <w:p>
      <w:r>
        <w:rPr>
          <w:b/>
        </w:rPr>
        <w:t xml:space="preserve">Esimerkki 8.2106</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ylös. Hän vietti loppupäivän jännerinteillä. valittu lause: Bryant pääsi mäen huipulle ja päätti kävellä takaisin alas.</w:t>
      </w:r>
    </w:p>
    <w:p>
      <w:r>
        <w:rPr>
          <w:b/>
        </w:rPr>
        <w:t xml:space="preserve">Tulos</w:t>
      </w:r>
    </w:p>
    <w:p>
      <w:r>
        <w:t xml:space="preserve">Bryant kiipeää mäkeä alas &gt;Syyt&gt; Bryant tuntee olonsa helpottuneeksi.</w:t>
      </w:r>
    </w:p>
    <w:p>
      <w:r>
        <w:rPr>
          <w:b/>
        </w:rPr>
        <w:t xml:space="preserve">Esimerkki 8.2107</w:t>
      </w:r>
    </w:p>
    <w:p>
      <w:r>
        <w:t xml:space="preserve">tarina: Tim lähti lomalle. Tim meni Florida Keysille. Tim leiriytyi siellä. Tim ei koskaan käyttänyt ilmastointilaitetta ja oli hyvin kuuma. Tim törmäsi ilmaiseen ilmastoituun museoon ja nautti siitä. valittu lause: Tim törmäsi ilmaiseen ilmastoituun museoon ja nautti siitä.</w:t>
      </w:r>
    </w:p>
    <w:p>
      <w:r>
        <w:rPr>
          <w:b/>
        </w:rPr>
        <w:t xml:space="preserve">Tulos</w:t>
      </w:r>
    </w:p>
    <w:p>
      <w:r>
        <w:t xml:space="preserve">Tim törmää ilmastoituun museoon &gt;Syyt&gt; Tim tuntee helpotusta. </w:t>
      </w:r>
    </w:p>
    <w:p>
      <w:r>
        <w:rPr>
          <w:b/>
        </w:rPr>
        <w:t xml:space="preserve">Tulos</w:t>
      </w:r>
    </w:p>
    <w:p>
      <w:r>
        <w:t xml:space="preserve">Tim viihtyy museossa &gt;Syyt&gt; Tim on onnellinen(t).</w:t>
      </w:r>
    </w:p>
    <w:p>
      <w:r>
        <w:rPr>
          <w:b/>
        </w:rPr>
        <w:t xml:space="preserve">Esimerkki 8.2108</w:t>
      </w:r>
    </w:p>
    <w:p>
      <w:r>
        <w:t xml:space="preserve">tarina: Lily halusi koiranpennun syntymäpäivälahjaksi. Hän kysyi vanhemmiltaan, hankkivatko he hänelle sellaisen. He sanoivat, että hänen oli odotettava, kunnes hän oli vanhempi. Hän oli hyvin surullinen ja itki. Hän päätti pyytää sen sijaan lelupentua. valittu lause: Hän oli hyvin surullinen ja itki.</w:t>
      </w:r>
    </w:p>
    <w:p>
      <w:r>
        <w:rPr>
          <w:b/>
        </w:rPr>
        <w:t xml:space="preserve">Tulos</w:t>
      </w:r>
    </w:p>
    <w:p>
      <w:r>
        <w:t xml:space="preserve">Lily on surullinen &gt;Syyt&gt; Lilyllä on paha olo.</w:t>
      </w:r>
    </w:p>
    <w:p>
      <w:r>
        <w:rPr>
          <w:b/>
        </w:rPr>
        <w:t xml:space="preserve">Esimerkki 8.2109</w:t>
      </w:r>
    </w:p>
    <w:p>
      <w:r>
        <w:t xml:space="preserve">tarina: Bob rakasti kalastaa meressä. Hän päätti viedä siskonsa ja anoppinsa kalaan. He kalastivat veneen perässä kaksi tuntia. Anoppi sai koukkuunsa puraisun. Hän veti kaksimetrisen hain aivan yksin. valittu lause: Bob rakasti kalastaa meressä.</w:t>
      </w:r>
    </w:p>
    <w:p>
      <w:r>
        <w:rPr>
          <w:b/>
        </w:rPr>
        <w:t xml:space="preserve">Tulos</w:t>
      </w:r>
    </w:p>
    <w:p>
      <w:r>
        <w:t xml:space="preserve">Bob rakastaa kalastusta &gt;Syyt&gt; Bob on onnellinen(t).</w:t>
      </w:r>
    </w:p>
    <w:p>
      <w:r>
        <w:rPr>
          <w:b/>
        </w:rPr>
        <w:t xml:space="preserve">Esimerkki 8.2110</w:t>
      </w:r>
    </w:p>
    <w:p>
      <w:r>
        <w:t xml:space="preserve">tarina: Aamulla nousin sängystä hieman myöhään. Korvatakseni menetetyn ajan en tehnyt lounasta. Kun lähdin kotoa, olin vain 2 minuuttia myöhässä. Liikenne oli vähäistä, joten ehdin töihin ajoissa. Pomollani ei ollut aavistustakaan siitä, että olin myöhässä sinä aamuna. valittu lause: Niinpä ehdin töihin ajoissa.</w:t>
      </w:r>
    </w:p>
    <w:p>
      <w:r>
        <w:rPr>
          <w:b/>
        </w:rPr>
        <w:t xml:space="preserve">Tulos</w:t>
      </w:r>
    </w:p>
    <w:p>
      <w:r>
        <w:t xml:space="preserve">Liikenne oli kevyttä, joten pääsin ajoissa töihin &gt;Syyt&gt; Tunnen oloni helpottuneeksi. </w:t>
      </w:r>
    </w:p>
    <w:p>
      <w:r>
        <w:rPr>
          <w:b/>
        </w:rPr>
        <w:t xml:space="preserve">Esimerkki 8.2111</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kotiin päästyään!" Valittu lause: Sam ei ollut koskaan ennen ollut lentokoneessa, joten hän oli hyvin hermostunut.</w:t>
      </w:r>
    </w:p>
    <w:p>
      <w:r>
        <w:rPr>
          <w:b/>
        </w:rPr>
        <w:t xml:space="preserve">Tulos</w:t>
      </w:r>
    </w:p>
    <w:p>
      <w:r>
        <w:t xml:space="preserve">Sam ei ole koskaan ennen lentänyt lentokoneessa &gt;Syyt&gt; Sam on hermostunut.</w:t>
      </w:r>
    </w:p>
    <w:p>
      <w:r>
        <w:rPr>
          <w:b/>
        </w:rPr>
        <w:t xml:space="preserve">Esimerkki 8.2112</w:t>
      </w:r>
    </w:p>
    <w:p>
      <w:r>
        <w:t xml:space="preserve">tarina: Tony ajoi pyörällään töistä kotiin. Hän oli ylittämässä katua, kun yhtäkkiä auto törmäsi häneen. Hänen pyöränsä kaatui ja liukui tien poikki. Tony tunsi kovaa kipua, mutta onneksi hän ei näyttänyt loukkaantuneen pahasti. Onneksi myös autoilija pysähtyi auttamaan häntä. valittu lause: Hän oli ylittämässä katua, kun yhtäkkiä auto törmäsi häneen.</w:t>
      </w:r>
    </w:p>
    <w:p>
      <w:r>
        <w:rPr>
          <w:b/>
        </w:rPr>
        <w:t xml:space="preserve">Tulos</w:t>
      </w:r>
    </w:p>
    <w:p>
      <w:r>
        <w:t xml:space="preserve">Tony saa osuman &gt;Syyt&gt; Tony tuntee kipua.</w:t>
      </w:r>
    </w:p>
    <w:p>
      <w:r>
        <w:rPr>
          <w:b/>
        </w:rPr>
        <w:t xml:space="preserve">Tulos</w:t>
      </w:r>
    </w:p>
    <w:p>
      <w:r>
        <w:t xml:space="preserve">Auto törmää Tonyyn, kun Tony on ylittämässä katua &gt;Syyt&gt; Tony yllättyy.</w:t>
      </w:r>
    </w:p>
    <w:p>
      <w:r>
        <w:rPr>
          <w:b/>
        </w:rPr>
        <w:t xml:space="preserve">Esimerkki 8.2113</w:t>
      </w:r>
    </w:p>
    <w:p>
      <w:r>
        <w:t xml:space="preserve">tarina: John käveli eilen töihin. Sää oli täydellinen. Hän on yrittänyt liikkua useammin. Kävely on hänelle hyvä tapa harrastaa liikuntaa. Luulen, että saatan g. Luulen, että saatan kävellä hänen kanssaan ensi kerralla. valittu lause: Sää oli täydellinen.</w:t>
      </w:r>
    </w:p>
    <w:p>
      <w:r>
        <w:rPr>
          <w:b/>
        </w:rPr>
        <w:t xml:space="preserve">Tulos</w:t>
      </w:r>
    </w:p>
    <w:p>
      <w:r>
        <w:t xml:space="preserve">Sää on täydellinen &gt;Syyt&gt; John on onnellinen(t)</w:t>
      </w:r>
    </w:p>
    <w:p>
      <w:r>
        <w:rPr>
          <w:b/>
        </w:rPr>
        <w:t xml:space="preserve">Esimerkki 8.2114</w:t>
      </w:r>
    </w:p>
    <w:p>
      <w:r>
        <w:t xml:space="preserve">tarina: Sam oli ajamassa uuden ystävänsä luokse. Hän eksyi matkalla. Hänen puhelimensa oli kuollut. Hän pysähtyi Jonkun talolle ja kysyi tietä. Hän pääsi perille turvallisesti. valittu lause: Hän eksyi matkalla.</w:t>
      </w:r>
    </w:p>
    <w:p>
      <w:r>
        <w:rPr>
          <w:b/>
        </w:rPr>
        <w:t xml:space="preserve">Tulos</w:t>
      </w:r>
    </w:p>
    <w:p>
      <w:r>
        <w:t xml:space="preserve">Hän eksyy &gt;Syyt&gt; hän tuntee itsensä eksyneeksi.</w:t>
      </w:r>
    </w:p>
    <w:p>
      <w:r>
        <w:rPr>
          <w:b/>
        </w:rPr>
        <w:t xml:space="preserve">Esimerkki 8.2115</w:t>
      </w:r>
    </w:p>
    <w:p>
      <w:r>
        <w:t xml:space="preserve">tarina: Maggie heräsi myöhään tiistaina. Matkalla ulos ovesta hän ei löytänyt avaimiaan. Hän etsi kaikkialta. Hän pyysi ystäväänsä hakemaan hänet. Kun hän oli noussut ystävänsä autoon, hän löysi avaimet taskustaan. valittu lause: Maggie heräsi myöhään tiistaina.</w:t>
      </w:r>
    </w:p>
    <w:p>
      <w:r>
        <w:rPr>
          <w:b/>
        </w:rPr>
        <w:t xml:space="preserve">Tulos</w:t>
      </w:r>
    </w:p>
    <w:p>
      <w:r>
        <w:t xml:space="preserve">Maggie heräsi myöhään tiistaina &gt;Syyt&gt; hän on surullinen.</w:t>
      </w:r>
    </w:p>
    <w:p>
      <w:r>
        <w:rPr>
          <w:b/>
        </w:rPr>
        <w:t xml:space="preserve">Esimerkki 8.2116</w:t>
      </w:r>
    </w:p>
    <w:p>
      <w:r>
        <w:t xml:space="preserve">tarina: Tom oli vilustunut. Hän yski ja aivasteli. Hän ei tiennyt, mitä tehdä. Hänen äitinsä antoi hänelle keittoa ja C-vitamiinia. Sen jälkeen Tom tunsi olonsa paljon paremmaksi. valittu lause: Tom oli vilustunut.</w:t>
      </w:r>
    </w:p>
    <w:p>
      <w:r>
        <w:rPr>
          <w:b/>
        </w:rPr>
        <w:t xml:space="preserve">Tulos</w:t>
      </w:r>
    </w:p>
    <w:p>
      <w:r>
        <w:t xml:space="preserve">Tom on vilustunut &gt;Syyt&gt; Tomin äiti tuntee myötätuntoa.</w:t>
      </w:r>
    </w:p>
    <w:p>
      <w:r>
        <w:rPr>
          <w:b/>
        </w:rPr>
        <w:t xml:space="preserve">Tulos</w:t>
      </w:r>
    </w:p>
    <w:p>
      <w:r>
        <w:t xml:space="preserve">Tomilla on flunssa &gt;Syyt&gt; Tom on sairas.</w:t>
      </w:r>
    </w:p>
    <w:p>
      <w:r>
        <w:rPr>
          <w:b/>
        </w:rPr>
        <w:t xml:space="preserve">Esimerkki 8.2117</w:t>
      </w:r>
    </w:p>
    <w:p>
      <w:r>
        <w:t xml:space="preserve">tarina: Kello oli kolme, ja menin ulos. Postinkantaja saapui taloni eteen. Hänellä oli hyvin iso paketti. Kun avasin sen, olin järkyttynyt. Se oli syntymäpäivälahja minulle. valittu lause: Se oli syntymäpäivälahja minulle.</w:t>
      </w:r>
    </w:p>
    <w:p>
      <w:r>
        <w:rPr>
          <w:b/>
        </w:rPr>
        <w:t xml:space="preserve">Tulos</w:t>
      </w:r>
    </w:p>
    <w:p>
      <w:r>
        <w:t xml:space="preserve">Saan lahjan &gt;Syyt&gt; Tunnen itseni onnelliseksi.</w:t>
      </w:r>
    </w:p>
    <w:p>
      <w:r>
        <w:rPr>
          <w:b/>
        </w:rPr>
        <w:t xml:space="preserve">Tulos</w:t>
      </w:r>
    </w:p>
    <w:p>
      <w:r>
        <w:t xml:space="preserve">Saan selville, että se on syntymäpäivälahja &gt;Syyt&gt; Tunnen itseni yllättyneeksi.</w:t>
      </w:r>
    </w:p>
    <w:p>
      <w:r>
        <w:rPr>
          <w:b/>
        </w:rPr>
        <w:t xml:space="preserve">Esimerkki 8.2118</w:t>
      </w:r>
    </w:p>
    <w:p>
      <w:r>
        <w:t xml:space="preserve">tarina: Bob oli aina pelännyt hämähäkkejä. Hän päätti, ettei halua enää pelätä. Yrittäessään kohdata pelkonsa Bob meni eläinkauppaan ostamaan tarantellan. Kun hän pääsi eläinkauppaan, mutta heillä ei ollut hämähäkkejä. Bob pelkää edelleen hämähäkkejä, mutta nyt hän omistaa papukaijan. valittu lause: Bob oli aina pelännyt hämähäkkejä.</w:t>
      </w:r>
    </w:p>
    <w:p>
      <w:r>
        <w:rPr>
          <w:b/>
        </w:rPr>
        <w:t xml:space="preserve">Tulos</w:t>
      </w:r>
    </w:p>
    <w:p>
      <w:r>
        <w:t xml:space="preserve">Bob pelkää hämähäkkejä &gt;Syyt&gt; Bob on huolissaan.</w:t>
      </w:r>
    </w:p>
    <w:p>
      <w:r>
        <w:rPr>
          <w:b/>
        </w:rPr>
        <w:t xml:space="preserve">Esimerkki 8.2119</w:t>
      </w:r>
    </w:p>
    <w:p>
      <w:r>
        <w:t xml:space="preserve">tarina: Jerryllä on hiiri. Hänen vaimonsa haluaa hankkia kissan. Jerry sanoi ei. Hänen vaimonsa hankki kissan Jerryn selän takana. Kissa ja hiiri ovat parhaita ystäviä. valittu lause: Hänen vaimonsa haluaa hankkia kissan.</w:t>
      </w:r>
    </w:p>
    <w:p>
      <w:r>
        <w:rPr>
          <w:b/>
        </w:rPr>
        <w:t xml:space="preserve">Tulos</w:t>
      </w:r>
    </w:p>
    <w:p>
      <w:r>
        <w:t xml:space="preserve">Jerryn vaimo haluaa kissan &gt;Syyt&gt; Jerry on huolissaan.</w:t>
      </w:r>
    </w:p>
    <w:p>
      <w:r>
        <w:rPr>
          <w:b/>
        </w:rPr>
        <w:t xml:space="preserve">Esimerkki 8.2120</w:t>
      </w:r>
    </w:p>
    <w:p>
      <w:r>
        <w:t xml:space="preserve">tarina: James ja Melinda lähtivät eräänä päivänä kävelylle puistoon. Kun he hyppivät kiviä lammella, hanhet jahtasivat heitä. Yksi hanhista puri Jamesin takataskuun. James kiljui kivusta. Melinda nauroi. valittu lause: Melinda nauroi.</w:t>
      </w:r>
    </w:p>
    <w:p>
      <w:r>
        <w:rPr>
          <w:b/>
        </w:rPr>
        <w:t xml:space="preserve">Tulos</w:t>
      </w:r>
    </w:p>
    <w:p>
      <w:r>
        <w:t xml:space="preserve">Melinda nauraa &gt;Syytää&gt; Jamesia nolottaa. </w:t>
      </w:r>
    </w:p>
    <w:p>
      <w:r>
        <w:rPr>
          <w:b/>
        </w:rPr>
        <w:t xml:space="preserve">Esimerkki 8.2121</w:t>
      </w:r>
    </w:p>
    <w:p>
      <w:r>
        <w:t xml:space="preserve">tarina: Susien isä sai uuden työpaikan. Se oli Englannissa. Niinpä perhe tarttui toimeen ja muutti. Susie ajatteli pitävänsä siitä. Mutta lopulta hän inhosi sitä. valittu lause: Se oli Englannissa.</w:t>
      </w:r>
    </w:p>
    <w:p>
      <w:r>
        <w:rPr>
          <w:b/>
        </w:rPr>
        <w:t xml:space="preserve">Tulos</w:t>
      </w:r>
    </w:p>
    <w:p>
      <w:r>
        <w:t xml:space="preserve">Susien isän työpaikka oli kaukaisessa maassa &gt;Syyt&gt; Susie on surullinen.</w:t>
      </w:r>
    </w:p>
    <w:p>
      <w:r>
        <w:rPr>
          <w:b/>
        </w:rPr>
        <w:t xml:space="preserve">Esimerkki 8.2122</w:t>
      </w:r>
    </w:p>
    <w:p>
      <w:r>
        <w:t xml:space="preserve">tarina: Taikakuningaskunnassa menin Splash Mountainiin. Ajelu oli hyvin pelottava. Aluksi kyyti oli hidas. Mutta kun pääsimme pudotukseen, minä huusin. En halunnut mennä takaisin siihen. valittu lause: Ajelu oli hyvin pelottava.</w:t>
      </w:r>
    </w:p>
    <w:p>
      <w:r>
        <w:rPr>
          <w:b/>
        </w:rPr>
        <w:t xml:space="preserve">Tulos</w:t>
      </w:r>
    </w:p>
    <w:p>
      <w:r>
        <w:t xml:space="preserve">Kyyti on hyvin pelottava &gt;Syyt&gt; Minua pelottaa.</w:t>
      </w:r>
    </w:p>
    <w:p>
      <w:r>
        <w:rPr>
          <w:b/>
        </w:rPr>
        <w:t xml:space="preserve">Esimerkki 8.2123</w:t>
      </w:r>
    </w:p>
    <w:p>
      <w:r>
        <w:t xml:space="preserve">tarina: Kun astuin ovesta sisään, tiesin, että se oli erilainen. Kaikki olivat niin mukavia. Ensimmäinen tapaamani tyttö saattoi minut ensimmäiselle luokalleni. Hänestä tuli paras ystäväni. Minulla on parhaat muistot siitä koulusta. valittu lause: Hänestä tuli paras ystäväni.</w:t>
      </w:r>
    </w:p>
    <w:p>
      <w:r>
        <w:rPr>
          <w:b/>
        </w:rPr>
        <w:t xml:space="preserve">Tulos</w:t>
      </w:r>
    </w:p>
    <w:p>
      <w:r>
        <w:t xml:space="preserve">Tytöstä ja minusta tulee parhaat ystävät &gt;Syyt&gt; Tyttö ja minä olemme onnellisia.</w:t>
      </w:r>
    </w:p>
    <w:p>
      <w:r>
        <w:rPr>
          <w:b/>
        </w:rPr>
        <w:t xml:space="preserve">Tulos</w:t>
      </w:r>
    </w:p>
    <w:p>
      <w:r>
        <w:t xml:space="preserve">Hänestä tuli paras ystäväni &gt;Syyt&gt; Tunnen itseni onnelliseksi.</w:t>
      </w:r>
    </w:p>
    <w:p>
      <w:r>
        <w:rPr>
          <w:b/>
        </w:rPr>
        <w:t xml:space="preserve">Esimerkki 8.2124</w:t>
      </w:r>
    </w:p>
    <w:p>
      <w:r>
        <w:t xml:space="preserve">tarina: Vein tyttäreni viime vuonna hänen ensimmäiseen baseball-peliinsä. Hän ei todellakaan pidä urheilusta. Peli päättyi nollapeliin. Se ei olisi voinut olla hänen kannaltaan tylsempää katsottavaa. Hän ei todellakaan halua enää koskaan mennä baseball-otteluun. valittu lause: Se ei olisi voinut olla hänen kannaltaan tylsempää katsottavaa.</w:t>
      </w:r>
    </w:p>
    <w:p>
      <w:r>
        <w:rPr>
          <w:b/>
        </w:rPr>
        <w:t xml:space="preserve">Tulos</w:t>
      </w:r>
    </w:p>
    <w:p>
      <w:r>
        <w:t xml:space="preserve">Peli ei voisi olla tyttäreni kannalta tylsempi katsoa &gt;Syyt&gt; Tunnen pettymyksen.</w:t>
      </w:r>
    </w:p>
    <w:p>
      <w:r>
        <w:rPr>
          <w:b/>
        </w:rPr>
        <w:t xml:space="preserve">Esimerkki 8.2125</w:t>
      </w:r>
    </w:p>
    <w:p>
      <w:r>
        <w:t xml:space="preserve">tarina: Jim oli valmistautumassa juoksemaan. Hän ei löytänyt puhtaita sukkia. Hän etsi kaikkialta laatikoistaan. Hän tiesi, että oli juuri pessyt pyykkiä. Sitten hän muisti, että ne olivat yhä kuivausrummussa. valittu lause: Hän ei löytänyt puhtaita sukkia.</w:t>
      </w:r>
    </w:p>
    <w:p>
      <w:r>
        <w:rPr>
          <w:b/>
        </w:rPr>
        <w:t xml:space="preserve">Tulos</w:t>
      </w:r>
    </w:p>
    <w:p>
      <w:r>
        <w:t xml:space="preserve">Jim ei löydä puhtaita sukkia &gt;Syyt&gt; Jim on ärtynyt. </w:t>
      </w:r>
    </w:p>
    <w:p>
      <w:r>
        <w:rPr>
          <w:b/>
        </w:rPr>
        <w:t xml:space="preserve">Esimerkki 8.2126</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Jan osti myös tölkin limsaa.</w:t>
      </w:r>
    </w:p>
    <w:p>
      <w:r>
        <w:rPr>
          <w:b/>
        </w:rPr>
        <w:t xml:space="preserve">Tulos</w:t>
      </w:r>
    </w:p>
    <w:p>
      <w:r>
        <w:t xml:space="preserve"> Jan ostaa limsaa &gt;Syyt&gt; Jan on onnellinen(t).</w:t>
      </w:r>
    </w:p>
    <w:p>
      <w:r>
        <w:rPr>
          <w:b/>
        </w:rPr>
        <w:t xml:space="preserve">Esimerkki 8.2127</w:t>
      </w:r>
    </w:p>
    <w:p>
      <w:r>
        <w:t xml:space="preserve">tarina: Dave ja minä päätimme muutama viikko sitten, että haluamme mennä elokuviin. Meillä oli tuskin varaa siihen, joten emme olleet varmoja, menisimmekö. Päätimme ajaa drive-inin suuntaan samalla kun mietimme. Kun käännyimme kulmaan, huomasin tiellä 8 dollaria! Koska se oli enemmän kuin tarpeeksi yhteen lippuun, päätimme mennä!" valittiin lause: Kun käännyimme kulmaan, huomasin tiellä 8 dollaria!</w:t>
      </w:r>
    </w:p>
    <w:p>
      <w:r>
        <w:rPr>
          <w:b/>
        </w:rPr>
        <w:t xml:space="preserve">Tulos</w:t>
      </w:r>
    </w:p>
    <w:p>
      <w:r>
        <w:t xml:space="preserve">Huomaan tiellä 8 dollaria &gt;Syyt&gt; Olen innoissani.</w:t>
      </w:r>
    </w:p>
    <w:p>
      <w:r>
        <w:rPr>
          <w:b/>
        </w:rPr>
        <w:t xml:space="preserve">Tulos</w:t>
      </w:r>
    </w:p>
    <w:p>
      <w:r>
        <w:t xml:space="preserve">I spotted $8 on &gt;Causes&gt; I feel(s) surprised</w:t>
      </w:r>
    </w:p>
    <w:p>
      <w:r>
        <w:rPr>
          <w:b/>
        </w:rPr>
        <w:t xml:space="preserve">Esimerkki 8.2128</w:t>
      </w:r>
    </w:p>
    <w:p>
      <w:r>
        <w:t xml:space="preserve">tarina: Eräänä päivänä eräs mies oli kuolemansairas. Hänen ystävänsä kantoivat häntä sängyn kanssa. He veivät miehen nimeltä Jeesus. Paikka oli niin täynnä, etteivät he päässeet Jeesuksen luo. Hänen ystävänsä leikkasivat reiän kattoon ja päästivät sairaan miehen alas. valittu lause: Paikka oli niin täynnä, etteivät he päässeet Jeesuksen luo.</w:t>
      </w:r>
    </w:p>
    <w:p>
      <w:r>
        <w:rPr>
          <w:b/>
        </w:rPr>
        <w:t xml:space="preserve">Tulos</w:t>
      </w:r>
    </w:p>
    <w:p>
      <w:r>
        <w:t xml:space="preserve">Paikka on täynnä &gt;Syyt&gt; Ystävät tuntevat olonsa hukkuneeksi.</w:t>
      </w:r>
    </w:p>
    <w:p>
      <w:r>
        <w:rPr>
          <w:b/>
        </w:rPr>
        <w:t xml:space="preserve">Tulos</w:t>
      </w:r>
    </w:p>
    <w:p>
      <w:r>
        <w:t xml:space="preserve">Miehen ystävät eivät pääse väkijoukon läpi Jeesuksen taloon &gt;Syyt&gt; Miehen ystävät tuntevat epätoivoa.</w:t>
      </w:r>
    </w:p>
    <w:p>
      <w:r>
        <w:rPr>
          <w:b/>
        </w:rPr>
        <w:t xml:space="preserve">Esimerkki 8.2129</w:t>
      </w:r>
    </w:p>
    <w:p>
      <w:r>
        <w:t xml:space="preserve">tarina: Lon juoksi luontopolulla. Kun hän kääntyi kulmaan, hän näki polulla ison käärmeen. Hän ei uskonut pääsevänsä sen ohi. Hän ei todellakaan pitänyt käärmeistä lainkaan. Hän kääntyi ympäri ja lähti kotiin! valittu lause: Kun hän kääntyi kulmaan, hän näki polulla ison käärmeen.</w:t>
      </w:r>
    </w:p>
    <w:p>
      <w:r>
        <w:rPr>
          <w:b/>
        </w:rPr>
        <w:t xml:space="preserve">Tulos</w:t>
      </w:r>
    </w:p>
    <w:p>
      <w:r>
        <w:t xml:space="preserve">Lon näkee käärmeen &gt;Syyt&gt; Lon pelkää (pelkäävät)</w:t>
      </w:r>
    </w:p>
    <w:p>
      <w:r>
        <w:rPr>
          <w:b/>
        </w:rPr>
        <w:t xml:space="preserve">Esimerkki 8.2130</w:t>
      </w:r>
    </w:p>
    <w:p>
      <w:r>
        <w:t xml:space="preserve">tarina: Mialla on 3 koiraa, jotka haluavat aina nukkua hänen kanssaan. Mialla on vain ilmapatja, eikä hän halua koiria sille. Mia pitää koirat poissa huoneestaan. Mia unohti sulkea ovensa ja koirat hyppivät hänen sängylle. Koirilla oli terävät kynnet ja ne puhkaisivat Mian ilmapatjan. valittu lause: Koirilla oli terävät kynnet ja ne puhkaisivat Mian ilmapatjan.</w:t>
      </w:r>
    </w:p>
    <w:p>
      <w:r>
        <w:rPr>
          <w:b/>
        </w:rPr>
        <w:t xml:space="preserve">Tulos</w:t>
      </w:r>
    </w:p>
    <w:p>
      <w:r>
        <w:t xml:space="preserve">Mian ilmapatja on puhjennut &gt;Syyt&gt; Mia on järkyttynyt.</w:t>
      </w:r>
    </w:p>
    <w:p>
      <w:r>
        <w:rPr>
          <w:b/>
        </w:rPr>
        <w:t xml:space="preserve">Esimerkki 8.2131</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Eräänä pelipäivänä hänen isänsä ei päässyt paikalle töiden takia.</w:t>
      </w:r>
    </w:p>
    <w:p>
      <w:r>
        <w:rPr>
          <w:b/>
        </w:rPr>
        <w:t xml:space="preserve">Tulos</w:t>
      </w:r>
    </w:p>
    <w:p>
      <w:r>
        <w:t xml:space="preserve">Isä ei mene peliin &gt;Syyt&gt; Andy on surullinen.</w:t>
      </w:r>
    </w:p>
    <w:p>
      <w:r>
        <w:rPr>
          <w:b/>
        </w:rPr>
        <w:t xml:space="preserve">Tulos</w:t>
      </w:r>
    </w:p>
    <w:p>
      <w:r>
        <w:t xml:space="preserve">Andyn isä ei voi mennä &gt;Syyt&gt; Andyn isä on järkyttynyt.</w:t>
      </w:r>
    </w:p>
    <w:p>
      <w:r>
        <w:rPr>
          <w:b/>
        </w:rPr>
        <w:t xml:space="preserve">Esimerkki 8.2132</w:t>
      </w:r>
    </w:p>
    <w:p>
      <w:r>
        <w:t xml:space="preserve">tarina: Margaret näki jotain käytävällä. Hän luuli sitä aaveeksi. Hän kertoi siitä ystävilleen töissä. Hänen ystävänsä tulivat Margaretin luokse. He eivät pitäneet sitä kummituksena. valittu lause: Margaret näki jotain käytävässä.</w:t>
      </w:r>
    </w:p>
    <w:p>
      <w:r>
        <w:rPr>
          <w:b/>
        </w:rPr>
        <w:t xml:space="preserve">Tulos</w:t>
      </w:r>
    </w:p>
    <w:p>
      <w:r>
        <w:t xml:space="preserve">Margaret näkee jotain käytävällä &gt;Syyt&gt; Margaret tuntee pelkoa.</w:t>
      </w:r>
    </w:p>
    <w:p>
      <w:r>
        <w:rPr>
          <w:b/>
        </w:rPr>
        <w:t xml:space="preserve">Esimerkki 8.2133</w:t>
      </w:r>
    </w:p>
    <w:p>
      <w:r>
        <w:t xml:space="preserve">tarina: Steph oli kurpitsamaalla. Hän käveli ympäriinsä katselemassa kurpitsoja. Hän löysi muutaman ihan hyvän, mutta ei mitään hienoa. Yhtäkkiä hän näki täydellisen kurpitsan. Hän laittoi sen kottikärryyn ja vei sen autolleen. valittu lause: Hän löysi muutaman ihan hyvän, mutta ei mitään hienoa.</w:t>
      </w:r>
    </w:p>
    <w:p>
      <w:r>
        <w:rPr>
          <w:b/>
        </w:rPr>
        <w:t xml:space="preserve">Tulos</w:t>
      </w:r>
    </w:p>
    <w:p>
      <w:r>
        <w:t xml:space="preserve">Steph ei löydä kurpitsoja, mikä on hienoa &gt;Syyt&gt; Steph on pettynyt.</w:t>
      </w:r>
    </w:p>
    <w:p>
      <w:r>
        <w:rPr>
          <w:b/>
        </w:rPr>
        <w:t xml:space="preserve">Esimerkki 8.2134</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Eräänä päivänä sairaanhoitaja päätti tutustua häneen paremmin.</w:t>
      </w:r>
    </w:p>
    <w:p>
      <w:r>
        <w:rPr>
          <w:b/>
        </w:rPr>
        <w:t xml:space="preserve">Tulos</w:t>
      </w:r>
    </w:p>
    <w:p>
      <w:r>
        <w:t xml:space="preserve">Sairaanhoitaja päättää tutustua Haroldiin &gt;Syyt&gt; Sairaanhoitaja on toiveikas(t).</w:t>
      </w:r>
    </w:p>
    <w:p>
      <w:r>
        <w:rPr>
          <w:b/>
        </w:rPr>
        <w:t xml:space="preserve">Esimerkki 8.2135</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Kun ovet avautuivat, hän juoksi hyllyille ja haki kirjan.</w:t>
      </w:r>
    </w:p>
    <w:p>
      <w:r>
        <w:rPr>
          <w:b/>
        </w:rPr>
        <w:t xml:space="preserve">Tulos</w:t>
      </w:r>
    </w:p>
    <w:p>
      <w:r>
        <w:t xml:space="preserve">Sam juoksee kauppaan hakemaan kirjaa &gt;Syyt&gt; Sam on innoissaan.</w:t>
      </w:r>
    </w:p>
    <w:p>
      <w:r>
        <w:rPr>
          <w:b/>
        </w:rPr>
        <w:t xml:space="preserve">Tulos</w:t>
      </w:r>
    </w:p>
    <w:p>
      <w:r>
        <w:t xml:space="preserve">Sam saa kirjan &gt;Syyt&gt; Sam on onnellinen(t).</w:t>
      </w:r>
    </w:p>
    <w:p>
      <w:r>
        <w:rPr>
          <w:b/>
        </w:rPr>
        <w:t xml:space="preserve">Esimerkki 8.2136</w:t>
      </w:r>
    </w:p>
    <w:p>
      <w:r>
        <w:t xml:space="preserve">tarina: Lucy yritti cheerleaderiksi. Hän ei uskonut pääsevänsä. Hän sekoitti huutosakin sanat. Hän unohti myös osan tanssista. Kun nimet kutsuttiin, Lucy pääsi cheerleaderiksi. valittu lause: Hän ei uskonut selviävänsä.</w:t>
      </w:r>
    </w:p>
    <w:p>
      <w:r>
        <w:rPr>
          <w:b/>
        </w:rPr>
        <w:t xml:space="preserve">Tulos</w:t>
      </w:r>
    </w:p>
    <w:p>
      <w:r>
        <w:t xml:space="preserve">Lucy ei usko selviävänsä &gt;Syyt&gt; Lucy on hermostunut.</w:t>
      </w:r>
    </w:p>
    <w:p>
      <w:r>
        <w:rPr>
          <w:b/>
        </w:rPr>
        <w:t xml:space="preserve">Esimerkki 8.2137</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Quincy etsi lisää, mutta ei löytänyt yhtään.</w:t>
      </w:r>
    </w:p>
    <w:p>
      <w:r>
        <w:rPr>
          <w:b/>
        </w:rPr>
        <w:t xml:space="preserve">Tulos</w:t>
      </w:r>
    </w:p>
    <w:p>
      <w:r>
        <w:t xml:space="preserve">Quincy ei löydä munia &gt;Syyt&gt; Quincy pettyy. </w:t>
      </w:r>
    </w:p>
    <w:p>
      <w:r>
        <w:rPr>
          <w:b/>
        </w:rPr>
        <w:t xml:space="preserve">Esimerkki 8.2138</w:t>
      </w:r>
    </w:p>
    <w:p>
      <w:r>
        <w:t xml:space="preserve">tarina: Janice oli ostamassa banaaneja. Hän katseli niitä läpi. Jotkut olivat liian vihreitä, ja jotkut olivat melkein ruskeita. Sitten hän löysi täydellisen nipun. Lopulta hän osti banaanit. valittu lause: Sitten hän löysi täydellisen nipun.</w:t>
      </w:r>
    </w:p>
    <w:p>
      <w:r>
        <w:rPr>
          <w:b/>
        </w:rPr>
        <w:t xml:space="preserve">Tulos</w:t>
      </w:r>
    </w:p>
    <w:p>
      <w:r>
        <w:t xml:space="preserve">Janice löytää nipun &gt;Syyt&gt; Janice on onnellinen(t).</w:t>
      </w:r>
    </w:p>
    <w:p>
      <w:r>
        <w:rPr>
          <w:b/>
        </w:rPr>
        <w:t xml:space="preserve">Esimerkki 8.2139</w:t>
      </w:r>
    </w:p>
    <w:p>
      <w:r>
        <w:t xml:space="preserve">tarina: Annin poikaystävä pyysi Annia seuraamaan häntä yhdellä hänen arvokkaimmista autoistaan. Annia jännitti, mutta hän ei halunnut tuottaa pettymystä. Poikaystävä käski Annia seuraamaan hänen autoaan, jotta hän ei eksyisi. Ann keskittyi miehen puskuriin ja seurasi sitä virheettömästi. Hän päätyi seuraamaan miestä suoraan ojaan. valittu lause: Ann keskittyi miehen puskuriin ja seurasi sitä poikkeuksetta.</w:t>
      </w:r>
    </w:p>
    <w:p>
      <w:r>
        <w:rPr>
          <w:b/>
        </w:rPr>
        <w:t xml:space="preserve">Tulos</w:t>
      </w:r>
    </w:p>
    <w:p>
      <w:r>
        <w:t xml:space="preserve">Ann seuraa poikaystäväänsä &gt;Syyt&gt; Ann tuntee luottamusta.</w:t>
      </w:r>
    </w:p>
    <w:p>
      <w:r>
        <w:rPr>
          <w:b/>
        </w:rPr>
        <w:t xml:space="preserve">Esimerkki 8.2140</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Hänen isänsä kertoi hänelle, että he saattaisivat hankkia hänelle sellaisen.</w:t>
      </w:r>
    </w:p>
    <w:p>
      <w:r>
        <w:rPr>
          <w:b/>
        </w:rPr>
        <w:t xml:space="preserve">Tulos</w:t>
      </w:r>
    </w:p>
    <w:p>
      <w:r>
        <w:t xml:space="preserve">Hänen isänsä kertoo Bradylle, että he saattaisivat hankkia sellaisen hänelle &gt;Syyt&gt; Brady on innoissaan.</w:t>
      </w:r>
    </w:p>
    <w:p>
      <w:r>
        <w:rPr>
          <w:b/>
        </w:rPr>
        <w:t xml:space="preserve">Esimerkki 8.2141</w:t>
      </w:r>
    </w:p>
    <w:p>
      <w:r>
        <w:t xml:space="preserve">tarina: Michelle leikki ystäviensä kanssa kallioseinän lähellä. He teeskentelivät olevansa eläimiä ja ryömivät pitkin kallioita. Yhtäkkiä Michelle liukastui ja putosi. Matkaa maahan oli jotakuinkin kolme metriä. Onneksi Michelle laskeutui pensaiden päälle ja pehmensi putoamistaan. valittu lause: Michelle liukastui ja kaatui yhtäkkiä.</w:t>
      </w:r>
    </w:p>
    <w:p>
      <w:r>
        <w:rPr>
          <w:b/>
        </w:rPr>
        <w:t xml:space="preserve">Tulos</w:t>
      </w:r>
    </w:p>
    <w:p>
      <w:r>
        <w:t xml:space="preserve">Michelle liukastuu ja kaatuu &gt;Syyt&gt; Michelle tuntee pelkoa.</w:t>
      </w:r>
    </w:p>
    <w:p>
      <w:r>
        <w:rPr>
          <w:b/>
        </w:rPr>
        <w:t xml:space="preserve">Esimerkki 8.2142</w:t>
      </w:r>
    </w:p>
    <w:p>
      <w:r>
        <w:t xml:space="preserve">tarina: Ina löysi koulun käytävältä kultaisen sormuksen. Se oli ihana ja näytti kalliilta. Ina toivoi voivansa pitää sen. Mutta hän tiesi, että hänen oli tehtävä oikein. Ina vei sormuksen suoraan löytötavaratoimistoon. valittu lause: Ina vei sormuksen suoraan löytötavaratoimistoon.</w:t>
      </w:r>
    </w:p>
    <w:p>
      <w:r>
        <w:rPr>
          <w:b/>
        </w:rPr>
        <w:t xml:space="preserve">Tulos</w:t>
      </w:r>
    </w:p>
    <w:p>
      <w:r>
        <w:t xml:space="preserve">Ina vie sormuksen löytötavaratoimistoon &gt;Syyt&gt; Ina tuntee itsensä rehelliseksi.</w:t>
      </w:r>
    </w:p>
    <w:p>
      <w:r>
        <w:rPr>
          <w:b/>
        </w:rPr>
        <w:t xml:space="preserve">Esimerkki 8.2143</w:t>
      </w:r>
    </w:p>
    <w:p>
      <w:r>
        <w:t xml:space="preserve">tarina: Kävin ensimmäistä kertaa elämässäni Floridan rannalla. Minulla oli vain yksi päivä rannalla, jotta saisin lomalla kunnon rusketuksen. Äitini kertoi minulle, että tarvitsen rusketusvoidetta. Hän sanoi, että Floridan aurinko on voimakas, mutta en noudattanut hänen neuvoaan. Sinä yönä ihoni muuttui tuskallisen kirkkaanpunaiseksi. valittu lause: Menin Floridan rannalle ensimmäistä kertaa elämässäni.</w:t>
      </w:r>
    </w:p>
    <w:p>
      <w:r>
        <w:rPr>
          <w:b/>
        </w:rPr>
        <w:t xml:space="preserve">Tulos</w:t>
      </w:r>
    </w:p>
    <w:p>
      <w:r>
        <w:t xml:space="preserve">Menen rannalle &gt;Syyt&gt; Olen innoissani.</w:t>
      </w:r>
    </w:p>
    <w:p>
      <w:r>
        <w:rPr>
          <w:b/>
        </w:rPr>
        <w:t xml:space="preserve">Esimerkki 8.2144</w:t>
      </w:r>
    </w:p>
    <w:p>
      <w:r>
        <w:t xml:space="preserve">tarina: Bobin äiti osti uuden koiran kertomatta isälle. Isä suuttui kovasti ja sanoi, että se on palautettava kauppaan. Äiti sanoi, että hänen oli mentävä ulos, mutta hän veisi sen myöhemmin takaisin. Kun äiti tuli kotiin, isä halasi koiraa. Hän sanoi, että se voi jäädä. valittu lause: Bobin äiti osti uuden koiran kertomatta siitä isälle.</w:t>
      </w:r>
    </w:p>
    <w:p>
      <w:r>
        <w:rPr>
          <w:b/>
        </w:rPr>
        <w:t xml:space="preserve">Tulos</w:t>
      </w:r>
    </w:p>
    <w:p>
      <w:r>
        <w:t xml:space="preserve">Bobin äiti tuo salaa lemmikkikoiran heidän kotiinsa &gt;Syyt&gt; Bobin isä suuttuu (suuttuvat).</w:t>
      </w:r>
    </w:p>
    <w:p>
      <w:r>
        <w:rPr>
          <w:b/>
        </w:rPr>
        <w:t xml:space="preserve">Esimerkki 8.2145</w:t>
      </w:r>
    </w:p>
    <w:p>
      <w:r>
        <w:t xml:space="preserve">tarina: Tobyllä on paljon ystäviä koulussa ja hän on hyvin suosittu. Toby sai kutsun syntymäpäiväjuhliin useimpien ystäviensä kanssa. Juhlissa Toby söi jotain pahaa ja hänen vatsaansa sattui kovasti. Hän yritti etsiä vessaa, mutta siellä oli liian pitkä jono. Toby juoksi kiireellä kotiin vessaan. valittu lause: Tobylla on koulussa paljon ystäviä ja hän on hyvin suosittu.</w:t>
      </w:r>
    </w:p>
    <w:p>
      <w:r>
        <w:rPr>
          <w:b/>
        </w:rPr>
        <w:t xml:space="preserve">Tulos</w:t>
      </w:r>
    </w:p>
    <w:p>
      <w:r>
        <w:t xml:space="preserve">Tobylla on paljon ystäviä &gt;Syyt&gt; Toby on onnellinen.</w:t>
      </w:r>
    </w:p>
    <w:p>
      <w:r>
        <w:rPr>
          <w:b/>
        </w:rPr>
        <w:t xml:space="preserve">Esimerkki 8.2146</w:t>
      </w:r>
    </w:p>
    <w:p>
      <w:r>
        <w:t xml:space="preserve">tarina: Billy kysyi äidiltään, kuka Teräsmies oli. Sen sijaan, että hän olisi kertonut Billylle, hän päätti näyttää sen hänelle. Hän vei Billyn kellariin, jossa isä oli töissä. Sitten hän kysyi isältä, miltä Teräsmies näyttää. Isä taivutti lihaksiaan ja Billy nauroi ja nauroi! valittu lause: Isä jännitti lihaksiaan ja Billy nauroi ja nauroi!</w:t>
      </w:r>
    </w:p>
    <w:p>
      <w:r>
        <w:rPr>
          <w:b/>
        </w:rPr>
        <w:t xml:space="preserve">Tulos</w:t>
      </w:r>
    </w:p>
    <w:p>
      <w:r>
        <w:t xml:space="preserve">Isä jännittää lihaksiaan &gt; Aiheuttaa&gt; Billy tuntee olonsa huvittuneeksi.</w:t>
      </w:r>
    </w:p>
    <w:p>
      <w:r>
        <w:rPr>
          <w:b/>
        </w:rPr>
        <w:t xml:space="preserve">Esimerkki 8.2147</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Eräänä iltana yksi hänen ystävistään vie hänet ulos pitämään hauskaa.</w:t>
      </w:r>
    </w:p>
    <w:p>
      <w:r>
        <w:rPr>
          <w:b/>
        </w:rPr>
        <w:t xml:space="preserve">Tulos</w:t>
      </w:r>
    </w:p>
    <w:p>
      <w:r>
        <w:t xml:space="preserve">Hänen ystävänsä vie hänet ulos pitämään hauskaa &gt;Syyt&gt; Cindy on onnellinen.</w:t>
      </w:r>
    </w:p>
    <w:p>
      <w:r>
        <w:rPr>
          <w:b/>
        </w:rPr>
        <w:t xml:space="preserve">Tulos</w:t>
      </w:r>
    </w:p>
    <w:p>
      <w:r>
        <w:t xml:space="preserve">Cindyn ystävä vie Cindyn ulos pitämään hauskaa &gt;Syyt&gt; Cindy on onnellinen(t)</w:t>
      </w:r>
    </w:p>
    <w:p>
      <w:r>
        <w:rPr>
          <w:b/>
        </w:rPr>
        <w:t xml:space="preserve">Esimerkki 8.2148</w:t>
      </w:r>
    </w:p>
    <w:p>
      <w:r>
        <w:t xml:space="preserve">tarina: Jim sai tehtäväkseen leikata oksan puusta. Häntä käskettiin käyttämään tikkaita. Hän päätti olla tekemättä niin, sillä hän pääsi siihen sahan avulla. Kun oksa irtosi, se osui Jimiä päähän. Jim käyttää nyt tikkaita sahatessaan oksia, vaikka hän vain yltäisi niihin. valittu lause: Hän päätti olla tekemättä sitä, koska hän pääsi sahan avulla siihen käsiksi.</w:t>
      </w:r>
    </w:p>
    <w:p>
      <w:r>
        <w:rPr>
          <w:b/>
        </w:rPr>
        <w:t xml:space="preserve">Tulos</w:t>
      </w:r>
    </w:p>
    <w:p>
      <w:r>
        <w:t xml:space="preserve">Jim katkaisee oksan ilman tikkaita &gt;Syyt&gt; Jim katuu (katuu).</w:t>
      </w:r>
    </w:p>
    <w:p>
      <w:r>
        <w:rPr>
          <w:b/>
        </w:rPr>
        <w:t xml:space="preserve">Esimerkki 8.2149</w:t>
      </w:r>
    </w:p>
    <w:p>
      <w:r>
        <w:t xml:space="preserve">tarina: Jeremyn äiti tarvitsi häntä vetämään rikkaruohoja. Hän lupasi, että jos poika tekee sen, hän saa uuden lelun. Jeremy repi nopeasti kaikki rikkaruohot puutarhasta. Sitten äiti vei hänet kauppaan. Hän valitsi uuden Pokemon-pelin. valittu lause: Hän lupasi, että jos poika tekisi niin, hän saisi uuden lelun.</w:t>
      </w:r>
    </w:p>
    <w:p>
      <w:r>
        <w:rPr>
          <w:b/>
        </w:rPr>
        <w:t xml:space="preserve">Tulos</w:t>
      </w:r>
    </w:p>
    <w:p>
      <w:r>
        <w:t xml:space="preserve">Jeremyn äiti lupaa, että Jeremy saa uuden lelun &gt;Syyt&gt; Jeremy on innoissaan.</w:t>
      </w:r>
    </w:p>
    <w:p>
      <w:r>
        <w:rPr>
          <w:b/>
        </w:rPr>
        <w:t xml:space="preserve">Esimerkki 8.2150</w:t>
      </w:r>
    </w:p>
    <w:p>
      <w:r>
        <w:t xml:space="preserve">tarina: Angie tapasi miehen nimeltä Matt. He alkoivat jutella joka päivä. Angie oli hulluna Mattiin. He menivät ensimmäisille treffeilleen. He huomasivat, että heillä oli niin paljon yhteistä. valittu lause: Angie oli hulluna Mattiin.</w:t>
      </w:r>
    </w:p>
    <w:p>
      <w:r>
        <w:rPr>
          <w:b/>
        </w:rPr>
        <w:t xml:space="preserve">Tulos</w:t>
      </w:r>
    </w:p>
    <w:p>
      <w:r>
        <w:t xml:space="preserve">Angie pitää Mattista &gt;Syyt&gt; Matt on onnellinen(t)</w:t>
      </w:r>
    </w:p>
    <w:p>
      <w:r>
        <w:rPr>
          <w:b/>
        </w:rPr>
        <w:t xml:space="preserve">Esimerkki 8.2151</w:t>
      </w:r>
    </w:p>
    <w:p>
      <w:r>
        <w:t xml:space="preserve">tarina: Jim oli katsomassa pelottavaa elokuvaa. Se käsitteli viisikymmenmetristä rapua. Elokuvan jälkeen Jim meni nukkumaan. Hän näki painajaista elokuvasta. Jim ei enää koskaan katsonut pelottavia elokuvia. valittu lause: Elokuvan jälkeen Jim meni nukkumaan.</w:t>
      </w:r>
    </w:p>
    <w:p>
      <w:r>
        <w:rPr>
          <w:b/>
        </w:rPr>
        <w:t xml:space="preserve">Tulos</w:t>
      </w:r>
    </w:p>
    <w:p>
      <w:r>
        <w:t xml:space="preserve">Jim meni nukkumaan &gt;Syyt&gt; Jim pelkää (pelkäävät)</w:t>
      </w:r>
    </w:p>
    <w:p>
      <w:r>
        <w:rPr>
          <w:b/>
        </w:rPr>
        <w:t xml:space="preserve">Esimerkki 8.2152</w:t>
      </w:r>
    </w:p>
    <w:p>
      <w:r>
        <w:t xml:space="preserve">tarina: Allen oli lähdössä järvelle päiväksi. Ensimmäiseksi hän pystytti leirin rannalle. Sitten hän meni uimaan. Iltapäivällä hän ajoi veneellään järven ympäri. Päivän päätteeksi hän kokkasi rannalla. valittu lause: Ensimmäiseksi hän pystytti leirin rannalle.</w:t>
      </w:r>
    </w:p>
    <w:p>
      <w:r>
        <w:rPr>
          <w:b/>
        </w:rPr>
        <w:t xml:space="preserve">Tulos</w:t>
      </w:r>
    </w:p>
    <w:p>
      <w:r>
        <w:t xml:space="preserve">Allen leiriytyy rannalle &gt;Syyt&gt; Allen on onnellinen(t).</w:t>
      </w:r>
    </w:p>
    <w:p>
      <w:r>
        <w:rPr>
          <w:b/>
        </w:rPr>
        <w:t xml:space="preserve">Esimerkki 8.2153</w:t>
      </w:r>
    </w:p>
    <w:p>
      <w:r>
        <w:t xml:space="preserve">tarina: Gina jahtasi poikaa luokassa saadakseen kynänsä takaisin. Mutta poika oli liian nopea. Hänen ystävänsä Tami liittyi takaa-ajoon. Tytöt eivät pärjänneet laihalle pitkälle pojalle. Gina tajusi, että heidän oli keksittävä suunnitelma pojan kiinniottamiseksi. valittu lause: Hänen ystävänsä Tami liittyi takaa-ajoon.</w:t>
      </w:r>
    </w:p>
    <w:p>
      <w:r>
        <w:rPr>
          <w:b/>
        </w:rPr>
        <w:t xml:space="preserve">Tulos</w:t>
      </w:r>
    </w:p>
    <w:p>
      <w:r>
        <w:t xml:space="preserve">Tami jahtaa poikaa &gt;Syyt&gt; Poika on innoissaan.</w:t>
      </w:r>
    </w:p>
    <w:p>
      <w:r>
        <w:rPr>
          <w:b/>
        </w:rPr>
        <w:t xml:space="preserve">Esimerkki 8.2154</w:t>
      </w:r>
    </w:p>
    <w:p>
      <w:r>
        <w:t xml:space="preserve">tarina: Gina odotti isoisänsä paluuta kotiin. Hän halusi hänen vievän hänet kauppaan ostamaan sipsejä. Kun isä palasi kotiin, hän oli liian väsynyt menemään kauppaan. Gina joutuisi odottamaan huomiseen saadakseen sipsejä. Hän oli pettynyt, mutta hän ei voinut tehdä mitään. valittu lause: Hän oli pettynyt, mutta hän ei voinut tehdä mitään.</w:t>
      </w:r>
    </w:p>
    <w:p>
      <w:r>
        <w:rPr>
          <w:b/>
        </w:rPr>
        <w:t xml:space="preserve">Tulos</w:t>
      </w:r>
    </w:p>
    <w:p>
      <w:r>
        <w:t xml:space="preserve">Gina on pettynyt &gt;Syyt&gt; Gina tuntee olonsa huonoksi.</w:t>
      </w:r>
    </w:p>
    <w:p>
      <w:r>
        <w:rPr>
          <w:b/>
        </w:rPr>
        <w:t xml:space="preserve">Tulos</w:t>
      </w:r>
    </w:p>
    <w:p>
      <w:r>
        <w:t xml:space="preserve">Gina on pettynyt &gt;Syyt&gt; Gina on surullinen (surulliset)</w:t>
      </w:r>
    </w:p>
    <w:p>
      <w:r>
        <w:rPr>
          <w:b/>
        </w:rPr>
        <w:t xml:space="preserve">Esimerkki 8.2155</w:t>
      </w:r>
    </w:p>
    <w:p>
      <w:r>
        <w:t xml:space="preserve">tarina: Tim odotti, että hänen veljensä lopettaisi suihkussa käymisen. Hän halusi saada oman vuoronsa. Timin veljellä kesti todella kauan. Kun Tim pääsi sisään, kuumaa vettä ei ollut enää jäljellä. Tim suuttui veljelleen. valittu lause: Hän halusi saada vuoronsa.</w:t>
      </w:r>
    </w:p>
    <w:p>
      <w:r>
        <w:rPr>
          <w:b/>
        </w:rPr>
        <w:t xml:space="preserve">Tulos</w:t>
      </w:r>
    </w:p>
    <w:p>
      <w:r>
        <w:t xml:space="preserve">Tim haluaa käydä suihkussa &gt;Syyt&gt; Hän on kärsimätön(t).</w:t>
      </w:r>
    </w:p>
    <w:p>
      <w:r>
        <w:rPr>
          <w:b/>
        </w:rPr>
        <w:t xml:space="preserve">Tulos</w:t>
      </w:r>
    </w:p>
    <w:p>
      <w:r>
        <w:t xml:space="preserve">Tomin veli käy pitkään suihkussa itsekseen &gt;Syyt&gt; Tom on surullinen(t)</w:t>
      </w:r>
    </w:p>
    <w:p>
      <w:r>
        <w:rPr>
          <w:b/>
        </w:rPr>
        <w:t xml:space="preserve">Esimerkki 8.2156</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Äitini antoi minulle hyvän kannustuspuheenvuoron laulukonsertin päivänä.</w:t>
      </w:r>
    </w:p>
    <w:p>
      <w:r>
        <w:rPr>
          <w:b/>
        </w:rPr>
        <w:t xml:space="preserve">Tulos</w:t>
      </w:r>
    </w:p>
    <w:p>
      <w:r>
        <w:t xml:space="preserve">Äitini pitää minulle kannustuspuheenvuoron &gt;Syyt&gt; Tunnen itseni motivoituneeksi.</w:t>
      </w:r>
    </w:p>
    <w:p>
      <w:r>
        <w:rPr>
          <w:b/>
        </w:rPr>
        <w:t xml:space="preserve">Tulos</w:t>
      </w:r>
    </w:p>
    <w:p>
      <w:r>
        <w:t xml:space="preserve">Äitini pitää minulle hyvän kannustuspuheen &gt;Syyt&gt; Tunnen itseni valmiiksi.</w:t>
      </w:r>
    </w:p>
    <w:p>
      <w:r>
        <w:rPr>
          <w:b/>
        </w:rPr>
        <w:t xml:space="preserve">Esimerkki 8.2157</w:t>
      </w:r>
    </w:p>
    <w:p>
      <w:r>
        <w:t xml:space="preserve">tarina: Rodney luuli, että tänään sataa lunta. Hänellä oli huivi ja hattu. Hän laittoi jopa hanskat käteen. Lopulta lunta ei satanutkaan! Hän oli hyvin surullinen. valittu lause: Rodney luuli, että tänään tulisi lunta.</w:t>
      </w:r>
    </w:p>
    <w:p>
      <w:r>
        <w:rPr>
          <w:b/>
        </w:rPr>
        <w:t xml:space="preserve">Tulos</w:t>
      </w:r>
    </w:p>
    <w:p>
      <w:r>
        <w:t xml:space="preserve">Rodney uskoo, että sataa lunta &gt;Syyt&gt; Rodney on innoissaan. </w:t>
      </w:r>
    </w:p>
    <w:p>
      <w:r>
        <w:rPr>
          <w:b/>
        </w:rPr>
        <w:t xml:space="preserve">Tulos</w:t>
      </w:r>
    </w:p>
    <w:p>
      <w:r>
        <w:t xml:space="preserve">Rodney uskoo, että sataa lunta &gt;Syyt&gt; Rodney on innoissaan.</w:t>
      </w:r>
    </w:p>
    <w:p>
      <w:r>
        <w:rPr>
          <w:b/>
        </w:rPr>
        <w:t xml:space="preserve">Esimerkki 8.2158</w:t>
      </w:r>
    </w:p>
    <w:p>
      <w:r>
        <w:t xml:space="preserve">tarina: Michael piti lemmikkikiveä ja vei sen kävelylle joka päivä. Hän teeskenteli seikkailevansa sen kanssa kävelyllä. Hänen naapureidensa mielestä seikkailuja oli viihdyttävää seurata. Jotkut heistä jopa kävelivät hänen kanssaan oman lemmikkikivensä kanssa. Eräänä päivänä eräs naapuri antoi hänelle jopa toisen kiven! valittu lause: Jotkut heistä jopa kävelivät hänen kanssaan oman lemmikkikivensä kanssa.</w:t>
      </w:r>
    </w:p>
    <w:p>
      <w:r>
        <w:rPr>
          <w:b/>
        </w:rPr>
        <w:t xml:space="preserve">Tulos</w:t>
      </w:r>
    </w:p>
    <w:p>
      <w:r>
        <w:t xml:space="preserve">Naapurit kävelevät &gt;Syyt&gt; Naapurit tuntevat olonsa onnelliseksi.</w:t>
      </w:r>
    </w:p>
    <w:p>
      <w:r>
        <w:rPr>
          <w:b/>
        </w:rPr>
        <w:t xml:space="preserve">Esimerkki 8.2159</w:t>
      </w:r>
    </w:p>
    <w:p>
      <w:r>
        <w:t xml:space="preserve">tarina: Andrew huomaa, ettei ole koskaan käynyt paikallisessa puistossaan. Hän laittaa juoksukengät jalkaan ja kävelee puistoon. Puistossa hän näkee monia muita ihmisiä kävelemässä ja juoksemassa. Hän päättää käydä puistossa useammin. Andrew on iloinen siitä, että hän on käynyt paikallisessa puistossaan. valittu lause: Puistossa hän näkee monia muita ihmisiä kävelemässä ja juoksemassa.</w:t>
      </w:r>
    </w:p>
    <w:p>
      <w:r>
        <w:rPr>
          <w:b/>
        </w:rPr>
        <w:t xml:space="preserve">Tulos</w:t>
      </w:r>
    </w:p>
    <w:p>
      <w:r>
        <w:t xml:space="preserve">Andrew näkee paljon ihmisiä &gt;Syyt&gt; Andrew on yllättynyt.</w:t>
      </w:r>
    </w:p>
    <w:p>
      <w:r>
        <w:rPr>
          <w:b/>
        </w:rPr>
        <w:t xml:space="preserve">Esimerkki 8.2160</w:t>
      </w:r>
    </w:p>
    <w:p>
      <w:r>
        <w:t xml:space="preserve">tarina: Ashley asui maatilalla. Hän osti hevosen. Hän ei tiennyt paljon hevosista, mutta ne näyttivät hauskoilta. Hän oppi hoitamaan sitä. Hän tiesi, että se olisi paljon työtä, mutta hän oli innoissaan. valittu lause: Hän tiesi, että se olisi paljon työtä, mutta hän oli innoissaan.</w:t>
      </w:r>
    </w:p>
    <w:p>
      <w:r>
        <w:rPr>
          <w:b/>
        </w:rPr>
        <w:t xml:space="preserve">Tulos</w:t>
      </w:r>
    </w:p>
    <w:p>
      <w:r>
        <w:t xml:space="preserve">Ashley tietää huolehtivansa hevosestaan ennen hevostaan &gt;Syyt&gt; Ashley on innoissaan.</w:t>
      </w:r>
    </w:p>
    <w:p>
      <w:r>
        <w:rPr>
          <w:b/>
        </w:rPr>
        <w:t xml:space="preserve">Esimerkki 8.2161</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Yhdeksänvuotias poika oli hyvin surullinen.</w:t>
      </w:r>
    </w:p>
    <w:p>
      <w:r>
        <w:rPr>
          <w:b/>
        </w:rPr>
        <w:t xml:space="preserve">Tulos</w:t>
      </w:r>
    </w:p>
    <w:p>
      <w:r>
        <w:t xml:space="preserve">Yhdeksänvuotias poika on surullinen &gt;Syyt&gt; Yhdeksänvuotias poika voi huonosti.</w:t>
      </w:r>
    </w:p>
    <w:p>
      <w:r>
        <w:rPr>
          <w:b/>
        </w:rPr>
        <w:t xml:space="preserve">Esimerkki 8.2162</w:t>
      </w:r>
    </w:p>
    <w:p>
      <w:r>
        <w:t xml:space="preserve">tarina: Alex oli ajelulla. Yhtäkkiä alkoi sataa rakeita. Hän oli keskellä ei mitään. Hän ajoi niin nopeasti kuin pystyi etsiäkseen suojaa. Onneksi raekuurot eivät aiheuttaneet suurta vahinkoa. valittu lause: Hän oli keskellä ei mitään.</w:t>
      </w:r>
    </w:p>
    <w:p>
      <w:r>
        <w:rPr>
          <w:b/>
        </w:rPr>
        <w:t xml:space="preserve">Tulos</w:t>
      </w:r>
    </w:p>
    <w:p>
      <w:r>
        <w:t xml:space="preserve">Alex on keskellä ei-mitään &gt;Syyt&gt; Alexin tekee mieli lähteä pois</w:t>
      </w:r>
    </w:p>
    <w:p>
      <w:r>
        <w:rPr>
          <w:b/>
        </w:rPr>
        <w:t xml:space="preserve">Esimerkki 8.2163</w:t>
      </w:r>
    </w:p>
    <w:p>
      <w:r>
        <w:t xml:space="preserve">tarina: Omistaja kiidätti koiransa eläinlääkäriin. Eläinlääkäri sanoi, että se tarvitsi hätäleikkauksen. Omistaja ei ollut varma, miten hän maksaisi sen. Eläinlääkäri sanoi tekevänsä sen ilmaiseksi. Hänelle oli tärkeää pitää koira terveenä. valittu lause: Eläinlääkäri sanoi tekevänsä sen ilmaiseksi.</w:t>
      </w:r>
    </w:p>
    <w:p>
      <w:r>
        <w:rPr>
          <w:b/>
        </w:rPr>
        <w:t xml:space="preserve">Tulos</w:t>
      </w:r>
    </w:p>
    <w:p>
      <w:r>
        <w:t xml:space="preserve">Eläinlääkäri tarjoutuu tekemään leikkauksen ilmaiseksi &gt;Syyt&gt; Omistaja on helpottunut.</w:t>
      </w:r>
    </w:p>
    <w:p>
      <w:r>
        <w:rPr>
          <w:b/>
        </w:rPr>
        <w:t xml:space="preserve">Esimerkki 8.2164</w:t>
      </w:r>
    </w:p>
    <w:p>
      <w:r>
        <w:t xml:space="preserve">tarina: Janen piti tehdä hyvin tärkeä oikeinkirjoituskoe. Hän valvoi myöhään edellisenä iltana opiskellen sanoja. Kun hän istui luokassa, hän oli hyvin hermostunut. Jane teki parhaansa. Seuraavana päivänä hän sai tietää, että hän sai kiitettävän arvosanan A+. valittu lause: Seuraavana päivänä hän sai tietää saaneensa kiitettävän.</w:t>
      </w:r>
    </w:p>
    <w:p>
      <w:r>
        <w:rPr>
          <w:b/>
        </w:rPr>
        <w:t xml:space="preserve">Tulos</w:t>
      </w:r>
    </w:p>
    <w:p>
      <w:r>
        <w:t xml:space="preserve">Jane saa tietää saaneensa kokeesta kiitettävän &gt;Syyt&gt; Jane on ylpeä.</w:t>
      </w:r>
    </w:p>
    <w:p>
      <w:r>
        <w:rPr>
          <w:b/>
        </w:rPr>
        <w:t xml:space="preserve">Esimerkki 8.2165</w:t>
      </w:r>
    </w:p>
    <w:p>
      <w:r>
        <w:t xml:space="preserve">tarina: MaryJane keräsi kaikki ainekset tiskille. Hän seurasi reseptiä vaihe vaiheelta. Hän työnsi ensimmäisen vuoan uuniin ja odotti. Kun ajastin soi, hän veti leivotut herkut uunista. Hän tarjoili ystävilleen lounaalla vastaleivottuja keksejä. valittu lause: Hän tarjoili ystävilleen lounaalla vastaleivottuja keksejä.</w:t>
      </w:r>
    </w:p>
    <w:p>
      <w:r>
        <w:rPr>
          <w:b/>
        </w:rPr>
        <w:t xml:space="preserve">Tulos</w:t>
      </w:r>
    </w:p>
    <w:p>
      <w:r>
        <w:t xml:space="preserve">MaryJane tarjoilee keksejä ystävilleen &gt;Syyt&gt; MaryJanen ystävät ovat iloisia.</w:t>
      </w:r>
    </w:p>
    <w:p>
      <w:r>
        <w:rPr>
          <w:b/>
        </w:rPr>
        <w:t xml:space="preserve">Esimerkki 8.2166</w:t>
      </w:r>
    </w:p>
    <w:p>
      <w:r>
        <w:t xml:space="preserve">tarina: Jim ei saanut unta. Hän oli sängyssä, jossa ei ollut tyynyä. Hänen niskaansa sattui. Sam antoi hänelle joululahjaksi tyynyn. Jimillä ei ollut enää koskaan univaikeuksia. valittu lause: Jim ei saanut unta.</w:t>
      </w:r>
    </w:p>
    <w:p>
      <w:r>
        <w:rPr>
          <w:b/>
        </w:rPr>
        <w:t xml:space="preserve">Tulos</w:t>
      </w:r>
    </w:p>
    <w:p>
      <w:r>
        <w:t xml:space="preserve">Jim ei saa unta &gt;Syyt&gt; Jim tuntee itsensä stressaantuneeksi.</w:t>
      </w:r>
    </w:p>
    <w:p>
      <w:r>
        <w:rPr>
          <w:b/>
        </w:rPr>
        <w:t xml:space="preserve">Esimerkki 8.2167</w:t>
      </w:r>
    </w:p>
    <w:p>
      <w:r>
        <w:t xml:space="preserve">tarina: Kim yritti mennä töihin. Hän ei löytänyt autonsa avaimia mistään. Lopulta hän huomasi koiransa äänen. Se oli kantanut niitä mukanaan koko ajan. Kim otti avaimet ja juoksi ovesta ulos. valittu lause: Vihdoin hän huomasi koiransa äänen.</w:t>
      </w:r>
    </w:p>
    <w:p>
      <w:r>
        <w:rPr>
          <w:b/>
        </w:rPr>
        <w:t xml:space="preserve">Tulos</w:t>
      </w:r>
    </w:p>
    <w:p>
      <w:r>
        <w:t xml:space="preserve">Kim kuulee koiransa äänen &gt;Syyt&gt; Kim on utelias.</w:t>
      </w:r>
    </w:p>
    <w:p>
      <w:r>
        <w:rPr>
          <w:b/>
        </w:rPr>
        <w:t xml:space="preserve">Esimerkki 8.2168</w:t>
      </w:r>
    </w:p>
    <w:p>
      <w:r>
        <w:t xml:space="preserve">tarina: Halusin löytää ravintolan, johon mennä. Joten yritin löytää ravintolan Google Mapsin ja Yelpin avulla. Mutta päädyin lukemaan lähes jokaisesta ravintolasta, johon törmäsin. Useiden tuntien jälkeen en vieläkään pystynyt tekemään päätöstä. Ja neljältä aamulla menin nukkumaan pettyneenä. valittu lause: Ja neljältä aamulla menin pettyneenä nukkumaan.</w:t>
      </w:r>
    </w:p>
    <w:p>
      <w:r>
        <w:rPr>
          <w:b/>
        </w:rPr>
        <w:t xml:space="preserve">Tulos</w:t>
      </w:r>
    </w:p>
    <w:p>
      <w:r>
        <w:t xml:space="preserve">Menen nukkumaan pettyneenä &gt;Syyt&gt; Tunnen pettymyksen.</w:t>
      </w:r>
    </w:p>
    <w:p>
      <w:r>
        <w:rPr>
          <w:b/>
        </w:rPr>
        <w:t xml:space="preserve">Esimerkki 8.2169</w:t>
      </w:r>
    </w:p>
    <w:p>
      <w:r>
        <w:t xml:space="preserve">tarina: Whitney oli tylsistynyt. Hän päätti istua autoonsa ja ajaa. Hän tankkasi ja lähti etelään. Hän päätyi Floridaan. Hän oli päättänyt lähteä useammalle automatkalle. valittu lause: Whitneyllä oli tylsää.</w:t>
      </w:r>
    </w:p>
    <w:p>
      <w:r>
        <w:rPr>
          <w:b/>
        </w:rPr>
        <w:t xml:space="preserve">Tulos</w:t>
      </w:r>
    </w:p>
    <w:p>
      <w:r>
        <w:t xml:space="preserve">Whitneyllä on tylsää &gt;Syyt&gt; Whitney on levoton(t).</w:t>
      </w:r>
    </w:p>
    <w:p>
      <w:r>
        <w:rPr>
          <w:b/>
        </w:rPr>
        <w:t xml:space="preserve">Esimerkki 8.2170</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Gina oli järkyttynyt siitä, että hänen koko päivänsä oli mennyt hukkaan odottaessaan.</w:t>
      </w:r>
    </w:p>
    <w:p>
      <w:r>
        <w:rPr>
          <w:b/>
        </w:rPr>
        <w:t xml:space="preserve">Tulos</w:t>
      </w:r>
    </w:p>
    <w:p>
      <w:r>
        <w:t xml:space="preserve">Gina on järkyttynyt &gt;Syyt&gt; Ginalle tulee paha mieli.</w:t>
      </w:r>
    </w:p>
    <w:p>
      <w:r>
        <w:rPr>
          <w:b/>
        </w:rPr>
        <w:t xml:space="preserve">Tulos</w:t>
      </w:r>
    </w:p>
    <w:p>
      <w:r>
        <w:t xml:space="preserve">Gina tuhlaa aikaa odottamiseen &gt;Syyt&gt; Gina on järkyttynyt.</w:t>
      </w:r>
    </w:p>
    <w:p>
      <w:r>
        <w:rPr>
          <w:b/>
        </w:rPr>
        <w:t xml:space="preserve">Esimerkki 8.2171</w:t>
      </w:r>
    </w:p>
    <w:p>
      <w:r>
        <w:t xml:space="preserve">tarina: Tim oli kotona. Hän kuuli kovaäänistä koputusta. Hän ei tiennyt, mitä se oli. Hän katsoi kaikkialle talossaan. Kävi ilmi, että hänen nälkäinen koiransa naputteli ruoka-astiaa. valittu lause: Hän kuuli kovaäänisen naputtelun äänen.</w:t>
      </w:r>
    </w:p>
    <w:p>
      <w:r>
        <w:rPr>
          <w:b/>
        </w:rPr>
        <w:t xml:space="preserve">Tulos</w:t>
      </w:r>
    </w:p>
    <w:p>
      <w:r>
        <w:t xml:space="preserve">Hän kuulee koputusäänen &gt;Syyt&gt; Hän on hämmentynyt. </w:t>
      </w:r>
    </w:p>
    <w:p>
      <w:r>
        <w:rPr>
          <w:b/>
        </w:rPr>
        <w:t xml:space="preserve">Esimerkki 8.2172</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Eksyimme ja päädyimme karulle kaupunginosalle.</w:t>
      </w:r>
    </w:p>
    <w:p>
      <w:r>
        <w:rPr>
          <w:b/>
        </w:rPr>
        <w:t xml:space="preserve">Tulos</w:t>
      </w:r>
    </w:p>
    <w:p>
      <w:r>
        <w:t xml:space="preserve">Eksymme &gt;Syyt&gt; Olemme huolissamme.</w:t>
      </w:r>
    </w:p>
    <w:p>
      <w:r>
        <w:rPr>
          <w:b/>
        </w:rPr>
        <w:t xml:space="preserve">Esimerkki 8.2173</w:t>
      </w:r>
    </w:p>
    <w:p>
      <w:r>
        <w:t xml:space="preserve">tarina: Sam oli viiden lapsen isä. Yksi Samin pojista tarvitsi apua. Hän kerjäsi isältään rahaa. Sam sanoi, ettei voinut auttaa häntä. Sam ei antanut hänelle rahaa. valittu lause: Hän aneli isältään rahaa.</w:t>
      </w:r>
    </w:p>
    <w:p>
      <w:r>
        <w:rPr>
          <w:b/>
        </w:rPr>
        <w:t xml:space="preserve">Tulos</w:t>
      </w:r>
    </w:p>
    <w:p>
      <w:r>
        <w:t xml:space="preserve">Poika kerjää Samilta rahaa &gt;Syyt&gt; Sam kokee pettymyksen.</w:t>
      </w:r>
    </w:p>
    <w:p>
      <w:r>
        <w:rPr>
          <w:b/>
        </w:rPr>
        <w:t xml:space="preserve">Esimerkki 8.2174</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Hän alkoi seurustella miehen kanssa.</w:t>
      </w:r>
    </w:p>
    <w:p>
      <w:r>
        <w:rPr>
          <w:b/>
        </w:rPr>
        <w:t xml:space="preserve">Tulos</w:t>
      </w:r>
    </w:p>
    <w:p>
      <w:r>
        <w:t xml:space="preserve">Tina seurustelee miehen kanssa &gt;Syyt&gt; Mies on onnellinen.</w:t>
      </w:r>
    </w:p>
    <w:p>
      <w:r>
        <w:rPr>
          <w:b/>
        </w:rPr>
        <w:t xml:space="preserve">Esimerkki 8.2175</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Äitini kertoi minulle tarinan nurkassa olevasta pelottavasta talosta.</w:t>
      </w:r>
    </w:p>
    <w:p>
      <w:r>
        <w:rPr>
          <w:b/>
        </w:rPr>
        <w:t xml:space="preserve">Tulos</w:t>
      </w:r>
    </w:p>
    <w:p>
      <w:r>
        <w:t xml:space="preserve">Äitini kertoo minulle pelottavasta talosta &gt;Syyt&gt; Minua kiinnostaa.</w:t>
      </w:r>
    </w:p>
    <w:p>
      <w:r>
        <w:rPr>
          <w:b/>
        </w:rPr>
        <w:t xml:space="preserve">Esimerkki 8.2176</w:t>
      </w:r>
    </w:p>
    <w:p>
      <w:r>
        <w:t xml:space="preserve">tarina: Ann oli kotona sairaana. Hänen ystävänsä Sally tuli käymään. He leikkivät yhdessä. Sally sairastui Annista. Nyt Ann tulee käymään Sallyn luona. valittu lause: He leikkivät yhdessä.</w:t>
      </w:r>
    </w:p>
    <w:p>
      <w:r>
        <w:rPr>
          <w:b/>
        </w:rPr>
        <w:t xml:space="preserve">Tulos</w:t>
      </w:r>
    </w:p>
    <w:p>
      <w:r>
        <w:t xml:space="preserve">Ann ja Sally leikkivät yhdessä &gt;Syyt&gt; Ann ja Sally ovat onnellisia.</w:t>
      </w:r>
    </w:p>
    <w:p>
      <w:r>
        <w:rPr>
          <w:b/>
        </w:rPr>
        <w:t xml:space="preserve">Esimerkki 8.2177</w:t>
      </w:r>
    </w:p>
    <w:p>
      <w:r>
        <w:t xml:space="preserve">tarina: Jillillä oli ollut hieno ilta Hän oli nähnyt elokuvan ja oli nyt illallisella Hän oli syönyt mukavasti ystäviensä kanssa: Hänellä oli mukava ateria ystäviensä kanssa</w:t>
      </w:r>
    </w:p>
    <w:p>
      <w:r>
        <w:rPr>
          <w:b/>
        </w:rPr>
        <w:t xml:space="preserve">Tulos</w:t>
      </w:r>
    </w:p>
    <w:p>
      <w:r>
        <w:t xml:space="preserve">Jill ja hänen ystävänsä syövät hyvän aterian &gt;Syyt&gt; Jill ja hänen ystävänsä tuntevat olonsa onnelliseksi.</w:t>
      </w:r>
    </w:p>
    <w:p>
      <w:r>
        <w:rPr>
          <w:b/>
        </w:rPr>
        <w:t xml:space="preserve">Esimerkki 8.2178</w:t>
      </w:r>
    </w:p>
    <w:p>
      <w:r>
        <w:t xml:space="preserve">tarina: Dave yritti todistaa heidän olevan väärässä katsomalla kattilaa. Hän laittoi vettä kattilaan ja laittoi sen liedelle. Hän asetti lieden korkealle ja odotti. Hän oli hyvin innoissaan, kun kattila alkoi kiehua. valittu lause: Ihmiset sanoivat Davelle, että tarkkailtu kattila ei kiehu.</w:t>
      </w:r>
    </w:p>
    <w:p>
      <w:r>
        <w:rPr>
          <w:b/>
        </w:rPr>
        <w:t xml:space="preserve">Tulos</w:t>
      </w:r>
    </w:p>
    <w:p>
      <w:r>
        <w:t xml:space="preserve">Ihmiset sanovat Davelle, että valvottu kattila ei kiehu &gt;Syyt&gt; Dave on epäileväinen.</w:t>
      </w:r>
    </w:p>
    <w:p>
      <w:r>
        <w:rPr>
          <w:b/>
        </w:rPr>
        <w:t xml:space="preserve">Esimerkki 8.2179</w:t>
      </w:r>
    </w:p>
    <w:p>
      <w:r>
        <w:t xml:space="preserve">tarina: Philillä on monta koiraa. Hän opetti niille monia temppuja. Eräänä päivänä koirat lakkasivat kuuntelemasta Philiä. Hän meni kauppaan ostamaan erilaisia herkkuja. Koirat alkoivat taas kuunnella Philiä. valittu lause: Philillä on monta koiraa.</w:t>
      </w:r>
    </w:p>
    <w:p>
      <w:r>
        <w:rPr>
          <w:b/>
        </w:rPr>
        <w:t xml:space="preserve">Tulos</w:t>
      </w:r>
    </w:p>
    <w:p>
      <w:r>
        <w:t xml:space="preserve">Philillä on monta koiraa &gt;Syyt&gt; Phil tuntee rakkautta.</w:t>
      </w:r>
    </w:p>
    <w:p>
      <w:r>
        <w:rPr>
          <w:b/>
        </w:rPr>
        <w:t xml:space="preserve">Esimerkki 8.2180</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Cletus on hyvin iloinen siitä, että hänestä tuli urheilullinen.</w:t>
      </w:r>
    </w:p>
    <w:p>
      <w:r>
        <w:rPr>
          <w:b/>
        </w:rPr>
        <w:t xml:space="preserve">Tulos</w:t>
      </w:r>
    </w:p>
    <w:p>
      <w:r>
        <w:t xml:space="preserve">Cletus on onnellinen &gt;Syyt&gt; Cletus tuntee olonsa hyväksi.</w:t>
      </w:r>
    </w:p>
    <w:p>
      <w:r>
        <w:rPr>
          <w:b/>
        </w:rPr>
        <w:t xml:space="preserve">Esimerkki 8.2181</w:t>
      </w:r>
    </w:p>
    <w:p>
      <w:r>
        <w:t xml:space="preserve">tarina: Alex oli kesäleirillä. Kaikki hänen ystävänsä keinuivat köysikeinussa. Alex päätti kokeilla. Keinuessaan hän osui vahingossa kiveen. Hänen kätensä murtui, ja hän joutui lähtemään kotiin. valittu lause: Hän osui vahingossa kiveen keinuessaan.</w:t>
      </w:r>
    </w:p>
    <w:p>
      <w:r>
        <w:rPr>
          <w:b/>
        </w:rPr>
        <w:t xml:space="preserve">Tulos</w:t>
      </w:r>
    </w:p>
    <w:p>
      <w:r>
        <w:t xml:space="preserve">Alex osuu kiveen &gt;Syyt&gt; Alex on onnellinen.</w:t>
      </w:r>
    </w:p>
    <w:p>
      <w:r>
        <w:rPr>
          <w:b/>
        </w:rPr>
        <w:t xml:space="preserve">Esimerkki 8.2182</w:t>
      </w:r>
    </w:p>
    <w:p>
      <w:r>
        <w:t xml:space="preserve">tarina: Arthur kirjoitti päiväkirjaansa joka ikinen päivä. Eräänä päivänä hän ei löytänyt päiväkirjaansa ja etsi kaikkialta. Arthur meni jopa takaisin kouluun etsimään päiväkirjaansa. Arthur ei saanut unta ja yritti muistaa, missä se oli. Seuraavana päivänä hän löysi sen koulun löytötavaratalosta. valittu lause: Seuraavana päivänä hän löysi sen koulun löytötavaratalosta.</w:t>
      </w:r>
    </w:p>
    <w:p>
      <w:r>
        <w:rPr>
          <w:b/>
        </w:rPr>
        <w:t xml:space="preserve">Tulos</w:t>
      </w:r>
    </w:p>
    <w:p>
      <w:r>
        <w:t xml:space="preserve">Arthur löytää päiväkirjansa koulusta &gt;Syyt&gt; Arthur on helpottunut. </w:t>
      </w:r>
    </w:p>
    <w:p>
      <w:r>
        <w:rPr>
          <w:b/>
        </w:rPr>
        <w:t xml:space="preserve">Esimerkki 8.2183</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Jotkut lapset pilkkasivat häntä.</w:t>
      </w:r>
    </w:p>
    <w:p>
      <w:r>
        <w:rPr>
          <w:b/>
        </w:rPr>
        <w:t xml:space="preserve">Tulos</w:t>
      </w:r>
    </w:p>
    <w:p>
      <w:r>
        <w:t xml:space="preserve">Lapset pitävät hauskaa &gt;Syyt&gt; Lapset ovat onnellisia.</w:t>
      </w:r>
    </w:p>
    <w:p>
      <w:r>
        <w:rPr>
          <w:b/>
        </w:rPr>
        <w:t xml:space="preserve">Tulos</w:t>
      </w:r>
    </w:p>
    <w:p>
      <w:r>
        <w:t xml:space="preserve">Häntä pilkataan &gt;Syyt&gt; Hän tuntee itsensä loukatuksi.</w:t>
      </w:r>
    </w:p>
    <w:p>
      <w:r>
        <w:rPr>
          <w:b/>
        </w:rPr>
        <w:t xml:space="preserve">Esimerkki 8.2184</w:t>
      </w:r>
    </w:p>
    <w:p>
      <w:r>
        <w:t xml:space="preserve">tarina: Gary oli innoissaan lumipäivästä. Uutisissa kerrottiin yli metrin lumesta. Hän ei viitsinyt tehdä läksyjään. Seuraavana päivänä ei satanut lunta. Gary joutui vaikeuksiin koulussa. valittu lause: Gary joutui vaikeuksiin koulussa.</w:t>
      </w:r>
    </w:p>
    <w:p>
      <w:r>
        <w:rPr>
          <w:b/>
        </w:rPr>
        <w:t xml:space="preserve">Tulos</w:t>
      </w:r>
    </w:p>
    <w:p>
      <w:r>
        <w:t xml:space="preserve">Gary joutuu vaikeuksiin &gt;Syyt&gt; Gary on järkyttynyt.</w:t>
      </w:r>
    </w:p>
    <w:p>
      <w:r>
        <w:rPr>
          <w:b/>
        </w:rPr>
        <w:t xml:space="preserve">Tulos</w:t>
      </w:r>
    </w:p>
    <w:p>
      <w:r>
        <w:t xml:space="preserve">Hän joutuu vaikeuksiin &gt;Syyt&gt; Hän katuu (katuu).</w:t>
      </w:r>
    </w:p>
    <w:p>
      <w:r>
        <w:rPr>
          <w:b/>
        </w:rPr>
        <w:t xml:space="preserve">Esimerkki 8.2185</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Tom oli uusi rakennustöissä.</w:t>
      </w:r>
    </w:p>
    <w:p>
      <w:r>
        <w:rPr>
          <w:b/>
        </w:rPr>
        <w:t xml:space="preserve">Tulos</w:t>
      </w:r>
    </w:p>
    <w:p>
      <w:r>
        <w:t xml:space="preserve">Tom on uusi &gt;Syyt&gt; Tom on hermostunut.</w:t>
      </w:r>
    </w:p>
    <w:p>
      <w:r>
        <w:rPr>
          <w:b/>
        </w:rPr>
        <w:t xml:space="preserve">Tulos</w:t>
      </w:r>
    </w:p>
    <w:p>
      <w:r>
        <w:t xml:space="preserve">Tom on uusi rakennustyömaalla &gt;Syyt&gt; Tom kokee olevansa stressaantunut.</w:t>
      </w:r>
    </w:p>
    <w:p>
      <w:r>
        <w:rPr>
          <w:b/>
        </w:rPr>
        <w:t xml:space="preserve">Esimerkki 8.2186</w:t>
      </w:r>
    </w:p>
    <w:p>
      <w:r>
        <w:t xml:space="preserve">tarina: Peter ja Jake söivät pizzaa. Peter lähti maksamatta. Jake ei tiennyt, mitä tehdä. Hänkin päätyi lähtemään. Kukaan ei saanut heitä kiinni: Hänkin päätyi lopulta lähtemään.</w:t>
      </w:r>
    </w:p>
    <w:p>
      <w:r>
        <w:rPr>
          <w:b/>
        </w:rPr>
        <w:t xml:space="preserve">Tulos</w:t>
      </w:r>
    </w:p>
    <w:p>
      <w:r>
        <w:t xml:space="preserve">Jake lähtee ravintolasta maksamatta &gt;Syyt&gt; Hän tuntee syyllisyyttä.</w:t>
      </w:r>
    </w:p>
    <w:p>
      <w:r>
        <w:rPr>
          <w:b/>
        </w:rPr>
        <w:t xml:space="preserve">Esimerkki 8.2187</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Marie katsoi omia lapsiaan ja sammutti television.</w:t>
      </w:r>
    </w:p>
    <w:p>
      <w:r>
        <w:rPr>
          <w:b/>
        </w:rPr>
        <w:t xml:space="preserve">Tulos</w:t>
      </w:r>
    </w:p>
    <w:p>
      <w:r>
        <w:t xml:space="preserve">Marie sammuttaa television katsottuaan lapsiaan &gt;Syyt&gt; Marie tuntee kiintymystä.</w:t>
      </w:r>
    </w:p>
    <w:p>
      <w:r>
        <w:rPr>
          <w:b/>
        </w:rPr>
        <w:t xml:space="preserve">Esimerkki 8.2188</w:t>
      </w:r>
    </w:p>
    <w:p>
      <w:r>
        <w:t xml:space="preserve">tarina: Olin maalaamassa autotalliani ja olin melkein valmis. Puhelimeni soi, ja kun kävin hakemassa sen, kaadoin maalin päälle. Punainen maali levisi koko valkoiselle matolleni. Yritin saada maalin pois ennen kuin se jähmettyi, mutta oli liian myöhäistä. Nyt minulla on oudon muotoinen punainen maalitahra uudessa matossani. valittu lause: Maalasin autotalliani ja olin melkein valmis.</w:t>
      </w:r>
    </w:p>
    <w:p>
      <w:r>
        <w:rPr>
          <w:b/>
        </w:rPr>
        <w:t xml:space="preserve">Tulos</w:t>
      </w:r>
    </w:p>
    <w:p>
      <w:r>
        <w:t xml:space="preserve">Maalaan autotallin valmiiksi &gt;Syyt&gt; Tunnen helpotusta.</w:t>
      </w:r>
    </w:p>
    <w:p>
      <w:r>
        <w:rPr>
          <w:b/>
        </w:rPr>
        <w:t xml:space="preserve">Esimerkki 8.2189</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Heti kun hän nousi autoon, oli ruuhkaa.</w:t>
      </w:r>
    </w:p>
    <w:p>
      <w:r>
        <w:rPr>
          <w:b/>
        </w:rPr>
        <w:t xml:space="preserve">Tulos</w:t>
      </w:r>
    </w:p>
    <w:p>
      <w:r>
        <w:t xml:space="preserve">Liikennettä on &gt;Syyt&gt; Annaa harmittaa(t)</w:t>
      </w:r>
    </w:p>
    <w:p>
      <w:r>
        <w:rPr>
          <w:b/>
        </w:rPr>
        <w:t xml:space="preserve">Esimerkki 8.2190</w:t>
      </w:r>
    </w:p>
    <w:p>
      <w:r>
        <w:t xml:space="preserve">tarina: Naisen sydän särkyi. Hän osti lempielokuvansa. Hän meni kotiin katsomaan sitä yksin. Hänen miehensä soitti pyytääkseen anteeksi. He katsoivat elokuvan yhdessä. valittu lause: He katsoivat elokuvan yhdessä.</w:t>
      </w:r>
    </w:p>
    <w:p>
      <w:r>
        <w:rPr>
          <w:b/>
        </w:rPr>
        <w:t xml:space="preserve">Tulos</w:t>
      </w:r>
    </w:p>
    <w:p>
      <w:r>
        <w:t xml:space="preserve">Mies ja nainen katsovat elokuvaa yhdessä &gt;Syyt&gt; Mies ja nainen ovat optimistisia.</w:t>
      </w:r>
    </w:p>
    <w:p>
      <w:r>
        <w:rPr>
          <w:b/>
        </w:rPr>
        <w:t xml:space="preserve">Esimerkki 8.2191</w:t>
      </w:r>
    </w:p>
    <w:p>
      <w:r>
        <w:t xml:space="preserve">tarina: Omar oli pettynyt siihen, miten hitaasti hän pystyi juoksemaan mailin. Hän syytti siitä raskaita kenkiä. Hän käytti tunteja uusien kenkien etsimiseen ja osti täydellisen parin. Omar päätti juosta mailin uudestaan. Mutta hän oli vain muutaman sekunnin nopeampi. valittu lause: Mutta hän oli vain muutaman sekunnin nopeampi.</w:t>
      </w:r>
    </w:p>
    <w:p>
      <w:r>
        <w:rPr>
          <w:b/>
        </w:rPr>
        <w:t xml:space="preserve">Tulos</w:t>
      </w:r>
    </w:p>
    <w:p>
      <w:r>
        <w:t xml:space="preserve">Omar juoksee muutaman sekunnin nopeammin &gt;Syyt&gt; Omar kokee pettymyksen.</w:t>
      </w:r>
    </w:p>
    <w:p>
      <w:r>
        <w:rPr>
          <w:b/>
        </w:rPr>
        <w:t xml:space="preserve">Esimerkki 8.2192</w:t>
      </w:r>
    </w:p>
    <w:p>
      <w:r>
        <w:t xml:space="preserve">tarina: Jerry ja hänen vaimonsa päättivät pitää grillijuhlat. He kutsuivat lähimmät ystävänsä ja muutamia naapureita. Aika moni toi herkullisia lisukkeita. Miehet hengailivat grillin ympärillä ja naiset kokoontuivat juttelemaan. Sen jälkeen kaikki kaivautuivat sisään ja söivät upean juhla-aterian! valittu lause: He kutsuivat lähimmät ystävänsä ja joitakin naapureita.</w:t>
      </w:r>
    </w:p>
    <w:p>
      <w:r>
        <w:rPr>
          <w:b/>
        </w:rPr>
        <w:t xml:space="preserve">Tulos</w:t>
      </w:r>
    </w:p>
    <w:p>
      <w:r>
        <w:t xml:space="preserve">Jerry ja hänen vaimonsa kutsuvat lähimmät ystävänsä ja naapurinsa grillijuhliin &gt;Syyt&gt; Jerry ja hänen vaimonsa ovat innoissaan.</w:t>
      </w:r>
    </w:p>
    <w:p>
      <w:r>
        <w:rPr>
          <w:b/>
        </w:rPr>
        <w:t xml:space="preserve">Esimerkki 8.2193</w:t>
      </w:r>
    </w:p>
    <w:p>
      <w:r>
        <w:t xml:space="preserve">tarina: Jennyn perhe oli muuttamassa, eikä hän pitänyt siitä. Hän jätti kaikki ystävänsä taakseen, ja se sai hänet surulliseksi. Jenny näki, missä he asuisivat, kun he ajoivat pihatietä. Se oli hyvin vanha talo, eikä Jenny ollut varma siitä. Tutustuttuaan hetken aikaa Jenny ajatteli, että vanha talo oli mukava. valittu lause: Hän oli jättämässä kaikki ystävänsä taakseen, ja se sai hänet surulliseksi.</w:t>
      </w:r>
    </w:p>
    <w:p>
      <w:r>
        <w:rPr>
          <w:b/>
        </w:rPr>
        <w:t xml:space="preserve">Tulos</w:t>
      </w:r>
    </w:p>
    <w:p>
      <w:r>
        <w:t xml:space="preserve">Ystäviensä jättäminen saa Jennyn surulliseksi &gt;Syyt&gt; Jenny on surullinen.</w:t>
      </w:r>
    </w:p>
    <w:p>
      <w:r>
        <w:rPr>
          <w:b/>
        </w:rPr>
        <w:t xml:space="preserve">Esimerkki 8.2194</w:t>
      </w:r>
    </w:p>
    <w:p>
      <w:r>
        <w:t xml:space="preserve">tarina: Kiara oli lapsenvahtina. Ensin hän syötti lapselle lounaan. Sitten hän väritti heidän kanssaan kuvia. Lopuksi he leikkivät pukeutumisleikkejä. Sitten hän vei tytön kotiin. valittu lause: Kiara syötti ensin lapselle lounaan.</w:t>
      </w:r>
    </w:p>
    <w:p>
      <w:r>
        <w:rPr>
          <w:b/>
        </w:rPr>
        <w:t xml:space="preserve">Tulos</w:t>
      </w:r>
    </w:p>
    <w:p>
      <w:r>
        <w:t xml:space="preserve">Kiara syöttää lapselle lounaan &gt;Syyt&gt; Lapsi on onnellinen.</w:t>
      </w:r>
    </w:p>
    <w:p>
      <w:r>
        <w:rPr>
          <w:b/>
        </w:rPr>
        <w:t xml:space="preserve">Tulos</w:t>
      </w:r>
    </w:p>
    <w:p>
      <w:r>
        <w:t xml:space="preserve">Kiara ruokkii lasta &gt;Syyt&gt; Kiara on onnellinen(t).</w:t>
      </w:r>
    </w:p>
    <w:p>
      <w:r>
        <w:rPr>
          <w:b/>
        </w:rPr>
        <w:t xml:space="preserve">Tulos</w:t>
      </w:r>
    </w:p>
    <w:p>
      <w:r>
        <w:t xml:space="preserve">Hän syöttää lapselle lounaan &gt;Syyt&gt; Lapsi tuntee olonsa kylläiseksi.</w:t>
      </w:r>
    </w:p>
    <w:p>
      <w:r>
        <w:rPr>
          <w:b/>
        </w:rPr>
        <w:t xml:space="preserve">Esimerkki 8.2195</w:t>
      </w:r>
    </w:p>
    <w:p>
      <w:r>
        <w:t xml:space="preserve">tarina: Tony oli ulkona leikkimässä ystäviensä kanssa. Jotkut heistä hyppivät köyttä. He pyysivät Tonya hyppäämään mukaan. Tony yritti ja kaatui. Kaikki hänen ystävänsä pilkkasivat häntä. valittu lause: Tony yritti ja kaatui.</w:t>
      </w:r>
    </w:p>
    <w:p>
      <w:r>
        <w:rPr>
          <w:b/>
        </w:rPr>
        <w:t xml:space="preserve">Tulos</w:t>
      </w:r>
    </w:p>
    <w:p>
      <w:r>
        <w:t xml:space="preserve">Tony kaatuu &gt;Syyt&gt; Tony tuntee kipua.</w:t>
      </w:r>
    </w:p>
    <w:p>
      <w:r>
        <w:rPr>
          <w:b/>
        </w:rPr>
        <w:t xml:space="preserve">Esimerkki 8.2196</w:t>
      </w:r>
    </w:p>
    <w:p>
      <w:r>
        <w:t xml:space="preserve">tarina: Bob katseli kokkiohjelmaa, jossa valmistettiin pihviä. Bobille tuli nälkä. Bob meni kauppaan ostamaan pihviä ja sieniä. Kun Bob palasi kotiin, Bob paistoi pihvin ja sienet voissa. Kun Bob oli syönyt herkkunsa Bob tunsi itsensä kylläiseksi. valittu lause: Bob meni meni kauppaan hakemaan pihviä ja sieniä.</w:t>
      </w:r>
    </w:p>
    <w:p>
      <w:r>
        <w:rPr>
          <w:b/>
        </w:rPr>
        <w:t xml:space="preserve">Tulos</w:t>
      </w:r>
    </w:p>
    <w:p>
      <w:r>
        <w:t xml:space="preserve">Bob saa pihvin &gt;Syyt&gt; Bob on onnellinen(t).</w:t>
      </w:r>
    </w:p>
    <w:p>
      <w:r>
        <w:rPr>
          <w:b/>
        </w:rPr>
        <w:t xml:space="preserve">Esimerkki 8.2197</w:t>
      </w:r>
    </w:p>
    <w:p>
      <w:r>
        <w:t xml:space="preserve">tarina: Jim päätti yrittää antaa anteeksi ja unohtaa. Hänen naapurinsa oli todella loukannut häntä vuosien varrella. Jimistä tuntui, että hän voisi olla isompi mies asian suhteen. Hän sytytti naapurin talon tuleen ja virtsasi tämän bensatankkiin. Jim antoi itselleen anteeksi ja unohti naapurin. valittu lause: Naapuri oli todella loukannut häntä vuosien varrella.</w:t>
      </w:r>
    </w:p>
    <w:p>
      <w:r>
        <w:rPr>
          <w:b/>
        </w:rPr>
        <w:t xml:space="preserve">Tulos</w:t>
      </w:r>
    </w:p>
    <w:p>
      <w:r>
        <w:t xml:space="preserve">Jimin naapuri loukkaa Jimiä &gt;Syyt&gt; Jim suuttuu (suuttuvat).</w:t>
      </w:r>
    </w:p>
    <w:p>
      <w:r>
        <w:rPr>
          <w:b/>
        </w:rPr>
        <w:t xml:space="preserve">Tulos</w:t>
      </w:r>
    </w:p>
    <w:p>
      <w:r>
        <w:t xml:space="preserve">Jimin naapuri loukkaa Jimiä &gt;Syyt&gt; Jim suuttuu (suuttuvat).</w:t>
      </w:r>
    </w:p>
    <w:p>
      <w:r>
        <w:rPr>
          <w:b/>
        </w:rPr>
        <w:t xml:space="preserve">Esimerkki 8.2198</w:t>
      </w:r>
    </w:p>
    <w:p>
      <w:r>
        <w:t xml:space="preserve">tarina: Art oli järjestämässä juhlia. Hän pelkäsi, ettei kukaan tulisi paikalle. Hän oli niin hermostunut juhlailtana! Mutta sitten hänen ovikellonsa soi yhä uudelleen ja uudelleen. Kymmeniä ihmisiä tuli hänen juhliinsa! valittu lause: Hän pelkäsi, ettei kukaan tulisi paikalle.</w:t>
      </w:r>
    </w:p>
    <w:p>
      <w:r>
        <w:rPr>
          <w:b/>
        </w:rPr>
        <w:t xml:space="preserve">Tulos</w:t>
      </w:r>
    </w:p>
    <w:p>
      <w:r>
        <w:t xml:space="preserve">Taide pelkää, ettei kukaan tule paikalle &gt;Syyt&gt; Taide on huolissaan.</w:t>
      </w:r>
    </w:p>
    <w:p>
      <w:r>
        <w:rPr>
          <w:b/>
        </w:rPr>
        <w:t xml:space="preserve">Esimerkki 8.2199</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Hän sai yhden pesukerran valmiiksi ja pesuaine loppui.</w:t>
      </w:r>
    </w:p>
    <w:p>
      <w:r>
        <w:rPr>
          <w:b/>
        </w:rPr>
        <w:t xml:space="preserve">Tulos</w:t>
      </w:r>
    </w:p>
    <w:p>
      <w:r>
        <w:t xml:space="preserve">Danielilta loppuu pesuaine &gt;Syyt&gt; Danielia harmittaa. </w:t>
      </w:r>
    </w:p>
    <w:p>
      <w:r>
        <w:rPr>
          <w:b/>
        </w:rPr>
        <w:t xml:space="preserve">Esimerkki 8.2200</w:t>
      </w:r>
    </w:p>
    <w:p>
      <w:r>
        <w:t xml:space="preserve">tarina: Julianin talon yli oli juuri pyyhkäissyt myrsky. Sinä aamuna hän meni ulos tarkistamaan postin. Hän näki, että puu oli kaatunut ja hajottanut hänen vajansa. Hän kutsui ystävänsä auttamaan korjaamisessa. He siirsivät puun ja korjasivat vajan. valittu lause: Hän näki, että puu oli kaatunut ja hajottanut hänen vajansa.</w:t>
      </w:r>
    </w:p>
    <w:p>
      <w:r>
        <w:rPr>
          <w:b/>
        </w:rPr>
        <w:t xml:space="preserve">Tulos</w:t>
      </w:r>
    </w:p>
    <w:p>
      <w:r>
        <w:t xml:space="preserve">Julian näkee, että hänen vajansa on rikottu &gt;Syyt&gt; Julian on järkyttynyt.</w:t>
      </w:r>
    </w:p>
    <w:p>
      <w:r>
        <w:rPr>
          <w:b/>
        </w:rPr>
        <w:t xml:space="preserve">Esimerkki 8.2201</w:t>
      </w:r>
    </w:p>
    <w:p>
      <w:r>
        <w:t xml:space="preserve">tarina: Laura makasi rannalla täysin rentoutuneena. Hän pystytti tuolin ja levitti huovan. Hän oli haaveillut tästä lomasta kuukausia. Kun oli aika lähteä, Laura oli surullinen. Kotiin päästyään hän alkoi suunnitella seuraavaa matkaansa. valittu lause: Laura oli täysin rentoutunut rannalla makoillessaan.</w:t>
      </w:r>
    </w:p>
    <w:p>
      <w:r>
        <w:rPr>
          <w:b/>
        </w:rPr>
        <w:t xml:space="preserve">Tulos</w:t>
      </w:r>
    </w:p>
    <w:p>
      <w:r>
        <w:t xml:space="preserve">Laura rentoutuu rannalla &gt;Syyt&gt; Laura tuntee tyytyväisyyttä. </w:t>
      </w:r>
    </w:p>
    <w:p>
      <w:r>
        <w:rPr>
          <w:b/>
        </w:rPr>
        <w:t xml:space="preserve">Esimerkki 8.2202</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Hän oli nähnyt elokuvan 10 kertaa, mutta rakasti silti katsoa sitä.</w:t>
      </w:r>
    </w:p>
    <w:p>
      <w:r>
        <w:rPr>
          <w:b/>
        </w:rPr>
        <w:t xml:space="preserve">Tulos</w:t>
      </w:r>
    </w:p>
    <w:p>
      <w:r>
        <w:t xml:space="preserve">Amy katsoo elokuvan &gt;Syyt&gt; Amy on onnellinen (onnelliset)</w:t>
      </w:r>
    </w:p>
    <w:p>
      <w:r>
        <w:rPr>
          <w:b/>
        </w:rPr>
        <w:t xml:space="preserve">Esimerkki 8.2203</w:t>
      </w:r>
    </w:p>
    <w:p>
      <w:r>
        <w:t xml:space="preserve">tarina: Isäni lähtee töihin aikaisin aamulla. Hänen on oltava hereillä kolmelta! Hän tekee kovasti töitä koko päivän. Kun hän tulee kotiin, hän on hyvin väsynyt. Tänä iltana isäni meni nukkumaan ennen minua! valittu lause: Kun hän tulee kotiin, hän on hyvin väsynyt.</w:t>
      </w:r>
    </w:p>
    <w:p>
      <w:r>
        <w:rPr>
          <w:b/>
        </w:rPr>
        <w:t xml:space="preserve">Tulos</w:t>
      </w:r>
    </w:p>
    <w:p>
      <w:r>
        <w:t xml:space="preserve">Isäni on väsynyt &gt;Syyt&gt; Isäni on unelias.</w:t>
      </w:r>
    </w:p>
    <w:p>
      <w:r>
        <w:rPr>
          <w:b/>
        </w:rPr>
        <w:t xml:space="preserve">Esimerkki 8.2204</w:t>
      </w:r>
    </w:p>
    <w:p>
      <w:r>
        <w:t xml:space="preserve">tarina: Jane nukahti kylmänä yönä. Hän unohti laittaa lämmittimen päälle. Kun hän heräsi, hänellä oli kurkku kipeä. Ja hän tunsi itsensä sairaaksi. Siitä lähtien Jane muisti aina laittaa lämmittimen päälle. valittu lause: Jane nukahti kylmänä yönä.</w:t>
      </w:r>
    </w:p>
    <w:p>
      <w:r>
        <w:rPr>
          <w:b/>
        </w:rPr>
        <w:t xml:space="preserve">Tulos</w:t>
      </w:r>
    </w:p>
    <w:p>
      <w:r>
        <w:t xml:space="preserve">Jane nukahtaa &gt;Syyt&gt; Jane tuntee olonsa rentoutuneeksi.</w:t>
      </w:r>
    </w:p>
    <w:p>
      <w:r>
        <w:rPr>
          <w:b/>
        </w:rPr>
        <w:t xml:space="preserve">Esimerkki 8.2205</w:t>
      </w:r>
    </w:p>
    <w:p>
      <w:r>
        <w:t xml:space="preserve">tarina: Dan vei tyttärensä rannalle. He tekivät jalanjälkiä hiekkaan. Yhdessä he rakensivat jättimäisen hiekkalinnan. He katselivat, kun aallot tulivat ja repivät sen alas. Seuraavana päivänä he palasivat ja rakensivat sen uudelleen. valittu lause: He palasivat seuraavana päivänä ja rakensivat taas yhden.</w:t>
      </w:r>
    </w:p>
    <w:p>
      <w:r>
        <w:rPr>
          <w:b/>
        </w:rPr>
        <w:t xml:space="preserve">Tulos</w:t>
      </w:r>
    </w:p>
    <w:p>
      <w:r>
        <w:t xml:space="preserve">He rakentavat hiekkalinnan &gt;Syyt&gt; He tuntevat olonsa onnelliseksi.</w:t>
      </w:r>
    </w:p>
    <w:p>
      <w:r>
        <w:rPr>
          <w:b/>
        </w:rPr>
        <w:t xml:space="preserve">Esimerkki 8.2206</w:t>
      </w:r>
    </w:p>
    <w:p>
      <w:r>
        <w:t xml:space="preserve">tarina: Eräänä aamuna heräsimme ja halusimme vohveleita. Päätimme mennä autolla lempiaamiaispaikkaamme. Meidän piti ajaa yli 80 mailia sinne. Se oli ajomatkan arvoista. Ajan mielelläni joka viikonloppu vohveleille. valittu lause: Päätimme nousta autoon ja lähteä lempiaamiaispaikkaamme.</w:t>
      </w:r>
    </w:p>
    <w:p>
      <w:r>
        <w:rPr>
          <w:b/>
        </w:rPr>
        <w:t xml:space="preserve">Tulos</w:t>
      </w:r>
    </w:p>
    <w:p>
      <w:r>
        <w:t xml:space="preserve">Ajamme lempiaamiaispaikalle &gt;Syyt&gt; Olemme innoissamme.</w:t>
      </w:r>
    </w:p>
    <w:p>
      <w:r>
        <w:rPr>
          <w:b/>
        </w:rPr>
        <w:t xml:space="preserve">Esimerkki 8.2207</w:t>
      </w:r>
    </w:p>
    <w:p>
      <w:r>
        <w:t xml:space="preserve">tarina: Kyle ajoi tietä pitkin. Kun hän lähestyi työpaikkaa, hän näki liekkejä. Hän ei saanut selville, mistä tuli oli peräisin. Yhtäkkiä hän näki auton palavan. Onneksi paloauto pystyi sammuttamaan liekit. valittu lause: Onneksi paloauto pystyi sammuttamaan liekit.</w:t>
      </w:r>
    </w:p>
    <w:p>
      <w:r>
        <w:rPr>
          <w:b/>
        </w:rPr>
        <w:t xml:space="preserve">Tulos</w:t>
      </w:r>
    </w:p>
    <w:p>
      <w:r>
        <w:t xml:space="preserve">Paloauto sammuttaa liekit &gt;Syyt&gt; Auton omistaja on onnellinen.</w:t>
      </w:r>
    </w:p>
    <w:p>
      <w:r>
        <w:rPr>
          <w:b/>
        </w:rPr>
        <w:t xml:space="preserve">Esimerkki 8.2208</w:t>
      </w:r>
    </w:p>
    <w:p>
      <w:r>
        <w:t xml:space="preserve">tarina: Sarahin paras ystävä odotti lasta. Hän halusi tehdä hänelle jotain erityistä ja opetteli neulomaan. Hän valitsi pehmeää ja värikästä lankaa ja käytti viikkoja peiton tekemiseen. Vihdoin koitti vauvakutsujen päivä. Hänen ystävänsä ihastui lahjaan, sillä hän tiesi sen olevan suoraan sydämestä. valittu lause: Sarahin paras ystävä odotti vauvaa.</w:t>
      </w:r>
    </w:p>
    <w:p>
      <w:r>
        <w:rPr>
          <w:b/>
        </w:rPr>
        <w:t xml:space="preserve">Tulos</w:t>
      </w:r>
    </w:p>
    <w:p>
      <w:r>
        <w:t xml:space="preserve">Sarahin paras ystävä odottaa vauvaa &gt;Syyt&gt; Sarahin paras ystävä on innoissaan.</w:t>
      </w:r>
    </w:p>
    <w:p>
      <w:r>
        <w:rPr>
          <w:b/>
        </w:rPr>
        <w:t xml:space="preserve">Tulos</w:t>
      </w:r>
    </w:p>
    <w:p>
      <w:r>
        <w:t xml:space="preserve">Sarahin ystävä odottaa vauvaa &gt;Syyt&gt; Sarahin ystävä on innoissaan. </w:t>
      </w:r>
    </w:p>
    <w:p>
      <w:r>
        <w:rPr>
          <w:b/>
        </w:rPr>
        <w:t xml:space="preserve">Esimerkki 8.2209</w:t>
      </w:r>
    </w:p>
    <w:p>
      <w:r>
        <w:t xml:space="preserve">tarina: Jaakob halusi joululahjaksi uuden aamutakin. Hän valitsi sellaisen luettelosta. Hän ei uskonut, että hänen äitinsä ostaisi sen. Hän kertoi äidille värin ja kaiken. Kun joulu koitti, hän avasi laatikon, ja siinä oli kaapu. valittu lause: Hän ei uskonut, että hänen äitinsä aikoi ostaa sen.</w:t>
      </w:r>
    </w:p>
    <w:p>
      <w:r>
        <w:rPr>
          <w:b/>
        </w:rPr>
        <w:t xml:space="preserve">Tulos</w:t>
      </w:r>
    </w:p>
    <w:p>
      <w:r>
        <w:t xml:space="preserve">Jacob ei uskonut, että hänen äitinsä hankkisi hänelle aamutakin &gt;Syyt&gt; Jacob on surullinen.</w:t>
      </w:r>
    </w:p>
    <w:p>
      <w:r>
        <w:rPr>
          <w:b/>
        </w:rPr>
        <w:t xml:space="preserve">Esimerkki 8.2210</w:t>
      </w:r>
    </w:p>
    <w:p>
      <w:r>
        <w:t xml:space="preserve">tarina: Päätin, että haluan lukea tietokirjan tänään iltapäivällä. Mietittyäni eri kirjoja päätin valita kaupan ja lähdin. Ajomatka sinne oli yksinkertainen ja nopea. Kaupassa ollessani löysin kirjani nopeasti ja pääsin kassalle. Otin kirjani kotiin ja jatkoin sen lukemista. valitun lauseen: Otin kirjani kotiin ja jatkoin sen lukemista.</w:t>
      </w:r>
    </w:p>
    <w:p>
      <w:r>
        <w:rPr>
          <w:b/>
        </w:rPr>
        <w:t xml:space="preserve">Tulos</w:t>
      </w:r>
    </w:p>
    <w:p>
      <w:r>
        <w:t xml:space="preserve">Luin sen &gt;Syyt&gt; Tunnen itseni rauhalliseksi.</w:t>
      </w:r>
    </w:p>
    <w:p>
      <w:r>
        <w:rPr>
          <w:b/>
        </w:rPr>
        <w:t xml:space="preserve">Esimerkki 8.2211</w:t>
      </w:r>
    </w:p>
    <w:p>
      <w:r>
        <w:t xml:space="preserve">tarina: Ryan oli aina hyvä leipomaan. Myös hänen äitinsä halusi kakun syntymäpäiväkseen. Ryan valvoi koko yön leipoen hänelle kakun. Se oli hyvin iso kakku, ja siinä oli myös paljon ripotteluja. Ryan ja hänen äitinsä nauttivat kakusta, kun he juhlistivat äidin syntymäpäivää. valittu lause: Ryan oli aina hyvä leipomaan.</w:t>
      </w:r>
    </w:p>
    <w:p>
      <w:r>
        <w:rPr>
          <w:b/>
        </w:rPr>
        <w:t xml:space="preserve">Tulos</w:t>
      </w:r>
    </w:p>
    <w:p>
      <w:r>
        <w:t xml:space="preserve">Ryan on hyvä leipomaan &gt;Syyt&gt; Ryan on ylpeä itsestään</w:t>
      </w:r>
    </w:p>
    <w:p>
      <w:r>
        <w:rPr>
          <w:b/>
        </w:rPr>
        <w:t xml:space="preserve">Esimerkki 8.2212</w:t>
      </w:r>
    </w:p>
    <w:p>
      <w:r>
        <w:t xml:space="preserve">tarina: Tänään meillä oli myrsky. Satoi kovaa ja pitkään. Tuuli puhalsi kovaa. Olin iloinen, kun myrsky oli ohi. Kun menin ulos, näin sateenkaaren! valittu lause: Kun menin ulos, näin sateenkaaren!</w:t>
      </w:r>
    </w:p>
    <w:p>
      <w:r>
        <w:rPr>
          <w:b/>
        </w:rPr>
        <w:t xml:space="preserve">Tulos</w:t>
      </w:r>
    </w:p>
    <w:p>
      <w:r>
        <w:t xml:space="preserve">Näen sateenkaaren &gt;Syyt&gt; Olen hämmästynyt.</w:t>
      </w:r>
    </w:p>
    <w:p>
      <w:r>
        <w:rPr>
          <w:b/>
        </w:rPr>
        <w:t xml:space="preserve">Esimerkki 8.2213</w:t>
      </w:r>
    </w:p>
    <w:p>
      <w:r>
        <w:t xml:space="preserve">tarina: Virginia Beachille lomalle. Siskoni oli vastuussa siitä, että pidin kädestäni kiinni, kun kävelimme veden äärellä. Oli huhtikuu, joten valtameri oli hyvin kylmä. Hän luuli astuneensa johonkin limaiseen. Hän säikähti ja pudotti minut veteen, ja minä kastuin läpimäräksi! valittu lause: Hän luuli astuneensa johonkin limaiseen.</w:t>
      </w:r>
    </w:p>
    <w:p>
      <w:r>
        <w:rPr>
          <w:b/>
        </w:rPr>
        <w:t xml:space="preserve">Tulos</w:t>
      </w:r>
    </w:p>
    <w:p>
      <w:r>
        <w:t xml:space="preserve">Hän luuli astuneensa johonkin limaiseen &gt;Syyt&gt; Häntä pelottaa.</w:t>
      </w:r>
    </w:p>
    <w:p>
      <w:r>
        <w:rPr>
          <w:b/>
        </w:rPr>
        <w:t xml:space="preserve">Esimerkki 8.2214</w:t>
      </w:r>
    </w:p>
    <w:p>
      <w:r>
        <w:t xml:space="preserve">tarina: Kävin kaupassa ja ostin elintarvikkeita. Niiden joukossa oli laatikollinen leikattuja hedelmiä. Kun tulin kotiin, en löytänyt hedelmiä mistään. Myöhemmin nousin autooni ja se haisi pahalle. Olin jättänyt hedelmät autoon! valittu lause: Myöhemmin nousin autooni ja se haisi pahalle.</w:t>
      </w:r>
    </w:p>
    <w:p>
      <w:r>
        <w:rPr>
          <w:b/>
        </w:rPr>
        <w:t xml:space="preserve">Tulos</w:t>
      </w:r>
    </w:p>
    <w:p>
      <w:r>
        <w:t xml:space="preserve">Autoni haisee pahalle &gt;Syyt&gt; Tunnen itseni inhottavaksi.</w:t>
      </w:r>
    </w:p>
    <w:p>
      <w:r>
        <w:rPr>
          <w:b/>
        </w:rPr>
        <w:t xml:space="preserve">Esimerkki 8.2215</w:t>
      </w:r>
    </w:p>
    <w:p>
      <w:r>
        <w:t xml:space="preserve">tarina: Alison vihaa kilpikonnia. Allisonin luokka lähti retkelle eläintarhaan. He näkivät monia kilpikonnia. Alison meinasi oksentaa kilpikonnien katselusta. Hän oli hyvin iloinen, kun he lähtivät eläintarhasta. valittu lause: He näkivät monia kilpikonnia.</w:t>
      </w:r>
    </w:p>
    <w:p>
      <w:r>
        <w:rPr>
          <w:b/>
        </w:rPr>
        <w:t xml:space="preserve">Tulos</w:t>
      </w:r>
    </w:p>
    <w:p>
      <w:r>
        <w:t xml:space="preserve">He näkivät paljon kilpikonnia. &gt;Syyt&gt; Alison tuntee inhoa.</w:t>
      </w:r>
    </w:p>
    <w:p>
      <w:r>
        <w:rPr>
          <w:b/>
        </w:rPr>
        <w:t xml:space="preserve">Tulos</w:t>
      </w:r>
    </w:p>
    <w:p>
      <w:r>
        <w:t xml:space="preserve">Alison näkee kilpikonnia &gt;Syyt&gt; Alison voi pahoin.</w:t>
      </w:r>
    </w:p>
    <w:p>
      <w:r>
        <w:rPr>
          <w:b/>
        </w:rPr>
        <w:t xml:space="preserve">Esimerkki 8.2216</w:t>
      </w:r>
    </w:p>
    <w:p>
      <w:r>
        <w:t xml:space="preserve">tarina: Amy rakasti kesää, mutta vihasi kesätapahtumia. Työkaveri kutsui hänet juhliin puistoon. Amy suostui lähtemään, mutta ei todellakaan odottanut sitä. Juhlapäivänä hän pukeutui ja lähti puistoon. Amy jäi vain sen verran aikaa, että hän ehti esiintyä ja kiirehti kotiin. valittu lause: Amy jäi juuri sen verran aikaa, että ehti esiintyä, ja kiirehti kotiin.</w:t>
      </w:r>
    </w:p>
    <w:p>
      <w:r>
        <w:rPr>
          <w:b/>
        </w:rPr>
        <w:t xml:space="preserve">Tulos</w:t>
      </w:r>
    </w:p>
    <w:p>
      <w:r>
        <w:t xml:space="preserve">Amy kiirehtii kotiin &gt;Syyt&gt; Amy on onnellinen(t).</w:t>
      </w:r>
    </w:p>
    <w:p>
      <w:r>
        <w:rPr>
          <w:b/>
        </w:rPr>
        <w:t xml:space="preserve">Tulos</w:t>
      </w:r>
    </w:p>
    <w:p>
      <w:r>
        <w:t xml:space="preserve">Amy lähtee &gt;Syyt&gt; Amy on onnellinen(t)</w:t>
      </w:r>
    </w:p>
    <w:p>
      <w:r>
        <w:rPr>
          <w:b/>
        </w:rPr>
        <w:t xml:space="preserve">Tulos</w:t>
      </w:r>
    </w:p>
    <w:p>
      <w:r>
        <w:t xml:space="preserve">Amy ilmestyy juhliin &gt; Aiheuttaa&gt; Amy on valmis lähtemään.</w:t>
      </w:r>
    </w:p>
    <w:p>
      <w:r>
        <w:rPr>
          <w:b/>
        </w:rPr>
        <w:t xml:space="preserve">Esimerkki 8.2217</w:t>
      </w:r>
    </w:p>
    <w:p>
      <w:r>
        <w:t xml:space="preserve">tarina: Vanhemmat opettivat vauvaa. Vauva oppi uusia asioita. Vauva alkoi sanoa ABC:tä. Hänen oli helppo sanoa ABC:tä. Vanhemmat olivat niin ylpeitä! valittu lause: Vanhemmat opettivat vauvaa.</w:t>
      </w:r>
    </w:p>
    <w:p>
      <w:r>
        <w:rPr>
          <w:b/>
        </w:rPr>
        <w:t xml:space="preserve">Tulos</w:t>
      </w:r>
    </w:p>
    <w:p>
      <w:r>
        <w:t xml:space="preserve">Vanhemmat opettivat vauvalle uusia asioita &gt;Syyt&gt; vanhemmat ovat ylpeitä.</w:t>
      </w:r>
    </w:p>
    <w:p>
      <w:r>
        <w:rPr>
          <w:b/>
        </w:rPr>
        <w:t xml:space="preserve">Esimerkki 8.2218</w:t>
      </w:r>
    </w:p>
    <w:p>
      <w:r>
        <w:t xml:space="preserve">tarina: Tom oli eräänä aamuna myöhässä töistä. Hän päätti ajaa 15 mailia tunnissa nopeammin kuin nopeusrajoitus. Poliisi pysäytti hänet. Konstaapeli antoi Tomille sakon. Tom oli järkyttynyt siitä, että joutuisi maksamaan sakkoa. valittu lause: Poliisi pysäytti Tomin.</w:t>
      </w:r>
    </w:p>
    <w:p>
      <w:r>
        <w:rPr>
          <w:b/>
        </w:rPr>
        <w:t xml:space="preserve">Tulos</w:t>
      </w:r>
    </w:p>
    <w:p>
      <w:r>
        <w:t xml:space="preserve">Poliisi pysäyttää Tomin &gt;Syyt&gt; Tom on järkyttynyt.</w:t>
      </w:r>
    </w:p>
    <w:p>
      <w:r>
        <w:rPr>
          <w:b/>
        </w:rPr>
        <w:t xml:space="preserve">Esimerkki 8.2219</w:t>
      </w:r>
    </w:p>
    <w:p>
      <w:r>
        <w:t xml:space="preserve">tarina: Kävimme Nantasket Beachilla vuonna 2005. Meillä oli hauska päivä uimassa. Päivän lopussa oli kova ukkosmyrsky. Vaimoni oli hyvin hermostunut, kun ajoin kotiin. Pääsimme kotiin turvallisesti. valittu lause: Meillä oli hauska uintipäivä.</w:t>
      </w:r>
    </w:p>
    <w:p>
      <w:r>
        <w:rPr>
          <w:b/>
        </w:rPr>
        <w:t xml:space="preserve">Tulos</w:t>
      </w:r>
    </w:p>
    <w:p>
      <w:r>
        <w:t xml:space="preserve">Meillä on hauskaa &gt;Syyt&gt; Meistä tuntuu onnelliselta.</w:t>
      </w:r>
    </w:p>
    <w:p>
      <w:r>
        <w:rPr>
          <w:b/>
        </w:rPr>
        <w:t xml:space="preserve">Esimerkki 8.2220</w:t>
      </w:r>
    </w:p>
    <w:p>
      <w:r>
        <w:t xml:space="preserve">tarina: Donald joi teetä. Se oli lasipullosta. Hän pudotti sen vahingossa. Se hajosi lattialle. Donald joutui siivoamaan lasin huolellisesti pois. valittu lause: Donald joi teetä.</w:t>
      </w:r>
    </w:p>
    <w:p>
      <w:r>
        <w:rPr>
          <w:b/>
        </w:rPr>
        <w:t xml:space="preserve">Tulos</w:t>
      </w:r>
    </w:p>
    <w:p>
      <w:r>
        <w:t xml:space="preserve">Donald juo teetä &gt;Syyt&gt; Donald on onnellinen(t)</w:t>
      </w:r>
    </w:p>
    <w:p>
      <w:r>
        <w:rPr>
          <w:b/>
        </w:rPr>
        <w:t xml:space="preserve">Esimerkki 8.2221</w:t>
      </w:r>
    </w:p>
    <w:p>
      <w:r>
        <w:t xml:space="preserve">tarina: Jim jutteli baarissa tapaamansa naisen kanssa. Joku mies seisoi heidän edessään ja yritti varastaa naisen. Jim nousi ylös ja riiteli miehen kanssa. Mies päätti lyödä Jimiä nyrkillä. He päätyivät tappelemaan. valittu lause: He päätyivät tappelemaan.</w:t>
      </w:r>
    </w:p>
    <w:p>
      <w:r>
        <w:rPr>
          <w:b/>
        </w:rPr>
        <w:t xml:space="preserve">Tulos</w:t>
      </w:r>
    </w:p>
    <w:p>
      <w:r>
        <w:t xml:space="preserve">Mies ja Jim tappelevat naisesta &gt;Syyt&gt; Nainen tuntee inhoa.</w:t>
      </w:r>
    </w:p>
    <w:p>
      <w:r>
        <w:rPr>
          <w:b/>
        </w:rPr>
        <w:t xml:space="preserve">Esimerkki 8.2222</w:t>
      </w:r>
    </w:p>
    <w:p>
      <w:r>
        <w:t xml:space="preserve">tarina: Jonin puhelin meni rikki, joten hänen oli hankittava uusi. Hän käytti useita tunteja ajamiseen lähimpään Apple-kauppaan. Kun hän pääsi perille, hän sai selville, mitä puhelinten hinnat olivat. Hän päätyi maksamaan, vastahakoisesti. Lopulta hänestä tuntui, että se oli sen arvoista. valittu lause: Lopulta hänestä tuntui, että se oli sen arvoista.</w:t>
      </w:r>
    </w:p>
    <w:p>
      <w:r>
        <w:rPr>
          <w:b/>
        </w:rPr>
        <w:t xml:space="preserve">Tulos</w:t>
      </w:r>
    </w:p>
    <w:p>
      <w:r>
        <w:t xml:space="preserve">Jonin mielestä puhelin on hintansa arvoinen &gt;Syyt&gt; Jon tuntee olevansa tyytyväinen</w:t>
      </w:r>
    </w:p>
    <w:p>
      <w:r>
        <w:rPr>
          <w:b/>
        </w:rPr>
        <w:t xml:space="preserve">Esimerkki 8.2223</w:t>
      </w:r>
    </w:p>
    <w:p>
      <w:r>
        <w:t xml:space="preserve">tarina: Margo sai juuri uuden vauvan. Hän toi vauvansa kotiin sairaalasta. Se itki paljon ja valvotti häntä öisin. Vauvan hoitaminen oli kovaa työtä. Hän pystyi hoitamaan vauvaa joka päivä paremmin. valittu lause: Se itki paljon ja valvotti häntä öisin.</w:t>
      </w:r>
    </w:p>
    <w:p>
      <w:r>
        <w:rPr>
          <w:b/>
        </w:rPr>
        <w:t xml:space="preserve">Tulos</w:t>
      </w:r>
    </w:p>
    <w:p>
      <w:r>
        <w:t xml:space="preserve">Vauva itkee &gt;Syyt&gt; Margoa ärsyttää.</w:t>
      </w:r>
    </w:p>
    <w:p>
      <w:r>
        <w:rPr>
          <w:b/>
        </w:rPr>
        <w:t xml:space="preserve">Esimerkki 8.2224</w:t>
      </w:r>
    </w:p>
    <w:p>
      <w:r>
        <w:t xml:space="preserve">tarina: Gina meni isoisänsä huoneeseen. Se oli ensimmäinen kerta, kun hän oli käynyt siellä isoisän kuoleman jälkeen. Hän katseli ja poimi tavaroita lipastosta. Hän avasi laatikot ja kaapit ja kurkisti sisälle. Siellä seisoivat vaatteet, joita hän ei enää koskaan näkisi Ginan käyttävän. valittu lause: Gina meni isoisänsä huoneeseen.</w:t>
      </w:r>
    </w:p>
    <w:p>
      <w:r>
        <w:rPr>
          <w:b/>
        </w:rPr>
        <w:t xml:space="preserve">Tulos</w:t>
      </w:r>
    </w:p>
    <w:p>
      <w:r>
        <w:t xml:space="preserve">Gina menee isoisänsä huoneeseen &gt;Syyt&gt; Gina on surullinen.</w:t>
      </w:r>
    </w:p>
    <w:p>
      <w:r>
        <w:rPr>
          <w:b/>
        </w:rPr>
        <w:t xml:space="preserve">Esimerkki 8.2225</w:t>
      </w:r>
    </w:p>
    <w:p>
      <w:r>
        <w:t xml:space="preserve">tarina: Becky sai juuri vauvan. Beckyn aviomies jätti hänet nuoremman naisen takia, kun hän oli raskaana. Becky yritti nukkua muutaman minuutin, mutta vauva alkoi itkeä. Hän vaihtoi vauvan vaipan ja keinutti sitä uneen. Becky makasi jälleen toivoen muutaman minuutin lepoa. valittu lause: Becky sai juuri vauvan.</w:t>
      </w:r>
    </w:p>
    <w:p>
      <w:r>
        <w:rPr>
          <w:b/>
        </w:rPr>
        <w:t xml:space="preserve">Tulos</w:t>
      </w:r>
    </w:p>
    <w:p>
      <w:r>
        <w:t xml:space="preserve">Becky saa vauvan &gt;Syyt&gt; Becky tuntee iloa.</w:t>
      </w:r>
    </w:p>
    <w:p>
      <w:r>
        <w:rPr>
          <w:b/>
        </w:rPr>
        <w:t xml:space="preserve">Esimerkki 8.2226</w:t>
      </w:r>
    </w:p>
    <w:p>
      <w:r>
        <w:t xml:space="preserve">tarina: Kerran tapasin söpön pojan. Hän oli taiteilija. Päätimme seurustella ja tutustua toisiimme. Eräänä päivänä kerroin hänelle, että lempipresidenttini oli Teddy Roosevelt. Hän sanoi, ettei välitä historiasta, emmekä enää koskaan puhuneet. valittu lause: Kerran tapasin söpön pojan.</w:t>
      </w:r>
    </w:p>
    <w:p>
      <w:r>
        <w:rPr>
          <w:b/>
        </w:rPr>
        <w:t xml:space="preserve">Tulos</w:t>
      </w:r>
    </w:p>
    <w:p>
      <w:r>
        <w:t xml:space="preserve">Tapaan söpön pojan &gt;Syyt&gt; Olen innoissani.</w:t>
      </w:r>
    </w:p>
    <w:p>
      <w:r>
        <w:rPr>
          <w:b/>
        </w:rPr>
        <w:t xml:space="preserve">Tulos</w:t>
      </w:r>
    </w:p>
    <w:p>
      <w:r>
        <w:t xml:space="preserve">Tapasin leikatun pojan &gt;Syyt&gt; Tunnen vetovoimaa.</w:t>
      </w:r>
    </w:p>
    <w:p>
      <w:r>
        <w:rPr>
          <w:b/>
        </w:rPr>
        <w:t xml:space="preserve">Esimerkki 8.2227</w:t>
      </w:r>
    </w:p>
    <w:p>
      <w:r>
        <w:t xml:space="preserve">tarina: Tom halusi viettää enemmän aikaa äitinsä kanssa. Hänen äitinsä rakasti ajella ympäriinsä ja katsella koteja. Tom päätti liittyä hänen seuraansa tähän toimintaan. He lähtivät mukavalle ajelulle. Tom oli iloinen voidessaan viettää enemmän aikaa äitinsä kanssa. valittu lause: He lähtivät mukavalle ajelulle.</w:t>
      </w:r>
    </w:p>
    <w:p>
      <w:r>
        <w:rPr>
          <w:b/>
        </w:rPr>
        <w:t xml:space="preserve">Tulos</w:t>
      </w:r>
    </w:p>
    <w:p>
      <w:r>
        <w:t xml:space="preserve">Tom ja hänen äitinsä lähtevät mukavalle ajelulle &gt;Syyt&gt; Tom ja hänen äitinsä tuntevat olonsa onnelliseksi.</w:t>
      </w:r>
    </w:p>
    <w:p>
      <w:r>
        <w:rPr>
          <w:b/>
        </w:rPr>
        <w:t xml:space="preserve">Esimerkki 8.2228</w:t>
      </w:r>
    </w:p>
    <w:p>
      <w:r>
        <w:t xml:space="preserve">tarina: Tricia soitti ystävälleen ja kutsui hänet puistoon piknikille. Hän pakkasi piknik-koriinsa ruokaa molemmille. He tapasivat puistossa ja söivät piknikpöydässä. He siivosivat sotkunsa ja päättivät lähteä kävelylle. Ruoan jälkeen he kävelivät polkua pitkin ja puhuivat elämästä. valittu lause: He tapasivat puistossa ja söivät piknikpöydässä.</w:t>
      </w:r>
    </w:p>
    <w:p>
      <w:r>
        <w:rPr>
          <w:b/>
        </w:rPr>
        <w:t xml:space="preserve">Tulos</w:t>
      </w:r>
    </w:p>
    <w:p>
      <w:r>
        <w:t xml:space="preserve">Tricia ja hänen ystävänsä tapaavat puistossa &gt;Syyt&gt; Tricia ja hänen ystävänsä ovat ystävällisiä.</w:t>
      </w:r>
    </w:p>
    <w:p>
      <w:r>
        <w:rPr>
          <w:b/>
        </w:rPr>
        <w:t xml:space="preserve">Tulos</w:t>
      </w:r>
    </w:p>
    <w:p>
      <w:r>
        <w:t xml:space="preserve">Tricia ja hänen ystävänsä aterioivat yhdessä &gt;Syyt&gt; Tricia ja hänen ystävänsä tuntevat ystävyyttä.</w:t>
      </w:r>
    </w:p>
    <w:p>
      <w:r>
        <w:rPr>
          <w:b/>
        </w:rPr>
        <w:t xml:space="preserve">Esimerkki 8.2229</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Amy oli nukahtanut lattialle ystäviensä luona.</w:t>
      </w:r>
    </w:p>
    <w:p>
      <w:r>
        <w:rPr>
          <w:b/>
        </w:rPr>
        <w:t xml:space="preserve">Tulos</w:t>
      </w:r>
    </w:p>
    <w:p>
      <w:r>
        <w:t xml:space="preserve">Amy nukahtaa &gt;Syyt&gt; Amy tuntee olonsa rentoutuneeksi.</w:t>
      </w:r>
    </w:p>
    <w:p>
      <w:r>
        <w:rPr>
          <w:b/>
        </w:rPr>
        <w:t xml:space="preserve">Esimerkki 8.2230</w:t>
      </w:r>
    </w:p>
    <w:p>
      <w:r>
        <w:t xml:space="preserve">tarina: Jack ei ole tyytyväinen työhönsä tai elämäänsä. Jack ajattelee tarvitsevansa jotain uutta, joka innostaa häntä. Niinpä hän päättää perustaa kerhon. Tämä kerho teki Jackista vapaan! Niinpä Jack lopetti työnsä ja muutti pois, Jack ei ole koskaan ollut onnellisempi. valittu lause: Jack ei ole onnellinen työssään tai elämässään.</w:t>
      </w:r>
    </w:p>
    <w:p>
      <w:r>
        <w:rPr>
          <w:b/>
        </w:rPr>
        <w:t xml:space="preserve">Tulos</w:t>
      </w:r>
    </w:p>
    <w:p>
      <w:r>
        <w:t xml:space="preserve">Jack ei ole onnellinen &gt;Syyt&gt; Jackille tulee paha mieli.</w:t>
      </w:r>
    </w:p>
    <w:p>
      <w:r>
        <w:rPr>
          <w:b/>
        </w:rPr>
        <w:t xml:space="preserve">Esimerkki 8.2231</w:t>
      </w:r>
    </w:p>
    <w:p>
      <w:r>
        <w:t xml:space="preserve">tarina: Tim sai uuden hevosen. Hän ratsasti sillä joka päivä. Eräänä päivänä hevonen oli sairas. Tim antoi sille hevoslääkettä. Hevonen parani nopeasti. valittu lause: Hevonen parani nopeasti.</w:t>
      </w:r>
    </w:p>
    <w:p>
      <w:r>
        <w:rPr>
          <w:b/>
        </w:rPr>
        <w:t xml:space="preserve">Tulos</w:t>
      </w:r>
    </w:p>
    <w:p>
      <w:r>
        <w:t xml:space="preserve">Hevonen paranee &gt;Syyt&gt; Hevonen on onnellinen(t)</w:t>
      </w:r>
    </w:p>
    <w:p>
      <w:r>
        <w:rPr>
          <w:b/>
        </w:rPr>
        <w:t xml:space="preserve">Esimerkki 8.2232</w:t>
      </w:r>
    </w:p>
    <w:p>
      <w:r>
        <w:t xml:space="preserve">tarina: Lily tuli töistä kotiin. Kun hän astui sisään taloon, hän haistoi Jotain hyvää. Se oli vastaleivottuja keksejä. Lily oli niin onnellinen. Hän meni keittiöön ja söi monta keksiä. valittu lause: Hän meni keittiöön ja söi monta niistä.</w:t>
      </w:r>
    </w:p>
    <w:p>
      <w:r>
        <w:rPr>
          <w:b/>
        </w:rPr>
        <w:t xml:space="preserve">Tulos</w:t>
      </w:r>
    </w:p>
    <w:p>
      <w:r>
        <w:t xml:space="preserve">Lily syö keksejä &gt;Syyt&gt; Lily on onnellinen(t).</w:t>
      </w:r>
    </w:p>
    <w:p>
      <w:r>
        <w:rPr>
          <w:b/>
        </w:rPr>
        <w:t xml:space="preserve">Esimerkki 8.2233</w:t>
      </w:r>
    </w:p>
    <w:p>
      <w:r>
        <w:t xml:space="preserve">tarina: Suzanne yritti pukea vauvaansa päiväksi. Mikään hänen vaatteistaan ei tuntunut enää sopivan hänelle. Hän kokeili paitaa toisensa jälkeen, mutta kaikki olivat liian pieniä. Sen sijaan hän puki pojan isoveljen vaatteisiin. Hänen oli ostettava pojalle heti lisää vaatteita kaupasta. valittu lause: Sen sijaan hän laittoi hänet isoveljensä vaatteisiin.</w:t>
      </w:r>
    </w:p>
    <w:p>
      <w:r>
        <w:rPr>
          <w:b/>
        </w:rPr>
        <w:t xml:space="preserve">Tulos</w:t>
      </w:r>
    </w:p>
    <w:p>
      <w:r>
        <w:t xml:space="preserve">Suzanne pukee vauvan veljensä vaatteisiin &gt;Syyt&gt; Suzanne on tyytyväinen.</w:t>
      </w:r>
    </w:p>
    <w:p>
      <w:r>
        <w:rPr>
          <w:b/>
        </w:rPr>
        <w:t xml:space="preserve">Esimerkki 8.2234</w:t>
      </w:r>
    </w:p>
    <w:p>
      <w:r>
        <w:t xml:space="preserve">tarina: Sam on yökylässä. Hänen ystävänsä kertovat kummitustarinoita. Sam kuulee äänen ja huutaa. Hänen ystävänsä nauravat hänelle. Sam pelkää ystävänsä ääntä. valittu lause: Sam on yökylässä.</w:t>
      </w:r>
    </w:p>
    <w:p>
      <w:r>
        <w:rPr>
          <w:b/>
        </w:rPr>
        <w:t xml:space="preserve">Tulos</w:t>
      </w:r>
    </w:p>
    <w:p>
      <w:r>
        <w:t xml:space="preserve">Sam on yökylässä &gt;Syyt&gt; Sam tuntee läheisyyttä.</w:t>
      </w:r>
    </w:p>
    <w:p>
      <w:r>
        <w:rPr>
          <w:b/>
        </w:rPr>
        <w:t xml:space="preserve">Esimerkki 8.2235</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Hän syö kaksi herkullista possutacoa.</w:t>
      </w:r>
    </w:p>
    <w:p>
      <w:r>
        <w:rPr>
          <w:b/>
        </w:rPr>
        <w:t xml:space="preserve">Tulos</w:t>
      </w:r>
    </w:p>
    <w:p>
      <w:r>
        <w:t xml:space="preserve">Lester syö &gt;Syyt&gt; Lester tuntee olonsa täydelliseksi</w:t>
      </w:r>
    </w:p>
    <w:p>
      <w:r>
        <w:rPr>
          <w:b/>
        </w:rPr>
        <w:t xml:space="preserve">Esimerkki 8.2236</w:t>
      </w:r>
    </w:p>
    <w:p>
      <w:r>
        <w:t xml:space="preserve">tarina: He avasivat uuden jäätelökioskin kadun varrella. Lapset olivat niin innoissaan päästäkseen kokeilemaan niitä. Kävimme siellä lauantaina. He tekevät kaiken jäätelönsä itse. Ne olivat herkullisia. valittu lause: He avasivat uuden jäätelökaupan kadun varrella.</w:t>
      </w:r>
    </w:p>
    <w:p>
      <w:r>
        <w:rPr>
          <w:b/>
        </w:rPr>
        <w:t xml:space="preserve">Tulos</w:t>
      </w:r>
    </w:p>
    <w:p>
      <w:r>
        <w:t xml:space="preserve">He avaavat jäätelökaupan &gt;Syyt&gt; He ovat optimistisia.</w:t>
      </w:r>
    </w:p>
    <w:p>
      <w:r>
        <w:rPr>
          <w:b/>
        </w:rPr>
        <w:t xml:space="preserve">Tulos</w:t>
      </w:r>
    </w:p>
    <w:p>
      <w:r>
        <w:t xml:space="preserve">He avaavat jäätelökioskin kadun varrella &gt;Syyt&gt; Lapset ovat innoissaan. </w:t>
      </w:r>
    </w:p>
    <w:p>
      <w:r>
        <w:rPr>
          <w:b/>
        </w:rPr>
        <w:t xml:space="preserve">Esimerkki 8.2237</w:t>
      </w:r>
    </w:p>
    <w:p>
      <w:r>
        <w:t xml:space="preserve">tarina: Sallyn kaksi koiraa tykkäävät matkustaa hänen autossaan. Koska hänellä oli tänään asioita hoidettavana, hän otti ne mukaan. Sää oli oikein mukava, joten Sally avasi niille ikkunat. Molemmat koirat työnsivät päänsä ulos ikkunasta kokeakseen ilmaa. Kun asioinnit oli tehty, koirat eivät halunneet palata kotiin. valittu lause: Molemmat koirat työnsivät päänsä ulos ikkunasta kokeakseen ilmaa.</w:t>
      </w:r>
    </w:p>
    <w:p>
      <w:r>
        <w:rPr>
          <w:b/>
        </w:rPr>
        <w:t xml:space="preserve">Tulos</w:t>
      </w:r>
    </w:p>
    <w:p>
      <w:r>
        <w:t xml:space="preserve">He tuntevat ilman &gt;Syyt&gt; He tuntevat olonsa onnelliseksi.</w:t>
      </w:r>
    </w:p>
    <w:p>
      <w:r>
        <w:rPr>
          <w:b/>
        </w:rPr>
        <w:t xml:space="preserve">Tulos</w:t>
      </w:r>
    </w:p>
    <w:p>
      <w:r>
        <w:t xml:space="preserve">Koirat ojentavat päänsä ulos &gt;Syyt&gt; Koirat tuntevat olonsa onnelliseksi.</w:t>
      </w:r>
    </w:p>
    <w:p>
      <w:r>
        <w:rPr>
          <w:b/>
        </w:rPr>
        <w:t xml:space="preserve">Esimerkki 8.2238</w:t>
      </w:r>
    </w:p>
    <w:p>
      <w:r>
        <w:t xml:space="preserve">tarina: Evanin veli oli tulossa kaupunkiin. Hän oli hyvin innoissaan. Hän suunnitteli monia hauskoja aktiviteetteja. Hänen veljensä nautti kaikista asioista, joita he tekivät. Evan viihtyi. valittu lause: Hänen veljensä nautti kaikista asioista, joita he tekivät.</w:t>
      </w:r>
    </w:p>
    <w:p>
      <w:r>
        <w:rPr>
          <w:b/>
        </w:rPr>
        <w:t xml:space="preserve">Tulos</w:t>
      </w:r>
    </w:p>
    <w:p>
      <w:r>
        <w:t xml:space="preserve">Evanin veli nauttii toiminnoista &gt;Syyt&gt; Evanin veli on onnellinen (onnelliset)</w:t>
      </w:r>
    </w:p>
    <w:p>
      <w:r>
        <w:rPr>
          <w:b/>
        </w:rPr>
        <w:t xml:space="preserve">Esimerkki 8.2239</w:t>
      </w:r>
    </w:p>
    <w:p>
      <w:r>
        <w:t xml:space="preserve">tarina: Mies kiinnitti turvavyönsä. Hän törmäsi toiseen autoon. Turvavyö pelasti hänet. Hän kertoi kaikille tapaamilleen ihmisille turvavyöstä. Se sai muutkin ihmiset käyttämään turvavyötä. valittu lause: Se sai muut ihmiset käyttämään turvavyötä.</w:t>
      </w:r>
    </w:p>
    <w:p>
      <w:r>
        <w:rPr>
          <w:b/>
        </w:rPr>
        <w:t xml:space="preserve">Tulos</w:t>
      </w:r>
    </w:p>
    <w:p>
      <w:r>
        <w:t xml:space="preserve">Mies vakuuttaa muut ihmiset käyttämään turvavyötä &gt;Syyt&gt; Mies tuntee olonsa helpottuneeksi.</w:t>
      </w:r>
    </w:p>
    <w:p>
      <w:r>
        <w:rPr>
          <w:b/>
        </w:rPr>
        <w:t xml:space="preserve">Tulos</w:t>
      </w:r>
    </w:p>
    <w:p>
      <w:r>
        <w:t xml:space="preserve">Mies saa ihmiset käyttämään turvavyötä &gt;Syyt&gt; Mies tuntee ylpeyttä.</w:t>
      </w:r>
    </w:p>
    <w:p>
      <w:r>
        <w:rPr>
          <w:b/>
        </w:rPr>
        <w:t xml:space="preserve">Esimerkki 8.2240</w:t>
      </w:r>
    </w:p>
    <w:p>
      <w:r>
        <w:t xml:space="preserve">tarina: Red oli hyvä koira. Se oli erittäin hyvä jäljittämään. Kerran Red jäljitti kissaa kolme tuntia. Se löysi kissan ja haukkui minua. Minun piti tulla pelastamaan kissa ennen kuin Red hyökkäsi sen kimppuun. valittu lause: Kerran Red jäljitti kissaa kolme tuntia.</w:t>
      </w:r>
    </w:p>
    <w:p>
      <w:r>
        <w:rPr>
          <w:b/>
        </w:rPr>
        <w:t xml:space="preserve">Tulos</w:t>
      </w:r>
    </w:p>
    <w:p>
      <w:r>
        <w:t xml:space="preserve">Punainen jäljittää kissaa &gt;Syyt&gt; Punainen tuntee itsensä motivoituneeksi.</w:t>
      </w:r>
    </w:p>
    <w:p>
      <w:r>
        <w:rPr>
          <w:b/>
        </w:rPr>
        <w:t xml:space="preserve">Esimerkki 8.2241</w:t>
      </w:r>
    </w:p>
    <w:p>
      <w:r>
        <w:t xml:space="preserve">tarina: Joe tarvitsi uuden liukuoven. Hänen vanha oli rikki. Niinpä Joe meni kauppaan etsimään uutta. Joe löysi erittäin hienon, Joe rakasti uutta ovea . valittu lause: Joe rakasti uutta ovea .</w:t>
      </w:r>
    </w:p>
    <w:p>
      <w:r>
        <w:rPr>
          <w:b/>
        </w:rPr>
        <w:t xml:space="preserve">Tulos</w:t>
      </w:r>
    </w:p>
    <w:p>
      <w:r>
        <w:t xml:space="preserve">Joe rakastaa uutta oveaan &gt;Syyt&gt; Joe on onnellinen(t).</w:t>
      </w:r>
    </w:p>
    <w:p>
      <w:r>
        <w:rPr>
          <w:b/>
        </w:rPr>
        <w:t xml:space="preserve">Esimerkki 8.2242</w:t>
      </w:r>
    </w:p>
    <w:p>
      <w:r>
        <w:t xml:space="preserve">tarina: Vuonna 2006 perheeni katsoi Superbowlia olohuoneessamme. Kutsuimme paikalle naapureita ja sukulaisia. Äitini teki ruokaa kaikille, ja se maistui hyvältä. Suosikkijoukkueemme voitti pelin. Vietimme koko yön juhlien voittoa. valittu lause: Lempijoukkueemme voitti pelin.</w:t>
      </w:r>
    </w:p>
    <w:p>
      <w:r>
        <w:rPr>
          <w:b/>
        </w:rPr>
        <w:t xml:space="preserve">Tulos</w:t>
      </w:r>
    </w:p>
    <w:p>
      <w:r>
        <w:t xml:space="preserve">Suosikkijoukkueemme voittaa pelin &gt;Syyt&gt; Olemme onnellisia.</w:t>
      </w:r>
    </w:p>
    <w:p>
      <w:r>
        <w:rPr>
          <w:b/>
        </w:rPr>
        <w:t xml:space="preserve">Tulos</w:t>
      </w:r>
    </w:p>
    <w:p>
      <w:r>
        <w:t xml:space="preserve">Suosikkijoukkueemme voittaa &gt;Syyt&gt; Meillä on juhlatunnelma(t). </w:t>
      </w:r>
    </w:p>
    <w:p>
      <w:r>
        <w:rPr>
          <w:b/>
        </w:rPr>
        <w:t xml:space="preserve">Esimerkki 8.2243</w:t>
      </w:r>
    </w:p>
    <w:p>
      <w:r>
        <w:t xml:space="preserve">tarina: Halusin nähdä uuden elokuvan, joka oli tulossa. Menin elokuvateatteriin ensi-iltapäivänä. Yllätyksekseni se ei ollut täynnä. Ostin lipun ja eväitä ja menin sisälle. Istuin hyvälle paikalle ja nautin koko elokuvasta. valittu lause: Istuin hyvälle paikalle ja nautin koko elokuvasta.</w:t>
      </w:r>
    </w:p>
    <w:p>
      <w:r>
        <w:rPr>
          <w:b/>
        </w:rPr>
        <w:t xml:space="preserve">Tulos</w:t>
      </w:r>
    </w:p>
    <w:p>
      <w:r>
        <w:t xml:space="preserve">nautin elokuvasta &gt;Syyt&gt; Tunnen nautintoa.</w:t>
      </w:r>
    </w:p>
    <w:p>
      <w:r>
        <w:rPr>
          <w:b/>
        </w:rPr>
        <w:t xml:space="preserve">Esimerkki 8.2244</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Lester kävelee kotiin pitkän työpäivän jälkeen.</w:t>
      </w:r>
    </w:p>
    <w:p>
      <w:r>
        <w:rPr>
          <w:b/>
        </w:rPr>
        <w:t xml:space="preserve">Tulos</w:t>
      </w:r>
    </w:p>
    <w:p>
      <w:r>
        <w:t xml:space="preserve">Lester kävelee töiden jälkeen kotiin &gt;Syyt&gt; Lester on onnellinen(t).</w:t>
      </w:r>
    </w:p>
    <w:p>
      <w:r>
        <w:rPr>
          <w:b/>
        </w:rPr>
        <w:t xml:space="preserve">Esimerkki 8.2245</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hän nukkuu koko lennon ajan. valittu lause: Hän ei saa unta yönä ennen kuin heidän on määrä lentää Denveriin.</w:t>
      </w:r>
    </w:p>
    <w:p>
      <w:r>
        <w:rPr>
          <w:b/>
        </w:rPr>
        <w:t xml:space="preserve">Tulos</w:t>
      </w:r>
    </w:p>
    <w:p>
      <w:r>
        <w:t xml:space="preserve">Jimin poika ei saa unta &gt;Syyt&gt; Jimin poika on uupunut.</w:t>
      </w:r>
    </w:p>
    <w:p>
      <w:r>
        <w:rPr>
          <w:b/>
        </w:rPr>
        <w:t xml:space="preserve">Esimerkki 8.2246</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 pettyi, kun ei nähnyt yhtään klovnia.</w:t>
      </w:r>
    </w:p>
    <w:p>
      <w:r>
        <w:rPr>
          <w:b/>
        </w:rPr>
        <w:t xml:space="preserve">Tulos</w:t>
      </w:r>
    </w:p>
    <w:p>
      <w:r>
        <w:t xml:space="preserve">Brady on pettynyt &gt;Syyt&gt; Brady on surullinen (surulliset)</w:t>
      </w:r>
    </w:p>
    <w:p>
      <w:r>
        <w:rPr>
          <w:b/>
        </w:rPr>
        <w:t xml:space="preserve">Esimerkki 8.2247</w:t>
      </w:r>
    </w:p>
    <w:p>
      <w:r>
        <w:t xml:space="preserve">tarina: Tim sai uuden hevosen. Hän ratsasti sillä joka päivä. Eräänä päivänä hevonen oli sairas. Tim antoi sille hevoslääkettä. Hevonen parani nopeasti. valittu lause: Eräänä päivänä hevonen oli sairas.</w:t>
      </w:r>
    </w:p>
    <w:p>
      <w:r>
        <w:rPr>
          <w:b/>
        </w:rPr>
        <w:t xml:space="preserve">Tulos</w:t>
      </w:r>
    </w:p>
    <w:p>
      <w:r>
        <w:t xml:space="preserve">Hevonen on sairas &gt;Syyt&gt; Tom on huolissaan.</w:t>
      </w:r>
    </w:p>
    <w:p>
      <w:r>
        <w:rPr>
          <w:b/>
        </w:rPr>
        <w:t xml:space="preserve">Esimerkki 8.2248</w:t>
      </w:r>
    </w:p>
    <w:p>
      <w:r>
        <w:t xml:space="preserve">tarina: Lewy halusi rakentaa lumiukon. Hän meni ulos ja alkoi pyöritellä lunta. Pian hänellä oli lumiukko. Lewy löysi vihreää maalia. Pian hänellä oli vihreä lumiukko. valittu lause: Hän meni ulos ja alkoi pyöritellä lunta.</w:t>
      </w:r>
    </w:p>
    <w:p>
      <w:r>
        <w:rPr>
          <w:b/>
        </w:rPr>
        <w:t xml:space="preserve">Tulos</w:t>
      </w:r>
    </w:p>
    <w:p>
      <w:r>
        <w:t xml:space="preserve">Hän alkaa vierittää lunta &gt;Syyt&gt; Hän on innoissaan.</w:t>
      </w:r>
    </w:p>
    <w:p>
      <w:r>
        <w:rPr>
          <w:b/>
        </w:rPr>
        <w:t xml:space="preserve">Esimerkki 8.2249</w:t>
      </w:r>
    </w:p>
    <w:p>
      <w:r>
        <w:t xml:space="preserve">tarina: Jo heräsi hyvin sairaana ja väsyneenä. Hän soitti töihin ja meni sitten lääkäriin. Lääkäri antoi hänelle lääkettä ja lähetti hänet kotiin. Jo otti lääkkeensä ja lepäsi muutaman päivän. Jo heräsi muutaman päivän kuluttua ja tunsi olonsa paremmaksi. valittu lause: Jo otti lääkkeensä ja lepäsi muutaman päivän.</w:t>
      </w:r>
    </w:p>
    <w:p>
      <w:r>
        <w:rPr>
          <w:b/>
        </w:rPr>
        <w:t xml:space="preserve">Tulos</w:t>
      </w:r>
    </w:p>
    <w:p>
      <w:r>
        <w:t xml:space="preserve">Jo otti lääkettä ja lepäsi &gt;Syyt&gt; Jo voi(i) paremmin</w:t>
      </w:r>
    </w:p>
    <w:p>
      <w:r>
        <w:rPr>
          <w:b/>
        </w:rPr>
        <w:t xml:space="preserve">Esimerkki 8.2250</w:t>
      </w:r>
    </w:p>
    <w:p>
      <w:r>
        <w:t xml:space="preserve">tarina: Marissa oli koulunsa oikeinkirjoituskilpailun finalisti. Hän ei ollut varma, miten seuraava sana kirjoitetaan. Tuomareita huijatakseen hän mutisi yhden vokaalin. Hänen temppunsa toimi, ja hän voitti oikeinkirjoituskilpailun. Vaikka hän voitti, hän ei ole ylpeä voitostaan. valittu lause: Huijatakseen tuomareita hän mutisi yhden vokaaleista.</w:t>
      </w:r>
    </w:p>
    <w:p>
      <w:r>
        <w:rPr>
          <w:b/>
        </w:rPr>
        <w:t xml:space="preserve">Tulos</w:t>
      </w:r>
    </w:p>
    <w:p>
      <w:r>
        <w:t xml:space="preserve">Marissa huijasi tuomareita &gt;Syyt&gt; Marissa tuntee häpeää.</w:t>
      </w:r>
    </w:p>
    <w:p>
      <w:r>
        <w:rPr>
          <w:b/>
        </w:rPr>
        <w:t xml:space="preserve">Tulos</w:t>
      </w:r>
    </w:p>
    <w:p>
      <w:r>
        <w:t xml:space="preserve">Hän huijaa tuomareita &gt;Syyt&gt; Hän tuntee syyllisyyttä.</w:t>
      </w:r>
    </w:p>
    <w:p>
      <w:r>
        <w:rPr>
          <w:b/>
        </w:rPr>
        <w:t xml:space="preserve">Esimerkki 8.2251</w:t>
      </w:r>
    </w:p>
    <w:p>
      <w:r>
        <w:t xml:space="preserve">tarina: Judyn piti soittaa äidilleen. Judyn puhelin oli ollut kadoksissa koko aamun. Judy katseli ympäri taloa. Judy löysi puhelimensa sohvan alta. Judy soitti äidilleen. valittu lause: Judyn puhelin oli ollut kadoksissa koko aamun.</w:t>
      </w:r>
    </w:p>
    <w:p>
      <w:r>
        <w:rPr>
          <w:b/>
        </w:rPr>
        <w:t xml:space="preserve">Tulos</w:t>
      </w:r>
    </w:p>
    <w:p>
      <w:r>
        <w:t xml:space="preserve">Judyn puhelin on kadonnut &gt;Syyt&gt; Judy on turhautunut.</w:t>
      </w:r>
    </w:p>
    <w:p>
      <w:r>
        <w:rPr>
          <w:b/>
        </w:rPr>
        <w:t xml:space="preserve">Esimerkki 8.2252</w:t>
      </w:r>
    </w:p>
    <w:p>
      <w:r>
        <w:t xml:space="preserve">tarina: Chad tarvitsi hotellin yöpymistä varten Atlantassa. Chad päätti varata yöpymisen tavallisesta hotellistaan verkossa. Chad yllättyi, kun hän huomasi, että hotelli oli varattu. Chadin oli sitten löydettävä toinen hotelli, jossa yöpyä. Chad oli järkyttynyt siitä, että hänen suosikkihotellinsa oli varattu. valittu lause: Chad yllättyi, kun hän huomasi, että hotelli oli varattu.</w:t>
      </w:r>
    </w:p>
    <w:p>
      <w:r>
        <w:rPr>
          <w:b/>
        </w:rPr>
        <w:t xml:space="preserve">Tulos</w:t>
      </w:r>
    </w:p>
    <w:p>
      <w:r>
        <w:t xml:space="preserve">Chad huomasi, että hotellit oli jo varattu &gt;Syyt&gt; hän oli surullinen.</w:t>
      </w:r>
    </w:p>
    <w:p>
      <w:r>
        <w:rPr>
          <w:b/>
        </w:rPr>
        <w:t xml:space="preserve">Esimerkki 8.2253</w:t>
      </w:r>
    </w:p>
    <w:p>
      <w:r>
        <w:t xml:space="preserve">tarina: Jim osti kassakaapin kaikkia aseitaan varten. Hän yritti murtautua kassakaappiin testatakseen sen kestävyyttä. Jim huitaisi mailalla kassakaappia, mutta mitään ei tapahtunut. Sitten hän löi sitä vasaralla pitkään. Lopulta ovi pamahti auki. valittu lause: Jim osti kassakaapin, jossa hän säilytti kaikkia aseitaan.</w:t>
      </w:r>
    </w:p>
    <w:p>
      <w:r>
        <w:rPr>
          <w:b/>
        </w:rPr>
        <w:t xml:space="preserve">Tulos</w:t>
      </w:r>
    </w:p>
    <w:p>
      <w:r>
        <w:t xml:space="preserve">Jim ostaa kassakaapin &gt;Syyt&gt; Jim tuntee olonsa turvalliseksi.</w:t>
      </w:r>
    </w:p>
    <w:p>
      <w:r>
        <w:rPr>
          <w:b/>
        </w:rPr>
        <w:t xml:space="preserve">Esimerkki 8.2254</w:t>
      </w:r>
    </w:p>
    <w:p>
      <w:r>
        <w:t xml:space="preserve">tarina: Dan asetti herätyskellonsa seitsemäksi aamulla. Jostain syystä herätyskello ei soinut. Dan oli vihainen, koska hän jäi sen takia pois töistä. Hän suuttui niin, että rikkoi kellon vasaralla. Sitten hän suuttui vielä enemmän, koska tajusi, että hänen oli mentävä ostamaan kello. valittu lause: Jostain syystä herätyskello ei soinut.</w:t>
      </w:r>
    </w:p>
    <w:p>
      <w:r>
        <w:rPr>
          <w:b/>
        </w:rPr>
        <w:t xml:space="preserve">Tulos</w:t>
      </w:r>
    </w:p>
    <w:p>
      <w:r>
        <w:t xml:space="preserve">Herätyskello ei soi &gt;Syyt&gt; Dan on vihainen.</w:t>
      </w:r>
    </w:p>
    <w:p>
      <w:r>
        <w:rPr>
          <w:b/>
        </w:rPr>
        <w:t xml:space="preserve">Esimerkki 8.2255</w:t>
      </w:r>
    </w:p>
    <w:p>
      <w:r>
        <w:t xml:space="preserve">tarina: Viime yönä oli lumimyrsky. Kurkistin ulko-ovesta ja näin, että portaat olivat jään peitossa. Laitoin takin, pipon ja huivin päälleni ennen kuin menin ulos. Ripottelin suolaa portaille ja jalkakäytävälle. En kaadu, kun kävelen bussipysäkille kouluun. valittu lause: Kurkistin ulko-ovesta ja näin, että portaat olivat jään peitossa.</w:t>
      </w:r>
    </w:p>
    <w:p>
      <w:r>
        <w:rPr>
          <w:b/>
        </w:rPr>
        <w:t xml:space="preserve">Tulos</w:t>
      </w:r>
    </w:p>
    <w:p>
      <w:r>
        <w:t xml:space="preserve">Portaani ovat jään peitossa &gt;Syyt&gt; Minua pelottaa (pelottaa).</w:t>
      </w:r>
    </w:p>
    <w:p>
      <w:r>
        <w:rPr>
          <w:b/>
        </w:rPr>
        <w:t xml:space="preserve">Esimerkki 8.2256</w:t>
      </w:r>
    </w:p>
    <w:p>
      <w:r>
        <w:t xml:space="preserve">tarina: Paul löysi eräänä päivänä pensaan, jossa oli suuria marjoja. Hänellä oli suuri houkutus syödä niitä, mutta hän ei tehnyt niin. Hän poimi yhden ja vei sen isälleen tutkittavaksi. Hänen isänsä sanoi, että niitä oli turvallista syödä, joten Paul söi muutaman. Ne olivat niin hyviä, että hän poimi niitä niin paljon, että niitä riitti koko perheelle. valittu lause: Eräänä päivänä Paul löysi pensaan, jossa oli suuria marjoja.</w:t>
      </w:r>
    </w:p>
    <w:p>
      <w:r>
        <w:rPr>
          <w:b/>
        </w:rPr>
        <w:t xml:space="preserve">Tulos</w:t>
      </w:r>
    </w:p>
    <w:p>
      <w:r>
        <w:t xml:space="preserve">Hän löytää pensaan, jossa on suuria marjoja &gt;Syyt&gt; Hän tuntee kiusausta.</w:t>
      </w:r>
    </w:p>
    <w:p>
      <w:r>
        <w:rPr>
          <w:b/>
        </w:rPr>
        <w:t xml:space="preserve">Esimerkki 8.2257</w:t>
      </w:r>
    </w:p>
    <w:p>
      <w:r>
        <w:t xml:space="preserve">tarina: Chris osti uuden keksipurkin. Hän laittoi purkkiin kaikenlaisia keksejä. Hänelle tuli nälkä ja hän päätti napata keksejä. Keksit juuttuivat yhteen ja jäivät purkkiin. Chrisin oli palautettava purkki ja etsittävä uusi. valittu lause: Chris osti uuden keksipurkin.</w:t>
      </w:r>
    </w:p>
    <w:p>
      <w:r>
        <w:rPr>
          <w:b/>
        </w:rPr>
        <w:t xml:space="preserve">Tulos</w:t>
      </w:r>
    </w:p>
    <w:p>
      <w:r>
        <w:t xml:space="preserve">Chris ostaa uuden keksipurkin &gt;Syyt&gt; Chris on tyytyväinen.</w:t>
      </w:r>
    </w:p>
    <w:p>
      <w:r>
        <w:rPr>
          <w:b/>
        </w:rPr>
        <w:t xml:space="preserve">Esimerkki 8.2258</w:t>
      </w:r>
    </w:p>
    <w:p>
      <w:r>
        <w:t xml:space="preserve">tarina: Cindy oli kaupassa äitinsä kanssa. Cindy näki suklaapatukan, jonka hän halusi, mutta hänellä ei ollut rahaa ostaa sitä. Cindy kysyi äidiltään, voisiko hän ostaa hänelle suklaapatukan. Cindyn äiti kieltäytyi, koska se ei ollut terveellinen. Cindy päätti varastaa suklaapatukan ja laittaa sen taskuunsa. valittu lause: Cindyn äiti sanoi ei, koska se ei ollut terveellistä.</w:t>
      </w:r>
    </w:p>
    <w:p>
      <w:r>
        <w:rPr>
          <w:b/>
        </w:rPr>
        <w:t xml:space="preserve">Tulos</w:t>
      </w:r>
    </w:p>
    <w:p>
      <w:r>
        <w:t xml:space="preserve">Cindyn äiti sanoo ei &gt;Syyt&gt; Cindy suuttuu (suuttuvat).</w:t>
      </w:r>
    </w:p>
    <w:p>
      <w:r>
        <w:rPr>
          <w:b/>
        </w:rPr>
        <w:t xml:space="preserve">Tulos</w:t>
      </w:r>
    </w:p>
    <w:p>
      <w:r>
        <w:t xml:space="preserve">Cindyn äiti sanoo ei &gt;Syyt&gt; Cindy on järkyttynyt.</w:t>
      </w:r>
    </w:p>
    <w:p>
      <w:r>
        <w:rPr>
          <w:b/>
        </w:rPr>
        <w:t xml:space="preserve">Esimerkki 8.2259</w:t>
      </w:r>
    </w:p>
    <w:p>
      <w:r>
        <w:t xml:space="preserve">tarina: Clint joutui onnettomuuteen. Hän menetti kätensä. Hänellä oli kovia kipuja. Lääkärit pelastivat hänen henkensä. Hän oli hyvin kiitollinen. valittu lause: Lääkärit pelastivat hänen henkensä.</w:t>
      </w:r>
    </w:p>
    <w:p>
      <w:r>
        <w:rPr>
          <w:b/>
        </w:rPr>
        <w:t xml:space="preserve">Tulos</w:t>
      </w:r>
    </w:p>
    <w:p>
      <w:r>
        <w:t xml:space="preserve">Lääkärit pelastavat Clintin hengen &gt;Syyt&gt; Clint on kiitollinen(t).</w:t>
      </w:r>
    </w:p>
    <w:p>
      <w:r>
        <w:rPr>
          <w:b/>
        </w:rPr>
        <w:t xml:space="preserve">Esimerkki 8.2260</w:t>
      </w:r>
    </w:p>
    <w:p>
      <w:r>
        <w:t xml:space="preserve">tarina: Tyttäreni pelkää kokeilla uusia ruokia. Olin iloinen, että sain hänet suostuteltua kokeilemaan pussillista pähkinäsekoituksia. Pian sen jälkeen, kun hän oli syönyt osan pähkinöistä, hän lakkasi hengittämästä. Soitin paniikissa hätänumeroon. Hän jäi henkiin, mutta sai kantapään kautta tietää, että hänellä on vakava pähkinäallergia, joka on valittu lause: Hän jäi henkiin, mutta sai kantapään kautta selville, että hänellä on vakava pähkinäallergia.</w:t>
      </w:r>
    </w:p>
    <w:p>
      <w:r>
        <w:rPr>
          <w:b/>
        </w:rPr>
        <w:t xml:space="preserve">Tulos</w:t>
      </w:r>
    </w:p>
    <w:p>
      <w:r>
        <w:t xml:space="preserve">Tyttäreni asuu &gt;Syyt&gt; Tyttäreni on kiitollinen(t)</w:t>
      </w:r>
    </w:p>
    <w:p>
      <w:r>
        <w:rPr>
          <w:b/>
        </w:rPr>
        <w:t xml:space="preserve">Esimerkki 8.2261</w:t>
      </w:r>
    </w:p>
    <w:p>
      <w:r>
        <w:t xml:space="preserve">tarina: Ginan piti päästä pois liikenteestä. Hän huomasi sivukadun, jolle hän saattoi kääntyä. Sivukadulla oli kuitenkin vielä viisi autoa. Ginan oli odotettava tilaisuuttaan kääntyä kadulta. Ainoa kysymys oli, kääntyisikö vasemmalle vai oikealle. valittu lause: Mutta sivukatu oli vielä viisi autoa ylempänä.</w:t>
      </w:r>
    </w:p>
    <w:p>
      <w:r>
        <w:rPr>
          <w:b/>
        </w:rPr>
        <w:t xml:space="preserve">Tulos</w:t>
      </w:r>
    </w:p>
    <w:p>
      <w:r>
        <w:t xml:space="preserve">Sivukadulla on viisi autoa &gt;Syyt&gt; Gina tuntee itsensä ärsyyntyneeksi.</w:t>
      </w:r>
    </w:p>
    <w:p>
      <w:r>
        <w:rPr>
          <w:b/>
        </w:rPr>
        <w:t xml:space="preserve">Esimerkki 8.2262</w:t>
      </w:r>
    </w:p>
    <w:p>
      <w:r>
        <w:t xml:space="preserve">tarina: Beth nousi sängystä ja huomasi, kuinka kaunista ulkona oli. Beth ajatteli, että olisi hyvä idea mennä rannalle. Hän pakkasi mukaan lempirantapyyhkeensä, vettä ja eväitä. Kun Beth saapui rannalle, hän huomasi unohtaneensa aurinkovoiteen! Onneksi hänen ystävänsä Jill oli paikalla ja antoi Bethin käyttää omaa aurinkorasvaansa. valittu lause: Hän pakkasi mukaan lempirantapyyhkeensä, vettä ja eväitä.</w:t>
      </w:r>
    </w:p>
    <w:p>
      <w:r>
        <w:rPr>
          <w:b/>
        </w:rPr>
        <w:t xml:space="preserve">Tulos</w:t>
      </w:r>
    </w:p>
    <w:p>
      <w:r>
        <w:t xml:space="preserve">Hän pakkaa pyyhkeen, vettä ja eväitä &gt;Syyt&gt; Hän tuntee olevansa valmistautunut.</w:t>
      </w:r>
    </w:p>
    <w:p>
      <w:r>
        <w:rPr>
          <w:b/>
        </w:rPr>
        <w:t xml:space="preserve">Esimerkki 8.2263</w:t>
      </w:r>
    </w:p>
    <w:p>
      <w:r>
        <w:t xml:space="preserve">tarina: Stephen halusi syödä banaanin. Hän meni kauppaan ostamaan banaania. Hän löysi sellaisen, josta hän piti. Hän osti banaanin. Hän söi sen kotimatkalla. valittu lause: Stephen halusi syödä banaanin.</w:t>
      </w:r>
    </w:p>
    <w:p>
      <w:r>
        <w:rPr>
          <w:b/>
        </w:rPr>
        <w:t xml:space="preserve">Tulos</w:t>
      </w:r>
    </w:p>
    <w:p>
      <w:r>
        <w:t xml:space="preserve">Stephen haluaa syödä banaanin &gt;Syyt&gt; Stephenillä on nälkä.</w:t>
      </w:r>
    </w:p>
    <w:p>
      <w:r>
        <w:rPr>
          <w:b/>
        </w:rPr>
        <w:t xml:space="preserve">Esimerkki 8.2264</w:t>
      </w:r>
    </w:p>
    <w:p>
      <w:r>
        <w:t xml:space="preserve">tarina: Ug on koira, joka kuuluu Bobille. Ug tykkää ottaa aurinkoa joka päivä. Ug liikkuu ympäri huonetta auringon perässä joka aamu. Se tykkää maata kuistilla auringossa iltapäivällä. Bob tietää, että hänen koiransa on hassu, ja se saa hänet rakastamaan sitä vielä enemmän! valittu lause: Se tykkää maata kuistilla auringossa iltapäivällä.</w:t>
      </w:r>
    </w:p>
    <w:p>
      <w:r>
        <w:rPr>
          <w:b/>
        </w:rPr>
        <w:t xml:space="preserve">Tulos</w:t>
      </w:r>
    </w:p>
    <w:p>
      <w:r>
        <w:t xml:space="preserve">Ug makaa auringossa &gt;Syy&gt; Ug on onnellinen(t)</w:t>
      </w:r>
    </w:p>
    <w:p>
      <w:r>
        <w:rPr>
          <w:b/>
        </w:rPr>
        <w:t xml:space="preserve">Esimerkki 8.2265</w:t>
      </w:r>
    </w:p>
    <w:p>
      <w:r>
        <w:t xml:space="preserve">tarina: Javi rakasti klassikkoautoja. Hän kävi autonäyttelyissä ja toivoi voivansa osallistua niihin. Javi päätti ostaa vanhan auton ja kunnostaa sen. Kun hän oli valmis, hän osallistui ensimmäiseen autonäyttelyynsä. Javi voitti ensimmäisen sijan ja oli erittäin ylpeä autostaan. valittu lause: Kun hän oli valmis, hän osallistui ensimmäiseen autonäyttelyynsä.</w:t>
      </w:r>
    </w:p>
    <w:p>
      <w:r>
        <w:rPr>
          <w:b/>
        </w:rPr>
        <w:t xml:space="preserve">Tulos</w:t>
      </w:r>
    </w:p>
    <w:p>
      <w:r>
        <w:t xml:space="preserve">Javi osallistui autollaan autonäyttelyyn &gt;Syyt&gt; Javi on optimistinen(t)</w:t>
      </w:r>
    </w:p>
    <w:p>
      <w:r>
        <w:rPr>
          <w:b/>
        </w:rPr>
        <w:t xml:space="preserve">Esimerkki 8.2266</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Oli Jillin 5-vuotissyntymäpäivä.</w:t>
      </w:r>
    </w:p>
    <w:p>
      <w:r>
        <w:rPr>
          <w:b/>
        </w:rPr>
        <w:t xml:space="preserve">Tulos</w:t>
      </w:r>
    </w:p>
    <w:p>
      <w:r>
        <w:t xml:space="preserve">Jillyllä on 5-vuotissyntymäpäivä &gt;Syyt&gt; Jilly on onnellinen (onnelliset)</w:t>
      </w:r>
    </w:p>
    <w:p>
      <w:r>
        <w:rPr>
          <w:b/>
        </w:rPr>
        <w:t xml:space="preserve">Esimerkki 8.2267</w:t>
      </w:r>
    </w:p>
    <w:p>
      <w:r>
        <w:t xml:space="preserve">tarina: Mies halusi ansaita rahaa, joten hän alkoi ottaa uusia töitä. Hän täytti koko viikkonsa töillä. Ensimmäisen 90-tuntisen työviikon päätteeksi hän tunsi itsensä väsyneeksi. Hän nukkui sunnuntai-iltana niin pitkään, että nukkui maanantain työnsä läpi. Nukkuessaan hän haaveili olevansa rikas. valittu lause: Hän täytti koko viikkonsa työllä.</w:t>
      </w:r>
    </w:p>
    <w:p>
      <w:r>
        <w:rPr>
          <w:b/>
        </w:rPr>
        <w:t xml:space="preserve">Tulos</w:t>
      </w:r>
    </w:p>
    <w:p>
      <w:r>
        <w:t xml:space="preserve">Mies täytti koko viikkonsa työllä &gt;Syyt&gt; Mies tuntee itsensä hyvin väsyneeksi. </w:t>
      </w:r>
    </w:p>
    <w:p>
      <w:r>
        <w:rPr>
          <w:b/>
        </w:rPr>
        <w:t xml:space="preserve">Esimerkki 8.2268</w:t>
      </w:r>
    </w:p>
    <w:p>
      <w:r>
        <w:t xml:space="preserve">tarina: Pikkulapsena en koskaan päässyt leikkimään palloa. Isäni oli aina liian väsynyt töistä. Äitini mielestä se oli typerää. Heitin pallon ilmaan ja nappasin sen itse. Se ei ollut sama asia, mutta se piti minut kiireisenä. valittu lause: Pikkulapsena en koskaan päässyt pelaamaan kiinniottoa.</w:t>
      </w:r>
    </w:p>
    <w:p>
      <w:r>
        <w:rPr>
          <w:b/>
        </w:rPr>
        <w:t xml:space="preserve">Tulos</w:t>
      </w:r>
    </w:p>
    <w:p>
      <w:r>
        <w:t xml:space="preserve">En voi leikkiä isäni kanssa &gt;Syyt&gt; Olen surullinen.</w:t>
      </w:r>
    </w:p>
    <w:p>
      <w:r>
        <w:rPr>
          <w:b/>
        </w:rPr>
        <w:t xml:space="preserve">Tulos</w:t>
      </w:r>
    </w:p>
    <w:p>
      <w:r>
        <w:t xml:space="preserve">En koskaan saanut lapsena leikkiä palloa &gt;Syyt&gt; Tunnen pettymystä.</w:t>
      </w:r>
    </w:p>
    <w:p>
      <w:r>
        <w:rPr>
          <w:b/>
        </w:rPr>
        <w:t xml:space="preserve">Esimerkki 8.2269</w:t>
      </w:r>
    </w:p>
    <w:p>
      <w:r>
        <w:t xml:space="preserve">tarina: Katselin eräänä päivänä urheilua. Halusin pizzaa, joten nostin puhelimen. Soitin ja tilasin muutaman pizzan. Kolmenkymmenen minuutin kuluttua minulla oli kolme eri pizzaa. Istuin alas ja katselin peliä ja söin. valittu lause: Soitin ja tilasin muutaman pizzan.</w:t>
      </w:r>
    </w:p>
    <w:p>
      <w:r>
        <w:rPr>
          <w:b/>
        </w:rPr>
        <w:t xml:space="preserve">Tulos</w:t>
      </w:r>
    </w:p>
    <w:p>
      <w:r>
        <w:t xml:space="preserve">Tilaan pizzaa &gt;Syyt&gt; Tunnen odotusta.</w:t>
      </w:r>
    </w:p>
    <w:p>
      <w:r>
        <w:rPr>
          <w:b/>
        </w:rPr>
        <w:t xml:space="preserve">Esimerkki 8.2270</w:t>
      </w:r>
    </w:p>
    <w:p>
      <w:r>
        <w:t xml:space="preserve">tarina: Sam tarvitsi uudet kengät. Sam meni Adidas-liikkeeseen. Hän ei pidä Adidaksen kengistä. Sam meni Nike-liikkeeseen. Sam rakastaa Niken kenkiä ja osti kolme paria! valittu lause: Sam meni Adidas-liikkeeseen.</w:t>
      </w:r>
    </w:p>
    <w:p>
      <w:r>
        <w:rPr>
          <w:b/>
        </w:rPr>
        <w:t xml:space="preserve">Tulos</w:t>
      </w:r>
    </w:p>
    <w:p>
      <w:r>
        <w:t xml:space="preserve">Sam tarvitsi uudet kengät &gt;Syyt&gt; Hän on onnellinen.</w:t>
      </w:r>
    </w:p>
    <w:p>
      <w:r>
        <w:rPr>
          <w:b/>
        </w:rPr>
        <w:t xml:space="preserve">Esimerkki 8.2271</w:t>
      </w:r>
    </w:p>
    <w:p>
      <w:r>
        <w:t xml:space="preserve">tarina: Ronilla oli lempipehmolelu. Se oli täytetty apina. Eräänä päivänä Ron ei löytänyt apinaa mistään. Hän ja hänen äitinsä etsivät ja etsivät apinaa. Lopulta he löysivät apinan istumassa kylpyammeessa. valittu lause: Ron ei eräänä päivänä löytänyt apinaa mistään.</w:t>
      </w:r>
    </w:p>
    <w:p>
      <w:r>
        <w:rPr>
          <w:b/>
        </w:rPr>
        <w:t xml:space="preserve">Tulos</w:t>
      </w:r>
    </w:p>
    <w:p>
      <w:r>
        <w:t xml:space="preserve">Ron ei löydä apinaa &gt;Syyt&gt; Ron on huolissaan.</w:t>
      </w:r>
    </w:p>
    <w:p>
      <w:r>
        <w:rPr>
          <w:b/>
        </w:rPr>
        <w:t xml:space="preserve">Esimerkki 8.2272</w:t>
      </w:r>
    </w:p>
    <w:p>
      <w:r>
        <w:t xml:space="preserve">tarina: Fred on koira. Sen vanhemmat palasivat hiljattain viikon lomalta. Heidän poissa ollessaan Fred oli heidän vanhempiensa luona. Kun he palasivat, he antoivat sille Jotain. Se oli lelu, jonka he löysivät matkallaan. valittu lause: Se oli heidän vanhempiensa luona, kun he olivat poissa.</w:t>
      </w:r>
    </w:p>
    <w:p>
      <w:r>
        <w:rPr>
          <w:b/>
        </w:rPr>
        <w:t xml:space="preserve">Tulos</w:t>
      </w:r>
    </w:p>
    <w:p>
      <w:r>
        <w:t xml:space="preserve">Hän asuu vanhempiensa luona &gt;Syyt&gt; Hänellä on koti-ikävä.</w:t>
      </w:r>
    </w:p>
    <w:p>
      <w:r>
        <w:rPr>
          <w:b/>
        </w:rPr>
        <w:t xml:space="preserve">Esimerkki 8.2273</w:t>
      </w:r>
    </w:p>
    <w:p>
      <w:r>
        <w:t xml:space="preserve">tarina: Sam ajoi pyörällä. Hän ajoi todella lujaa jalkakäytävää pitkin. Koira hyppäsi hänen eteensä. Sam kaatui ohjaustangon yli. Sam mursi ranteensa. valittu lause: Koira hyppäsi hänen eteensä.</w:t>
      </w:r>
    </w:p>
    <w:p>
      <w:r>
        <w:rPr>
          <w:b/>
        </w:rPr>
        <w:t xml:space="preserve">Tulos</w:t>
      </w:r>
    </w:p>
    <w:p>
      <w:r>
        <w:t xml:space="preserve">Koira hyppää Samin eteen &gt;Syyt&gt; Sam säikähtää (säikähtää).</w:t>
      </w:r>
    </w:p>
    <w:p>
      <w:r>
        <w:rPr>
          <w:b/>
        </w:rPr>
        <w:t xml:space="preserve">Esimerkki 8.2274</w:t>
      </w:r>
    </w:p>
    <w:p>
      <w:r>
        <w:t xml:space="preserve">tarina: Sam oli innoissaan uusimman puhelimen saamisesta. Hän päätti mennä kauppaan, kun se aukeaa, jotta hän olisi ensimmäinen. Muilla ihmisillä oli sama ajatus. Sam joutui jonottamaan tuntikausia. Kun vihdoin tuli hänen vuoronsa, puhelin oli myyty loppuun. valittu lause: Sam joutui jonottamaan tuntikausia.</w:t>
      </w:r>
    </w:p>
    <w:p>
      <w:r>
        <w:rPr>
          <w:b/>
        </w:rPr>
        <w:t xml:space="preserve">Tulos</w:t>
      </w:r>
    </w:p>
    <w:p>
      <w:r>
        <w:t xml:space="preserve">Sam odottaa jonossa tuntikausia &gt;Syyt&gt; Sam on kärsimätön(t) </w:t>
      </w:r>
    </w:p>
    <w:p>
      <w:r>
        <w:rPr>
          <w:b/>
        </w:rPr>
        <w:t xml:space="preserve">Esimerkki 8.2275</w:t>
      </w:r>
    </w:p>
    <w:p>
      <w:r>
        <w:t xml:space="preserve">tarina: Rakastan valvoa myöhään ja katsoa myöhäisillan keskusteluohjelmia. Minusta juontajat ovat niin hauskoja. Rakastan myös kuulla, mitä julkkiksilla on sanottavaa. Viime aikoina olen kuitenkin ollut todella väsynyt töissä seuraavana päivänä. Olen siirtynyt nauhoittamaan ohjelmat ja katsomaan niitä päivällä. valittu lause: Minusta juontajat ovat niin hauskoja.</w:t>
      </w:r>
    </w:p>
    <w:p>
      <w:r>
        <w:rPr>
          <w:b/>
        </w:rPr>
        <w:t xml:space="preserve">Tulos</w:t>
      </w:r>
    </w:p>
    <w:p>
      <w:r>
        <w:t xml:space="preserve">Minusta isännät ovat hauskoja &gt;Syyt&gt; Minua huvittaa.</w:t>
      </w:r>
    </w:p>
    <w:p>
      <w:r>
        <w:rPr>
          <w:b/>
        </w:rPr>
        <w:t xml:space="preserve">Esimerkki 8.2276</w:t>
      </w:r>
    </w:p>
    <w:p>
      <w:r>
        <w:t xml:space="preserve">tarina: Martha ja hänen perheensä nousivat autoon aloittaakseen pitkän matkan. Kun he alkoivat ajaa, Martha tunsi olonsa epämukavaksi. Hän alkoi tuntea pahoinvointia ja huimausta. Hän pyysi isäänsä pysähtymään ja oksensi auton ulkopuolelle. Oksennettuaan hän tunsi olonsa paremmaksi, ja he jatkoivat matkaa. valittu lause: Hän alkoi tuntea pahoinvoinnin ja huimauksen aaltoja.</w:t>
      </w:r>
    </w:p>
    <w:p>
      <w:r>
        <w:rPr>
          <w:b/>
        </w:rPr>
        <w:t xml:space="preserve">Tulos</w:t>
      </w:r>
    </w:p>
    <w:p>
      <w:r>
        <w:t xml:space="preserve">Martha on pahoinvoiva &gt;Syyt&gt; Martha voi pahoin.</w:t>
      </w:r>
    </w:p>
    <w:p>
      <w:r>
        <w:rPr>
          <w:b/>
        </w:rPr>
        <w:t xml:space="preserve">Esimerkki 8.2277</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Ja hän voitti suuren jättipotin!</w:t>
      </w:r>
    </w:p>
    <w:p>
      <w:r>
        <w:rPr>
          <w:b/>
        </w:rPr>
        <w:t xml:space="preserve">Tulos</w:t>
      </w:r>
    </w:p>
    <w:p>
      <w:r>
        <w:t xml:space="preserve">Lia voittaa &gt;Syyt&gt; Lia on onnellinen(t).</w:t>
      </w:r>
    </w:p>
    <w:p>
      <w:r>
        <w:rPr>
          <w:b/>
        </w:rPr>
        <w:t xml:space="preserve">Tulos</w:t>
      </w:r>
    </w:p>
    <w:p>
      <w:r>
        <w:t xml:space="preserve">Hän voittaa suuren jättipotin &gt;Syyt&gt; Hän on onnellinen.</w:t>
      </w:r>
    </w:p>
    <w:p>
      <w:r>
        <w:rPr>
          <w:b/>
        </w:rPr>
        <w:t xml:space="preserve">Esimerkki 8.2278</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Koska hänellä oli niin hauskaa, Sally suostui.</w:t>
      </w:r>
    </w:p>
    <w:p>
      <w:r>
        <w:rPr>
          <w:b/>
        </w:rPr>
        <w:t xml:space="preserve">Tulos</w:t>
      </w:r>
    </w:p>
    <w:p>
      <w:r>
        <w:t xml:space="preserve">Sally sanoo kyllä &gt;Syyt&gt; Fred on innoissaan.</w:t>
      </w:r>
    </w:p>
    <w:p>
      <w:r>
        <w:rPr>
          <w:b/>
        </w:rPr>
        <w:t xml:space="preserve">Tulos</w:t>
      </w:r>
    </w:p>
    <w:p>
      <w:r>
        <w:t xml:space="preserve">Sally sanoo kyllä &gt;Syyt&gt; Fred on onnellinen(t).</w:t>
      </w:r>
    </w:p>
    <w:p>
      <w:r>
        <w:rPr>
          <w:b/>
        </w:rPr>
        <w:t xml:space="preserve">Esimerkki 8.2279</w:t>
      </w:r>
    </w:p>
    <w:p>
      <w:r>
        <w:t xml:space="preserve">tarina: Tyttö istui nurmikolla. Linnut lensivät hänen päänsä yllä. Yksi kakkasi hänen päälleen. Tyttö hermostui. Tyttö lähti sitten kotiin. valittu lause: Tyttö istui ruohikolla.</w:t>
      </w:r>
    </w:p>
    <w:p>
      <w:r>
        <w:rPr>
          <w:b/>
        </w:rPr>
        <w:t xml:space="preserve">Tulos</w:t>
      </w:r>
    </w:p>
    <w:p>
      <w:r>
        <w:t xml:space="preserve">Tyttö istuu ruohikolla &gt;Syyt&gt; Tyttö tuntee olonsa rauhalliseksi.</w:t>
      </w:r>
    </w:p>
    <w:p>
      <w:r>
        <w:rPr>
          <w:b/>
        </w:rPr>
        <w:t xml:space="preserve">Tulos</w:t>
      </w:r>
    </w:p>
    <w:p>
      <w:r>
        <w:t xml:space="preserve">Tyttö istui ruohikolla &gt;Syyt&gt; Tyttö tuntee olonsa mukavaksi. </w:t>
      </w:r>
    </w:p>
    <w:p>
      <w:r>
        <w:rPr>
          <w:b/>
        </w:rPr>
        <w:t xml:space="preserve">Esimerkki 8.2280</w:t>
      </w:r>
    </w:p>
    <w:p>
      <w:r>
        <w:t xml:space="preserve">tarina: Ohjelma on vanderpump rules ja se on yksi lempisarjoistani. Onneksi pääsin kotiin juuri ajoissa katsomaan sen. Päädyin rakastamaan jaksoa. En malttanut odottaa uutta jaksoa seuraavalla viikolla. valittu lause: Päädyin rakastamaan jaksoa.</w:t>
      </w:r>
    </w:p>
    <w:p>
      <w:r>
        <w:rPr>
          <w:b/>
        </w:rPr>
        <w:t xml:space="preserve">Tulos</w:t>
      </w:r>
    </w:p>
    <w:p>
      <w:r>
        <w:t xml:space="preserve">Rakastan jaksoa &gt;Syy&gt; Olen onnellinen(t)</w:t>
      </w:r>
    </w:p>
    <w:p>
      <w:r>
        <w:rPr>
          <w:b/>
        </w:rPr>
        <w:t xml:space="preserve">Tulos</w:t>
      </w:r>
    </w:p>
    <w:p>
      <w:r>
        <w:t xml:space="preserve">Rakastan uutta jaksoa I &gt;Causes&gt; I feel(s) happy</w:t>
      </w:r>
    </w:p>
    <w:p>
      <w:r>
        <w:rPr>
          <w:b/>
        </w:rPr>
        <w:t xml:space="preserve">Esimerkki 8.2281</w:t>
      </w:r>
    </w:p>
    <w:p>
      <w:r>
        <w:t xml:space="preserve">tarina: Adam oli niin innoissaan aloittaessaan esikoulun tänä vuonna. Ensimmäisenä päivänä hänellä oli yllään lempihattunsa Hämähäkkimies. Hän oli niin innoissaan, että menimme paikalle aikaisin. Olin hieman surullinen, mutta Adam ei epäröinyt juosta kouluun. Koulun jälkeen hän oli niin iloinen kertoessaan minulle päivästään. valittu lause: Adam oli niin innoissaan aloittaessaan esikoulun tänä vuonna.</w:t>
      </w:r>
    </w:p>
    <w:p>
      <w:r>
        <w:rPr>
          <w:b/>
        </w:rPr>
        <w:t xml:space="preserve">Tulos</w:t>
      </w:r>
    </w:p>
    <w:p>
      <w:r>
        <w:t xml:space="preserve">Adam on innoissansa &gt;Syyt&gt; Adam on toiveikas(t)</w:t>
      </w:r>
    </w:p>
    <w:p>
      <w:r>
        <w:rPr>
          <w:b/>
        </w:rPr>
        <w:t xml:space="preserve">Esimerkki 8.2282</w:t>
      </w:r>
    </w:p>
    <w:p>
      <w:r>
        <w:t xml:space="preserve">tarina: Sam rakasti juoksemista. Eräänä päivänä hän juoksi polkua pitkin. Polulla hän näki karhun. Hän pysähtyi paikalleen. Karhu ei huomannut häntä ja lähti pois. valittu lause: Karhu ei huomannut häntä ja lähti pois.</w:t>
      </w:r>
    </w:p>
    <w:p>
      <w:r>
        <w:rPr>
          <w:b/>
        </w:rPr>
        <w:t xml:space="preserve">Tulos</w:t>
      </w:r>
    </w:p>
    <w:p>
      <w:r>
        <w:t xml:space="preserve">Karhu lähtee pois &gt;Syyt&gt; Sam tuntee olonsa helpottuneeksi.</w:t>
      </w:r>
    </w:p>
    <w:p>
      <w:r>
        <w:rPr>
          <w:b/>
        </w:rPr>
        <w:t xml:space="preserve">Esimerkki 8.2283</w:t>
      </w:r>
    </w:p>
    <w:p>
      <w:r>
        <w:t xml:space="preserve">tarina: Perjantai-iltana Emily ajoi teatteriin. Suuri näytelmä oli muutaman tunnin kuluttua, ja hän oli hermostunut. Emily tärisi astuessaan näyttämölle. Hän näki hymyilevän yleisön heti, kun valot syttyivät. Emily hymyili heille takaisin ja antoi loistavan esityksen. valittu lause: Hän näki väkijoukon täynnä hymyjä sillä hetkellä, kun valot syttyivät.</w:t>
      </w:r>
    </w:p>
    <w:p>
      <w:r>
        <w:rPr>
          <w:b/>
        </w:rPr>
        <w:t xml:space="preserve">Tulos</w:t>
      </w:r>
    </w:p>
    <w:p>
      <w:r>
        <w:t xml:space="preserve">Yleisö hymyilee Emilylle &gt;Se aiheuttaa&gt; Emilyn olo on rento.</w:t>
      </w:r>
    </w:p>
    <w:p>
      <w:r>
        <w:rPr>
          <w:b/>
        </w:rPr>
        <w:t xml:space="preserve">Esimerkki 8.2284</w:t>
      </w:r>
    </w:p>
    <w:p>
      <w:r>
        <w:t xml:space="preserve">tarina: Tom halusi lähteä matkalle ystäviensä kanssa. Hän kysyi vanhemmiltaan, mutta he kieltäytyivät. Hänen arvosanansa olivat liian huonot. Sillä viikolla hän teki kovasti töitä saadakseen arvosanansa nousemaan. Kun arvosanat paranivat, hänen vanhempansa antoivat hänen lähteä matkalle. valittu lause: Hänen arvosanansa olivat liian huonot.</w:t>
      </w:r>
    </w:p>
    <w:p>
      <w:r>
        <w:rPr>
          <w:b/>
        </w:rPr>
        <w:t xml:space="preserve">Tulos</w:t>
      </w:r>
    </w:p>
    <w:p>
      <w:r>
        <w:t xml:space="preserve">Tomin arvosanat ovat huonot &gt;Syyt&gt; Tom on pettynyt.</w:t>
      </w:r>
    </w:p>
    <w:p>
      <w:r>
        <w:rPr>
          <w:b/>
        </w:rPr>
        <w:t xml:space="preserve">Esimerkki 8.2285</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Annan oli todella päästävä kokoukseen.</w:t>
      </w:r>
    </w:p>
    <w:p>
      <w:r>
        <w:rPr>
          <w:b/>
        </w:rPr>
        <w:t xml:space="preserve">Tulos</w:t>
      </w:r>
    </w:p>
    <w:p>
      <w:r>
        <w:t xml:space="preserve">Annan on todella päästävä kokoukseen &gt;Syyt&gt; Anna on hermostunut.</w:t>
      </w:r>
    </w:p>
    <w:p>
      <w:r>
        <w:rPr>
          <w:b/>
        </w:rPr>
        <w:t xml:space="preserve">Esimerkki 8.2286</w:t>
      </w:r>
    </w:p>
    <w:p>
      <w:r>
        <w:t xml:space="preserve">tarina: Mikä tämä oli? Cathy näki keksinmurujen jäljen johtavan ulos keittiöstä. Hän päätti tutkia asiaa. Murut kulkivat käytävää pitkin ja takimmaiseen makuuhuoneeseen. Sieltä hän löysi veljentyttärensä mässäilemästä iloisesti valtavaa kourallista oreos-keksejä. valittu lause: Sieltä hän löysi veljentyttärensä mässäilemästä iloisesti valtavaa kourallista oreos-keksejä.</w:t>
      </w:r>
    </w:p>
    <w:p>
      <w:r>
        <w:rPr>
          <w:b/>
        </w:rPr>
        <w:t xml:space="preserve">Tulos</w:t>
      </w:r>
    </w:p>
    <w:p>
      <w:r>
        <w:t xml:space="preserve">Cathyn veljentytär mässäilee oreos-keksejä &gt;Syyt&gt; Cathyn veljentytär on onnellinen.</w:t>
      </w:r>
    </w:p>
    <w:p>
      <w:r>
        <w:rPr>
          <w:b/>
        </w:rPr>
        <w:t xml:space="preserve">Esimerkki 8.2287</w:t>
      </w:r>
    </w:p>
    <w:p>
      <w:r>
        <w:t xml:space="preserve">tarina: Se oli Kellyn ensimmäinen viulukonsertti. Hän oli hyvin hermostunut. Hän varmisti, että hän harjoitteli hyvin. Kun hän meni lavalle, hän teki hyvää työtä. Yleisö raikui aplodeista. valittu lause: Kun hän meni lavalle, hän teki hyvää työtä.</w:t>
      </w:r>
    </w:p>
    <w:p>
      <w:r>
        <w:rPr>
          <w:b/>
        </w:rPr>
        <w:t xml:space="preserve">Tulos</w:t>
      </w:r>
    </w:p>
    <w:p>
      <w:r>
        <w:t xml:space="preserve">Kelly pärjäsi hyvin laulukonsertissaan &gt;Syyt&gt; Kelly on ylpeä itsestään </w:t>
      </w:r>
    </w:p>
    <w:p>
      <w:r>
        <w:rPr>
          <w:b/>
        </w:rPr>
        <w:t xml:space="preserve">Esimerkki 8.2288</w:t>
      </w:r>
    </w:p>
    <w:p>
      <w:r>
        <w:t xml:space="preserve">tarina: Jen ja Ed katsoivat televisiosta etsiväsarjaa. He olivat juuri saamassa selville, kuka murhaaja oli. Jenin isä käveli olohuoneeseen. Hän kompastui television johtoon ja irrotti sen. He eivät koskaan saaneet selville, kuka sen teki! valittu lause: He olivat juuri saamassa selville, kuka murhaaja oli.</w:t>
      </w:r>
    </w:p>
    <w:p>
      <w:r>
        <w:rPr>
          <w:b/>
        </w:rPr>
        <w:t xml:space="preserve">Tulos</w:t>
      </w:r>
    </w:p>
    <w:p>
      <w:r>
        <w:t xml:space="preserve">Jen ja Ed ovat saamassa selville, kuka murhaaja on &gt;Syyt&gt; Jen ja Ed tuntevat odotusta.</w:t>
      </w:r>
    </w:p>
    <w:p>
      <w:r>
        <w:rPr>
          <w:b/>
        </w:rPr>
        <w:t xml:space="preserve">Esimerkki 8.2289</w:t>
      </w:r>
    </w:p>
    <w:p>
      <w:r>
        <w:t xml:space="preserve">tarina: Timothy oli eläintarhassa tyttärensä Lydian kanssa. Hän oli ottamassa tytöstä kuvaa leijonahäkin edessä. Yhtäkkiä leijona ryntäsi lasia kohti. Timothy hyppäsi, kun leijona avasi suunsa auki. Kaikki nauroivat, kun leijona osui lasiin ja juoksi tuskissaan. valittu lause: Yhtäkkiä leijona ryntäsi lasia kohti.</w:t>
      </w:r>
    </w:p>
    <w:p>
      <w:r>
        <w:rPr>
          <w:b/>
        </w:rPr>
        <w:t xml:space="preserve">Tulos</w:t>
      </w:r>
    </w:p>
    <w:p>
      <w:r>
        <w:t xml:space="preserve">Leijona hyökkää lasia kohti &gt;Saattaa&gt; Timothyn pelkäämään.</w:t>
      </w:r>
    </w:p>
    <w:p>
      <w:r>
        <w:rPr>
          <w:b/>
        </w:rPr>
        <w:t xml:space="preserve">Esimerkki 8.2290</w:t>
      </w:r>
    </w:p>
    <w:p>
      <w:r>
        <w:t xml:space="preserve">tarina: Tim oli menossa klubille ystäviensä kanssa. Ulkona oli pitkä jono. Odotusaika oli noin puoli tuntia. Timin ystävät halusivat odottaa. Tim ei halunnut ja lähti kotiin. valittu lause: Odotus kesti noin puoli tuntia.</w:t>
      </w:r>
    </w:p>
    <w:p>
      <w:r>
        <w:rPr>
          <w:b/>
        </w:rPr>
        <w:t xml:space="preserve">Tulos</w:t>
      </w:r>
    </w:p>
    <w:p>
      <w:r>
        <w:t xml:space="preserve">Odotus kestää puoli tuntia &gt;Syyt&gt; Tim on järkyttynyt.</w:t>
      </w:r>
    </w:p>
    <w:p>
      <w:r>
        <w:rPr>
          <w:b/>
        </w:rPr>
        <w:t xml:space="preserve">Esimerkki 8.2291</w:t>
      </w:r>
    </w:p>
    <w:p>
      <w:r>
        <w:t xml:space="preserve">tarina: Oli Lizan viides syntymäpäivä, ja hänen vanhempansa päättivät viedä hänet ulos. He päättivät, että olisi hyvä idea mennä eläintarhaan. Heillä kolmella oli hauskaa katsella eläimiä. Lizan lempieläin oli tiikeri. Kukaan heistä ei halunnut lähteä, koska se oli niin hauskaa. valittu lause: Heillä kolmella oli niin hauskaa eläimiä katsellessaan.</w:t>
      </w:r>
    </w:p>
    <w:p>
      <w:r>
        <w:rPr>
          <w:b/>
        </w:rPr>
        <w:t xml:space="preserve">Tulos</w:t>
      </w:r>
    </w:p>
    <w:p>
      <w:r>
        <w:t xml:space="preserve">Heillä on hauskaa &gt;Syyt&gt; He tuntevat olonsa onnelliseksi.</w:t>
      </w:r>
    </w:p>
    <w:p>
      <w:r>
        <w:rPr>
          <w:b/>
        </w:rPr>
        <w:t xml:space="preserve">Esimerkki 8.2292</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Hän kokeili ja oli iloinen huomatessaan, että hän oli päässyt joukkueeseen.</w:t>
      </w:r>
    </w:p>
    <w:p>
      <w:r>
        <w:rPr>
          <w:b/>
        </w:rPr>
        <w:t xml:space="preserve">Tulos</w:t>
      </w:r>
    </w:p>
    <w:p>
      <w:r>
        <w:t xml:space="preserve">Anna saa joukkueen &gt;Syyt&gt; Anna on onnellinen(t).</w:t>
      </w:r>
    </w:p>
    <w:p>
      <w:r>
        <w:rPr>
          <w:b/>
        </w:rPr>
        <w:t xml:space="preserve">Esimerkki 8.2293</w:t>
      </w:r>
    </w:p>
    <w:p>
      <w:r>
        <w:t xml:space="preserve">tarina: Jim osti munia. Kun hän oli valmis keittämään, hän huomasi, että ne olivat kaikki rikki. Tämä sai hänet vihaiseksi. Hänellä oli kuitenkin suunnitelma. Hän palautti ne kaupassa ja hankki uuden erän. valittu lause: Tämä suututti hänet.</w:t>
      </w:r>
    </w:p>
    <w:p>
      <w:r>
        <w:rPr>
          <w:b/>
        </w:rPr>
        <w:t xml:space="preserve">Tulos</w:t>
      </w:r>
    </w:p>
    <w:p>
      <w:r>
        <w:t xml:space="preserve">Jim suuttuu &gt;Syyt&gt; Jim suuttuu (suuttuvat).</w:t>
      </w:r>
    </w:p>
    <w:p>
      <w:r>
        <w:rPr>
          <w:b/>
        </w:rPr>
        <w:t xml:space="preserve">Esimerkki 8.2294</w:t>
      </w:r>
    </w:p>
    <w:p>
      <w:r>
        <w:t xml:space="preserve">tarina: Fran oli todella rahaton. Hän alkoi tehdä kaikkensa saadakseen rahaa. Hänen oli saatava rahansa takaisin. Hän teki kolmea työtä. Lopulta hän oli taloudellisesti hyvässä asemassa. valittu lause: Hän oli vihdoin taloudellisesti hyvässä asemassa.</w:t>
      </w:r>
    </w:p>
    <w:p>
      <w:r>
        <w:rPr>
          <w:b/>
        </w:rPr>
        <w:t xml:space="preserve">Tulos</w:t>
      </w:r>
    </w:p>
    <w:p>
      <w:r>
        <w:t xml:space="preserve">Fran on taloudellisesti turvattu &gt;Syyt&gt; Fran on onnellinen.</w:t>
      </w:r>
    </w:p>
    <w:p>
      <w:r>
        <w:rPr>
          <w:b/>
        </w:rPr>
        <w:t xml:space="preserve">Esimerkki 8.2295</w:t>
      </w:r>
    </w:p>
    <w:p>
      <w:r>
        <w:t xml:space="preserve">tarina: Jeremyn äiti tarvitsi häntä vetämään rikkaruohoja. Hän lupasi, että jos poika tekee sen, hän saa uuden lelun. Jeremy repi nopeasti kaikki rikkaruohot puutarhasta. Sitten äiti vei hänet kauppaan. Hän valitsi uuden Pokemon-pelin. valittu lause: Jeremy kitki nopeasti kaikki rikkaruohot puutarhasta.</w:t>
      </w:r>
    </w:p>
    <w:p>
      <w:r>
        <w:rPr>
          <w:b/>
        </w:rPr>
        <w:t xml:space="preserve">Tulos</w:t>
      </w:r>
    </w:p>
    <w:p>
      <w:r>
        <w:t xml:space="preserve">Jeremy kitkee rikkaruohoja &gt;Syyt&gt; Jeremyn äiti on tyytyväinen.</w:t>
      </w:r>
    </w:p>
    <w:p>
      <w:r>
        <w:rPr>
          <w:b/>
        </w:rPr>
        <w:t xml:space="preserve">Esimerkki 8.2296</w:t>
      </w:r>
    </w:p>
    <w:p>
      <w:r>
        <w:t xml:space="preserve">tarina: Carl käveli ruokakauppaan. Hän näki yksin jätetyn polkupyörän. Hän toivoi pääsevänsä ruokakauppaan nopeammin. Niinpä hän tarttui pyörään ja käytti sitä. Carl oli iloinen pyörän löytämisestä. valittu lause: Niinpä hän tarttui pyörään ja käytti sitä.</w:t>
      </w:r>
    </w:p>
    <w:p>
      <w:r>
        <w:rPr>
          <w:b/>
        </w:rPr>
        <w:t xml:space="preserve">Tulos</w:t>
      </w:r>
    </w:p>
    <w:p>
      <w:r>
        <w:t xml:space="preserve">Carl käyttää polkupyörää &gt;Syyt&gt; Carl on onnellinen(t)</w:t>
      </w:r>
    </w:p>
    <w:p>
      <w:r>
        <w:rPr>
          <w:b/>
        </w:rPr>
        <w:t xml:space="preserve">Tulos</w:t>
      </w:r>
    </w:p>
    <w:p>
      <w:r>
        <w:t xml:space="preserve">Hän tarttuu pyörään &gt;Syyt&gt; Hän on innoissaan.</w:t>
      </w:r>
    </w:p>
    <w:p>
      <w:r>
        <w:rPr>
          <w:b/>
        </w:rPr>
        <w:t xml:space="preserve">Esimerkki 8.2297</w:t>
      </w:r>
    </w:p>
    <w:p>
      <w:r>
        <w:t xml:space="preserve">tarina: Sam oli viiden lapsen isä. Yksi Samin pojista tarvitsi apua. Hän kerjäsi isältään rahaa. Sam sanoi, ettei voinut auttaa häntä. Sam ei antanut hänelle rahaa. valittu lause: Sam ei antanut hänelle rahaa.</w:t>
      </w:r>
    </w:p>
    <w:p>
      <w:r>
        <w:rPr>
          <w:b/>
        </w:rPr>
        <w:t xml:space="preserve">Tulos</w:t>
      </w:r>
    </w:p>
    <w:p>
      <w:r>
        <w:t xml:space="preserve">Sam ei anna rahaa vaikeuksissa olevalle pojalleen &gt;Syyt&gt; Samin vaikeuksissa oleva poika tuntee epätoivoa.</w:t>
      </w:r>
    </w:p>
    <w:p>
      <w:r>
        <w:rPr>
          <w:b/>
        </w:rPr>
        <w:t xml:space="preserve">Esimerkki 8.2298</w:t>
      </w:r>
    </w:p>
    <w:p>
      <w:r>
        <w:t xml:space="preserve">tarina: Kim muutti uuteen asuntoon. Hän kuuli jatkuvasti pelottavia ääniä. Hän pelkäsi, että se voisi olla aave tai jotain pelottavaa. Eräänä päivänä hän seurasi ääniä vanhaan putkeen. Putkimies korjasi ongelman, ja äänet hävisivät. valittu lause: Hän kuuli jatkuvasti pelottavia ääniä.</w:t>
      </w:r>
    </w:p>
    <w:p>
      <w:r>
        <w:rPr>
          <w:b/>
        </w:rPr>
        <w:t xml:space="preserve">Tulos</w:t>
      </w:r>
    </w:p>
    <w:p>
      <w:r>
        <w:t xml:space="preserve">Hän kuulee pelottavia ääniä &gt;Syyt&gt; Hän tuntee pelkoa.</w:t>
      </w:r>
    </w:p>
    <w:p>
      <w:r>
        <w:rPr>
          <w:b/>
        </w:rPr>
        <w:t xml:space="preserve">Tulos</w:t>
      </w:r>
    </w:p>
    <w:p>
      <w:r>
        <w:t xml:space="preserve">Kim kuulee pelottavia ääniä &gt;Syyt&gt; Kim pelkää (pelkäävät)</w:t>
      </w:r>
    </w:p>
    <w:p>
      <w:r>
        <w:rPr>
          <w:b/>
        </w:rPr>
        <w:t xml:space="preserve">Esimerkki 8.2299</w:t>
      </w:r>
    </w:p>
    <w:p>
      <w:r>
        <w:t xml:space="preserve">tarina: Alliella oli niin paljon hiushalkeamia. Se oli ällöttävää. Hän oli aika järkyttynyt siitä. Joten hän leikkasi ne pois. Hän näytti paljon paremmalta. Valittu lause: Se oli ällöttävää.</w:t>
      </w:r>
    </w:p>
    <w:p>
      <w:r>
        <w:rPr>
          <w:b/>
        </w:rPr>
        <w:t xml:space="preserve">Tulos</w:t>
      </w:r>
    </w:p>
    <w:p>
      <w:r>
        <w:t xml:space="preserve">Allien hiukset ovat ällöttävät &gt;Syyt&gt; Allie tuntee inhoa.</w:t>
      </w:r>
    </w:p>
    <w:p>
      <w:r>
        <w:rPr>
          <w:b/>
        </w:rPr>
        <w:t xml:space="preserve">Tulos</w:t>
      </w:r>
    </w:p>
    <w:p>
      <w:r>
        <w:t xml:space="preserve">Allien mielestä halkaistut latvat ovat ällöttäviä &gt;Syyt&gt; Allie tuntee inhoa.</w:t>
      </w:r>
    </w:p>
    <w:p>
      <w:r>
        <w:rPr>
          <w:b/>
        </w:rPr>
        <w:t xml:space="preserve">Esimerkki 8.2300</w:t>
      </w:r>
    </w:p>
    <w:p>
      <w:r>
        <w:t xml:space="preserve">tarina: Sam halusi lentää. Hän yritti räpytellä käsiään. Hän yritti potkia jalkojaan. Mikään ei saanut häntä lentämään. Hän päätti nousta lentokoneeseen lentääkseen. valittu lause: Sam halusi lentää.</w:t>
      </w:r>
    </w:p>
    <w:p>
      <w:r>
        <w:rPr>
          <w:b/>
        </w:rPr>
        <w:t xml:space="preserve">Tulos</w:t>
      </w:r>
    </w:p>
    <w:p>
      <w:r>
        <w:t xml:space="preserve">Sam haluaa lentää &gt;Syyt&gt; Sam on hämmästynyt.</w:t>
      </w:r>
    </w:p>
    <w:p>
      <w:r>
        <w:rPr>
          <w:b/>
        </w:rPr>
        <w:t xml:space="preserve">Esimerkki 8.2301</w:t>
      </w:r>
    </w:p>
    <w:p>
      <w:r>
        <w:t xml:space="preserve">tarina: Tim halusi penkille enemmän kuin hänen ystävänsä Jim. Hän treenasi joka päivä kuuden kuukauden ajan. Lopulta hän uskoi pystyvänsä voittamaan ystävänsä Jimin. He menivät salille yhdessä. Jim pystyi silti penkkaamaan enemmän kuin Tim. valittu lause: Hän luuli vihdoin pystyvänsä voittamaan ystävänsä Jimin.</w:t>
      </w:r>
    </w:p>
    <w:p>
      <w:r>
        <w:rPr>
          <w:b/>
        </w:rPr>
        <w:t xml:space="preserve">Tulos</w:t>
      </w:r>
    </w:p>
    <w:p>
      <w:r>
        <w:t xml:space="preserve">Tim luuli voittavansa ystävänsä Jimin painonnostossa &gt;Syyt&gt; Tim tuntee itsensä ylivoimaiseksi. </w:t>
      </w:r>
    </w:p>
    <w:p>
      <w:r>
        <w:rPr>
          <w:b/>
        </w:rPr>
        <w:t xml:space="preserve">Esimerkki 8.2302</w:t>
      </w:r>
    </w:p>
    <w:p>
      <w:r>
        <w:t xml:space="preserve">tarina: Tina oli sairastumassa. Hän oli elänyt kaksitoista vuotta. Susien oli lopetettava se. Se oli tuskallista. Susie murtui kyyneliin. valittu lause: Hän oli elänyt kaksitoista vuotta.</w:t>
      </w:r>
    </w:p>
    <w:p>
      <w:r>
        <w:rPr>
          <w:b/>
        </w:rPr>
        <w:t xml:space="preserve">Tulos</w:t>
      </w:r>
    </w:p>
    <w:p>
      <w:r>
        <w:t xml:space="preserve">Tinan vanheneminen &gt;Susien surullinen olo&gt; Susie on surullinen</w:t>
      </w:r>
    </w:p>
    <w:p>
      <w:r>
        <w:rPr>
          <w:b/>
        </w:rPr>
        <w:t xml:space="preserve">Esimerkki 8.2303</w:t>
      </w:r>
    </w:p>
    <w:p>
      <w:r>
        <w:t xml:space="preserve">tarina: Tänään on Jackin 18-vuotissyntymäpäivä. Hänen isovanhempansa järjestävät hänelle yleensä joka vuosi suuret juhlat. Tänä vuonna hänen isovanhempansa kertoivat, etteivät he voi järjestää niitä. Sydän murtuneena Jack toivoi heille puhaltaessaan kynttilöitä. Kun viimeinen kynttilä sammui, hänen isovanhempansa kävelivät ihmeen kaupalla sisään. valittu lause: Sydän murtuneena Jack toivoi heitä puhaltaessaan kynttilät pois.</w:t>
      </w:r>
    </w:p>
    <w:p>
      <w:r>
        <w:rPr>
          <w:b/>
        </w:rPr>
        <w:t xml:space="preserve">Tulos</w:t>
      </w:r>
    </w:p>
    <w:p>
      <w:r>
        <w:t xml:space="preserve">Jack toivoo isovanhempiensa puolesta &gt;Syyt&gt; Hän on toiveikas.</w:t>
      </w:r>
    </w:p>
    <w:p>
      <w:r>
        <w:rPr>
          <w:b/>
        </w:rPr>
        <w:t xml:space="preserve">Esimerkki 8.2304</w:t>
      </w:r>
    </w:p>
    <w:p>
      <w:r>
        <w:t xml:space="preserve">tarina: Kun olin 6-vuotias, koira seurasi minua kotiin koulusta. Tästä koirasta tuli kaikkien aikojen paras ystäväni. Sen rotu oli bokseri, joka on suojeleva, perhekeskeinen koira. Valitettavasti Joku varasti sen takapihaltamme, kun olin 12-vuotias. Tulen aina miettimään, mitä tapahtui bokserikoira Gertrudille. valittu lause: Tästä koirasta tuli kaikkien aikojen paras ystäväni.</w:t>
      </w:r>
    </w:p>
    <w:p>
      <w:r>
        <w:rPr>
          <w:b/>
        </w:rPr>
        <w:t xml:space="preserve">Tulos</w:t>
      </w:r>
    </w:p>
    <w:p>
      <w:r>
        <w:t xml:space="preserve">Koirasta ja minusta tulee parhaat ystävät &gt;Syyt&gt; Koirasta ja minusta tulee onnellinen(t).</w:t>
      </w:r>
    </w:p>
    <w:p>
      <w:r>
        <w:rPr>
          <w:b/>
        </w:rPr>
        <w:t xml:space="preserve">Esimerkki 8.2305</w:t>
      </w:r>
    </w:p>
    <w:p>
      <w:r>
        <w:t xml:space="preserve">tarina: Erinin silmät tuntuivat väsyneiltä. Ja tässä näkö oli sumea. Niinpä hän päätti syödä porkkanan. Ja hänen silmänsä tuntuivat paremmilta. Siitä lähtien Erin söi porkkanan joka päivä. valittu lause: Ja hänen silmänsä tuntuivat paremmilta.</w:t>
      </w:r>
    </w:p>
    <w:p>
      <w:r>
        <w:rPr>
          <w:b/>
        </w:rPr>
        <w:t xml:space="preserve">Tulos</w:t>
      </w:r>
    </w:p>
    <w:p>
      <w:r>
        <w:t xml:space="preserve">Erinin silmät tuntuvat paremmilta &gt;Syyt&gt; Erin on onnellinen.</w:t>
      </w:r>
    </w:p>
    <w:p>
      <w:r>
        <w:rPr>
          <w:b/>
        </w:rPr>
        <w:t xml:space="preserve">Tulos</w:t>
      </w:r>
    </w:p>
    <w:p>
      <w:r>
        <w:t xml:space="preserve">Erinin silmät tuntuivat paremmilta &gt;Syyt&gt; Erin tuntee olonsa helpottuneeksi. </w:t>
      </w:r>
    </w:p>
    <w:p>
      <w:r>
        <w:rPr>
          <w:b/>
        </w:rPr>
        <w:t xml:space="preserve">Esimerkki 8.2306</w:t>
      </w:r>
    </w:p>
    <w:p>
      <w:r>
        <w:t xml:space="preserve">tarina: Fred halusi perustaa vitsikaupan. Hänellä ei ollut rahaa. Onneksi hänen ystävänsä Harry antoi hänelle rahaa. Fred avasi liikkeen heti kun pystyi. Monet ihmiset olivat hyvin innoissaan. valittu lause: Monet ihmiset olivat hyvin innoissaan.</w:t>
      </w:r>
    </w:p>
    <w:p>
      <w:r>
        <w:rPr>
          <w:b/>
        </w:rPr>
        <w:t xml:space="preserve">Tulos</w:t>
      </w:r>
    </w:p>
    <w:p>
      <w:r>
        <w:t xml:space="preserve">Ihmiset ovat innoissaan &gt;Syyt&gt; Ihmiset ovat innoissaan.</w:t>
      </w:r>
    </w:p>
    <w:p>
      <w:r>
        <w:rPr>
          <w:b/>
        </w:rPr>
        <w:t xml:space="preserve">Esimerkki 8.2307</w:t>
      </w:r>
    </w:p>
    <w:p>
      <w:r>
        <w:t xml:space="preserve">tarina: Haaveilen meneväni Havaijille. Menisin hauskanpitoon. Nousisin helikopteriin katsomaan vuoria. Sitten surffaisin valtavilla aalloilla. Kaikkien näiden asioiden jälkeen heräisin. valittu lause: Sitten surffaisin valtavilla aalloilla.</w:t>
      </w:r>
    </w:p>
    <w:p>
      <w:r>
        <w:rPr>
          <w:b/>
        </w:rPr>
        <w:t xml:space="preserve">Tulos</w:t>
      </w:r>
    </w:p>
    <w:p>
      <w:r>
        <w:t xml:space="preserve">Surffaan aalloilla &gt;Syy&gt; Olen onnellinen(t)</w:t>
      </w:r>
    </w:p>
    <w:p>
      <w:r>
        <w:rPr>
          <w:b/>
        </w:rPr>
        <w:t xml:space="preserve">Esimerkki 8.2308</w:t>
      </w:r>
    </w:p>
    <w:p>
      <w:r>
        <w:t xml:space="preserve">tarina: Jim oli katsomassa pelottavaa elokuvaa. Se kertoi viisikymmenmetrisestä ravusta. Elokuvan jälkeen Jim meni nukkumaan. Hän näki painajaista elokuvasta. Jim ei enää koskaan katsonut pelottavia elokuvia. valittu lause: Hän näki painajaista elokuvasta.</w:t>
      </w:r>
    </w:p>
    <w:p>
      <w:r>
        <w:rPr>
          <w:b/>
        </w:rPr>
        <w:t xml:space="preserve">Tulos</w:t>
      </w:r>
    </w:p>
    <w:p>
      <w:r>
        <w:t xml:space="preserve">Jim näkee painajaista pelottavasta elokuvasta &gt;Syyt&gt; Jim pelkää (pelkäävät)</w:t>
      </w:r>
    </w:p>
    <w:p>
      <w:r>
        <w:rPr>
          <w:b/>
        </w:rPr>
        <w:t xml:space="preserve">Esimerkki 8.2309</w:t>
      </w:r>
    </w:p>
    <w:p>
      <w:r>
        <w:t xml:space="preserve">tarina: Kävin eilen lentokoneessa. Kun nousin koneeseen, tapahtui jotain. Meidän piti kääntyä takaisin. Tulipalo syttyi. Se oli pelottavaa. valittu lause: Meidän oli käännyttävä takaisin.</w:t>
      </w:r>
    </w:p>
    <w:p>
      <w:r>
        <w:rPr>
          <w:b/>
        </w:rPr>
        <w:t xml:space="preserve">Tulos</w:t>
      </w:r>
    </w:p>
    <w:p>
      <w:r>
        <w:t xml:space="preserve">Ohjaaja kääntyy takaisin &gt;Syyt&gt; Tunne(vat) suuttumusta.</w:t>
      </w:r>
    </w:p>
    <w:p>
      <w:r>
        <w:rPr>
          <w:b/>
        </w:rPr>
        <w:t xml:space="preserve">Esimerkki 8.2310</w:t>
      </w:r>
    </w:p>
    <w:p>
      <w:r>
        <w:t xml:space="preserve">tarina: Maya katsoi käsiään ja tunsi niiden näyttävän tyhjiltä. Hän meni tatuointiliikkeeseen saadakseen ne näyttämään paremmilta. Vasemmalle käsivarrelle hän otti vihreän tiikerin. Vasemmalle käsivarrelle hän sai kuvan salamasta. Maya oli niin tyytyväinen, että hän käytti vain hihattomia paitoja. valittu lause: Hän sai vasempaan käsivarteensa vihreän tiikerin.</w:t>
      </w:r>
    </w:p>
    <w:p>
      <w:r>
        <w:rPr>
          <w:b/>
        </w:rPr>
        <w:t xml:space="preserve">Tulos</w:t>
      </w:r>
    </w:p>
    <w:p>
      <w:r>
        <w:t xml:space="preserve">Hän saa tatuoinnin &gt;Syyt&gt; Hän on innoissaan.</w:t>
      </w:r>
    </w:p>
    <w:p>
      <w:r>
        <w:rPr>
          <w:b/>
        </w:rPr>
        <w:t xml:space="preserve">Esimerkki 8.2311</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Lapset eivät tehneet siitä helppoa, mutta Jill selvisi hengissä.</w:t>
      </w:r>
    </w:p>
    <w:p>
      <w:r>
        <w:rPr>
          <w:b/>
        </w:rPr>
        <w:t xml:space="preserve">Tulos</w:t>
      </w:r>
    </w:p>
    <w:p>
      <w:r>
        <w:t xml:space="preserve">Lapset eivät tee sitä helpoksi &gt;Syyt&gt; Hän tuntee itsensä ylikuormitetuksi.</w:t>
      </w:r>
    </w:p>
    <w:p>
      <w:r>
        <w:rPr>
          <w:b/>
        </w:rPr>
        <w:t xml:space="preserve">Esimerkki 8.2312</w:t>
      </w:r>
    </w:p>
    <w:p>
      <w:r>
        <w:t xml:space="preserve">tarina: Oli pieni tyttö, joka halusi uuden nuken. Äiti oli ostoksilla ja näki nuken myynnissä. Hän osti sen tyttäreltään. Hänen tyttärensä näki nuken ja ihastui siihen. He leikkivät nukella koko yön. valittu lause: Hän osti sen tyttäreltään.</w:t>
      </w:r>
    </w:p>
    <w:p>
      <w:r>
        <w:rPr>
          <w:b/>
        </w:rPr>
        <w:t xml:space="preserve">Tulos</w:t>
      </w:r>
    </w:p>
    <w:p>
      <w:r>
        <w:t xml:space="preserve">pieni tyttö haluaa nuken ja hänen äitinsä osti sen &gt;Syyt&gt; pieni tyttö on yllättynyt.</w:t>
      </w:r>
    </w:p>
    <w:p>
      <w:r>
        <w:rPr>
          <w:b/>
        </w:rPr>
        <w:t xml:space="preserve">Esimerkki 8.2313</w:t>
      </w:r>
    </w:p>
    <w:p>
      <w:r>
        <w:t xml:space="preserve">tarina: Seanilla oli kamala flunssa. Hän jäi töistä kotiin ja teki kaiken mahdollisen auttaakseen. Päivän päätteeksi hän tunsi olonsa hieman paremmaksi. Sitten hän nukahti. Mutta kun hän heräsi seuraavana aamuna ja tunsi olonsa vielä huonommaksi. valittu lause: Mutta kun hän heräsi seuraavana aamuna ja tunsi olonsa vielä huonommaksi.</w:t>
      </w:r>
    </w:p>
    <w:p>
      <w:r>
        <w:rPr>
          <w:b/>
        </w:rPr>
        <w:t xml:space="preserve">Tulos</w:t>
      </w:r>
    </w:p>
    <w:p>
      <w:r>
        <w:t xml:space="preserve">Sean voi huonommin &gt;Syyt&gt; Sean voi huonosti.</w:t>
      </w:r>
    </w:p>
    <w:p>
      <w:r>
        <w:rPr>
          <w:b/>
        </w:rPr>
        <w:t xml:space="preserve">Esimerkki 8.2314</w:t>
      </w:r>
    </w:p>
    <w:p>
      <w:r>
        <w:t xml:space="preserve">tarina: Ajoin tänään autolla ruokakauppaan. Otin uudelleenkäytettävät kassini auton takapenkiltä. Menin sisälle kauppaan ostoksille. Kävin joka käytävällä etsimässä tarvitsemiani tuotteita. Maksoin kassalle kaikista ruokaostoksistani. valittu lause: Otin uudelleenkäytettävät kassini auton takapenkiltä.</w:t>
      </w:r>
    </w:p>
    <w:p>
      <w:r>
        <w:rPr>
          <w:b/>
        </w:rPr>
        <w:t xml:space="preserve">Tulos</w:t>
      </w:r>
    </w:p>
    <w:p>
      <w:r>
        <w:t xml:space="preserve">Haen uudelleenkäytettävät ostoskassini &gt;Syyt&gt; Tunnen itseni valmistautuneeksi.</w:t>
      </w:r>
    </w:p>
    <w:p>
      <w:r>
        <w:rPr>
          <w:b/>
        </w:rPr>
        <w:t xml:space="preserve">Esimerkki 8.2315</w:t>
      </w:r>
    </w:p>
    <w:p>
      <w:r>
        <w:t xml:space="preserve">tarina: Ystäväni tuli käymään luonani. Hän toi mukanaan pienen poikansa. Hän oli söpö pikkupoika. Annoimme hänelle leluja leikkiä. Meillä oli hieno vierailu. valittu lause: Ystäväni tuli käymään luonani.</w:t>
      </w:r>
    </w:p>
    <w:p>
      <w:r>
        <w:rPr>
          <w:b/>
        </w:rPr>
        <w:t xml:space="preserve">Tulos</w:t>
      </w:r>
    </w:p>
    <w:p>
      <w:r>
        <w:t xml:space="preserve">Ystäväni vierailee luonani &gt;Syyt&gt; Tunnen itseni onnelliseksi.</w:t>
      </w:r>
    </w:p>
    <w:p>
      <w:r>
        <w:rPr>
          <w:b/>
        </w:rPr>
        <w:t xml:space="preserve">Esimerkki 8.2316</w:t>
      </w:r>
    </w:p>
    <w:p>
      <w:r>
        <w:t xml:space="preserve">tarina: Ted haluaa pysäköidä mahdollisimman lähelle toimistorakennustaan. Joka päivä eturiviin pysäköity auto vei kaksi paikkaa. Eräänä päivänä Ted napsahti ja rikkoi auton kaikki ikkunat. Ted jätti autoon lapun, jossa hän selitti, että yksi auto saa vain yhden paikan. Ted ei enää koskaan nähnyt kahdelle paikalle pysäköityä autoa. valittu lause: Joka päivä eturiviin pysäköity auto vei kaksi tilaa.</w:t>
      </w:r>
    </w:p>
    <w:p>
      <w:r>
        <w:rPr>
          <w:b/>
        </w:rPr>
        <w:t xml:space="preserve">Tulos</w:t>
      </w:r>
    </w:p>
    <w:p>
      <w:r>
        <w:t xml:space="preserve">Auto pysäköi eturiviin ja vei kaksi paikkaa &gt;Syyt&gt; Ted suuttui (suuttui).</w:t>
      </w:r>
    </w:p>
    <w:p>
      <w:r>
        <w:rPr>
          <w:b/>
        </w:rPr>
        <w:t xml:space="preserve">Esimerkki 8.2317</w:t>
      </w:r>
    </w:p>
    <w:p>
      <w:r>
        <w:t xml:space="preserve">tarina: Sally ja minä olimme ajamassa paikallisille messuille. Matkalla näimme kyltin, jossa kehotettiin yleisöä poimimaan omenoita. Keskustelin Sallyn kanssa siitä, miten hauskaa voisi olla poimia omenoita itse. Sally ja minä päätimme poimia omenoita. Meillä oli hauskaa poimia omenoita, ja se lyhensi ajomatkaamme messuille. valittu lause: Keskustelin Sallyn kanssa siitä, miten hauskaa voisi olla poimia omia omenoita.</w:t>
      </w:r>
    </w:p>
    <w:p>
      <w:r>
        <w:rPr>
          <w:b/>
        </w:rPr>
        <w:t xml:space="preserve">Tulos</w:t>
      </w:r>
    </w:p>
    <w:p>
      <w:r>
        <w:t xml:space="preserve">Keskustelen Sallyn kanssa omenan poimimisesta &gt;Syyt&gt; Sally on kiinnostunut.</w:t>
      </w:r>
    </w:p>
    <w:p>
      <w:r>
        <w:rPr>
          <w:b/>
        </w:rPr>
        <w:t xml:space="preserve">Tulos</w:t>
      </w:r>
    </w:p>
    <w:p>
      <w:r>
        <w:t xml:space="preserve">Keskustelen &gt;Syyt&gt; Tunnen itseni onnelliseksi.</w:t>
      </w:r>
    </w:p>
    <w:p>
      <w:r>
        <w:rPr>
          <w:b/>
        </w:rPr>
        <w:t xml:space="preserve">Esimerkki 8.2318</w:t>
      </w:r>
    </w:p>
    <w:p>
      <w:r>
        <w:t xml:space="preserve">tarina: Jim haluaa viedä poikansa pallopeliin. Jim solmii poikansa autoon. He ajavat peliin. Jimin suosikkijoukkue voittaa. Jim ja hänen poikansa nauttivat muistoista vuosia. valittu lause: He ajavat peliin.</w:t>
      </w:r>
    </w:p>
    <w:p>
      <w:r>
        <w:rPr>
          <w:b/>
        </w:rPr>
        <w:t xml:space="preserve">Tulos</w:t>
      </w:r>
    </w:p>
    <w:p>
      <w:r>
        <w:t xml:space="preserve">Jim ja hänen poikansa ajavat peliin &gt;Syyt&gt; Jim ja hänen poikansa tuntevat odotusta.</w:t>
      </w:r>
    </w:p>
    <w:p>
      <w:r>
        <w:rPr>
          <w:b/>
        </w:rPr>
        <w:t xml:space="preserve">Esimerkki 8.2319</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Amy tajusi olleensa väärässä, kun hän syytti luokkatoveriaan sen ottamisesta.</w:t>
      </w:r>
    </w:p>
    <w:p>
      <w:r>
        <w:rPr>
          <w:b/>
        </w:rPr>
        <w:t xml:space="preserve">Tulos</w:t>
      </w:r>
    </w:p>
    <w:p>
      <w:r>
        <w:t xml:space="preserve">Amy tajuaa olleensa väärässä &gt;Syyt&gt; Amy tuntee olonsa huonoksi.</w:t>
      </w:r>
    </w:p>
    <w:p>
      <w:r>
        <w:rPr>
          <w:b/>
        </w:rPr>
        <w:t xml:space="preserve">Esimerkki 8.2320</w:t>
      </w:r>
    </w:p>
    <w:p>
      <w:r>
        <w:t xml:space="preserve">tarina: Pikkupoika leikki pallolla yksin. Joku toi pienen tytön huoneeseen hänen kanssaan. Tyttö halusi leikkiä pallolla, ja poika ei uskaltanut antaa tytön leikkiä. Poika kuitenkin antoi tytönkin leikkiä pallolla. He jatkoivat leikkiä, kunnes menivät kotiin, eivät enää yksin. valittu lause: Joku toi pienen tytön huoneeseensa hänen kanssaan.</w:t>
      </w:r>
    </w:p>
    <w:p>
      <w:r>
        <w:rPr>
          <w:b/>
        </w:rPr>
        <w:t xml:space="preserve">Tulos</w:t>
      </w:r>
    </w:p>
    <w:p>
      <w:r>
        <w:t xml:space="preserve">Joku toi pienen tytön huoneeseen hänen kanssaan &gt;Syyt&gt; Häntä pelottaa leikkiä tytön kanssa.</w:t>
      </w:r>
    </w:p>
    <w:p>
      <w:r>
        <w:rPr>
          <w:b/>
        </w:rPr>
        <w:t xml:space="preserve">Esimerkki 8.2321</w:t>
      </w:r>
    </w:p>
    <w:p>
      <w:r>
        <w:t xml:space="preserve">tarina: Willyllä oli perhosia vatsassaan. Suuren pelin päivä oli koittanut, ja hän oli hermostunut. He hölkkäsivät kentälle, ja toinen joukkue oli jo siellä. Tästä tulisi suuri päivä. Willy pelasi hienosti ja oli mvp. valittu lause: Tästä oli tulossa suuri päivä.</w:t>
      </w:r>
    </w:p>
    <w:p>
      <w:r>
        <w:rPr>
          <w:b/>
        </w:rPr>
        <w:t xml:space="preserve">Tulos</w:t>
      </w:r>
    </w:p>
    <w:p>
      <w:r>
        <w:t xml:space="preserve">Tästä oli tulossa suuri päivä &gt;Syyt&gt; Willy on hermostunut.</w:t>
      </w:r>
    </w:p>
    <w:p>
      <w:r>
        <w:rPr>
          <w:b/>
        </w:rPr>
        <w:t xml:space="preserve">Esimerkki 8.2322</w:t>
      </w:r>
    </w:p>
    <w:p>
      <w:r>
        <w:t xml:space="preserve">tarina: Tom halusi viettää enemmän aikaa äitinsä kanssa. Hänen äitinsä rakasti ajella ympäriinsä ja katsella koteja. Tom päätti liittyä hänen seuraansa tähän toimintaan. He lähtivät mukavalle ajelulle. Tom oli iloinen voidessaan viettää enemmän aikaa äitinsä kanssa. valittu lause: Hänen äitinsä rakasti ajella ympäriinsä ja katsella koteja.</w:t>
      </w:r>
    </w:p>
    <w:p>
      <w:r>
        <w:rPr>
          <w:b/>
        </w:rPr>
        <w:t xml:space="preserve">Tulos</w:t>
      </w:r>
    </w:p>
    <w:p>
      <w:r>
        <w:t xml:space="preserve">Tomin äiti katselee koteja ajaessaan ympäriinsä &gt;Syyt&gt; Tomin äiti on onnellinen.</w:t>
      </w:r>
    </w:p>
    <w:p>
      <w:r>
        <w:rPr>
          <w:b/>
        </w:rPr>
        <w:t xml:space="preserve">Esimerkki 8.2323</w:t>
      </w:r>
    </w:p>
    <w:p>
      <w:r>
        <w:t xml:space="preserve">tarina: Haroldilla oli uusi lemmikki. Se oli söpö valkoinen ankka. Hän rakensi sille lammen takapihalleen. Ankka rakasti uida siinä. Haroldilla oli hauskaa katsella uutta eläintään. valittu lause: Se oli söpö valkoinen ankka.</w:t>
      </w:r>
    </w:p>
    <w:p>
      <w:r>
        <w:rPr>
          <w:b/>
        </w:rPr>
        <w:t xml:space="preserve">Tulos</w:t>
      </w:r>
    </w:p>
    <w:p>
      <w:r>
        <w:t xml:space="preserve">Haroldilla on söpö valkoinen ankka &gt;Syyt&gt; Harold on onnellinen.</w:t>
      </w:r>
    </w:p>
    <w:p>
      <w:r>
        <w:rPr>
          <w:b/>
        </w:rPr>
        <w:t xml:space="preserve">Esimerkki 8.2324</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vahtii rouva Debbien koiraa Ralfia, kun tämä on poissa viikon.</w:t>
      </w:r>
    </w:p>
    <w:p>
      <w:r>
        <w:rPr>
          <w:b/>
        </w:rPr>
        <w:t xml:space="preserve">Tulos</w:t>
      </w:r>
    </w:p>
    <w:p>
      <w:r>
        <w:t xml:space="preserve">Mark vahtii rouva Debbin koiraa Ralphia viikon ajan &gt;Syyt&gt; Mark tuntee, että häneen luotetaan. </w:t>
      </w:r>
    </w:p>
    <w:p>
      <w:r>
        <w:rPr>
          <w:b/>
        </w:rPr>
        <w:t xml:space="preserve">Esimerkki 8.2325</w:t>
      </w:r>
    </w:p>
    <w:p>
      <w:r>
        <w:t xml:space="preserve">tarina: Mies sekoitti juoman. Se maistui erittäin hyvältä. Hänen ystävänsä pyysi yhtä. Mies teki ystävälleen juoman. Hänen ystävänsä antoi juomalle oman nimensä. valittu lause: Se maistui erittäin hyvältä.</w:t>
      </w:r>
    </w:p>
    <w:p>
      <w:r>
        <w:rPr>
          <w:b/>
        </w:rPr>
        <w:t xml:space="preserve">Tulos</w:t>
      </w:r>
    </w:p>
    <w:p>
      <w:r>
        <w:t xml:space="preserve">Juoma maistuu erittäin hyvältä &gt;Syyt&gt; Mies on onnellinen.</w:t>
      </w:r>
    </w:p>
    <w:p>
      <w:r>
        <w:rPr>
          <w:b/>
        </w:rPr>
        <w:t xml:space="preserve">Esimerkki 8.2326</w:t>
      </w:r>
    </w:p>
    <w:p>
      <w:r>
        <w:t xml:space="preserve">tarina: Eilen illalla olin laittamassa ruokaa, kun myrsky puhkesi. Hyppäsin heti ylös. Ukkonen iski voimalla. Yhtäkkiä sähköt katkesivat. Onneksi sain kuitenkin pian virran takaisin. valittu lause: Eilen illalla olin laittamassa päivällistä, kun tuli myrsky.</w:t>
      </w:r>
    </w:p>
    <w:p>
      <w:r>
        <w:rPr>
          <w:b/>
        </w:rPr>
        <w:t xml:space="preserve">Tulos</w:t>
      </w:r>
    </w:p>
    <w:p>
      <w:r>
        <w:t xml:space="preserve">Myrsky tulee &gt;Syyt&gt; Minua pelottaa (pelottaa)</w:t>
      </w:r>
    </w:p>
    <w:p>
      <w:r>
        <w:rPr>
          <w:b/>
        </w:rPr>
        <w:t xml:space="preserve">Esimerkki 8.2327</w:t>
      </w:r>
    </w:p>
    <w:p>
      <w:r>
        <w:t xml:space="preserve">tarina: Rodriguezin perhe muutti. He ostivat talon Fairfieldistä. Sen rakentaminen kesti 6 kuukautta. Se on kolmen makuuhuoneen ja kahden kylpyhuoneen talo. He asuvat siellä ja ovat hyvin tyytyväisiä. valittu lause: He asuvat siellä ja ovat hyvin onnellisia.</w:t>
      </w:r>
    </w:p>
    <w:p>
      <w:r>
        <w:rPr>
          <w:b/>
        </w:rPr>
        <w:t xml:space="preserve">Tulos</w:t>
      </w:r>
    </w:p>
    <w:p>
      <w:r>
        <w:t xml:space="preserve">Rodriguezin perhe on onnellinen &gt;Syyt&gt; Rodriguezin perheellä on hyvä olo.</w:t>
      </w:r>
    </w:p>
    <w:p>
      <w:r>
        <w:rPr>
          <w:b/>
        </w:rPr>
        <w:t xml:space="preserve">Esimerkki 8.2328</w:t>
      </w:r>
    </w:p>
    <w:p>
      <w:r>
        <w:t xml:space="preserve">tarina: Se oli sunnuntai. Johannes ja hänen perheensä olivat menossa kirkkoon. Mutta Johannes tiesi, että hänellä olisi tylsää. Niinpä John osti puhelimensa. Ja hän pelasi sillä pelejä kirkossa ollessaan. valittu lause: Se oli sunnuntai.</w:t>
      </w:r>
    </w:p>
    <w:p>
      <w:r>
        <w:rPr>
          <w:b/>
        </w:rPr>
        <w:t xml:space="preserve">Tulos</w:t>
      </w:r>
    </w:p>
    <w:p>
      <w:r>
        <w:t xml:space="preserve">Se oli sunnuntai &gt;Syyt&gt; John ja hänen perheensä ovat yllättyneitä.</w:t>
      </w:r>
    </w:p>
    <w:p>
      <w:r>
        <w:rPr>
          <w:b/>
        </w:rPr>
        <w:t xml:space="preserve">Esimerkki 8.2329</w:t>
      </w:r>
    </w:p>
    <w:p>
      <w:r>
        <w:t xml:space="preserve">tarina: Amy oli menossa tapaamaan ystäväänsä, joka oli juuri muuttanut. Hän katsoi osoitteen ja luuli tietävänsä, miten sinne pääsee. Ajaessaan hän huomasi olevansa eksyksissä! Onneksi hänellä oli puhelimensa ja hän käytti GPS:ää päästäkseen takaisin reitille. Lopulta hän löysi tiensä ystävänsä uuteen kotiin. valittu lause: Hän tajusi ajaessaan, että hän oli eksynyt!</w:t>
      </w:r>
    </w:p>
    <w:p>
      <w:r>
        <w:rPr>
          <w:b/>
        </w:rPr>
        <w:t xml:space="preserve">Tulos</w:t>
      </w:r>
    </w:p>
    <w:p>
      <w:r>
        <w:t xml:space="preserve">Amy eksyy &gt;Syyt&gt; Amy on huolissaan.</w:t>
      </w:r>
    </w:p>
    <w:p>
      <w:r>
        <w:rPr>
          <w:b/>
        </w:rPr>
        <w:t xml:space="preserve">Esimerkki 8.2330</w:t>
      </w:r>
    </w:p>
    <w:p>
      <w:r>
        <w:t xml:space="preserve">tarina: Kim meni Rojo-ravintolaan työkavereidensa kanssa. Hän oli tyytyväinen, että hinnat näyttivät yllättävän edullisilta. Kun ruoka saapui, annokset näyttivät lasten aterioilta. Kim söi ruokansa ja nautti siitä kovasti. Hänellä oli nälkä taas alle 2 tuntia myöhemmin. valittu lause: Hänellä oli nälkä taas alle 2 tuntia myöhemmin.</w:t>
      </w:r>
    </w:p>
    <w:p>
      <w:r>
        <w:rPr>
          <w:b/>
        </w:rPr>
        <w:t xml:space="preserve">Tulos</w:t>
      </w:r>
    </w:p>
    <w:p>
      <w:r>
        <w:t xml:space="preserve">Hänellä on nälkä &gt;Syyt&gt; Hänellä on nälkä.</w:t>
      </w:r>
    </w:p>
    <w:p>
      <w:r>
        <w:rPr>
          <w:b/>
        </w:rPr>
        <w:t xml:space="preserve">Esimerkki 8.2331</w:t>
      </w:r>
    </w:p>
    <w:p>
      <w:r>
        <w:t xml:space="preserve">tarina: Ned ajoi pyörällä töihin joka päivä, koska hän asui lähellä. Eräänä päivänä sää muuttui huonoksi, joten hän päätti ajaa autolla. Matkalla töihin hän sai rengasrikon. Hän oli sateessa korjaamassa sitä ja myöhästyi töistä. Ned osti sadetakin ja ajaa nytkin sateella pyörällä. valittu lause: Hän oli sateessa korjaamassa sitä ja myöhästyi töistä.</w:t>
      </w:r>
    </w:p>
    <w:p>
      <w:r>
        <w:rPr>
          <w:b/>
        </w:rPr>
        <w:t xml:space="preserve">Tulos</w:t>
      </w:r>
    </w:p>
    <w:p>
      <w:r>
        <w:t xml:space="preserve">Ned myöhästyy töistä &gt;Syyt&gt; Ned tuntee olonsa noloksi.</w:t>
      </w:r>
    </w:p>
    <w:p>
      <w:r>
        <w:rPr>
          <w:b/>
        </w:rPr>
        <w:t xml:space="preserve">Esimerkki 8.2332</w:t>
      </w:r>
    </w:p>
    <w:p>
      <w:r>
        <w:t xml:space="preserve">tarina: Kouluaikana eräs nuori tyttö riiteli kanssani. En tähän päivään mennessä tiedä, miksi hänellä oli ongelmia kanssani. Hän huitoi minua, mutta väistin hänen iskujaan. Lopulta päätin tarttua hänen hiuksiinsa ja huitaisin hänet puuhun. Sen jälkeen hän jätti minut rauhaan! valittu lause: Hän huitoi minua kohti, mutta väistin hänen osumansa.</w:t>
      </w:r>
    </w:p>
    <w:p>
      <w:r>
        <w:rPr>
          <w:b/>
        </w:rPr>
        <w:t xml:space="preserve">Tulos</w:t>
      </w:r>
    </w:p>
    <w:p>
      <w:r>
        <w:t xml:space="preserve">Hän huitoo minua &gt;Syyt&gt; Tunnen itseni yllättyneeksi.</w:t>
      </w:r>
    </w:p>
    <w:p>
      <w:r>
        <w:rPr>
          <w:b/>
        </w:rPr>
        <w:t xml:space="preserve">Esimerkki 8.2333</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häntä sillä. Valittu tuomio: Se oli hänen syytään, että nainen oli kuollut.</w:t>
      </w:r>
    </w:p>
    <w:p>
      <w:r>
        <w:rPr>
          <w:b/>
        </w:rPr>
        <w:t xml:space="preserve">Tulos</w:t>
      </w:r>
    </w:p>
    <w:p>
      <w:r>
        <w:t xml:space="preserve">Se on hänen vikansa &gt;Syyt&gt; Hän tuntee syyllisyyttä.</w:t>
      </w:r>
    </w:p>
    <w:p>
      <w:r>
        <w:rPr>
          <w:b/>
        </w:rPr>
        <w:t xml:space="preserve">Esimerkki 8.2334</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Lopulta vauva nukahti puoli-istuvaan asentoon sohvalle.</w:t>
      </w:r>
    </w:p>
    <w:p>
      <w:r>
        <w:rPr>
          <w:b/>
        </w:rPr>
        <w:t xml:space="preserve">Tulos</w:t>
      </w:r>
    </w:p>
    <w:p>
      <w:r>
        <w:t xml:space="preserve">Vauva nukahtaa &gt;Syyt&gt; Kelly on onnellinen(t).</w:t>
      </w:r>
    </w:p>
    <w:p>
      <w:r>
        <w:rPr>
          <w:b/>
        </w:rPr>
        <w:t xml:space="preserve">Esimerkki 8.2335</w:t>
      </w:r>
    </w:p>
    <w:p>
      <w:r>
        <w:t xml:space="preserve">tarina: Kaksi nyrkkeilijää otteli kehässä otteluiltana. Kokemattomammalla nyrkkeilijällä oli vaikeuksia saada lyöntejä maahan. Kolmannen erän aikana kokemattomampi nyrkkeilijä kaatui. Noustuaan ylös nyrkkeilijä alkoi oppia virheistään. Illan päätteeksi kokemattomampi nyrkkeilijä voitti ottelun. valittu lause: Ottelun voitti illan päätteeksi kokemattomampi nyrkkeilijä.</w:t>
      </w:r>
    </w:p>
    <w:p>
      <w:r>
        <w:rPr>
          <w:b/>
        </w:rPr>
        <w:t xml:space="preserve">Tulos</w:t>
      </w:r>
    </w:p>
    <w:p>
      <w:r>
        <w:t xml:space="preserve">Nyrkkeilijä voittaa ottelun &gt;Syyt&gt; Hän tuntee itsensä voittajaksi.</w:t>
      </w:r>
    </w:p>
    <w:p>
      <w:r>
        <w:rPr>
          <w:b/>
        </w:rPr>
        <w:t xml:space="preserve">Esimerkki 8.2336</w:t>
      </w:r>
    </w:p>
    <w:p>
      <w:r>
        <w:t xml:space="preserve">tarina: Eilen päätin viedä koirani Peanutin kävelylle. Kun lähdimme talosta, oli valoisaa ja aurinkoista, mutta se muuttui pian. Taivaan alkoi täyttyä sadepilvistä, joten käännyimme kotiin. Kävellessämme kotiin alkoi sataa. Sen sijaan, että olisimme juosseet kilpaa kotiin, leikimme sateessa! valittu lause: Kävellessämme kotiin alkoi sataa.</w:t>
      </w:r>
    </w:p>
    <w:p>
      <w:r>
        <w:rPr>
          <w:b/>
        </w:rPr>
        <w:t xml:space="preserve">Tulos</w:t>
      </w:r>
    </w:p>
    <w:p>
      <w:r>
        <w:t xml:space="preserve">Kotikävelymme aikana sataa &gt;Syyt&gt; Olemme onnellisia.</w:t>
      </w:r>
    </w:p>
    <w:p>
      <w:r>
        <w:rPr>
          <w:b/>
        </w:rPr>
        <w:t xml:space="preserve">Esimerkki 8.2337</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Valitettavasti vaaleanpunaiset olivat kaikki loppuunmyytyjä.</w:t>
      </w:r>
    </w:p>
    <w:p>
      <w:r>
        <w:rPr>
          <w:b/>
        </w:rPr>
        <w:t xml:space="preserve">Tulos</w:t>
      </w:r>
    </w:p>
    <w:p>
      <w:r>
        <w:t xml:space="preserve">Vaaleanpunainen on loppuunmyyty &gt;Syyt&gt; Kelly on pettynyt.</w:t>
      </w:r>
    </w:p>
    <w:p>
      <w:r>
        <w:rPr>
          <w:b/>
        </w:rPr>
        <w:t xml:space="preserve">Tulos</w:t>
      </w:r>
    </w:p>
    <w:p>
      <w:r>
        <w:t xml:space="preserve">Vaaleanpunaiset puhelimet myytiin loppuun &gt;Syyt&gt; Kelly kokee pettymyksen.</w:t>
      </w:r>
    </w:p>
    <w:p>
      <w:r>
        <w:rPr>
          <w:b/>
        </w:rPr>
        <w:t xml:space="preserve">Esimerkki 8.2338</w:t>
      </w:r>
    </w:p>
    <w:p>
      <w:r>
        <w:t xml:space="preserve">tarina: Kävin kaupassa ja ostin elintarvikkeita. Niiden joukossa oli laatikollinen leikattuja hedelmiä. Kun tulin kotiin, en löytänyt hedelmiä mistään. Myöhemmin nousin autooni ja se haisi pahalle. Olin jättänyt hedelmät autoon! valittu lause: Olin jättänyt hedelmät autoon!</w:t>
      </w:r>
    </w:p>
    <w:p>
      <w:r>
        <w:rPr>
          <w:b/>
        </w:rPr>
        <w:t xml:space="preserve">Tulos</w:t>
      </w:r>
    </w:p>
    <w:p>
      <w:r>
        <w:t xml:space="preserve">Jätin hedelmät autoon &gt;Syyt&gt; Minua inhottaa.</w:t>
      </w:r>
    </w:p>
    <w:p>
      <w:r>
        <w:rPr>
          <w:b/>
        </w:rPr>
        <w:t xml:space="preserve">Esimerkki 8.2339</w:t>
      </w:r>
    </w:p>
    <w:p>
      <w:r>
        <w:t xml:space="preserve">tarina: Se oli Veronican ensimmäinen kerta lentokoneessa. Lähtöselvityksen jälkeen hän ja hänen perheensä saivat istumapaikan koneessa. Kone oli nousemassa ilmaan, ja Veronica oli hermostunut. Kun kone kiihtyi, hän sulki silmänsä. Kun hän avasi ne uudelleen, he olivat korkealla pilvissä. valittu lause: Kun Veronica oli tehnyt lähtöselvityksen, hän ja hänen perheensä istuivat lentokoneessa.</w:t>
      </w:r>
    </w:p>
    <w:p>
      <w:r>
        <w:rPr>
          <w:b/>
        </w:rPr>
        <w:t xml:space="preserve">Tulos</w:t>
      </w:r>
    </w:p>
    <w:p>
      <w:r>
        <w:t xml:space="preserve">Veronica ja hänen perheensä istuvat lentokoneessa &gt;Syyt&gt; Veronica on hermostunut.</w:t>
      </w:r>
    </w:p>
    <w:p>
      <w:r>
        <w:rPr>
          <w:b/>
        </w:rPr>
        <w:t xml:space="preserve">Esimerkki 8.2340</w:t>
      </w:r>
    </w:p>
    <w:p>
      <w:r>
        <w:t xml:space="preserve">tarina: Tinan piti kirjoittaa hyvä essee päästäkseen yliopistoon. Hän oli huolissaan, koska epäili kirjoitustaitojaan. Hän päätti kirjoittaa omasta elämästään. Hän teki esseessään parhaansa. Hän oli iloinen kuullessaan, että korkeakoulu oli hyväksynyt hänet! valittu lause: Tinan oli kirjoitettava loistava essee päästäkseen yliopistoon.</w:t>
      </w:r>
    </w:p>
    <w:p>
      <w:r>
        <w:rPr>
          <w:b/>
        </w:rPr>
        <w:t xml:space="preserve">Tulos</w:t>
      </w:r>
    </w:p>
    <w:p>
      <w:r>
        <w:t xml:space="preserve">Tina joutuu kirjoittamaan &gt;Syyt&gt; Tina on huolissaan.</w:t>
      </w:r>
    </w:p>
    <w:p>
      <w:r>
        <w:rPr>
          <w:b/>
        </w:rPr>
        <w:t xml:space="preserve">Tulos</w:t>
      </w:r>
    </w:p>
    <w:p>
      <w:r>
        <w:t xml:space="preserve">Tina joutuu kirjoittamaan esseen &gt;Syyt&gt; Tina tuntee itsensä stressaantuneeksi.</w:t>
      </w:r>
    </w:p>
    <w:p>
      <w:r>
        <w:rPr>
          <w:b/>
        </w:rPr>
        <w:t xml:space="preserve">Esimerkki 8.2341</w:t>
      </w:r>
    </w:p>
    <w:p>
      <w:r>
        <w:t xml:space="preserve">tarina: Jesse piti kirjoittamisesta. Hänen oli kuitenkin vaikea keksiä tarinoita. Hän päätti tehdä viiden lauseen tarinoita. Nyt hänen on paljon helpompi keksiä tarinoita. Hän saa nyt palkkaa niiden kirjoittamisesta. valittu lause: Hän saa nyt palkkaa niiden kirjoittamisesta.</w:t>
      </w:r>
    </w:p>
    <w:p>
      <w:r>
        <w:rPr>
          <w:b/>
        </w:rPr>
        <w:t xml:space="preserve">Tulos</w:t>
      </w:r>
    </w:p>
    <w:p>
      <w:r>
        <w:t xml:space="preserve">Jesse kirjoittaa tarinoita rahasta &gt;Syyt&gt; Jesse on tyytyväinen</w:t>
      </w:r>
    </w:p>
    <w:p>
      <w:r>
        <w:rPr>
          <w:b/>
        </w:rPr>
        <w:t xml:space="preserve">Esimerkki 8.2342</w:t>
      </w:r>
    </w:p>
    <w:p>
      <w:r>
        <w:t xml:space="preserve">tarina: James on tänään myöhässä töistä. Hän ryntää ulos talosta ja ajaa kovaa vauhtia kohti toimistoa. Poliisi kuitenkin pysäyttää hänet, koska hän ajaa liian lujaa. Konstaapeli antaa Jamesille sakot ylinopeudesta. James päättää, ettei hän enää koskaan yritä ajaa niin lujaa. valittu lause: Poliisi pysäyttää hänet kuitenkin liian kovaa ajamisesta.</w:t>
      </w:r>
    </w:p>
    <w:p>
      <w:r>
        <w:rPr>
          <w:b/>
        </w:rPr>
        <w:t xml:space="preserve">Tulos</w:t>
      </w:r>
    </w:p>
    <w:p>
      <w:r>
        <w:t xml:space="preserve">Poliisi pysäyttää Jamesin ylinopeuden vuoksi &gt;Syyt&gt; James katuu (katuu)</w:t>
      </w:r>
    </w:p>
    <w:p>
      <w:r>
        <w:rPr>
          <w:b/>
        </w:rPr>
        <w:t xml:space="preserve">Esimerkki 8.2343</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Roxyn talo on viikkoa myöhemmin paljon siistimpi.</w:t>
      </w:r>
    </w:p>
    <w:p>
      <w:r>
        <w:rPr>
          <w:b/>
        </w:rPr>
        <w:t xml:space="preserve">Tulos</w:t>
      </w:r>
    </w:p>
    <w:p>
      <w:r>
        <w:t xml:space="preserve">Roxyn talo on siistimpi &gt;Syyt&gt; Roxy on onnellinen(t)</w:t>
      </w:r>
    </w:p>
    <w:p>
      <w:r>
        <w:rPr>
          <w:b/>
        </w:rPr>
        <w:t xml:space="preserve">Esimerkki 8.2344</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Tina sai paljon kotitehtäviä.</w:t>
      </w:r>
    </w:p>
    <w:p>
      <w:r>
        <w:rPr>
          <w:b/>
        </w:rPr>
        <w:t xml:space="preserve">Tulos</w:t>
      </w:r>
    </w:p>
    <w:p>
      <w:r>
        <w:t xml:space="preserve">Timillä on paljon kotitehtäviä &gt;Syyt&gt; Hän tuntee itsensä vastustuskykyiseksi.</w:t>
      </w:r>
    </w:p>
    <w:p>
      <w:r>
        <w:rPr>
          <w:b/>
        </w:rPr>
        <w:t xml:space="preserve">Tulos</w:t>
      </w:r>
    </w:p>
    <w:p>
      <w:r>
        <w:t xml:space="preserve">Tinalla on kotitehtäviä &gt;Syyt&gt; Tina on onneton(t).</w:t>
      </w:r>
    </w:p>
    <w:p>
      <w:r>
        <w:rPr>
          <w:b/>
        </w:rPr>
        <w:t xml:space="preserve">Esimerkki 8.2345</w:t>
      </w:r>
    </w:p>
    <w:p>
      <w:r>
        <w:t xml:space="preserve">tarina: Äiti kielsi Beniä istumasta tuolin päällä. Hän varoitti häntä, että hän putoaisi ja kaataisi limsansa. Ben ei kuunnellut äitiään. Mutta sitten hän kaatui ja tosiaan läikytti kaiken limsaansa! Nolona Ben pyysi äidiltään anteeksi. valittu lause: Mutta sitten hän kaatui ja tosiaan läikytti kaiken limsaansa!</w:t>
      </w:r>
    </w:p>
    <w:p>
      <w:r>
        <w:rPr>
          <w:b/>
        </w:rPr>
        <w:t xml:space="preserve">Tulos</w:t>
      </w:r>
    </w:p>
    <w:p>
      <w:r>
        <w:t xml:space="preserve">Ben kaatui &gt;Syyt&gt; Ben tuntee olonsa hämmentyneeksi.</w:t>
      </w:r>
    </w:p>
    <w:p>
      <w:r>
        <w:rPr>
          <w:b/>
        </w:rPr>
        <w:t xml:space="preserve">Esimerkki 8.2346</w:t>
      </w:r>
    </w:p>
    <w:p>
      <w:r>
        <w:t xml:space="preserve">tarina: Molly meni kouluun. Kun hän pääsi kouluun, hänen opettajansa käski tehdä kotitehtäviä. Molly alkoi itkeä. Opettaja kysyi, mikä häntä vaivaa. Molly oli unohtanut kotitehtävänsä. valittu lause: Molly alkoi itkeä.</w:t>
      </w:r>
    </w:p>
    <w:p>
      <w:r>
        <w:rPr>
          <w:b/>
        </w:rPr>
        <w:t xml:space="preserve">Tulos</w:t>
      </w:r>
    </w:p>
    <w:p>
      <w:r>
        <w:t xml:space="preserve">Molly itkee &gt;Syyt&gt; Opettaja on huolissaan.</w:t>
      </w:r>
    </w:p>
    <w:p>
      <w:r>
        <w:rPr>
          <w:b/>
        </w:rPr>
        <w:t xml:space="preserve">Esimerkki 8.2347</w:t>
      </w:r>
    </w:p>
    <w:p>
      <w:r>
        <w:t xml:space="preserve">tarina: Kun olin nuori, ystäväni osti minulle Ouija-laudan. Laitoimme molemmat kädet siihen leikkiäksemme. Yhtäkkiä planchetti alkoi liikkua hitaasti. Pelästyimme kovasti ja lopetimme leikin heti. Heitin sen seuraavana päivänä pois. valittu lause: Pelästyimme kovasti ja lopetimme leikin heti.</w:t>
      </w:r>
    </w:p>
    <w:p>
      <w:r>
        <w:rPr>
          <w:b/>
        </w:rPr>
        <w:t xml:space="preserve">Tulos</w:t>
      </w:r>
    </w:p>
    <w:p>
      <w:r>
        <w:t xml:space="preserve">Me pelkäämme &gt;Syyt&gt; Me pelkäämme.</w:t>
      </w:r>
    </w:p>
    <w:p>
      <w:r>
        <w:rPr>
          <w:b/>
        </w:rPr>
        <w:t xml:space="preserve">Esimerkki 8.2348</w:t>
      </w:r>
    </w:p>
    <w:p>
      <w:r>
        <w:t xml:space="preserve">tarina: Beth oli päivystyksessä päiviä kestäneen sairauden vuoksi. Lääkäri tuli huoneeseen ja kertoi, että kyseessä oli pelkkä flunssa. Hän antoi hänelle infuusion pahoinvointiin ja nesteitä. Kahden tunnin kuluttua hän tunsi olonsa paljon paremmaksi. Hänen äitinsä oli helpottunut siitä, ettei se ollut vakavaa. valittu lause: Kahden tunnin kuluttua hän tunsi olonsa paljon paremmaksi.</w:t>
      </w:r>
    </w:p>
    <w:p>
      <w:r>
        <w:rPr>
          <w:b/>
        </w:rPr>
        <w:t xml:space="preserve">Tulos</w:t>
      </w:r>
    </w:p>
    <w:p>
      <w:r>
        <w:t xml:space="preserve">Beth tuntee olonsa paremmaksi &gt;Syyt&gt; Beth tuntee olonsa onnelliseksi.</w:t>
      </w:r>
    </w:p>
    <w:p>
      <w:r>
        <w:rPr>
          <w:b/>
        </w:rPr>
        <w:t xml:space="preserve">Esimerkki 8.2349</w:t>
      </w:r>
    </w:p>
    <w:p>
      <w:r>
        <w:t xml:space="preserve">tarina: Barry menetti koiransa. Hän tunsi aukon sydämessään. Hän meni eläinkauppaan. Löytämänsä koira oli mahtava. Ne ovat nyt parhaita ystäviä. valittu lause: Barry menetti koiransa.</w:t>
      </w:r>
    </w:p>
    <w:p>
      <w:r>
        <w:rPr>
          <w:b/>
        </w:rPr>
        <w:t xml:space="preserve">Tulos</w:t>
      </w:r>
    </w:p>
    <w:p>
      <w:r>
        <w:t xml:space="preserve">Barry menettää koiransa &gt;Syyt&gt; Barry on surullinen.</w:t>
      </w:r>
    </w:p>
    <w:p>
      <w:r>
        <w:rPr>
          <w:b/>
        </w:rPr>
        <w:t xml:space="preserve">Esimerkki 8.2350</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Hän kokeili sitten uutta pihvikastiketta ja jakoi sen vaimonsa kanssa.</w:t>
      </w:r>
    </w:p>
    <w:p>
      <w:r>
        <w:rPr>
          <w:b/>
        </w:rPr>
        <w:t xml:space="preserve">Tulos</w:t>
      </w:r>
    </w:p>
    <w:p>
      <w:r>
        <w:t xml:space="preserve">Mark maistaa kastiketta &gt;Syyt&gt; Mark on onnellinen(t).</w:t>
      </w:r>
    </w:p>
    <w:p>
      <w:r>
        <w:rPr>
          <w:b/>
        </w:rPr>
        <w:t xml:space="preserve">Esimerkki 8.2351</w:t>
      </w:r>
    </w:p>
    <w:p>
      <w:r>
        <w:t xml:space="preserve">tarina: Ben halusi mennä puistoon, mutta hänen äitinsä kielsi. Ben päätti kuitenkin hiipiä ulos ja mennä puistoon. Benin äiti sai hänet kiinni hiippailusta ja antoi hänelle kuukauden kotiarestia. Sen jälkeen Benistä tuntui tyhmältä, kun hän ei totellut äitiään. Hän päätti, että oli parempi noudattaa sääntöjä kuin rikkoa niitä. valittu lause: Hän päätti, että oli parempi noudattaa sääntöjä kuin rikkoa niitä.</w:t>
      </w:r>
    </w:p>
    <w:p>
      <w:r>
        <w:rPr>
          <w:b/>
        </w:rPr>
        <w:t xml:space="preserve">Tulos</w:t>
      </w:r>
    </w:p>
    <w:p>
      <w:r>
        <w:t xml:space="preserve">Ben noudattaa sääntöjä &gt;Syyt&gt; Ben tuntee olevansa kuuliainen (tottelevainen).</w:t>
      </w:r>
    </w:p>
    <w:p>
      <w:r>
        <w:rPr>
          <w:b/>
        </w:rPr>
        <w:t xml:space="preserve">Esimerkki 8.2352</w:t>
      </w:r>
    </w:p>
    <w:p>
      <w:r>
        <w:t xml:space="preserve">tarina: Peggy rakastaa papukaijoja, ja hänellä on jo kolme pikkulintua. Eräänä päivänä Peggy päätti, että hän haluaa uuden papukaijan. Peggy meni eläinkauppaan katsomaan pikkulintuja. Yksi pikkulintu lauloi niin suloisesti Peggylle, että hän päätti ostaa sen. Hän vei uuden linnun kotiin, ja se sopi hyvin hänen parveensa. valittu lause: Yksi pieni lintu lauloi niin suloisesti Peggylle, että hän päätti ostaa sen.</w:t>
      </w:r>
    </w:p>
    <w:p>
      <w:r>
        <w:rPr>
          <w:b/>
        </w:rPr>
        <w:t xml:space="preserve">Tulos</w:t>
      </w:r>
    </w:p>
    <w:p>
      <w:r>
        <w:t xml:space="preserve">Peggy ostaa papukaijan &gt;Syyt&gt; Peggy on onnellinen(t)</w:t>
      </w:r>
    </w:p>
    <w:p>
      <w:r>
        <w:rPr>
          <w:b/>
        </w:rPr>
        <w:t xml:space="preserve">Esimerkki 8.2353</w:t>
      </w:r>
    </w:p>
    <w:p>
      <w:r>
        <w:t xml:space="preserve">tarina: Ajoin eräänä päivänä ystäväni luokse. Ajaessani tiellä näin vilkkuvia valoja. Pysähdyin ja yllätyksekseni poliisit kävelivät ikkunalleni. He sanoivat, että ajoin ylinopeutta, ja pyysin anteeksi. He antoivat minulle varoituksen ja päästivät minut sitten menemään. valittu lause: He kertoivat minulle, että ajoin ylinopeutta, ja pyysin anteeksi.</w:t>
      </w:r>
    </w:p>
    <w:p>
      <w:r>
        <w:rPr>
          <w:b/>
        </w:rPr>
        <w:t xml:space="preserve">Tulos</w:t>
      </w:r>
    </w:p>
    <w:p>
      <w:r>
        <w:t xml:space="preserve">Poliisi sanoi, että ajoin ylinopeutta &gt;Syyt&gt; Olen hermostunut. </w:t>
      </w:r>
    </w:p>
    <w:p>
      <w:r>
        <w:rPr>
          <w:b/>
        </w:rPr>
        <w:t xml:space="preserve">Esimerkki 8.2354</w:t>
      </w:r>
    </w:p>
    <w:p>
      <w:r>
        <w:t xml:space="preserve">tarina: Opettaja piirsi muodon. Hän kysyi sen nimeä. Poika sanoi neliö. Opettaja korjasi poikaa. Se oli kolmio. valittu lause: Se oli kolmio.</w:t>
      </w:r>
    </w:p>
    <w:p>
      <w:r>
        <w:rPr>
          <w:b/>
        </w:rPr>
        <w:t xml:space="preserve">Tulos</w:t>
      </w:r>
    </w:p>
    <w:p>
      <w:r>
        <w:t xml:space="preserve">Muoto on kolmio &gt;Syyt&gt; Poika tuntee olonsa hämmentyneeksi. </w:t>
      </w:r>
    </w:p>
    <w:p>
      <w:r>
        <w:rPr>
          <w:b/>
        </w:rPr>
        <w:t xml:space="preserve">Esimerkki 8.2355</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Joella oli vapaapäivä ja hän oli valmis rentoutumaan.</w:t>
      </w:r>
    </w:p>
    <w:p>
      <w:r>
        <w:rPr>
          <w:b/>
        </w:rPr>
        <w:t xml:space="preserve">Tulos</w:t>
      </w:r>
    </w:p>
    <w:p>
      <w:r>
        <w:t xml:space="preserve">Joella on vapaapäivä &gt;Syyt&gt; Joe on onnellinen(t).</w:t>
      </w:r>
    </w:p>
    <w:p>
      <w:r>
        <w:rPr>
          <w:b/>
        </w:rPr>
        <w:t xml:space="preserve">Esimerkki 8.2356</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He löysivät mukavan tuoksuisen kukkapuskan.</w:t>
      </w:r>
    </w:p>
    <w:p>
      <w:r>
        <w:rPr>
          <w:b/>
        </w:rPr>
        <w:t xml:space="preserve">Tulos</w:t>
      </w:r>
    </w:p>
    <w:p>
      <w:r>
        <w:t xml:space="preserve">He löytävät kukkapensaan &gt;Syyt&gt; He tuntevat uteliaisuutta. </w:t>
      </w:r>
    </w:p>
    <w:p>
      <w:r>
        <w:rPr>
          <w:b/>
        </w:rPr>
        <w:t xml:space="preserve">Esimerkki 8.2357</w:t>
      </w:r>
    </w:p>
    <w:p>
      <w:r>
        <w:t xml:space="preserve">tarina: Dan piti 40 avainta avaimenperässään, koska se oli hänen mielestään siistiä. Hän yritti päästä taloonsa, mutta ei löytänyt oikeaa avainta. Hän oli kyllästynyt odottamaan, joten hän heilutti avaimenperäänsä ikkunassa. Lasi hajosi ja hän pääsi murtautumaan omaan taloonsa. Dan päätti vähentää avaintensa määrää avaimenperässään vain kymmeneen. valittu lause: Dan päätti vähentää avaimet sormuksessaan vain 10:een.</w:t>
      </w:r>
    </w:p>
    <w:p>
      <w:r>
        <w:rPr>
          <w:b/>
        </w:rPr>
        <w:t xml:space="preserve">Tulos</w:t>
      </w:r>
    </w:p>
    <w:p>
      <w:r>
        <w:t xml:space="preserve">Dan` vähentää avaintensa määrää &gt; Aiheuttaa&gt; Dan tuntee olevansa vähemmän kuormittunut.</w:t>
      </w:r>
    </w:p>
    <w:p>
      <w:r>
        <w:rPr>
          <w:b/>
        </w:rPr>
        <w:t xml:space="preserve">Esimerkki 8.2358</w:t>
      </w:r>
    </w:p>
    <w:p>
      <w:r>
        <w:t xml:space="preserve">tarina: Soitin äidilleni hakemaan minut koulusta. Hän sanoi, että hänellä oli tärkeä kokous eikä hän voinut tulla. Muutamaa tuntia myöhemmin koulu suljettiin. Opettaja kysyi minulta, tarvitsenko kyydin kotiin. Sanoin kyllä, ja hän oli niin ystävällinen, että vei minut kotiin. valittu lause: Koulu suljettiin muutamaa tuntia myöhemmin.</w:t>
      </w:r>
    </w:p>
    <w:p>
      <w:r>
        <w:rPr>
          <w:b/>
        </w:rPr>
        <w:t xml:space="preserve">Tulos</w:t>
      </w:r>
    </w:p>
    <w:p>
      <w:r>
        <w:t xml:space="preserve">Koulu suljettiin &gt;Syyt&gt; Hän tuntee itsensä stressaantuneeksi.</w:t>
      </w:r>
    </w:p>
    <w:p>
      <w:r>
        <w:rPr>
          <w:b/>
        </w:rPr>
        <w:t xml:space="preserve">Esimerkki 8.2359</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Tytär rakasti kirjaa niin paljon, että Dan luki kirjan vielä kaksi kertaa.</w:t>
      </w:r>
    </w:p>
    <w:p>
      <w:r>
        <w:rPr>
          <w:b/>
        </w:rPr>
        <w:t xml:space="preserve">Tulos</w:t>
      </w:r>
    </w:p>
    <w:p>
      <w:r>
        <w:t xml:space="preserve">Danin tytär rakastaa kirjaa &gt; Aiheuttaa&gt; Dan on onnellinen.</w:t>
      </w:r>
    </w:p>
    <w:p>
      <w:r>
        <w:rPr>
          <w:b/>
        </w:rPr>
        <w:t xml:space="preserve">Esimerkki 8.2360</w:t>
      </w:r>
    </w:p>
    <w:p>
      <w:r>
        <w:t xml:space="preserve">tarina: John näki naisen, joka yritti vaihtaa renkaita tien sivussa. John pysähtyi ja nousi autostaan kysyäkseen, voisiko hän auttaa. Nainen kysyi, voisiko hän vaihtaa renkaan hänen puolestaan. John alkoi tehdä näin, kun hän huomasi, että nainen oli noussut hänen autoonsa. Nainen ajoi pois Johnin auton, lompakon ja ylpeyden kanssa. valittu lause: John näki naisen yrittävän vaihtaa rengasta tien varressa.</w:t>
      </w:r>
    </w:p>
    <w:p>
      <w:r>
        <w:rPr>
          <w:b/>
        </w:rPr>
        <w:t xml:space="preserve">Tulos</w:t>
      </w:r>
    </w:p>
    <w:p>
      <w:r>
        <w:t xml:space="preserve">John näkee naisen yrittävän vaihtaa renkaansa &gt;Syyt&gt; John tuntee myötätuntoa.</w:t>
      </w:r>
    </w:p>
    <w:p>
      <w:r>
        <w:rPr>
          <w:b/>
        </w:rPr>
        <w:t xml:space="preserve">Esimerkki 8.2361</w:t>
      </w:r>
    </w:p>
    <w:p>
      <w:r>
        <w:t xml:space="preserve">tarina: Äiti käski lastaan lopettamaan puhumisen. Lapsi katsoi äitiä ja teki hölmön ilmeen. Hän päätti myös juosta karkuun. Äiti tarttui häneen ja antoi hänelle selkään. Lapsi päätyi lyömään äitiä takaisin. valittu lause: Hän päätti myös juosta karkuun.</w:t>
      </w:r>
    </w:p>
    <w:p>
      <w:r>
        <w:rPr>
          <w:b/>
        </w:rPr>
        <w:t xml:space="preserve">Tulos</w:t>
      </w:r>
    </w:p>
    <w:p>
      <w:r>
        <w:t xml:space="preserve">Hän juoksee karkuun &gt;Syy&gt; Hänen äitinsä suuttuu (suuttuvat)</w:t>
      </w:r>
    </w:p>
    <w:p>
      <w:r>
        <w:rPr>
          <w:b/>
        </w:rPr>
        <w:t xml:space="preserve">Esimerkki 8.2362</w:t>
      </w:r>
    </w:p>
    <w:p>
      <w:r>
        <w:t xml:space="preserve">tarina: Peruskoulussa oli isä-tytär-tanssit. Lanan isä pyysi häntä mukaan. Hän valitsi mekon. Mies vei hänet illalliselle. Se oli täydellinen ensitanssi. valittu lause: Hän valitsi mekon.</w:t>
      </w:r>
    </w:p>
    <w:p>
      <w:r>
        <w:rPr>
          <w:b/>
        </w:rPr>
        <w:t xml:space="preserve">Tulos</w:t>
      </w:r>
    </w:p>
    <w:p>
      <w:r>
        <w:t xml:space="preserve">Lana valitsee mekon &gt;Syyt&gt; Lana tuntee itsensä kauniiksi. </w:t>
      </w:r>
    </w:p>
    <w:p>
      <w:r>
        <w:rPr>
          <w:b/>
        </w:rPr>
        <w:t xml:space="preserve">Esimerkki 8.2363</w:t>
      </w:r>
    </w:p>
    <w:p>
      <w:r>
        <w:t xml:space="preserve">tarina: Muistan ensimmäisen autoni. Se oli keltainen Datsun 240Z. Se oli kaksipaikkainen urheiluauto, joka oli nopea. Olin nuori ja rakastin sitä. Hankkisin sellaisen vielä nykyäänkin. valittu lause: Muistan ensimmäisen autoni.</w:t>
      </w:r>
    </w:p>
    <w:p>
      <w:r>
        <w:rPr>
          <w:b/>
        </w:rPr>
        <w:t xml:space="preserve">Tulos</w:t>
      </w:r>
    </w:p>
    <w:p>
      <w:r>
        <w:t xml:space="preserve">Muistan ensimmäisen autoni &gt;Syyt&gt; Tunnen itseni onnelliseksi.</w:t>
      </w:r>
    </w:p>
    <w:p>
      <w:r>
        <w:rPr>
          <w:b/>
        </w:rPr>
        <w:t xml:space="preserve">Tulos</w:t>
      </w:r>
    </w:p>
    <w:p>
      <w:r>
        <w:t xml:space="preserve">Muistan ensimmäisen autoni &gt;Syyt&gt; Tunnen nostalgiaa</w:t>
      </w:r>
    </w:p>
    <w:p>
      <w:r>
        <w:rPr>
          <w:b/>
        </w:rPr>
        <w:t xml:space="preserve">Esimerkki 8.2364</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Sitten hän käytti kaikki hyvät kortit.</w:t>
      </w:r>
    </w:p>
    <w:p>
      <w:r>
        <w:rPr>
          <w:b/>
        </w:rPr>
        <w:t xml:space="preserve">Tulos</w:t>
      </w:r>
    </w:p>
    <w:p>
      <w:r>
        <w:t xml:space="preserve">Hän pettää &gt;Syyt&gt; Hän ei tunne katumusta.</w:t>
      </w:r>
    </w:p>
    <w:p>
      <w:r>
        <w:rPr>
          <w:b/>
        </w:rPr>
        <w:t xml:space="preserve">Esimerkki 8.2365</w:t>
      </w:r>
    </w:p>
    <w:p>
      <w:r>
        <w:t xml:space="preserve">tarina: Muutama vuosi sitten opetin veljeäni ajamaan. Hän oli uskomattoman hermostunut, mikä sai minutkin hermostumaan. Huusin, kun hän mokasi, ja sain hänet mokaamaan vielä enemmän. Lopulta tajusin pysyä rauhallisena ja auttaa häntä tekemään samoin. Hän on nyt erittäin taitava kuljettaja, ja olin iloinen voidessani auttaa. valittu lause: Muutama vuosi sitten opetin veljeäni ajamaan.</w:t>
      </w:r>
    </w:p>
    <w:p>
      <w:r>
        <w:rPr>
          <w:b/>
        </w:rPr>
        <w:t xml:space="preserve">Tulos</w:t>
      </w:r>
    </w:p>
    <w:p>
      <w:r>
        <w:t xml:space="preserve">Opetin veljeäni ajamaan &gt;Syyt&gt; tunnen itseni stressaantuneeksi.</w:t>
      </w:r>
    </w:p>
    <w:p>
      <w:r>
        <w:rPr>
          <w:b/>
        </w:rPr>
        <w:t xml:space="preserve">Esimerkki 8.2366</w:t>
      </w:r>
    </w:p>
    <w:p>
      <w:r>
        <w:t xml:space="preserve">tarina: Sam oli surullinen. Hän pudotti aina kaiken. Hänen ystävänsä pilkkasivat häntä. Eräänä päivänä hän harjoitteli varovaisuutta käsillään. Hän ei enää koskaan pudottanut mitään. valittu lause: Hän ei enää koskaan pudottanut mitään.</w:t>
      </w:r>
    </w:p>
    <w:p>
      <w:r>
        <w:rPr>
          <w:b/>
        </w:rPr>
        <w:t xml:space="preserve">Tulos</w:t>
      </w:r>
    </w:p>
    <w:p>
      <w:r>
        <w:t xml:space="preserve">Sam ei pudota tavaroita &gt;Syyt&gt; Sam on onnellinen(t).</w:t>
      </w:r>
    </w:p>
    <w:p>
      <w:r>
        <w:rPr>
          <w:b/>
        </w:rPr>
        <w:t xml:space="preserve">Esimerkki 8.2367</w:t>
      </w:r>
    </w:p>
    <w:p>
      <w:r>
        <w:t xml:space="preserve">tarina: Naapurini pyysi minua kastelemaan hänen kukkansa, kun hän oli lomalla. Muistin tehdä sen ensimmäisenä päivänä. Muistin tehdä sen toisena ja kolmantena päivänä. Mutta unohdin viimeisinä päivinä. Kun hän tuli kotiin, hänen kukkansa olivat kuolleet. valittu lause: Kun hän tuli kotiin, hänen kukkansa olivat kuolleet.</w:t>
      </w:r>
    </w:p>
    <w:p>
      <w:r>
        <w:rPr>
          <w:b/>
        </w:rPr>
        <w:t xml:space="preserve">Tulos</w:t>
      </w:r>
    </w:p>
    <w:p>
      <w:r>
        <w:t xml:space="preserve">Hänen kukkansa ovat kuolleet &gt;Syyt&gt; Hän on surullinen.</w:t>
      </w:r>
    </w:p>
    <w:p>
      <w:r>
        <w:rPr>
          <w:b/>
        </w:rPr>
        <w:t xml:space="preserve">Esimerkki 8.2368</w:t>
      </w:r>
    </w:p>
    <w:p>
      <w:r>
        <w:t xml:space="preserve">tarina: Tom oli valmis syömään buffetissa. Hän söi niin paljon ruokaa kuin mahdollista. Sitten hän meni takaisin hakemaan lisää. Kun hän lähti, hänen vatsaansa sattui todella pahasti. Hän oppi, ettei enää koskaan syö niin. valittu lause: Tom oli valmis syömään buffetissa.</w:t>
      </w:r>
    </w:p>
    <w:p>
      <w:r>
        <w:rPr>
          <w:b/>
        </w:rPr>
        <w:t xml:space="preserve">Tulos</w:t>
      </w:r>
    </w:p>
    <w:p>
      <w:r>
        <w:t xml:space="preserve">Tom söi buffetissa paljon &gt;Syyt&gt; hän on surullinen.</w:t>
      </w:r>
    </w:p>
    <w:p>
      <w:r>
        <w:rPr>
          <w:b/>
        </w:rPr>
        <w:t xml:space="preserve">Esimerkki 8.2369</w:t>
      </w:r>
    </w:p>
    <w:p>
      <w:r>
        <w:t xml:space="preserve">tarina: Susie oli niin nälkäinen. Hän täytti lautasensa ääriään myöten. Hänen oli pakko syödä. Yhtäkkiä hän tuli täyteen. Hän lihoi liikaa. valittu lause: Hän lihoi liikaa.</w:t>
      </w:r>
    </w:p>
    <w:p>
      <w:r>
        <w:rPr>
          <w:b/>
        </w:rPr>
        <w:t xml:space="preserve">Tulos</w:t>
      </w:r>
    </w:p>
    <w:p>
      <w:r>
        <w:t xml:space="preserve">Susie lihoo &gt;Syyt&gt; Susie on surullinen (surulliset)</w:t>
      </w:r>
    </w:p>
    <w:p>
      <w:r>
        <w:rPr>
          <w:b/>
        </w:rPr>
        <w:t xml:space="preserve">Esimerkki 8.2370</w:t>
      </w:r>
    </w:p>
    <w:p>
      <w:r>
        <w:t xml:space="preserve">tarina: Billy oli ihastunut erääseen tyttöön luokallaan. Lopulta hän päätti pyytää tyttöä ulos. Tyttö nauroi hänelle ja sanoi ei. Billytä nolotti. Kesti jonkin aikaa ennen kuin Billy pyysi toista tyttöä ulos. valittu lause: Billytä nolotti.</w:t>
      </w:r>
    </w:p>
    <w:p>
      <w:r>
        <w:rPr>
          <w:b/>
        </w:rPr>
        <w:t xml:space="preserve">Tulos</w:t>
      </w:r>
    </w:p>
    <w:p>
      <w:r>
        <w:t xml:space="preserve">Billy on hämillään &gt;Syyt&gt; Billy tuntee hämmennystä.</w:t>
      </w:r>
    </w:p>
    <w:p>
      <w:r>
        <w:rPr>
          <w:b/>
        </w:rPr>
        <w:t xml:space="preserve">Esimerkki 8.2371</w:t>
      </w:r>
    </w:p>
    <w:p>
      <w:r>
        <w:t xml:space="preserve">tarina: Amyn auto kulki huonosti. Hän vei sen korjaamolle tarkastettavaksi. Mekaanikko sanoi, että se tarvitsi öljynvaihdon. Amy maksoi hänelle, ja hän vaihtoi öljyt. Hänen autonsa alkoi taas kulkea tasaisesti! valittu lause: Hän vei sen korjaamolle tarkastettavaksi.</w:t>
      </w:r>
    </w:p>
    <w:p>
      <w:r>
        <w:rPr>
          <w:b/>
        </w:rPr>
        <w:t xml:space="preserve">Tulos</w:t>
      </w:r>
    </w:p>
    <w:p>
      <w:r>
        <w:t xml:space="preserve">Amy vei autonsa korjaamolle &gt;Syyt&gt; Amy tuntee itsensä toiveikkaaksi. </w:t>
      </w:r>
    </w:p>
    <w:p>
      <w:r>
        <w:rPr>
          <w:b/>
        </w:rPr>
        <w:t xml:space="preserve">Esimerkki 8.2372</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He kävelivät 4 mailia kylmässä säässä.</w:t>
      </w:r>
    </w:p>
    <w:p>
      <w:r>
        <w:rPr>
          <w:b/>
        </w:rPr>
        <w:t xml:space="preserve">Tulos</w:t>
      </w:r>
    </w:p>
    <w:p>
      <w:r>
        <w:t xml:space="preserve">He kävelevät kylmässä säässä &gt;Syyt&gt; Hän tuntee kylmää.</w:t>
      </w:r>
    </w:p>
    <w:p>
      <w:r>
        <w:rPr>
          <w:b/>
        </w:rPr>
        <w:t xml:space="preserve">Esimerkki 8.2373</w:t>
      </w:r>
    </w:p>
    <w:p>
      <w:r>
        <w:t xml:space="preserve">tarina: Tapasin tänään töissä erään miehen. Hän kertoi nimensä olevan Jeffrey. Jeffrey pyysi numeroni. Kun tulin töistä kotiin, juttelimme koko yön. Jeffreystä on tullut yksi parhaista ystävistäni! valittu lause: Kun tulin töistä kotiin, juttelimme koko yön.</w:t>
      </w:r>
    </w:p>
    <w:p>
      <w:r>
        <w:rPr>
          <w:b/>
        </w:rPr>
        <w:t xml:space="preserve">Tulos</w:t>
      </w:r>
    </w:p>
    <w:p>
      <w:r>
        <w:t xml:space="preserve">Jeffrey ja minä puhumme &gt;Syyt&gt; Jeffrey ja minä olemme onnellisia.</w:t>
      </w:r>
    </w:p>
    <w:p>
      <w:r>
        <w:rPr>
          <w:b/>
        </w:rPr>
        <w:t xml:space="preserve">Esimerkki 8.2374</w:t>
      </w:r>
    </w:p>
    <w:p>
      <w:r>
        <w:t xml:space="preserve">tarina: Janet oli innoissaan siitä, että oli joulu ja hän sai avata lahjoja. Hän ryntäsi alakertaan katsomaan kuusen alla olevia lahjoja. Hänen ilokseen siellä oli kymmenkunta lahjaa, joissa oli hänen nimensä. Janet avasi heti kaikki lahjat, jotka hän sai käsiinsä. Hän oli innoissaan siitä, että hän sai kaiken, mitä hän pyysi joululahjaksi. valittu lause: Hänen ilokseen siellä oli kymmenkunta lahjaa, joissa oli hänen nimensä.</w:t>
      </w:r>
    </w:p>
    <w:p>
      <w:r>
        <w:rPr>
          <w:b/>
        </w:rPr>
        <w:t xml:space="preserve">Tulos</w:t>
      </w:r>
    </w:p>
    <w:p>
      <w:r>
        <w:t xml:space="preserve">Janetilla on lahjoja &gt;Syyt&gt; Janet on innoissansa.</w:t>
      </w:r>
    </w:p>
    <w:p>
      <w:r>
        <w:rPr>
          <w:b/>
        </w:rPr>
        <w:t xml:space="preserve">Esimerkki 8.2375</w:t>
      </w:r>
    </w:p>
    <w:p>
      <w:r>
        <w:t xml:space="preserve">tarina: Olin laittamassa ruokaa juhlia varten. Ystävälläni oli idea hienosta herkusta. Hän ehdotti omenoiden ja munakokkelin sekoittamista. Kokeilin sitä vain nähdäkseni, millaista se oli. Haju oli niin paha, että ihmiset juoksivat ulos juhlista. valittu lause: Ystävälläni oli idea loistavasta herkusta.</w:t>
      </w:r>
    </w:p>
    <w:p>
      <w:r>
        <w:rPr>
          <w:b/>
        </w:rPr>
        <w:t xml:space="preserve">Tulos</w:t>
      </w:r>
    </w:p>
    <w:p>
      <w:r>
        <w:t xml:space="preserve">Ystävälläni on idea &gt;Syyt&gt; Tunnen itseni vastaanottavaiseksi.</w:t>
      </w:r>
    </w:p>
    <w:p>
      <w:r>
        <w:rPr>
          <w:b/>
        </w:rPr>
        <w:t xml:space="preserve">Esimerkki 8.2376</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Hän sanoi, että poika näytti peikkonukelta.</w:t>
      </w:r>
    </w:p>
    <w:p>
      <w:r>
        <w:rPr>
          <w:b/>
        </w:rPr>
        <w:t xml:space="preserve">Tulos</w:t>
      </w:r>
    </w:p>
    <w:p>
      <w:r>
        <w:t xml:space="preserve">Johnin sisko loukkaa häntä &gt;Syynä&gt; John on järkyttynyt.</w:t>
      </w:r>
    </w:p>
    <w:p>
      <w:r>
        <w:rPr>
          <w:b/>
        </w:rPr>
        <w:t xml:space="preserve">Esimerkki 8.2377</w:t>
      </w:r>
    </w:p>
    <w:p>
      <w:r>
        <w:t xml:space="preserve">tarina: Fred oli eräänä päivänä väkijoukossa juna-asemalla. Fred tunsi junan jyrinän jalkojensa alla. Yhtäkkiä mies alkoi juosta kohti raiteita. Hän hyppäsi junan eteen, mutta juna hidasti vauhtia. Juuri ennen kuin se osui mieheen, juna pysähtyi, joten mies juoksi. valittu lause: Hän hyppäsi junan eteen, mutta juna hidasti vauhtia.</w:t>
      </w:r>
    </w:p>
    <w:p>
      <w:r>
        <w:rPr>
          <w:b/>
        </w:rPr>
        <w:t xml:space="preserve">Tulos</w:t>
      </w:r>
    </w:p>
    <w:p>
      <w:r>
        <w:t xml:space="preserve">Mies hyppää junan eteen &gt;Syyt&gt; Mies tuntee pelkoa.</w:t>
      </w:r>
    </w:p>
    <w:p>
      <w:r>
        <w:rPr>
          <w:b/>
        </w:rPr>
        <w:t xml:space="preserve">Esimerkki 8.2378</w:t>
      </w:r>
    </w:p>
    <w:p>
      <w:r>
        <w:t xml:space="preserve">tarina: Dudley oli pioneeri Amerikassa kauan sitten. Eräänä päivänä hänen oli tehtävä matka metsän läpi. Metsän läpi kävellessään hän törmäsi ruskeaan karhuun. Sitten hän huomasi, että karhulla oli pieniä pentuja. Karhu hyökkäsi Dudleyn kimppuun, ja hän juoksi henkensä edestä. valittu lause: Karhu hyökkäsi Dudleyn kimppuun, ja hän juoksi henkensä edestä.</w:t>
      </w:r>
    </w:p>
    <w:p>
      <w:r>
        <w:rPr>
          <w:b/>
        </w:rPr>
        <w:t xml:space="preserve">Tulos</w:t>
      </w:r>
    </w:p>
    <w:p>
      <w:r>
        <w:t xml:space="preserve">Karhu hyökkää Dudleyn kimppuun &gt;Syytää&gt; Dudley pelkää (pelkäävät). </w:t>
      </w:r>
    </w:p>
    <w:p>
      <w:r>
        <w:rPr>
          <w:b/>
        </w:rPr>
        <w:t xml:space="preserve">Esimerkki 8.2379</w:t>
      </w:r>
    </w:p>
    <w:p>
      <w:r>
        <w:t xml:space="preserve">tarina: Paul oli ravintolassa. Hänestä kupit olivat kauniita. Kun hän oli juomansa juonut loppuun, hän pyysi laatikon ja laittoi kupin siihen. Paavali halusi kovasti toisen kupin ja pyysi toisen juoman. Mutta kun hän yritti laittaa toisen kupin laatikkoon, hän jäi kiinni. valittu lause: Paul oli ravintolassa.</w:t>
      </w:r>
    </w:p>
    <w:p>
      <w:r>
        <w:rPr>
          <w:b/>
        </w:rPr>
        <w:t xml:space="preserve">Tulos</w:t>
      </w:r>
    </w:p>
    <w:p>
      <w:r>
        <w:t xml:space="preserve">Paul oli ravintolassa &gt;Syyt&gt; hän tuntee olonsa stressaantuneeksi.</w:t>
      </w:r>
    </w:p>
    <w:p>
      <w:r>
        <w:rPr>
          <w:b/>
        </w:rPr>
        <w:t xml:space="preserve">Esimerkki 8.2380</w:t>
      </w:r>
    </w:p>
    <w:p>
      <w:r>
        <w:t xml:space="preserve">tarina: Kenny oli eksynyt kadulle. Eräs autoilija pysähtyi tien sivuun. Hän kysyi Kennyltä, tarvitseeko hän apua. Kenny antoi hänelle kotinsa osoitteen. Kuljettaja löysi sen lopulta ja jätti hänet kyydistä. valittu lause: Kenny antoi hänelle talonsa osoitteen.</w:t>
      </w:r>
    </w:p>
    <w:p>
      <w:r>
        <w:rPr>
          <w:b/>
        </w:rPr>
        <w:t xml:space="preserve">Tulos</w:t>
      </w:r>
    </w:p>
    <w:p>
      <w:r>
        <w:t xml:space="preserve">Kenny antaa kuljettajalle kotinsa osoitteen &gt;Syyt&gt; Kenny tuntee toivoa.</w:t>
      </w:r>
    </w:p>
    <w:p>
      <w:r>
        <w:rPr>
          <w:b/>
        </w:rPr>
        <w:t xml:space="preserve">Esimerkki 8.2381</w:t>
      </w:r>
    </w:p>
    <w:p>
      <w:r>
        <w:t xml:space="preserve">tarina: Yksi ensimmäisistä koirista, joista muistan pitäneeni, oli pitbull. Lukiossa parhaalla ystävälläni oli sellainen. Aluksi pelkäsin koiria, mutta tämä oli rakastava ja leikkisä. Se ei koskaan purrut ketään, ja se rakasti leikkiä. Kun minä kasvoin, niin kasvoi myös se, ystäväni lasten kanssa, ei koskaan purrut ketään ollenkaan. valittu lause: Se ei koskaan purrut ketään, ja rakasti leikkiä.</w:t>
      </w:r>
    </w:p>
    <w:p>
      <w:r>
        <w:rPr>
          <w:b/>
        </w:rPr>
        <w:t xml:space="preserve">Tulos</w:t>
      </w:r>
    </w:p>
    <w:p>
      <w:r>
        <w:t xml:space="preserve">Ystäväni pitbull ei koskaan pure ketään &gt;Syyt&gt; Tunnen oloni turvalliseksi.</w:t>
      </w:r>
    </w:p>
    <w:p>
      <w:r>
        <w:rPr>
          <w:b/>
        </w:rPr>
        <w:t xml:space="preserve">Esimerkki 8.2382</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Hänen pikkusiskonsa tuli puhelimeen ja alkoi kiusata häntä.</w:t>
      </w:r>
    </w:p>
    <w:p>
      <w:r>
        <w:rPr>
          <w:b/>
        </w:rPr>
        <w:t xml:space="preserve">Tulos</w:t>
      </w:r>
    </w:p>
    <w:p>
      <w:r>
        <w:t xml:space="preserve">Nainen kiusaa häntä &gt;Syyt&gt; Mies suuttuu</w:t>
      </w:r>
    </w:p>
    <w:p>
      <w:r>
        <w:rPr>
          <w:b/>
        </w:rPr>
        <w:t xml:space="preserve">Esimerkki 8.2383</w:t>
      </w:r>
    </w:p>
    <w:p>
      <w:r>
        <w:t xml:space="preserve">tarina: Tina meni syntymäpäiväjuhliin. Juhlissa oli paljon erilaisia välipaloja. Hän söi useita annoksia lempisipsejään. Kun hän tuli kotiin, hänen vatsaansa sattui kauheasti. Hän tajusi, että oli huono idea syödä niin paljon sipsejä. valittu lause: Kun hän tuli kotiin, hänen vatsaansa sattui kauheasti.</w:t>
      </w:r>
    </w:p>
    <w:p>
      <w:r>
        <w:rPr>
          <w:b/>
        </w:rPr>
        <w:t xml:space="preserve">Tulos</w:t>
      </w:r>
    </w:p>
    <w:p>
      <w:r>
        <w:t xml:space="preserve">Tinan vatsaan sattuu &gt;Syyt&gt; Tina tuntee kipua.</w:t>
      </w:r>
    </w:p>
    <w:p>
      <w:r>
        <w:rPr>
          <w:b/>
        </w:rPr>
        <w:t xml:space="preserve">Esimerkki 8.2384</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Jane väitti, että se oli hänen kotinsa, joten hän saa päättää.</w:t>
      </w:r>
    </w:p>
    <w:p>
      <w:r>
        <w:rPr>
          <w:b/>
        </w:rPr>
        <w:t xml:space="preserve">Tulos</w:t>
      </w:r>
    </w:p>
    <w:p>
      <w:r>
        <w:t xml:space="preserve">Jane väittää, että hän saa päättää seuraavan kappaleen &gt;Syyt&gt; Ystävät suuttuvat.</w:t>
      </w:r>
    </w:p>
    <w:p>
      <w:r>
        <w:rPr>
          <w:b/>
        </w:rPr>
        <w:t xml:space="preserve">Esimerkki 8.2385</w:t>
      </w:r>
    </w:p>
    <w:p>
      <w:r>
        <w:t xml:space="preserve">tarina: Tom oli vierailulla setänsä maatilalla. Setä näytti hänelle, miten lehmää lypsetään. Se oli kovaa työtä, mutta hän sai melkein täyden ämpärin. Sitten lehmä potkaisi sen nurin. Navetan kissat ryntäsivät siivoamaan sitä. valittu lause: Se oli kovaa työtä, mutta hän onnistui saamaan melkein täyden ämpärin.</w:t>
      </w:r>
    </w:p>
    <w:p>
      <w:r>
        <w:rPr>
          <w:b/>
        </w:rPr>
        <w:t xml:space="preserve">Tulos</w:t>
      </w:r>
    </w:p>
    <w:p>
      <w:r>
        <w:t xml:space="preserve">Se on raskasta työtä &gt;Syyt&gt; Tom on väsynyt.</w:t>
      </w:r>
    </w:p>
    <w:p>
      <w:r>
        <w:rPr>
          <w:b/>
        </w:rPr>
        <w:t xml:space="preserve">Esimerkki 8.2386</w:t>
      </w:r>
    </w:p>
    <w:p>
      <w:r>
        <w:t xml:space="preserve">tarina: Gary lähti hengailemaan uusien ystävien kanssa. He halusivat testata häntä. He pyysivät häntä merkitsemään junavaunun. Hän sanoi, ettei suostuisi siihen. Hän lähti ryhmästä. valittu lause: Gary meni hengailemaan uusien ystävien kanssa.</w:t>
      </w:r>
    </w:p>
    <w:p>
      <w:r>
        <w:rPr>
          <w:b/>
        </w:rPr>
        <w:t xml:space="preserve">Tulos</w:t>
      </w:r>
    </w:p>
    <w:p>
      <w:r>
        <w:t xml:space="preserve">Gary hengailee uusien ystävien kanssa &gt;Syyt&gt; He tuntevat itsensä varovaisiksi.</w:t>
      </w:r>
    </w:p>
    <w:p>
      <w:r>
        <w:rPr>
          <w:b/>
        </w:rPr>
        <w:t xml:space="preserve">Esimerkki 8.2387</w:t>
      </w:r>
    </w:p>
    <w:p>
      <w:r>
        <w:t xml:space="preserve">tarina: Nick näki, miten kovasti hänen yksinhuoltajaäitinsä teki töitä kahden poikansa eteen. Niinpä eräänä viikkona hän päätti auttaa äitiä. Joka ilta hän pussitti roskat ja vei ne roskikseen. Viikon päätteeksi hän vei roskat roskikseen. Nickin äiti kiitti häntä työstä, jonka hän oli tehnyt koko viikon hänen hyväkseen! valittu lause: Joka ilta hän pussitti roskat ja vei ne roskikseen.</w:t>
      </w:r>
    </w:p>
    <w:p>
      <w:r>
        <w:rPr>
          <w:b/>
        </w:rPr>
        <w:t xml:space="preserve">Tulos</w:t>
      </w:r>
    </w:p>
    <w:p>
      <w:r>
        <w:t xml:space="preserve">Nick pussittaa roskat ja vie ne roskikseen &gt; Aiheuttaa&gt; Hänen äitinsä on kiitollinen.</w:t>
      </w:r>
    </w:p>
    <w:p>
      <w:r>
        <w:rPr>
          <w:b/>
        </w:rPr>
        <w:t xml:space="preserve">Esimerkki 8.2388</w:t>
      </w:r>
    </w:p>
    <w:p>
      <w:r>
        <w:t xml:space="preserve">tarina: Jennifer oli kaupassa. Hänellä oli kasa kuponkeja, ja hänen listansa oli rakennettu niiden ympärille. Hän käytti lähes tunnin ostoskorinsa tyhjentämiseen. Kassalla hän huomasi, että hänen kuponkinsa olivat vanhentuneet. Hänen koko suunnitelmansa oli pilalla, ja hänen täytyi laittaa ruoka takaisin. valittu lause: Hän sai kassalla tietää, että hänen kuponkinsa olivat vanhentuneet.</w:t>
      </w:r>
    </w:p>
    <w:p>
      <w:r>
        <w:rPr>
          <w:b/>
        </w:rPr>
        <w:t xml:space="preserve">Tulos</w:t>
      </w:r>
    </w:p>
    <w:p>
      <w:r>
        <w:t xml:space="preserve">Jennifer sai tietää, että hänen kuponkinsa olivat vanhentuneet &gt;Syyt&gt; Jennifer tuntee pettymystä.</w:t>
      </w:r>
    </w:p>
    <w:p>
      <w:r>
        <w:rPr>
          <w:b/>
        </w:rPr>
        <w:t xml:space="preserve">Esimerkki 8.2389</w:t>
      </w:r>
    </w:p>
    <w:p>
      <w:r>
        <w:t xml:space="preserve">tarina: Alex oli ajelulla. Yhtäkkiä alkoi sataa rakeita. Hän oli keskellä ei mitään. Hän ajoi niin nopeasti kuin pystyi etsiäkseen suojaa. Onneksi raekuurot eivät aiheuttaneet suurta vahinkoa. valittu lause: Hän ajoi niin nopeasti kuin pystyi löytääkseen suojaa.</w:t>
      </w:r>
    </w:p>
    <w:p>
      <w:r>
        <w:rPr>
          <w:b/>
        </w:rPr>
        <w:t xml:space="preserve">Tulos</w:t>
      </w:r>
    </w:p>
    <w:p>
      <w:r>
        <w:t xml:space="preserve">Alex ajaa lujaa &gt;Syyt&gt; Alex tuntee itsensä stressaantuneeksi.</w:t>
      </w:r>
    </w:p>
    <w:p>
      <w:r>
        <w:rPr>
          <w:b/>
        </w:rPr>
        <w:t xml:space="preserve">Esimerkki 8.2390</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Hänellä ei ollut tarpeeksi rahaa ostaa peliä heti.</w:t>
      </w:r>
    </w:p>
    <w:p>
      <w:r>
        <w:rPr>
          <w:b/>
        </w:rPr>
        <w:t xml:space="preserve">Tulos</w:t>
      </w:r>
    </w:p>
    <w:p>
      <w:r>
        <w:t xml:space="preserve">Tim ei voi ostaa peliä &gt;Syyt&gt; Tim on surullinen.</w:t>
      </w:r>
    </w:p>
    <w:p>
      <w:r>
        <w:rPr>
          <w:b/>
        </w:rPr>
        <w:t xml:space="preserve">Esimerkki 8.2391</w:t>
      </w:r>
    </w:p>
    <w:p>
      <w:r>
        <w:t xml:space="preserve">tarina: Sandy oli tarvinnut tikkejä pudottuaan pyörältään. Nyt hänen haavansa oli parantunut. Oli aika ottaa tikit pois. Sandy pelkäsi, koska ajatteli sen olevan kivuliasta. Mutta onneksi tikkien poistaminen ei sattunut lainkaan! valittu lause: Sandy oli tarvinnut tikkejä pudottuaan pyörältään.</w:t>
      </w:r>
    </w:p>
    <w:p>
      <w:r>
        <w:rPr>
          <w:b/>
        </w:rPr>
        <w:t xml:space="preserve">Tulos</w:t>
      </w:r>
    </w:p>
    <w:p>
      <w:r>
        <w:t xml:space="preserve">Sandy tarvitsee tikkejä &gt;Syyt&gt; Sandy tuntee kipua.</w:t>
      </w:r>
    </w:p>
    <w:p>
      <w:r>
        <w:rPr>
          <w:b/>
        </w:rPr>
        <w:t xml:space="preserve">Esimerkki 8.2392</w:t>
      </w:r>
    </w:p>
    <w:p>
      <w:r>
        <w:t xml:space="preserve">tarina: Lori oli flunssainen. Hän halusi voida paremmin ja lämmetä. Niinpä hän päätti tehdä kuumaa kananuudelikeittoa. Se putosi, kun hän meni hakemaan sitä liedeltä. Nyt hän on palanut ja hänellä on myös flunssa. valittu lause: Lori oli flunssainen.</w:t>
      </w:r>
    </w:p>
    <w:p>
      <w:r>
        <w:rPr>
          <w:b/>
        </w:rPr>
        <w:t xml:space="preserve">Tulos</w:t>
      </w:r>
    </w:p>
    <w:p>
      <w:r>
        <w:t xml:space="preserve">Lori on sairas &gt;Syyt&gt; Lori voi huonosti.</w:t>
      </w:r>
    </w:p>
    <w:p>
      <w:r>
        <w:rPr>
          <w:b/>
        </w:rPr>
        <w:t xml:space="preserve">Esimerkki 8.2393</w:t>
      </w:r>
    </w:p>
    <w:p>
      <w:r>
        <w:t xml:space="preserve">tarina: Robin piti joka päivä kävellä kouluun. Mutta hän päätti, että pyörällä kulkeminen kouluun olisi parempi. Hän säästi rahaa uuteen pyörään. Ja hän pystyi pyöräilemään kouluun nopeasti. Ja uusi pyörä antoi hänelle vapauden mennä minne hän halusi. valittu lause: Mutta hän päätti, että pyörällä kulkeminen kouluun olisi parempi.</w:t>
      </w:r>
    </w:p>
    <w:p>
      <w:r>
        <w:rPr>
          <w:b/>
        </w:rPr>
        <w:t xml:space="preserve">Tulos</w:t>
      </w:r>
    </w:p>
    <w:p>
      <w:r>
        <w:t xml:space="preserve">Rob päättää, että pyöräily kouluun on parempi vaihtoehto kuin kävely &gt;Syyt&gt; Rob innostuu ostamaan pyörän.</w:t>
      </w:r>
    </w:p>
    <w:p>
      <w:r>
        <w:rPr>
          <w:b/>
        </w:rPr>
        <w:t xml:space="preserve">Esimerkki 8.2394</w:t>
      </w:r>
    </w:p>
    <w:p>
      <w:r>
        <w:t xml:space="preserve">tarina: Olin näytelmissä koko nuoren aikuisikäni. Halusin tulla suureksi tähdeksi. Harjoittelin näyttelemistä koko ajan. Olin loistava näyttelijä. Mutta en koskaan voittanut palkintoja ja luovuin unelmistani. valittu lause: Olin näytelmissä koko nuoren aikuisikäni.</w:t>
      </w:r>
    </w:p>
    <w:p>
      <w:r>
        <w:rPr>
          <w:b/>
        </w:rPr>
        <w:t xml:space="preserve">Tulos</w:t>
      </w:r>
    </w:p>
    <w:p>
      <w:r>
        <w:t xml:space="preserve">Olen ollut näytelmissä koko elämäni ajan &gt;Syyt&gt; Tunnen itseni onnelliseksi.</w:t>
      </w:r>
    </w:p>
    <w:p>
      <w:r>
        <w:rPr>
          <w:b/>
        </w:rPr>
        <w:t xml:space="preserve">Esimerkki 8.2395</w:t>
      </w:r>
    </w:p>
    <w:p>
      <w:r>
        <w:t xml:space="preserve">tarina: Cedric oli kirjoittanut näytelmän draamaluokkaa varten. Hänen opettajansa päätti esittää sen, koska se oli erittäin hyvä. Tyttö, josta Cedric piti, pyrki naispääosaan. Hänen poikaystävänsä pyrki miespääosaan. Cedric esitti itseään miespääosassa, mutta kun tyttö sai tietää asiasta, hän lopetti. valittu lause: Cedric valitsi itsensä miespääosaan, mutta kun tyttö sai tietää, hän lopetti.</w:t>
      </w:r>
    </w:p>
    <w:p>
      <w:r>
        <w:rPr>
          <w:b/>
        </w:rPr>
        <w:t xml:space="preserve">Tulos</w:t>
      </w:r>
    </w:p>
    <w:p>
      <w:r>
        <w:t xml:space="preserve">Cedric esittää itseään miespääosassa &gt;Syyt&gt; Naispääosan esittäjä tuntee inhoa.</w:t>
      </w:r>
    </w:p>
    <w:p>
      <w:r>
        <w:rPr>
          <w:b/>
        </w:rPr>
        <w:t xml:space="preserve">Tulos</w:t>
      </w:r>
    </w:p>
    <w:p>
      <w:r>
        <w:t xml:space="preserve">Tyttö lopettaa näytelmän &gt;Syyt&gt; Cedric kokee pettymyksen. </w:t>
      </w:r>
    </w:p>
    <w:p>
      <w:r>
        <w:rPr>
          <w:b/>
        </w:rPr>
        <w:t xml:space="preserve">Tulos</w:t>
      </w:r>
    </w:p>
    <w:p>
      <w:r>
        <w:t xml:space="preserve">Tyttö lopettaa &gt;Syyt&gt; Cedric on surullinen.</w:t>
      </w:r>
    </w:p>
    <w:p>
      <w:r>
        <w:rPr>
          <w:b/>
        </w:rPr>
        <w:t xml:space="preserve">Esimerkki 8.2396</w:t>
      </w:r>
    </w:p>
    <w:p>
      <w:r>
        <w:t xml:space="preserve">tarina: Auto saapui linnan porteille. Mies pysäytti auton hetkeksi punnitakseen vaihtoehtojaan. Hän poistui autosta ja koputti linnan oveen. Iäkäs mies, jolla oli aksentti, vastasi. Hänet ohjattiin sisälle lyhyen keskustelun jälkeen. valittu lause: Auto saapui linnan porteille.</w:t>
      </w:r>
    </w:p>
    <w:p>
      <w:r>
        <w:rPr>
          <w:b/>
        </w:rPr>
        <w:t xml:space="preserve">Tulos</w:t>
      </w:r>
    </w:p>
    <w:p>
      <w:r>
        <w:t xml:space="preserve">Auto saapuu linnaan &gt;Syyt&gt; Mies on hermostunut.</w:t>
      </w:r>
    </w:p>
    <w:p>
      <w:r>
        <w:rPr>
          <w:b/>
        </w:rPr>
        <w:t xml:space="preserve">Esimerkki 8.2397</w:t>
      </w:r>
    </w:p>
    <w:p>
      <w:r>
        <w:t xml:space="preserve">tarina: Diana päätti pitää puheensa ääneen. Kun hän puhui, hänen suuhunsa lensi kärpänen. Hän päätyi tukehtumaan kärpäseen. Juoksin heti auttamaan kärpäsen poistamisessa. Hän nielaisi sen lopulta. valittu lause: Diana päätti pitää puheensa ääneen.</w:t>
      </w:r>
    </w:p>
    <w:p>
      <w:r>
        <w:rPr>
          <w:b/>
        </w:rPr>
        <w:t xml:space="preserve">Tulos</w:t>
      </w:r>
    </w:p>
    <w:p>
      <w:r>
        <w:t xml:space="preserve">Diana pitää puheen &gt;Syyt&gt; Diana on hermostunut.</w:t>
      </w:r>
    </w:p>
    <w:p>
      <w:r>
        <w:rPr>
          <w:b/>
        </w:rPr>
        <w:t xml:space="preserve">Esimerkki 8.2398</w:t>
      </w:r>
    </w:p>
    <w:p>
      <w:r>
        <w:t xml:space="preserve">tarina: Puhuin tänään ystäväni Fredin vaimon kanssa. Kysyin Frediä, mutta hän ei ollut kotona. Kerroin Fredin vaimolle, kuinka Fred sanoi, että hän on hemmoteltu. Hän sanoi pilkallisesti, että Fred on hemmoteltu. Juttelimme vähän ennen kuin hyvästelimme. valittu lause: Hän sanoi pilkallisesti, että Fred on hemmoteltu.</w:t>
      </w:r>
    </w:p>
    <w:p>
      <w:r>
        <w:rPr>
          <w:b/>
        </w:rPr>
        <w:t xml:space="preserve">Tulos</w:t>
      </w:r>
    </w:p>
    <w:p>
      <w:r>
        <w:t xml:space="preserve">Hän vitsailee kanssani &gt;Syyt&gt; Meistä tuntuu onnelliselta.</w:t>
      </w:r>
    </w:p>
    <w:p>
      <w:r>
        <w:rPr>
          <w:b/>
        </w:rPr>
        <w:t xml:space="preserve">Esimerkki 8.2399</w:t>
      </w:r>
    </w:p>
    <w:p>
      <w:r>
        <w:t xml:space="preserve">tarina: Ostin vaimolleni uuden kaulakorun. Se oli ystävänpäivälahja. Hän piti siitä kovasti. Vaimoni kiitti minua monta kertaa ja teki minulle illallista. Olin iloinen, että vaimoni oli onnellinen. valittu lause: Hän piti siitä kovasti.</w:t>
      </w:r>
    </w:p>
    <w:p>
      <w:r>
        <w:rPr>
          <w:b/>
        </w:rPr>
        <w:t xml:space="preserve">Tulos</w:t>
      </w:r>
    </w:p>
    <w:p>
      <w:r>
        <w:t xml:space="preserve">Vaimoni rakastaa kaulakorua &gt;Syyt&gt; Vaimoni on onnellinen (onnelliset)</w:t>
      </w:r>
    </w:p>
    <w:p>
      <w:r>
        <w:rPr>
          <w:b/>
        </w:rPr>
        <w:t xml:space="preserve">Tulos</w:t>
      </w:r>
    </w:p>
    <w:p>
      <w:r>
        <w:t xml:space="preserve">Hän rakasti sitä &gt;Syyt&gt; Hän on kiitollinen(t)</w:t>
      </w:r>
    </w:p>
    <w:p>
      <w:r>
        <w:rPr>
          <w:b/>
        </w:rPr>
        <w:t xml:space="preserve">Esimerkki 8.2400</w:t>
      </w:r>
    </w:p>
    <w:p>
      <w:r>
        <w:t xml:space="preserve">tarina: Bradin jalkoihin sattuu. Hän tarvitsi uudet kengät. Hänen vanhat kenkänsä olivat liian pienet. Hän osti upouuden parin. Hänen jalkansa tuntuivat paremmilta kuin koskaan! valittu lause: Hänen vanhat kenkänsä olivat liian pienet.</w:t>
      </w:r>
    </w:p>
    <w:p>
      <w:r>
        <w:rPr>
          <w:b/>
        </w:rPr>
        <w:t xml:space="preserve">Tulos</w:t>
      </w:r>
    </w:p>
    <w:p>
      <w:r>
        <w:t xml:space="preserve">Bradilla oli myös vanhat pienet kengät &gt;Syyt&gt; Hän oli surullinen.</w:t>
      </w:r>
    </w:p>
    <w:p>
      <w:r>
        <w:rPr>
          <w:b/>
        </w:rPr>
        <w:t xml:space="preserve">Esimerkki 8.2401</w:t>
      </w:r>
    </w:p>
    <w:p>
      <w:r>
        <w:t xml:space="preserve">tarina: Timillä oli jalkapallo. Hän juoksi nopeasti sen kanssa. Toinen joukkue ei saanut häntä kiinni. Hän ampui pallon. Hän teki maalin. valittu lause: Timillä oli jalkapallo.</w:t>
      </w:r>
    </w:p>
    <w:p>
      <w:r>
        <w:rPr>
          <w:b/>
        </w:rPr>
        <w:t xml:space="preserve">Tulos</w:t>
      </w:r>
    </w:p>
    <w:p>
      <w:r>
        <w:t xml:space="preserve">Timillä on jalkapallo &gt;Syyt&gt; Tim tuntee olevansa kilpailukykyinen.</w:t>
      </w:r>
    </w:p>
    <w:p>
      <w:r>
        <w:rPr>
          <w:b/>
        </w:rPr>
        <w:t xml:space="preserve">Tulos</w:t>
      </w:r>
    </w:p>
    <w:p>
      <w:r>
        <w:t xml:space="preserve">Timillä on jalkapallo &gt;Syyt&gt; Tim on innoissaan.</w:t>
      </w:r>
    </w:p>
    <w:p>
      <w:r>
        <w:rPr>
          <w:b/>
        </w:rPr>
        <w:t xml:space="preserve">Esimerkki 8.2402</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Suzie halasi äitiään ja lähti keppostelemaan asussaan.</w:t>
      </w:r>
    </w:p>
    <w:p>
      <w:r>
        <w:rPr>
          <w:b/>
        </w:rPr>
        <w:t xml:space="preserve">Tulos</w:t>
      </w:r>
    </w:p>
    <w:p>
      <w:r>
        <w:t xml:space="preserve">Suzie halaa äitiään &gt; Aiheuttaa&gt; Hänen äitinsä on onnellinen.</w:t>
      </w:r>
    </w:p>
    <w:p>
      <w:r>
        <w:rPr>
          <w:b/>
        </w:rPr>
        <w:t xml:space="preserve">Esimerkki 8.2403</w:t>
      </w:r>
    </w:p>
    <w:p>
      <w:r>
        <w:t xml:space="preserve">tarina: Noah-niminen veljenpoikani rakastaa leluautoja. Hän leikkii niillä aina. Hän jopa tuo ne mukanaan, kun menemme ulos syömään. Hänen syntymäpäivänsä oli tulossa, ja tiesin, mitä ostaa hänelle. Ostin hänelle lahjaksi muutaman uuden auton. valittu lause: Ostin hänelle lahjaksi muutaman uuden auton.</w:t>
      </w:r>
    </w:p>
    <w:p>
      <w:r>
        <w:rPr>
          <w:b/>
        </w:rPr>
        <w:t xml:space="preserve">Tulos</w:t>
      </w:r>
    </w:p>
    <w:p>
      <w:r>
        <w:t xml:space="preserve">Ostan muutaman uuden auton veljenpojalleni &gt;Syyt&gt; Tunnen itseni onnelliseksi.</w:t>
      </w:r>
    </w:p>
    <w:p>
      <w:r>
        <w:rPr>
          <w:b/>
        </w:rPr>
        <w:t xml:space="preserve">Esimerkki 8.2404</w:t>
      </w:r>
    </w:p>
    <w:p>
      <w:r>
        <w:t xml:space="preserve">tarina: Darren meni ulos leikkimään! Hän pyöri mudassa! Hän hyppäsi ruohikossa! Hän polki liassa! Kotiin päästyään hän nautti pitkästä suihkusta ja oli puhtaampi kuin koskaan! valittu lause: Hän pyörähti mudassa!</w:t>
      </w:r>
    </w:p>
    <w:p>
      <w:r>
        <w:rPr>
          <w:b/>
        </w:rPr>
        <w:t xml:space="preserve">Tulos</w:t>
      </w:r>
    </w:p>
    <w:p>
      <w:r>
        <w:t xml:space="preserve">Darren pyörii mudassa &gt;Syyt&gt; Darren on onnellinen(t).</w:t>
      </w:r>
    </w:p>
    <w:p>
      <w:r>
        <w:rPr>
          <w:b/>
        </w:rPr>
        <w:t xml:space="preserve">Esimerkki 8.2405</w:t>
      </w:r>
    </w:p>
    <w:p>
      <w:r>
        <w:t xml:space="preserve">tarina: Ohjelma on vanderpump rules ja se on yksi lempisarjoistani. Onneksi pääsin kotiin juuri ajoissa katsomaan sen. Päädyin rakastamaan jaksoa. En malttanut odottaa uutta jaksoa seuraavalla viikolla. valittu lause: En malttanut odottaa uutta jaksoa seuraavalla viikolla.</w:t>
      </w:r>
    </w:p>
    <w:p>
      <w:r>
        <w:rPr>
          <w:b/>
        </w:rPr>
        <w:t xml:space="preserve">Tulos</w:t>
      </w:r>
    </w:p>
    <w:p>
      <w:r>
        <w:t xml:space="preserve">En malta odottaa seuraavaa &gt;Causes&gt; Olen innokas(t).</w:t>
      </w:r>
    </w:p>
    <w:p>
      <w:r>
        <w:rPr>
          <w:b/>
        </w:rPr>
        <w:t xml:space="preserve">Esimerkki 8.2406</w:t>
      </w:r>
    </w:p>
    <w:p>
      <w:r>
        <w:t xml:space="preserve">tarina: Lapset olivat järkyttyneitä. Äiti pakotti heidät siivoamaan huoneensa. He viettivät siihen tunteja, mutta sotku oli yhä siellä. He päättivät tunkea kaiken kaappiin. Heidän äitinsä tiesi tarkistaa ensin sieltä. valittu lause: Lapset olivat järkyttyneitä.</w:t>
      </w:r>
    </w:p>
    <w:p>
      <w:r>
        <w:rPr>
          <w:b/>
        </w:rPr>
        <w:t xml:space="preserve">Tulos</w:t>
      </w:r>
    </w:p>
    <w:p>
      <w:r>
        <w:t xml:space="preserve">He ovat järkyttyneitä &gt;Syyt&gt; He tuntevat itsensä järkyttyneiksi.</w:t>
      </w:r>
    </w:p>
    <w:p>
      <w:r>
        <w:rPr>
          <w:b/>
        </w:rPr>
        <w:t xml:space="preserve">Esimerkki 8.2407</w:t>
      </w:r>
    </w:p>
    <w:p>
      <w:r>
        <w:t xml:space="preserve">tarina: Konsertti alkoi, kun kaikki tulivat. Musiikkitaiteilija alkoi laulaa ja tanssia. Koska minulla oli liput etupenkille, pystyin näkemään hänet suoraan. Hän yritti ojentaa kätensä minua kohti. Tartuin siihen ja hän veti minut lavalle. valittu lause: Konsertti alkoi, kun kaikki tulivat paikalle.</w:t>
      </w:r>
    </w:p>
    <w:p>
      <w:r>
        <w:rPr>
          <w:b/>
        </w:rPr>
        <w:t xml:space="preserve">Tulos</w:t>
      </w:r>
    </w:p>
    <w:p>
      <w:r>
        <w:t xml:space="preserve">Konsertti alkaa &gt;Syyt&gt; Olen innoissani.</w:t>
      </w:r>
    </w:p>
    <w:p>
      <w:r>
        <w:rPr>
          <w:b/>
        </w:rPr>
        <w:t xml:space="preserve">Esimerkki 8.2408</w:t>
      </w:r>
    </w:p>
    <w:p>
      <w:r>
        <w:t xml:space="preserve">tarina: Koirani vuodattaa paljon. Koirankarvoja tuntuu olevan kaikkialla. Kun yritän harjata sitä, se yrittää syödä harjatut karvat. Joten eilen illalla yritin, kun se nukkui. Se toimi, ja luulen, että voin askarrella toisen koiran karvojen kanssa. valittu lause: Koirani karvaa paljon.</w:t>
      </w:r>
    </w:p>
    <w:p>
      <w:r>
        <w:rPr>
          <w:b/>
        </w:rPr>
        <w:t xml:space="preserve">Tulos</w:t>
      </w:r>
    </w:p>
    <w:p>
      <w:r>
        <w:t xml:space="preserve">Koirani vuodattaa &gt;Syyt&gt; Tunnen inhoa.</w:t>
      </w:r>
    </w:p>
    <w:p>
      <w:r>
        <w:rPr>
          <w:b/>
        </w:rPr>
        <w:t xml:space="preserve">Tulos</w:t>
      </w:r>
    </w:p>
    <w:p>
      <w:r>
        <w:t xml:space="preserve">Koirani vuodattaa paljon &gt;Syyt&gt; Tunnen itseni turhautuneeksi.</w:t>
      </w:r>
    </w:p>
    <w:p>
      <w:r>
        <w:rPr>
          <w:b/>
        </w:rPr>
        <w:t xml:space="preserve">Esimerkki 8.2409</w:t>
      </w:r>
    </w:p>
    <w:p>
      <w:r>
        <w:t xml:space="preserve">tarina: Ron on väsynyt tehtyään kovasti töitä. Hän päättää, ettei haluaisi tehdä ruokaa. Sen sijaan Ron tilaa pizzan. Kun se saapuu, hän syö koko pizzan. Ron on iloinen siitä, että hän tilasi illallisen tänä iltana. valittu lause: Ron on iloinen siitä, että hän tilasi illallisen tänään.</w:t>
      </w:r>
    </w:p>
    <w:p>
      <w:r>
        <w:rPr>
          <w:b/>
        </w:rPr>
        <w:t xml:space="preserve">Tulos</w:t>
      </w:r>
    </w:p>
    <w:p>
      <w:r>
        <w:t xml:space="preserve">Ron on iloinen illallisen tilaamisesta &gt;Syyt&gt; Ron on iloinen(t).</w:t>
      </w:r>
    </w:p>
    <w:p>
      <w:r>
        <w:rPr>
          <w:b/>
        </w:rPr>
        <w:t xml:space="preserve">Tulos</w:t>
      </w:r>
    </w:p>
    <w:p>
      <w:r>
        <w:t xml:space="preserve">Ron on iloinen siitä, että hän tilasi päivällisen &gt;Syyt&gt; Ron on onnellinen.</w:t>
      </w:r>
    </w:p>
    <w:p>
      <w:r>
        <w:rPr>
          <w:b/>
        </w:rPr>
        <w:t xml:space="preserve">Esimerkki 8.2410</w:t>
      </w:r>
    </w:p>
    <w:p>
      <w:r>
        <w:t xml:space="preserve">tarina: Harry teki ruokaa. Hän laittoi sen uuniin kypsymään. Hän meni ulos töihin. Hän haistoi savua. Hän juoksi sisälle sammuttamaan tulipalon. valittu lause: Harry teki ruokaa.</w:t>
      </w:r>
    </w:p>
    <w:p>
      <w:r>
        <w:rPr>
          <w:b/>
        </w:rPr>
        <w:t xml:space="preserve">Tulos</w:t>
      </w:r>
    </w:p>
    <w:p>
      <w:r>
        <w:t xml:space="preserve">Harry tekee ruokaa &gt;Syyt&gt; Harry on optimistinen(t)</w:t>
      </w:r>
    </w:p>
    <w:p>
      <w:r>
        <w:rPr>
          <w:b/>
        </w:rPr>
        <w:t xml:space="preserve">Esimerkki 8.2411</w:t>
      </w:r>
    </w:p>
    <w:p>
      <w:r>
        <w:t xml:space="preserve">tarina: Jerry on eräänä päivänä matkalla äitinsä luokse. Hän alkaa kuulla moottorin tikitystä. Hän pysähtyy ja vilkaisee. Hänen moottorinsa on melkein tulessa. Hän soittaa äidilleen ja kertoo, että myöhästyy illalliselta. valittu lause: Hän alkaa kuulla tikitystä moottorissa.</w:t>
      </w:r>
    </w:p>
    <w:p>
      <w:r>
        <w:rPr>
          <w:b/>
        </w:rPr>
        <w:t xml:space="preserve">Tulos</w:t>
      </w:r>
    </w:p>
    <w:p>
      <w:r>
        <w:t xml:space="preserve">Hän kuulee moottorin tikityksen. &gt;Syyt&gt; Hän on utelias.</w:t>
      </w:r>
    </w:p>
    <w:p>
      <w:r>
        <w:rPr>
          <w:b/>
        </w:rPr>
        <w:t xml:space="preserve">Esimerkki 8.2412</w:t>
      </w:r>
    </w:p>
    <w:p>
      <w:r>
        <w:t xml:space="preserve">tarina: Joanin isoäidin oli mentävä vanhainkotiin. Joan lähti auttamaan isoäidin vanhan talon siivoamisessa. Hän törmäsi hyllyyn, joka oli täynnä pölyisiä purkkeja, joiden sisällä oli vihanneksia. Joan näki, että päivämäärät olivat hyvin vanhoja, joten vihannekset olivat pilaantuneet. Hän pakkasi purkit, pyyhki ne pölystä ja laittoi ne kotiin hyllylle. valittu lause: Joanin isoäidin oli mentävä hoitokotiin.</w:t>
      </w:r>
    </w:p>
    <w:p>
      <w:r>
        <w:rPr>
          <w:b/>
        </w:rPr>
        <w:t xml:space="preserve">Tulos</w:t>
      </w:r>
    </w:p>
    <w:p>
      <w:r>
        <w:t xml:space="preserve">Joanin isoäiti muuttaa vanhainkotiin &gt;Syyt&gt; Joan on surullinen.</w:t>
      </w:r>
    </w:p>
    <w:p>
      <w:r>
        <w:rPr>
          <w:b/>
        </w:rPr>
        <w:t xml:space="preserve">Esimerkki 8.2413</w:t>
      </w:r>
    </w:p>
    <w:p>
      <w:r>
        <w:t xml:space="preserve">tarina: Jim teki koulussa joulukoristeen. Hän toi sen kotiin äidilleen. Hän pelkäsi, ettei äiti pitäisi siitä. Mutta äiti suhtautui siihen hyvin myönteisesti! Hän ripusti Jimin koristeen heti kuuseen. valittu lause: Hän pelkäsi, ettei äiti pitäisi siitä.</w:t>
      </w:r>
    </w:p>
    <w:p>
      <w:r>
        <w:rPr>
          <w:b/>
        </w:rPr>
        <w:t xml:space="preserve">Tulos</w:t>
      </w:r>
    </w:p>
    <w:p>
      <w:r>
        <w:t xml:space="preserve">Jim on huolissaan &gt;Syyt&gt; Jim on hermostunut.</w:t>
      </w:r>
    </w:p>
    <w:p>
      <w:r>
        <w:rPr>
          <w:b/>
        </w:rPr>
        <w:t xml:space="preserve">Tulos</w:t>
      </w:r>
    </w:p>
    <w:p>
      <w:r>
        <w:t xml:space="preserve">Jim on huolissaan &gt;Syyt&gt; Jim on hermostunut.</w:t>
      </w:r>
    </w:p>
    <w:p>
      <w:r>
        <w:rPr>
          <w:b/>
        </w:rPr>
        <w:t xml:space="preserve">Esimerkki 8.2414</w:t>
      </w:r>
    </w:p>
    <w:p>
      <w:r>
        <w:t xml:space="preserve">tarina: Ryanin isä yritti opettaa häntä lyömään palloa mailalla. Hän heitti palloa varovasti. Ryan yritti lyödä palloa. He tekivät tätä pitkään. Lopulta Ryan löi pallon korkealle ilmaan. valittu lause: He tekivät tätä pitkään.</w:t>
      </w:r>
    </w:p>
    <w:p>
      <w:r>
        <w:rPr>
          <w:b/>
        </w:rPr>
        <w:t xml:space="preserve">Tulos</w:t>
      </w:r>
    </w:p>
    <w:p>
      <w:r>
        <w:t xml:space="preserve">Ryan ja hänen isänsä harjoittelevat lyömistä pitkään &gt;Syyt&gt; He tuntevat olonsa onnelliseksi.</w:t>
      </w:r>
    </w:p>
    <w:p>
      <w:r>
        <w:rPr>
          <w:b/>
        </w:rPr>
        <w:t xml:space="preserve">Esimerkki 8.2415</w:t>
      </w:r>
    </w:p>
    <w:p>
      <w:r>
        <w:t xml:space="preserve">tarina: Tyttö lähti kävelylle isänsä kanssa. He menivät puistoon ja istuivat lammen edessä. He juttelivat hyvin. He syöttivät lintuja. Tämä oli hänen lempiaikaansa viikossa. valittu lause: Tämä oli hänen lempiaikaansa viikossa.</w:t>
      </w:r>
    </w:p>
    <w:p>
      <w:r>
        <w:rPr>
          <w:b/>
        </w:rPr>
        <w:t xml:space="preserve">Tulos</w:t>
      </w:r>
    </w:p>
    <w:p>
      <w:r>
        <w:t xml:space="preserve">Sally ajattelee, että isänsä kanssa oleminen on hänen lempiaikaansa &gt;Syyt&gt; Sally on onnellinen.</w:t>
      </w:r>
    </w:p>
    <w:p>
      <w:r>
        <w:rPr>
          <w:b/>
        </w:rPr>
        <w:t xml:space="preserve">Esimerkki 8.2416</w:t>
      </w:r>
    </w:p>
    <w:p>
      <w:r>
        <w:t xml:space="preserve">tarina: Olin hyvin tylsistynyt eräänä kesäpäivänä. Jäätelöauton laulu kuului kadulla. Lähdin sen perään ostamaan jäätelöä. Tapasin rekan luona muita lapsia. Nyt minulla on naapurustossani ystäviä, joiden kanssa leikkiä. valittu lause: Jäätelöauton luona tapasin muitakin lapsia.</w:t>
      </w:r>
    </w:p>
    <w:p>
      <w:r>
        <w:rPr>
          <w:b/>
        </w:rPr>
        <w:t xml:space="preserve">Tulos</w:t>
      </w:r>
    </w:p>
    <w:p>
      <w:r>
        <w:t xml:space="preserve">Tapaan muita lapsia &gt;Syyt&gt; Olen iloinen(t)</w:t>
      </w:r>
    </w:p>
    <w:p>
      <w:r>
        <w:rPr>
          <w:b/>
        </w:rPr>
        <w:t xml:space="preserve">Tulos</w:t>
      </w:r>
    </w:p>
    <w:p>
      <w:r>
        <w:t xml:space="preserve">Tapaan lapsia &gt;Syyt&gt; Tunnen itseni onnelliseksi.</w:t>
      </w:r>
    </w:p>
    <w:p>
      <w:r>
        <w:rPr>
          <w:b/>
        </w:rPr>
        <w:t xml:space="preserve">Esimerkki 8.2417</w:t>
      </w:r>
    </w:p>
    <w:p>
      <w:r>
        <w:t xml:space="preserve">tarina: Jan sai äidiltään kissanpennun. Hän antoi kissanpennulle nimen Socks. Hän leikki sukkien kanssa joka päivä. Socks leikki, kunnes molemmat nukahtivat. Socksista tuli Janin paras ystävä. valittu lause: Jan sai äidiltään kissanpennun.</w:t>
      </w:r>
    </w:p>
    <w:p>
      <w:r>
        <w:rPr>
          <w:b/>
        </w:rPr>
        <w:t xml:space="preserve">Tulos</w:t>
      </w:r>
    </w:p>
    <w:p>
      <w:r>
        <w:t xml:space="preserve">Janin äiti antaa Janille kissanpennun &gt;Syyt&gt; Jan on kiitollinen.</w:t>
      </w:r>
    </w:p>
    <w:p>
      <w:r>
        <w:rPr>
          <w:b/>
        </w:rPr>
        <w:t xml:space="preserve">Tulos</w:t>
      </w:r>
    </w:p>
    <w:p>
      <w:r>
        <w:t xml:space="preserve">Jen saa kissanpennun &gt;Syyt&gt; Jen on onnellinen.</w:t>
      </w:r>
    </w:p>
    <w:p>
      <w:r>
        <w:rPr>
          <w:b/>
        </w:rPr>
        <w:t xml:space="preserve">Esimerkki 8.2418</w:t>
      </w:r>
    </w:p>
    <w:p>
      <w:r>
        <w:t xml:space="preserve">tarina: Ida vei poikansa eläintarhaan. Siellä hän silitteli lehmiä, vuohia, lampaita ja kaneja. Hän näki jopa lehmän lypsettävän! Kun hän tuli kotiin, hän ei voinut puhua muusta kuin eläintarhasta! Ida oli iloinen siitä, että hän oli antanut pojalleen niin ihanan ajan. valittu lause: Ida oli iloinen siitä, että hän oli antanut pojalleen niin ihanaa aikaa.</w:t>
      </w:r>
    </w:p>
    <w:p>
      <w:r>
        <w:rPr>
          <w:b/>
        </w:rPr>
        <w:t xml:space="preserve">Tulos</w:t>
      </w:r>
    </w:p>
    <w:p>
      <w:r>
        <w:t xml:space="preserve">Ida on iloinen voidessaan tarjota pojalleen niin ihanaa aikaa &gt;Syyt&gt; Ida on onnellinen.</w:t>
      </w:r>
    </w:p>
    <w:p>
      <w:r>
        <w:rPr>
          <w:b/>
        </w:rPr>
        <w:t xml:space="preserve">Esimerkki 8.2419</w:t>
      </w:r>
    </w:p>
    <w:p>
      <w:r>
        <w:t xml:space="preserve">tarina: Tim oli menossa klubille ystäviensä kanssa. Ulkona oli pitkä jono. Odotusaika oli noin puoli tuntia. Timin ystävät halusivat odottaa. Tim ei halunnut ja lähti kotiin. valittu lause: Tim oli menossa klubille ystäviensä kanssa.</w:t>
      </w:r>
    </w:p>
    <w:p>
      <w:r>
        <w:rPr>
          <w:b/>
        </w:rPr>
        <w:t xml:space="preserve">Tulos</w:t>
      </w:r>
    </w:p>
    <w:p>
      <w:r>
        <w:t xml:space="preserve">Tim on menossa kerhoon &gt;Syyt&gt; Tim on innoissaan.</w:t>
      </w:r>
    </w:p>
    <w:p>
      <w:r>
        <w:rPr>
          <w:b/>
        </w:rPr>
        <w:t xml:space="preserve">Esimerkki 8.2420</w:t>
      </w:r>
    </w:p>
    <w:p>
      <w:r>
        <w:t xml:space="preserve">tarina: Tammien äiti teki aamiaista. Hän kutsui Tammien syömään. Tammie ei tullut alas syömään. Tammien äiti meni yläkertaan hakemaan Tammieta. Tammie nukkui yhä. valittu lause: Tammien äiti meni yläkertaan hakemaan Tammieta.</w:t>
      </w:r>
    </w:p>
    <w:p>
      <w:r>
        <w:rPr>
          <w:b/>
        </w:rPr>
        <w:t xml:space="preserve">Tulos</w:t>
      </w:r>
    </w:p>
    <w:p>
      <w:r>
        <w:t xml:space="preserve">Tammien äiti meni yläkertaan hakemaan Tammieta &gt;Syyt&gt; Tammien äiti on utelias(t)</w:t>
      </w:r>
    </w:p>
    <w:p>
      <w:r>
        <w:rPr>
          <w:b/>
        </w:rPr>
        <w:t xml:space="preserve">Esimerkki 8.2421</w:t>
      </w:r>
    </w:p>
    <w:p>
      <w:r>
        <w:t xml:space="preserve">tarina: Allie odotti jäätelöjonossa. Mutta hänen edessään ollut nainen oli ärsyttävä. Nainen maisteli jokaista makua. Lopulta nainen päätti valita suklaan. Mutta Allie tuhlasi puoli tuntia odotteluun. valittu lause: Mutta nainen hänen edessään oli ärsyttävä.</w:t>
      </w:r>
    </w:p>
    <w:p>
      <w:r>
        <w:rPr>
          <w:b/>
        </w:rPr>
        <w:t xml:space="preserve">Tulos</w:t>
      </w:r>
    </w:p>
    <w:p>
      <w:r>
        <w:t xml:space="preserve">Allie:n edessä oleva nainen ärsyttää Allie:ta &gt;Syyt&gt; Allie tuntee turhautumista.</w:t>
      </w:r>
    </w:p>
    <w:p>
      <w:r>
        <w:rPr>
          <w:b/>
        </w:rPr>
        <w:t xml:space="preserve">Tulos</w:t>
      </w:r>
    </w:p>
    <w:p>
      <w:r>
        <w:t xml:space="preserve">Allie:n edessä oleva nainen on ärsyttävä &gt;Syyt&gt; Allie suuttuu (suuttuvat)</w:t>
      </w:r>
    </w:p>
    <w:p>
      <w:r>
        <w:rPr>
          <w:b/>
        </w:rPr>
        <w:t xml:space="preserve">Esimerkki 8.2422</w:t>
      </w:r>
    </w:p>
    <w:p>
      <w:r>
        <w:t xml:space="preserve">tarina: Jane synnytti yhdeksänkiloisen vauvan. Vauva oli vastasyntyneeksi suuri ja terve. Sitten Jane sairastui flunssaan ja antoi flunssan vauvalle. Vauva sairastui ja joutui lääkäriin. Lääkäri hoiti vauvaa, ja se parani. valittu lause: Jane synnytti yhdeksänkiloisen vauvan.</w:t>
      </w:r>
    </w:p>
    <w:p>
      <w:r>
        <w:rPr>
          <w:b/>
        </w:rPr>
        <w:t xml:space="preserve">Tulos</w:t>
      </w:r>
    </w:p>
    <w:p>
      <w:r>
        <w:t xml:space="preserve">Jane synnyttää vauvan &gt;Syyt&gt; Jane on riemuissaan. </w:t>
      </w:r>
    </w:p>
    <w:p>
      <w:r>
        <w:rPr>
          <w:b/>
        </w:rPr>
        <w:t xml:space="preserve">Esimerkki 8.2423</w:t>
      </w:r>
    </w:p>
    <w:p>
      <w:r>
        <w:t xml:space="preserve">tarina: Äiti osti minulle eräänä päivänä purkkapallon automaatista. Se oli kirkkaan sininen purukumi ja se oli hyvin kova. Purukumi oli niin kova, että pystyin tuskin pureskelemaan sitä. Vaikka sitä oli vaikea pureskella, puhalsin sillä suurimpia kuplia. Puhalsin yhden kuplan niin isoksi, että se poksahti kasvoilleni. valittu lause: Purukumi oli niin kova, että pystyin tuskin pureskelemaan sitä.</w:t>
      </w:r>
    </w:p>
    <w:p>
      <w:r>
        <w:rPr>
          <w:b/>
        </w:rPr>
        <w:t xml:space="preserve">Tulos</w:t>
      </w:r>
    </w:p>
    <w:p>
      <w:r>
        <w:t xml:space="preserve">Pystyin hädin tuskin pureskelemaan purukumin &gt;Syyt&gt; Minulla on epämukava olo.</w:t>
      </w:r>
    </w:p>
    <w:p>
      <w:r>
        <w:rPr>
          <w:b/>
        </w:rPr>
        <w:t xml:space="preserve">Esimerkki 8.2424</w:t>
      </w:r>
    </w:p>
    <w:p>
      <w:r>
        <w:t xml:space="preserve">tarina: Tim oli viemässä roskia ulos. Banaaninkuori putosi roskapussista. Tim liukastui banaaninkuoreen. Hän laskeutui ranteelleen. Tim nyrjäytti lopulta ranteensa. valittu lause: Tim liukastui banaaninkuoreen.</w:t>
      </w:r>
    </w:p>
    <w:p>
      <w:r>
        <w:rPr>
          <w:b/>
        </w:rPr>
        <w:t xml:space="preserve">Tulos</w:t>
      </w:r>
    </w:p>
    <w:p>
      <w:r>
        <w:t xml:space="preserve">Tim liukastuu &gt;Syyt&gt; Tim säikähtää (säikähtää).</w:t>
      </w:r>
    </w:p>
    <w:p>
      <w:r>
        <w:rPr>
          <w:b/>
        </w:rPr>
        <w:t xml:space="preserve">Esimerkki 8.2425</w:t>
      </w:r>
    </w:p>
    <w:p>
      <w:r>
        <w:t xml:space="preserve">tarina: Kain äiti kutsui hänet elokuviin. Kai suostui lähtemään hänen kanssaan. He menivät katsomaan kauhuelokuvaa. Elokuva oli kauhistuttava! Kai ja hänen äitinsä pitivät molemmat hauskaa! valittu lause: Elokuva oli kauhistuttava!</w:t>
      </w:r>
    </w:p>
    <w:p>
      <w:r>
        <w:rPr>
          <w:b/>
        </w:rPr>
        <w:t xml:space="preserve">Tulos</w:t>
      </w:r>
    </w:p>
    <w:p>
      <w:r>
        <w:t xml:space="preserve">Elokuva on pelottava &gt;Syyt&gt; Kai ja hänen äitinsä pelkäävät.</w:t>
      </w:r>
    </w:p>
    <w:p>
      <w:r>
        <w:rPr>
          <w:b/>
        </w:rPr>
        <w:t xml:space="preserve">Tulos</w:t>
      </w:r>
    </w:p>
    <w:p>
      <w:r>
        <w:t xml:space="preserve">Elokuva on pelottava &gt;Syyt&gt; He pelkäävät.</w:t>
      </w:r>
    </w:p>
    <w:p>
      <w:r>
        <w:rPr>
          <w:b/>
        </w:rPr>
        <w:t xml:space="preserve">Esimerkki 8.2426</w:t>
      </w:r>
    </w:p>
    <w:p>
      <w:r>
        <w:t xml:space="preserve">tarina: Nimeni oli Bob. Vihasin nimeäni. Päätin muuttaa sen. Vaihdoin sen Zekeksi. Nyt rakastin nimeäni! valittu lause: Vaihdoin sen Zekeksi.</w:t>
      </w:r>
    </w:p>
    <w:p>
      <w:r>
        <w:rPr>
          <w:b/>
        </w:rPr>
        <w:t xml:space="preserve">Tulos</w:t>
      </w:r>
    </w:p>
    <w:p>
      <w:r>
        <w:t xml:space="preserve">Vaihdan nimeni &gt;Syyt&gt; Tunnen itseni onnelliseksi.</w:t>
      </w:r>
    </w:p>
    <w:p>
      <w:r>
        <w:rPr>
          <w:b/>
        </w:rPr>
        <w:t xml:space="preserve">Tulos</w:t>
      </w:r>
    </w:p>
    <w:p>
      <w:r>
        <w:t xml:space="preserve">Vaihdoin nimeni Zekeksi &gt;Syy&gt; Olen onnellinen. </w:t>
      </w:r>
    </w:p>
    <w:p>
      <w:r>
        <w:rPr>
          <w:b/>
        </w:rPr>
        <w:t xml:space="preserve">Esimerkki 8.2427</w:t>
      </w:r>
    </w:p>
    <w:p>
      <w:r>
        <w:t xml:space="preserve">tarina: Pat toivoi lunta kouluun. Lunta oli satanut koko päivän ja yön kahden viime päivän ajan. Seuraavana aamuna hän odotti uutisia uutisista. Hän näki, että hänen koulunsa oli suljettu viimeisimmässä raportissa. Pat jäi kotiin ja teki sinä päivänä lumiukkoja. valittu lause: Pat jäi kotiin ja teki lumiukkoja sinä päivänä.</w:t>
      </w:r>
    </w:p>
    <w:p>
      <w:r>
        <w:rPr>
          <w:b/>
        </w:rPr>
        <w:t xml:space="preserve">Tulos</w:t>
      </w:r>
    </w:p>
    <w:p>
      <w:r>
        <w:t xml:space="preserve">Pat pysyy kotona &gt;Syyt&gt; Pat on onnellinen(t)</w:t>
      </w:r>
    </w:p>
    <w:p>
      <w:r>
        <w:rPr>
          <w:b/>
        </w:rPr>
        <w:t xml:space="preserve">Esimerkki 8.2428</w:t>
      </w:r>
    </w:p>
    <w:p>
      <w:r>
        <w:t xml:space="preserve">tarina: Ned asui rauhallisella alueella, jossa ei ollut paljon lapsia. Hän toivoi aina, että ulkona olisi enemmän lapsia, joiden kanssa leikkiä. Eräänä päivänä hän lähti kotoa ja näki, että naapuriin muutti uusi perhe. Hän käveli sinne ja tapasi Harry-nimisen pojan, joka oli hänen ikäisensä. He viettivät iltapäivän hyppien Harryn trampoliinilla ja heillä oli hauskaa! valittu lause: Eräänä päivänä hän lähti talostaan ja näki, että naapuriin muutti uusi perhe.</w:t>
      </w:r>
    </w:p>
    <w:p>
      <w:r>
        <w:rPr>
          <w:b/>
        </w:rPr>
        <w:t xml:space="preserve">Tulos</w:t>
      </w:r>
    </w:p>
    <w:p>
      <w:r>
        <w:t xml:space="preserve">Ned näki, että naapuriin oli muuttanut uusi perhe &gt;Syyt&gt; Ned on toiveikas.</w:t>
      </w:r>
    </w:p>
    <w:p>
      <w:r>
        <w:rPr>
          <w:b/>
        </w:rPr>
        <w:t xml:space="preserve">Esimerkki 8.2429</w:t>
      </w:r>
    </w:p>
    <w:p>
      <w:r>
        <w:t xml:space="preserve">tarina: Jim ei nukkunut hyvin viime yönä. Hänen koiransa herätti hänet keskellä yötä. Jimin oli myös mentävä aamulla aikaisin töihin. Hän yritti juoda kahvia, mutta tunsi itsensä silti väsyneeksi. Jim otti päiväunet. valittu lause: Jim ei nukkunut hyvin viime yönä.</w:t>
      </w:r>
    </w:p>
    <w:p>
      <w:r>
        <w:rPr>
          <w:b/>
        </w:rPr>
        <w:t xml:space="preserve">Tulos</w:t>
      </w:r>
    </w:p>
    <w:p>
      <w:r>
        <w:t xml:space="preserve">Jim ei nukkunut hyvin viime yönä &gt;Syyt&gt; Jim on väsynyt. </w:t>
      </w:r>
    </w:p>
    <w:p>
      <w:r>
        <w:rPr>
          <w:b/>
        </w:rPr>
        <w:t xml:space="preserve">Tulos</w:t>
      </w:r>
    </w:p>
    <w:p>
      <w:r>
        <w:t xml:space="preserve">Jim ei nukkunut yöllä hyvin &gt;Syyt&gt; Hän tunsi itsensä hyvin väsyneeksi.</w:t>
      </w:r>
    </w:p>
    <w:p>
      <w:r>
        <w:rPr>
          <w:b/>
        </w:rPr>
        <w:t xml:space="preserve">Esimerkki 8.2430</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Hänen äitinsä auttoi häntä yleensä vaikeissa asioissa.</w:t>
      </w:r>
    </w:p>
    <w:p>
      <w:r>
        <w:rPr>
          <w:b/>
        </w:rPr>
        <w:t xml:space="preserve">Tulos</w:t>
      </w:r>
    </w:p>
    <w:p>
      <w:r>
        <w:t xml:space="preserve">Hänen äitinsä auttaa Jeremyä valmistamaan kanadippiä &gt;Syyt&gt; Jeremy tuntee kiitollisuutta. </w:t>
      </w:r>
    </w:p>
    <w:p>
      <w:r>
        <w:rPr>
          <w:b/>
        </w:rPr>
        <w:t xml:space="preserve">Esimerkki 8.2431</w:t>
      </w:r>
    </w:p>
    <w:p>
      <w:r>
        <w:t xml:space="preserve">tarina: Clara saa huomisen. Hän on hyvin hermostunut. Hän valvoo koko yön. Seuraavana aamuna hän hyppää ylös. Clara juoksee ovesta ulos valmistautuakseen. valittu lause: Hän valvoo koko yön.</w:t>
      </w:r>
    </w:p>
    <w:p>
      <w:r>
        <w:rPr>
          <w:b/>
        </w:rPr>
        <w:t xml:space="preserve">Tulos</w:t>
      </w:r>
    </w:p>
    <w:p>
      <w:r>
        <w:t xml:space="preserve">Clara valvoo koko yön &gt;Syyt&gt; Clara on väsynyt.</w:t>
      </w:r>
    </w:p>
    <w:p>
      <w:r>
        <w:rPr>
          <w:b/>
        </w:rPr>
        <w:t xml:space="preserve">Esimerkki 8.2432</w:t>
      </w:r>
    </w:p>
    <w:p>
      <w:r>
        <w:t xml:space="preserve">tarina: Tänään Damion aikoi nukkua pitkään. Hänen vaimollaan oli muita suunnitelmia ja hän herätti hänet. Hän levitti vaatteet, jotka hän halusi Damionin pukevan päälleen. Damion pukeutui ja valmistautui hänen suunnitelmiinsa. Hän vei Damionin ravintolaan tämän syntymäpäivänä. valittu lause: Hänen vaimollaan oli muita suunnitelmia ja hän herätti Damionin.</w:t>
      </w:r>
    </w:p>
    <w:p>
      <w:r>
        <w:rPr>
          <w:b/>
        </w:rPr>
        <w:t xml:space="preserve">Tulos</w:t>
      </w:r>
    </w:p>
    <w:p>
      <w:r>
        <w:t xml:space="preserve">Damionin vaimo herätti Damionin &gt;Syyt&gt; Damion on väsynyt. </w:t>
      </w:r>
    </w:p>
    <w:p>
      <w:r>
        <w:rPr>
          <w:b/>
        </w:rPr>
        <w:t xml:space="preserve">Esimerkki 8.2433</w:t>
      </w:r>
    </w:p>
    <w:p>
      <w:r>
        <w:t xml:space="preserve">tarina: Tyttö pukeutui mekkoon. Se sai hänet tuntemaan itsensä kauniiksi. Hän esitteli mekkoa ystävälleen. Hänen ystävänsä oli kateellinen. Hänen ystävänsä pyysi hänen äidiltään mekkoa. valittu lause: Hän esitteli mekkoa ystävälleen.</w:t>
      </w:r>
    </w:p>
    <w:p>
      <w:r>
        <w:rPr>
          <w:b/>
        </w:rPr>
        <w:t xml:space="preserve">Tulos</w:t>
      </w:r>
    </w:p>
    <w:p>
      <w:r>
        <w:t xml:space="preserve">Tyttö esittelee mekkoaan ystävälleen &gt;Syyt&gt; Tytön ystävä on mustasukkainen.</w:t>
      </w:r>
    </w:p>
    <w:p>
      <w:r>
        <w:rPr>
          <w:b/>
        </w:rPr>
        <w:t xml:space="preserve">Esimerkki 8.2434</w:t>
      </w:r>
    </w:p>
    <w:p>
      <w:r>
        <w:t xml:space="preserve">tarina: Joy oli hyvin kalpea. Hän halusi rusketuksen. Aurinko ei paistanut siellä, missä hän asui. Mutta hänellä oli tauko töistä. Niinpä hän lähti rantalomalle Kaliforniaan ja ruskettui. valittu lause: Niinpä hän lähti rantalomalle Kaliforniaan ja ruskettui.</w:t>
      </w:r>
    </w:p>
    <w:p>
      <w:r>
        <w:rPr>
          <w:b/>
        </w:rPr>
        <w:t xml:space="preserve">Tulos</w:t>
      </w:r>
    </w:p>
    <w:p>
      <w:r>
        <w:t xml:space="preserve">Joy lähtee lomalle &gt;Syyt&gt; Joy on onnellinen(t).</w:t>
      </w:r>
    </w:p>
    <w:p>
      <w:r>
        <w:rPr>
          <w:b/>
        </w:rPr>
        <w:t xml:space="preserve">Esimerkki 8.2435</w:t>
      </w:r>
    </w:p>
    <w:p>
      <w:r>
        <w:t xml:space="preserve">tarina: Lucy katseli isoisänsä kanssa televisiota ja oli tylsistynyt. Hän halusi tehdä jotain muuta, mutta isä ei antanut hänen tehdä sitä. Lucy katsoi isoisään ja näki tämän nukkuvan. Lucy seisoi hiljaa ja livahti ulos. Hän oli päässyt pois isoisän tylsästä ohjelmasta, mutta hänellä ei silti ollut mitään tekemistä. valittu lause: Lucy katsoi isoisänsä kanssa televisiota ja oli tylsistynyt.</w:t>
      </w:r>
    </w:p>
    <w:p>
      <w:r>
        <w:rPr>
          <w:b/>
        </w:rPr>
        <w:t xml:space="preserve">Tulos</w:t>
      </w:r>
    </w:p>
    <w:p>
      <w:r>
        <w:t xml:space="preserve">Lucy katsoo televisiota &gt;Syyt&gt; Lucyllä on tylsää.</w:t>
      </w:r>
    </w:p>
    <w:p>
      <w:r>
        <w:rPr>
          <w:b/>
        </w:rPr>
        <w:t xml:space="preserve">Tulos</w:t>
      </w:r>
    </w:p>
    <w:p>
      <w:r>
        <w:t xml:space="preserve">Lucyn isoisä katsoo televisiota &gt;Syyt&gt; Lucyn isoisä on onnellinen.</w:t>
      </w:r>
    </w:p>
    <w:p>
      <w:r>
        <w:rPr>
          <w:b/>
        </w:rPr>
        <w:t xml:space="preserve">Esimerkki 8.2436</w:t>
      </w:r>
    </w:p>
    <w:p>
      <w:r>
        <w:t xml:space="preserve">tarina: Ystäväni uhkasi minua ja ystäviäni pysymään paikallaan. Hän ei ottanut häntä tosissaan ennen kuin hän veti pommin esiin. Välttääksemme ongelmia seisoimme paikoillamme yhdessä rivissä. Ryhmä turvamiehiä tunkeutui taloon. He ottivat pommin pois ja pidättivät ystäväni. valittu lause: Ystäväni uhkasi minua ja ystäviäni pysymään paikallani.</w:t>
      </w:r>
    </w:p>
    <w:p>
      <w:r>
        <w:rPr>
          <w:b/>
        </w:rPr>
        <w:t xml:space="preserve">Tulos</w:t>
      </w:r>
    </w:p>
    <w:p>
      <w:r>
        <w:t xml:space="preserve">Ystäväni uhkailee minua ja ystäviäni &gt;Syyt&gt; Minua ja ystäviäni pelottaa (pelottaa).</w:t>
      </w:r>
    </w:p>
    <w:p>
      <w:r>
        <w:rPr>
          <w:b/>
        </w:rPr>
        <w:t xml:space="preserve">Esimerkki 8.2437</w:t>
      </w:r>
    </w:p>
    <w:p>
      <w:r>
        <w:t xml:space="preserve">tarina: Tim oli rakastunut. Hän oli rakastunut Maryyn. Hän halusi ostaa Marylle kukkia. Hän oli hyvin hermostunut. Kun hän antoi tytölle kukat, hän oli hyvin onnellinen. valittu lause: Kun Tim antoi hänelle kukkia, hän oli hyvin onnellinen.</w:t>
      </w:r>
    </w:p>
    <w:p>
      <w:r>
        <w:rPr>
          <w:b/>
        </w:rPr>
        <w:t xml:space="preserve">Tulos</w:t>
      </w:r>
    </w:p>
    <w:p>
      <w:r>
        <w:t xml:space="preserve">Maria saa kukkia &gt;Syyt&gt; Maria on onnellinen(t).</w:t>
      </w:r>
    </w:p>
    <w:p>
      <w:r>
        <w:rPr>
          <w:b/>
        </w:rPr>
        <w:t xml:space="preserve">Esimerkki 8.2438</w:t>
      </w:r>
    </w:p>
    <w:p>
      <w:r>
        <w:t xml:space="preserve">tarina: Victor työnsi poikansa rattaita. Sitten hän katsoi rattaisiin tarkistaakseen poikansa. Hän ei nähnyt siinä lasta. Hän katsoi takaisin autoon. Poika oli edelleen turvaistuimessa. valittu lause: Hän ei nähnyt siinä yhtään lasta.</w:t>
      </w:r>
    </w:p>
    <w:p>
      <w:r>
        <w:rPr>
          <w:b/>
        </w:rPr>
        <w:t xml:space="preserve">Tulos</w:t>
      </w:r>
    </w:p>
    <w:p>
      <w:r>
        <w:t xml:space="preserve">Hän ei näe siellä yhtään lasta &gt;Syyt&gt; Hän on huolissaan.</w:t>
      </w:r>
    </w:p>
    <w:p>
      <w:r>
        <w:rPr>
          <w:b/>
        </w:rPr>
        <w:t xml:space="preserve">Esimerkki 8.2439</w:t>
      </w:r>
    </w:p>
    <w:p>
      <w:r>
        <w:t xml:space="preserve">tarina: Kävin eräänä päivänä maastopyöräradalla. Ostin perävaunun ja nelipyörän. Purin nelipyörän ja laitoin kypärän päähäni. Ajoin radan läpi ja pidin hauskaa. Menin takaisin perävaunuun ja palasin kotiin. valittu lause: Ajoin radan läpi ja pidin hauskaa.</w:t>
      </w:r>
    </w:p>
    <w:p>
      <w:r>
        <w:rPr>
          <w:b/>
        </w:rPr>
        <w:t xml:space="preserve">Tulos</w:t>
      </w:r>
    </w:p>
    <w:p>
      <w:r>
        <w:t xml:space="preserve">Ratsastan &gt;Syyt&gt; Tunnen itseni onnelliseksi.</w:t>
      </w:r>
    </w:p>
    <w:p>
      <w:r>
        <w:rPr>
          <w:b/>
        </w:rPr>
        <w:t xml:space="preserve">Esimerkki 8.2440</w:t>
      </w:r>
    </w:p>
    <w:p>
      <w:r>
        <w:t xml:space="preserve">tarina: Herään aikaisin tänään. Olen innostunut menemään rannalle. Ajan 2 tuntia. Ajomatka on sen arvoinen. Vesi on kaunista ja aurinko tuntuu mukavalta. valittu lause: Olen innoissani, että pääsen rannalle.</w:t>
      </w:r>
    </w:p>
    <w:p>
      <w:r>
        <w:rPr>
          <w:b/>
        </w:rPr>
        <w:t xml:space="preserve">Tulos</w:t>
      </w:r>
    </w:p>
    <w:p>
      <w:r>
        <w:t xml:space="preserve">Heräsin tänään aikaisin ja menin rannalle &gt;Syyt&gt; Olen onnellinen.</w:t>
      </w:r>
    </w:p>
    <w:p>
      <w:r>
        <w:rPr>
          <w:b/>
        </w:rPr>
        <w:t xml:space="preserve">Esimerkki 8.2441</w:t>
      </w:r>
    </w:p>
    <w:p>
      <w:r>
        <w:t xml:space="preserve">tarina: Jessica on lomalla Havaijilla. Hän rakastaa kaikkea saarella. Hän kertoo vanhemmilleen haluavansa jäädä sinne ikuisesti. Vanhemmat sanovat, että hän voi jäädä, jos hän haluaa. Jessica jää Havaijille loppuelämäkseen. valittu lause: Hän kertoo vanhemmilleen haluavansa jäädä ikuisesti.</w:t>
      </w:r>
    </w:p>
    <w:p>
      <w:r>
        <w:rPr>
          <w:b/>
        </w:rPr>
        <w:t xml:space="preserve">Tulos</w:t>
      </w:r>
    </w:p>
    <w:p>
      <w:r>
        <w:t xml:space="preserve">Hän kertoo vanhemmilleen haluavansa jäädä tänne ikuisesti &gt;Syyt&gt; Vanhemmat suostuvat siihen</w:t>
      </w:r>
    </w:p>
    <w:p>
      <w:r>
        <w:rPr>
          <w:b/>
        </w:rPr>
        <w:t xml:space="preserve">Esimerkki 8.2442</w:t>
      </w:r>
    </w:p>
    <w:p>
      <w:r>
        <w:t xml:space="preserve">tarina: Stephenillä oli hyvin suuri pöytä. Hän käytti sitä joka päivä. Eräänä päivänä pöydältä katkesi jalka. Sitten Stephenin oli kiirehdittävä kauppaan korjauttamaan se. Nyt Stephen voi syödä pöydällään. valittu lause: Stephenin oli kiirehdittävä kauppaan ja korjattava se.</w:t>
      </w:r>
    </w:p>
    <w:p>
      <w:r>
        <w:rPr>
          <w:b/>
        </w:rPr>
        <w:t xml:space="preserve">Tulos</w:t>
      </w:r>
    </w:p>
    <w:p>
      <w:r>
        <w:t xml:space="preserve">Stephenin on kiirehdittävä kauppaan &gt;Syyt&gt; Stephenillä on kiire.</w:t>
      </w:r>
    </w:p>
    <w:p>
      <w:r>
        <w:rPr>
          <w:b/>
        </w:rPr>
        <w:t xml:space="preserve">Esimerkki 8.2443</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Hänellä ei ollut rahaa.</w:t>
      </w:r>
    </w:p>
    <w:p>
      <w:r>
        <w:rPr>
          <w:b/>
        </w:rPr>
        <w:t xml:space="preserve">Tulos</w:t>
      </w:r>
    </w:p>
    <w:p>
      <w:r>
        <w:t xml:space="preserve">Jamie ei saa rahaa &gt;Syyt&gt; Jamie on surullinen.</w:t>
      </w:r>
    </w:p>
    <w:p>
      <w:r>
        <w:rPr>
          <w:b/>
        </w:rPr>
        <w:t xml:space="preserve">Tulos</w:t>
      </w:r>
    </w:p>
    <w:p>
      <w:r>
        <w:t xml:space="preserve">Jamie ei saa rahaa &gt;Syyt&gt; Jamie tuntee itsensä nolatuksi.</w:t>
      </w:r>
    </w:p>
    <w:p>
      <w:r>
        <w:rPr>
          <w:b/>
        </w:rPr>
        <w:t xml:space="preserve">Esimerkki 8.2444</w:t>
      </w:r>
    </w:p>
    <w:p>
      <w:r>
        <w:t xml:space="preserve">tarina: Kissani määkiminen ja outo käytös. Huomasin, että kissan ruokakuppi oli tyhjä. Nappasin kissanruokaa ja menin kulhon luo. Täytin ruokakupin uudelleen ja kissa söi. Istuin alas ja kissa käyttäytyi taas normaalisti. valittu lause: Istuin alas, ja kissa käyttäytyi taas normaalisti.</w:t>
      </w:r>
    </w:p>
    <w:p>
      <w:r>
        <w:rPr>
          <w:b/>
        </w:rPr>
        <w:t xml:space="preserve">Tulos</w:t>
      </w:r>
    </w:p>
    <w:p>
      <w:r>
        <w:t xml:space="preserve">Istuin alas ja kissa käyttäytyi normaalisti &gt;Syyt&gt; Tunnen oloni helpottuneeksi. </w:t>
      </w:r>
    </w:p>
    <w:p>
      <w:r>
        <w:rPr>
          <w:b/>
        </w:rPr>
        <w:t xml:space="preserve">Esimerkki 8.2445</w:t>
      </w:r>
    </w:p>
    <w:p>
      <w:r>
        <w:t xml:space="preserve">tarina: Ed ja hänen ystävänsä kiinnittivät polkupyöriinsä punaisia, valkoisia ja sinisiä lippuja. He kiinnittivät Amerikan liput pyöränsä kahvoihin. He ajoivat niillä itsenäisyyspäivän paraatissa. Heillä oli jopa punaiset paidat ja siniset farkut. Heistä tuntui ylpeältä, kun he ajoivat vaunujen mukana. valittu lause: Heillä oli jopa punaiset paidat ja siniset farkut.</w:t>
      </w:r>
    </w:p>
    <w:p>
      <w:r>
        <w:rPr>
          <w:b/>
        </w:rPr>
        <w:t xml:space="preserve">Tulos</w:t>
      </w:r>
    </w:p>
    <w:p>
      <w:r>
        <w:t xml:space="preserve">Ed ja hänen ystävänsä pukeutuvat punaiseen ja siniseen &gt;Syyt&gt; Ed ja hänen ystävänsä ovat ylpeitä.</w:t>
      </w:r>
    </w:p>
    <w:p>
      <w:r>
        <w:rPr>
          <w:b/>
        </w:rPr>
        <w:t xml:space="preserve">Tulos</w:t>
      </w:r>
    </w:p>
    <w:p>
      <w:r>
        <w:t xml:space="preserve">Ed ja hänen ystävänsä pukeutuvat punasiniseen ja siniseen itsenäisyyspäivän paraatissa &gt;Syyt&gt; Ed ja hänen ystävänsä ovat ylpeitä.</w:t>
      </w:r>
    </w:p>
    <w:p>
      <w:r>
        <w:rPr>
          <w:b/>
        </w:rPr>
        <w:t xml:space="preserve">Esimerkki 8.2446</w:t>
      </w:r>
    </w:p>
    <w:p>
      <w:r>
        <w:t xml:space="preserve">tarina: Andy oli juuri keittänyt keittoa mikroaaltouunissa. Se oli liian kuumaa pideltäväksi, joten hän tarttui pyyhkeeseen, jota hän käytti kattilatelineenä. Kävellessään hän kompastui. Keitto roiskui kaikkialle, koska hänellä ei ollut otetta siitä. Hän joutui siivoamaan kaiken eikä hänellä ollut enää keittoa syötäväksi. valittu lause: Hän kompastui kävellessään.</w:t>
      </w:r>
    </w:p>
    <w:p>
      <w:r>
        <w:rPr>
          <w:b/>
        </w:rPr>
        <w:t xml:space="preserve">Tulos</w:t>
      </w:r>
    </w:p>
    <w:p>
      <w:r>
        <w:t xml:space="preserve">Andy kompastuu &gt;Syyt&gt; Andy säikähtää (säikähtää).</w:t>
      </w:r>
    </w:p>
    <w:p>
      <w:r>
        <w:rPr>
          <w:b/>
        </w:rPr>
        <w:t xml:space="preserve">Esimerkki 8.2447</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Se näytti siltä, että ne sammuisivat, mutta sitten ne jäivät palamaan.</w:t>
      </w:r>
    </w:p>
    <w:p>
      <w:r>
        <w:rPr>
          <w:b/>
        </w:rPr>
        <w:t xml:space="preserve">Tulos</w:t>
      </w:r>
    </w:p>
    <w:p>
      <w:r>
        <w:t xml:space="preserve">Kynttilät jäävät palamaan &gt;Syyt&gt; Jilly on hämmentynyt.</w:t>
      </w:r>
    </w:p>
    <w:p>
      <w:r>
        <w:rPr>
          <w:b/>
        </w:rPr>
        <w:t xml:space="preserve">Esimerkki 8.2448</w:t>
      </w:r>
    </w:p>
    <w:p>
      <w:r>
        <w:t xml:space="preserve">tarina: Bill leikki ystäviensä kanssa. He haastoivat hänet kiipeämään korkeaan puuhun. He sanoivat, että hän oli pelkuri, jos hän ei tekisi sitä. Bill mietti pitkään ja hartaasti. Hän päätti mennä etsimään parempia ystäviä. valittu lause: Bill mietti pitkään ja hartaasti.</w:t>
      </w:r>
    </w:p>
    <w:p>
      <w:r>
        <w:rPr>
          <w:b/>
        </w:rPr>
        <w:t xml:space="preserve">Tulos</w:t>
      </w:r>
    </w:p>
    <w:p>
      <w:r>
        <w:t xml:space="preserve">Bill miettii pitkään ja hartaasti &gt;Syyt&gt; Bill tuntee olonsa päättyneeksi.</w:t>
      </w:r>
    </w:p>
    <w:p>
      <w:r>
        <w:rPr>
          <w:b/>
        </w:rPr>
        <w:t xml:space="preserve">Esimerkki 8.2449</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Vauvamme käytti vessaa ja tarvitsi vaipanvaihdon.</w:t>
      </w:r>
    </w:p>
    <w:p>
      <w:r>
        <w:rPr>
          <w:b/>
        </w:rPr>
        <w:t xml:space="preserve">Tulos</w:t>
      </w:r>
    </w:p>
    <w:p>
      <w:r>
        <w:t xml:space="preserve">Vauvamme käy vessassa &gt;Syyt&gt; Vauvamme tuntee helpotusta.</w:t>
      </w:r>
    </w:p>
    <w:p>
      <w:r>
        <w:rPr>
          <w:b/>
        </w:rPr>
        <w:t xml:space="preserve">Tulos</w:t>
      </w:r>
    </w:p>
    <w:p>
      <w:r>
        <w:t xml:space="preserve">Vauva tarvitsee vaipanvaihdon &gt;Syyt&gt; Vauva tuntee olonsa epämukavaksi.</w:t>
      </w:r>
    </w:p>
    <w:p>
      <w:r>
        <w:rPr>
          <w:b/>
        </w:rPr>
        <w:t xml:space="preserve">Esimerkki 8.2450</w:t>
      </w:r>
    </w:p>
    <w:p>
      <w:r>
        <w:t xml:space="preserve">tarina: Lacy ja Karen riitelivät. He eivät puhuneet toisilleen kahteen päivään. Heistä molemmista tuli hyvin yksinäisiä. Eräänä päivänä Lacy pyysi anteeksi. Karen pyysi myös anteeksi, jotta he voisivat olla taas ystäviä. valittu lause: He eivät puhuneet toisilleen kahteen päivään.</w:t>
      </w:r>
    </w:p>
    <w:p>
      <w:r>
        <w:rPr>
          <w:b/>
        </w:rPr>
        <w:t xml:space="preserve">Tulos</w:t>
      </w:r>
    </w:p>
    <w:p>
      <w:r>
        <w:t xml:space="preserve">Lacy ja Karen eivät puhu toisilleen &gt;Syyt&gt; Lacy ja Karen tuntevat itsensä yksinäisiksi.</w:t>
      </w:r>
    </w:p>
    <w:p>
      <w:r>
        <w:rPr>
          <w:b/>
        </w:rPr>
        <w:t xml:space="preserve">Esimerkki 8.2451</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Menetin koirani noin kuukausi sitten.</w:t>
      </w:r>
    </w:p>
    <w:p>
      <w:r>
        <w:rPr>
          <w:b/>
        </w:rPr>
        <w:t xml:space="preserve">Tulos</w:t>
      </w:r>
    </w:p>
    <w:p>
      <w:r>
        <w:t xml:space="preserve">Menetän koirani &gt;Syyt&gt; Olen surullinen (surulliset)</w:t>
      </w:r>
    </w:p>
    <w:p>
      <w:r>
        <w:rPr>
          <w:b/>
        </w:rPr>
        <w:t xml:space="preserve">Esimerkki 8.2452</w:t>
      </w:r>
    </w:p>
    <w:p>
      <w:r>
        <w:t xml:space="preserve">tarina: Kerran, kun olin 12-vuotias, serkkuni tulivat kylään. Juoksentelimme ympäriinsä toisiamme jahdaten. Sain kiinni viisivuotiaan. Hän hyppäsi ylös ja löi leukaani, jolloin hampaani lohkesi. Jouduin menemään hammaslääkäriin ja saamaan korkin. valittu lause: Hän hyppäsi ylös ja löi leukaani, jolloin hampaani lohkesi.</w:t>
      </w:r>
    </w:p>
    <w:p>
      <w:r>
        <w:rPr>
          <w:b/>
        </w:rPr>
        <w:t xml:space="preserve">Tulos</w:t>
      </w:r>
    </w:p>
    <w:p>
      <w:r>
        <w:t xml:space="preserve">Viisivuotias lyö leukaani ja lohkaisee hampaani &gt;Syyt&gt; Tunnen kipua.</w:t>
      </w:r>
    </w:p>
    <w:p>
      <w:r>
        <w:rPr>
          <w:b/>
        </w:rPr>
        <w:t xml:space="preserve">Esimerkki 8.2453</w:t>
      </w:r>
    </w:p>
    <w:p>
      <w:r>
        <w:t xml:space="preserve">tarina: Amy oli ainoa hänen ystävistään, jolla oli työpaikka lukiossa. Kun joulu tuli, hän päätti ostaa ystävilleen lahjoja. Hän käytti suurimman osan shekistä hankkiessaan harkittuja lahjoja. Kaikki pitivät siitä, mitä hän antoi heille. Mutta koska heillä ei ollut töitä, hän ei saanut mitään vastineeksi. valittu lause: Kaikki pitivät siitä, mitä hän antoi heille.</w:t>
      </w:r>
    </w:p>
    <w:p>
      <w:r>
        <w:rPr>
          <w:b/>
        </w:rPr>
        <w:t xml:space="preserve">Tulos</w:t>
      </w:r>
    </w:p>
    <w:p>
      <w:r>
        <w:t xml:space="preserve">Amyn ystävät pitävät lahjoista &gt;Syyt&gt; Amyn ystävät tuntevat olonsa onnelliseksi.</w:t>
      </w:r>
    </w:p>
    <w:p>
      <w:r>
        <w:rPr>
          <w:b/>
        </w:rPr>
        <w:t xml:space="preserve">Esimerkki 8.2454</w:t>
      </w:r>
    </w:p>
    <w:p>
      <w:r>
        <w:t xml:space="preserve">tarina: Janen piti hakea veljensä lentokentältä. Hänen lentonsa oli tulossa yhdeksältä. Hän nousi aikaisin aamulla, jotta ehtisi ajoissa. Hän ajoi lentokentälle. Kun hän pääsi perille, hän sai tietää, että hän tarkoitti yhdeksän illalla. valittu lause: Kun hän pääsi perille, hän sai tietää, että hän tarkoitti yhdeksää illalla.</w:t>
      </w:r>
    </w:p>
    <w:p>
      <w:r>
        <w:rPr>
          <w:b/>
        </w:rPr>
        <w:t xml:space="preserve">Tulos</w:t>
      </w:r>
    </w:p>
    <w:p>
      <w:r>
        <w:t xml:space="preserve">Jane saa tietää, että hänen veljensä tarkoitti yhdeksää illalla &gt;Syyt&gt; Jane on järkyttynyt.</w:t>
      </w:r>
    </w:p>
    <w:p>
      <w:r>
        <w:rPr>
          <w:b/>
        </w:rPr>
        <w:t xml:space="preserve">Esimerkki 8.2455</w:t>
      </w:r>
    </w:p>
    <w:p>
      <w:r>
        <w:t xml:space="preserve">tarina: Bridgett heräsi. Hänellä ei ollut aikaa syödä. Hän kaivoi esiin leipää. Hän laittoi sen uuniin. Hän söi paahtoleipää. valittu lause: Hänellä ei ollut aikaa syödä.</w:t>
      </w:r>
    </w:p>
    <w:p>
      <w:r>
        <w:rPr>
          <w:b/>
        </w:rPr>
        <w:t xml:space="preserve">Tulos</w:t>
      </w:r>
    </w:p>
    <w:p>
      <w:r>
        <w:t xml:space="preserve">Bridgetillä ei ollut seuraavaksi aikaa syödä &gt;Syyt&gt; Bridgetillä on nälkä.</w:t>
      </w:r>
    </w:p>
    <w:p>
      <w:r>
        <w:rPr>
          <w:b/>
        </w:rPr>
        <w:t xml:space="preserve">Esimerkki 8.2456</w:t>
      </w:r>
    </w:p>
    <w:p>
      <w:r>
        <w:t xml:space="preserve">tarina: Tim oli kotona. Hän kuuli kovaäänistä koputusta. Hän ei tiennyt, mitä se oli. Hän katsoi kaikkialle talossaan. Kävi ilmi, että hänen nälkäinen koiransa naputteli ruoka-astiaa. valittu lause: Hän ei tiennyt, mistä se johtui.</w:t>
      </w:r>
    </w:p>
    <w:p>
      <w:r>
        <w:rPr>
          <w:b/>
        </w:rPr>
        <w:t xml:space="preserve">Tulos</w:t>
      </w:r>
    </w:p>
    <w:p>
      <w:r>
        <w:t xml:space="preserve">Tim ei tiedä, mikä ääni on &gt;Syyt&gt; Tim on utelias.</w:t>
      </w:r>
    </w:p>
    <w:p>
      <w:r>
        <w:rPr>
          <w:b/>
        </w:rPr>
        <w:t xml:space="preserve">Esimerkki 8.2457</w:t>
      </w:r>
    </w:p>
    <w:p>
      <w:r>
        <w:t xml:space="preserve">tarina: Joe rakasti kasveja. Niinpä hän osti itselleen siemeniä, multaa ja ruukun. Hän istutti siemenet ruukkuun, joka oli täynnä multaa. Hän kasteli kasvia joka päivä. Kuukaudessa siitä kasvoi iso kasvi. valittu lause: Joe rakasti kasveja.</w:t>
      </w:r>
    </w:p>
    <w:p>
      <w:r>
        <w:rPr>
          <w:b/>
        </w:rPr>
        <w:t xml:space="preserve">Tulos</w:t>
      </w:r>
    </w:p>
    <w:p>
      <w:r>
        <w:t xml:space="preserve">Joe rakastaa kasveja &gt;Syyt&gt; Joe haluaa hankkia kasvin.</w:t>
      </w:r>
    </w:p>
    <w:p>
      <w:r>
        <w:rPr>
          <w:b/>
        </w:rPr>
        <w:t xml:space="preserve">Tulos</w:t>
      </w:r>
    </w:p>
    <w:p>
      <w:r>
        <w:t xml:space="preserve">Joe osti siemeniä istutusta varten &gt;Syyt&gt; Joe on onnellinen.</w:t>
      </w:r>
    </w:p>
    <w:p>
      <w:r>
        <w:rPr>
          <w:b/>
        </w:rPr>
        <w:t xml:space="preserve">Esimerkki 8.2458</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Fred sai vihdoin rohkeutta puhua tytön ystävälle.</w:t>
      </w:r>
    </w:p>
    <w:p>
      <w:r>
        <w:rPr>
          <w:b/>
        </w:rPr>
        <w:t xml:space="preserve">Tulos</w:t>
      </w:r>
    </w:p>
    <w:p>
      <w:r>
        <w:t xml:space="preserve">Fred saa rohkeutta &gt;Syyt&gt; Fred tuntee itsensä rohkeaksi (rohkeiksi). </w:t>
      </w:r>
    </w:p>
    <w:p>
      <w:r>
        <w:rPr>
          <w:b/>
        </w:rPr>
        <w:t xml:space="preserve">Esimerkki 8.2459</w:t>
      </w:r>
    </w:p>
    <w:p>
      <w:r>
        <w:t xml:space="preserve">tarina: Sara meni vanhempiensa hautajaisiin sunnuntaina. Oli aurinkoinen päivä, mutta kukaan muu ei ollut paikalla. Se jätti Saralle hyvin yksinäisen olon maailmassa, joka oli edelleen onnellinen. Hän meni sen jälkeen kotiin itkemään. Ja kun hänellä ei ollut enää kyyneleitä, hän katseli vanhoja valokuvia. valittu lause: Sara meni vanhempansa hautajaisiin sunnuntaina.</w:t>
      </w:r>
    </w:p>
    <w:p>
      <w:r>
        <w:rPr>
          <w:b/>
        </w:rPr>
        <w:t xml:space="preserve">Tulos</w:t>
      </w:r>
    </w:p>
    <w:p>
      <w:r>
        <w:t xml:space="preserve">Sara menee vanhempiensa hautajaisiin &gt;Syyt&gt; Sara on surullinen.</w:t>
      </w:r>
    </w:p>
    <w:p>
      <w:r>
        <w:rPr>
          <w:b/>
        </w:rPr>
        <w:t xml:space="preserve">Esimerkki 8.2460</w:t>
      </w:r>
    </w:p>
    <w:p>
      <w:r>
        <w:t xml:space="preserve">tarina: Billillä oli huono päivä töissä. Hän oli ruokakaupassa. Hänellä ei ollut paljon rahaa. Hän päätti ostaa olutta maidon sijasta. Se auttoi häntä tuntemaan olonsa paremmaksi, jos ainakin yhden yön ajan. valittu lause: Hänellä ei ollut paljon rahaa.</w:t>
      </w:r>
    </w:p>
    <w:p>
      <w:r>
        <w:rPr>
          <w:b/>
        </w:rPr>
        <w:t xml:space="preserve">Tulos</w:t>
      </w:r>
    </w:p>
    <w:p>
      <w:r>
        <w:t xml:space="preserve">Billillä ei ole paljon rahaa &gt;Syyt&gt; Bill tuntee itsensä stressaantuneeksi.</w:t>
      </w:r>
    </w:p>
    <w:p>
      <w:r>
        <w:rPr>
          <w:b/>
        </w:rPr>
        <w:t xml:space="preserve">Esimerkki 8.2461</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Kelly oli helpottunut nähdessään, että lapsi ei yskinyt.</w:t>
      </w:r>
    </w:p>
    <w:p>
      <w:r>
        <w:rPr>
          <w:b/>
        </w:rPr>
        <w:t xml:space="preserve">Tulos</w:t>
      </w:r>
    </w:p>
    <w:p>
      <w:r>
        <w:t xml:space="preserve">Kelly on helpottunut &gt;Syyt&gt; Kelly tuntee olonsa hyväksi.</w:t>
      </w:r>
    </w:p>
    <w:p>
      <w:r>
        <w:rPr>
          <w:b/>
        </w:rPr>
        <w:t xml:space="preserve">Esimerkki 8.2462</w:t>
      </w:r>
    </w:p>
    <w:p>
      <w:r>
        <w:t xml:space="preserve">tarina: Lia oli aloittamassa lukiota uudessa koulussa. Häntä pelotti. Hän luuli, ettei kukaan pitäisi hänestä. Mutta kaikki oppilaat olivat ystävällisiä hänelle. Lia sai paljon ystäviä ensimmäisenä päivänä! valittu lause: Lia sai paljon ystäviä ensimmäisenä päivänä!</w:t>
      </w:r>
    </w:p>
    <w:p>
      <w:r>
        <w:rPr>
          <w:b/>
        </w:rPr>
        <w:t xml:space="preserve">Tulos</w:t>
      </w:r>
    </w:p>
    <w:p>
      <w:r>
        <w:t xml:space="preserve">Lia saa ystäviä &gt;Syyt&gt; Lia on onnellinen(t).</w:t>
      </w:r>
    </w:p>
    <w:p>
      <w:r>
        <w:rPr>
          <w:b/>
        </w:rPr>
        <w:t xml:space="preserve">Esimerkki 8.2463</w:t>
      </w:r>
    </w:p>
    <w:p>
      <w:r>
        <w:t xml:space="preserve">tarina: Harry halusi leipoa keksejä kotona. Hänen vaimonsa ei antanut hänen leipoa, koska siitä tulisi sotkua. Hän lupasi siivota, jos vaimo muuttaisi mielensä. Nainen antoi hänelle yhden mahdollisuuden, ja mies alkoi innoissaan leipoa. Kun hän oli valmis, se oli yhä sotkuista, mutta vaimo tiesi, että mies oli yrittänyt. valittu lause: Hän antoi miehelle yhden mahdollisuuden, ja tämä alkoi innoissaan leipoa.</w:t>
      </w:r>
    </w:p>
    <w:p>
      <w:r>
        <w:rPr>
          <w:b/>
        </w:rPr>
        <w:t xml:space="preserve">Tulos</w:t>
      </w:r>
    </w:p>
    <w:p>
      <w:r>
        <w:t xml:space="preserve">Harry leipoo keksejä &gt;Syyt&gt; Harry on onnellinen(t).</w:t>
      </w:r>
    </w:p>
    <w:p>
      <w:r>
        <w:rPr>
          <w:b/>
        </w:rPr>
        <w:t xml:space="preserve">Esimerkki 8.2464</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Kun he saapuvat kauppaan, siellä on niin paljon jogurtti vaihtoehtoja.</w:t>
      </w:r>
    </w:p>
    <w:p>
      <w:r>
        <w:rPr>
          <w:b/>
        </w:rPr>
        <w:t xml:space="preserve">Tulos</w:t>
      </w:r>
    </w:p>
    <w:p>
      <w:r>
        <w:t xml:space="preserve">He yrittävät valita jogurtin makua &gt;Syyt&gt; He ovat päättämättömiä.</w:t>
      </w:r>
    </w:p>
    <w:p>
      <w:r>
        <w:rPr>
          <w:b/>
        </w:rPr>
        <w:t xml:space="preserve">Esimerkki 8.2465</w:t>
      </w:r>
    </w:p>
    <w:p>
      <w:r>
        <w:t xml:space="preserve">tarina: Olin Intiassa. Näin kadulla kulkukoiran. Se tuntui pahalta. Päätin adoptoida sen. Meistä tuli parhaita ystäviä! valittu lause: Se tuntui pahalta.</w:t>
      </w:r>
    </w:p>
    <w:p>
      <w:r>
        <w:rPr>
          <w:b/>
        </w:rPr>
        <w:t xml:space="preserve">Tulos</w:t>
      </w:r>
    </w:p>
    <w:p>
      <w:r>
        <w:t xml:space="preserve">Näin kadulla kulkukoiran &gt;Syyt&gt; Minulle tuli paha mieli.</w:t>
      </w:r>
    </w:p>
    <w:p>
      <w:r>
        <w:rPr>
          <w:b/>
        </w:rPr>
        <w:t xml:space="preserve">Esimerkki 8.2466</w:t>
      </w:r>
    </w:p>
    <w:p>
      <w:r>
        <w:t xml:space="preserve">tarina: Mike ei malttanut odottaa, että pääsisi pelaamaan baseballia isoveljensä tavoin. Hän oli pettynyt, kun hän meni ensimmäisiin harjoituksiinsa. Pallo oli pienellä telineellä. Hänen veljensä kertoi hänelle, että hänkin aloitti t-pallolla. Se sai Miken tuntemaan olonsa paljon paremmaksi. valittu lause: Se sai Miken tuntemaan olonsa paljon paremmaksi.</w:t>
      </w:r>
    </w:p>
    <w:p>
      <w:r>
        <w:rPr>
          <w:b/>
        </w:rPr>
        <w:t xml:space="preserve">Tulos</w:t>
      </w:r>
    </w:p>
    <w:p>
      <w:r>
        <w:t xml:space="preserve">Miken olo on parempi &gt;Syyt&gt; Mike on onnellinen(t)</w:t>
      </w:r>
    </w:p>
    <w:p>
      <w:r>
        <w:rPr>
          <w:b/>
        </w:rPr>
        <w:t xml:space="preserve">Esimerkki 8.2467</w:t>
      </w:r>
    </w:p>
    <w:p>
      <w:r>
        <w:t xml:space="preserve">tarina: Oli äitienpäivä. Sharon sai korin juhlia. Sisällä oli suklaata. Mukana oli myös hienoja saippuoita ja hiuspannoja. Sharon nautti korista. valittu lause: Sisällä oli suklaata.</w:t>
      </w:r>
    </w:p>
    <w:p>
      <w:r>
        <w:rPr>
          <w:b/>
        </w:rPr>
        <w:t xml:space="preserve">Tulos</w:t>
      </w:r>
    </w:p>
    <w:p>
      <w:r>
        <w:t xml:space="preserve">Suklaa on korin sisällä &gt;Syyt&gt; Sharon tuntee nautintoa.</w:t>
      </w:r>
    </w:p>
    <w:p>
      <w:r>
        <w:rPr>
          <w:b/>
        </w:rPr>
        <w:t xml:space="preserve">Esimerkki 8.2468</w:t>
      </w:r>
    </w:p>
    <w:p>
      <w:r>
        <w:t xml:space="preserve">tarina: Juoksuharjoituksissa meidän piti tehdä laatikkohyppy 48 tuuman korkeuteen. En ollut koskaan ennen tehnyt sitä, ja tiesin, että minua pelotti. Muut ihmiset menivät ja suorittivat hypyn. Kun astuin ylös, olin hyvin hermostunut. Lopulta pystyin kuitenkin suorittamaan hypyn. valittu lause: Juoksuharjoituksissa meidän piti tehdä laatikkohyppy 48 tuumaa.</w:t>
      </w:r>
    </w:p>
    <w:p>
      <w:r>
        <w:rPr>
          <w:b/>
        </w:rPr>
        <w:t xml:space="preserve">Tulos</w:t>
      </w:r>
    </w:p>
    <w:p>
      <w:r>
        <w:t xml:space="preserve">Meidän on tehtävä laatikkohyppyjä &gt;Syyt&gt; Minua pelottaa.</w:t>
      </w:r>
    </w:p>
    <w:p>
      <w:r>
        <w:rPr>
          <w:b/>
        </w:rPr>
        <w:t xml:space="preserve">Esimerkki 8.2469</w:t>
      </w:r>
    </w:p>
    <w:p>
      <w:r>
        <w:t xml:space="preserve">tarina: Vanha mies meni kuppilaan kahville. Hän istui baaritiskin ääressä ja luki sanomalehteä odottaessaan. Tarjoilija toi kokonaisen pannullisen vain vanhukselle. Vanhus ei ensin huomannut tätä, joten tarjoilija kiinnitti hänen huomionsa. Vanhus joi puolet pannusta lukemisensa päätteeksi. valittu lause: Vanha mies meni kuppilaan juomaan kahvia.</w:t>
      </w:r>
    </w:p>
    <w:p>
      <w:r>
        <w:rPr>
          <w:b/>
        </w:rPr>
        <w:t xml:space="preserve">Tulos</w:t>
      </w:r>
    </w:p>
    <w:p>
      <w:r>
        <w:t xml:space="preserve">Vanhus menee kuppilaan &gt;Syyt&gt; Vanhus on innoissaan.</w:t>
      </w:r>
    </w:p>
    <w:p>
      <w:r>
        <w:rPr>
          <w:b/>
        </w:rPr>
        <w:t xml:space="preserve">Esimerkki 8.2470</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Hän löysi matkalla kauppaan joukon ihmisiä, jotka pelasivat jalkapalloa.</w:t>
      </w:r>
    </w:p>
    <w:p>
      <w:r>
        <w:rPr>
          <w:b/>
        </w:rPr>
        <w:t xml:space="preserve">Tulos</w:t>
      </w:r>
    </w:p>
    <w:p>
      <w:r>
        <w:t xml:space="preserve">Tom löytää joukon ihmisiä pelaamassa jalkapalloa &gt;Syyt&gt; Tom on onnellinen.</w:t>
      </w:r>
    </w:p>
    <w:p>
      <w:r>
        <w:rPr>
          <w:b/>
        </w:rPr>
        <w:t xml:space="preserve">Esimerkki 8.2471</w:t>
      </w:r>
    </w:p>
    <w:p>
      <w:r>
        <w:t xml:space="preserve">tarina: Mies teki toivomuskaivon postilaatikkonsa viereen. Ihmiset ajoivat ohi ja heittivät kolikoita hänen kaivoonsa. Viikon lopussa hän keräsi kaikki rahat. Hänellä oli niin paljon rahaa, että hän vei ystävänsä syömään. Hän maksoi koko aterian vaihtorahoilla. valittu lause: Viikon lopussa hän keräsi kaikki rahat.</w:t>
      </w:r>
    </w:p>
    <w:p>
      <w:r>
        <w:rPr>
          <w:b/>
        </w:rPr>
        <w:t xml:space="preserve">Tulos</w:t>
      </w:r>
    </w:p>
    <w:p>
      <w:r>
        <w:t xml:space="preserve">Mies kerää rahaa &gt;Syyt&gt; Mies on onnellinen.</w:t>
      </w:r>
    </w:p>
    <w:p>
      <w:r>
        <w:rPr>
          <w:b/>
        </w:rPr>
        <w:t xml:space="preserve">Tulos</w:t>
      </w:r>
    </w:p>
    <w:p>
      <w:r>
        <w:t xml:space="preserve">Hän kerää kaikki rahat &gt;Syyt&gt; Hän tuntee olonsa vauraaksi.</w:t>
      </w:r>
    </w:p>
    <w:p>
      <w:r>
        <w:rPr>
          <w:b/>
        </w:rPr>
        <w:t xml:space="preserve">Esimerkki 8.2472</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Hän osti sen ja sai sen toimitettua samana päivänä.</w:t>
      </w:r>
    </w:p>
    <w:p>
      <w:r>
        <w:rPr>
          <w:b/>
        </w:rPr>
        <w:t xml:space="preserve">Tulos</w:t>
      </w:r>
    </w:p>
    <w:p>
      <w:r>
        <w:t xml:space="preserve">Liam ostaa täydellisen sängyn &gt;Syyt&gt; Liam on onnellinen.</w:t>
      </w:r>
    </w:p>
    <w:p>
      <w:r>
        <w:rPr>
          <w:b/>
        </w:rPr>
        <w:t xml:space="preserve">Esimerkki 8.2473</w:t>
      </w:r>
    </w:p>
    <w:p>
      <w:r>
        <w:t xml:space="preserve">tarina: Opettaja kutsui minut luokalleni. Hän ojensi minulle paperin, jonka yläreunassa oli valtava F-kirjain nimeni vieressä. Sitten menin lounaalle ja läikytin maitoa uuden mekkoni päälle. Menin ottamaan maidon pois ja löysin kahdenkymmenen dollarin setelin. Kun kävelin ulos, minulla oli suuri hymy, ja minulla oli sen jälkeen hieno päivä. valittu lause: Sitten menin lounaalle, ja läikytin maitoni uuden mekkoni päälle.</w:t>
      </w:r>
    </w:p>
    <w:p>
      <w:r>
        <w:rPr>
          <w:b/>
        </w:rPr>
        <w:t xml:space="preserve">Tulos</w:t>
      </w:r>
    </w:p>
    <w:p>
      <w:r>
        <w:t xml:space="preserve">Läikytän maitoa uudelle mekolleni &gt;Syyt&gt; Tunnen turhautumista. </w:t>
      </w:r>
    </w:p>
    <w:p>
      <w:r>
        <w:rPr>
          <w:b/>
        </w:rPr>
        <w:t xml:space="preserve">Esimerkki 8.2474</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Hän pudotti ne noustessaan autoonsa ja noustessaan sieltä pois.</w:t>
      </w:r>
    </w:p>
    <w:p>
      <w:r>
        <w:rPr>
          <w:b/>
        </w:rPr>
        <w:t xml:space="preserve">Tulos</w:t>
      </w:r>
    </w:p>
    <w:p>
      <w:r>
        <w:t xml:space="preserve">Richard pudottaa paketit &gt;Syyt&gt; Richard tuntee olonsa hämmentyneeksi.</w:t>
      </w:r>
    </w:p>
    <w:p>
      <w:r>
        <w:rPr>
          <w:b/>
        </w:rPr>
        <w:t xml:space="preserve">Esimerkki 8.2475</w:t>
      </w:r>
    </w:p>
    <w:p>
      <w:r>
        <w:t xml:space="preserve">tarina: Sally oli yläasteella. Joka päivä hän käveli kolme kilometriä kouluun. Eräänä päivänä Sally päätti, ettei halua enää kävellä. Sally meni kauppaan ja osti polkupyörän. Siitä lähtien Sally kulki kouluun pyörällä. valittu lause: Sally meni kauppaan ja osti polkupyörän.</w:t>
      </w:r>
    </w:p>
    <w:p>
      <w:r>
        <w:rPr>
          <w:b/>
        </w:rPr>
        <w:t xml:space="preserve">Tulos</w:t>
      </w:r>
    </w:p>
    <w:p>
      <w:r>
        <w:t xml:space="preserve">Sally osti polkupyörän &gt;Syyt&gt; Sally tuntee olonsa rennoksi.</w:t>
      </w:r>
    </w:p>
    <w:p>
      <w:r>
        <w:rPr>
          <w:b/>
        </w:rPr>
        <w:t xml:space="preserve">Esimerkki 8.2476</w:t>
      </w:r>
    </w:p>
    <w:p>
      <w:r>
        <w:t xml:space="preserve">tarina: Sally oli karkkikaupassa rannalla. Siellä oli niin monta eri makua suolavesiherkkuja! Hänen äitinsä antoi hänelle pienen pussin täytettäväksi. Hän päätti laittaa pussiin yhden palan jokaista makua. Näin hän sai maistaa kaikkea. valittu lause: Hän päätti laittaa pussiin yhden palan jokaista makua.</w:t>
      </w:r>
    </w:p>
    <w:p>
      <w:r>
        <w:rPr>
          <w:b/>
        </w:rPr>
        <w:t xml:space="preserve">Tulos</w:t>
      </w:r>
    </w:p>
    <w:p>
      <w:r>
        <w:t xml:space="preserve">Sally laittaa toffeeta pussiin &gt;Syyt&gt; Sally on innoissaan.</w:t>
      </w:r>
    </w:p>
    <w:p>
      <w:r>
        <w:rPr>
          <w:b/>
        </w:rPr>
        <w:t xml:space="preserve">Esimerkki 8.2477</w:t>
      </w:r>
    </w:p>
    <w:p>
      <w:r>
        <w:t xml:space="preserve">tarina: Viime vuonna lähdin lomalle. Kun saavuin sinne, satoi kovasti. Menin hotelliin ja jäin sisälle toivoen, että sade loppuisi. Sade ei loppunut kolmeen päivään. Olin surullinen, koska menetin kolme lomapäivää. valittu lause: Menin hotelliin ja jäin sisälle toivoen, että sade loppuisi.</w:t>
      </w:r>
    </w:p>
    <w:p>
      <w:r>
        <w:rPr>
          <w:b/>
        </w:rPr>
        <w:t xml:space="preserve">Tulos</w:t>
      </w:r>
    </w:p>
    <w:p>
      <w:r>
        <w:t xml:space="preserve">Jäin sisälle ennen kolmea päivää. &gt;Syyt&gt; Tunnen pettymystä.</w:t>
      </w:r>
    </w:p>
    <w:p>
      <w:r>
        <w:rPr>
          <w:b/>
        </w:rPr>
        <w:t xml:space="preserve">Esimerkki 8.2478</w:t>
      </w:r>
    </w:p>
    <w:p>
      <w:r>
        <w:t xml:space="preserve">tarina: Todd piti pizzaa päivälliseksi. Hän kysyi äidiltään, voisiko hän saada sitä tänään. Äiti suostui, mutta miehen piti tehdä se itse. Todd teki ensimmäisen pizzansa sinä päivänä. Hän oli ainoa, joka söi pizzaa sinä iltana. valittu lause: Todd piti pizzasta päivälliseksi.</w:t>
      </w:r>
    </w:p>
    <w:p>
      <w:r>
        <w:rPr>
          <w:b/>
        </w:rPr>
        <w:t xml:space="preserve">Tulos</w:t>
      </w:r>
    </w:p>
    <w:p>
      <w:r>
        <w:t xml:space="preserve">Todd pitää pizzasta &gt;Syyt&gt; Todd on ylpeä tehtyään ensimmäisen pizzansa.</w:t>
      </w:r>
    </w:p>
    <w:p>
      <w:r>
        <w:rPr>
          <w:b/>
        </w:rPr>
        <w:t xml:space="preserve">Esimerkki 8.2479</w:t>
      </w:r>
    </w:p>
    <w:p>
      <w:r>
        <w:t xml:space="preserve">tarina: Hän yritti juosta ulos ovesta. Mies tarttui hänen avaimiinsa. Mies käveli pois niiden kanssa. Mies sanoi, ettei hän voi saada niitä nyt. Hän piilotti ne jonnekin, mistä nainen ei löytäisi niitä. valittu lause: Hän sanoi hänelle, ettei hän voi saada niitä juuri nyt.</w:t>
      </w:r>
    </w:p>
    <w:p>
      <w:r>
        <w:rPr>
          <w:b/>
        </w:rPr>
        <w:t xml:space="preserve">Tulos</w:t>
      </w:r>
    </w:p>
    <w:p>
      <w:r>
        <w:t xml:space="preserve">Mies kertoo hänelle, ettei hän saa auton avaimia &gt;Syyt&gt; Nainen tuntee pelkoa.</w:t>
      </w:r>
    </w:p>
    <w:p>
      <w:r>
        <w:rPr>
          <w:b/>
        </w:rPr>
        <w:t xml:space="preserve">Esimerkki 8.2480</w:t>
      </w:r>
    </w:p>
    <w:p>
      <w:r>
        <w:t xml:space="preserve">tarina: Annie lähti Floridaan tapaamaan isäänsä. He kävivät Magic Kingdomissa, mutta Anniella ei ollut kovin hauskaa. Hänen isänsä käveli niin nopeasti, ettei Annie pysynyt hänen perässään. Hän ei halunnut hidastaa vauhtia, koska hänen mielestään hänen piti nähdä kaikki. Annie halusi vain nähdä isänsä. valittu lause: Hänen isänsä käveli niin nopeasti, ettei Annie pysynyt hänen perässään.</w:t>
      </w:r>
    </w:p>
    <w:p>
      <w:r>
        <w:rPr>
          <w:b/>
        </w:rPr>
        <w:t xml:space="preserve">Tulos</w:t>
      </w:r>
    </w:p>
    <w:p>
      <w:r>
        <w:t xml:space="preserve">Isä kävelee nopeammin kuin Annie &gt;Syyt&gt; Annie tuntee turhautumista.</w:t>
      </w:r>
    </w:p>
    <w:p>
      <w:r>
        <w:rPr>
          <w:b/>
        </w:rPr>
        <w:t xml:space="preserve">Esimerkki 8.2481</w:t>
      </w:r>
    </w:p>
    <w:p>
      <w:r>
        <w:t xml:space="preserve">tarina: Stanley päättää, että hän haluaa juoda jotain. Hän tilaa limonadia juotavaksi. Se on viileää ja virkistävää. Kun hän juo sen loppuun, hän lähtee kotiin. Stanley on iloinen siitä, että hänellä oli Jotain juotavaa. valittu lause: Stanley on iloinen siitä, että hänellä oli Jotain juotavaa.</w:t>
      </w:r>
    </w:p>
    <w:p>
      <w:r>
        <w:rPr>
          <w:b/>
        </w:rPr>
        <w:t xml:space="preserve">Tulos</w:t>
      </w:r>
    </w:p>
    <w:p>
      <w:r>
        <w:t xml:space="preserve">Stanley on iloinen, että hänellä on juotavaa &gt;Syyt&gt; Stanley on iloinen.</w:t>
      </w:r>
    </w:p>
    <w:p>
      <w:r>
        <w:rPr>
          <w:b/>
        </w:rPr>
        <w:t xml:space="preserve">Esimerkki 8.2482</w:t>
      </w:r>
    </w:p>
    <w:p>
      <w:r>
        <w:t xml:space="preserve">tarina: Karl halusi kirjoittaa vaimolleen pikaisen viestin. Hän löysi kynän pöydältään. Hän yritti kirjoittaa sillä, mutta muste oli kuivunut. Hän raapusteli yhä uudelleen ja uudelleen, mutta se ei onnistunut. Karl luovutti ja käytti sen sijaan värikynää. valittu lause: Hän raapusteli uudestaan ja uudestaan, mutta se ei onnistunut.</w:t>
      </w:r>
    </w:p>
    <w:p>
      <w:r>
        <w:rPr>
          <w:b/>
        </w:rPr>
        <w:t xml:space="preserve">Tulos</w:t>
      </w:r>
    </w:p>
    <w:p>
      <w:r>
        <w:t xml:space="preserve">Karl raapustaa toistuvasti viallisella kynällä &gt;Syyt&gt; Karl tuntee tappion.</w:t>
      </w:r>
    </w:p>
    <w:p>
      <w:r>
        <w:rPr>
          <w:b/>
        </w:rPr>
        <w:t xml:space="preserve">Esimerkki 8.2483</w:t>
      </w:r>
    </w:p>
    <w:p>
      <w:r>
        <w:t xml:space="preserve">tarina: Mattilla oli lempipaita. Eräänä päivänä viinilasi läikkyi Mattin lähelle. Viiniä pääsi hänen lempipaitaansa. Hän meni kauppaan ja osti uuden paidan. Hän oli tyytyväinen uuteen paitaansa. valittu lause: Eräänä päivänä viinilasi läikkyi Mattin lähelle.</w:t>
      </w:r>
    </w:p>
    <w:p>
      <w:r>
        <w:rPr>
          <w:b/>
        </w:rPr>
        <w:t xml:space="preserve">Tulos</w:t>
      </w:r>
    </w:p>
    <w:p>
      <w:r>
        <w:t xml:space="preserve">Viinilasi kaatuu Mattin lähelle &gt;Syyt&gt; Matt tuntee turhautumista</w:t>
      </w:r>
    </w:p>
    <w:p>
      <w:r>
        <w:rPr>
          <w:b/>
        </w:rPr>
        <w:t xml:space="preserve">Esimerkki 8.2484</w:t>
      </w:r>
    </w:p>
    <w:p>
      <w:r>
        <w:t xml:space="preserve">tarina: Dan lähti kalastusmatkalle Erie-järvelle. Hän lähti järvelle veneellään. Hän heitti kalastusvavansa ja odotti. Kala tarttui hänen syötteeseensä, ja hän menetti onkivapansa. Hän luopui kalastuksesta ja lähti kotiin. valittu lause: Hän lähti järvelle veneellään.</w:t>
      </w:r>
    </w:p>
    <w:p>
      <w:r>
        <w:rPr>
          <w:b/>
        </w:rPr>
        <w:t xml:space="preserve">Tulos</w:t>
      </w:r>
    </w:p>
    <w:p>
      <w:r>
        <w:t xml:space="preserve">Dan lähti vesille veneellään &gt;Syyt&gt; Danin olo on rauhallinen. </w:t>
      </w:r>
    </w:p>
    <w:p>
      <w:r>
        <w:rPr>
          <w:b/>
        </w:rPr>
        <w:t xml:space="preserve">Esimerkki 8.2485</w:t>
      </w:r>
    </w:p>
    <w:p>
      <w:r>
        <w:t xml:space="preserve">tarina: Kellyn äiti sanoi, että hän aikoi hankkia Applen. Kelly ei uskonut, että hänen äitinsä aikoi vielä hankkia hänelle puhelimen. Hän oli siis aivan innoissaan. Hänen äitinsä tuli samana iltana kotiin kassin kanssa. Kellyn kasvot lankesivat, kun hän huomasi, että se oli itse asiassa hedelmä. valittu lause: Hänen äitinsä tuli sinä iltana kotiin pussin kanssa.</w:t>
      </w:r>
    </w:p>
    <w:p>
      <w:r>
        <w:rPr>
          <w:b/>
        </w:rPr>
        <w:t xml:space="preserve">Tulos</w:t>
      </w:r>
    </w:p>
    <w:p>
      <w:r>
        <w:t xml:space="preserve">Kellyn äiti tuli kotiin kassin kanssa &gt;Syyt&gt; Kelly yllättyy.</w:t>
      </w:r>
    </w:p>
    <w:p>
      <w:r>
        <w:rPr>
          <w:b/>
        </w:rPr>
        <w:t xml:space="preserve">Esimerkki 8.2486</w:t>
      </w:r>
    </w:p>
    <w:p>
      <w:r>
        <w:t xml:space="preserve">tarina: Yritin kertoa sedälleni viestin. Hän kuitenkin keskeytti minut puhuessani. Yritin puhua hänen ylitseen, mutta hän ei lopettanut. Kävelin välittömästi pois. Hän ei sanonut minulle sanaakaan loppupäivän aikana. valittu lause: Yritin puhua hänen ylitseen, mutta hän ei lopettanut.</w:t>
      </w:r>
    </w:p>
    <w:p>
      <w:r>
        <w:rPr>
          <w:b/>
        </w:rPr>
        <w:t xml:space="preserve">Tulos</w:t>
      </w:r>
    </w:p>
    <w:p>
      <w:r>
        <w:t xml:space="preserve">Hän jatkaa keskeyttämistä &gt;Syyt&gt; Tunnen itseni turhautuneeksi.</w:t>
      </w:r>
    </w:p>
    <w:p>
      <w:r>
        <w:rPr>
          <w:b/>
        </w:rPr>
        <w:t xml:space="preserve">Esimerkki 8.2487</w:t>
      </w:r>
    </w:p>
    <w:p>
      <w:r>
        <w:t xml:space="preserve">tarina: William tuli Isaacin taloon. Molemmat menivät ulos leikkimään. William ja Isaac potkivat yhdessä jalkapalloa. He alkoivat väsyä. He molemmat menivät takaisin Isaacin taloon. valittu lause: He molemmat menivät takaisin Isaacin taloon.</w:t>
      </w:r>
    </w:p>
    <w:p>
      <w:r>
        <w:rPr>
          <w:b/>
        </w:rPr>
        <w:t xml:space="preserve">Tulos</w:t>
      </w:r>
    </w:p>
    <w:p>
      <w:r>
        <w:t xml:space="preserve">William ja Isaac menevät sisälle Isaacin kotiin &gt;Syyt&gt; William ja Isaac tuntevat olonsa helpottuneeksi.</w:t>
      </w:r>
    </w:p>
    <w:p>
      <w:r>
        <w:rPr>
          <w:b/>
        </w:rPr>
        <w:t xml:space="preserve">Esimerkki 8.2488</w:t>
      </w:r>
    </w:p>
    <w:p>
      <w:r>
        <w:t xml:space="preserve">tarina: Joka päivä menen kouluun. Odotan bussia kotini edessä ystävieni kanssa. Kun se saapuu, kiipeän bussiin ja valitsen lempipaikkani. Juttelen ystävieni kanssa, kun bussi ajaa kouluun. Kymmenen minuuttia myöhemmin olemme koululla! valittu lause: Puhun ystävilleni, kun bussi ajaa kouluun.</w:t>
      </w:r>
    </w:p>
    <w:p>
      <w:r>
        <w:rPr>
          <w:b/>
        </w:rPr>
        <w:t xml:space="preserve">Tulos</w:t>
      </w:r>
    </w:p>
    <w:p>
      <w:r>
        <w:t xml:space="preserve">Puhun kavereideni kanssa koulumatkalla &gt;Syyt&gt; Tunnen itseni osalliseksi. </w:t>
      </w:r>
    </w:p>
    <w:p>
      <w:r>
        <w:rPr>
          <w:b/>
        </w:rPr>
        <w:t xml:space="preserve">Esimerkki 8.2489</w:t>
      </w:r>
    </w:p>
    <w:p>
      <w:r>
        <w:t xml:space="preserve">tarina: Kayla lähti sirkukseen syntymäpäivänään. Hän katseli tarkkaavaisena, kun kaikki klovnit tulivat ulos pienestä autosta. Yksi pelle heitti vesiämpärillä toista pelleä. Klovnit juoksivat Kaylan ohi ja heittivät toisen ämpärin. Hän oli niin onnellinen, kun siinä oli vain konfettia. valittu lause: Hän oli niin onnellinen, kun siinä oli vain konfettia.</w:t>
      </w:r>
    </w:p>
    <w:p>
      <w:r>
        <w:rPr>
          <w:b/>
        </w:rPr>
        <w:t xml:space="preserve">Tulos</w:t>
      </w:r>
    </w:p>
    <w:p>
      <w:r>
        <w:t xml:space="preserve">Kayla on niin onnellinen, että ämpärissä on vain konfettia &gt;Syyt&gt; Kayla on onnellinen.</w:t>
      </w:r>
    </w:p>
    <w:p>
      <w:r>
        <w:rPr>
          <w:b/>
        </w:rPr>
        <w:t xml:space="preserve">Esimerkki 8.2490</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Addie oli eläintarhassa perheensä kanssa.</w:t>
      </w:r>
    </w:p>
    <w:p>
      <w:r>
        <w:rPr>
          <w:b/>
        </w:rPr>
        <w:t xml:space="preserve">Tulos</w:t>
      </w:r>
    </w:p>
    <w:p>
      <w:r>
        <w:t xml:space="preserve">Addien perhe on eläintarhassa &gt;Syyt&gt; Addien perhe on innoissaan.</w:t>
      </w:r>
    </w:p>
    <w:p>
      <w:r>
        <w:rPr>
          <w:b/>
        </w:rPr>
        <w:t xml:space="preserve">Esimerkki 8.2491</w:t>
      </w:r>
    </w:p>
    <w:p>
      <w:r>
        <w:t xml:space="preserve">tarina: Ystäväni tarvitsi apua kotitehtävänsä kanssa. Koska tunti alkoi 10 minuutin kuluttua, annoin hänen kopioida työni. Seuraavana päivänä unohdin tuoda lounaani kouluun. Kun ystäväni huomasi sen, hän pettyi. Positiivisena puolena hän jakoi osan lounaastaan kanssani. valittu lause: Seuraavana päivänä unohdin tuoda lounaani kouluun.</w:t>
      </w:r>
    </w:p>
    <w:p>
      <w:r>
        <w:rPr>
          <w:b/>
        </w:rPr>
        <w:t xml:space="preserve">Tulos</w:t>
      </w:r>
    </w:p>
    <w:p>
      <w:r>
        <w:t xml:space="preserve">Unohdan lounaani &gt;Syyt&gt; Olen järkyttynyt.</w:t>
      </w:r>
    </w:p>
    <w:p>
      <w:r>
        <w:rPr>
          <w:b/>
        </w:rPr>
        <w:t xml:space="preserve">Esimerkki 8.2492</w:t>
      </w:r>
    </w:p>
    <w:p>
      <w:r>
        <w:t xml:space="preserve">tarina: Tim vihaa kissoja. Mutta hän saa tietää, että hänen uudella tyttöystävällään on kissa. Normaalisti hän ei seurustelisi jonkun kanssa, jolla on kissa, mutta hän todella pitää tytöstä. Kissa voittaa hänet puolelleen. Hän tajuaa, että kaikki kissat eivät ole ääliöitä. valittu lause: Tim vihaa kissoja.</w:t>
      </w:r>
    </w:p>
    <w:p>
      <w:r>
        <w:rPr>
          <w:b/>
        </w:rPr>
        <w:t xml:space="preserve">Tulos</w:t>
      </w:r>
    </w:p>
    <w:p>
      <w:r>
        <w:t xml:space="preserve">Tim vihaa kissoja &gt;Syyt&gt; Timin tyttöystävä on surullinen.</w:t>
      </w:r>
    </w:p>
    <w:p>
      <w:r>
        <w:rPr>
          <w:b/>
        </w:rPr>
        <w:t xml:space="preserve">Esimerkki 8.2493</w:t>
      </w:r>
    </w:p>
    <w:p>
      <w:r>
        <w:t xml:space="preserve">tarina: Kris oli rannalla ystäviensä kanssa. He toivat mukanaan rantapallon leikkiä varten. He kaikki heittelivät sitä ympäriinsä. Kris löi sen liian kauas merelle. Meri vei pallon lopulta pois. valittu lause: Kris oli rannalla ystäviensä kanssa.</w:t>
      </w:r>
    </w:p>
    <w:p>
      <w:r>
        <w:rPr>
          <w:b/>
        </w:rPr>
        <w:t xml:space="preserve">Tulos</w:t>
      </w:r>
    </w:p>
    <w:p>
      <w:r>
        <w:t xml:space="preserve">Kris on rannalla &gt;Syyt&gt; Kris on onnellinen.</w:t>
      </w:r>
    </w:p>
    <w:p>
      <w:r>
        <w:rPr>
          <w:b/>
        </w:rPr>
        <w:t xml:space="preserve">Tulos</w:t>
      </w:r>
    </w:p>
    <w:p>
      <w:r>
        <w:t xml:space="preserve">Kris on rannalla &gt;Syyt&gt; Kris tuntee olonsa rentoutuneeksi.</w:t>
      </w:r>
    </w:p>
    <w:p>
      <w:r>
        <w:rPr>
          <w:b/>
        </w:rPr>
        <w:t xml:space="preserve">Esimerkki 8.2494</w:t>
      </w:r>
    </w:p>
    <w:p>
      <w:r>
        <w:t xml:space="preserve">tarina: Olin treffeillä viime viikolla. Olin ollut ihastunut tyttöön kuukausia. Kesken elokuvan, jota olimme katsomassa, menin suutelemaan. Hän suuteli takaisin! Olin sen jälkeen liian innostunut kiinnittämään huomiota elokuvaan. valittu lause: Kesken elokuvan, jota olimme katsomassa, menin suutelemaan.</w:t>
      </w:r>
    </w:p>
    <w:p>
      <w:r>
        <w:rPr>
          <w:b/>
        </w:rPr>
        <w:t xml:space="preserve">Tulos</w:t>
      </w:r>
    </w:p>
    <w:p>
      <w:r>
        <w:t xml:space="preserve">Menin suutelemaan elokuvan aikana &gt;Syyt&gt; Tunnen itseni hermostuneeksi.</w:t>
      </w:r>
    </w:p>
    <w:p>
      <w:r>
        <w:rPr>
          <w:b/>
        </w:rPr>
        <w:t xml:space="preserve">Esimerkki 8.2495</w:t>
      </w:r>
    </w:p>
    <w:p>
      <w:r>
        <w:t xml:space="preserve">tarina: Pojan isä tuli peittelemään hänet, kuten joka ilta. Hän pyysi isäänsä etsimään sängyn alta hirviöitä. Sängyn alta hän löysi täytetyn dinosauruksen. Se oli hänen suosikkinsa, apatosaurus. Oli isän syntymäpäivä ja tämä oli hänen lahjansa. valittu lause: Se oli hänen suosikkinsa, apatosaurus.</w:t>
      </w:r>
    </w:p>
    <w:p>
      <w:r>
        <w:rPr>
          <w:b/>
        </w:rPr>
        <w:t xml:space="preserve">Tulos</w:t>
      </w:r>
    </w:p>
    <w:p>
      <w:r>
        <w:t xml:space="preserve">Apatosaurus on pojan lempidinosaurus &gt;Syyt&gt; Poika ilahtuu apatosauruksesta.</w:t>
      </w:r>
    </w:p>
    <w:p>
      <w:r>
        <w:rPr>
          <w:b/>
        </w:rPr>
        <w:t xml:space="preserve">Esimerkki 8.2496</w:t>
      </w:r>
    </w:p>
    <w:p>
      <w:r>
        <w:t xml:space="preserve">tarina: Bundyn naapurilla oli todella ärsyttävä koira. Se haukkui koko päivän ja yön. Eräänä päivänä joku otti koiran. Naapurit syyttivät Bundya. He eivät enää koskaan nähneet koiraa. valittu lause: Bundyn naapurilla oli todella ärsyttävä koira.</w:t>
      </w:r>
    </w:p>
    <w:p>
      <w:r>
        <w:rPr>
          <w:b/>
        </w:rPr>
        <w:t xml:space="preserve">Tulos</w:t>
      </w:r>
    </w:p>
    <w:p>
      <w:r>
        <w:t xml:space="preserve">Bundyn naapurilla on ärsyttävä koira &gt;Syyt&gt; Joku tuntee itsensä ärsyyntyneeksi.</w:t>
      </w:r>
    </w:p>
    <w:p>
      <w:r>
        <w:rPr>
          <w:b/>
        </w:rPr>
        <w:t xml:space="preserve">Tulos</w:t>
      </w:r>
    </w:p>
    <w:p>
      <w:r>
        <w:t xml:space="preserve">Bundyjen naapurilla on ärsyttävä koira &gt;Syyt&gt; Bundyt tuntevat olonsa ärsytetyksi.</w:t>
      </w:r>
    </w:p>
    <w:p>
      <w:r>
        <w:rPr>
          <w:b/>
        </w:rPr>
        <w:t xml:space="preserve">Tulos</w:t>
      </w:r>
    </w:p>
    <w:p>
      <w:r>
        <w:t xml:space="preserve">Heillä on ärsyttävä koira &gt;Syyt&gt; Tunnen itseni ärsyyntyneeksi.</w:t>
      </w:r>
    </w:p>
    <w:p>
      <w:r>
        <w:rPr>
          <w:b/>
        </w:rPr>
        <w:t xml:space="preserve">Esimerkki 8.2497</w:t>
      </w:r>
    </w:p>
    <w:p>
      <w:r>
        <w:t xml:space="preserve">tarina: Bob istui tuolissa tuijottaen teräviä työkaluja sisältävää tarjotinta. Novakaani oli alkanut vaikuttaa, ja hän kuolasi kiivaasti. Hän ei ollut varma, mitä oli tulossa, mutta hän tiesi, että se olisi kauheaa. Hammaslääkäri astui sisään, katsoi työkaluja ja työnsi ne syrjään. Kun hän veti esiin moottorisahan, Bob vain pyörtyi. valittu lause: Hän kuolasi raivokkaasti.</w:t>
      </w:r>
    </w:p>
    <w:p>
      <w:r>
        <w:rPr>
          <w:b/>
        </w:rPr>
        <w:t xml:space="preserve">Tulos</w:t>
      </w:r>
    </w:p>
    <w:p>
      <w:r>
        <w:t xml:space="preserve">Novakaani alkaa vaikuttaa &gt; Aiheuttaa&gt; Hän tuntee itsensä tunnottomaksi.</w:t>
      </w:r>
    </w:p>
    <w:p>
      <w:r>
        <w:rPr>
          <w:b/>
        </w:rPr>
        <w:t xml:space="preserve">Esimerkki 8.2498</w:t>
      </w:r>
    </w:p>
    <w:p>
      <w:r>
        <w:t xml:space="preserve">tarina: Toby meni ulos ulkoiluttamaan koiraansa. Hänen naapurinsa oli ulkona nousemassa autoonsa. Yhtäkkiä mies ryntäsi ohi ja nappasi Tobyn käsilaukun. Toby huusi koiralleen, että se saisi miehen kiinni. Koira juoksi miehen perään, joka sitten pudotti käsilaukun. valittu lause: Toby huusi koiralleen, että se saisi miehen kiinni.</w:t>
      </w:r>
    </w:p>
    <w:p>
      <w:r>
        <w:rPr>
          <w:b/>
        </w:rPr>
        <w:t xml:space="preserve">Tulos</w:t>
      </w:r>
    </w:p>
    <w:p>
      <w:r>
        <w:t xml:space="preserve">Toby käskee koiransa nappaamaan käsilaukkuvarkaan &gt;Syyt&gt; Varas pelkää (pelkäävät)</w:t>
      </w:r>
    </w:p>
    <w:p>
      <w:r>
        <w:rPr>
          <w:b/>
        </w:rPr>
        <w:t xml:space="preserve">Tulos</w:t>
      </w:r>
    </w:p>
    <w:p>
      <w:r>
        <w:t xml:space="preserve">Toby huutaa koiralleen, että se saisi miehen kiinni &gt;Syyt&gt; Mies tuntee pelkoa.</w:t>
      </w:r>
    </w:p>
    <w:p>
      <w:r>
        <w:rPr>
          <w:b/>
        </w:rPr>
        <w:t xml:space="preserve">Esimerkki 8.2499</w:t>
      </w:r>
    </w:p>
    <w:p>
      <w:r>
        <w:t xml:space="preserve">tarina: Jenillä oli vanhempi auto. Se poltti paljon öljyä. Eräänä päivänä moottorin tarkastusvalo vilkkui. Hän pysähtyi tarkastamaan öljyn. Jenin autossa ei ollut öljyä. valittu lause: Hän pysähtyi tarkastamaan öljyt.</w:t>
      </w:r>
    </w:p>
    <w:p>
      <w:r>
        <w:rPr>
          <w:b/>
        </w:rPr>
        <w:t xml:space="preserve">Tulos</w:t>
      </w:r>
    </w:p>
    <w:p>
      <w:r>
        <w:t xml:space="preserve">Jen pysähtyy &gt;Syyt&gt; Jen kokee olevansa stressaantunut.</w:t>
      </w:r>
    </w:p>
    <w:p>
      <w:r>
        <w:rPr>
          <w:b/>
        </w:rPr>
        <w:t xml:space="preserve">Esimerkki 8.2500</w:t>
      </w:r>
    </w:p>
    <w:p>
      <w:r>
        <w:t xml:space="preserve">tarina: Tänään menin kirjastoon. Siellä oli niin paljon kirjoja. Mutta siellä oli myös elokuvia ja lehtiä. Otin kirjan ja elokuvan. Nyt minun on mentävä palauttamaan ne. valittu lause: Mutta heillä oli myös elokuvia ja lehtiä.</w:t>
      </w:r>
    </w:p>
    <w:p>
      <w:r>
        <w:rPr>
          <w:b/>
        </w:rPr>
        <w:t xml:space="preserve">Tulos</w:t>
      </w:r>
    </w:p>
    <w:p>
      <w:r>
        <w:t xml:space="preserve">Kirjastossa on elokuvia &gt;Syyt&gt; Olen yllättynyt.</w:t>
      </w:r>
    </w:p>
    <w:p>
      <w:r>
        <w:rPr>
          <w:b/>
        </w:rPr>
        <w:t xml:space="preserve">Esimerkki 8.2501</w:t>
      </w:r>
    </w:p>
    <w:p>
      <w:r>
        <w:t xml:space="preserve">tarina: Toin eilen illalla baarista tytön kotiin. Keskellä yötä heräsin siihen, että hän tuijotti minua. Kysyin häneltä, miksi hän tuijottaa minua, mutta en saanut vastausta. Valotin puhelimeni valoa hänen silmiinsä ja näin vain valkoista valkuaista. Tämä tyttö nukkui silmät auki, enkä enää koskaan soittanut hänelle. valittu lause: Tämä tyttö nukkui silmät auki, enkä enää koskaan soittanut hänelle.</w:t>
      </w:r>
    </w:p>
    <w:p>
      <w:r>
        <w:rPr>
          <w:b/>
        </w:rPr>
        <w:t xml:space="preserve">Tulos</w:t>
      </w:r>
    </w:p>
    <w:p>
      <w:r>
        <w:t xml:space="preserve">Tyttö nukkuu silmät auki &gt;Syyt&gt; Tunnen pelkoa.</w:t>
      </w:r>
    </w:p>
    <w:p>
      <w:r>
        <w:rPr>
          <w:b/>
        </w:rPr>
        <w:t xml:space="preserve">Esimerkki 8.2502</w:t>
      </w:r>
    </w:p>
    <w:p>
      <w:r>
        <w:t xml:space="preserve">tarina: Jackien puutarha menestyi hyvin. Hänellä oli runsaasti vihanneksia perheelleen ja jonkin verran jaettavaksi. Lauantaina Jackie vei kurkkuja naapurinsa luo. Sunnuntaina, kun Jackie tuli kotiin kirkosta, oveen koputettiin. Hänen naapurinsa oli tehnyt kurkkusalaattia ja tuonut sitä jaettavaksi. valittu lause: Lauantaina Jackie vei kurkkuja naapurinsa luokse.</w:t>
      </w:r>
    </w:p>
    <w:p>
      <w:r>
        <w:rPr>
          <w:b/>
        </w:rPr>
        <w:t xml:space="preserve">Tulos</w:t>
      </w:r>
    </w:p>
    <w:p>
      <w:r>
        <w:t xml:space="preserve">Jackie vie kurkkuja naapurilleen &gt;Syyt&gt; Naapuri on kiitollinen.</w:t>
      </w:r>
    </w:p>
    <w:p>
      <w:r>
        <w:rPr>
          <w:b/>
        </w:rPr>
        <w:t xml:space="preserve">Esimerkki 8.2503</w:t>
      </w:r>
    </w:p>
    <w:p>
      <w:r>
        <w:t xml:space="preserve">tarina: Lisa yritti varastaa lehden. Hän oli menossa ulos ovesta. Yhtäkkiä työntekijä pysäytti hänet. Hän oli jäänyt kiinni. Hänen isänsä piti tulla hakemaan hänet ja maksaa sakko. valittu tuomio: Yhtäkkiä työntekijä pysäytti hänet.</w:t>
      </w:r>
    </w:p>
    <w:p>
      <w:r>
        <w:rPr>
          <w:b/>
        </w:rPr>
        <w:t xml:space="preserve">Tulos</w:t>
      </w:r>
    </w:p>
    <w:p>
      <w:r>
        <w:t xml:space="preserve">Työntekijä pysäyttää Lisan &gt;Syyt&gt; Lisa tuntee katumusta.</w:t>
      </w:r>
    </w:p>
    <w:p>
      <w:r>
        <w:rPr>
          <w:b/>
        </w:rPr>
        <w:t xml:space="preserve">Tulos</w:t>
      </w:r>
    </w:p>
    <w:p>
      <w:r>
        <w:t xml:space="preserve">Työntekijä pysäyttää Lisan &gt; Aiheuttaa&gt; Lisalle hälytyksen.</w:t>
      </w:r>
    </w:p>
    <w:p>
      <w:r>
        <w:rPr>
          <w:b/>
        </w:rPr>
        <w:t xml:space="preserve">Esimerkki 8.2504</w:t>
      </w:r>
    </w:p>
    <w:p>
      <w:r>
        <w:t xml:space="preserve">tarina: Vauva ei lopettanut itkemistä. Se herätti koko talon. Äiti päätti lopulta antaa sille pullon. Vauva nukahti uudelleen. Muu osa talosta ei pystynyt nukahtamaan uudelleen. valittu lause: Muu osa talosta ei voinut nukahtaa takaisin.</w:t>
      </w:r>
    </w:p>
    <w:p>
      <w:r>
        <w:rPr>
          <w:b/>
        </w:rPr>
        <w:t xml:space="preserve">Tulos</w:t>
      </w:r>
    </w:p>
    <w:p>
      <w:r>
        <w:t xml:space="preserve">Ihmiset eivät voi mennä takaisin nukkumaan &gt;Syyt&gt; Ihmiset tuntevat itsensä ärsyyntyneiksi.</w:t>
      </w:r>
    </w:p>
    <w:p>
      <w:r>
        <w:rPr>
          <w:b/>
        </w:rPr>
        <w:t xml:space="preserve">Esimerkki 8.2505</w:t>
      </w:r>
    </w:p>
    <w:p>
      <w:r>
        <w:t xml:space="preserve">tarina: Tämä oli Janen ensimmäinen kerta messuilla. Hän näki kaikki pelit ja maailmanpyörän. Hän osti heti liput maailmanpyörään. Se oli hänen lempiajelunsa. Seuraavana päivänä hän meni takaisin tivoliin ajamaan sillä uudelleen. valittu lause: Tämä oli Janen ensimmäinen kerta messuilla.</w:t>
      </w:r>
    </w:p>
    <w:p>
      <w:r>
        <w:rPr>
          <w:b/>
        </w:rPr>
        <w:t xml:space="preserve">Tulos</w:t>
      </w:r>
    </w:p>
    <w:p>
      <w:r>
        <w:t xml:space="preserve">Jane on ensimmäistä kertaa messuilla &gt;Syyt&gt; Jane on innoissaan.</w:t>
      </w:r>
    </w:p>
    <w:p>
      <w:r>
        <w:rPr>
          <w:b/>
        </w:rPr>
        <w:t xml:space="preserve">Esimerkki 8.2506</w:t>
      </w:r>
    </w:p>
    <w:p>
      <w:r>
        <w:t xml:space="preserve">tarina: Ajoin viime tiistaina kaupunkiin sivutietä. Se oli jotakin, mitä en juuri koskaan tee, mutta jostain syystä se oli hauskaa. Avoin tie ulottui kilometrien päähän, eikä autoja näkynyt. Lauloimme tyttäreni kanssa lauluja Sound of Musicista. Se oli täydellinen muisto, enkä unohda sitä koskaan. valittu lause: Tyttäreni ja minä lauloimme lauluja Sound of Musicista.</w:t>
      </w:r>
    </w:p>
    <w:p>
      <w:r>
        <w:rPr>
          <w:b/>
        </w:rPr>
        <w:t xml:space="preserve">Tulos</w:t>
      </w:r>
    </w:p>
    <w:p>
      <w:r>
        <w:t xml:space="preserve">Tyttäreni ja minä laulamme Sound of Musicin lauluja &gt;Syyt&gt; Tyttäreni ja minä olemme onnellisia.</w:t>
      </w:r>
    </w:p>
    <w:p>
      <w:r>
        <w:rPr>
          <w:b/>
        </w:rPr>
        <w:t xml:space="preserve">Esimerkki 8.2507</w:t>
      </w:r>
    </w:p>
    <w:p>
      <w:r>
        <w:t xml:space="preserve">tarina: Carter oli juhlissa ystäviensä kanssa. He olivat takapihalla, kun siellä alkoi tappelu. Kaksi poikaa tönäisi toisiaan uima-altaalla. Carter näki, että toinen poika oli hänen veljensä. Hän marssi paikalle ja lopetti tappelun välittömästi. valittu lause: He olivat takapihalla, kun tappelu puhkesi.</w:t>
      </w:r>
    </w:p>
    <w:p>
      <w:r>
        <w:rPr>
          <w:b/>
        </w:rPr>
        <w:t xml:space="preserve">Tulos</w:t>
      </w:r>
    </w:p>
    <w:p>
      <w:r>
        <w:t xml:space="preserve">Juhlissa puhkeaa tappelu &gt;Syyt&gt; Carter ja hänen ystävänsä ovat yllättyneitä.</w:t>
      </w:r>
    </w:p>
    <w:p>
      <w:r>
        <w:rPr>
          <w:b/>
        </w:rPr>
        <w:t xml:space="preserve">Esimerkki 8.2508</w:t>
      </w:r>
    </w:p>
    <w:p>
      <w:r>
        <w:t xml:space="preserve">tarina: Matt oli innoissaan, koska hän oli lähdössä leirille tällä viikolla. Hän meni jousiammuntaradalle heti perille päästyään. Jousiammunnan ohjaaja pyysi haastajaa. Matt ajatteli, että hänellä oli hyvät mahdollisuudet voittaa hänet. Keskittyneenä hän voitti ohjaajan helposti. valittu lause: Keskittymällä hän voitti ohjaajan helposti.</w:t>
      </w:r>
    </w:p>
    <w:p>
      <w:r>
        <w:rPr>
          <w:b/>
        </w:rPr>
        <w:t xml:space="preserve">Tulos</w:t>
      </w:r>
    </w:p>
    <w:p>
      <w:r>
        <w:t xml:space="preserve">Matt voittaa &gt;Syyt&gt; Matt on onnellinen(t)</w:t>
      </w:r>
    </w:p>
    <w:p>
      <w:r>
        <w:rPr>
          <w:b/>
        </w:rPr>
        <w:t xml:space="preserve">Esimerkki 8.2509</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Kiltti vanha mies näytti meille tietä.</w:t>
      </w:r>
    </w:p>
    <w:p>
      <w:r>
        <w:rPr>
          <w:b/>
        </w:rPr>
        <w:t xml:space="preserve">Tulos</w:t>
      </w:r>
    </w:p>
    <w:p>
      <w:r>
        <w:t xml:space="preserve">Mies näyttää meille tietä &gt;Syyt&gt; Olemme kiitollisia.</w:t>
      </w:r>
    </w:p>
    <w:p>
      <w:r>
        <w:rPr>
          <w:b/>
        </w:rPr>
        <w:t xml:space="preserve">Tulos</w:t>
      </w:r>
    </w:p>
    <w:p>
      <w:r>
        <w:t xml:space="preserve">Vanha mies näyttää meille tietä &gt;Syyt&gt; Olemme kiitollisia.</w:t>
      </w:r>
    </w:p>
    <w:p>
      <w:r>
        <w:rPr>
          <w:b/>
        </w:rPr>
        <w:t xml:space="preserve">Esimerkki 8.2510</w:t>
      </w:r>
    </w:p>
    <w:p>
      <w:r>
        <w:t xml:space="preserve">tarina: Ginan ystävä Rita halusi tietää, miksi hän oli järkyttynyt. Mutta Gina ei halunnut kertoa. Silti Rita jatkoi uteliaisuuttaan. Gina oli järkyttynyt jostain, mitä heidän ystävänsä Mary oli tehnyt. Lopulta Gina antoi periksi ja kertoi Ritalle siitä, mitä Mary oli tehnyt. valittu lause: Lopulta Gina antoi periksi ja kertoi Ritalle, mitä Mary oli tehnyt.</w:t>
      </w:r>
    </w:p>
    <w:p>
      <w:r>
        <w:rPr>
          <w:b/>
        </w:rPr>
        <w:t xml:space="preserve">Tulos</w:t>
      </w:r>
    </w:p>
    <w:p>
      <w:r>
        <w:t xml:space="preserve">Gina antaa periksi Ritalle &gt;Se aiheuttaa&gt; Ritan onnellisuuden tunteen (tunteet)</w:t>
      </w:r>
    </w:p>
    <w:p>
      <w:r>
        <w:rPr>
          <w:b/>
        </w:rPr>
        <w:t xml:space="preserve">Tulos</w:t>
      </w:r>
    </w:p>
    <w:p>
      <w:r>
        <w:t xml:space="preserve">Gina kertoo Ritalle &gt; Aiheuttaa&gt; Ritan onnellisuuden tunteen (tunteet)</w:t>
      </w:r>
    </w:p>
    <w:p>
      <w:r>
        <w:rPr>
          <w:b/>
        </w:rPr>
        <w:t xml:space="preserve">Esimerkki 8.2511</w:t>
      </w:r>
    </w:p>
    <w:p>
      <w:r>
        <w:t xml:space="preserve">tarina: Anita ei ollut nähnyt poikaansa 10 vuoteen. Eräänä päivänä hän ilmestyi hänen kotiinsa ilman ennakkoilmoitusta. Anita halusi olla järkyttynyt, mutta hänen poikansa toi mukanaan perheensä. Hän oli naimisissa meksikolaisen naisen kanssa ja hänellä oli kaksi lasta. Annita avasi oven, halasi poikaansa ja tapasi lapsenlapsensa. valittu lause: Eräänä päivänä mies ilmestyi ilmoittamatta hänen kotiinsa.</w:t>
      </w:r>
    </w:p>
    <w:p>
      <w:r>
        <w:rPr>
          <w:b/>
        </w:rPr>
        <w:t xml:space="preserve">Tulos</w:t>
      </w:r>
    </w:p>
    <w:p>
      <w:r>
        <w:t xml:space="preserve">Anitan poika ilmestyy paikalle &gt;Syyt&gt; Anita yllättyy.</w:t>
      </w:r>
    </w:p>
    <w:p>
      <w:r>
        <w:rPr>
          <w:b/>
        </w:rPr>
        <w:t xml:space="preserve">Tulos</w:t>
      </w:r>
    </w:p>
    <w:p>
      <w:r>
        <w:t xml:space="preserve">Anitan poika ilmestyy Anitan kotiin &gt;Syyt&gt; Anita yllättyy. </w:t>
      </w:r>
    </w:p>
    <w:p>
      <w:r>
        <w:rPr>
          <w:b/>
        </w:rPr>
        <w:t xml:space="preserve">Esimerkki 8.2512</w:t>
      </w:r>
    </w:p>
    <w:p>
      <w:r>
        <w:t xml:space="preserve">tarina: Tony oli isoäitinsä luona. Hänen isoäitinsä teki hänelle voileivän. Tonyn isoäiti laittoi sinappia voileivän päälle. Tony ei pitänyt sinapista. Hän ei syönyt voileipää. valittu lause: Isoäiti teki hänelle voileivän.</w:t>
      </w:r>
    </w:p>
    <w:p>
      <w:r>
        <w:rPr>
          <w:b/>
        </w:rPr>
        <w:t xml:space="preserve">Tulos</w:t>
      </w:r>
    </w:p>
    <w:p>
      <w:r>
        <w:t xml:space="preserve">Tonyn isoäiti tekee Tonylle voileivän &gt;Saattaa&gt; Tonyn onnelliseksi.</w:t>
      </w:r>
    </w:p>
    <w:p>
      <w:r>
        <w:rPr>
          <w:b/>
        </w:rPr>
        <w:t xml:space="preserve">Esimerkki 8.2513</w:t>
      </w:r>
    </w:p>
    <w:p>
      <w:r>
        <w:t xml:space="preserve">tarina: Kerran saavuin töihin, ja se näytti hyvin hitaalta. Aloitin tiskaamisen, mutta tiskattavaa ei näkynyt paljon. Kun noin tunnin ajan ei ollut mitään tekemistä, pomoni vaikutti huolestuneelta. Hän käveli luokseni ja käski minun ottaa vapaata. Ravintola suljettiin aikaisin, ja sitten menin kotiin onnellisena ja surullisena. valittu lause: Kun noin tunnin ajan ei ollut töitä, pomoni vaikutti huolestuneelta.</w:t>
      </w:r>
    </w:p>
    <w:p>
      <w:r>
        <w:rPr>
          <w:b/>
        </w:rPr>
        <w:t xml:space="preserve">Tulos</w:t>
      </w:r>
    </w:p>
    <w:p>
      <w:r>
        <w:t xml:space="preserve">Pomoni on huolissaan &gt;Syyt&gt; Pomoni on masentunut.</w:t>
      </w:r>
    </w:p>
    <w:p>
      <w:r>
        <w:rPr>
          <w:b/>
        </w:rPr>
        <w:t xml:space="preserve">Esimerkki 8.2514</w:t>
      </w:r>
    </w:p>
    <w:p>
      <w:r>
        <w:t xml:space="preserve">tarina: Äitini halusi uuden koiran. Soitimme eräälle herralle, joka myi skotlanninterriereitä. Hän pyysi meitä tulemaan kotiinsa, koska hänellä oli kaksi jäljellä. Kun saavuimme paikalle, huomasimme, että koirat olivat hyvin kiintyneitä. Päädyimme ottamaan molemmat kotiin! valittu lause: Äitini halusi uuden koiran.</w:t>
      </w:r>
    </w:p>
    <w:p>
      <w:r>
        <w:rPr>
          <w:b/>
        </w:rPr>
        <w:t xml:space="preserve">Tulos</w:t>
      </w:r>
    </w:p>
    <w:p>
      <w:r>
        <w:t xml:space="preserve">Äitini haluaa uuden koiran &gt;Syyt&gt; Äitini tuntee olevansa päättäväinen(t)</w:t>
      </w:r>
    </w:p>
    <w:p>
      <w:r>
        <w:rPr>
          <w:b/>
        </w:rPr>
        <w:t xml:space="preserve">Esimerkki 8.2515</w:t>
      </w:r>
    </w:p>
    <w:p>
      <w:r>
        <w:t xml:space="preserve">tarina: Kelly ja hänen ystävänsä menivät katsomaan puhujaa auditoriossa. Tytöillä oli tylsää. Heillä ei ollut aavistustakaan, mitä tehdä. Kelly nukahti lopulta. Hänen ystävänsä joutuivat herättämään hänet. valittu lause: Kelly nukahti lopulta.</w:t>
      </w:r>
    </w:p>
    <w:p>
      <w:r>
        <w:rPr>
          <w:b/>
        </w:rPr>
        <w:t xml:space="preserve">Tulos</w:t>
      </w:r>
    </w:p>
    <w:p>
      <w:r>
        <w:t xml:space="preserve">Kelly nukahtaa &gt;Syyt&gt; Kelly tuntee olonsa rentoutuneeksi.</w:t>
      </w:r>
    </w:p>
    <w:p>
      <w:r>
        <w:rPr>
          <w:b/>
        </w:rPr>
        <w:t xml:space="preserve">Esimerkki 8.2516</w:t>
      </w:r>
    </w:p>
    <w:p>
      <w:r>
        <w:t xml:space="preserve">tarina: Poika etsi isäänsä. Hän oli yleensä tuolissaan. Hän ei ollut tuolissaan. Hän etsi takapihalta. Hänen isänsä oli keräämässä koirankakkaa takapihalta. valittu lause: Hänen isänsä poimi koirankakkaa takapihalta.</w:t>
      </w:r>
    </w:p>
    <w:p>
      <w:r>
        <w:rPr>
          <w:b/>
        </w:rPr>
        <w:t xml:space="preserve">Tulos</w:t>
      </w:r>
    </w:p>
    <w:p>
      <w:r>
        <w:t xml:space="preserve">Pojan isä poimii koirankakkaa &gt;Syyt&gt; Pojan isä tuntee (tuntee) inhoa.</w:t>
      </w:r>
    </w:p>
    <w:p>
      <w:r>
        <w:rPr>
          <w:b/>
        </w:rPr>
        <w:t xml:space="preserve">Esimerkki 8.2517</w:t>
      </w:r>
    </w:p>
    <w:p>
      <w:r>
        <w:t xml:space="preserve">tarina: Mary oli ystävänsä Ellenin luona. Yhtäkkiä sisään juoksi valtava eläin. Mary luuli sitä poniksi! Se oli Ellenin koira, tanskandoggi. Mary ei tiennyt, että koira voisi olla noin suuri. valittu lause: Mary luuli sitä poniksi!</w:t>
      </w:r>
    </w:p>
    <w:p>
      <w:r>
        <w:rPr>
          <w:b/>
        </w:rPr>
        <w:t xml:space="preserve">Tulos</w:t>
      </w:r>
    </w:p>
    <w:p>
      <w:r>
        <w:t xml:space="preserve">Mary luulee, että koira on poni &gt;Syyt&gt; Mary yllättyy.</w:t>
      </w:r>
    </w:p>
    <w:p>
      <w:r>
        <w:rPr>
          <w:b/>
        </w:rPr>
        <w:t xml:space="preserve">Esimerkki 8.2518</w:t>
      </w:r>
    </w:p>
    <w:p>
      <w:r>
        <w:t xml:space="preserve">tarina: Tom kutsui ystävänsä syömään hyvin erikoisen aterian. Hän tarjosi illalliseksi pihviä, kanaa, katkarapuja ja yllätyslihaa. Saavuttuaan paikalle hänen vieraansa istuivat pöytään ja alkoivat esittää vaatimuksia. Hänellä ei ollut juustoa, leipää tai viiniä juotavaksi. Tom päätti, että seuraavalla kerralla hän vain tarjoaisi heille ravintolassa. valittu lause: Hänellä oli illallisella pihviä, kanaa, katkarapuja ja yllätyslihaa.</w:t>
      </w:r>
    </w:p>
    <w:p>
      <w:r>
        <w:rPr>
          <w:b/>
        </w:rPr>
        <w:t xml:space="preserve">Tulos</w:t>
      </w:r>
    </w:p>
    <w:p>
      <w:r>
        <w:t xml:space="preserve">Tom syö pihviä, kanaa, katkarapuja ja yllätyslihaa päivälliseksi &gt;Syyt&gt; Tom on ylpeä.</w:t>
      </w:r>
    </w:p>
    <w:p>
      <w:r>
        <w:rPr>
          <w:b/>
        </w:rPr>
        <w:t xml:space="preserve">Esimerkki 8.2519</w:t>
      </w:r>
    </w:p>
    <w:p>
      <w:r>
        <w:t xml:space="preserve">tarina: Kun kesä tuli, Ricon oli muutettava takaisin kotiin. Hän oli surullinen, koska hän oli saanut Iowassa paljon uusia ystäviä. Viimeisenä koulupäivänä Rico vaihtoi osoitteita ystäviensä kanssa. Kun Rico saapui kotiin, häntä odottivat jo kirjeet. Ricolla on monia uusia kirjekavereita, joille hän kirjoittaa joka viikko. valittu lause: Kun kesä tuli, Ricon oli muutettava takaisin kotiin.</w:t>
      </w:r>
    </w:p>
    <w:p>
      <w:r>
        <w:rPr>
          <w:b/>
        </w:rPr>
        <w:t xml:space="preserve">Tulos</w:t>
      </w:r>
    </w:p>
    <w:p>
      <w:r>
        <w:t xml:space="preserve">Rico joutuu muuttamaan &gt;Syyt&gt; Rico on järkyttynyt.</w:t>
      </w:r>
    </w:p>
    <w:p>
      <w:r>
        <w:rPr>
          <w:b/>
        </w:rPr>
        <w:t xml:space="preserve">Esimerkki 8.2520</w:t>
      </w:r>
    </w:p>
    <w:p>
      <w:r>
        <w:t xml:space="preserve">tarina: Jamie juoksi ulos leikkimään lumessa. Hän kiipesi liukumäkeen takapihallaan. Hän putosi liukumäestä maahan! Jamie alkoi itkeä kovaan ääneen, koska hänen kyynärpäänsä oli mustelmilla. Hän meni takaisin sisälle juomaan kaakaota. valittu lause: Hän kiipesi liukumäkeen takapihallaan.</w:t>
      </w:r>
    </w:p>
    <w:p>
      <w:r>
        <w:rPr>
          <w:b/>
        </w:rPr>
        <w:t xml:space="preserve">Tulos</w:t>
      </w:r>
    </w:p>
    <w:p>
      <w:r>
        <w:t xml:space="preserve">Jamie kiipesi liukumäkeen takapihallaan &gt;Syyt&gt; Jamie tuntee itsensä seikkailunhaluiseksi. </w:t>
      </w:r>
    </w:p>
    <w:p>
      <w:r>
        <w:rPr>
          <w:b/>
        </w:rPr>
        <w:t xml:space="preserve">Esimerkki 8.2521</w:t>
      </w:r>
    </w:p>
    <w:p>
      <w:r>
        <w:t xml:space="preserve">tarina: Isäni teki minulle jättimäisen köysikeinun. Hän ripusti sen puun korkeaan oksaan. Minä ja ystäväni pelkäsimme sitä aluksi. Kesti jonkin aikaa tottua siihen. Nyt meillä on hauskaa työntää toisiamme niin korkealle kuin pystymme! valittu lause: Nyt meillä on hauskaa työntää toisiamme niin korkealle kuin pystymme!</w:t>
      </w:r>
    </w:p>
    <w:p>
      <w:r>
        <w:rPr>
          <w:b/>
        </w:rPr>
        <w:t xml:space="preserve">Tulos</w:t>
      </w:r>
    </w:p>
    <w:p>
      <w:r>
        <w:t xml:space="preserve">Meillä on hauskaa työntää toisiamme &gt;Syyt&gt; Tunnemme nautintoa.</w:t>
      </w:r>
    </w:p>
    <w:p>
      <w:r>
        <w:rPr>
          <w:b/>
        </w:rPr>
        <w:t xml:space="preserve">Esimerkki 8.2522</w:t>
      </w:r>
    </w:p>
    <w:p>
      <w:r>
        <w:t xml:space="preserve">tarina: Kävin Texasissa viime viikolla. Se oli todella hauskaa. Meillä oli bbq-ruokaa. Se maistui erittäin hyvältä. Halusin mennä takaisin. valittu lause: Se oli erittäin hauskaa.</w:t>
      </w:r>
    </w:p>
    <w:p>
      <w:r>
        <w:rPr>
          <w:b/>
        </w:rPr>
        <w:t xml:space="preserve">Tulos</w:t>
      </w:r>
    </w:p>
    <w:p>
      <w:r>
        <w:t xml:space="preserve">Minulla on hauskaa &gt;Syyt&gt; Tunnen itseni onnelliseksi.</w:t>
      </w:r>
    </w:p>
    <w:p>
      <w:r>
        <w:rPr>
          <w:b/>
        </w:rPr>
        <w:t xml:space="preserve">Esimerkki 8.2523</w:t>
      </w:r>
    </w:p>
    <w:p>
      <w:r>
        <w:t xml:space="preserve">tarina: Se oli sateinen yö. Oli liian paha lähteä ulos. Niinpä Tinan oli jäätävä kotiin. Tinan piti laittaa ruokaa. Hän ei ollut siitä iloinen. valittu lause: Hän ei ollut siitä iloinen.</w:t>
      </w:r>
    </w:p>
    <w:p>
      <w:r>
        <w:rPr>
          <w:b/>
        </w:rPr>
        <w:t xml:space="preserve">Tulos</w:t>
      </w:r>
    </w:p>
    <w:p>
      <w:r>
        <w:t xml:space="preserve">Tina ei ole onnellinen &gt;Syyt&gt; Tina suuttuu (suuttuu).</w:t>
      </w:r>
    </w:p>
    <w:p>
      <w:r>
        <w:rPr>
          <w:b/>
        </w:rPr>
        <w:t xml:space="preserve">Esimerkki 8.2524</w:t>
      </w:r>
    </w:p>
    <w:p>
      <w:r>
        <w:t xml:space="preserve">tarina: Sarahin paras ystävä odotti lasta. Hän halusi tehdä hänelle jotain erityistä ja opetteli neulomaan. Hän valitsi pehmeää ja värikästä lankaa ja käytti viikkoja peiton tekemiseen. Vihdoin koitti vauvakutsujen päivä. Hänen ystävänsä ihastui lahjaan, sillä hän tiesi sen olevan suoraan sydämestä. valittu lause: Hän valitsi pehmeän ja värikkään langan ja vietti viikkoja huovan tekemiseen.</w:t>
      </w:r>
    </w:p>
    <w:p>
      <w:r>
        <w:rPr>
          <w:b/>
        </w:rPr>
        <w:t xml:space="preserve">Tulos</w:t>
      </w:r>
    </w:p>
    <w:p>
      <w:r>
        <w:t xml:space="preserve">Sarah tekee peiton parhaalle ystävälleen &gt;Syyt&gt; Sarah on innoissaan. </w:t>
      </w:r>
    </w:p>
    <w:p>
      <w:r>
        <w:rPr>
          <w:b/>
        </w:rPr>
        <w:t xml:space="preserve">Esimerkki 8.2525</w:t>
      </w:r>
    </w:p>
    <w:p>
      <w:r>
        <w:t xml:space="preserve">tarina: Kävimme kaikki viime halloweenina kummitustalossa. Karmiva klovni hyppäsi ystäväni Garyn kimppuun. Gary oli niin peloissaan, että hän huusi. Me kaikki luulimme, että Gary kasteli itsensä. Gary juoksi kotiin vaihtamaan housunsa. valittu lause: Gary juoksi kotiin vaihtamaan housunsa.</w:t>
      </w:r>
    </w:p>
    <w:p>
      <w:r>
        <w:rPr>
          <w:b/>
        </w:rPr>
        <w:t xml:space="preserve">Tulos</w:t>
      </w:r>
    </w:p>
    <w:p>
      <w:r>
        <w:t xml:space="preserve">Gary vaihtaa housunsa &gt;Syyt&gt; Gary on onnellinen.</w:t>
      </w:r>
    </w:p>
    <w:p>
      <w:r>
        <w:rPr>
          <w:b/>
        </w:rPr>
        <w:t xml:space="preserve">Esimerkki 8.2526</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Hänen äitinsä kertoi Allisonin kuolleen.</w:t>
      </w:r>
    </w:p>
    <w:p>
      <w:r>
        <w:rPr>
          <w:b/>
        </w:rPr>
        <w:t xml:space="preserve">Tulos</w:t>
      </w:r>
    </w:p>
    <w:p>
      <w:r>
        <w:t xml:space="preserve">Hänen äitinsä kertoo Allisonille, että joku on kuollut &gt;Saattaa&gt; Allisonin surulliseksi.</w:t>
      </w:r>
    </w:p>
    <w:p>
      <w:r>
        <w:rPr>
          <w:b/>
        </w:rPr>
        <w:t xml:space="preserve">Esimerkki 8.2527</w:t>
      </w:r>
    </w:p>
    <w:p>
      <w:r>
        <w:t xml:space="preserve">tarina: Jane synnytti yhdeksänkiloisen vauvan. Vauva oli vastasyntyneeksi suuri ja terve. Sitten Jane sairastui flunssaan ja antoi flunssan vauvalle. Vauva sairastui ja joutui lääkäriin. Lääkäri hoiti vauvaa, ja se parani. valittu lause: Vauva sairastui ja joutui lääkäriin.</w:t>
      </w:r>
    </w:p>
    <w:p>
      <w:r>
        <w:rPr>
          <w:b/>
        </w:rPr>
        <w:t xml:space="preserve">Tulos</w:t>
      </w:r>
    </w:p>
    <w:p>
      <w:r>
        <w:t xml:space="preserve">Vauva sairastuu &gt;Syyt&gt; Vauva voi huonosti.</w:t>
      </w:r>
    </w:p>
    <w:p>
      <w:r>
        <w:rPr>
          <w:b/>
        </w:rPr>
        <w:t xml:space="preserve">Esimerkki 8.2528</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Tanyan vanhemmat antoivat hänen pitää Chloen niin kauan kuin Tanya piti siitä huolta.</w:t>
      </w:r>
    </w:p>
    <w:p>
      <w:r>
        <w:rPr>
          <w:b/>
        </w:rPr>
        <w:t xml:space="preserve">Tulos</w:t>
      </w:r>
    </w:p>
    <w:p>
      <w:r>
        <w:t xml:space="preserve">Tanya pitää kissanpennun &gt;Syyt&gt; Tanya tuntee rakkautta.</w:t>
      </w:r>
    </w:p>
    <w:p>
      <w:r>
        <w:rPr>
          <w:b/>
        </w:rPr>
        <w:t xml:space="preserve">Tulos</w:t>
      </w:r>
    </w:p>
    <w:p>
      <w:r>
        <w:t xml:space="preserve">Tanyan vanhemmat antavat hänen pitää Chloen &gt;Syyt&gt; Tanya on onnellinen.</w:t>
      </w:r>
    </w:p>
    <w:p>
      <w:r>
        <w:rPr>
          <w:b/>
        </w:rPr>
        <w:t xml:space="preserve">Esimerkki 8.2529</w:t>
      </w:r>
    </w:p>
    <w:p>
      <w:r>
        <w:t xml:space="preserve">tarina: Samin auto oli likainen. Hän vei sen autopesulaan. Hän puhdisti autonsa itsepalvelupesussa. Sen jälkeen alkoi sataa. Samin piti pestä autonsa uudelleen, kun sade lakkasi. valittu lause: Samin auto oli likainen.</w:t>
      </w:r>
    </w:p>
    <w:p>
      <w:r>
        <w:rPr>
          <w:b/>
        </w:rPr>
        <w:t xml:space="preserve">Tulos</w:t>
      </w:r>
    </w:p>
    <w:p>
      <w:r>
        <w:t xml:space="preserve">Samin auto on likainen &gt;Syyt&gt; Sam tuntee itsensä likaiseksi.</w:t>
      </w:r>
    </w:p>
    <w:p>
      <w:r>
        <w:rPr>
          <w:b/>
        </w:rPr>
        <w:t xml:space="preserve">Esimerkki 8.2530</w:t>
      </w:r>
    </w:p>
    <w:p>
      <w:r>
        <w:t xml:space="preserve">tarina: Karl huomasi tahran housuissaan. Hän ei tiennyt, mikä se oli. Hän kurottautui taskuunsa, ja hänen taskunsa peittyi musteeseen. Hänen kynänsä oli hajonnut. Se vuoti kaikkialle, ja hänen oli ostettava uudet housut. valittu lause: Hän kurottautui taskuunsa, ja hänen oli peittynyt musteeseen.</w:t>
      </w:r>
    </w:p>
    <w:p>
      <w:r>
        <w:rPr>
          <w:b/>
        </w:rPr>
        <w:t xml:space="preserve">Tulos</w:t>
      </w:r>
    </w:p>
    <w:p>
      <w:r>
        <w:t xml:space="preserve">Karlin käsi on musteen peitossa &gt;Syyt&gt; Karl on ärsyyntynyt.</w:t>
      </w:r>
    </w:p>
    <w:p>
      <w:r>
        <w:rPr>
          <w:b/>
        </w:rPr>
        <w:t xml:space="preserve">Esimerkki 8.2531</w:t>
      </w:r>
    </w:p>
    <w:p>
      <w:r>
        <w:t xml:space="preserve">tarina: Ystäväni toi kuusi pakettia käsityöläisolutta. Yksi oluista oli kahvin makuinen. Aluksi en halunnut maistaa tätä kahviolutta. Ystäväni vakuutti minut maistamaan sitä. Nyt se on yksi suosikkioluen makuistani. valittu lause: Ystäväni toi kuusi pakettia käsityöläisolutta.</w:t>
      </w:r>
    </w:p>
    <w:p>
      <w:r>
        <w:rPr>
          <w:b/>
        </w:rPr>
        <w:t xml:space="preserve">Tulos</w:t>
      </w:r>
    </w:p>
    <w:p>
      <w:r>
        <w:t xml:space="preserve">Ystäväni tuo kuusi pakettia käsityöläisolutta &gt;Syyt&gt; Tunnen itseni onnelliseksi.</w:t>
      </w:r>
    </w:p>
    <w:p>
      <w:r>
        <w:rPr>
          <w:b/>
        </w:rPr>
        <w:t xml:space="preserve">Tulos</w:t>
      </w:r>
    </w:p>
    <w:p>
      <w:r>
        <w:t xml:space="preserve">Ystäväni tuo minulle olutta &gt;Syyt&gt; Olen kiitollinen.</w:t>
      </w:r>
    </w:p>
    <w:p>
      <w:r>
        <w:rPr>
          <w:b/>
        </w:rPr>
        <w:t xml:space="preserve">Esimerkki 8.2532</w:t>
      </w:r>
    </w:p>
    <w:p>
      <w:r>
        <w:t xml:space="preserve">tarina: Willin ystävät halusivat hänet mukaansa telttailemaan. Will ei halunnut lähteä, joten hän valehteli heille aiemmasta kihlauksesta. Hänen ystävänsä lähtivät matkalle ilman häntä. Yksi ystävistä törmäsi seuraavana päivänä Willin äitiin ja kysyi asiasta. Will jäi kiinni valheestaan, ja hänen ystävänsä olivat järkyttyneitä. valittu lause: Willin ystävät halusivat, että hän lähtisi heidän kanssaan telttailemaan.</w:t>
      </w:r>
    </w:p>
    <w:p>
      <w:r>
        <w:rPr>
          <w:b/>
        </w:rPr>
        <w:t xml:space="preserve">Tulos</w:t>
      </w:r>
    </w:p>
    <w:p>
      <w:r>
        <w:t xml:space="preserve">Willin ystävät kutsuvat hänet retkelle &gt;Syyt&gt; He ovat innoissaan.</w:t>
      </w:r>
    </w:p>
    <w:p>
      <w:r>
        <w:rPr>
          <w:b/>
        </w:rPr>
        <w:t xml:space="preserve">Esimerkki 8.2533</w:t>
      </w:r>
    </w:p>
    <w:p>
      <w:r>
        <w:t xml:space="preserve">tarina: Viime viikolla otimme ystävieni kanssa kelkat ja menimme mäkeen. Meillä kaikilla oli kisat, kun menimme alas ja juoksimme takaisin ylös. Voitin suurimman osan niistä, mutta melkein kaikki olivat tasan. Paras ystäväni luovutti lopulta, kun hän oli liian väsynyt. Se oli hauska päivä, ja me kaikki tunsimme itsemme voittajiksi. valittu lause: Viime viikolla otimme ystävieni kanssa kelkat ja lähdimme mäkeen.</w:t>
      </w:r>
    </w:p>
    <w:p>
      <w:r>
        <w:rPr>
          <w:b/>
        </w:rPr>
        <w:t xml:space="preserve">Tulos</w:t>
      </w:r>
    </w:p>
    <w:p>
      <w:r>
        <w:t xml:space="preserve">Kävimme ystävieni kanssa mäessä kelkkojen kanssa &gt;Syyt&gt; ystäväni ja minä olimme innoissamme.</w:t>
      </w:r>
    </w:p>
    <w:p>
      <w:r>
        <w:rPr>
          <w:b/>
        </w:rPr>
        <w:t xml:space="preserve">Esimerkki 8.2534</w:t>
      </w:r>
    </w:p>
    <w:p>
      <w:r>
        <w:t xml:space="preserve">tarina: Mies halusi ansaita rahaa, joten hän alkoi ottaa uusia töitä. Hän täytti koko viikkonsa töillä. Ensimmäisen 90-tuntisen työviikon päätteeksi hän tunsi itsensä väsyneeksi. Hän nukkui sunnuntai-iltana niin pitkään, että nukkui maanantain työnsä läpi. Nukkuessaan hän haaveili olevansa rikas. valittu lause: Hän nukkui sunnuntai-iltana niin pitkään, että nukkui maanantain työnsä läpi.</w:t>
      </w:r>
    </w:p>
    <w:p>
      <w:r>
        <w:rPr>
          <w:b/>
        </w:rPr>
        <w:t xml:space="preserve">Tulos</w:t>
      </w:r>
    </w:p>
    <w:p>
      <w:r>
        <w:t xml:space="preserve">Mies jää pois töistä &gt;Syyt&gt; Mies tuntee itsensä paniikissa.</w:t>
      </w:r>
    </w:p>
    <w:p>
      <w:r>
        <w:rPr>
          <w:b/>
        </w:rPr>
        <w:t xml:space="preserve">Esimerkki 8.2535</w:t>
      </w:r>
    </w:p>
    <w:p>
      <w:r>
        <w:t xml:space="preserve">tarina: Juanilla oli kamala päivä töissä. Asiakkaat valittivat avoimien kassojen puutteesta. Mutta hän ei voinut tehdä asialle mitään. Tauon aikana Juan huusi pomolleen. Hän sai välittömästi potkut. valittu lause: Asiakkaat valittivat avoimien kassojen puutteesta.</w:t>
      </w:r>
    </w:p>
    <w:p>
      <w:r>
        <w:rPr>
          <w:b/>
        </w:rPr>
        <w:t xml:space="preserve">Tulos</w:t>
      </w:r>
    </w:p>
    <w:p>
      <w:r>
        <w:t xml:space="preserve">Asiakkaat valittavat Juanille &gt;Syyt&gt; Juan on järkyttynyt.</w:t>
      </w:r>
    </w:p>
    <w:p>
      <w:r>
        <w:rPr>
          <w:b/>
        </w:rPr>
        <w:t xml:space="preserve">Esimerkki 8.2536</w:t>
      </w:r>
    </w:p>
    <w:p>
      <w:r>
        <w:t xml:space="preserve">tarina: 1 1/2-vuotias Johnny rakasti pitää takkinsa. Hän yritti pukea sen itse, mutta tarvitsi yleensä hieman apua. Hän sai yhden hihan helposti päälle. Hän pyöri ympäriinsä yrittäessään tarttua toiseen hihaan. Hänen äitinsä auttoi häntä tarttumaan takkiin, ja lopulta hän sai takkinsa päälle. valittu lause: Hän pyöri ympäriinsä yrittäessään tarttua toiseen hihaan.</w:t>
      </w:r>
    </w:p>
    <w:p>
      <w:r>
        <w:rPr>
          <w:b/>
        </w:rPr>
        <w:t xml:space="preserve">Tulos</w:t>
      </w:r>
    </w:p>
    <w:p>
      <w:r>
        <w:t xml:space="preserve">johnny pyörii ympäriinsä &gt;Syyt&gt; johnny tuntee itsensä turhautuneeksi(ksi)</w:t>
      </w:r>
    </w:p>
    <w:p>
      <w:r>
        <w:rPr>
          <w:b/>
        </w:rPr>
        <w:t xml:space="preserve">Esimerkki 8.2537</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Olimme suunnattoman ällöttyneitä ja juoksimme pois huutaen ja nauraen.</w:t>
      </w:r>
    </w:p>
    <w:p>
      <w:r>
        <w:rPr>
          <w:b/>
        </w:rPr>
        <w:t xml:space="preserve">Tulos</w:t>
      </w:r>
    </w:p>
    <w:p>
      <w:r>
        <w:t xml:space="preserve">Siskoni ja minä olemme ällöttyneitä &gt;Causes&gt; Siskoni ja minä olemme ällöttyneitä.</w:t>
      </w:r>
    </w:p>
    <w:p>
      <w:r>
        <w:rPr>
          <w:b/>
        </w:rPr>
        <w:t xml:space="preserve">Esimerkki 8.2538</w:t>
      </w:r>
    </w:p>
    <w:p>
      <w:r>
        <w:t xml:space="preserve">tarina: Annoin lahjani Sallylle. Hän hämmästyi sitä, koska hän tarvitsi leivänpaahtimen. Kun Tanya antoi lahjansa minulle, olin aivan innoissani. Se oli sarja espanjankielisiä kirjoja. Aloitin heti opiskelun. valittu lause: Kun Tanya antoi lahjansa minulle, olin enemmän kuin innoissani.</w:t>
      </w:r>
    </w:p>
    <w:p>
      <w:r>
        <w:rPr>
          <w:b/>
        </w:rPr>
        <w:t xml:space="preserve">Tulos</w:t>
      </w:r>
    </w:p>
    <w:p>
      <w:r>
        <w:t xml:space="preserve">Tanya antaa lahjansa minulle &gt;Syyt&gt; Olen innoissani.</w:t>
      </w:r>
    </w:p>
    <w:p>
      <w:r>
        <w:rPr>
          <w:b/>
        </w:rPr>
        <w:t xml:space="preserve">Esimerkki 8.2539</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Anna rakasti voimistelua.</w:t>
      </w:r>
    </w:p>
    <w:p>
      <w:r>
        <w:rPr>
          <w:b/>
        </w:rPr>
        <w:t xml:space="preserve">Tulos</w:t>
      </w:r>
    </w:p>
    <w:p>
      <w:r>
        <w:t xml:space="preserve">Anna rakastaa voimistelua &gt;Syyt&gt; Anna on innokas(t).</w:t>
      </w:r>
    </w:p>
    <w:p>
      <w:r>
        <w:rPr>
          <w:b/>
        </w:rPr>
        <w:t xml:space="preserve">Esimerkki 8.2540</w:t>
      </w:r>
    </w:p>
    <w:p>
      <w:r>
        <w:t xml:space="preserve">tarina: Max inhosi läksyjen tekemistä. Eräänä päivänä hän päätti sanoa, että hänen koiransa söi hänen työnsä. Max kertoi tarinan opettajalleen. Maxin opettaja ei uskonut häntä. Hän lähetti Maxin vanhemmille viestin, jossa hän selitti, mitä Max oli tehnyt. valittu lause: Hän päätti eräänä päivänä sanoa, että hänen koiransa söi hänen työnsä.</w:t>
      </w:r>
    </w:p>
    <w:p>
      <w:r>
        <w:rPr>
          <w:b/>
        </w:rPr>
        <w:t xml:space="preserve">Tulos</w:t>
      </w:r>
    </w:p>
    <w:p>
      <w:r>
        <w:t xml:space="preserve">Max valehtelee opettajalle &gt;Syyt&gt; Opettaja suuttuu.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docId:B27F65ADB7487A939F3101052F4741E0</keywords>
  <dc:description>generated by python-docx</dc:description>
  <lastModifiedBy/>
  <revision>1</revision>
  <dcterms:created xsi:type="dcterms:W3CDTF">2013-12-23T23:15:00.0000000Z</dcterms:created>
  <dcterms:modified xsi:type="dcterms:W3CDTF">2013-12-23T23:15:00.0000000Z</dcterms:modified>
  <category/>
</coreProperties>
</file>