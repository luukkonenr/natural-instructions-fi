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5.2901</w:t>
      </w:r>
    </w:p>
    <w:p>
      <w:r>
        <w:t xml:space="preserve">En ymmärrä, miten ihmiset voivat sanoa, että tämä ei haise tai maistu pahalta. Se on kamalaa!!! Hankin raakavuohenmaitoa jo jonkin aikaa ja kun muutimme, sitä ei ollut enää saatavilla. Tuore raakamaito oli herkullista ja mietoa eikä siinä ollut sitä riistamaista hajua ja makua, mitä tässä maidossa on. Ehkä jotkut ihmiset eivät välitä mausta, ehkä jotkut oppivat maistamaan sitä ja ehkä jotkut jopa pitävät siitä, mutta minusta se on inhottavaa. Jos pidät kaupoissa myytävien vuohenmaitojuustojen mausta, saatat pitää tästä, jos et, pysy kaukana, kaukana!</w:t>
      </w:r>
    </w:p>
    <w:p>
      <w:r>
        <w:rPr>
          <w:b/>
        </w:rPr>
        <w:t xml:space="preserve">Tulos</w:t>
      </w:r>
    </w:p>
    <w:p>
      <w:r>
        <w:t xml:space="preserve">Blech!!!</w:t>
      </w:r>
    </w:p>
    <w:p>
      <w:r>
        <w:rPr>
          <w:b/>
        </w:rPr>
        <w:t xml:space="preserve">Esimerkki 5.2902</w:t>
      </w:r>
    </w:p>
    <w:p>
      <w:r>
        <w:t xml:space="preserve">Päätin kokeilla näitä, koska eräs hyvä ystäväni ja hänen poikansa kehuivat, kuinka hyviä ne olivat... Huono idea!  Melkein tilasin kaksi, koska ne olivat niin edullisia, olen niin iloinen, etten tilannut!  Emme välitä näistä ollenkaan!  Konsepti on kiva, sipsejä, jotka ovat rapeita ja parempia sinulle kuin useimmat, MUTTA ne maistuvat hassulta!  Niissä on hassu jälkimaku, eivätkä ne ole kovin nautinnollisia.  Olemme hitaasti (ja tarkoitan todella hitaasti) käyneet läpi laatikon tuomat 24 kappaletta (meillä on vielä 19 jäljellä ja saimme ne yli kaksi viikkoa sitten), joten ne eivät ole niin kamalia, ettei niitä voisi syödä, vaan ne ovat vain kuin pakko syödä, jotta meidän ei tarvitse heittää niitä kaikkia pois!  Jos et ole ennen syönyt niitä, suosittelen kokeilemaan niitä ennen kuin sitoudut 24 pussilliseen erilaisia ällöttäviä makuja!</w:t>
      </w:r>
    </w:p>
    <w:p>
      <w:r>
        <w:rPr>
          <w:b/>
        </w:rPr>
        <w:t xml:space="preserve">Tulos</w:t>
      </w:r>
    </w:p>
    <w:p>
      <w:r>
        <w:t xml:space="preserve">Emme todellakaan pitäneet näistä!</w:t>
      </w:r>
    </w:p>
    <w:p>
      <w:r>
        <w:rPr>
          <w:b/>
        </w:rPr>
        <w:t xml:space="preserve">Esimerkki 5.2903</w:t>
      </w:r>
    </w:p>
    <w:p>
      <w:r>
        <w:t xml:space="preserve">Aina kun kurkkuni on alkanut kipeytyä, juon tätä, ja seuraavana aamuna se on poissa. Olen aina ostanut sitä World Marketista, mutta he sanoivat, että sen valmistus on lopetettu. Mutta kiitos Amazonille!</w:t>
      </w:r>
    </w:p>
    <w:p>
      <w:r>
        <w:rPr>
          <w:b/>
        </w:rPr>
        <w:t xml:space="preserve">Tulos</w:t>
      </w:r>
    </w:p>
    <w:p>
      <w:r>
        <w:t xml:space="preserve">Hengenpelastaja!</w:t>
      </w:r>
    </w:p>
    <w:p>
      <w:r>
        <w:rPr>
          <w:b/>
        </w:rPr>
        <w:t xml:space="preserve">Esimerkki 5.2904</w:t>
      </w:r>
    </w:p>
    <w:p>
      <w:r>
        <w:t xml:space="preserve">Olemme käyttäneet tätä ruokaa nyt noin 6 kuukautta ja se on ollut aivan erinomaista! Muuta kuin se, että kaksi koiraamme (Coton de Tulear 15lbs, ja Standard Poodle pentu 40lbs) molemmat rakastavat ruokaa, mutta menestyvät hyvin.  Niiden turkit ovat erinomaisessa kunnossa ja niiden yleinen rakenne on täydellinen.  Hyvä maku koiralle ja hyvä niille ja hyvä kauppa omistajalle.  Kaiken kaikkiaan paras ruoka mitä olemme koskaan käyttäneet.  Erinomaista!!!</w:t>
      </w:r>
    </w:p>
    <w:p>
      <w:r>
        <w:rPr>
          <w:b/>
        </w:rPr>
        <w:t xml:space="preserve">Tulos</w:t>
      </w:r>
    </w:p>
    <w:p>
      <w:r>
        <w:t xml:space="preserve">Korkealaatuista koiranruokaa!!!</w:t>
      </w:r>
    </w:p>
    <w:p>
      <w:r>
        <w:rPr>
          <w:b/>
        </w:rPr>
        <w:t xml:space="preserve">Esimerkki 5.2905</w:t>
      </w:r>
    </w:p>
    <w:p>
      <w:r>
        <w:t xml:space="preserve">Rakastan tätä teetä. Ja se saa olon tuntumaan erittäin terveelliseltä, mitä tarvitaan joulun ja uudenvuoden aikaan.... En ole käyttänyt sitä viikkoon, ja tunnen, että kehoni tarvitsee hyvää detoxia.  Suosittelen kaikille, joilla on vatsaongelmia, jotka herkuttelevat liikaa ja haluavat tuntea olonsa yleisesti ottaen paremmaksi.</w:t>
      </w:r>
    </w:p>
    <w:p>
      <w:r>
        <w:rPr>
          <w:b/>
        </w:rPr>
        <w:t xml:space="preserve">Tulos</w:t>
      </w:r>
    </w:p>
    <w:p>
      <w:r>
        <w:t xml:space="preserve">Rakastan sitä!!!</w:t>
      </w:r>
    </w:p>
    <w:p>
      <w:r>
        <w:rPr>
          <w:b/>
        </w:rPr>
        <w:t xml:space="preserve">Esimerkki 5.2906</w:t>
      </w:r>
    </w:p>
    <w:p>
      <w:r>
        <w:t xml:space="preserve">Vauvani nautti tästä mausta, kun ostin sen kaupasta.  Tilasin laatikollisen sitä Amazonista. koko laatikko saapui homeisena.  Jokainen purkki poksahti, kun avasin sen myös, mikä osoittaa, että se oli kunnolla suljettu.  Otin yhteyttä Earth's Bestiin.  He sanoivat tutkivansa asiaa, mutta eivät ottaneet yhteyttä.  Ottaen huomioon, mitä elintarviketeollisuudessamme tapahtuu, en osta enää yhtään tuotetta tältä yritykseltä.  Se on liian pelottavaa vauvan ruokinnassa.  Amazon palautti minulle rahaa, mutta ei vienyt asiaa pidemmälle.  Olkaa hyvin varovaisia ja ilmoittakaa asiasta myös muille perheille.  PÄIVITYS: Olin niin pettynyt Earth's Bestin ja Amazonin huolen puutteeseen.  Otin yhteyttä FDA:han, he viittasivat minut USDA:han, koska tuote sisälsi lihaa.  He ottivat asian hyvin vakavasti ja olivat myös saaneet useita valituksia.  He ovat käyneet kotonani ja kirjoittaneet raportin.  Jos joku muu on huomannut tämän ongelman, ottakaa yhteyttä USDA:han (1-888-674-6854). ilmoittaaksenne valituksenne/ongelmanne.  He tutkivat ongelman ja Earth's Best Plantin varmistaakseen, että ne noudattavat määräyksiä.</w:t>
      </w:r>
    </w:p>
    <w:p>
      <w:r>
        <w:rPr>
          <w:b/>
        </w:rPr>
        <w:t xml:space="preserve">Tulos</w:t>
      </w:r>
    </w:p>
    <w:p>
      <w:r>
        <w:t xml:space="preserve">Ole varovainen, homeinen tuote, USDA nyt mukana</w:t>
      </w:r>
    </w:p>
    <w:p>
      <w:r>
        <w:rPr>
          <w:b/>
        </w:rPr>
        <w:t xml:space="preserve">Esimerkki 5.2907</w:t>
      </w:r>
    </w:p>
    <w:p>
      <w:r>
        <w:t xml:space="preserve">Olen aloittanut uuttamisprosessin alle kuukausi sitten, ja toistaiseksi se näyttää ja tuoksuu ihanalta. odotan, että pääsen kokeilemaan sitä. olen laittanut 6 unssia 1,75 litraan vodkaa ja nyt minulla on kaunista ruskeaa nestettä, joka, kuten aiemmin totesin, tuoksuu ihanalta. Aion käyttää loput 2 unssia kotitekoiseen vaniljajäätelöön jne.</w:t>
      </w:r>
    </w:p>
    <w:p>
      <w:r>
        <w:rPr>
          <w:b/>
        </w:rPr>
        <w:t xml:space="preserve">Tulos</w:t>
      </w:r>
    </w:p>
    <w:p>
      <w:r>
        <w:t xml:space="preserve">nämä pavut olivat ihania</w:t>
      </w:r>
    </w:p>
    <w:p>
      <w:r>
        <w:rPr>
          <w:b/>
        </w:rPr>
        <w:t xml:space="preserve">Esimerkki 5.2908</w:t>
      </w:r>
    </w:p>
    <w:p>
      <w:r>
        <w:t xml:space="preserve">Pidän pizzasta.  Mutta tavallinen pizza kirjaimellisesti tuhoaa kehoni (keliakia ja maitoallergia - kyllä, se on perseestä).  Niinpä rakkauteni ruokaan on saanut minut oppimaan, miten tehdä pitämistäni ruoista kunnollisia versioita, jotka ovat gluteenittomia ja maidottomia.  Olen nyt vaatimattomasti sanottuna MESTARI pizzakokki.  Käytännöllisesti katsoen pizzajumala.  Minulla on pizzakivi, pielet, olen löytänyt parhaan gf-pohjan, parhaan df-juuston, ja tulos on yleensä aika hyvä.  Joka tapauksessa... Pidän sienistä pizzassani, nimenomaan viipaloituja sieniä, ja teen pizzaa kotona tarpeeksi usein, jotta ruokakaupassa 20 tai 30 viipaloitua sienipurkkia mukanani herättää kiusallisia katseita.  Ratkaisu on tietysti tilata Amazonin kautta irtotavarana.  Olen tehnyt näin monta kertaa, kokeillut eri merkkejä jne.  Olen melkein varma, että olen ostanut juuri tätä tuotetta aiemmin ilman ongelmia... mutta tämä viimeisin toimitus toi mukanaan tuskallisen koettelemuksen, johon liittyi haisevia sieniä ja kattamattomia pizzoja.  Aluksi ajattelin, että olin ehkä saanut huonon tölkin, joten heitin ensimmäisen haisevan tölkin pois.  Sitten seuraava haisi aivan yhtä pahalle.  Nyt - haju ei ole mädän haju tai luonnoton haju.  Paras tapa, jolla voin kuvailla sitä, on yhdistelmä normaalia sienisäilykkeiden hajua ja... hevosen paskaa.  Jos ette tiedä, miltä hevosen paska haisee, kuvitelkaa vain koiranpaska, johon on sekoitettu paljon heinää ja hieman mutaa.  Joten pysähdyin siihen ja tein pizzani ilman täytteitä.  Seuraavana tai parina päivänä, kun tein toisen pizzan, päätin, että ehkä hajuaistini oli ollut pielessä aiemmin ja että kokeilen avata toisen sienipurkin samasta laatikosta.  Sama ulosteen haju.  Jopa runsaan huuhtelun jälkeen sienet haisivat kuin olisin huuhtonut ne huuhtelemattomassa vessanpöntössä.  Pyysin vaimoani haistamaan tölkin (hän rakastaa sitä, että häntä pyydetään tutkimaan ällöttäviä juttuja... itse asiassa ei).  Hän oli samaa mieltä hevosenpaskaa koskevasta kuvauksesta.  Laitoin loput tölkit takaisin korkealle hyllylle kauas pois näkyvistä.  Kun seuraavaksi menin ruokakauppaan (itse asiassa Targetiin, luulisin), ostin pari tölkkiä Green Giant -viipaloituja sieniä, ja kun käytin niitä myöhemmin pizzan päällä, ne haisivat täysin normaalilta ja sorkkaeläinten ripulista vapaalta.  Oheisesta kuvasta näette, miten yhdestä normaalista pizzastani tulee... normaaleilla sienillä.  Olen siis erittäin pettynyt...ja se on jättänyt minut epävarmaksi kaikista Giorgion sienipurkeista...ja epävarmaksi kaikista luomusienipurkeista...ja ylipäätään sienisäilykkeistä.  Käytän mielelläni tuoreita sieniä silloin, kun niitä on saatavilla (kuten tätä kirjoittaessani)... mutta useimmiten pizzaa tehdessäni käytän purkkisieniä.  Mutta tämä turpeen täyttämä kokemus on jättänyt minuun syvät arvet, ja minulla saattaa olla vaikeuksia luottaa säilykkeisiin vähään aikaan.  Mikä varmasti rajoittaa tyyliäni pizzan suhteen.  LAME!  (Jos joku ihmettelee, tämä ei ole vitsi, vaikka haisevalle sienikokemukselleni voi olla hauska nauraa.  Olen elänyt sen ja minulla on taisteluarvet todisteena).</w:t>
      </w:r>
    </w:p>
    <w:p>
      <w:r>
        <w:rPr>
          <w:b/>
        </w:rPr>
        <w:t xml:space="preserve">Tulos</w:t>
      </w:r>
    </w:p>
    <w:p>
      <w:r>
        <w:t xml:space="preserve">Hevosen paskan haju, joka on kätevästi suljettu ja säilötty tölkissä...</w:t>
      </w:r>
    </w:p>
    <w:p>
      <w:r>
        <w:rPr>
          <w:b/>
        </w:rPr>
        <w:t xml:space="preserve">Esimerkki 5.2909</w:t>
      </w:r>
    </w:p>
    <w:p>
      <w:r>
        <w:t xml:space="preserve">Valmistin juuri ensimmäisen purkin tätä keittoa.  Se maistui uskomattoman mauttomalta, eikä siinä ollut juurikaan simpukan makua.  Niinpä lisäsin lisää maitoa, voita, sipulia, suolaa ja tuoretta pippuria sekä valkoviiniä.  Kun hinta on 2,92 euroa 15 unssin tölkiltä, kaikkien näiden ainesosien olisi pitänyt olla jo valmiiksi riittävästi lisätty, pippuria lukuun ottamatta. Bar Harbor -merkki ei todellakaan säästänyt muita ainesosia simpukoiden määrän lisäämiseksi, se on varma.  Simpukoita oli isompia paloja kuin Progresson tuotteessa - mutta se on jo vähättelyä.  Seuraavalla kerralla ostan simpukat ja teen ne itse, todennäköisesti halvemmalla.  Olen vain ymmälläni näistä arvosteluista; mielestäni voin varmuudella sanoa, että Progresso maistuu paremmalta.  Ja tietenkin se on paljon halvempaa.</w:t>
      </w:r>
    </w:p>
    <w:p>
      <w:r>
        <w:rPr>
          <w:b/>
        </w:rPr>
        <w:t xml:space="preserve">Tulos</w:t>
      </w:r>
    </w:p>
    <w:p>
      <w:r>
        <w:t xml:space="preserve">Minäkin olen ymmälläni</w:t>
      </w:r>
    </w:p>
    <w:p>
      <w:r>
        <w:rPr>
          <w:b/>
        </w:rPr>
        <w:t xml:space="preserve">Esimerkki 5.2910</w:t>
      </w:r>
    </w:p>
    <w:p>
      <w:r>
        <w:t xml:space="preserve">Tämä on ollut suosikkimerkkini kookosvedestä niistä, joita olen kokeillut. He käyttävät aitoa hedelmämehua maustamiseen, sekä se maistuu hyvältä.  Kokeilimme pienempää kokoa, ja ne eivät vain ole tarpeeksi suuria, jotta saisimme tarpeeksi vettä kuntosalilla, eivätkä ne ole uudelleensuljettavia.  Asiat, joista pidän tästä:  * Täydellinen koko tunnin mittaiseen kuntosalirutiiniin * Uudelleen suljettava korkki (pienemmästä puuttuu tämä) * Maukas (kuten pina colada) Negatiivinen * Laatikko vaikeuttaa viimeisten pisaroiden saamista - yleensä päädyt puristamaan sitä saadaksesi viimeisen bitin Joten suuri kookosvesi, täydellinen koko ja halvempi kuin ostaa paikallisesti ituja Amazonin "tilaa ja säästä"!</w:t>
      </w:r>
    </w:p>
    <w:p>
      <w:r>
        <w:rPr>
          <w:b/>
        </w:rPr>
        <w:t xml:space="preserve">Tulos</w:t>
      </w:r>
    </w:p>
    <w:p>
      <w:r>
        <w:t xml:space="preserve">Loistavaa kookosvettä juuri oikeassa koossa!</w:t>
      </w:r>
    </w:p>
    <w:p>
      <w:r>
        <w:rPr>
          <w:b/>
        </w:rPr>
        <w:t xml:space="preserve">Esimerkki 5.2911</w:t>
      </w:r>
    </w:p>
    <w:p>
      <w:r>
        <w:t xml:space="preserve">Nämä ovat halpa vaihtoehto kesäksi, kun kaikki haluavat kylmää herkkua. Ylivoimainen maku ja koko kuin Fla-Vor-Ice-kotelossa.</w:t>
      </w:r>
    </w:p>
    <w:p>
      <w:r>
        <w:rPr>
          <w:b/>
        </w:rPr>
        <w:t xml:space="preserve">Tulos</w:t>
      </w:r>
    </w:p>
    <w:p>
      <w:r>
        <w:t xml:space="preserve">Hintaansa nähden nämä ovat loistavia kaikille. Jopa väkijoukkoon. Paljon parempia kuin pienemmät FlavorIce.</w:t>
      </w:r>
    </w:p>
    <w:p>
      <w:r>
        <w:rPr>
          <w:b/>
        </w:rPr>
        <w:t xml:space="preserve">Esimerkki 5.2912</w:t>
      </w:r>
    </w:p>
    <w:p>
      <w:r>
        <w:t xml:space="preserve">Pidän Just tomatoesin kuivatuista herneistä ja myös heidän Just Corn -tuotteistaan.  Ne ovat kuitenkin aivan liian kalliita.  Ne ovat todella käteviä, koska en käytä pakasteita tai säilykkeitä, koska noudatan ayurvedista ruokavaliota, joka kieltää ne.  Kun en löydä tuoreita herneitä, minun on käytettävä näitä.  Joudun luultavasti jäämään ilman, koska minulla ei ole varaa näihin, harmi.</w:t>
      </w:r>
    </w:p>
    <w:p>
      <w:r>
        <w:rPr>
          <w:b/>
        </w:rPr>
        <w:t xml:space="preserve">Tulos</w:t>
      </w:r>
    </w:p>
    <w:p>
      <w:r>
        <w:t xml:space="preserve">Erittäin hyvä mutta liian kallis</w:t>
      </w:r>
    </w:p>
    <w:p>
      <w:r>
        <w:rPr>
          <w:b/>
        </w:rPr>
        <w:t xml:space="preserve">Esimerkki 5.2913</w:t>
      </w:r>
    </w:p>
    <w:p>
      <w:r>
        <w:t xml:space="preserve">Oreo-keksi, jota Nabisco valmisti ensimmäisen kerran vuonna 1912, on vielä kuuden vuoden päässä satavuotisjuhlasta, sillä se oli jotain jännittävämpää, jota ihmiset voivat dipata teehensä kuin englantilaiset keksit (se sai tekijänoikeussuojan nimellä "Oreo Biscuit").  Voileipäkeksi oli melko samanlainen kuin Sunshinen valmistama Hydrox-keksi, mutta Oreo hallitsi markkinoita siinä määrin, että Hydroxin valmistus lopetettiin vuonna 1996. Moderni Oreo-keksi kehitettiin vuonna 1952 (alun perin ne olivat kumpareen muotoisia, minkä vuoksi joidenkin mielestä nimi tulee kreikan kumpua tarkoittavasta sanasta), ja niiden välissä oli kaksi pyöreää suklaakeksiä ja makea valkoinen täyte, jota kutsutaan yleisesti kermaksi.  Nykyään kuluttajien ei tietenkään tarvitse tyytyä vain perinteiseen Oreo-keksiin.  On olemassa Oreoja, joissa on perinteisen valkoisen kerman sijasta suklaanmakuista kermavaahtoa, sekä oranssin väristä kermavaahtoa halloweenina ja punaista jouluna.  Oreoja saa myös tupla-annoksella täytettä, puhumattakaan kahden täytteen makujen yhdistämisestä (karamelli ja suklaa, kahvi ja kerma, maapähkinävoi ja suklaa jne.).  Haluatko alkuperäisen keksin, jossa on suklaakastikkeen kuorrutus?  Sitä on tarjolla, tai talvella valkosuklaatoffeen kanssa, ja sitten on Uh-Oh! Oreo, jossa keksin makuja on käännetty.  Mutta entä jos olet kiinnostunut tarkkailemaan painoasi, koska kun avaat pussin minkä tahansa tyyppisiä Oreoja, jotka ovat henkilökohtainen mieltymyksesi, ne vain istuvat niitä alkaa syödä?  Loppujen lopuksi, kun ne on avattu, ne voivat vanhentua, ja niiden laittaminen keksipurkkiin tekee niistä vain helpommin saatavilla olevia, vaikka se hälventääkin pelkoa tuoreudesta.  Nabisco on ottanut kolmiportaisen lähestymistavan painoa tarkkaileville Oreon ystäville.  Voit valita vähärasvaisen Oreon, joka on samankokoinen kuin alkuperäinen, mutta jossa on vähemmän rasvaa annosta kohti.  Sitten on Mini Oreot, jotka on pakattu pikemminkin välipalapakkauksiin kuin todella ajatteleviin pakkauslaatikoihin.  Nyt tähän lyhyeen luetteloon voidaan lisätä Oreo Thin Crisps.  Nämä ovat leivottuja suklaisia kuusisivuisia vohvelivälipaloja, joita on lähes 20 kappaletta pakkauksessa ja jotka on kevyesti ripoteltu valkoisilla pilkkuilla, joiden on tarkoitus korvata edellä mainittu kerma.  Minä pidän enemmän kermasta kuin vohvelista, joten olin varuillani, koska ajattelin, että näiden keksien syöminen olisi kuin suklaakeksien syömistä ilman valkoista kermaa, mutta ne ovatkin maultaan kevyempiä, jopa ilman maitolasillista, jota pidin välttämättömänä syödessäni perinteisempiä Oreo-keksejä.  Koska niissä on Oreon maku, voin pyöristää näitä.  Nämä tulevat 100 kalorin pakkauksissa, jotta voit vetää rajan mukavaan pyöreään numeroon, kun kyse on kalorien saannista.  Voit kuusi 0,81 oz (23 g) pakkausta 4,86 oz laatikossa.  Jokainen pakkaus sisältää 0 grammaa transrasvaa, 2 grammaa rasvaa ja 0 milligrammaa kolesterolia.  Pakkauksen etupuolella on myös yksi 100 terveellisen elämän vinkistä (esim. nro 56: "Tee ateria alkupaloista tai lisukkeista isompien pääruokien sijaan").  Ajattelin tietysti laittaa osan näistä vaniljajäätelön sekaan, mutta se sotkisi koko terveellisen elämäntavan.</w:t>
      </w:r>
    </w:p>
    <w:p>
      <w:r>
        <w:rPr>
          <w:b/>
        </w:rPr>
        <w:t xml:space="preserve">Tulos</w:t>
      </w:r>
    </w:p>
    <w:p>
      <w:r>
        <w:t xml:space="preserve">Nyt meillä on Oreo muuttunut leivotuksi suklaavohvelivälipalaksi.</w:t>
      </w:r>
    </w:p>
    <w:p>
      <w:r>
        <w:rPr>
          <w:b/>
        </w:rPr>
        <w:t xml:space="preserve">Esimerkki 5.2914</w:t>
      </w:r>
    </w:p>
    <w:p>
      <w:r>
        <w:t xml:space="preserve">tämä on erittäin hyvää kahvia olen ostanut tätä kahvia jo pitkään ja niin kauan kuin amazon carys tiis aion pitää ostaa sitä Pidän mausta se on mukava suklaan maku sitä varten</w:t>
      </w:r>
    </w:p>
    <w:p>
      <w:r>
        <w:rPr>
          <w:b/>
        </w:rPr>
        <w:t xml:space="preserve">Tulos</w:t>
      </w:r>
    </w:p>
    <w:p>
      <w:r>
        <w:t xml:space="preserve">Cameron kahvi</w:t>
      </w:r>
    </w:p>
    <w:p>
      <w:r>
        <w:rPr>
          <w:b/>
        </w:rPr>
        <w:t xml:space="preserve">Esimerkki 5.2915</w:t>
      </w:r>
    </w:p>
    <w:p>
      <w:r>
        <w:t xml:space="preserve">Olen oppinut, että Latinalaisen Amerikan ja Etelä-Amerikan kahveilla on tämä selkeä "kahvin" karamellimainen jälkimaku.  Peetsin kahvifanaatikkoina saimme tietää, että Weaversin paahtimo oli Peet'sin paahtimo ja olemme koukussa!  Arvostelin jo ranskalaista ja luomusekoitusta, mutta minun on sanottava, että tämä kahvi on täydellinen iltapäiväkahvi. Tapasin Weaversin tiimin Warner Brothersin juhlissa ja he antoivat minulle puoli kiloa ranskalaista paahtoa.  Siitä lähtien olemme fanit. Et tule pettymään !</w:t>
      </w:r>
    </w:p>
    <w:p>
      <w:r>
        <w:rPr>
          <w:b/>
        </w:rPr>
        <w:t xml:space="preserve">Tulos</w:t>
      </w:r>
    </w:p>
    <w:p>
      <w:r>
        <w:t xml:space="preserve">Juon sitä nyt, rakastan latinalaisen Amerikan "aromia".</w:t>
      </w:r>
    </w:p>
    <w:p>
      <w:r>
        <w:rPr>
          <w:b/>
        </w:rPr>
        <w:t xml:space="preserve">Esimerkki 5.2916</w:t>
      </w:r>
    </w:p>
    <w:p>
      <w:r>
        <w:t xml:space="preserve">Hakkaamatta sitä kuoliaaksi - Jos pidät täyteläisestä, mutta pehmeästä juomasta, tämä saattaa olla sinulle.  Se on täyteläinen, mutta ei lainkaan katkera.  Se pitää mukavan täyteläisen rungon, vaikka Keurig olisi asetettu ylisuurelle asetukselle.  Se on nyt suosikkisekoitukseni.</w:t>
      </w:r>
    </w:p>
    <w:p>
      <w:r>
        <w:rPr>
          <w:b/>
        </w:rPr>
        <w:t xml:space="preserve">Tulos</w:t>
      </w:r>
    </w:p>
    <w:p>
      <w:r>
        <w:t xml:space="preserve">Mieto, täyteläinen</w:t>
      </w:r>
    </w:p>
    <w:p>
      <w:r>
        <w:rPr>
          <w:b/>
        </w:rPr>
        <w:t xml:space="preserve">Esimerkki 5.2917</w:t>
      </w:r>
    </w:p>
    <w:p>
      <w:r>
        <w:t xml:space="preserve">Lisää tähän terveelliseen Brownieen saksanpähkinöitä ja ehkä kevyt jäätelö.  Älä kypsennä liikaa, sillä muuten siitä tulee hyvin kuivaa.  Tässä Brownieessa on paljon hyvää, mutta pellavan maku on hieman voimakas.  En todellakaan tunne syyllisyyttä, kun syön Brownie-purtavaa itselleni tai lapsilleni.</w:t>
      </w:r>
    </w:p>
    <w:p>
      <w:r>
        <w:rPr>
          <w:b/>
        </w:rPr>
        <w:t xml:space="preserve">Tulos</w:t>
      </w:r>
    </w:p>
    <w:p>
      <w:r>
        <w:t xml:space="preserve">Tarvitsee muutamia lisäyksiä</w:t>
      </w:r>
    </w:p>
    <w:p>
      <w:r>
        <w:rPr>
          <w:b/>
        </w:rPr>
        <w:t xml:space="preserve">Esimerkki 5.2918</w:t>
      </w:r>
    </w:p>
    <w:p>
      <w:r>
        <w:t xml:space="preserve">Mieheni on vaikea saada syömään aamiaista ennen koulua.  Nyt hän ottaa kaksi patukkaa ja tekee sen erittäin mielellään.  Makua on usein vaikea löytää paikallisista ruokakaupoista.  Joten jälleen kerran Amazon.com tuli läpi kohtuullisella hinnalla.  Nyt tulin pitämään aviomiehen aamiaisen valmiina, kun hän juoksee aamuisin ovesta ulos.  Usein tykkään ottaa patukan illalla iltapalaksi.</w:t>
      </w:r>
    </w:p>
    <w:p>
      <w:r>
        <w:rPr>
          <w:b/>
        </w:rPr>
        <w:t xml:space="preserve">Tulos</w:t>
      </w:r>
    </w:p>
    <w:p>
      <w:r>
        <w:t xml:space="preserve">Toinen aviomiehen suosikki</w:t>
      </w:r>
    </w:p>
    <w:p>
      <w:r>
        <w:rPr>
          <w:b/>
        </w:rPr>
        <w:t xml:space="preserve">Esimerkki 5.2919</w:t>
      </w:r>
    </w:p>
    <w:p>
      <w:r>
        <w:t xml:space="preserve">Maku on hyvin mieto.  Yritimme keittää pidempään ja käyttää viileämpää veden lämpötilaa, mutta maku on lähes olematon.  Emme ostaisi uudelleen.</w:t>
      </w:r>
    </w:p>
    <w:p>
      <w:r>
        <w:rPr>
          <w:b/>
        </w:rPr>
        <w:t xml:space="preserve">Tulos</w:t>
      </w:r>
    </w:p>
    <w:p>
      <w:r>
        <w:t xml:space="preserve">Mellowed Out</w:t>
      </w:r>
    </w:p>
    <w:p>
      <w:r>
        <w:rPr>
          <w:b/>
        </w:rPr>
        <w:t xml:space="preserve">Esimerkki 5.2920</w:t>
      </w:r>
    </w:p>
    <w:p>
      <w:r>
        <w:t xml:space="preserve">Käytämme gluteenitonta Bisquickiä, jolla teemme päällystettyä paistettua kanaa, vohveleita, pannukakkuja, keksejä ja kanapatapiirakkaa.  Saatavilla on monia reseptejä nopeiden ja helppojen aterioiden valmistukseen.  Me pidämme siitä todella paljon.  Kaikki voivat syödä sitä sen sijaan, että tekisimme gluteenittoman aterian vain yhdelle henkilölle, joka on gluteeniton. Kohtuuhintainen gluteenittomalle.</w:t>
      </w:r>
    </w:p>
    <w:p>
      <w:r>
        <w:rPr>
          <w:b/>
        </w:rPr>
        <w:t xml:space="preserve">Tulos</w:t>
      </w:r>
    </w:p>
    <w:p>
      <w:r>
        <w:t xml:space="preserve">Loistava valinta gluteenittomille</w:t>
      </w:r>
    </w:p>
    <w:p>
      <w:r>
        <w:rPr>
          <w:b/>
        </w:rPr>
        <w:t xml:space="preserve">Esimerkki 5.2921</w:t>
      </w:r>
    </w:p>
    <w:p>
      <w:r>
        <w:t xml:space="preserve">Tässä hiilihapollisessa tuotteessa on mukava luonnollinen mehun maku, joka saa sinut tuntemaan, että juot jotain, joka saattaa olla hieman terveellisempää kuin kaikki muut hiilihapolliset tuotteet hyllyillä, mutta en voinut olla huomaamatta, kuinka paljon sokeria tässä tuotteessa on ravintoarvotietoihin merkitty:  34 g per 8,3 oz:n tölkki. Hiilihydraatteja yhteensä 36 g.  Kuten sanoin, se on hyvää, mutta älkää uskoko, että se on terveellisempää. Ainakaan tölkin mukaan tässä ei ole keinotekoisia aineita.</w:t>
      </w:r>
    </w:p>
    <w:p>
      <w:r>
        <w:rPr>
          <w:b/>
        </w:rPr>
        <w:t xml:space="preserve">Tulos</w:t>
      </w:r>
    </w:p>
    <w:p>
      <w:r>
        <w:t xml:space="preserve">Maistuu hyvältä, mutta...</w:t>
      </w:r>
    </w:p>
    <w:p>
      <w:r>
        <w:rPr>
          <w:b/>
        </w:rPr>
        <w:t xml:space="preserve">Esimerkki 5.2922</w:t>
      </w:r>
    </w:p>
    <w:p>
      <w:r>
        <w:t xml:space="preserve">Kansien kiinnittäminen on mahdotonta.  Tämä ostos oli täyttä rahan tuhlausta.  Tuotetta ei voi käyttää, koska kantta ei voi kiinnittää.</w:t>
      </w:r>
    </w:p>
    <w:p>
      <w:r>
        <w:rPr>
          <w:b/>
        </w:rPr>
        <w:t xml:space="preserve">Tulos</w:t>
      </w:r>
    </w:p>
    <w:p>
      <w:r>
        <w:t xml:space="preserve">Suuri pettymys</w:t>
      </w:r>
    </w:p>
    <w:p>
      <w:r>
        <w:rPr>
          <w:b/>
        </w:rPr>
        <w:t xml:space="preserve">Esimerkki 5.2923</w:t>
      </w:r>
    </w:p>
    <w:p>
      <w:r>
        <w:t xml:space="preserve">Olemme mieheni kanssa olleet vähähiilihydraattisella ruokavaliolla kaksi vuotta, ja kaipaan eniten pastaa. Olemme kokeilleet muita vähähiilihydraattisia pastoja, emmekä olleet niistä ihastuneita, mutta Fiber Gourmetista pidimme kovasti. Maku on valkoisen ja täysjyväpastan puolivälissä. Toisin kuin muut vähähiilihydraattiset pastat, emme kokeneet mitään sivuvaikutuksia ruoansulatusongelmien suhteen (jos tiedät mitä tarkoitan). En malta odottaa, että pääsen kokeilemaan Fiber Gourmetin muita tuotteita.</w:t>
      </w:r>
    </w:p>
    <w:p>
      <w:r>
        <w:rPr>
          <w:b/>
        </w:rPr>
        <w:t xml:space="preserve">Tulos</w:t>
      </w:r>
    </w:p>
    <w:p>
      <w:r>
        <w:t xml:space="preserve">Loistavaa!</w:t>
      </w:r>
    </w:p>
    <w:p>
      <w:r>
        <w:rPr>
          <w:b/>
        </w:rPr>
        <w:t xml:space="preserve">Esimerkki 5.2924</w:t>
      </w:r>
    </w:p>
    <w:p>
      <w:r>
        <w:t xml:space="preserve">Kun olen juonut Swiss Missin vesitettyä kuumaa suklaata niin kauan, tämä on erittäin maukasta kermaista kuumaa suklaata. Lapseni rakastavat sitä, joten kokeilin sitä, ja se on parasta, mitä olen saanut vähään aikaan. Aion tilata lisää.</w:t>
      </w:r>
    </w:p>
    <w:p>
      <w:r>
        <w:rPr>
          <w:b/>
        </w:rPr>
        <w:t xml:space="preserve">Tulos</w:t>
      </w:r>
    </w:p>
    <w:p>
      <w:r>
        <w:t xml:space="preserve">Lapset rakastavat sitä, maistuu parhaalta minulle...</w:t>
      </w:r>
    </w:p>
    <w:p>
      <w:r>
        <w:rPr>
          <w:b/>
        </w:rPr>
        <w:t xml:space="preserve">Esimerkki 5.2925</w:t>
      </w:r>
    </w:p>
    <w:p>
      <w:r>
        <w:t xml:space="preserve">Kellogg's Mueslix oli korvannut paikallisen myslin, jota tarjoiltiin aiemmin eurooppalaisissa aamiaismajoituspaikoissa edellisellä matkallamme. Ei saatavilla paikallisesti, mutta Amazon tarjosi kohtuullisen hinnan, nopean toimituksen ja ei toimituskuluja minun Prime Shipping. Erinomainen muoto mysliä!</w:t>
      </w:r>
    </w:p>
    <w:p>
      <w:r>
        <w:rPr>
          <w:b/>
        </w:rPr>
        <w:t xml:space="preserve">Tulos</w:t>
      </w:r>
    </w:p>
    <w:p>
      <w:r>
        <w:t xml:space="preserve">Vaikea löytää viljaa löytyi!</w:t>
      </w:r>
    </w:p>
    <w:p>
      <w:r>
        <w:rPr>
          <w:b/>
        </w:rPr>
        <w:t xml:space="preserve">Esimerkki 5.2926</w:t>
      </w:r>
    </w:p>
    <w:p>
      <w:r>
        <w:t xml:space="preserve">Luulin ostavani non pareil -karkkeja (kuten lumikeksejä), mutta sen sijaan se olikin purkki sirotteita. Keksin kyllä käyttöä niille, mutta toivoin, että saisin ne sukan täytteeksi (ehkä teen siitä sukan täytteen ja muutenkin).  Olisi ollut parempi nähdä kuva säiliöstä, jotta olisin tiennyt, ettei se ollut karkkia.</w:t>
      </w:r>
    </w:p>
    <w:p>
      <w:r>
        <w:rPr>
          <w:b/>
        </w:rPr>
        <w:t xml:space="preserve">Tulos</w:t>
      </w:r>
    </w:p>
    <w:p>
      <w:r>
        <w:t xml:space="preserve">sirotteita, ei karkkia</w:t>
      </w:r>
    </w:p>
    <w:p>
      <w:r>
        <w:rPr>
          <w:b/>
        </w:rPr>
        <w:t xml:space="preserve">Esimerkki 5.2927</w:t>
      </w:r>
    </w:p>
    <w:p>
      <w:r>
        <w:t xml:space="preserve">Olen käyttänyt tätä öljyä useita vuosia, ja se on parasta leivän kanssa syömiseen tai ruoanlaittoon, rakastan tavallista, käytän sitä kaikkeen. Et tule katumaan, että olet väsynyt sitä, hyvä dippaus leipää ja ruoanlaittoon munakas, ja vihreät pavut.</w:t>
      </w:r>
    </w:p>
    <w:p>
      <w:r>
        <w:rPr>
          <w:b/>
        </w:rPr>
        <w:t xml:space="preserve">Tulos</w:t>
      </w:r>
    </w:p>
    <w:p>
      <w:r>
        <w:t xml:space="preserve">Suurinta öljyä sitten leipäviipaleen !!!!!!!</w:t>
      </w:r>
    </w:p>
    <w:p>
      <w:r>
        <w:rPr>
          <w:b/>
        </w:rPr>
        <w:t xml:space="preserve">Esimerkki 5.2928</w:t>
      </w:r>
    </w:p>
    <w:p>
      <w:r>
        <w:t xml:space="preserve">Kaikki myönteiset arvostelut saivat minut uskomaan, että tästä popcornista tulisi todella hyvää. Totuus on, että olen pettynyt. Popcornin ytimet ovat sitkeitä, pureskeltavia ja niistä puuttuu maissin maku. Haluan popcornia, joka napsahtaa, kun siihen puree.  Palaan ostamaan Orville Redenbacher's -merkkiä paikallisesta ruokakaupastani.</w:t>
      </w:r>
    </w:p>
    <w:p>
      <w:r>
        <w:rPr>
          <w:b/>
        </w:rPr>
        <w:t xml:space="preserve">Tulos</w:t>
      </w:r>
    </w:p>
    <w:p>
      <w:r>
        <w:t xml:space="preserve">Pettynyt - Kovat ytimet</w:t>
      </w:r>
    </w:p>
    <w:p>
      <w:r>
        <w:rPr>
          <w:b/>
        </w:rPr>
        <w:t xml:space="preserve">Esimerkki 5.2929</w:t>
      </w:r>
    </w:p>
    <w:p>
      <w:r>
        <w:t xml:space="preserve">yksityiskohdissa sanotaan: Tuotteen ominaisuudet: Tuotteen ominaisuudet: Kussakin pakkauksessa on 3 PEZ-karkkia, Disney's Cars Pez Assortment Tuotekuvaus: 12 Blister PEZ Packs 3 PEZ candy refills in each pack, Disney's Cars Pez Assortment: Cars PEZ -annostelijat, joissa on Lightning McQueen, Mater, Sally ja Doc Hudson. Jokainen on yksittäispussitettu ja sisältää kaksi hyvänmakuista karkkitäytettä.  Sain vain 6 läpipainopakkausta ja vain 3 neljästä hahmosta. Kuvassa oli myös 12 pakkausta. Ilmeisesti he laittoivat otsikkoon "6 annostelijaa" (luulin sen olevan painovirhe) ja ottivat 12 pakkauksen ja hajottivat sen ja lähettivät minulle puolet hinnasta, joka oli 12:lle. RIP OFF!!!</w:t>
      </w:r>
    </w:p>
    <w:p>
      <w:r>
        <w:rPr>
          <w:b/>
        </w:rPr>
        <w:t xml:space="preserve">Tulos</w:t>
      </w:r>
    </w:p>
    <w:p>
      <w:r>
        <w:t xml:space="preserve">repiä pois</w:t>
      </w:r>
    </w:p>
    <w:p>
      <w:r>
        <w:rPr>
          <w:b/>
        </w:rPr>
        <w:t xml:space="preserve">Esimerkki 5.2930</w:t>
      </w:r>
    </w:p>
    <w:p>
      <w:r>
        <w:t xml:space="preserve">Olen antanut koiralleni näitä herkkuja jo vuosia ja luulin antavani sille jotain terveellistä.  Vein sen eläinlääkärille, koska sillä on ollut rakko-ongelmia.  Silloin eläinlääkäri käski minun olla antamatta niitä sille, koska ne on valmistettu Kiinassa.  Hän sanoi, että koirat ovat sairastuneet syömällä Kiinassa valmistettuja herkkuja.  En voi uskoa, että olen myrkyttänyt pikku koiraparkaani!  En koskaan osta enää yhtään ruokatuotetta Kiinasta!</w:t>
      </w:r>
    </w:p>
    <w:p>
      <w:r>
        <w:rPr>
          <w:b/>
        </w:rPr>
        <w:t xml:space="preserve">Tulos</w:t>
      </w:r>
    </w:p>
    <w:p>
      <w:r>
        <w:t xml:space="preserve">Älä osta tätä tuotetta!</w:t>
      </w:r>
    </w:p>
    <w:p>
      <w:r>
        <w:rPr>
          <w:b/>
        </w:rPr>
        <w:t xml:space="preserve">Esimerkki 5.2931</w:t>
      </w:r>
    </w:p>
    <w:p>
      <w:r>
        <w:t xml:space="preserve">Se ei toiminut minun kohdallani.  Ehkä se johtuu siitä, etten päässyt koko tabletin liuottamisen ohi, koska tabletti maistui minulle oksennukselta.</w:t>
      </w:r>
    </w:p>
    <w:p>
      <w:r>
        <w:rPr>
          <w:b/>
        </w:rPr>
        <w:t xml:space="preserve">Tulos</w:t>
      </w:r>
    </w:p>
    <w:p>
      <w:r>
        <w:t xml:space="preserve">Ei toiminut minulle.</w:t>
      </w:r>
    </w:p>
    <w:p>
      <w:r>
        <w:rPr>
          <w:b/>
        </w:rPr>
        <w:t xml:space="preserve">Esimerkki 5.2932</w:t>
      </w:r>
    </w:p>
    <w:p>
      <w:r>
        <w:t xml:space="preserve">Olen varmaan outo täällä... mutta tämä vuohenmaitojauhe on kamalaa!  Minun 18 kk vanha poikani on allerginen maitotuotteille ja soijalle, siksi vuohenmaito.  Olimme lähdössä lomalle kahdeksi viikoksi, ja pelkäsin, ettei kohteessa olisi vuohenmaidon lähdettä. Koska hän juo lähes litran päivässä tavallista nestemäistä vuohenmaitoa, jota ostan Trader Joe'sista, ajattelin, että ottaisin ilon irti ja ostaisin hänelle kahden viikon annoksen. Se haisi kamalalta ja ennen kaikkea maistui kamalalta! Sanoin ei voi edes kuvailla, miten ällöttävää tämä aine oli.  Poikaparka melkein oksensi maistettuaan sitä, mikä sai minut haistelemaan sitä.  Se haisi niin pahalle, etten pystynyt edes itse maistamaan sitä.  Ehkä olemme vain tottuneet tavalliseen merkkiin, jota hän juo?  Ainoa neuvoni on, että kokeilkaa ensin pientä määrää.  Sitä ei voi palauttaa!!!</w:t>
      </w:r>
    </w:p>
    <w:p>
      <w:r>
        <w:rPr>
          <w:b/>
        </w:rPr>
        <w:t xml:space="preserve">Tulos</w:t>
      </w:r>
    </w:p>
    <w:p>
      <w:r>
        <w:t xml:space="preserve">KAMALA!</w:t>
      </w:r>
    </w:p>
    <w:p>
      <w:r>
        <w:rPr>
          <w:b/>
        </w:rPr>
        <w:t xml:space="preserve">Esimerkki 5.2933</w:t>
      </w:r>
    </w:p>
    <w:p>
      <w:r>
        <w:t xml:space="preserve">Ihania karkkeja, joita on vaikea löytää.  Ostin valtavan pussin ja laitoin sen pakastimeen.  Se tuli toimitettuna hienosti tukevassa laatikossa ja raskaassa muovissa. Aivan mahtavaa!</w:t>
      </w:r>
    </w:p>
    <w:p>
      <w:r>
        <w:rPr>
          <w:b/>
        </w:rPr>
        <w:t xml:space="preserve">Tulos</w:t>
      </w:r>
    </w:p>
    <w:p>
      <w:r>
        <w:t xml:space="preserve">Hyviä karkkeja</w:t>
      </w:r>
    </w:p>
    <w:p>
      <w:r>
        <w:rPr>
          <w:b/>
        </w:rPr>
        <w:t xml:space="preserve">Esimerkki 5.2934</w:t>
      </w:r>
    </w:p>
    <w:p>
      <w:r>
        <w:t xml:space="preserve">Olen kokeillut useita erilaisia kuumia kaakaotyyppejä Keurigin ostamisen jälkeen, ja tämä on ylivoimaisesti se, josta pidän eniten.  Minulle toimitetaan sitä joka kuukausi, joten en ole huolissani siitä, että se loppuu!!!</w:t>
      </w:r>
    </w:p>
    <w:p>
      <w:r>
        <w:rPr>
          <w:b/>
        </w:rPr>
        <w:t xml:space="preserve">Tulos</w:t>
      </w:r>
    </w:p>
    <w:p>
      <w:r>
        <w:t xml:space="preserve">Keurigin kuuma kaakao</w:t>
      </w:r>
    </w:p>
    <w:p>
      <w:r>
        <w:rPr>
          <w:b/>
        </w:rPr>
        <w:t xml:space="preserve">Esimerkki 5.2935</w:t>
      </w:r>
    </w:p>
    <w:p>
      <w:r>
        <w:t xml:space="preserve">Olen kokeillut useita tämän merkin lajikkeita, ja ananas on paras.  Kevyt mutta virkistävä.  En ole varma, pidänkö sitä ihme-eliksierinä tai jotain, mutta ostin laatikon ja odotan innolla, että saan juoda tätä säännöllisesti.  Kiitos hyvästä arvosta ja kätevyydestä, Amazon.</w:t>
      </w:r>
    </w:p>
    <w:p>
      <w:r>
        <w:rPr>
          <w:b/>
        </w:rPr>
        <w:t xml:space="preserve">Tulos</w:t>
      </w:r>
    </w:p>
    <w:p>
      <w:r>
        <w:t xml:space="preserve">Paras maku - kevyt mutta virkistävä</w:t>
      </w:r>
    </w:p>
    <w:p>
      <w:r>
        <w:rPr>
          <w:b/>
        </w:rPr>
        <w:t xml:space="preserve">Esimerkki 5.2936</w:t>
      </w:r>
    </w:p>
    <w:p>
      <w:r>
        <w:t xml:space="preserve">Rakastan Nativa-tuotemerkkiä, mutta heidän pakkauksistaan tuntuu aina jäävän pois tärkeitä yksityiskohtia.  Olen kuullut niin paljon kehuja siitä, kuinka paljon parempia Chia-siemenet ovat kuin pellavansiemenet.  Saapuessani päätin käyttää näitä salaatissani pellavansiementen sijaan, joita olen käyttänyt.  Chia-siemenet aiheuttivat kamalimman ja tuskallisimman turvotuksen, jonka olen koskaan kokenut. Myönnettäköön, että käytin koko annoskokoa, mutta sen jälkeen olen pienentänyt määrää, ja SITTEN jo neljännes teelusikallisella tai vähemmälläkin saan turvotusta.  Olen sittemmin siirtynyt takaisin pellavansiemeniin, jotka eivät aiheuttaneet tuhoa suolistossani.  Toivon, että löydän jonkin tavan käyttää näitä siemeniä tulevaisuudessa, koska inhoan sitä, että mikään menee hukkaan.  Neuvoni, jos aiot kokeilla Chia-siemeniä, on aloittaa hyvin pienellä määrällä!!!! Ja pitäydy siinä pienessä määrässä, kunnes vatsasi alkaa sietää näitä siemeniä.</w:t>
      </w:r>
    </w:p>
    <w:p>
      <w:r>
        <w:rPr>
          <w:b/>
        </w:rPr>
        <w:t xml:space="preserve">Tulos</w:t>
      </w:r>
    </w:p>
    <w:p>
      <w:r>
        <w:t xml:space="preserve">PYHÄSTI BLOATING! Älä käytä liikaa yhdellä aterialla!</w:t>
      </w:r>
    </w:p>
    <w:p>
      <w:r>
        <w:rPr>
          <w:b/>
        </w:rPr>
        <w:t xml:space="preserve">Esimerkki 5.2937</w:t>
      </w:r>
    </w:p>
    <w:p>
      <w:r>
        <w:t xml:space="preserve">Ostin tämän uhkapelinä, koska tuotetietoja ei ollut lueteltu, joten minulla ei ollut aavistustakaan siitä, kuinka paljon olin saamassa tai mitä siinä tarkalleen ottaen oli.  Olin pettynyt siihen, että "suuri" purkki ei ollutkaan niin suuri.  Se oli pyöreä tölkki, noin 4 tuumaa korkea ja ehkä 7 tai 8 tuumaa leveä.  Toivoin, että Large olisi, varsinkin hintaansa nähden, yksi suurista ja pitkistä purkeista.  Kuvasta on vaikea sanoa.  Tuote itsessään oli hyvä, mutta hinnan puolesta odotin enemmän.  Ostaisin heiltä luultavasti uudelleen.</w:t>
      </w:r>
    </w:p>
    <w:p>
      <w:r>
        <w:rPr>
          <w:b/>
        </w:rPr>
        <w:t xml:space="preserve">Tulos</w:t>
      </w:r>
    </w:p>
    <w:p>
      <w:r>
        <w:t xml:space="preserve">Hyvä, mutta ei loistava</w:t>
      </w:r>
    </w:p>
    <w:p>
      <w:r>
        <w:rPr>
          <w:b/>
        </w:rPr>
        <w:t xml:space="preserve">Esimerkki 5.2938</w:t>
      </w:r>
    </w:p>
    <w:p>
      <w:r>
        <w:t xml:space="preserve">Gevalia Kaffee on ehdottomasti markkinoiden parasta kahvia. Erityisesti Coastarican peaberry ja Perun luomu.</w:t>
      </w:r>
    </w:p>
    <w:p>
      <w:r>
        <w:rPr>
          <w:b/>
        </w:rPr>
        <w:t xml:space="preserve">Tulos</w:t>
      </w:r>
    </w:p>
    <w:p>
      <w:r>
        <w:t xml:space="preserve">Gevalia on paras</w:t>
      </w:r>
    </w:p>
    <w:p>
      <w:r>
        <w:rPr>
          <w:b/>
        </w:rPr>
        <w:t xml:space="preserve">Esimerkki 5.2939</w:t>
      </w:r>
    </w:p>
    <w:p>
      <w:r>
        <w:t xml:space="preserve">Ellei sinulla ole simpukkarullaa jossakin tontillasi, epäilen vakavasti, että voisit tehdä parempaa chowderia! Simpukat olivat mureita, tuoreita, runsaita ja huomattavan rakeettomia. Perunat olivat maukkaita eivätkä liian kypsiä. Suosittelen, että he vähentäisivät hieman tapiokatärkkelyksen käyttöä ja lisäisivät sen sijaan hieman keskikermavaahtoa.  Lisään mielelläni hieman kuutioitua Vidalya-sipulia tai punaista paprikaa. Sekoita joukkoon maitoa, voita ja mustapippuria, ja olet matkalla herkulliseen ateriaan.</w:t>
      </w:r>
    </w:p>
    <w:p>
      <w:r>
        <w:rPr>
          <w:b/>
        </w:rPr>
        <w:t xml:space="preserve">Tulos</w:t>
      </w:r>
    </w:p>
    <w:p>
      <w:r>
        <w:t xml:space="preserve">Simpukka 'Chowdah' Hog Heaven!</w:t>
      </w:r>
    </w:p>
    <w:p>
      <w:r>
        <w:rPr>
          <w:b/>
        </w:rPr>
        <w:t xml:space="preserve">Esimerkki 5.2940</w:t>
      </w:r>
    </w:p>
    <w:p>
      <w:r>
        <w:t xml:space="preserve">Rakastan Geliva kahvia.Se ei ole katkera kuten jotkut tuotemerkit ja se asettaa hyvin minun vatsaan.Minulla on myös sanoa sen paras kahvi olen koskaan ollut ja olen kokeillut paljon kalliita tuotemerkkejä sekä vähemmän kalliita tämä on keskihintainen ja rakastan sitä.Aion edelleen ostaa tämän frm Amazon kolmen kuukauden välein.</w:t>
      </w:r>
    </w:p>
    <w:p>
      <w:r>
        <w:rPr>
          <w:b/>
        </w:rPr>
        <w:t xml:space="preserve">Tulos</w:t>
      </w:r>
    </w:p>
    <w:p>
      <w:r>
        <w:t xml:space="preserve">Geliva-kahvi</w:t>
      </w:r>
    </w:p>
    <w:p>
      <w:r>
        <w:rPr>
          <w:b/>
        </w:rPr>
        <w:t xml:space="preserve">Esimerkki 5.2941</w:t>
      </w:r>
    </w:p>
    <w:p>
      <w:r>
        <w:t xml:space="preserve">Kokeilimme ensimmäistä kertaa Popchipsejä, mutta olin kuullut niistä niin paljon hyvää, että olin innokas kokeilemaan niitä.  Tilasimme lajitelmapakkauksen kokeillaksemme muutamaa makua.  Lapseni söivät kaikki helposti, mutta heidän suosikkinsa oli suolaviinietikkainen.  Oma suosikkini on ehdottomasti BBQ-maku.  Me rakastamme popchips täällä!!!</w:t>
      </w:r>
    </w:p>
    <w:p>
      <w:r>
        <w:rPr>
          <w:b/>
        </w:rPr>
        <w:t xml:space="preserve">Tulos</w:t>
      </w:r>
    </w:p>
    <w:p>
      <w:r>
        <w:t xml:space="preserve">Minä ja lapseni söimme nämä!!!</w:t>
      </w:r>
    </w:p>
    <w:p>
      <w:r>
        <w:rPr>
          <w:b/>
        </w:rPr>
        <w:t xml:space="preserve">Esimerkki 5.2942</w:t>
      </w:r>
    </w:p>
    <w:p>
      <w:r>
        <w:t xml:space="preserve">Ostin ison pakkauksen tätä purukumia.  Maku (Kiwi vesimeloni) on ok, mutta se ei kestänyt kauan, huomasin, että minun täytyi yleensä laittaa uusi pala suuhuni noin 2-3 minuutin kuluttua saadakseni uuden annoksen makua.  En todellakaan suosittelisi tätä purukumia, se ei ole kamala, mutta ei myöskään kovin hyvä.</w:t>
      </w:r>
    </w:p>
    <w:p>
      <w:r>
        <w:rPr>
          <w:b/>
        </w:rPr>
        <w:t xml:space="preserve">Tulos</w:t>
      </w:r>
    </w:p>
    <w:p>
      <w:r>
        <w:t xml:space="preserve">Meh.</w:t>
      </w:r>
    </w:p>
    <w:p>
      <w:r>
        <w:rPr>
          <w:b/>
        </w:rPr>
        <w:t xml:space="preserve">Esimerkki 5.2943</w:t>
      </w:r>
    </w:p>
    <w:p>
      <w:r>
        <w:t xml:space="preserve">Alun perin nämä tehtiin Yhdysvalloissa. Nyt ne on valmistettu Kiinassa (katso pussin takaosa) ... ja niitä mainostetaan luonnollisina, häkittöminä, ilman hormoneja, ilman täyteaineita, ilman antibiootteja ... HUH? Ei Kiinassa... En luota näihin turvallisina herkkuina. Seuraa:  Koirani oksentivat syötyään näitä. 3/09 FDA:n alkuperäiset varoitukset vuodelta 2007 koskien Kiinasta peräisin olevaa kanatuotetta... FDA antoi jälleen 18.12.08 jatkotoimia, joissa kehotettiin pysymään valppaana ja olemaan huolissaan, jos niitä syötetään pienemmille koirille.  Päivitys: joulukuu 2011 FDA:n mukaan kaikki kananliha on edelleen ongelma (Kiinasta peräisin oleva tuote on jälleen huolestuttava). Jotkut kananlihatuotteesta sairastuneet koirat ovat toipuneet hoidon avulla, toiset ovat kuolleet. Eläinlääkärini lähettämässä sähköpostiviestissä todettiin, että FDA toivoo, että ilmoitatte, jos teillä on ongelmia kananliha-herkkujen kanssa.</w:t>
      </w:r>
    </w:p>
    <w:p>
      <w:r>
        <w:rPr>
          <w:b/>
        </w:rPr>
        <w:t xml:space="preserve">Tulos</w:t>
      </w:r>
    </w:p>
    <w:p>
      <w:r>
        <w:t xml:space="preserve">Hyvä idea , mutta....made in China</w:t>
      </w:r>
    </w:p>
    <w:p>
      <w:r>
        <w:rPr>
          <w:b/>
        </w:rPr>
        <w:t xml:space="preserve">Esimerkki 5.2944</w:t>
      </w:r>
    </w:p>
    <w:p>
      <w:r>
        <w:t xml:space="preserve">Äitini, joka on nyt New Yorkissa, avustetussa asumislaitoksessa, rakastaa tätä sementtiä.  Hän osti Kellogg's Mueslixiä asuessaan Floridassa, mutta kun menin ostamaan sitä hänelle New Yorkiin, jossa hän on, en onnistunut. Soitin Kellogg'siin itse, ja he ohjasivat minut Amazon.comiin. Olin niin iloinen, että he myivät ceralia ja voin toimittaa sen hänelle ilmaiseksi. Säästän myös rahaa jokaisesta laatikosta, eikä minun tarvitse maksaa postikuluja. Joten nyt teillä on kaksi onnellista ihmistä, äitini, joka saa suosikkiseralinsa suoraan muutaman kuukauden välein (he lähettävät 5 laatikkoa) ja minä säästän rahaa ja aikaa ostosten tekoon ja paketin lähettämiseen äidilleni.</w:t>
      </w:r>
    </w:p>
    <w:p>
      <w:r>
        <w:rPr>
          <w:b/>
        </w:rPr>
        <w:t xml:space="preserve">Tulos</w:t>
      </w:r>
    </w:p>
    <w:p>
      <w:r>
        <w:t xml:space="preserve">Äitini lempisuola</w:t>
      </w:r>
    </w:p>
    <w:p>
      <w:r>
        <w:rPr>
          <w:b/>
        </w:rPr>
        <w:t xml:space="preserve">Esimerkki 5.2945</w:t>
      </w:r>
    </w:p>
    <w:p>
      <w:r>
        <w:t xml:space="preserve">Hyvä rakenne: ne ovat rapeita eivätkä teräviä (eivät leikkaa suuta): Maku: Ne eivät maistu perunalastuilta. Jos en olisi juuri avannut pussia, olisin epäillyt, että ne ovat vanhentuneita. Mutta ei, ne maistuvat juuri tältä. Monet muutkin ovat huomauttaneet oudosta mausta.  Terveelliset: kai hyvä laihdutukseen, vähän öljyä ja vähän suolaa En aio ostaa näitä enää uudestaan.</w:t>
      </w:r>
    </w:p>
    <w:p>
      <w:r>
        <w:rPr>
          <w:b/>
        </w:rPr>
        <w:t xml:space="preserve">Tulos</w:t>
      </w:r>
    </w:p>
    <w:p>
      <w:r>
        <w:t xml:space="preserve">terveellinen, rakenne hyvä, maku outo</w:t>
      </w:r>
    </w:p>
    <w:p>
      <w:r>
        <w:rPr>
          <w:b/>
        </w:rPr>
        <w:t xml:space="preserve">Esimerkki 5.2946</w:t>
      </w:r>
    </w:p>
    <w:p>
      <w:r>
        <w:t xml:space="preserve">Ensimmäistä kertaa tilaamassa tätä jerkyä amazonista, ja suosittelen kaikille ÄLÄ OTA SITÄ! Se on kovempaa kuin kivi. Olen ostanut sitä muilta myyjiltä kuin amazonilta, ja se on paljon parempaa. Kokeilupäivä on vasta vuoden päästä, mutta sitä ei voi edes purra tai pureskella. Kauheaa, mielestäni se on huonoin jerky jota olen koskaan ostanut!</w:t>
      </w:r>
    </w:p>
    <w:p>
      <w:r>
        <w:rPr>
          <w:b/>
        </w:rPr>
        <w:t xml:space="preserve">Tulos</w:t>
      </w:r>
    </w:p>
    <w:p>
      <w:r>
        <w:t xml:space="preserve">Kova kuin kivi</w:t>
      </w:r>
    </w:p>
    <w:p>
      <w:r>
        <w:rPr>
          <w:b/>
        </w:rPr>
        <w:t xml:space="preserve">Esimerkki 5.2947</w:t>
      </w:r>
    </w:p>
    <w:p>
      <w:r>
        <w:t xml:space="preserve">Nämä sirut ovat ilkeitä.  Luulin, että joku oli läikyttänyt juomaa pussiin, mutta ei, sipsit olivat vain läpimärkiä rasvasta.  Inhottavaa!!!</w:t>
      </w:r>
    </w:p>
    <w:p>
      <w:r>
        <w:rPr>
          <w:b/>
        </w:rPr>
        <w:t xml:space="preserve">Tulos</w:t>
      </w:r>
    </w:p>
    <w:p>
      <w:r>
        <w:t xml:space="preserve">Inhottava</w:t>
      </w:r>
    </w:p>
    <w:p>
      <w:r>
        <w:rPr>
          <w:b/>
        </w:rPr>
        <w:t xml:space="preserve">Esimerkki 5.2948</w:t>
      </w:r>
    </w:p>
    <w:p>
      <w:r>
        <w:t xml:space="preserve">"Sugar in the Raw"(tm) Please Harvest Cane w/o Burning Toimitetaan osoitteeseen: Me, jotka ostamme tuotteitanne, välitämme ympäristöstä. Ja haluaisimme tietää, että tekin välitätte. Kun poltatte sokeriruokopeltoja Mauilla, se lisää hiilidioksidia ja pahentaa ilmastonmuutosta. Ja polttamisenne savu vahingoittaa työntekijöittenne, työntekijöidenne lasten ja Mauin asukkaiden keuhkoja.  Rakastamme tuotteitanne ja haluamme, että siirrytte polttamattomaan korjuuseen, jotta voimme jatkossakin ostaa sitä tietäen, ettemme edistä ilmaston lämpenemistä ja keuhkosairauksia.  [...]</w:t>
      </w:r>
    </w:p>
    <w:p>
      <w:r>
        <w:rPr>
          <w:b/>
        </w:rPr>
        <w:t xml:space="preserve">Tulos</w:t>
      </w:r>
    </w:p>
    <w:p>
      <w:r>
        <w:t xml:space="preserve">Hyvä tuote, mutta hirvittävät maatalouskäytännöt</w:t>
      </w:r>
    </w:p>
    <w:p>
      <w:r>
        <w:rPr>
          <w:b/>
        </w:rPr>
        <w:t xml:space="preserve">Esimerkki 5.2949</w:t>
      </w:r>
    </w:p>
    <w:p>
      <w:r>
        <w:t xml:space="preserve">Kuten suurin osa muista Hormel-sarjan aterioista, tämäkin on liian suolainen. Se on kuitenkin siedettävää, jos ateria ei uisi kastikkeessa. Loppujen lopuksi tämä muistuttaa enemmän keittoa kuin riisiateriaa, mikä on suuri sääli, koska kaikki muu on melko hyvää, mutta valtava määrä kastiketta pilaa sen.  Se on kuitenkin erittäin nopea ja helppo valmistaa, ja se täyttää, joten tällainenkin surkea ateria sopii hyvin. Se ei ole suosikkini tämäntyyppisistä aterioista, mutta en kieltäydyisi siitä lounaaksi eräänä nälkäisenä iltapäivänä.</w:t>
      </w:r>
    </w:p>
    <w:p>
      <w:r>
        <w:rPr>
          <w:b/>
        </w:rPr>
        <w:t xml:space="preserve">Tulos</w:t>
      </w:r>
    </w:p>
    <w:p>
      <w:r>
        <w:t xml:space="preserve">Ei suuri eikä huono</w:t>
      </w:r>
    </w:p>
    <w:p>
      <w:r>
        <w:rPr>
          <w:b/>
        </w:rPr>
        <w:t xml:space="preserve">Esimerkki 5.2950</w:t>
      </w:r>
    </w:p>
    <w:p>
      <w:r>
        <w:t xml:space="preserve">Poikani on vasta 9mo, joten hän ei osaa vielä sanoa sitä, mutta hän rakastaa näitä.  Hän innostuu, kun otan ne edes ruokakomerosta!!! Pidän siitä, että ne ovat luomua ja niissä on myös porkkanaa.</w:t>
      </w:r>
    </w:p>
    <w:p>
      <w:r>
        <w:rPr>
          <w:b/>
        </w:rPr>
        <w:t xml:space="preserve">Tulos</w:t>
      </w:r>
    </w:p>
    <w:p>
      <w:r>
        <w:t xml:space="preserve">poikani rakastaa näitä</w:t>
      </w:r>
    </w:p>
    <w:p>
      <w:r>
        <w:rPr>
          <w:b/>
        </w:rPr>
        <w:t xml:space="preserve">Esimerkki 5.2951</w:t>
      </w:r>
    </w:p>
    <w:p>
      <w:r>
        <w:t xml:space="preserve">&lt;span class="tiny"&gt; Pituus:: 2:06 minuuttia &lt;/span&gt;-1 tähti hintaan! -2 tähteä ällöttävästä mausta! nauttikaa videosta! propsit toimistokaverilleni Brendanille kuvaamisesta.</w:t>
      </w:r>
    </w:p>
    <w:p>
      <w:r>
        <w:rPr>
          <w:b/>
        </w:rPr>
        <w:t xml:space="preserve">Tulos</w:t>
      </w:r>
    </w:p>
    <w:p>
      <w:r>
        <w:t xml:space="preserve">Ällöttävä maku - kallista myös!</w:t>
      </w:r>
    </w:p>
    <w:p>
      <w:r>
        <w:rPr>
          <w:b/>
        </w:rPr>
        <w:t xml:space="preserve">Esimerkki 5.2952</w:t>
      </w:r>
    </w:p>
    <w:p>
      <w:r>
        <w:t xml:space="preserve">Tämä luu ei ole muuta kuin erittäin kallis koiran keksi. Koirani söi koko luun alle 20 minuutissa. Se todella nautti siitä, mutta en missään nimessä aio ostaa toista. On paljon kestävämpiä luita, jotka maksavat saman verran tai vähemmän kuin tämä. En suosittele tätä ollenkaan.  Koirani rakastaa Nybone-tuotteita. Kaikki muut tuntuvat kestävän pitkään. Luulen, että tämä "syötävä" linja on tehty vain syömistä varten eikä pureskelua varten. Mielestäni hinta on aivan liian korkea siihen nähden mitä saa. Suosittelen lämpimästi muita Nybone-tuotteita, mutta välttäkää tätä.</w:t>
      </w:r>
    </w:p>
    <w:p>
      <w:r>
        <w:rPr>
          <w:b/>
        </w:rPr>
        <w:t xml:space="preserve">Tulos</w:t>
      </w:r>
    </w:p>
    <w:p>
      <w:r>
        <w:t xml:space="preserve">Ei lainkaan kestävä!</w:t>
      </w:r>
    </w:p>
    <w:p>
      <w:r>
        <w:rPr>
          <w:b/>
        </w:rPr>
        <w:t xml:space="preserve">Esimerkki 5.2953</w:t>
      </w:r>
    </w:p>
    <w:p>
      <w:r>
        <w:t xml:space="preserve">Olen omistanut tämän tuotteen jo noin vuoden ajan, ja se toimii edelleen täysin moitteettomasti; tosin muutamia teknisiä ongelmia jouduin selvittämään itse. Itse Blue Iciclen kanssa ei kuitenkaan ole mitään ongelmaa. Ongelma olisi, kun tätä yritetään asentaa Windows 7:n kanssa. Sen käyttämisessä Windows XP:n kanssa ei ollut minkäänlaisia ongelmia. Näytti siltä, että se asentaisi eri ajurin sen sijaan, että se olisi 'Blue Icicle'. Sen sijaan se näkyi nimellä 'USB Multi-Channel Audio Device'. Se ei vain kuulostanut samalta, kun käytin sitä Windows XP:n kanssa. Se kuulosti äänekkäämmältä ja taustalla oli jonkin verran palautetta. Korjasin ongelman poistamalla 'USB Multi-Channel Audio Device' -ajurin laitehallinnasta, irrottamalla Iciclen ja kytkemällä sen takaisin. Kun 'Asennetaan laiteajuriohjelmisto' -ilmoitus tulee näkyviin, napsauta sitä ja valitse 'Ohita ajuriohjelmiston hankkiminen Windows Update -ohjelmistosta'. Se asennetaan nyt 'Blue Icicle' -nimellä ja se toimii niin kuin sen pitääkin! Varmista, että nostat äänitasoja ohjauspaneelin Äänet-kohdassa, jos mikrofoni kuulostaa sinulle liian matalalta, vaikka vahvistuksen säädön äänenvoimakkuus olisi korkeammalla; sen ei pitäisi olla niin korkealla, koska taustalla olisi jonkin verran palautetta. En ole varma, olenko ainoa, jolla on tämä ongelma, mutta toivottavasti tämä auttaa niitä, joilla on!  Kun sain ensimmäisen kerran Iciclen, se kuulosti uskomattomalta ja minulla oli paljon hauskaa sen kanssa! Minulla on vieläkin! Käytän tätä Audio-Technica AT2020:n kanssa. Käytän sitä melkein joka päivä, oli kyse sitten musiikin tuottamisesta tai nettipelaamisesta ystävien kanssa. Ja kyllä, tämä toimii PS3:lla - en ole varma Xbox 360:sta. Suosittelen tätä tuotetta kaikille, joilla ei ole miksainta mikrofonilleen, koska miksaimet ovat aika kalliita! Haha.</w:t>
      </w:r>
    </w:p>
    <w:p>
      <w:r>
        <w:rPr>
          <w:b/>
        </w:rPr>
        <w:t xml:space="preserve">Tulos</w:t>
      </w:r>
    </w:p>
    <w:p>
      <w:r>
        <w:t xml:space="preserve">Omistanut tämän vuoden ajan; Windows 7 -ongelma?</w:t>
      </w:r>
    </w:p>
    <w:p>
      <w:r>
        <w:rPr>
          <w:b/>
        </w:rPr>
        <w:t xml:space="preserve">Esimerkki 5.2954</w:t>
      </w:r>
    </w:p>
    <w:p>
      <w:r>
        <w:t xml:space="preserve">Olin epäileväinen K-kupista saatavan kaakaon laadun suhteen, mutta Grove Square on uskomaton.  Se on aivan yhtä hyvää kuin sen valmistaminen tyhjästä, mutta ilman hössötystä.  Maitosuklaa on mietoa, tummassa on tarpeeksi puraisua tehdäkseen siitä mielenkiintoisen, ja piparminttu sopii täydellisesti illallisen jälkeen.</w:t>
      </w:r>
    </w:p>
    <w:p>
      <w:r>
        <w:rPr>
          <w:b/>
        </w:rPr>
        <w:t xml:space="preserve">Tulos</w:t>
      </w:r>
    </w:p>
    <w:p>
      <w:r>
        <w:t xml:space="preserve">Erinomainen kuuma chocholate</w:t>
      </w:r>
    </w:p>
    <w:p>
      <w:r>
        <w:rPr>
          <w:b/>
        </w:rPr>
        <w:t xml:space="preserve">Esimerkki 5.2955</w:t>
      </w:r>
    </w:p>
    <w:p>
      <w:r>
        <w:t xml:space="preserve">Kaikki tilauksessa meni hyvin, kuuma suklaa on erittäin hyvää. Tulen tilaamaan tämän uudelleen todennäköisesti pian.</w:t>
      </w:r>
    </w:p>
    <w:p>
      <w:r>
        <w:rPr>
          <w:b/>
        </w:rPr>
        <w:t xml:space="preserve">Tulos</w:t>
      </w:r>
    </w:p>
    <w:p>
      <w:r>
        <w:t xml:space="preserve">Kuumaa suklaata</w:t>
      </w:r>
    </w:p>
    <w:p>
      <w:r>
        <w:rPr>
          <w:b/>
        </w:rPr>
        <w:t xml:space="preserve">Esimerkki 5.2956</w:t>
      </w:r>
    </w:p>
    <w:p>
      <w:r>
        <w:t xml:space="preserve">Olen tilannut suurimman osan halvemmista Tea's Etc:n lisäteistä, ja kaikki ovat olleet loistavia sekä maultaan että arvoltaan. Kylmähautan käyttämällä kertakäyttöisiä teesuodattimia, jotka on suljettu hammastikuilla &lt;a href="http://www.amazon.com/gp/product/B004TJ3ZUA"&gt;Takeya Airtight Drink Maker Pitcher / Jug, Set of Two&lt;/a&gt; ja se toimii ihanasti. (Nuo kannut ovat loistavia, vielä parempia jos niitä vielä löytää puoleen hintaan Costcosta).  Olen iloinen, että tilasin tämän silloin kun tilasin, hinta on yli kaksinkertaistunut! Sanoisin silti, että se on SUURI arvo. Tämä on minun go to tee, kun haluan jotain, jossa on hieman enemmän makua kuin "tavallisessa" mustassa teessä. En makeuta teetä, mutta mielestäni tämä olisi täydellinen makea tee kuumana päivänä. Appelsiinin maku on hyvin maistuva toisin kuin joissakin muissa. Se on havaittavissa olematta pistävä tai keinotekoinen. Se ei myöskään ole maustettu kuten monet muut appelsiiniteet.</w:t>
      </w:r>
    </w:p>
    <w:p>
      <w:r>
        <w:rPr>
          <w:b/>
        </w:rPr>
        <w:t xml:space="preserve">Tulos</w:t>
      </w:r>
    </w:p>
    <w:p>
      <w:r>
        <w:t xml:space="preserve">Fantastinen appelsiinitee</w:t>
      </w:r>
    </w:p>
    <w:p>
      <w:r>
        <w:rPr>
          <w:b/>
        </w:rPr>
        <w:t xml:space="preserve">Esimerkki 5.2957</w:t>
      </w:r>
    </w:p>
    <w:p>
      <w:r>
        <w:t xml:space="preserve">Tämä on juuri se nopea jääteekorjaus, jota olen etsinyt.....se on täydellisesti tasapainossa vihreän teen ja luonnollisen, virkistävän mustikan maun välillä. Pidä mielessä, että tämä EI ole makeaa ja kepeää, kuten useimmat pikatee "lisää pullotettuun veteen" -pakkaukset. Tämä on aitoa tavaraa. Jos haluat makeaa, tilaa makea lajike tai lisää suosikkimakeutusaineesi. Kun lisäät jauhetta, se on vihreää....näyttää hieman oudolta, mutta kun pääset ulkonäön yli, se on todellista rakkautta. Minusta on ihastuttavaa, että itse asiassa nautin koko lehden - hienoksi jauhetun, johon se liukenee....täten vesini muuttuu silmieni edessä sameaksi, suovedeksi!  Se on varmasti enemmän pauketta rahoille antioksidanttien määrän suhteen, toisin kuin vanha keittotapa.   Minulla on ollut erittäin vaikea matka (tähän asti) löytää namia, terveellisiä (&amp; NOPEASTI) makeuttamattomia maustettuja teetä......kakkossuosikkini on Celestial Seasonings COOL BREW -pusseja....mustikkavihreä tee on myös herkullista, mutta ei läheskään yhtä hienostunutta kuin tämä "huippuhylly" Stash. Mietin lisää makuja seuraavaan tilaukseeni!</w:t>
      </w:r>
    </w:p>
    <w:p>
      <w:r>
        <w:rPr>
          <w:b/>
        </w:rPr>
        <w:t xml:space="preserve">Tulos</w:t>
      </w:r>
    </w:p>
    <w:p>
      <w:r>
        <w:t xml:space="preserve">nam.... nam, nam!!!!</w:t>
      </w:r>
    </w:p>
    <w:p>
      <w:r>
        <w:rPr>
          <w:b/>
        </w:rPr>
        <w:t xml:space="preserve">Esimerkki 5.2958</w:t>
      </w:r>
    </w:p>
    <w:p>
      <w:r>
        <w:t xml:space="preserve">Varo hintoja tämän kanssa.  Vaikka valikoima oli hyvä, ja sain tämän kultalaatikko-ostoksella, tämän hinta oli 3-4 dollaria halvempi Targetissa.</w:t>
      </w:r>
    </w:p>
    <w:p>
      <w:r>
        <w:rPr>
          <w:b/>
        </w:rPr>
        <w:t xml:space="preserve">Tulos</w:t>
      </w:r>
    </w:p>
    <w:p>
      <w:r>
        <w:t xml:space="preserve">Parempi hinta tästä Targetissa</w:t>
      </w:r>
    </w:p>
    <w:p>
      <w:r>
        <w:rPr>
          <w:b/>
        </w:rPr>
        <w:t xml:space="preserve">Esimerkki 5.2959</w:t>
      </w:r>
    </w:p>
    <w:p>
      <w:r>
        <w:t xml:space="preserve">En ole mikään kahvin snobi. Hitto, juon mitä tahansa roskaa, mitä rasvaiset lusikat tarjoilevat, valittamatta. Kotona lämmitän jopa kupin, joka on seisonut täällä koko päivän, niin kauhealta kuin se kuulostaakin. Välttelen täysin sitä tummaa, palaneen makuista, muka gourmet Starbucksia (jota meillä kutsutaan vitsillä Charbucksiksi), koska se on aivan liian vahvaa minun makuuni. Mutta kun on kyse aamukahvista - tiedättehän, kahvista, joka saa teidät liikkeelle, tärkeimmästä kahvikupillisesta, jota juotte koko päivän - haluan sen maistuvan vankalta, täyteläiseltä, aistikkaalta ja vahvalta.  Tippakahvinkeittimillä valmistetusta kahvista tuntuu aina puuttuvan tämä laatu. Näiden suosittujen koneiden kahvissa on mielestäni aina hieman "pahvimainen" maku. Niinpä valitsin Melittan Cafe Collection Classique -kahvin hieman pelokkaasti. Kun itse asiassa valmistan tippakahvia tai perkattua kahvia (illallisvieraille ja vastaaville), jauhan pavut tuoreiksi, mikä auttaa molemmissa tyyleissä saamaan sen kahvilan maun, jota ei tunnu saavan millään muulla tavalla, ellei omista espressokonetta tai french pressiä, mutta eksyn aiheesta.  Koska tämä on jauhettu jo pussissa, tiesin, että paras vaihtoehtoni olisi tehdä se ylivahvaksi tilanteen helpottamiseksi. En omista ranskanpuristinta, espressokeitintä tai mitään muutakaan hienoa kahvilaitteistoa. Sen sijaan tein yhden ison mukin, jossa oli 4 ruokalusikallista kahvinporoja piilotettuna Melita-kahvinsuodattimen kylkeen (niitattu kiinni) ja keitin sitä noin 6 minuuttia mikroaaltouunissa korkealla tasolla, aivan samalla tavalla kuin teen kahvia Folgerin kahvinsingleistä.  Ja se toimi, kahvi tuoksui hyvältä, oli mukavan tummaa ja odotin innolla ensimmäistä lämmintä kulaustani.  Ja silloin petyin. Niin tumma kuin väri olikin, niin runsas kuin tuoksu olikin, maku oli... vaisu. Se ei yksinkertaisesti pärjännyt halvoille, helpoille Folgers-singleilleni. Ja se on sääli, sillä nyt minulla on melkein kokonainen kahvipurkki käymättä läpi. Ja siitä astiasta...  Sitä oli lähes mahdotonta avata. Kultainen lankakääre, jonka pitäisi myöhemmin pitää kahvi kiinni, putosi heti pois. Pussin avaamiseen tarvittiin sakset ja silloinkin oli vaikeuksia. Verrattuna siihen, että Folger's singleä olisi voinut yksinkertaisesti repiä auki, tämä aiheutti aamuun yhden ylimääräisen hankaluuden, jota en tarvinnut.  Kaiken kaikkiaan kahvi oli ihan OK. Ensiluokkaisesti paahdetun kahvimerkin kohdalla luulisi, että tämä pudottaisi minut tossuistani, mutta sen sijaan jäin kaipaamaan jotain muuta. Kahvia, kuka tahansa?</w:t>
      </w:r>
    </w:p>
    <w:p>
      <w:r>
        <w:rPr>
          <w:b/>
        </w:rPr>
        <w:t xml:space="preserve">Tulos</w:t>
      </w:r>
    </w:p>
    <w:p>
      <w:r>
        <w:t xml:space="preserve">Blandly tekee työnsä</w:t>
      </w:r>
    </w:p>
    <w:p>
      <w:r>
        <w:rPr>
          <w:b/>
        </w:rPr>
        <w:t xml:space="preserve">Esimerkki 5.2960</w:t>
      </w:r>
    </w:p>
    <w:p>
      <w:r>
        <w:t xml:space="preserve">Nämä ovat johdonmukaisimpia soijasipsejä, joita olen syönyt. Ne ovat kevyitä, maukkaita ja aina tuoreita - ja yleensä ne saapuvat perille erittäin hyvässä kunnossa (ei murusina). Ne ovat hieman suolaisia, mutta se on ainoa kohta, joka voi olla huono - riippuu vain siitä, mitä odotat.</w:t>
      </w:r>
    </w:p>
    <w:p>
      <w:r>
        <w:rPr>
          <w:b/>
        </w:rPr>
        <w:t xml:space="preserve">Tulos</w:t>
      </w:r>
    </w:p>
    <w:p>
      <w:r>
        <w:t xml:space="preserve">Erinomaiset sipsit</w:t>
      </w:r>
    </w:p>
    <w:p>
      <w:r>
        <w:rPr>
          <w:b/>
        </w:rPr>
        <w:t xml:space="preserve">Esimerkki 5.2961</w:t>
      </w:r>
    </w:p>
    <w:p>
      <w:r>
        <w:t xml:space="preserve">Ostin hiljattain koulun varainkeräyksestä 1/2 kiloa kutakin viittä eri Mo's Fudgea. En ole suklaatoffeen ystävä, syön mieluummin maapähkinävoita, mutta tumma suklaatoffee on uskomatonta. Niin täyteläistä ja kermaista! Melkein liian kermaista. Oli pakko heittää se jääkaappiin, jotta sitä olisi helpompi leikata. Mutta jos jokin fudge voi tehdä minusta suklaatoffeen ystävän, niin tämä!</w:t>
      </w:r>
    </w:p>
    <w:p>
      <w:r>
        <w:rPr>
          <w:b/>
        </w:rPr>
        <w:t xml:space="preserve">Tulos</w:t>
      </w:r>
    </w:p>
    <w:p>
      <w:r>
        <w:t xml:space="preserve">Ihana fudge</w:t>
      </w:r>
    </w:p>
    <w:p>
      <w:r>
        <w:rPr>
          <w:b/>
        </w:rPr>
        <w:t xml:space="preserve">Esimerkki 5.2962</w:t>
      </w:r>
    </w:p>
    <w:p>
      <w:r>
        <w:t xml:space="preserve">Parhaat perunalastut, joita olen koskaan syönyt, parhaaseen hintaan, jonka olen koskaan maksanut. Palvelu oli kunnioitettavaa ja toimitus ilmainen.</w:t>
      </w:r>
    </w:p>
    <w:p>
      <w:r>
        <w:rPr>
          <w:b/>
        </w:rPr>
        <w:t xml:space="preserve">Tulos</w:t>
      </w:r>
    </w:p>
    <w:p>
      <w:r>
        <w:t xml:space="preserve">Kettle Organic Chipotle -perunalastut</w:t>
      </w:r>
    </w:p>
    <w:p>
      <w:r>
        <w:rPr>
          <w:b/>
        </w:rPr>
        <w:t xml:space="preserve">Esimerkki 5.2963</w:t>
      </w:r>
    </w:p>
    <w:p>
      <w:r>
        <w:t xml:space="preserve">35-painoinen koirani ei pystynyt rikkomaan näitä herkkuja pureskelemalla niitä. Se luovutti jo noin minuutin kuluttua ja päätti etsiä herkkuja muualta.  En pystynyt murtamaan herkkuja kahtia, vaikka ne on lovettu keskeltä poikki.  Lelurotuinen koirani piti niitä hauskoina leikkinä, mutta sekään ei päässyt kovin pitkälle yrittäessään pureskella niitä, eikä koskaan syönyt niitä.  Heidän on tultava ulos jotain pehmeää!</w:t>
      </w:r>
    </w:p>
    <w:p>
      <w:r>
        <w:rPr>
          <w:b/>
        </w:rPr>
        <w:t xml:space="preserve">Tulos</w:t>
      </w:r>
    </w:p>
    <w:p>
      <w:r>
        <w:t xml:space="preserve">liian kovaa, enemmänkin pieniä tiiliä</w:t>
      </w:r>
    </w:p>
    <w:p>
      <w:r>
        <w:rPr>
          <w:b/>
        </w:rPr>
        <w:t xml:space="preserve">Esimerkki 5.2964</w:t>
      </w:r>
    </w:p>
    <w:p>
      <w:r>
        <w:t xml:space="preserve">Mieheni ja minä rakastamme molemmat tätä kaakaota. Meillä on automaattinen toimitus joka toinen kuukausi, ja meidän on vaihdettava se joka kuukausi!</w:t>
      </w:r>
    </w:p>
    <w:p>
      <w:r>
        <w:rPr>
          <w:b/>
        </w:rPr>
        <w:t xml:space="preserve">Tulos</w:t>
      </w:r>
    </w:p>
    <w:p>
      <w:r>
        <w:t xml:space="preserve">Rakastan sitä!</w:t>
      </w:r>
    </w:p>
    <w:p>
      <w:r>
        <w:rPr>
          <w:b/>
        </w:rPr>
        <w:t xml:space="preserve">Esimerkki 5.2965</w:t>
      </w:r>
    </w:p>
    <w:p>
      <w:r>
        <w:t xml:space="preserve">Outoa mustaa tavaraa raviolien sisällä.  Muuten todella maukasta. Suosikkini, mutta se musta juttu säikäytti minut. En ole varma oliko se ötököitä vai mitä. Aloin viipaloida ravioleita auki. Huomasin, että monissa niistä oli mustaa tavaraa.  Tein internet-haun nähdäkseni, olisiko siihen jotain selitystä. En löytänyt mitään. Ainekset ovat tavallisia. Minun on täytynyt saada saastuneita tölkkejä tai jotain.  Uskomatonta, miten ihmiset luulevat, että ruoassa olevista ötököistä ilmoittaminen tai jonkinlainen puhdistaminen ei auta. Jotkut ihmiset ovat todella surkeita. No, nauttikaa ötököiden syömisestä, idiootit.</w:t>
      </w:r>
    </w:p>
    <w:p>
      <w:r>
        <w:rPr>
          <w:b/>
        </w:rPr>
        <w:t xml:space="preserve">Tulos</w:t>
      </w:r>
    </w:p>
    <w:p>
      <w:r>
        <w:t xml:space="preserve">Outo musta juttu</w:t>
      </w:r>
    </w:p>
    <w:p>
      <w:r>
        <w:rPr>
          <w:b/>
        </w:rPr>
        <w:t xml:space="preserve">Esimerkki 5.2966</w:t>
      </w:r>
    </w:p>
    <w:p>
      <w:r>
        <w:t xml:space="preserve">Ostin tämän lähinnä siksi, että halusin piparminttukaakaota, mutta rakastuin maitosuklaaseen.  Piparminttu oli myös aika hyvää...hyvää kaakaota!!!!</w:t>
      </w:r>
    </w:p>
    <w:p>
      <w:r>
        <w:rPr>
          <w:b/>
        </w:rPr>
        <w:t xml:space="preserve">Tulos</w:t>
      </w:r>
    </w:p>
    <w:p>
      <w:r>
        <w:t xml:space="preserve">Hienoa!</w:t>
      </w:r>
    </w:p>
    <w:p>
      <w:r>
        <w:rPr>
          <w:b/>
        </w:rPr>
        <w:t xml:space="preserve">Esimerkki 5.2967</w:t>
      </w:r>
    </w:p>
    <w:p>
      <w:r>
        <w:t xml:space="preserve">Olen ennenkin kuullut ihmisten kuvaavan, että kamala ruoka maistuu pahvilta.  En ole koskaan ennen tätä ymmärtänyt, mitä he tarkoittavat.  Tämä todella maistuu pahvilta.  En usko, että voisin antaa näille mitään.  Ne ovat roskaa.  Älkää tuhlatko rahojanne. Tässä on parempi vähähiilihydraattinen makea välipala &lt;a href="http://www.amazon.com/gp/product/B000ZT15EQ"&gt;Blue Diamond Mantelit Kaneli Ruskea sokeri, 8 unssin purkit (6 kappaleen pakkaus)&lt;/a&gt;.</w:t>
      </w:r>
    </w:p>
    <w:p>
      <w:r>
        <w:rPr>
          <w:b/>
        </w:rPr>
        <w:t xml:space="preserve">Tulos</w:t>
      </w:r>
    </w:p>
    <w:p>
      <w:r>
        <w:t xml:space="preserve">Pahvi...</w:t>
      </w:r>
    </w:p>
    <w:p>
      <w:r>
        <w:rPr>
          <w:b/>
        </w:rPr>
        <w:t xml:space="preserve">Esimerkki 5.2968</w:t>
      </w:r>
    </w:p>
    <w:p>
      <w:r>
        <w:t xml:space="preserve">&lt;a href="http://www.amazon.com/gp/product/B001E5E29A"&gt;Stonewall Kitchen Farmhouse pannukakku- ja vohvelisekoitus, 33 unssin tölkit (2 kpl)&lt;/a&gt; Perhe sanoi, että ne olivat parhaita, joita olin tehnyt. Kymmenen lapsenlasta söi kaiken, mitä heille tarjoiltiin. Vanhemmat, joille olen tarjoillut pannukakkuja pitkään, sanoivat myös, että ne olivat parhaita, joita he ovat syöneet. Oli hienoa nähdä, kuinka pienet lapset siivosivat lautasensa.</w:t>
      </w:r>
    </w:p>
    <w:p>
      <w:r>
        <w:rPr>
          <w:b/>
        </w:rPr>
        <w:t xml:space="preserve">Tulos</w:t>
      </w:r>
    </w:p>
    <w:p>
      <w:r>
        <w:t xml:space="preserve">Perheaamiainen (lapsenlapset ja lapset, meitä on 20)</w:t>
      </w:r>
    </w:p>
    <w:p>
      <w:r>
        <w:rPr>
          <w:b/>
        </w:rPr>
        <w:t xml:space="preserve">Esimerkki 5.2969</w:t>
      </w:r>
    </w:p>
    <w:p>
      <w:r>
        <w:t xml:space="preserve">Vanhetessani ja lihottuessani etsin tilaisuuksia syödä välipaloja, jotka edes nimellisesti yrittävät olla terveellisiä.  Oreo-keksit eivät yllä kovin korkealle terveellisten elintarvikkeiden listallani.  Oreo-keksit ovat kuitenkin uskomattoman herkullisia.  Oreo-keksit eivät ole vain herkullisia, vaan joskus luulen kuulevani Oreo-keksien kutsuvan nimeäni, kun kävelen niiden ohi.  Rehellisesti.  En pysty ostamaan Oreo-keksejä, koska jos ostan, tiedän syöväni ne, yleensä muutamassa päivässä.  Ei hyvä idea.  Nabisco on ymmärtänyt, että monet meistä yrittävät nimellisesti syödä terveellisempää ruokaa, ja on luonut tuotemerkillä varustetun välipalan, josta on poistettu kaikki huonot rasvat ja suurin osa rasvasta, ja luonut herkullisen ja rapean suklaavohvelivälipalan, joka on kuin suklaakeksi.  Tähän mennessä kukaan ei ole koskaan luonut todella terveellistä välipalaa, joka muistuttaa keksiä.  Tämä vohvelivälipala, jota Nabisco on päättänyt olla kutsumatta keksiksi, ehkä siksi, että keksi kuulostaa lihottavalta, on kuitenkin kohtuullisen herkullinen.  Olen syönyt näitä useita kertoja ja syön niitä edelleen.  Itse asiassa syön niitä enemmän kuin tavallisia Oreoja, mikä on mielestäni melkoinen osoitus terveellisyydestä.  Sinua saattaa houkutella lisätä kuorrutusta tähän leivottuun keksiin.  Jos aiot lisätä kuorrutuksen rasvaa ja kaloreita, ehkä sinun pitäisi vain jättää väliin teeskentely kalorien ja rasvan vähentämisestä ja siirtyä suoraan tavallisiin Oreo-kekseihin.  Itse asiassa, nauti vain kaloreista ja valitse Double Stuff Oreot.  Oreoja on ollut olemassa vuodesta 1912 lähtien, ja ne ovat edelleen historian myydyin keksimerkki.  Nabiscon omistavan Kraftin ystävien mukaan Altria-konserni (joka on nimetty uudelleen Philip Morrisista, oletettavasti markkinointisyistä) omistaa Nabiscon, ja sen mukaan Oreo-keksejä myytiin yli 450 miljardia keksiä niiden olemassaolon ensimmäisten 90 vuoden aikana.  Vaikka Oreo Thin Crisps -lastukeksit ovatkin hieman jäljessä oikeista kekseistä, ne ovat korkealaatuisia ja niissä on riittävästi makua, jotta nämä leivotut suklaakiekot voivat saada Oreo-nimen.  Tietenkin voisit tyytyä jänisruokaan ja olla todella terveellinen, mutta mitä hauskaa siinä on?  Niille meistä, joiden mielestä jatkuva kasvissyönti on liian terveellistä ollakseen hauskaa, mutta ajatuskin kilon Oreon ahmimisesta tuo mieleen verenkiertoelimistössä leijuvat rasvanpalaset, Oreo Thin Crisps on ihana vaihtoehto.  Tai tietysti, sinun pitäisi luultavasti välttää syömästä kilon verran näitä, vaikka niiden rasvapitoisuus olisikin vähennetty.  Ruoka on ruokaa, eikä liika vähärasvainen ruoka ole edelleenkään hyväksi, vaikka se maistuisikin hyvältä.  Ainakaan Oreo Thin Crispsit eivät puhuttele minua, kun kävelen ohi.  Nauttikaa!</w:t>
      </w:r>
    </w:p>
    <w:p>
      <w:r>
        <w:rPr>
          <w:b/>
        </w:rPr>
        <w:t xml:space="preserve">Tulos</w:t>
      </w:r>
    </w:p>
    <w:p>
      <w:r>
        <w:t xml:space="preserve">Maku sisään, kalorit alas, rasva melkein pois päältä</w:t>
      </w:r>
    </w:p>
    <w:p>
      <w:r>
        <w:rPr>
          <w:b/>
        </w:rPr>
        <w:t xml:space="preserve">Esimerkki 5.2970</w:t>
      </w:r>
    </w:p>
    <w:p>
      <w:r>
        <w:t xml:space="preserve">Ei ole mikään salaisuus, että korkea fruktoosipitoisella maissisiirapilla on haittaa terveydelle. Valitettavasti ei ole myöskään salaisuus, että se on korvannut muut sokerimuodot huolestuttavan monissa valmistetuissa elintarvikkeissa. Vielä pahempaa on se, että suurin osa korkeafruktoosisesta maissisiirapista on valmistettu muuntogeenisestä maissista.  1980-luvun lopusta lähtien HFCS on korvannut tavallisen pöytäsokerin, hunajan ja vastaavat makeutusaineet käytännössä kaikessa. HFCS:n pitkäaikainen käyttö on nyt paljon keskustelua herättänyt, ja olemme oppineet, että se voi aiheuttaa pitkäaikaisia vaurioita elimistölle. Korkean fruktoosipitoisuuden omaavan maissisiirapin vaarat 1. Merkittävä painonnousun ja lihavuuden riski 2. Lisääntynyt riski sairastua tyypin 2 diabetekseen 3. Verenpainetauti ja kohonneet "pahan" kolesterolin tasot 4.  Pitkäaikaiset maksavauriot 5. HFCS:n aiheuttama elohopeaaltistus Kelloggs ja muut valmistajat tietävät tämän ja ovat hitaasti luopumassa tästä makeutusaineesta. Katso Post Rain Bran -lehden kantta. He mainostavat, että se ei sisällä KORKEAKAASUISTA SYRUPPIA.Kiitän heitä tästä. Korkea fruktoosipitoisuus maissisiirappia valmistetaan Monsanton geneettisesti muunnetusta maissista, jonka siemenissä käytetään systeemisiä torjunta-aineita, jotka aiheuttavat mehiläisyhdyskuntien romahtamista. Olen mehiläishoitaja ja olen välttänyt kaikkia tuotteita, joissa on HFCS:ää, pelastaakseni perheeni ja mehiläiset. Katso Vanishing of the Bees, Food Matters ja Food Inc. Niitä kaikkia myydään Amazonissa. Erinomaisia elokuvia, jotka muuttavat dramaattisesti terveyttänne ja ajattelu- ja ruokailutapaanne.</w:t>
      </w:r>
    </w:p>
    <w:p>
      <w:r>
        <w:rPr>
          <w:b/>
        </w:rPr>
        <w:t xml:space="preserve">Tulos</w:t>
      </w:r>
    </w:p>
    <w:p>
      <w:r>
        <w:t xml:space="preserve">Ostaja varo!Tämä tuote sisältää korkeafruktoosista maissisiirappia!</w:t>
      </w:r>
    </w:p>
    <w:p>
      <w:r>
        <w:rPr>
          <w:b/>
        </w:rPr>
        <w:t xml:space="preserve">Esimerkki 5.2971</w:t>
      </w:r>
    </w:p>
    <w:p>
      <w:r>
        <w:t xml:space="preserve">Shih Tzu -eläimeni rakasti näitä herkkuja, ja olen antanut sille näitä ankka-herkkuja jo kahden viime vuoden ajan ilman mitään ilmeisiä ongelmia, vaikka ne on valmistettu Kiinassa. Tavallisesti en antaisi koiralleni mitään Kiinassa valmistettua, mutta en löytänyt mitään Yhdysvalloissa valmistettuja ankkaherkkuja. No, äskettäin ostin suuren paketin näitä Pets Warehouse -liikkeestä. Heräsin ja löysin talosta oksennusta ja ripulia ilmeisesti joka kerta, kun annoin koiralle ankkaherkkuja edellisenä päivänä. En halunnut uskoa sitä. Ajattelin, että ehkä sen vesikuppi oli limainen, ja puhdistin sen. Kaikki oli hyvin. Muutamaa päivää myöhemmin annoin sille toisen ankkaherkun, ja se sairastui jälleen useita tunteja myöhemmin. Lopetin Dogswell Happy Hips Duck -herkkupalojen antamisen, ja se on ollut siitä lähtien kunnossa.  En siis tiedä, oliko kyseessä vain huono erä herkkuja vai oliko se jotenkin herkistynyt näille herkuille tai oliko niissä jotain saastunutta. En aio ottaa enää riskejä tämän merkin kanssa.</w:t>
      </w:r>
    </w:p>
    <w:p>
      <w:r>
        <w:rPr>
          <w:b/>
        </w:rPr>
        <w:t xml:space="preserve">Tulos</w:t>
      </w:r>
    </w:p>
    <w:p>
      <w:r>
        <w:t xml:space="preserve">En ole varma</w:t>
      </w:r>
    </w:p>
    <w:p>
      <w:r>
        <w:rPr>
          <w:b/>
        </w:rPr>
        <w:t xml:space="preserve">Esimerkki 5.2972</w:t>
      </w:r>
    </w:p>
    <w:p>
      <w:r>
        <w:t xml:space="preserve">Ostin tämän tuotteen, kun se oli myynnissä.  En ollut varma, pitäisinkö siitä, mutta olen lukenut niin paljon vihreän teen terveysvaikutuksista, että halusin kokeilla sitä.  Tämä on mukava, miellyttävä juoma. Maku ei ole liian voimakas.  Lisään paketin Splendaa, jotta siitä tulee hieman makeampaa.  Jauhe liukenee helposti kylmään veteen.  Maku on luonnollinen ei tekaistu.  Olin niin vaikuttunut siitä, että olen tilannut automaattisen toimituksen.</w:t>
      </w:r>
    </w:p>
    <w:p>
      <w:r>
        <w:rPr>
          <w:b/>
        </w:rPr>
        <w:t xml:space="preserve">Tulos</w:t>
      </w:r>
    </w:p>
    <w:p>
      <w:r>
        <w:t xml:space="preserve">Virkistävä kesäjuoma</w:t>
      </w:r>
    </w:p>
    <w:p>
      <w:r>
        <w:rPr>
          <w:b/>
        </w:rPr>
        <w:t xml:space="preserve">Esimerkki 5.2973</w:t>
      </w:r>
    </w:p>
    <w:p>
      <w:r>
        <w:t xml:space="preserve">Amazonin hinta voi olla korkeampi kuin joissakin ruokakaupoissa, mutta sitä ei ole minun kaupassani, joten tämä on hyvä tapa tehdä ostoksia. Kokeilin tätä ensimmäisen kerran Princess-risteilyaluksella.  Minusta se on erittäin hyvää ja täyttävää.  Se pysyy kanssani, mikä on erittäin tärkeää. Olen super tyytyväinen, että löysin tämän!</w:t>
      </w:r>
    </w:p>
    <w:p>
      <w:r>
        <w:rPr>
          <w:b/>
        </w:rPr>
        <w:t xml:space="preserve">Tulos</w:t>
      </w:r>
    </w:p>
    <w:p>
      <w:r>
        <w:t xml:space="preserve">yleinen A+</w:t>
      </w:r>
    </w:p>
    <w:p>
      <w:r>
        <w:rPr>
          <w:b/>
        </w:rPr>
        <w:t xml:space="preserve">Esimerkki 5.2974</w:t>
      </w:r>
    </w:p>
    <w:p>
      <w:r>
        <w:t xml:space="preserve">Koirani rakastaa tätä ruokaa, ja se on säilyttänyt terveellisen painonsa jo vuosia.  Eläinlääkäri on erittäin tyytyväinen koiran yleisterveyteen, turkkiin ja hampaisiin.  Se, että 16 kilon pussi lähetetään suoraan kotiini ilman lähetyskuluja, on mahtavaa!  Alueellani ei ole saatavilla 16 lb:n pakkausta.</w:t>
      </w:r>
    </w:p>
    <w:p>
      <w:r>
        <w:rPr>
          <w:b/>
        </w:rPr>
        <w:t xml:space="preserve">Tulos</w:t>
      </w:r>
    </w:p>
    <w:p>
      <w:r>
        <w:t xml:space="preserve">Vaikea löytää paikallisesti</w:t>
      </w:r>
    </w:p>
    <w:p>
      <w:r>
        <w:rPr>
          <w:b/>
        </w:rPr>
        <w:t xml:space="preserve">Esimerkki 5.2975</w:t>
      </w:r>
    </w:p>
    <w:p>
      <w:r>
        <w:t xml:space="preserve">Kori oli odotettua pienempi hintaansa nähden, ostin sen arvontaan ja petyin. Se tuli myös eri korissa kuin mitä näytettiin.</w:t>
      </w:r>
    </w:p>
    <w:p>
      <w:r>
        <w:rPr>
          <w:b/>
        </w:rPr>
        <w:t xml:space="preserve">Tulos</w:t>
      </w:r>
    </w:p>
    <w:p>
      <w:r>
        <w:t xml:space="preserve">kori arpajaisiin</w:t>
      </w:r>
    </w:p>
    <w:p>
      <w:r>
        <w:rPr>
          <w:b/>
        </w:rPr>
        <w:t xml:space="preserve">Esimerkki 5.2976</w:t>
      </w:r>
    </w:p>
    <w:p>
      <w:r>
        <w:t xml:space="preserve">En taida olla vihreän teen juoja.  Tämä on aika kamalan makuista tavaraa.  Onneksi ostin vain yhden pussin, koska heitän sen pois.</w:t>
      </w:r>
    </w:p>
    <w:p>
      <w:r>
        <w:rPr>
          <w:b/>
        </w:rPr>
        <w:t xml:space="preserve">Tulos</w:t>
      </w:r>
    </w:p>
    <w:p>
      <w:r>
        <w:t xml:space="preserve">maistuu haalealta vedeltä</w:t>
      </w:r>
    </w:p>
    <w:p>
      <w:r>
        <w:rPr>
          <w:b/>
        </w:rPr>
        <w:t xml:space="preserve">Esimerkki 5.2977</w:t>
      </w:r>
    </w:p>
    <w:p>
      <w:r>
        <w:t xml:space="preserve">Nämä ovat pikemminkin kuin keksejä - hyviä pieneksi täytteeksi aterioiden välissä.</w:t>
      </w:r>
    </w:p>
    <w:p>
      <w:r>
        <w:rPr>
          <w:b/>
        </w:rPr>
        <w:t xml:space="preserve">Tulos</w:t>
      </w:r>
    </w:p>
    <w:p>
      <w:r>
        <w:t xml:space="preserve">Hyvä välipala</w:t>
      </w:r>
    </w:p>
    <w:p>
      <w:r>
        <w:rPr>
          <w:b/>
        </w:rPr>
        <w:t xml:space="preserve">Esimerkki 5.2978</w:t>
      </w:r>
    </w:p>
    <w:p>
      <w:r>
        <w:t xml:space="preserve">Lapseni rakastavat näitä hedelmäkääryleitä, ja muistan syöneeni niitä lapsena, joten olin iloinen, kun näin, että voisin ostaa suuren laatikon. Kun ne kuitenkin tulivat, olimme pettyneitä!  Ne olivat hyvin vanhoja ja kovia...  Avasimme vain yhden ja se hajosi palasiksi. Koska kyseessä on elintarvike, niitä ei voi palauttaa, mikä on mielestäni naurettavaa... emme voineet edes syödä niitä! Tilaan paljon tavaraa Amazonista ja minulla on ollut hyviä kokemuksia paitsi näistä hedelmäkääryleistä. Älkää ostako ruokaa Amazonista! (Ainoa syy, miksi annoin 1 tähden, on se, että jouduin klikkaamaan jotain ja ne saapuivat ajoissa).</w:t>
      </w:r>
    </w:p>
    <w:p>
      <w:r>
        <w:rPr>
          <w:b/>
        </w:rPr>
        <w:t xml:space="preserve">Tulos</w:t>
      </w:r>
    </w:p>
    <w:p>
      <w:r>
        <w:t xml:space="preserve">VANHA JA MAKUINEN!</w:t>
      </w:r>
    </w:p>
    <w:p>
      <w:r>
        <w:rPr>
          <w:b/>
        </w:rPr>
        <w:t xml:space="preserve">Esimerkki 5.2979</w:t>
      </w:r>
    </w:p>
    <w:p>
      <w:r>
        <w:t xml:space="preserve">Galilin paahdetut kastanjat ovat OK, jos tarvitset ehdottomasti tuoreiden kastanjoiden korviketta. Minusta ne olivat hieman mössöisiä, eikä niissä ollut aitojen kastanjoiden rapeutta. Käyttäisin niitä uudelleen, jos, ja vain jos, en saisi tuoreita ja tarvitsisin niitä tiettyä reseptiä varten.</w:t>
      </w:r>
    </w:p>
    <w:p>
      <w:r>
        <w:rPr>
          <w:b/>
        </w:rPr>
        <w:t xml:space="preserve">Tulos</w:t>
      </w:r>
    </w:p>
    <w:p>
      <w:r>
        <w:t xml:space="preserve">Ei huono korvikkeena</w:t>
      </w:r>
    </w:p>
    <w:p>
      <w:r>
        <w:rPr>
          <w:b/>
        </w:rPr>
        <w:t xml:space="preserve">Esimerkki 5.2980</w:t>
      </w:r>
    </w:p>
    <w:p>
      <w:r>
        <w:t xml:space="preserve">Äidilläni on Hamilton Beachin yhden kupin kahvinkeitin, ja hän käytti siinä Senseo-kapseleita. Ne olivat hänelle liian voimakkaita/katkeria ja etsin jotain muuta.  Löysin nämä ja Wolfgang Puckin ja päätin hankkia molemmat hänelle.  Nämä Melitta Breakfast Blend -podit ovat hänen suosikkinsa! Hän sanoo, että niissä on pehmeä maku ja hyvä maku. Myönnettäköön, että kumpikaan meistä ei koskaan erehtyisi pitämään meitä kahvituomareina (en edes juo kahvia, joten mielipiteeni ei merkitse mitään), mutta hän todella pitää näistä ja on iloinen, että hänellä on niitä.</w:t>
      </w:r>
    </w:p>
    <w:p>
      <w:r>
        <w:rPr>
          <w:b/>
        </w:rPr>
        <w:t xml:space="preserve">Tulos</w:t>
      </w:r>
    </w:p>
    <w:p>
      <w:r>
        <w:t xml:space="preserve">Hyvää kahvia!</w:t>
      </w:r>
    </w:p>
    <w:p>
      <w:r>
        <w:rPr>
          <w:b/>
        </w:rPr>
        <w:t xml:space="preserve">Esimerkki 5.2981</w:t>
      </w:r>
    </w:p>
    <w:p>
      <w:r>
        <w:t xml:space="preserve">Ensinnäkin on ihanaa, että nämä kapselit toimitetaan kotiovelleni maksutta.  Automaattitoimituksella ne ovat halvempia kuin halvimmat löytämäni Senseo-kapselit (Target/Walmart).  Mutta katsokaa kahvin painoa per Senseo-kapseli vs. tämä kyseinen Baronet-kahvikapseli.  Kaikki Baronet-kapselit eivät kuitenkaan ole tämän painoisia, joten tutustu tuotteisiin tarkkaan.  Pitänee mainita, että kahvin maku on mahtava!  Yksi tilaus koskee kolmea laatikkoa näitä podeja.</w:t>
      </w:r>
    </w:p>
    <w:p>
      <w:r>
        <w:rPr>
          <w:b/>
        </w:rPr>
        <w:t xml:space="preserve">Tulos</w:t>
      </w:r>
    </w:p>
    <w:p>
      <w:r>
        <w:t xml:space="preserve">En koskaan palaa Senseo-kapseliin niin kauan kuin näitä on saatavilla.</w:t>
      </w:r>
    </w:p>
    <w:p>
      <w:r>
        <w:rPr>
          <w:b/>
        </w:rPr>
        <w:t xml:space="preserve">Esimerkki 5.2982</w:t>
      </w:r>
    </w:p>
    <w:p>
      <w:r>
        <w:t xml:space="preserve">Poikani ei söisi mieluummin mitään keksiä kuin tällaisen keksin. Maku on ihan hyvä. Rakenne on kova ja outo jopa mikrossa lämmitettynä. Lyhyt säilyvyysaika, jos ostat irtotavarana. Ei aivan kamalia, mutta keskivertoa huonompia. Kokeile Pamelan suklaakeksejä ne ovat ihania, tai kokeile leivontasekoitusta.</w:t>
      </w:r>
    </w:p>
    <w:p>
      <w:r>
        <w:rPr>
          <w:b/>
        </w:rPr>
        <w:t xml:space="preserve">Tulos</w:t>
      </w:r>
    </w:p>
    <w:p>
      <w:r>
        <w:t xml:space="preserve">on olemassa paljon parempia gluteenittomia ja maidottomia keksejä.</w:t>
      </w:r>
    </w:p>
    <w:p>
      <w:r>
        <w:rPr>
          <w:b/>
        </w:rPr>
        <w:t xml:space="preserve">Esimerkki 5.2983</w:t>
      </w:r>
    </w:p>
    <w:p>
      <w:r>
        <w:t xml:space="preserve">Jos Keurigin panimoita arvioitaisiin tämän K-kupin perusteella, Keurig olisi lopettanut toimintansa. Wolfgang Puck - French Roast Melange Francais on anteeksiantamattoman huono kahvi. Tuoksussa on vivahteita kärventyneestä tammenlehdestä, ja päällimmäinen tuoksu on yksinkertaisesti katkera.  Keskimmäinen maku on kuin päiviä vanhan Kwiki-Mart-karahvin pohjaliemi.  Suutuntuma on karu ja jättää kauhistuttavan kuorrutuksen. Jälkimaku saa harjaamaan hampaat välittömästi.  En yksinkertaisesti voinut uskoa, että Keurigini kykeni valmistamaan näin huonoa kahvia, joten kokeilin uudelleen viikon kuluttua ja sain saman tuloksen. Käytän keskimääräistä tai hyvää suodatettua vettä, eikä minulla ole ongelmia muiden merkkien, kuten Green Mountainin, Tulleyn tai Emeril'sin kanssa. Kaikki tuntemani ihmiset, joilla on Keurig, ovat oppineet Keurigista suusanallisesti tai jaetun kupin kautta. Yleensä tulokset ovat huikeita, ja Keurigin invaasio elää.  Kun jaan, pysyn tarjoamassa The Coffee Peoplesin Black Tigeria tai Jet Fuelia. Nyt minulla on vielä 22 WP/FR K-kuppia posliinikaapin alalaatikossa, joista minun on päästävä eroon. Ilmoittakaa minulle, jos haluatte ne, sillä minua nolottaisi edes antaa niitä pois.  Anteeksi Wolfgang, mutta mitä Puck - French Roast on anteeksiantamattoman kamalaa, ja K-kuppien hinnoilla minua ei enää huijata. Pysyn erossa kaikista muista WP:n tuotteista.</w:t>
      </w:r>
    </w:p>
    <w:p>
      <w:r>
        <w:rPr>
          <w:b/>
        </w:rPr>
        <w:t xml:space="preserve">Tulos</w:t>
      </w:r>
    </w:p>
    <w:p>
      <w:r>
        <w:t xml:space="preserve">Yksinkertaisesti - Se on kauheaa</w:t>
      </w:r>
    </w:p>
    <w:p>
      <w:r>
        <w:rPr>
          <w:b/>
        </w:rPr>
        <w:t xml:space="preserve">Esimerkki 5.2984</w:t>
      </w:r>
    </w:p>
    <w:p>
      <w:r>
        <w:t xml:space="preserve">Tätä keittoa mainostetaan "kermaisena", mutta kun se saapui, se oli "allekirjoitus".  Puck muutti kermaisen Butternut Squash Soupin reseptiä ja kutsuu sitä nyt nimellä Signature Butternut Squash Soup.  Se ei maistu samalta (eikä ole yhtä hyvää) kuin alkuperäinen resepti.</w:t>
      </w:r>
    </w:p>
    <w:p>
      <w:r>
        <w:rPr>
          <w:b/>
        </w:rPr>
        <w:t xml:space="preserve">Tulos</w:t>
      </w:r>
    </w:p>
    <w:p>
      <w:r>
        <w:t xml:space="preserve">Ei kermainen, mutta allekirjoitus</w:t>
      </w:r>
    </w:p>
    <w:p>
      <w:r>
        <w:rPr>
          <w:b/>
        </w:rPr>
        <w:t xml:space="preserve">Esimerkki 5.2985</w:t>
      </w:r>
    </w:p>
    <w:p>
      <w:r>
        <w:t xml:space="preserve">Tämä tuote on sekä tehokas että kätevä. Pystyimme kokoamaan sen ja saimme sen toimimaan 30 minuutissa. Se toimi loistavasti "synnytysosastona" alpakka Millaylle ja hänen uudelle poikaselleen. Pystyimme antamaan niille hieman yksityistä aikaa, mutta emme tunteneet, että ne olisi erotettu laumasta. Suosittelen lämpimästi tätä tuotetta ja käytän sitä moniin tarkoituksiin tulevaisuudessa! Katsokaa kuvia, jotka olemme antaneet asiakaskuva osiossa!!!</w:t>
      </w:r>
    </w:p>
    <w:p>
      <w:r>
        <w:rPr>
          <w:b/>
        </w:rPr>
        <w:t xml:space="preserve">Tulos</w:t>
      </w:r>
    </w:p>
    <w:p>
      <w:r>
        <w:t xml:space="preserve">Helppo kokoonpano - sopii alpakoille!</w:t>
      </w:r>
    </w:p>
    <w:p>
      <w:r>
        <w:rPr>
          <w:b/>
        </w:rPr>
        <w:t xml:space="preserve">Esimerkki 5.2986</w:t>
      </w:r>
    </w:p>
    <w:p>
      <w:r>
        <w:t xml:space="preserve">En edes harkitsisi tämän tuotteen ostamista, ellen tiedä yksikköhintaa. Miten voin verrata muita tuotteita verkossa tai kaupassa?</w:t>
      </w:r>
    </w:p>
    <w:p>
      <w:r>
        <w:rPr>
          <w:b/>
        </w:rPr>
        <w:t xml:space="preserve">Tulos</w:t>
      </w:r>
    </w:p>
    <w:p>
      <w:r>
        <w:t xml:space="preserve">mikä määrä se on!</w:t>
      </w:r>
    </w:p>
    <w:p>
      <w:r>
        <w:rPr>
          <w:b/>
        </w:rPr>
        <w:t xml:space="preserve">Esimerkki 5.2987</w:t>
      </w:r>
    </w:p>
    <w:p>
      <w:r>
        <w:t xml:space="preserve">OK, mutta liian suolaista. heidän pitäisi tehdä vähäsuolainen versio.  Mausteinen on parempi.</w:t>
      </w:r>
    </w:p>
    <w:p>
      <w:r>
        <w:rPr>
          <w:b/>
        </w:rPr>
        <w:t xml:space="preserve">Tulos</w:t>
      </w:r>
    </w:p>
    <w:p>
      <w:r>
        <w:t xml:space="preserve">Sianlihan alkuperäinen maku</w:t>
      </w:r>
    </w:p>
    <w:p>
      <w:r>
        <w:rPr>
          <w:b/>
        </w:rPr>
        <w:t xml:space="preserve">Esimerkki 5.2988</w:t>
      </w:r>
    </w:p>
    <w:p>
      <w:r>
        <w:t xml:space="preserve">Älä tuhlaa rahojasi. Osta oikea kuppi kahvia ja käytä aikaa ja rahaa kahvilassa.</w:t>
      </w:r>
    </w:p>
    <w:p>
      <w:r>
        <w:rPr>
          <w:b/>
        </w:rPr>
        <w:t xml:space="preserve">Tulos</w:t>
      </w:r>
    </w:p>
    <w:p>
      <w:r>
        <w:t xml:space="preserve">Mikään ei voita Starbucksin oikeaa kahvia</w:t>
      </w:r>
    </w:p>
    <w:p>
      <w:r>
        <w:rPr>
          <w:b/>
        </w:rPr>
        <w:t xml:space="preserve">Esimerkki 5.2989</w:t>
      </w:r>
    </w:p>
    <w:p>
      <w:r>
        <w:t xml:space="preserve">Nautin todella tästä tuotteesta. Minun oli niin vaikea löytää sitä edullisesti kaupasta. Kun löysin sen, en enää etsi, se on ainoa sokeri, jota käytän.  Kiitos paljon.</w:t>
      </w:r>
    </w:p>
    <w:p>
      <w:r>
        <w:rPr>
          <w:b/>
        </w:rPr>
        <w:t xml:space="preserve">Tulos</w:t>
      </w:r>
    </w:p>
    <w:p>
      <w:r>
        <w:t xml:space="preserve">raakasokeri</w:t>
      </w:r>
    </w:p>
    <w:p>
      <w:r>
        <w:rPr>
          <w:b/>
        </w:rPr>
        <w:t xml:space="preserve">Esimerkki 5.2990</w:t>
      </w:r>
    </w:p>
    <w:p>
      <w:r>
        <w:t xml:space="preserve">HIENOA! Kuumaa suklaata! Ylivoimaisesti paras löytämäni Kcup-kaakao. Käytän vähän maitoa tai puolet ja puolet ja se on niin..... hyvää. Tulen ehdottomasti tilaamaan uudelleen! Kiitos super nopeasta toimituksesta!</w:t>
      </w:r>
    </w:p>
    <w:p>
      <w:r>
        <w:rPr>
          <w:b/>
        </w:rPr>
        <w:t xml:space="preserve">Tulos</w:t>
      </w:r>
    </w:p>
    <w:p>
      <w:r>
        <w:t xml:space="preserve">Ihana kuuma kaakao</w:t>
      </w:r>
    </w:p>
    <w:p>
      <w:r>
        <w:rPr>
          <w:b/>
        </w:rPr>
        <w:t xml:space="preserve">Esimerkki 5.2991</w:t>
      </w:r>
    </w:p>
    <w:p>
      <w:r>
        <w:t xml:space="preserve">Tämä on tärkkelyspitoinen keitto, ei niinkään ulkopuolelta kuvattu ateria.  Siinä on hyvin vähän makua ja hyvin vähän kanaa.  Se on enimmäkseen riisiä heikossa kanaliemessä, joka on sakeutettu peruna- ja maissitärkkelyksellä.  Se ei ole vastenmielisen huono, jos haluat kevyen, kätevän välipalan.  Chef Boyardeen mikrossa lämmitettävät ateriat ovat maukkaampia ja täyteläisempiä, ja ne ovat myös kätevämpiä, koska sinun tarvitsee vain vetää kansi pois, joka irtoaa helposti.  Näissä Hormel Compleats -annoksissa sinun on ensin puhkaistava kansi ja sen jälkeen irrotettava se, mikä ei ole niin helppoa, varsinkin kun se on kuumaa.</w:t>
      </w:r>
    </w:p>
    <w:p>
      <w:r>
        <w:rPr>
          <w:b/>
        </w:rPr>
        <w:t xml:space="preserve">Tulos</w:t>
      </w:r>
    </w:p>
    <w:p>
      <w:r>
        <w:t xml:space="preserve">Ei paljon makua, ei paljon kanaa.</w:t>
      </w:r>
    </w:p>
    <w:p>
      <w:r>
        <w:rPr>
          <w:b/>
        </w:rPr>
        <w:t xml:space="preserve">Esimerkki 5.2992</w:t>
      </w:r>
    </w:p>
    <w:p>
      <w:r>
        <w:t xml:space="preserve">Tämä tuote on toiminut ensimmäisestä päivästä lähtien. Valtava ostos minulle. Tarvitsin mikrofonin suoraan tietokoneeseen. Kiitos.</w:t>
      </w:r>
    </w:p>
    <w:p>
      <w:r>
        <w:rPr>
          <w:b/>
        </w:rPr>
        <w:t xml:space="preserve">Tulos</w:t>
      </w:r>
    </w:p>
    <w:p>
      <w:r>
        <w:t xml:space="preserve">toimi minulle</w:t>
      </w:r>
    </w:p>
    <w:p>
      <w:r>
        <w:rPr>
          <w:b/>
        </w:rPr>
        <w:t xml:space="preserve">Esimerkki 5.2993</w:t>
      </w:r>
    </w:p>
    <w:p>
      <w:r>
        <w:t xml:space="preserve">Ensin Indiana Jones löysi "Kadonneen liitonarkin", sitten "Mystisen kiven Tuomion temppelistä", sitten "Pyhän Graalin maljan" ja lopulta "Kristallikallon palatsin"... Mutta luuseri ei vieläkään löydä "Kadonnutta Lakewoodin pulloa aitoa, rehellistä 100 % puhdasta porkkanamehua ilman sitruunoita" ei kuitenkaan ilman "Short Roundia".  Yritin jättää "ei tähtiä" tai vähemmän, koska tunsin ja maistoin muiden harhaanjohdettujen asiakkaiden tuskan, oksensin ulos ensimmäisen hapan happaman makuni tästä selvästi merkitystä "PURE CARROT" -mehusta. Lakewoodin räikeä faux pas on heidän troglodyyttinen lähestymistapansa etikettien suunnitteluun. Voin helposti lukea "PURE CARROT" ja "PURE" uudelleen, aivan "CARROTS ONLY" -kuvauksen yläpuolella (mutta ilman sitruunoita), mutta paljon pienemmällä painettuna etiketin alareunassa ja "CARROTS ONLY" -kuvauksen alapuolella (ilman sitruunoita) mainitaan "rikastettu sitruunoilla", tarkalleen ottaen 1 %, mikä tarkoittaa, että 99 % heidän markkinointitiimistään saa O'Donnellin näyttämään perustuslailliselta viisaalta.  Tarkoituksellista tai ei, se ei ole kaikkein terävin markkinointitapa "ajatteleville" kuluttajille. Erästä viisaampaa naista lainatakseni: "Kannattaa ehkä miettiä noita solmioita uudelleen." (Tässä tapauksessa LABELS)~ E.Brockovich ~.  Jopa Juicy Juice oli tarpeeksi fiksu selventääkseen epäselvästi merkittyjä tuotteitaan.  Tämän päivän McFly FYI ja päivän sana on "PURE", ja sen teille tarjoaa sponsorini "Merriam Webster": PURE : ei ole sekoittunut mihinkään muuhun aineeseen. Kuten kulta, puhdas kulta, Jerry. (Katson televisiota ja mainoksia, näkyykö se?) Hämmästyttävän kyydin "short bus -markkinointitiimin" suosiollisella kohteliaisuudella löydät etiketin täältä: http://www.amazon.com/Lakewood-Organic-PURE-Carrot-Juice/dp/B0000ZSHAK Klikkaa kuvaa ja zoomaa sisään löytääksesi 1% Einsteinin logiikasta tai sen puutteesta.  Puhtaan BS:n tai ainakin 99,9%:n löytäminen ei vaadi zoomausta, itse asiassa käsivarsien etäisyys, kuten ruokakaupan käytävällä, on tarpeeksi lähellä, jotta voi olla harhaanjohdettu.  Okei Lakewood, joten ajattele mitä haluat kritiikistäni, oli se sitten lipevää, kovaa, suoraa, ylimalkaista tai mahdollisesti jopa epäoikeudenmukaista tai täysin väärää.  Toisaalta luulen, että ei, mutta olisin mielelläni todistanut olevani väärässä.  Oletko valmis pieneen haasteeseen: Ottakaa kolme kolmasluokkalaista, vaikka kolme kolmevuotiasta, ja antakaa heille kullekin kolme värikynää, vihreä, keltainen ja oranssi.  Pyydä heitä nyt piirtämään kuva mehun etikettiin, joka sisältää "porkkanoita ja sitruunoita" tai jos olet tarpeeksi rohkea todelliseen happotestiin, "sitruunoita ja porkkanoita".  Sanon vain, että anna kolmosille mahdollisuus! Huijausten, huijausten, väärinkäsitysten ja harhaanjohtamisen maailmassa... olkaa rehellisiä ja erinomaisia toisillenne.  Ei muistella pahalla, eikö niin?  Ret Hink alias Curt Frank alias bombastinen sarkastinen B@5t@rD</w:t>
      </w:r>
    </w:p>
    <w:p>
      <w:r>
        <w:rPr>
          <w:b/>
        </w:rPr>
        <w:t xml:space="preserve">Tulos</w:t>
      </w:r>
    </w:p>
    <w:p>
      <w:r>
        <w:t xml:space="preserve">PURE = 99 %, Lakewoodin lyhyen bussin markkinointitiimin loistava strategia.</w:t>
      </w:r>
    </w:p>
    <w:p>
      <w:r>
        <w:rPr>
          <w:b/>
        </w:rPr>
        <w:t xml:space="preserve">Esimerkki 5.2994</w:t>
      </w:r>
    </w:p>
    <w:p>
      <w:r>
        <w:t xml:space="preserve">Tämä arvostelu on vaimoltani:  "Valitettavasti en osaa kuvata makua ja aromia oikeilla sanoilla.  Sanon "valitettavasti", koska tämä on erittäin hyvänmakuinen kahvi ja se ansaitsee tyylikkään kuvauksen.  Sen voin kertoa, että siinä ei ole särmikästä katkeruutta.  Ei oikeastaan lainkaan katkeruutta.  Se on täyteläinen ja pehmeä.  Nami.  Käytän keittämiseen eurooppalaista kahvipuristinta ja tämä jauhatus toimi siinä erinomaisesti.  Ei liian kurssinen, ei niin pieni, että seulan läpi tulisi sotkua."</w:t>
      </w:r>
    </w:p>
    <w:p>
      <w:r>
        <w:rPr>
          <w:b/>
        </w:rPr>
        <w:t xml:space="preserve">Tulos</w:t>
      </w:r>
    </w:p>
    <w:p>
      <w:r>
        <w:t xml:space="preserve">Hieno tapa aloittaa (tai lopettaa) päivä.</w:t>
      </w:r>
    </w:p>
    <w:p>
      <w:r>
        <w:rPr>
          <w:b/>
        </w:rPr>
        <w:t xml:space="preserve">Esimerkki 5.2995</w:t>
      </w:r>
    </w:p>
    <w:p>
      <w:r>
        <w:t xml:space="preserve">Jos pidät pienestä poreilusta mehun kanssa, tämä on hyvä tuote.  Maukas ja virkistävä.  Kuten kaikki mehut, se ei kuitenkaan ole vähäkalorinen, joten älä osta sitä odottaen, että se on enemmänkin vähäkalorinen hedelmänmakuinen urheilujuoma.</w:t>
      </w:r>
    </w:p>
    <w:p>
      <w:r>
        <w:rPr>
          <w:b/>
        </w:rPr>
        <w:t xml:space="preserve">Tulos</w:t>
      </w:r>
    </w:p>
    <w:p>
      <w:r>
        <w:t xml:space="preserve">Maukas hiilihapotettu appelsiinimehu</w:t>
      </w:r>
    </w:p>
    <w:p>
      <w:r>
        <w:rPr>
          <w:b/>
        </w:rPr>
        <w:t xml:space="preserve">Esimerkki 5.2996</w:t>
      </w:r>
    </w:p>
    <w:p>
      <w:r>
        <w:t xml:space="preserve">rakastan popchips ja tämä oli todella herkkua saada erilaisia makuja ja yksittäiset pussit olivat niin käteviä! Kiitos!</w:t>
      </w:r>
    </w:p>
    <w:p>
      <w:r>
        <w:rPr>
          <w:b/>
        </w:rPr>
        <w:t xml:space="preserve">Tulos</w:t>
      </w:r>
    </w:p>
    <w:p>
      <w:r>
        <w:t xml:space="preserve">Mikä herkku!</w:t>
      </w:r>
    </w:p>
    <w:p>
      <w:r>
        <w:rPr>
          <w:b/>
        </w:rPr>
        <w:t xml:space="preserve">Esimerkki 5.2997</w:t>
      </w:r>
    </w:p>
    <w:p>
      <w:r>
        <w:t xml:space="preserve">Koirani sairastui pahasti (oksentelua, ripulia, sietämätöntä kipua) lokakuun puolivälissä ja vietti kolme päivää eläinlääkärin päivystyksessä - ja se maksoi meille 3500 dollaria! He sulkivat pois monia asioita ja pystyivät vain sanomaan, että sillä saattoi olla ärtyvän suolen tauti, mutta biopsia, jonka avulla se olisi voitu selvittää varmasti, olisi maksanut meille 1800 dollaria lisää. Se toipui (ilman testiä) ja tuli kotiin, ja nyt se on erityisellä ruoansulatuskanavan ruokavaliolla. Minun on kuitenkin sanottava, että minulla oli kaapissani iso pussi näitä ruokia, kun hän sairastui, ja käytin niitä säännöllisesti herkkuina, joilla sain hänet häkkiinsä. En voi sanoa varmasti, että nämä olivat syy, mutta en osta enää MITÄÄN koiranruokatuotteita (herkkuja tai muita), jotka on valmistettu Kiinassa. USA:ssa valmistetut herkut vain meille!!!</w:t>
      </w:r>
    </w:p>
    <w:p>
      <w:r>
        <w:rPr>
          <w:b/>
        </w:rPr>
        <w:t xml:space="preserve">Tulos</w:t>
      </w:r>
    </w:p>
    <w:p>
      <w:r>
        <w:t xml:space="preserve">Made in China - ei osta enää</w:t>
      </w:r>
    </w:p>
    <w:p>
      <w:r>
        <w:rPr>
          <w:b/>
        </w:rPr>
        <w:t xml:space="preserve">Esimerkki 5.2998</w:t>
      </w:r>
    </w:p>
    <w:p>
      <w:r>
        <w:t xml:space="preserve">Nämä ovat aivan kuin syömämme eläinkeksit.  Hinta on hyvä ja pikkukaverini rakastaa niitä!</w:t>
      </w:r>
    </w:p>
    <w:p>
      <w:r>
        <w:rPr>
          <w:b/>
        </w:rPr>
        <w:t xml:space="preserve">Tulos</w:t>
      </w:r>
    </w:p>
    <w:p>
      <w:r>
        <w:t xml:space="preserve">Hyvä hinta!</w:t>
      </w:r>
    </w:p>
    <w:p>
      <w:r>
        <w:rPr>
          <w:b/>
        </w:rPr>
        <w:t xml:space="preserve">Esimerkki 5.2999</w:t>
      </w:r>
    </w:p>
    <w:p>
      <w:r>
        <w:t xml:space="preserve">Vaikka chowder on erittäin hyvää sellaisenaan - lisään siihen tölkillisen Bar Harborin hienonnettuja simpukoita - sekä tölkillisen raskasta kermaa ja valtavan palan 'buddaa' .... namia ...</w:t>
      </w:r>
    </w:p>
    <w:p>
      <w:r>
        <w:rPr>
          <w:b/>
        </w:rPr>
        <w:t xml:space="preserve">Tulos</w:t>
      </w:r>
    </w:p>
    <w:p>
      <w:r>
        <w:t xml:space="preserve">Clam it up</w:t>
      </w:r>
    </w:p>
    <w:p>
      <w:r>
        <w:rPr>
          <w:b/>
        </w:rPr>
        <w:t xml:space="preserve">Esimerkki 5.3000</w:t>
      </w:r>
    </w:p>
    <w:p>
      <w:r>
        <w:t xml:space="preserve">RAKASTAN mausteista ramenia, mutta jostain syystä tämä polttaa vatsaani pahasti, eikä polttava tunne häviä noin 3 tuntiin! En ole varma, onko se terveellistä vai ei .... ja voit ostaa tämän Walmartista 0,28 dollarilla, paljon halvemmalla kuin Amazonista.</w:t>
      </w:r>
    </w:p>
    <w:p>
      <w:r>
        <w:rPr>
          <w:b/>
        </w:rPr>
        <w:t xml:space="preserve">Tulos</w:t>
      </w:r>
    </w:p>
    <w:p>
      <w:r>
        <w:t xml:space="preserve">Se polttaa!</w:t>
      </w:r>
    </w:p>
    <w:p>
      <w:r>
        <w:rPr>
          <w:b/>
        </w:rPr>
        <w:t xml:space="preserve">Esimerkki 5.3001</w:t>
      </w:r>
    </w:p>
    <w:p>
      <w:r>
        <w:t xml:space="preserve">Rakastan tätä teetä ja juon sitä vähintään kaksi kertaa päivässä.  Maku on sekä voimakas että makea.  Tee seisoo omillaan, eikä tarvitse koskaan makeutusainetta.  Jos olet kanelin ystävä, sinun täytyy kokeilla tätä teetä.  Ja vaikka et olisikaan, se on kokeilemisen arvoinen.</w:t>
      </w:r>
    </w:p>
    <w:p>
      <w:r>
        <w:rPr>
          <w:b/>
        </w:rPr>
        <w:t xml:space="preserve">Tulos</w:t>
      </w:r>
    </w:p>
    <w:p>
      <w:r>
        <w:t xml:space="preserve">Amazing Tea - suosikkini</w:t>
      </w:r>
    </w:p>
    <w:p>
      <w:r>
        <w:rPr>
          <w:b/>
        </w:rPr>
        <w:t xml:space="preserve">Esimerkki 5.3002</w:t>
      </w:r>
    </w:p>
    <w:p>
      <w:r>
        <w:t xml:space="preserve">Olen tyytyväinen näihin - en ollut varma, miten ne pystyisivät jäljittelemään syksyn klassisia karamelliomenan makuja, mutta ajattelin, että Wertherin omena olisi hyvä veto.  Olen diabeetikko, joten oikean karamelliomenan ahmiminen ei onnistu niin usein kuin haluaisin.  Nämä ovat kuitenkin tarpeeksi maukkaita, jotta selviän siihen asti, kunnes voin syödä aitoa karamellia hiilihydraattibudjetissa. Näissä on sokerialkoholeja, joten on viisasta rajoittaa niiden määrää päivässä, ellet ole lähellä kotia ja käytä vessassa turbohuuhtelua. (TMI????) Tämä 6 kpl:n pakkaus riittää jonkin aikaa, mutta ne on ehdottomasti "tilattava uudelleen" :)</w:t>
      </w:r>
    </w:p>
    <w:p>
      <w:r>
        <w:rPr>
          <w:b/>
        </w:rPr>
        <w:t xml:space="preserve">Tulos</w:t>
      </w:r>
    </w:p>
    <w:p>
      <w:r>
        <w:t xml:space="preserve">Hämmästyttävän totta makujen suhteen...</w:t>
      </w:r>
    </w:p>
    <w:p>
      <w:r>
        <w:rPr>
          <w:b/>
        </w:rPr>
        <w:t xml:space="preserve">Esimerkki 5.3003</w:t>
      </w:r>
    </w:p>
    <w:p>
      <w:r>
        <w:t xml:space="preserve">Tämä on erittäin terveellistä koiranruokaa. Hyvä niiden ruoansulatukselle. Hyvä myös pienille pennuille. Koirani syö tarvittavan määrän jokaisella ruokinnalla.</w:t>
      </w:r>
    </w:p>
    <w:p>
      <w:r>
        <w:rPr>
          <w:b/>
        </w:rPr>
        <w:t xml:space="preserve">Tulos</w:t>
      </w:r>
    </w:p>
    <w:p>
      <w:r>
        <w:t xml:space="preserve">Terveellinen koiranruoka</w:t>
      </w:r>
    </w:p>
    <w:p>
      <w:r>
        <w:rPr>
          <w:b/>
        </w:rPr>
        <w:t xml:space="preserve">Esimerkki 5.3004</w:t>
      </w:r>
    </w:p>
    <w:p>
      <w:r>
        <w:t xml:space="preserve">Perheessämme on jäseniä, jotka noudattavat kosheria, jotka ovat kasvissyöjiä, jotka eivät voi syödä gluteenia jne.  Tämä keksi kattaa kaiken, mutta se on yleensä pehmeä eikä täysin maukas.  Niistä voi kuitenkin tehdä gluteenittoman piirakkapohjan, mikä on hieno ominaisuus.  Minusta tuntuu, että jos niitä paistettaisiin hieman pidempään, ne olisivat parempia.  Mutta oikeasti, kuinka hyviä gluteenittomat keksit voivat olla?</w:t>
      </w:r>
    </w:p>
    <w:p>
      <w:r>
        <w:rPr>
          <w:b/>
        </w:rPr>
        <w:t xml:space="preserve">Tulos</w:t>
      </w:r>
    </w:p>
    <w:p>
      <w:r>
        <w:t xml:space="preserve">Kohtalaisen maukas, gluteeniton</w:t>
      </w:r>
    </w:p>
    <w:p>
      <w:r>
        <w:rPr>
          <w:b/>
        </w:rPr>
        <w:t xml:space="preserve">Esimerkki 5.3005</w:t>
      </w:r>
    </w:p>
    <w:p>
      <w:r>
        <w:t xml:space="preserve">Pidän todella keskivahvasta kahvista, mutta tämä on hieman liian rohkea ollakseen keskivahvaa. Se on lähes kitkerä verrattuna muihin keskivahvoihin kahveihin.</w:t>
      </w:r>
    </w:p>
    <w:p>
      <w:r>
        <w:rPr>
          <w:b/>
        </w:rPr>
        <w:t xml:space="preserve">Tulos</w:t>
      </w:r>
    </w:p>
    <w:p>
      <w:r>
        <w:t xml:space="preserve">Melkein katkera</w:t>
      </w:r>
    </w:p>
    <w:p>
      <w:r>
        <w:rPr>
          <w:b/>
        </w:rPr>
        <w:t xml:space="preserve">Esimerkki 5.3006</w:t>
      </w:r>
    </w:p>
    <w:p>
      <w:r>
        <w:t xml:space="preserve">Olen BzzAgentti ja sain hiljattain paketin näitä kokeiltavaksi.  Minun on sanottava, että rakastan näiden karkkien makua.  En yleensä ole suuri karkinsyöjä, mutta minun on sanottava, että olin todella vaikuttunut.  Werther's Chewy Caramels -karamellit olivat niin täyteläisen makuisia ja pureskeltavia, etten voinut pysähtyä vain yhteen (yleensä pysähdyn yhteen useimpien muiden karkkien kohdalla).  Niissä on mahtava voinen maku, joka saa suupieleni vellomaan jo pelkässä ajatuksessani niistä.  Pidän siitä, että niissä on hienoja ainesosia, kuten kermaa ja voita, mutta jouduin vähentämään yhden tähden, koska niissä on keinotekoisia makuaineita (olen innokas etikettien lukija ja yritän pysyä erossa kaikista keinotekoisista ainesosista).  Mitä makuun tulee, lapseni ja mieheni kävivät jatkuvasti ruokakaapissa etsimässä uutta karkkia, joten voin sanoa, että nämä olivat valtava hitti perheessämme.  Se oli myös hyvä kannustin lapsille syödä vihanneksia päivällisellä - he varmasti siivosivat lautasensa saadakseen pari karamellia jälkiruoaksi.  Jos sinulla on juhlat, nämä sopivat hienosti karkkiastiaan.  Lopussa ei jää yhtään jäljellä!</w:t>
      </w:r>
    </w:p>
    <w:p>
      <w:r>
        <w:rPr>
          <w:b/>
        </w:rPr>
        <w:t xml:space="preserve">Tulos</w:t>
      </w:r>
    </w:p>
    <w:p>
      <w:r>
        <w:t xml:space="preserve">Mmmmmmmmm....Sooo hyvää!!!!</w:t>
      </w:r>
    </w:p>
    <w:p>
      <w:r>
        <w:rPr>
          <w:b/>
        </w:rPr>
        <w:t xml:space="preserve">Esimerkki 5.3007</w:t>
      </w:r>
    </w:p>
    <w:p>
      <w:r>
        <w:t xml:space="preserve">popcorn on erittäin hyvää. en voi uskoa eroa tämän popcornin ja tavallisen tavaran välillä tarinassa. erittäin hyvä ostos.</w:t>
      </w:r>
    </w:p>
    <w:p>
      <w:r>
        <w:rPr>
          <w:b/>
        </w:rPr>
        <w:t xml:space="preserve">Tulos</w:t>
      </w:r>
    </w:p>
    <w:p>
      <w:r>
        <w:t xml:space="preserve">erittäin hyvä</w:t>
      </w:r>
    </w:p>
    <w:p>
      <w:r>
        <w:rPr>
          <w:b/>
        </w:rPr>
        <w:t xml:space="preserve">Esimerkki 5.3008</w:t>
      </w:r>
    </w:p>
    <w:p>
      <w:r>
        <w:t xml:space="preserve">Tilasin tämän, koska Amazon suositteli sitä Redenbacker popcorn popperin kanssa, jonka sain heiltä. Hei, vain muutama näistä todella pop! Suurin osa näistä pienistä, popsimattomista ytimistä heitetään pois popperista. Mitä rahan tuhlausta!</w:t>
      </w:r>
    </w:p>
    <w:p>
      <w:r>
        <w:rPr>
          <w:b/>
        </w:rPr>
        <w:t xml:space="preserve">Tulos</w:t>
      </w:r>
    </w:p>
    <w:p>
      <w:r>
        <w:t xml:space="preserve">Ei mitään muuta kuin kuolleita päitä</w:t>
      </w:r>
    </w:p>
    <w:p>
      <w:r>
        <w:rPr>
          <w:b/>
        </w:rPr>
        <w:t xml:space="preserve">Esimerkki 5.3009</w:t>
      </w:r>
    </w:p>
    <w:p>
      <w:r>
        <w:t xml:space="preserve">En ollut koskaan aiemmin kuullut tästä kahvista, mutta sain pussin ja pidin siitä todella paljon.  Tämä Melitta Cafe Riviera Sunset Decaf on erittäin hyvä kofeiiniton kahvi, jossa on hyvä maku ja runko.  Tämä kama sopii täydellisesti myöhäisillan kahviksi tai kupilliseksi jälkiruoan kanssa.  Sen hinta on kohtuullinen ja ostan tätä varmasti uudelleen.</w:t>
      </w:r>
    </w:p>
    <w:p>
      <w:r>
        <w:rPr>
          <w:b/>
        </w:rPr>
        <w:t xml:space="preserve">Tulos</w:t>
      </w:r>
    </w:p>
    <w:p>
      <w:r>
        <w:t xml:space="preserve">Hyvä kofeiiniton</w:t>
      </w:r>
    </w:p>
    <w:p>
      <w:r>
        <w:rPr>
          <w:b/>
        </w:rPr>
        <w:t xml:space="preserve">Esimerkki 5.3010</w:t>
      </w:r>
    </w:p>
    <w:p>
      <w:r>
        <w:t xml:space="preserve">Kävin Jamaikalla viime toukokuussa ja toin mukanani noin 6 kiloa tätä ja Waldenfordin Blue Mtn:ää. Noin puolet siitä, mitä maksat täällä, mutta ei silti rahan arvoista. Se on hyvää kahvia. Ei epäilystäkään. Mutta älkää uskoko kaikkea hypeä. Olen satunnainen kahvinjuoja ja joku, joka suhtautuu kahviin vakavammin, saattaisi saada enemmän hyötyä tästä kahvista. Minulle ei ole näin. Tilaan Peet's Arabian Mocha Javan netistä noin 14 dollarilla kilo, ja se on edelleen suosikkikahvini.</w:t>
      </w:r>
    </w:p>
    <w:p>
      <w:r>
        <w:rPr>
          <w:b/>
        </w:rPr>
        <w:t xml:space="preserve">Tulos</w:t>
      </w:r>
    </w:p>
    <w:p>
      <w:r>
        <w:t xml:space="preserve">Älkää uskoko hypeä...</w:t>
      </w:r>
    </w:p>
    <w:p>
      <w:r>
        <w:rPr>
          <w:b/>
        </w:rPr>
        <w:t xml:space="preserve">Esimerkki 5.3011</w:t>
      </w:r>
    </w:p>
    <w:p>
      <w:r>
        <w:t xml:space="preserve">Sain tänään näytteen tästä ja olin innoissani kokeillessani sitä.  FAIL. Haudutettaessa se tuoksui hyvältä.  Se tuli ensin tummana ja muuttui sitten nopeasti vaalean vesimäiseksi. Erittäin tylsä maku. Pidän tummasta kahvista, päivittäinen juomani on Timothy's Midnight Magic Extra Bold.  Vaimoni pitää Timothy's Morning Blendistä ja suosii vaaleaa paahtoa.  Edes hän ei pitänyt tästä kahvista ja sanoi "se maistuu lämpimältä maidolta".</w:t>
      </w:r>
    </w:p>
    <w:p>
      <w:r>
        <w:rPr>
          <w:b/>
        </w:rPr>
        <w:t xml:space="preserve">Tulos</w:t>
      </w:r>
    </w:p>
    <w:p>
      <w:r>
        <w:t xml:space="preserve">Heikko, tylsä kahvi</w:t>
      </w:r>
    </w:p>
    <w:p>
      <w:r>
        <w:rPr>
          <w:b/>
        </w:rPr>
        <w:t xml:space="preserve">Esimerkki 5.3012</w:t>
      </w:r>
    </w:p>
    <w:p>
      <w:r>
        <w:t xml:space="preserve">Minun 1-vuotias rakastaa näitä! Loistava välipala! Olen yrittänyt löytää näitä kaupoistani, mutta niitä ei näytä löytyvän kovin usein. Rakastan sitä, että ne ovat luomua ja yksivuotiaani rakastaa sitä, että Elmo on laatikossa!</w:t>
      </w:r>
    </w:p>
    <w:p>
      <w:r>
        <w:rPr>
          <w:b/>
        </w:rPr>
        <w:t xml:space="preserve">Tulos</w:t>
      </w:r>
    </w:p>
    <w:p>
      <w:r>
        <w:t xml:space="preserve">Suuri</w:t>
      </w:r>
    </w:p>
    <w:p>
      <w:r>
        <w:rPr>
          <w:b/>
        </w:rPr>
        <w:t xml:space="preserve">Esimerkki 5.3013</w:t>
      </w:r>
    </w:p>
    <w:p>
      <w:r>
        <w:t xml:space="preserve">"Patrick" antoi täsmällisen selityksen kaikesta, vain eri käyttötarkoituksissa. Henkilökohtaisesti käytän sitä laulullisesti ja akustisesti, ja se on toiminut täydellisesti kaikin tavoin, mutta joko jotain puuttuu käsityötaidossa tai huomaan, että kykyni säätää tunteella on hieman enemmän yhteydessä numeroiden käyttämiseen aihioiden sijasta. Löysin laadun aivan kuten Patrick sanoi. Minustakin se "tuntuu melkein hauraalta;" Ja "käytin myös... mikrofonikaapelia", koska minulle se tuntui järkevimmältä ratkaisulta, koska en todellakaan tarvinnut sitä siirtämään sitä. Niinpä kiinnitin liitännän työpöytääni; Ja nyt liikutan sitä hyvin vähän. Lukuun ottamatta "ei dial tai indikaattorit kuinka pitkälle olet kääntänyt sitä," on gain nuppi, mielestäni se olisi mahtavaa, jos he vain heitti joitakin valettu raskas jotain antaa sille jonkin verran painoa asettamista varten pöydälle. Se tekisi siitä turvallisen ja tuntuisi siltä, että siinä olisi hieman parempaa laatua käsityönä. Hei, ehkä jopa antaa itse liittimelle vähän painoa, jotta se pysyisi paikallaan. Joka tapauksessa, hieno tuote, mutta luulenpa, että "Thats what... he said?...". Siitä huolimatta, Plussaa: Tekee sen, mitä se sanoo. Hanki se, jos tarvitset sitä. Sen hinta on uskomaton verrattuna &lt;a href="http://www.amazon.com/gp/product/B001PPXFAG"&gt;Shure X2U XLR-to-USB Signal Adapter&lt;/a&gt; -versioon. Tämä on kuitenkin fantastinen ihmisille, jotka säästävät uuteen Presonusin käyttöliittymään, kuten minä.  Miinukset: Käsityötaito vaikuttaa puutteelliselta.</w:t>
      </w:r>
    </w:p>
    <w:p>
      <w:r>
        <w:rPr>
          <w:b/>
        </w:rPr>
        <w:t xml:space="preserve">Tulos</w:t>
      </w:r>
    </w:p>
    <w:p>
      <w:r>
        <w:t xml:space="preserve">Melkein viisi</w:t>
      </w:r>
    </w:p>
    <w:p>
      <w:r>
        <w:rPr>
          <w:b/>
        </w:rPr>
        <w:t xml:space="preserve">Esimerkki 5.3014</w:t>
      </w:r>
    </w:p>
    <w:p>
      <w:r>
        <w:t xml:space="preserve">Halusin todella, että nämä maistuisivat hyvältä, mutta niissä on jotain hyvin katkeraa. Jouduin lisäämään liikaa sokeria, jotta ne olisivat edes hieman maistuvia. Kukaan ei söisi niitä. Ne näyttivät herkullisilta paistamisen jälkeen ja ne ovat terveellisiä, mutta se on vain, jos onnistut tukahduttamaan yhden alas. Olen kokeillut heidän piparkakkujaan, maissimuffinssejaan ja jalapeno-maissileipäsekoitettaan, ja ne ovat kaikki loistavia.</w:t>
      </w:r>
    </w:p>
    <w:p>
      <w:r>
        <w:rPr>
          <w:b/>
        </w:rPr>
        <w:t xml:space="preserve">Tulos</w:t>
      </w:r>
    </w:p>
    <w:p>
      <w:r>
        <w:t xml:space="preserve">Voi niin katkera maistiainen......</w:t>
      </w:r>
    </w:p>
    <w:p>
      <w:r>
        <w:rPr>
          <w:b/>
        </w:rPr>
        <w:t xml:space="preserve">Esimerkki 5.3015</w:t>
      </w:r>
    </w:p>
    <w:p>
      <w:r>
        <w:t xml:space="preserve">Oikeudenmukaisuuden nimissä vain toinen kaksosistani sai kaasuja tästä, mutta se oli kamalaa. Valvoin koko yön huutaen kaasukivuista. Garbanzopavut eivät ole ihanteellista ruokaa pienille vauvoille.</w:t>
      </w:r>
    </w:p>
    <w:p>
      <w:r>
        <w:rPr>
          <w:b/>
        </w:rPr>
        <w:t xml:space="preserve">Tulos</w:t>
      </w:r>
    </w:p>
    <w:p>
      <w:r>
        <w:t xml:space="preserve">sen sisältämät garbanzopavut aiheuttavat kauheita kaasuja.</w:t>
      </w:r>
    </w:p>
    <w:p>
      <w:r>
        <w:rPr>
          <w:b/>
        </w:rPr>
        <w:t xml:space="preserve">Esimerkki 5.3016</w:t>
      </w:r>
    </w:p>
    <w:p>
      <w:r>
        <w:t xml:space="preserve">3 kuukautta myöhemmin ja minulla on edelleen yksi laatikko jäljellä, kun olen antanut kaksi muuta laatikkoa pois. lol. Voissa ei ole mitään makua ja vaikka se on kohtuuhintainen, se on liian yksinkertainen, ei makua ja joskus voi saada palanutta popcornia, vaikka sama ajoitus toimi samassa PAKKAUKSESSA ja samassa MIKROAALLOSSA (joten älä koskaan jätä popcornia ilman valvontaa)!</w:t>
      </w:r>
    </w:p>
    <w:p>
      <w:r>
        <w:rPr>
          <w:b/>
        </w:rPr>
        <w:t xml:space="preserve">Tulos</w:t>
      </w:r>
    </w:p>
    <w:p>
      <w:r>
        <w:t xml:space="preserve">Siinä ei ole mitään ihmeellistä</w:t>
      </w:r>
    </w:p>
    <w:p>
      <w:r>
        <w:rPr>
          <w:b/>
        </w:rPr>
        <w:t xml:space="preserve">Esimerkki 5.3017</w:t>
      </w:r>
    </w:p>
    <w:p>
      <w:r>
        <w:t xml:space="preserve">Olen raskaana ja jouduin luopumaan kuumasta kahvista. Ajattelin, että ehkä kuuma kuppi tätä riittää? Varmasti tekee! Heitä kuppi,sisään- ja tämä on parasta kuumaa kaakaota ikinä! Tukahdutan vitamiinini myös sen avulla! Sen arvoista ja niin halpaa täällä!</w:t>
      </w:r>
    </w:p>
    <w:p>
      <w:r>
        <w:rPr>
          <w:b/>
        </w:rPr>
        <w:t xml:space="preserve">Tulos</w:t>
      </w:r>
    </w:p>
    <w:p>
      <w:r>
        <w:t xml:space="preserve">Niin namia!</w:t>
      </w:r>
    </w:p>
    <w:p>
      <w:r>
        <w:rPr>
          <w:b/>
        </w:rPr>
        <w:t xml:space="preserve">Esimerkki 5.3018</w:t>
      </w:r>
    </w:p>
    <w:p>
      <w:r>
        <w:t xml:space="preserve">Odotin todella innolla, että voisin kokeilla näitä sipsejä, koska rakastan juustoa, mutta olin SUPER PETTYMÄINEN! Olen suuri Kettle Chipsin fani, mutta nämä maistuivat hieman tunkkaisilta ja melkein tavallisilta! Niissä pitäisi olla cheddarin makua, mutta sitä ei voi maistaa yhtään... se on ärsyttävää. En suosittele tätä makua..salt and vinegar ja buffalo bleu ovat suosikkejani.</w:t>
      </w:r>
    </w:p>
    <w:p>
      <w:r>
        <w:rPr>
          <w:b/>
        </w:rPr>
        <w:t xml:space="preserve">Tulos</w:t>
      </w:r>
    </w:p>
    <w:p>
      <w:r>
        <w:t xml:space="preserve">Rakastan Kettle Chips, mutta en tätä makua!</w:t>
      </w:r>
    </w:p>
    <w:p>
      <w:r>
        <w:rPr>
          <w:b/>
        </w:rPr>
        <w:t xml:space="preserve">Esimerkki 5.3019</w:t>
      </w:r>
    </w:p>
    <w:p>
      <w:r>
        <w:t xml:space="preserve">Tilasin suoraan FantasiCakesin verkkosivuilta kaksi tällaista ja kaksi vadelmaista latice-torttua isännöimääni illalliskutsuun. Se saapui tuoreena ja ehjänä. Erittäin hyvä koko. Pakastin puolet myöhempää käyttöä varten. Olen leivonnaisten ystävä ja nämä olivat parhaita koskaan maistamiani. Leivonnainen oli pehmeää, hillo oli todella hyvää ja maku oli loistava. Ne menivät hetkessä. Vieraani olivat todella vaikuttuneita.</w:t>
      </w:r>
    </w:p>
    <w:p>
      <w:r>
        <w:rPr>
          <w:b/>
        </w:rPr>
        <w:t xml:space="preserve">Tulos</w:t>
      </w:r>
    </w:p>
    <w:p>
      <w:r>
        <w:t xml:space="preserve">Kaikkien aikojen paras latice-torttu</w:t>
      </w:r>
    </w:p>
    <w:p>
      <w:r>
        <w:rPr>
          <w:b/>
        </w:rPr>
        <w:t xml:space="preserve">Esimerkki 5.3020</w:t>
      </w:r>
    </w:p>
    <w:p>
      <w:r>
        <w:t xml:space="preserve">Käytän tätä hera- tai soijaproteiinivaihtoehtona. Olen allerginen soijalle ja herkkä heralle, ja tämä tuote näyttää olevan vapaa molemmista. En ole itse asiassa käyttänyt sitä pirtelönä, mutta käytän sitä proteiinipannukakkujen tekemiseen. Huomaan, että minun on lisättävä lisää kaakaojauhetta, jotta siitä tulee suklaisempaa, ja steviaa, jotta siitä tulee makeampaa. Aluksi tuli tosi kamalia pannukakkuja, mutta kun löysin täydelliset ainekset, joilla sitä voi piristää, niistä tulee ihan mahtavia!!!! Joten jos etsit vaihtoehtoa heralle ja soijalle, tämä on mielestäni ehdottomasti hyvä valinta!</w:t>
      </w:r>
    </w:p>
    <w:p>
      <w:r>
        <w:rPr>
          <w:b/>
        </w:rPr>
        <w:t xml:space="preserve">Tulos</w:t>
      </w:r>
    </w:p>
    <w:p>
      <w:r>
        <w:t xml:space="preserve">Se on hyvää, kunhan sitä hieman parannetaan!</w:t>
      </w:r>
    </w:p>
    <w:p>
      <w:r>
        <w:rPr>
          <w:b/>
        </w:rPr>
        <w:t xml:space="preserve">Esimerkki 5.3021</w:t>
      </w:r>
    </w:p>
    <w:p>
      <w:r>
        <w:t xml:space="preserve">Sipsit ovat hyviä ja palvelu on nopeaa, mutta tilasin tapauksen (24) Popchips 6-makuista lajikepakkausta ja sain 24 pussia, jotka kaikki olivat grillimaustettuja.</w:t>
      </w:r>
    </w:p>
    <w:p>
      <w:r>
        <w:rPr>
          <w:b/>
        </w:rPr>
        <w:t xml:space="preserve">Tulos</w:t>
      </w:r>
    </w:p>
    <w:p>
      <w:r>
        <w:t xml:space="preserve">Hyvä, mutta ei saanut sitä mitä oli tilattu</w:t>
      </w:r>
    </w:p>
    <w:p>
      <w:r>
        <w:rPr>
          <w:b/>
        </w:rPr>
        <w:t xml:space="preserve">Esimerkki 5.3022</w:t>
      </w:r>
    </w:p>
    <w:p>
      <w:r>
        <w:t xml:space="preserve">En juurikaan juo kofeiinitonta kahvia (paitsi jos jostain syystä himoitsen kupillista myöhään illalla). Täytyy sanoa, että tämä kahvi maistui parhaimmillaan keskinkertaiselta. Olen WAWA:n kahvifani, ja kun heiltä tulee tämä... no, se meni pieleen. Annoin hieman anopilleni ja hän vaikutti tyytyväiseltä, joten 3 tähteä siltä osin. Saatan kokeilla sekoittaa sitä kofeiinittomaan kahviini nähdäkseni, miltä se maistuu, mutta en pidätä hengitystäni. Jos hinta olisi muutaman dollarin halvempi, nostaisin sitä varmasti tähdellä.</w:t>
      </w:r>
    </w:p>
    <w:p>
      <w:r>
        <w:rPr>
          <w:b/>
        </w:rPr>
        <w:t xml:space="preserve">Tulos</w:t>
      </w:r>
    </w:p>
    <w:p>
      <w:r>
        <w:t xml:space="preserve">Ei huono, ei hyvä...</w:t>
      </w:r>
    </w:p>
    <w:p>
      <w:r>
        <w:rPr>
          <w:b/>
        </w:rPr>
        <w:t xml:space="preserve">Esimerkki 5.3023</w:t>
      </w:r>
    </w:p>
    <w:p>
      <w:r>
        <w:t xml:space="preserve">Puhutaan ensin pakkauksesta.  Inhoan, kun kahvi on pakattu tällaisiin pusseihin.  Ne ovat aika hankalia, eivätkä mielestäni pidä kahvia tarpeeksi tuoreena.  Itse kahvi oli yksi paremman makuisia kofeiinittomia kahveja, joita olen juonut.  Siinä on hyvin täyteläinen maku, jota ei yleensä löydy kofeiinittomasta kahvista.  Siinä on myös ihana aromi.  Olen erittäin tyytyväinen tähän tuotteeseen.</w:t>
      </w:r>
    </w:p>
    <w:p>
      <w:r>
        <w:rPr>
          <w:b/>
        </w:rPr>
        <w:t xml:space="preserve">Tulos</w:t>
      </w:r>
    </w:p>
    <w:p>
      <w:r>
        <w:t xml:space="preserve">Suuri kofeiiniton...</w:t>
      </w:r>
    </w:p>
    <w:p>
      <w:r>
        <w:rPr>
          <w:b/>
        </w:rPr>
        <w:t xml:space="preserve">Esimerkki 5.3024</w:t>
      </w:r>
    </w:p>
    <w:p>
      <w:r>
        <w:t xml:space="preserve">Otin yhden ja totesin, että hyvä perunalastu, mutta missä on makuaine? Sitten yhtäkkiä, sekunneissa, se levisi aisteihini ja makunystyräni olivat tyytyväisiä. Niin lähelle thaimaalaista ruokaa kuin perunalastusta vain voi tulla.  Nämä sipsit ovat tarpeeksi mausteisia tyydyttääkseen mausteiden himon, ja niissä on ripaus makeutta, joka tekee niistä tottumusta. Mausteena oli valkosipulia, inkivääriä, jalapenoa, korianteria ja muita mausteita, ja näitä sipsejä tuntui vain hyvältä syödä. Aion ostaa näitä uudelleen. Nämä olivat herkkua.</w:t>
      </w:r>
    </w:p>
    <w:p>
      <w:r>
        <w:rPr>
          <w:b/>
        </w:rPr>
        <w:t xml:space="preserve">Tulos</w:t>
      </w:r>
    </w:p>
    <w:p>
      <w:r>
        <w:t xml:space="preserve">Näistä tulee tapa!</w:t>
      </w:r>
    </w:p>
    <w:p>
      <w:r>
        <w:rPr>
          <w:b/>
        </w:rPr>
        <w:t xml:space="preserve">Esimerkki 5.3025</w:t>
      </w:r>
    </w:p>
    <w:p>
      <w:r>
        <w:t xml:space="preserve">"Food and Drug Administration (FDA) varoittaa jälleen kuluttajia siitä, että koirille tarkoitettuihin kananlihatuotteisiin (joita myydään myös kananlihapihveinä, suikaleina tai herkkuina) saattaa liittyä koirien sairastumista. Viimeisten 12 kuukauden aikana FDA on havainnut, että Kiinasta tuotujen kananlihatuotteiden nauttimiseen liittyvien koirien sairastumisia koskevien valitusten määrä on lisääntynyt. Koiranomistajat ja eläinlääkärit ovat ilmoittaneet nämä valitukset FDA:lle."</w:t>
      </w:r>
    </w:p>
    <w:p>
      <w:r>
        <w:rPr>
          <w:b/>
        </w:rPr>
        <w:t xml:space="preserve">Tulos</w:t>
      </w:r>
    </w:p>
    <w:p>
      <w:r>
        <w:t xml:space="preserve">Sairaus ja kuolema</w:t>
      </w:r>
    </w:p>
    <w:p>
      <w:r>
        <w:rPr>
          <w:b/>
        </w:rPr>
        <w:t xml:space="preserve">Esimerkki 5.3026</w:t>
      </w:r>
    </w:p>
    <w:p>
      <w:r>
        <w:t xml:space="preserve">Pienetkään astiat eivät täyty täyteen.  Nämä pienet purkit ovat alle puoliksi täynnä, ja veloitetulla hinnalla se tuntuu huijaukselta. Sisältyykö noihin pikkuruisiin neliöihin jotain eksoottista ainesosaa, joka on yhtä kallista kuin kulta?  Tai entäpä murojen juoni, ne on täytetty tehtaalla, mutta laskeutuvat kuljetuksen aikana. Voivatko valmistajat olla rehellisiä kaupassaan?</w:t>
      </w:r>
    </w:p>
    <w:p>
      <w:r>
        <w:rPr>
          <w:b/>
        </w:rPr>
        <w:t xml:space="preserve">Tulos</w:t>
      </w:r>
    </w:p>
    <w:p>
      <w:r>
        <w:t xml:space="preserve">Altoids Smalls</w:t>
      </w:r>
    </w:p>
    <w:p>
      <w:r>
        <w:rPr>
          <w:b/>
        </w:rPr>
        <w:t xml:space="preserve">Esimerkki 5.3027</w:t>
      </w:r>
    </w:p>
    <w:p>
      <w:r>
        <w:t xml:space="preserve">Koiralleni suositeltiin Royal Caninia, mutta koska tämä koiranruokasarja on rotukohtainen, sitä oli vaikea löytää kaupoista.  PetsMartissa ja Petcossa oli Cocker Spaniel -valmistetta, mutta vain pienemmissä pusseissa, jotka ovat paljon kalliimpia unssia kohti laskettuna.  Isomman pussin löytäminen on ollut suuri juttu.  Cockerini rakastaa ruokaa myös!</w:t>
      </w:r>
    </w:p>
    <w:p>
      <w:r>
        <w:rPr>
          <w:b/>
        </w:rPr>
        <w:t xml:space="preserve">Tulos</w:t>
      </w:r>
    </w:p>
    <w:p>
      <w:r>
        <w:t xml:space="preserve">Loistava tarjous!</w:t>
      </w:r>
    </w:p>
    <w:p>
      <w:r>
        <w:rPr>
          <w:b/>
        </w:rPr>
        <w:t xml:space="preserve">Esimerkki 5.3028</w:t>
      </w:r>
    </w:p>
    <w:p>
      <w:r>
        <w:t xml:space="preserve">Tämä on erinomainen kahvi, rikas ja täynnä makua (ei vetinen).  Monet kofeiinittomat ovat selvästi kofeiinittomia.  Tämä maistuu hyvältä, keskitäyteläiseltä.  Jauhatus on hieno, mikä toimii erinomaisesti tippakahvinkeittimessämme.  Siinä on myös miellyttävä aromi eikä katkeraa jälkimakua.  Siinä ei ole "palaneen" makua, jota eräässä suuressa kahvilaketjussa on, mistä en henkilökohtaisesti välitä.  Minusta se on lähempänä Einsteinsin talon sekoitusta, mutta paljon parempi.  Tämä on erittäin laadukasta kahvia, erittäin suositeltavaa.  Aion ostaa lisää.</w:t>
      </w:r>
    </w:p>
    <w:p>
      <w:r>
        <w:rPr>
          <w:b/>
        </w:rPr>
        <w:t xml:space="preserve">Tulos</w:t>
      </w:r>
    </w:p>
    <w:p>
      <w:r>
        <w:t xml:space="preserve">Runsas ja täyteläinen</w:t>
      </w:r>
    </w:p>
    <w:p>
      <w:r>
        <w:rPr>
          <w:b/>
        </w:rPr>
        <w:t xml:space="preserve">Esimerkki 5.3029</w:t>
      </w:r>
    </w:p>
    <w:p>
      <w:r>
        <w:t xml:space="preserve">Nämä sipsit ovat maukkaita, mutta eivät sitä, mitä odotin "vähäsuolaiselta" tuotteelta.  Ne vaikuttavat yhtä suolaisilta kuin mitkä tahansa "tavalliset" perunalastut, ja ne vaikuttavat myös liian rasvaisilta.  Vertailun vuoksi Cape Cod Reduced Fat -sirut ovat vähemmän suolaisia, niissä on vähintään yhtä paljon perunan makua ja ne ovat paljon vähemmän rasvaisia.</w:t>
      </w:r>
    </w:p>
    <w:p>
      <w:r>
        <w:rPr>
          <w:b/>
        </w:rPr>
        <w:t xml:space="preserve">Tulos</w:t>
      </w:r>
    </w:p>
    <w:p>
      <w:r>
        <w:t xml:space="preserve">Ei vähäsuolainen</w:t>
      </w:r>
    </w:p>
    <w:p>
      <w:r>
        <w:rPr>
          <w:b/>
        </w:rPr>
        <w:t xml:space="preserve">Esimerkki 5.3030</w:t>
      </w:r>
    </w:p>
    <w:p>
      <w:r>
        <w:t xml:space="preserve">Tämä tarjous on hyvä hinta ja hyvä maku, kiitos Amazonille tämän tuotteen myynnistä.  Staral</w:t>
      </w:r>
    </w:p>
    <w:p>
      <w:r>
        <w:rPr>
          <w:b/>
        </w:rPr>
        <w:t xml:space="preserve">Tulos</w:t>
      </w:r>
    </w:p>
    <w:p>
      <w:r>
        <w:t xml:space="preserve">TÄMÄ ON MINUN MAKUUNI...</w:t>
      </w:r>
    </w:p>
    <w:p>
      <w:r>
        <w:rPr>
          <w:b/>
        </w:rPr>
        <w:t xml:space="preserve">Esimerkki 5.3031</w:t>
      </w:r>
    </w:p>
    <w:p>
      <w:r>
        <w:t xml:space="preserve">UPS:n toimittama tuote on lähes täydellinen.  Siinä ei ole epämiellyttävää hajua ja koirat rakastavat sitä.  Se on paljon halvempaa kuin reseptillä myytävä koiranruoka ja koiramme viihtyvät sillä hyvin.  Niissä näkyy jopa satunnaisesti hernettä ja/tai porkkanaa. Ei viljaa, josta pitäisi olla huolissaan.</w:t>
      </w:r>
    </w:p>
    <w:p>
      <w:r>
        <w:rPr>
          <w:b/>
        </w:rPr>
        <w:t xml:space="preserve">Tulos</w:t>
      </w:r>
    </w:p>
    <w:p>
      <w:r>
        <w:t xml:space="preserve">Hyvää tavaraa.</w:t>
      </w:r>
    </w:p>
    <w:p>
      <w:r>
        <w:rPr>
          <w:b/>
        </w:rPr>
        <w:t xml:space="preserve">Esimerkki 5.3032</w:t>
      </w:r>
    </w:p>
    <w:p>
      <w:r>
        <w:t xml:space="preserve">Tämä purkki vaaleaa korallimaista mönjää on arkistoitu jääkaapin takaosaan "yhden reseptin" juttujen ja muiden eksoottisten juttujen joukkoon.  Se odottaa siellä, että myönnän uteliaisuuteni ja uutuudenhaluni voittaneen paremman harkintakykyni. Sokkomaistiaisissa "pekoni" ei olisi ensimmäinen reaktioni, ja koostumus on limainen ja epämiellyttävä (huoneenlämpöisenä tai kylmänä).</w:t>
      </w:r>
    </w:p>
    <w:p>
      <w:r>
        <w:rPr>
          <w:b/>
        </w:rPr>
        <w:t xml:space="preserve">Tulos</w:t>
      </w:r>
    </w:p>
    <w:p>
      <w:r>
        <w:t xml:space="preserve">Jääkaappijätteet</w:t>
      </w:r>
    </w:p>
    <w:p>
      <w:r>
        <w:rPr>
          <w:b/>
        </w:rPr>
        <w:t xml:space="preserve">Esimerkki 5.3033</w:t>
      </w:r>
    </w:p>
    <w:p>
      <w:r>
        <w:t xml:space="preserve">Nämä munat ovat soo hyvä luulen im addiktoitunut ne ovat niin namia ja en voi syödä vain yksi olin erittäin tyytyväinen tähän tuotteeseen ja se lähetettiin minulle niin nopeasti sanoi, että se kestäisi viikon vain kesti 3 PÄIVÄÄ!!! im erittäin tyytyväinen ja aion aina ostaa minun herkkuja tältä myyjältä.</w:t>
      </w:r>
    </w:p>
    <w:p>
      <w:r>
        <w:rPr>
          <w:b/>
        </w:rPr>
        <w:t xml:space="preserve">Tulos</w:t>
      </w:r>
    </w:p>
    <w:p>
      <w:r>
        <w:t xml:space="preserve">Suuri tuote &amp; suuri asiakaspalvelu</w:t>
      </w:r>
    </w:p>
    <w:p>
      <w:r>
        <w:rPr>
          <w:b/>
        </w:rPr>
        <w:t xml:space="preserve">Esimerkki 5.3034</w:t>
      </w:r>
    </w:p>
    <w:p>
      <w:r>
        <w:t xml:space="preserve">Harhaanjohtava mainos.  Voit ostaa Green Mountainilta 13,95 dollaria 24 kappaleen laatikosta.  Älä osta näiltä huijareilta.</w:t>
      </w:r>
    </w:p>
    <w:p>
      <w:r>
        <w:rPr>
          <w:b/>
        </w:rPr>
        <w:t xml:space="preserve">Tulos</w:t>
      </w:r>
    </w:p>
    <w:p>
      <w:r>
        <w:t xml:space="preserve">Rip Off</w:t>
      </w:r>
    </w:p>
    <w:p>
      <w:r>
        <w:rPr>
          <w:b/>
        </w:rPr>
        <w:t xml:space="preserve">Esimerkki 5.3035</w:t>
      </w:r>
    </w:p>
    <w:p>
      <w:r>
        <w:t xml:space="preserve">Rakastan tätä kuorrutetta!  Se on sokeriton, enkä löydä sitä kaupoista.  Aion tilata lisää tulevaisuudessa.</w:t>
      </w:r>
    </w:p>
    <w:p>
      <w:r>
        <w:rPr>
          <w:b/>
        </w:rPr>
        <w:t xml:space="preserve">Tulos</w:t>
      </w:r>
    </w:p>
    <w:p>
      <w:r>
        <w:t xml:space="preserve">Hyvä juttu</w:t>
      </w:r>
    </w:p>
    <w:p>
      <w:r>
        <w:rPr>
          <w:b/>
        </w:rPr>
        <w:t xml:space="preserve">Esimerkki 5.3036</w:t>
      </w:r>
    </w:p>
    <w:p>
      <w:r>
        <w:t xml:space="preserve">Olen ehdottomasti äiti, joka haluaa rajoittaa "roskaruoan" määrää kodissamme, mukaan lukien limonadit, joten olin kiinnostunut uudesta luonnollisesta hedelmäjuomasta, jossa on hiilihappoa. Olemme nauttineet muitakin luonnollisia hiilihapollisia juomia ja nauttineet niistä, mutta perheemme valitsisi silti tavallisen mehun tai Sunkist-soodan näiden juomien sijaan, kun saisimme valita.  Kiwi Berry Switch on saanut saman vastaanoton. Perheen mielestä se on ihan ok, mutta ei mitään sellaista, joka saisi heidät vaihtamaan suosikkinsa. Se on hedelmäjuoma, jossa on kevyt hiilihappo, luonnollisempi kuin useimmissa perinteisissä limuissa, mutta silti yhtä sokeripitoinen, vaikka makeus onkin peräisin pääasiassa luonnollisista hedelmäsokerista. Siksi en löydä juurikaan syytä kannustaa heitä vaihtamaan.  Maultaan se muistutti vanhaa Strawberry Crushia lapsuudestani, mutta ei aivan väkevää. Se on riittävän miellyttävä, mutta kuten poikani asian ilmaisi: "Juotaisin sitä, jos meillä ei olisi muuta jääkaapissa, mutta en pyytäisi sinua ostamaan sitä uudelleen". En myöskään ole välttämättä varma, onko se lähes 1 dollarin tölkkikohtaisen hinnan arvoinen (pieni tölkki verrattuna perinteiseen limsaan).  Lopputulos: Olemme kokeilleet muita luonnonmukaisia limsoja, jotka olivat mielestämme paremman makuisia ja edullisempia. Se ei ole huono, joten kannattaa ehkä kokeilla, mistä luonnonmukaisesta merkistä perheesi pitää eniten. Älä odota sen korvaavan virvoitusjuomia niille perheenjäsenille, jotka todella nauttivat niistä, äläkä odota sen olevan loistava, terveellinen vaihtoehto, koska siinä on edelleen paljon hiilihydraatteja/sokeria.</w:t>
      </w:r>
    </w:p>
    <w:p>
      <w:r>
        <w:rPr>
          <w:b/>
        </w:rPr>
        <w:t xml:space="preserve">Tulos</w:t>
      </w:r>
    </w:p>
    <w:p>
      <w:r>
        <w:t xml:space="preserve">Vaihdos parempaan?</w:t>
      </w:r>
    </w:p>
    <w:p>
      <w:r>
        <w:rPr>
          <w:b/>
        </w:rPr>
        <w:t xml:space="preserve">Esimerkki 5.3037</w:t>
      </w:r>
    </w:p>
    <w:p>
      <w:r>
        <w:t xml:space="preserve">Tämä tee on kamalinta, mitä olen koskaan suuhuni laittanut.  Siinä on kemiallinen maku.  Yritin lisätä sokeria, mutta se ei auttanut. Nautin Arizonan granaattiomena Gree-teestä ja suosittelen sitä lämpimästi.</w:t>
      </w:r>
    </w:p>
    <w:p>
      <w:r>
        <w:rPr>
          <w:b/>
        </w:rPr>
        <w:t xml:space="preserve">Tulos</w:t>
      </w:r>
    </w:p>
    <w:p>
      <w:r>
        <w:t xml:space="preserve">Awful</w:t>
      </w:r>
    </w:p>
    <w:p>
      <w:r>
        <w:rPr>
          <w:b/>
        </w:rPr>
        <w:t xml:space="preserve">Esimerkki 5.3038</w:t>
      </w:r>
    </w:p>
    <w:p>
      <w:r>
        <w:t xml:space="preserve">Rakastamme näitä sokerikuutioita toimistossa.  Ne eivät ole isoäitisi sokeripaloja.  Niillä on karu ulkonäkö (voiko sokerikuutioita pitää karuina).  Ja yhdistämme ne La Perruchen valkoisiin sokerikuutioihin.</w:t>
      </w:r>
    </w:p>
    <w:p>
      <w:r>
        <w:rPr>
          <w:b/>
        </w:rPr>
        <w:t xml:space="preserve">Tulos</w:t>
      </w:r>
    </w:p>
    <w:p>
      <w:r>
        <w:t xml:space="preserve">Parhaat ruskean sokerin kuutiot</w:t>
      </w:r>
    </w:p>
    <w:p>
      <w:r>
        <w:rPr>
          <w:b/>
        </w:rPr>
        <w:t xml:space="preserve">Esimerkki 5.3039</w:t>
      </w:r>
    </w:p>
    <w:p>
      <w:r>
        <w:t xml:space="preserve">Aloitin hiljattain syömään terveellisemmin ja tarvitsin vähäkalorista sipsiä lounaaksi töihin. Rakastan yleensä kaikkea ranchin makuista, ja olin innoissani kokeillessani uusia Southwest Ranch -keksisipsejä. Niiden maku oli itse asiassa KAMALA! Minusta ne maistuivat kirjaimellisesti ihan paskalta. Pystyin pakottamaan itseni syömään vain kaksi tai kolme sipsiä. Sitten pyysin ystävääni maistamaan niitä (toivoen, että voisin antaa laatikon pois), ja hänkin inhosi niitä. Nyt minulla on melkein kokonainen laatikko näitä, jotka heitän pois. Myöskään rakenne ei ollut kovin houkutteleva, joten en ole varma, kokeilenko koskaan toista makua.</w:t>
      </w:r>
    </w:p>
    <w:p>
      <w:r>
        <w:rPr>
          <w:b/>
        </w:rPr>
        <w:t xml:space="preserve">Tulos</w:t>
      </w:r>
    </w:p>
    <w:p>
      <w:r>
        <w:t xml:space="preserve">Kauhea maku!!!</w:t>
      </w:r>
    </w:p>
    <w:p>
      <w:r>
        <w:rPr>
          <w:b/>
        </w:rPr>
        <w:t xml:space="preserve">Esimerkki 5.3040</w:t>
      </w:r>
    </w:p>
    <w:p>
      <w:r>
        <w:t xml:space="preserve">Jamaikalla ollessamme vaimoni ja minä joimme Blue Mountain Cofferia joka päivä ja rakastimme sitä.  Kävimme jopa pyöräretkellä Blue Mountains -vuorilla ja ostimme kahvia.  Se tuli tavallisessa kirkkaassa muovipussissa, ja näimme paahdon tummuuden.  Nautimme siitä kahvista.  Ocho Riosissa ostimme muutaman pussillisen JABLUMia.  Paahdon tummuus ei näy, ja ainoa haju on säkkipussi.  Kun avasimme kahvin, se oli hyvin vaaleaa paahtoa, eikä siinä ollut paljon tuoksua, ja kun kahvi oli haudutettu, se maistui lialta.  Olimme hyvin pettyneitä.</w:t>
      </w:r>
    </w:p>
    <w:p>
      <w:r>
        <w:rPr>
          <w:b/>
        </w:rPr>
        <w:t xml:space="preserve">Tulos</w:t>
      </w:r>
    </w:p>
    <w:p>
      <w:r>
        <w:t xml:space="preserve">Rakastan Blue Mountain Coffee, vihaan JABLUMia</w:t>
      </w:r>
    </w:p>
    <w:p>
      <w:r>
        <w:rPr>
          <w:b/>
        </w:rPr>
        <w:t xml:space="preserve">Esimerkki 5.3041</w:t>
      </w:r>
    </w:p>
    <w:p>
      <w:r>
        <w:t xml:space="preserve">Lähetin tämän äidilleni auttamaan häntä ruokaostoksilla, koska hänellä on kiinteät tulot. Hän sanoi, että se oli kamalaa ja että hän heittäisi kaksi muuta laatikkoa pois. Joten en suosittele tätä tuotetta.</w:t>
      </w:r>
    </w:p>
    <w:p>
      <w:r>
        <w:rPr>
          <w:b/>
        </w:rPr>
        <w:t xml:space="preserve">Tulos</w:t>
      </w:r>
    </w:p>
    <w:p>
      <w:r>
        <w:t xml:space="preserve">Huono tuote</w:t>
      </w:r>
    </w:p>
    <w:p>
      <w:r>
        <w:rPr>
          <w:b/>
        </w:rPr>
        <w:t xml:space="preserve">Esimerkki 5.3042</w:t>
      </w:r>
    </w:p>
    <w:p>
      <w:r>
        <w:t xml:space="preserve">Tämä tuote sisältää osittain hydrattuja öljyjä, jotka ovat erittäin haitallisia terveydelle. Maksaisin mieluummin enemmän tuotteesta, joka ei sisällä transrasvoja.</w:t>
      </w:r>
    </w:p>
    <w:p>
      <w:r>
        <w:rPr>
          <w:b/>
        </w:rPr>
        <w:t xml:space="preserve">Tulos</w:t>
      </w:r>
    </w:p>
    <w:p>
      <w:r>
        <w:t xml:space="preserve">Maistuu hyvältä, mutta on epäterveellistä.</w:t>
      </w:r>
    </w:p>
    <w:p>
      <w:r>
        <w:rPr>
          <w:b/>
        </w:rPr>
        <w:t xml:space="preserve">Esimerkki 5.3043</w:t>
      </w:r>
    </w:p>
    <w:p>
      <w:r>
        <w:t xml:space="preserve">Vaikka jotkut saattavat pitää tästä juomasta, en osta sitä toistamiseen.  140 kaloria 8+ oz:n annoksesta on liikaa, kun appelsiinimehua on 115.  Itse asiassa tämä juoma ei ole 100% appelsiini-/mandariinimehua, vaan sekoitus mehuja.  Toiseksi, jos tämä olisi muuttumatonta mehua, ei tarvitsisi lisätä askorbiinihappoa, jotta saisi 100 % päivittäisestä C-vitamiinista, koska appelsiinimehun määrä antaa luonnostaan yli 150 %. Ehkä käsittely vaatii sitä. Mutta valitettavasti suurin ongelma minulle oli maku.  Minusta se maistui tiskiaineen hajuilta.  Hyvänä puolena on, että hiilihapotus on juuri sopiva ja maku on rohkea niille, jotka sitä etsivät.  Sokeria ei ole lisätty, eikä ei-perinteinen maku ole liian makea.  Maku voi miellyttää joitakin, mutta minä en ole fani.</w:t>
      </w:r>
    </w:p>
    <w:p>
      <w:r>
        <w:rPr>
          <w:b/>
        </w:rPr>
        <w:t xml:space="preserve">Tulos</w:t>
      </w:r>
    </w:p>
    <w:p>
      <w:r>
        <w:t xml:space="preserve">Kupla neste</w:t>
      </w:r>
    </w:p>
    <w:p>
      <w:r>
        <w:rPr>
          <w:b/>
        </w:rPr>
        <w:t xml:space="preserve">Esimerkki 5.3044</w:t>
      </w:r>
    </w:p>
    <w:p>
      <w:r>
        <w:t xml:space="preserve">Parasta tässä pannukakku- ja vohveliseoksessa on purkki, jossa se on.  Pidän kovasti tölkin kätevyydestä ja siitä, että se sulkeutuu helposti uudelleen. Taikina kypsyi hyvin ja rakenne oli OK.  Olin kuitenkin hyvin pettynyt makuun.  Siinä oli voimakkaita kemiallisten makujen vivahteita. Aion kokeilla omia reseptejä tulevaisuudessa.</w:t>
      </w:r>
    </w:p>
    <w:p>
      <w:r>
        <w:rPr>
          <w:b/>
        </w:rPr>
        <w:t xml:space="preserve">Tulos</w:t>
      </w:r>
    </w:p>
    <w:p>
      <w:r>
        <w:t xml:space="preserve">Ei niin suuri</w:t>
      </w:r>
    </w:p>
    <w:p>
      <w:r>
        <w:rPr>
          <w:b/>
        </w:rPr>
        <w:t xml:space="preserve">Esimerkki 5.3045</w:t>
      </w:r>
    </w:p>
    <w:p>
      <w:r>
        <w:t xml:space="preserve">Sain tämän tuotteen vain yhden päivän myynnissä Amazonissa.  Rakastan yhden annoksen annosta, koska noudatan WW-suunnitelmaa.  Vain 3 pistettä plus per annos.  Maukasta ja samaa linjaa Special K -keksien kanssa.  Monipuolisuus on mukavaa ja laatikko kestää jonkin aikaa.  Cheddar ja BBQ ovat suosikkejani.  Kokeile niitä...</w:t>
      </w:r>
    </w:p>
    <w:p>
      <w:r>
        <w:rPr>
          <w:b/>
        </w:rPr>
        <w:t xml:space="preserve">Tulos</w:t>
      </w:r>
    </w:p>
    <w:p>
      <w:r>
        <w:t xml:space="preserve">Täydellinen WW:n seuraajille</w:t>
      </w:r>
    </w:p>
    <w:p>
      <w:r>
        <w:rPr>
          <w:b/>
        </w:rPr>
        <w:t xml:space="preserve">Esimerkki 5.3046</w:t>
      </w:r>
    </w:p>
    <w:p>
      <w:r>
        <w:t xml:space="preserve">Kavli Crispy Thin Crispbread on sopivan koostumukseltaan monikäyttöinen.  Maku on fantastinen.  Se on raikasta ja miellyttävää syödä.  Kavlin tuotteet ovat parhaita.</w:t>
      </w:r>
    </w:p>
    <w:p>
      <w:r>
        <w:rPr>
          <w:b/>
        </w:rPr>
        <w:t xml:space="preserve">Tulos</w:t>
      </w:r>
    </w:p>
    <w:p>
      <w:r>
        <w:t xml:space="preserve">Paras "keksi" ikinä!</w:t>
      </w:r>
    </w:p>
    <w:p>
      <w:r>
        <w:rPr>
          <w:b/>
        </w:rPr>
        <w:t xml:space="preserve">Esimerkki 5.3047</w:t>
      </w:r>
    </w:p>
    <w:p>
      <w:r>
        <w:t xml:space="preserve">&lt;span class="tiny"&gt; Pituus:: 1:38 Mins &lt;/span&gt; jätä Pad Thai väliin. mene tähän. edit: tämä keitto on noussut #6-paikalle, kun kirjoitin Dr. McDougallin tänään. Olen iloinen, koska haluan tilata tätä jonkin aikaa, enkä halua, että Right Foods (Dr. McDougall) pitää tätä keittoa kannattamattomana.</w:t>
      </w:r>
    </w:p>
    <w:p>
      <w:r>
        <w:rPr>
          <w:b/>
        </w:rPr>
        <w:t xml:space="preserve">Tulos</w:t>
      </w:r>
    </w:p>
    <w:p>
      <w:r>
        <w:t xml:space="preserve">miksi tämä keitto/puu on niin epäsuosittu????</w:t>
      </w:r>
    </w:p>
    <w:p>
      <w:r>
        <w:rPr>
          <w:b/>
        </w:rPr>
        <w:t xml:space="preserve">Esimerkki 5.3048</w:t>
      </w:r>
    </w:p>
    <w:p>
      <w:r>
        <w:t xml:space="preserve">suuri kiitos hyvästä palvelusta en tiedä mitä muuta sanoa olen sanonut kaiken mitä minulla on tu sanoa.</w:t>
      </w:r>
    </w:p>
    <w:p>
      <w:r>
        <w:rPr>
          <w:b/>
        </w:rPr>
        <w:t xml:space="preserve">Tulos</w:t>
      </w:r>
    </w:p>
    <w:p>
      <w:r>
        <w:t xml:space="preserve">tic tac</w:t>
      </w:r>
    </w:p>
    <w:p>
      <w:r>
        <w:rPr>
          <w:b/>
        </w:rPr>
        <w:t xml:space="preserve">Esimerkki 5.3049</w:t>
      </w:r>
    </w:p>
    <w:p>
      <w:r>
        <w:t xml:space="preserve">Poikani ja miniäni kertoivat minulle näistä sipseistä ja he ostivat muutaman pussin kaupasta ja sanon, että ne ovat korkeampia kaupoissa kuin voit saada niitä verkossa Amazonissa. He toivat minulle pussin ja olin koukussa! Niinpä tilasin popchipsit netistä ja ne ovat "PARHAITA" sipsejä!!! Ei ollut makua, josta en pitänyt tai josta perheeni ei pitänyt. Olen (sipsihullu) ja nämä ovat parempia sinulle ja hyvänmakuisia sipsejä. Suosittelen näitä kaikille, jotka eivät voi olla syömättä sipsejä joko voileivän, hampurilaisen tai vain keskipäivän naposteluun. Ette tule pettymään.</w:t>
      </w:r>
    </w:p>
    <w:p>
      <w:r>
        <w:rPr>
          <w:b/>
        </w:rPr>
        <w:t xml:space="preserve">Tulos</w:t>
      </w:r>
    </w:p>
    <w:p>
      <w:r>
        <w:t xml:space="preserve">PARHAAT pelimerkit!!!</w:t>
      </w:r>
    </w:p>
    <w:p>
      <w:r>
        <w:rPr>
          <w:b/>
        </w:rPr>
        <w:t xml:space="preserve">Esimerkki 5.3050</w:t>
      </w:r>
    </w:p>
    <w:p>
      <w:r>
        <w:t xml:space="preserve">Rakastan näitä! Hinta on erittäin hyvä...kaikki maut ovat todella hyviä! Piparminttu on suosikkini ja ottaisin sitä mielelläni lisää ennen muita. Tosin muutkaan eivät puutu ollenkaan, olen vain piparminttufani! Aion ostaa lisää kun muut loppuvat! Kiitos paljon!</w:t>
      </w:r>
    </w:p>
    <w:p>
      <w:r>
        <w:rPr>
          <w:b/>
        </w:rPr>
        <w:t xml:space="preserve">Tulos</w:t>
      </w:r>
    </w:p>
    <w:p>
      <w:r>
        <w:t xml:space="preserve">Hienoa!</w:t>
      </w:r>
    </w:p>
    <w:p>
      <w:r>
        <w:rPr>
          <w:b/>
        </w:rPr>
        <w:t xml:space="preserve">Esimerkki 5.3051</w:t>
      </w:r>
    </w:p>
    <w:p>
      <w:r>
        <w:t xml:space="preserve">Rakastan tätä tavaraa todella paljon, mutta maksan ruokakaupassa 6-packista 2,00-2,50 dollaria.  Miksi tämä hinta on niin KORKEA?</w:t>
      </w:r>
    </w:p>
    <w:p>
      <w:r>
        <w:rPr>
          <w:b/>
        </w:rPr>
        <w:t xml:space="preserve">Tulos</w:t>
      </w:r>
    </w:p>
    <w:p>
      <w:r>
        <w:t xml:space="preserve">Miksi tämä hinta on niin KORKEA?</w:t>
      </w:r>
    </w:p>
    <w:p>
      <w:r>
        <w:rPr>
          <w:b/>
        </w:rPr>
        <w:t xml:space="preserve">Esimerkki 5.3052</w:t>
      </w:r>
    </w:p>
    <w:p>
      <w:r>
        <w:t xml:space="preserve">Palasin juuri Italiasta ja minulle kerrottiin, että nämä pienet suklaat ovat italialaisten suosikkeja - täydellisiä pieniä kahden suklaan suklaita lahjoiksi - ja synkkiin päiviin - tai iloisiin päiviin...</w:t>
      </w:r>
    </w:p>
    <w:p>
      <w:r>
        <w:rPr>
          <w:b/>
        </w:rPr>
        <w:t xml:space="preserve">Tulos</w:t>
      </w:r>
    </w:p>
    <w:p>
      <w:r>
        <w:t xml:space="preserve">Nami-o</w:t>
      </w:r>
    </w:p>
    <w:p>
      <w:r>
        <w:rPr>
          <w:b/>
        </w:rPr>
        <w:t xml:space="preserve">Esimerkki 5.3053</w:t>
      </w:r>
    </w:p>
    <w:p>
      <w:r>
        <w:t xml:space="preserve">Rakastan ananaksen makua. Minusta tuntuu kuin olisin lomalla juomassa pina coladaa. (Voisit varmaan lisätä hieman rommia ja.....)Maistuu todella paremmalta kuin muut kokeilemani ananas-kookosvedet!!!</w:t>
      </w:r>
    </w:p>
    <w:p>
      <w:r>
        <w:rPr>
          <w:b/>
        </w:rPr>
        <w:t xml:space="preserve">Tulos</w:t>
      </w:r>
    </w:p>
    <w:p>
      <w:r>
        <w:t xml:space="preserve">Nami</w:t>
      </w:r>
    </w:p>
    <w:p>
      <w:r>
        <w:rPr>
          <w:b/>
        </w:rPr>
        <w:t xml:space="preserve">Esimerkki 5.3054</w:t>
      </w:r>
    </w:p>
    <w:p>
      <w:r>
        <w:t xml:space="preserve">Nämä olivat reiluja.  Ne eivät mielestäni ole AA-laatua.  En ostaisi uudelleen.</w:t>
      </w:r>
    </w:p>
    <w:p>
      <w:r>
        <w:rPr>
          <w:b/>
        </w:rPr>
        <w:t xml:space="preserve">Tulos</w:t>
      </w:r>
    </w:p>
    <w:p>
      <w:r>
        <w:t xml:space="preserve">Okei, maistui paremmalta.</w:t>
      </w:r>
    </w:p>
    <w:p>
      <w:r>
        <w:rPr>
          <w:b/>
        </w:rPr>
        <w:t xml:space="preserve">Esimerkki 5.3055</w:t>
      </w:r>
    </w:p>
    <w:p>
      <w:r>
        <w:t xml:space="preserve">Pidän ajatuksesta poistaa viljat kissanruoasta, mutta herneiden käyttö sen sijaan ei näytä olevan ratkaisu.  Lihansyöjät (ainakaan minun kissani) ei siedä herneitä.  Oksentelu alkoi noin 2-3 viikon kuluttua ja on nyt välitöntä.  Syö vähän kissanruokaa--mennään suoraan oksentamaan. Sekä kanaa että lohta.  Eli minulle se oli rahan tuhlausta ja suuri pettymys.</w:t>
      </w:r>
    </w:p>
    <w:p>
      <w:r>
        <w:rPr>
          <w:b/>
        </w:rPr>
        <w:t xml:space="preserve">Tulos</w:t>
      </w:r>
    </w:p>
    <w:p>
      <w:r>
        <w:t xml:space="preserve">Aiheuttaa oksentelua</w:t>
      </w:r>
    </w:p>
    <w:p>
      <w:r>
        <w:rPr>
          <w:b/>
        </w:rPr>
        <w:t xml:space="preserve">Esimerkki 5.3056</w:t>
      </w:r>
    </w:p>
    <w:p>
      <w:r>
        <w:t xml:space="preserve">Nami. Hyvä maku. Toivoisin, että ne olisivat pehmeämpiä eivätkä niin murenevia......ja jostain kumman syystä ne aiheuttavat närästystä, vaikka en koskaan kärsi närästyksestä. Pidän silti mausta.</w:t>
      </w:r>
    </w:p>
    <w:p>
      <w:r>
        <w:rPr>
          <w:b/>
        </w:rPr>
        <w:t xml:space="preserve">Tulos</w:t>
      </w:r>
    </w:p>
    <w:p>
      <w:r>
        <w:t xml:space="preserve">Hyvä mutta ei loistava</w:t>
      </w:r>
    </w:p>
    <w:p>
      <w:r>
        <w:rPr>
          <w:b/>
        </w:rPr>
        <w:t xml:space="preserve">Esimerkki 5.3057</w:t>
      </w:r>
    </w:p>
    <w:p>
      <w:r>
        <w:t xml:space="preserve">Jos pidät pikkuleivistä, pidät näistä todella paljon. Walkers valmistaa aina parhaita pikkuleipiä. &lt;a href="http://www.amazon.com/gp/product/B001GCVLXG"&gt;Walkers Shortbread Highlander Shortbread -annospakkaus, 1,4 unssin yksikkö (24 kpl)&lt;/a&gt;.</w:t>
      </w:r>
    </w:p>
    <w:p>
      <w:r>
        <w:rPr>
          <w:b/>
        </w:rPr>
        <w:t xml:space="preserve">Tulos</w:t>
      </w:r>
    </w:p>
    <w:p>
      <w:r>
        <w:t xml:space="preserve">Nami!</w:t>
      </w:r>
    </w:p>
    <w:p>
      <w:r>
        <w:rPr>
          <w:b/>
        </w:rPr>
        <w:t xml:space="preserve">Esimerkki 5.3058</w:t>
      </w:r>
    </w:p>
    <w:p>
      <w:r>
        <w:t xml:space="preserve">Minusta tuntui todella hyvältä olla hyvä kissaäiti ja ostaa jotain näin laadukasta suloisilleni.... Harmi, ettei yksikään niistä syönyt sitä, vaikka tein mitä.  Lahjoitin sen paikalliselle SPCA:lle - ehkä joku koira syö sen.</w:t>
      </w:r>
    </w:p>
    <w:p>
      <w:r>
        <w:rPr>
          <w:b/>
        </w:rPr>
        <w:t xml:space="preserve">Tulos</w:t>
      </w:r>
    </w:p>
    <w:p>
      <w:r>
        <w:t xml:space="preserve">Olisi mukavaa, jos he söisivät sen</w:t>
      </w:r>
    </w:p>
    <w:p>
      <w:r>
        <w:rPr>
          <w:b/>
        </w:rPr>
        <w:t xml:space="preserve">Esimerkki 5.3059</w:t>
      </w:r>
    </w:p>
    <w:p>
      <w:r>
        <w:t xml:space="preserve">Kun Habanero on jauheena, se ei maistu samalta eikä siinä ole samaa tulisuutta. On lähes fyysisesti mahdotonta saada Habanero-jauhetta maistumaan kunnolliselta. Käytä sen sijaan Habanero-hiutaleita. Ne maistuvat paremmilta ja niissä on paljon enemmän tulisuutta.</w:t>
      </w:r>
    </w:p>
    <w:p>
      <w:r>
        <w:rPr>
          <w:b/>
        </w:rPr>
        <w:t xml:space="preserve">Tulos</w:t>
      </w:r>
    </w:p>
    <w:p>
      <w:r>
        <w:t xml:space="preserve">Hyvä tuote, väärä muoto</w:t>
      </w:r>
    </w:p>
    <w:p>
      <w:r>
        <w:rPr>
          <w:b/>
        </w:rPr>
        <w:t xml:space="preserve">Esimerkki 5.3060</w:t>
      </w:r>
    </w:p>
    <w:p>
      <w:r>
        <w:t xml:space="preserve">Tilasin tämän Amazonista ja ne olivat puhdasta nestettä. Kuin vettä. Minusta ei tuntunut lainkaan mukavalta syöttää niitä tyttärelleni. Amazonin asiakaspalvelu oli kuitenkin mahtava ja antoi minulle täyden hyvityksen.</w:t>
      </w:r>
    </w:p>
    <w:p>
      <w:r>
        <w:rPr>
          <w:b/>
        </w:rPr>
        <w:t xml:space="preserve">Tulos</w:t>
      </w:r>
    </w:p>
    <w:p>
      <w:r>
        <w:t xml:space="preserve">Maan parhaat illalliset-- aivan liian juoksevia</w:t>
      </w:r>
    </w:p>
    <w:p>
      <w:r>
        <w:rPr>
          <w:b/>
        </w:rPr>
        <w:t xml:space="preserve">Esimerkki 5.3061</w:t>
      </w:r>
    </w:p>
    <w:p>
      <w:r>
        <w:t xml:space="preserve">Loistavia karkkeja ja perheemme rakasti niitä.  Se oli pienempi kuin kuvittelin ja mielestäni se oli kallis siihen nähden, kuinka pieni se oli.  Olen kuitenkin Saksassa ja saan sen täältä helpommin.  Kuljetus Yhdysvaltoihin tekee siitä kalliin.  Loistava tuote ja hauska meidän USA:n perheellemme saada.</w:t>
      </w:r>
    </w:p>
    <w:p>
      <w:r>
        <w:rPr>
          <w:b/>
        </w:rPr>
        <w:t xml:space="preserve">Tulos</w:t>
      </w:r>
    </w:p>
    <w:p>
      <w:r>
        <w:t xml:space="preserve">Loistavia karkkeja perheeni rakasti sitä</w:t>
      </w:r>
    </w:p>
    <w:p>
      <w:r>
        <w:rPr>
          <w:b/>
        </w:rPr>
        <w:t xml:space="preserve">Esimerkki 5.3062</w:t>
      </w:r>
    </w:p>
    <w:p>
      <w:r>
        <w:t xml:space="preserve">Erittäin tasainen ja käytin omia suodattimiani. Tuoksu on niin kutsuva, käytin omia mittoja, koska sitä ei ollut pakkauksessa.  Käytin l rkl. per kuppi ja se sopi minulle hyvin, pidän kahvistani maukkaana.</w:t>
      </w:r>
    </w:p>
    <w:p>
      <w:r>
        <w:rPr>
          <w:b/>
        </w:rPr>
        <w:t xml:space="preserve">Tulos</w:t>
      </w:r>
    </w:p>
    <w:p>
      <w:r>
        <w:t xml:space="preserve">kofeiiniton kahvi</w:t>
      </w:r>
    </w:p>
    <w:p>
      <w:r>
        <w:rPr>
          <w:b/>
        </w:rPr>
        <w:t xml:space="preserve">Esimerkki 5.3063</w:t>
      </w:r>
    </w:p>
    <w:p>
      <w:r>
        <w:t xml:space="preserve">Olen pahoillani, etteivät kaikki pidä tästä sekoituksesta, mutta me rakastamme sitä. Se on kuin menisi gourmet-ravintolaan! (joo - gourmet-vohveliravintola...) Vohvelit maistuvat ja niistä tulee upeita, ja niin helppoja. Vaikea meidän on uskoa, mutta näyttää siltä, että se ei sovi kaikille.</w:t>
      </w:r>
    </w:p>
    <w:p>
      <w:r>
        <w:rPr>
          <w:b/>
        </w:rPr>
        <w:t xml:space="preserve">Tulos</w:t>
      </w:r>
    </w:p>
    <w:p>
      <w:r>
        <w:t xml:space="preserve">Erinomainen</w:t>
      </w:r>
    </w:p>
    <w:p>
      <w:r>
        <w:rPr>
          <w:b/>
        </w:rPr>
        <w:t xml:space="preserve">Esimerkki 5.3064</w:t>
      </w:r>
    </w:p>
    <w:p>
      <w:r>
        <w:t xml:space="preserve">Tämä on toinen kerta, kun tilaan tämän tuotteen.  Olin ensimmäisellä kerralla tarpeeksi tyytyväinen tehdäkseni tilauksen uudelleen.  Evästeet olivat hyviä ja toimitus oli erittäin nopea. Kiitos.</w:t>
      </w:r>
    </w:p>
    <w:p>
      <w:r>
        <w:rPr>
          <w:b/>
        </w:rPr>
        <w:t xml:space="preserve">Tulos</w:t>
      </w:r>
    </w:p>
    <w:p>
      <w:r>
        <w:t xml:space="preserve">Onnenkeksit</w:t>
      </w:r>
    </w:p>
    <w:p>
      <w:r>
        <w:rPr>
          <w:b/>
        </w:rPr>
        <w:t xml:space="preserve">Esimerkki 5.3065</w:t>
      </w:r>
    </w:p>
    <w:p>
      <w:r>
        <w:t xml:space="preserve">Herkulliset suklaakupit, kukin omassa alumiinisessa pidikkeessään.  En löytänyt niitä mistään paikallisesta kaupasta, joten olin iloinen, kun löysin ne netistä. Useimmat ihmiset eivät tunne niitä, joten he ovat vaikuttuneita, kun tarjoilen heille hieman likööriä tai muuta viinaa suklaakupissa.  Kun juomaa on juotu, kupin voi syödä.  Mikä voisi olla mukavampaa?  Erinomainen tuote.</w:t>
      </w:r>
    </w:p>
    <w:p>
      <w:r>
        <w:rPr>
          <w:b/>
        </w:rPr>
        <w:t xml:space="preserve">Tulos</w:t>
      </w:r>
    </w:p>
    <w:p>
      <w:r>
        <w:t xml:space="preserve">suklaa likööri kupit</w:t>
      </w:r>
    </w:p>
    <w:p>
      <w:r>
        <w:rPr>
          <w:b/>
        </w:rPr>
        <w:t xml:space="preserve">Esimerkki 5.3066</w:t>
      </w:r>
    </w:p>
    <w:p>
      <w:r>
        <w:t xml:space="preserve">Koirani rakasti näitä herkkuja.  Sitten eräänä päivänä luin pakkauksen ja huomasin, että nämä on valmistettu Kiinassa!  Tunnen itseni petetyksi tämän yrityksen toimesta, joka teeskentelee käyttävänsä luonnonmukaista, vapaana kasvatettua kanaa, vaikka todellisuudessa näitä sanoja ei ole olemassa kiinalaisissa viljelykäytännöissä.  He ostavat lihaa yhdeltä Kiinan suurimmista koiranruokien valmistajista, joka on valtava tehdas.  Ja he ovat täysin tietoisia FDA:n antamista varoituksista, joiden mukaan Kiinasta peräisin olevat kanatuotteet tappavat lemmikkieläimiä.  He väittävät testaavansa kaiken, mutta koska saastuttajaa ei ole vielä paikallistettu, sitä on mahdotonta testata.  Älä anna koirallesi näitä herkkuja!  Tutki asiaa ja lue jokainen etiketti tarkasti, sillä he todella yrittävät huijata sinua pienellä fontilla.</w:t>
      </w:r>
    </w:p>
    <w:p>
      <w:r>
        <w:rPr>
          <w:b/>
        </w:rPr>
        <w:t xml:space="preserve">Tulos</w:t>
      </w:r>
    </w:p>
    <w:p>
      <w:r>
        <w:t xml:space="preserve">ÄLÄ OTA</w:t>
      </w:r>
    </w:p>
    <w:p>
      <w:r>
        <w:rPr>
          <w:b/>
        </w:rPr>
        <w:t xml:space="preserve">Esimerkki 5.3067</w:t>
      </w:r>
    </w:p>
    <w:p>
      <w:r>
        <w:t xml:space="preserve">Serveice toimitus myyjän kanssa oli erinomainen. Tuote ei ollut. Ei tilata uudelleen. Huono maku. En ole varma oliko se vanhaa vai että miltä se maistuu. Heitin sen heti pois, en voinut juoda sitä.</w:t>
      </w:r>
    </w:p>
    <w:p>
      <w:r>
        <w:rPr>
          <w:b/>
        </w:rPr>
        <w:t xml:space="preserve">Tulos</w:t>
      </w:r>
    </w:p>
    <w:p>
      <w:r>
        <w:t xml:space="preserve">Ei, ei, ei.</w:t>
      </w:r>
    </w:p>
    <w:p>
      <w:r>
        <w:rPr>
          <w:b/>
        </w:rPr>
        <w:t xml:space="preserve">Esimerkki 5.3068</w:t>
      </w:r>
    </w:p>
    <w:p>
      <w:r>
        <w:t xml:space="preserve">Nämä olivat hieman pettymys. Kuuma kaakao on hyvin vetistä ja maku on hieman outo... muovin makuinen. En ole löytänyt hyvää kaakaomerkkiä keurigiin.</w:t>
      </w:r>
    </w:p>
    <w:p>
      <w:r>
        <w:rPr>
          <w:b/>
        </w:rPr>
        <w:t xml:space="preserve">Tulos</w:t>
      </w:r>
    </w:p>
    <w:p>
      <w:r>
        <w:t xml:space="preserve">Vetinen</w:t>
      </w:r>
    </w:p>
    <w:p>
      <w:r>
        <w:rPr>
          <w:b/>
        </w:rPr>
        <w:t xml:space="preserve">Esimerkki 5.3069</w:t>
      </w:r>
    </w:p>
    <w:p>
      <w:r>
        <w:t xml:space="preserve">Näissä ei ole paljon makua, mutta niiden rakenne on hyvä, eivätkä ne hajoa, kun niitä käytetään juustojen ja keksien tai vastaavien lisukkeiden kanssa.  En ole löytänyt parempaa keksiä tällaiseen käyttöön, joka olisi näin täyteläinen, vaikka pidänkin paljon enemmän mausta&lt;a href="http://www.amazon.com/gp/product/B00472U12O"&gt;Crunchmaster Cracker, luomu, monisiemeninen, 4,5 unssia (12 kpl)&lt;/a&gt;.  Me suosimme Crunchmaster-keksejä suuresti välipalaksi ilman täytettä ja käytämme niitä usein juustokekseihin ja kekseihin, vaikka ne hajoavat pieniksi paloiksi, koska ne ovat niin maukkaita - mutta jos sinua ärsyttää murenevat keksejä, jotka jättävät muruja kaikkialle, en usko, että voit löytää parempaa kuin nämä Glutino-keksit.  Ja jos vihaat niitä, kokeile murentaa ne ja käyttää niitä pankon GF-korvikkeena.</w:t>
      </w:r>
    </w:p>
    <w:p>
      <w:r>
        <w:rPr>
          <w:b/>
        </w:rPr>
        <w:t xml:space="preserve">Tulos</w:t>
      </w:r>
    </w:p>
    <w:p>
      <w:r>
        <w:t xml:space="preserve">Rapea eikä liimapitoinen - mutta ei paljon makua.</w:t>
      </w:r>
    </w:p>
    <w:p>
      <w:r>
        <w:rPr>
          <w:b/>
        </w:rPr>
        <w:t xml:space="preserve">Esimerkki 5.3070</w:t>
      </w:r>
    </w:p>
    <w:p>
      <w:r>
        <w:t xml:space="preserve">Puu on kiva, mutta se on ruukun lisäksi ainoa osa.  Mukana EI tullut sopivaa tippualustaa, kuten luvattiin.  Ohjeista puuttui tietoa ja ne olivat pelkkä tulostettu paperinpala.</w:t>
      </w:r>
    </w:p>
    <w:p>
      <w:r>
        <w:rPr>
          <w:b/>
        </w:rPr>
        <w:t xml:space="preserve">Tulos</w:t>
      </w:r>
    </w:p>
    <w:p>
      <w:r>
        <w:t xml:space="preserve">Kiva puu, mutta missä on loput?</w:t>
      </w:r>
    </w:p>
    <w:p>
      <w:r>
        <w:rPr>
          <w:b/>
        </w:rPr>
        <w:t xml:space="preserve">Esimerkki 5.3071</w:t>
      </w:r>
    </w:p>
    <w:p>
      <w:r>
        <w:t xml:space="preserve">Olen ostanut ja juonut tätä jo yli vuoden ajan, ja energianlisäys on erinomainen, ja vaikutus on jatkuva, ~6 tuntia. Viimeisimmät toimitukset näyttävät parantaneen hieman myös makua, tai ehkä olen tottunut siihen enemmän. En juo sitä maun takia, mutta se ei ole niin hirveä kuin muissa, ei-luomulaatuisissa energiapirtelöissä olevat väärennetyt maut.</w:t>
      </w:r>
    </w:p>
    <w:p>
      <w:r>
        <w:rPr>
          <w:b/>
        </w:rPr>
        <w:t xml:space="preserve">Tulos</w:t>
      </w:r>
    </w:p>
    <w:p>
      <w:r>
        <w:t xml:space="preserve">Maku paranee, energia on hyvä</w:t>
      </w:r>
    </w:p>
    <w:p>
      <w:r>
        <w:rPr>
          <w:b/>
        </w:rPr>
        <w:t xml:space="preserve">Esimerkki 5.3072</w:t>
      </w:r>
    </w:p>
    <w:p>
      <w:r>
        <w:t xml:space="preserve">Sain kaksi pussia ystävältäni, joka sai sen ystävältään, joka sanoi, että se oli ensiluokkaista. Joten heitin ne vetoketjuun, kun tulin kotiin. 3 mos. myöhemmin avasin ne ja söin niitä tänään. Yritän netissä löytää lisää.</w:t>
      </w:r>
    </w:p>
    <w:p>
      <w:r>
        <w:rPr>
          <w:b/>
        </w:rPr>
        <w:t xml:space="preserve">Tulos</w:t>
      </w:r>
    </w:p>
    <w:p>
      <w:r>
        <w:t xml:space="preserve">laadukasta teetä</w:t>
      </w:r>
    </w:p>
    <w:p>
      <w:r>
        <w:rPr>
          <w:b/>
        </w:rPr>
        <w:t xml:space="preserve">Esimerkki 5.3073</w:t>
      </w:r>
    </w:p>
    <w:p>
      <w:r>
        <w:t xml:space="preserve">On lähes mahdotonta löytää keksiä keksiä, joka on sekä soijaton että vehnätön ja jossa ainoa käytetty sokeri on peräisin luonnollisista mehuista: omenasta jne. Tämä on ainoa syy, miksi annoin keksille niin korkean arvosanan.... Mitä tulee makuun, suklaan maku on voimakas, nautin "rapeudesta", mutta keksin koostumuksessa on paljon toivomisen varaa. Keksin on oltava joko rapeampi tai kosteampi. Sellaisenaan se tahtoo tarttua suupieliin ja on vain outo. Tekee siitä epämiellyttävän. Jos olisin maistanut ennen tilausta, en olisi ostanut koko laatikkoa täyteen.</w:t>
      </w:r>
    </w:p>
    <w:p>
      <w:r>
        <w:rPr>
          <w:b/>
        </w:rPr>
        <w:t xml:space="preserve">Tulos</w:t>
      </w:r>
    </w:p>
    <w:p>
      <w:r>
        <w:t xml:space="preserve">Pettynyt rakenteeseen</w:t>
      </w:r>
    </w:p>
    <w:p>
      <w:r>
        <w:rPr>
          <w:b/>
        </w:rPr>
        <w:t xml:space="preserve">Esimerkki 5.3074</w:t>
      </w:r>
    </w:p>
    <w:p>
      <w:r>
        <w:t xml:space="preserve">Pandan lakritsi on hyvää. Se saadaan aina tuoreena, ja se maistuu paljon paremmalta kuin Red Vines- tai Twizzler-merkit.  Suosittelen lämpimästi kestotilausta (noin 3 kuukauden välein), joka alentaa laatikkokohtaista kokonaishintaa.   Amazon on erittäin luotettava ja kommunikatiivinen postimyyntiyritys. ALOHA!</w:t>
      </w:r>
    </w:p>
    <w:p>
      <w:r>
        <w:rPr>
          <w:b/>
        </w:rPr>
        <w:t xml:space="preserve">Tulos</w:t>
      </w:r>
    </w:p>
    <w:p>
      <w:r>
        <w:t xml:space="preserve">Pandan lakritsi</w:t>
      </w:r>
    </w:p>
    <w:p>
      <w:r>
        <w:rPr>
          <w:b/>
        </w:rPr>
        <w:t xml:space="preserve">Esimerkki 5.3075</w:t>
      </w:r>
    </w:p>
    <w:p>
      <w:r>
        <w:t xml:space="preserve">Tämä merkki tekee aina hyviä tuotteita, koska ostat irtotavarana ne osoittautuvat melko halvemmiksi kuin supermarketissa. erittäin puhtaita pellavansiemeniä. Lisään niitä smoothieihini kylvettääkseni niveliäni luonnollisilla raaoilla omegoilla, kuulemma ne ovat parempia jos niitä syödään idätettyinä, tosin en ole kokeillut.</w:t>
      </w:r>
    </w:p>
    <w:p>
      <w:r>
        <w:rPr>
          <w:b/>
        </w:rPr>
        <w:t xml:space="preserve">Tulos</w:t>
      </w:r>
    </w:p>
    <w:p>
      <w:r>
        <w:t xml:space="preserve">red mill teki sen taas</w:t>
      </w:r>
    </w:p>
    <w:p>
      <w:r>
        <w:rPr>
          <w:b/>
        </w:rPr>
        <w:t xml:space="preserve">Esimerkki 5.3076</w:t>
      </w:r>
    </w:p>
    <w:p>
      <w:r>
        <w:t xml:space="preserve">Kettle Foods, Inc. valmistaa parhaimman makuisia perunalastuja, joita olen koskaan syönyt.  Valikoimassa on erilaisia makuja klassisesta Barbeque-perunasta ainutlaatuiseen Spicy Thai -makuiseen, joten löydät varmasti sopivan maun suuhusi. Sen lisäksi, että ne maistuvat ihanilta, nämä täysin luonnolliset perunalastut on kypsennetty saflori- tai auringonkukkaöljyssä, joten niissä ei ole kolesterolia.  Mutta miksi se on viikon GoGreenMart&amp;More-tuote? Kettle Foods, Inc. on "Green Giant", yritys, joka on korostanut ympäristökäytäntöjään.  Se muuttaa jäteöljyt biodieseliksi, jolla se käyttää joitakin yrityksen autojaan. Katolla sijaitseva aurinkopaneelijärjestelmä tuottaa 120 000 kWh vuodessa tuotantoon, ja se kompensoi 100 % Yhdysvaltojen energiankäytöstä ostamalla uusiutuvan energian hyvityksiä. Yrityksen toimet eivät ole pelkästään tulevaisuutta varten, vaan se huolehtii myös nykyhetkestä nuorentamalla viereistä 2 hehtaarin kosteikkoekosysteemiä. Viimeisimmän rakennuksen rakentamisen aikana he saivat kultaisen luokituksen Leadership in Energy and Environmental Design (LEED) -ohjelmasta.  Nyt suusi kiittää sinua ja ympäristö myös.</w:t>
      </w:r>
    </w:p>
    <w:p>
      <w:r>
        <w:rPr>
          <w:b/>
        </w:rPr>
        <w:t xml:space="preserve">Tulos</w:t>
      </w:r>
    </w:p>
    <w:p>
      <w:r>
        <w:t xml:space="preserve">NAMMY!</w:t>
      </w:r>
    </w:p>
    <w:p>
      <w:r>
        <w:rPr>
          <w:b/>
        </w:rPr>
        <w:t xml:space="preserve">Esimerkki 5.3077</w:t>
      </w:r>
    </w:p>
    <w:p>
      <w:r>
        <w:t xml:space="preserve">Mahtava pieni välipalaherkku suosikkipennullesi/koirallesi.  Kaksi pekeingaani rakastavat näitä.  Voit käyttää niitä sekä koulutukseen että pelkkänä herkkuna.  Niitä on saatavana useissa eri mauissa.  Pennut pitävät eniten maksasta.  Vanhemmille koirille nämä ovat täydellisiä, jos niillä ei ole enää "leukavoimaa" tai hampaiden käyttöä.  Niitä on helppo kuljettaa mukana, joten voit herkutella koiraasi aina kun haluat esimerkiksi kävelyllä naapurustossa.  Ne ovat vain 3 kaloria kappale, joten sinun ei tarvitse huolehtia niiden painosta.  Ehdottomasti suosittelen näitä jokaiselle koiranomistajalle!</w:t>
      </w:r>
    </w:p>
    <w:p>
      <w:r>
        <w:rPr>
          <w:b/>
        </w:rPr>
        <w:t xml:space="preserve">Tulos</w:t>
      </w:r>
    </w:p>
    <w:p>
      <w:r>
        <w:t xml:space="preserve">Charlee Bears</w:t>
      </w:r>
    </w:p>
    <w:p>
      <w:r>
        <w:rPr>
          <w:b/>
        </w:rPr>
        <w:t xml:space="preserve">Esimerkki 5.3078</w:t>
      </w:r>
    </w:p>
    <w:p>
      <w:r>
        <w:t xml:space="preserve">Saapuivat 6 päivän kuluttua ja olivat niin tunkkaisia, etten voinut syödä yhtään niistä 6 pussista!!!</w:t>
      </w:r>
    </w:p>
    <w:p>
      <w:r>
        <w:rPr>
          <w:b/>
        </w:rPr>
        <w:t xml:space="preserve">Tulos</w:t>
      </w:r>
    </w:p>
    <w:p>
      <w:r>
        <w:t xml:space="preserve">vanhentunut tuote.</w:t>
      </w:r>
    </w:p>
    <w:p>
      <w:r>
        <w:rPr>
          <w:b/>
        </w:rPr>
        <w:t xml:space="preserve">Esimerkki 5.3079</w:t>
      </w:r>
    </w:p>
    <w:p>
      <w:r>
        <w:t xml:space="preserve">Tämä kahvi on todella täyteläistä, täydellistä aamuisin. Tilasin sen toimistolle, mutta se meni nopeasti. Noin vuorokauden kuluttua päätin, että se oli liian hyvää ja hienoa jaettavaksi, joten vaihdoin sen halpaan ja toin sen kotiin. Lisää minulle!</w:t>
      </w:r>
    </w:p>
    <w:p>
      <w:r>
        <w:rPr>
          <w:b/>
        </w:rPr>
        <w:t xml:space="preserve">Tulos</w:t>
      </w:r>
    </w:p>
    <w:p>
      <w:r>
        <w:t xml:space="preserve">Enemmän minulle</w:t>
      </w:r>
    </w:p>
    <w:p>
      <w:r>
        <w:rPr>
          <w:b/>
        </w:rPr>
        <w:t xml:space="preserve">Esimerkki 5.3080</w:t>
      </w:r>
    </w:p>
    <w:p>
      <w:r>
        <w:t xml:space="preserve">Minun 4-vuotias Cardigan Welsh Corgi rakastaa näitä juttuja, ja kun niitä ei enää ollut PetSmartissa, minun oli pakko hakea niitä täältä.  Ne näyttävät olevan valmistettu hyvistä ainesosista, ja ne ovat oikean kokoisia koiralle.  Lisäksi se rakastaa niitä, ja se on tärkeintä!</w:t>
      </w:r>
    </w:p>
    <w:p>
      <w:r>
        <w:rPr>
          <w:b/>
        </w:rPr>
        <w:t xml:space="preserve">Tulos</w:t>
      </w:r>
    </w:p>
    <w:p>
      <w:r>
        <w:t xml:space="preserve">Corgi hyväksytty!</w:t>
      </w:r>
    </w:p>
    <w:p>
      <w:r>
        <w:rPr>
          <w:b/>
        </w:rPr>
        <w:t xml:space="preserve">Esimerkki 5.3081</w:t>
      </w:r>
    </w:p>
    <w:p>
      <w:r>
        <w:t xml:space="preserve">Söin ensimmäistä kertaa Curryriisiä.  Mutta pojat, keitin tätä tavaraa juuri niin kuin pitääkin.  Maku...ei kai ollut huono, vähän "vahva" kuitenkin.  SE oli paksua, kuin jääsula...se oli ylikorostunutta ja mausteisuus oli aika voimakasta.  En usko, että hankin sitä uudestaan...kai se on hyvää tavaraa, olen nähnyt sitä joissakin curryn tekovideoissa...käytetään usein, mutta...ei minulle, koska se on aivan liian paksua.  Minulla oli perunoita, sipulia ja sianlihaa, jotka oli valmistettu täydelliseksi sen kanssa sekoitettuna...enkä maistanut niitä ollenkaan. En maistanut sianlihaa, enkä mitään. Vain kastike.</w:t>
      </w:r>
    </w:p>
    <w:p>
      <w:r>
        <w:rPr>
          <w:b/>
        </w:rPr>
        <w:t xml:space="preserve">Tulos</w:t>
      </w:r>
    </w:p>
    <w:p>
      <w:r>
        <w:t xml:space="preserve">Vau... aivan liian paksua. Yäk.</w:t>
      </w:r>
    </w:p>
    <w:p>
      <w:r>
        <w:rPr>
          <w:b/>
        </w:rPr>
        <w:t xml:space="preserve">Esimerkki 5.3082</w:t>
      </w:r>
    </w:p>
    <w:p>
      <w:r>
        <w:t xml:space="preserve">Sain tietää näistä työkaverilta. Ne ovat herkullisia, vähäkalorisia ja sisältävät proteiinia. Näiden syöminen tavallisten rinkeleiden ja sipsien sijaan auttoi minua laihduttamaan. Hankin niitä nyt laatikoittain Amazonista, koska se on parempi ostos (ja supermarketissani ei aina ole niitä).</w:t>
      </w:r>
    </w:p>
    <w:p>
      <w:r>
        <w:rPr>
          <w:b/>
        </w:rPr>
        <w:t xml:space="preserve">Tulos</w:t>
      </w:r>
    </w:p>
    <w:p>
      <w:r>
        <w:t xml:space="preserve">Fantastinen maku ja hyvä sinulle!</w:t>
      </w:r>
    </w:p>
    <w:p>
      <w:r>
        <w:rPr>
          <w:b/>
        </w:rPr>
        <w:t xml:space="preserve">Esimerkki 5.3083</w:t>
      </w:r>
    </w:p>
    <w:p>
      <w:r>
        <w:t xml:space="preserve">Hinta on loistava! Kuuma kaakao maistuu hyvältä 6 ja 8 oz mutta 10oz oli minulle hieman vetistä. Tumma suklaa: Maitosuklaa: YUM: Piparminttu: Minulle ei ollut tarpeeksi piparminttua, mutta lisäsin vain karkkikepin omaani.   Suosittelen tätä uudelleen ja aion tilata lisää pian!</w:t>
      </w:r>
    </w:p>
    <w:p>
      <w:r>
        <w:rPr>
          <w:b/>
        </w:rPr>
        <w:t xml:space="preserve">Tulos</w:t>
      </w:r>
    </w:p>
    <w:p>
      <w:r>
        <w:t xml:space="preserve">Hyvää suklaata!</w:t>
      </w:r>
    </w:p>
    <w:p>
      <w:r>
        <w:rPr>
          <w:b/>
        </w:rPr>
        <w:t xml:space="preserve">Esimerkki 5.3084</w:t>
      </w:r>
    </w:p>
    <w:p>
      <w:r>
        <w:t xml:space="preserve">Tämä on epäilemättä KAUNEIN maistuva kuuma suklaa ikinä! Paras tapa kuvata "tämän aineen" makua on todella halpa sokeriton pikakaakaakao. Swiss Miss instant on paljon parempaa ja maksaa vähemmän. Vain 3 kupin jälkeen heitin loput roskiin, minne ne kuuluvat, ja peruin tilaukseni ja säästöni tämän "SLOPin" osalta!</w:t>
      </w:r>
    </w:p>
    <w:p>
      <w:r>
        <w:rPr>
          <w:b/>
        </w:rPr>
        <w:t xml:space="preserve">Tulos</w:t>
      </w:r>
    </w:p>
    <w:p>
      <w:r>
        <w:t xml:space="preserve">Huonoin kaakao ikinä!</w:t>
      </w:r>
    </w:p>
    <w:p>
      <w:r>
        <w:rPr>
          <w:b/>
        </w:rPr>
        <w:t xml:space="preserve">Esimerkki 5.3085</w:t>
      </w:r>
    </w:p>
    <w:p>
      <w:r>
        <w:t xml:space="preserve">Jos pidät jasmiiniteestä, tämä on loistava tee! Se on kevyt, ei liian lääkkeen makuinen, kuten jasmiinitee voi olla. Sen on myös hauska katsella teelehtien avautumista.... Olen hauduttanut sitä niin monta kertaa, että olen menettänyt laskennan... haha. Just Great .</w:t>
      </w:r>
    </w:p>
    <w:p>
      <w:r>
        <w:rPr>
          <w:b/>
        </w:rPr>
        <w:t xml:space="preserve">Tulos</w:t>
      </w:r>
    </w:p>
    <w:p>
      <w:r>
        <w:t xml:space="preserve">Sopii erinomaisesti moni-infuusioon... Jasmine Dragon Pearl Green TEA</w:t>
      </w:r>
    </w:p>
    <w:p>
      <w:r>
        <w:rPr>
          <w:b/>
        </w:rPr>
        <w:t xml:space="preserve">Esimerkki 5.3086</w:t>
      </w:r>
    </w:p>
    <w:p>
      <w:r>
        <w:t xml:space="preserve">Pidän heidän valikoimapakkauksestaan, mutta olen myös kuullut, että kannessa on BPA:ta. Vaihdan muihin BPA-vapaisiin tuotteisiin.</w:t>
      </w:r>
    </w:p>
    <w:p>
      <w:r>
        <w:rPr>
          <w:b/>
        </w:rPr>
        <w:t xml:space="preserve">Tulos</w:t>
      </w:r>
    </w:p>
    <w:p>
      <w:r>
        <w:t xml:space="preserve">BPA kannessa?</w:t>
      </w:r>
    </w:p>
    <w:p>
      <w:r>
        <w:rPr>
          <w:b/>
        </w:rPr>
        <w:t xml:space="preserve">Esimerkki 5.3087</w:t>
      </w:r>
    </w:p>
    <w:p>
      <w:r>
        <w:t xml:space="preserve">Keitän tätä teetä "kannullisen" joka aamu ja pidän lasin koko päivän ajan.  Olen iloinen, että löysin lähteen Yhdysvalloista, sillä se esiteltiin minulle B.C:ssä. Siinä ei ole jasmiinin makua, joka häiritsee muuten hyvin voimakasta vatsaani.</w:t>
      </w:r>
    </w:p>
    <w:p>
      <w:r>
        <w:rPr>
          <w:b/>
        </w:rPr>
        <w:t xml:space="preserve">Tulos</w:t>
      </w:r>
    </w:p>
    <w:p>
      <w:r>
        <w:t xml:space="preserve">Stash Instant vihreä tee</w:t>
      </w:r>
    </w:p>
    <w:p>
      <w:r>
        <w:rPr>
          <w:b/>
        </w:rPr>
        <w:t xml:space="preserve">Esimerkki 5.3088</w:t>
      </w:r>
    </w:p>
    <w:p>
      <w:r>
        <w:t xml:space="preserve">Olin tilannut tämän setin luullen, että se oli kofeiiniton makea inkivääripersikka, jota tarjoillaan PF Changesissa. Olin väärässä ja sain sen sijaan yli 60 pussia vahvasti kofeiinipitoista teetä. Muoto on hyvä teekannulle, mutta hankala yksittäiselle teekupille.</w:t>
      </w:r>
    </w:p>
    <w:p>
      <w:r>
        <w:rPr>
          <w:b/>
        </w:rPr>
        <w:t xml:space="preserve">Tulos</w:t>
      </w:r>
    </w:p>
    <w:p>
      <w:r>
        <w:t xml:space="preserve">vahvaa kofeiinipitoista teetä</w:t>
      </w:r>
    </w:p>
    <w:p>
      <w:r>
        <w:rPr>
          <w:b/>
        </w:rPr>
        <w:t xml:space="preserve">Esimerkki 5.3089</w:t>
      </w:r>
    </w:p>
    <w:p>
      <w:r>
        <w:t xml:space="preserve">Soveltuu erinomaisesti suklaaliköörien tarjoiluun. Tuo tapahtumaasi ripauksen tyyliä ja nostaa sinut ykkösisännäksi. Se, että voit syödä kupin jälkikäteen, on vain kuorrutus kakun päällä.</w:t>
      </w:r>
    </w:p>
    <w:p>
      <w:r>
        <w:rPr>
          <w:b/>
        </w:rPr>
        <w:t xml:space="preserve">Tulos</w:t>
      </w:r>
    </w:p>
    <w:p>
      <w:r>
        <w:t xml:space="preserve">Suklaa - miten voit mennä pieleen?</w:t>
      </w:r>
    </w:p>
    <w:p>
      <w:r>
        <w:rPr>
          <w:b/>
        </w:rPr>
        <w:t xml:space="preserve">Esimerkki 5.3090</w:t>
      </w:r>
    </w:p>
    <w:p>
      <w:r>
        <w:t xml:space="preserve">Acai-marjan vesitetty perversio.  Tämä mehu on voimakas ja kova.  Hapan jälkimaku eikä mitään rakennetta.  Tämä johtuu siitä, että se on enimmäkseen omenamehua, viinirypälemehua, granaattiomenamehua, karhunvatukkamehua, mustikkamehua ja kirsikkamehua.  Ai niin, tähän seokseen on sekoitettu myös hieman acai-marjamehua.  Et löydä tästä sitä omaleimaista pehmeää suklaista acain makua.  Myöskään maitomaista, suuta miellyttävää koostumusta ei ole.  Jos haluat eksoottisen ainutlaatuisen acai-kokemuksen, kokeile Zola- tai Samzon-merkkejä.  En väitä, etteikö tämä Lakewoodin mehutuote olisi ravitsevaa.  Se ei ole minun pointtini.  Sanon, että se on mehusekoitus, joka ei maistu miltään aidon acai-mehun kaltaiselta.</w:t>
      </w:r>
    </w:p>
    <w:p>
      <w:r>
        <w:rPr>
          <w:b/>
        </w:rPr>
        <w:t xml:space="preserve">Tulos</w:t>
      </w:r>
    </w:p>
    <w:p>
      <w:r>
        <w:t xml:space="preserve">Makujen vääristyminen</w:t>
      </w:r>
    </w:p>
    <w:p>
      <w:r>
        <w:rPr>
          <w:b/>
        </w:rPr>
        <w:t xml:space="preserve">Esimerkki 5.3091</w:t>
      </w:r>
    </w:p>
    <w:p>
      <w:r>
        <w:t xml:space="preserve">Tämä aine on hyvää. Äitini antoi minulle pullon munakääryleiden kanssa, ja jäimme koukkuun heti ensimmäisestä maistelusta. Täydellinen sekoitus makeaa ja mausteista, tämä on niin herkullista, että jopa ihmiset, jotka väittävät inhoavansa "mausteista" tai "aasialaista" tai muuta eksoottista ruokaa, pitävät sitä herkullisena!</w:t>
      </w:r>
    </w:p>
    <w:p>
      <w:r>
        <w:rPr>
          <w:b/>
        </w:rPr>
        <w:t xml:space="preserve">Tulos</w:t>
      </w:r>
    </w:p>
    <w:p>
      <w:r>
        <w:t xml:space="preserve">Ravintoloiden pitäisi tarjoilla tätä.</w:t>
      </w:r>
    </w:p>
    <w:p>
      <w:r>
        <w:rPr>
          <w:b/>
        </w:rPr>
        <w:t xml:space="preserve">Esimerkki 5.3092</w:t>
      </w:r>
    </w:p>
    <w:p>
      <w:r>
        <w:t xml:space="preserve">Jos etsit sokerihumalaa, nämä ovat etsimäsi. Liian makea minulle ja perheelleni, en usko, että tilataan näitä enää uudestaan.</w:t>
      </w:r>
    </w:p>
    <w:p>
      <w:r>
        <w:rPr>
          <w:b/>
        </w:rPr>
        <w:t xml:space="preserve">Tulos</w:t>
      </w:r>
    </w:p>
    <w:p>
      <w:r>
        <w:t xml:space="preserve">AIVAN LIIAN MAKEA</w:t>
      </w:r>
    </w:p>
    <w:p>
      <w:r>
        <w:rPr>
          <w:b/>
        </w:rPr>
        <w:t xml:space="preserve">Esimerkki 5.3093</w:t>
      </w:r>
    </w:p>
    <w:p>
      <w:r>
        <w:t xml:space="preserve">Sojos-ruoat on testattu ravintosisällön osalta, ja niiden kaikkien kalsium/fosfori-suhde on 1,4:1. Kalsiumia tai fosforia ei tarvitse lisätä.</w:t>
      </w:r>
    </w:p>
    <w:p>
      <w:r>
        <w:rPr>
          <w:b/>
        </w:rPr>
        <w:t xml:space="preserve">Tulos</w:t>
      </w:r>
    </w:p>
    <w:p>
      <w:r>
        <w:t xml:space="preserve">Tämä ruoka ei ole epätasapainoista.</w:t>
      </w:r>
    </w:p>
    <w:p>
      <w:r>
        <w:rPr>
          <w:b/>
        </w:rPr>
        <w:t xml:space="preserve">Esimerkki 5.3094</w:t>
      </w:r>
    </w:p>
    <w:p>
      <w:r>
        <w:t xml:space="preserve">Rakastan ehdottomasti Pop Chips -sipsejä terveellisenä vaihtoehtona tavallisille, rasvaisille sipseille.  Seat Salt and Pepper ja Sour Cream and Onion ovat suosikkejani.  En himoitse tavallisia sipsejä ollenkaan!</w:t>
      </w:r>
    </w:p>
    <w:p>
      <w:r>
        <w:rPr>
          <w:b/>
        </w:rPr>
        <w:t xml:space="preserve">Tulos</w:t>
      </w:r>
    </w:p>
    <w:p>
      <w:r>
        <w:t xml:space="preserve">Paras terveellinen perunalastu!</w:t>
      </w:r>
    </w:p>
    <w:p>
      <w:r>
        <w:rPr>
          <w:b/>
        </w:rPr>
        <w:t xml:space="preserve">Esimerkki 5.3095</w:t>
      </w:r>
    </w:p>
    <w:p>
      <w:r>
        <w:t xml:space="preserve">Rakastan saksanpähkinöitä, joten ajattelin säästää rahaa ja ostaa niitä täältä irtotavarana. Mutta mikä ikävä yllätys. Nämä olivat hirveän tunkkaisia ja niissä oli hyvin omaleimainen paha paha paha paha PAHA maku. Minulle oli kerrottu, että Emeraldin pähkinät olivat erittäin hyviä ja ehkä sain vain huonon erän (6 kanisterin erästä?? epätodennäköistä). Mutta en todellakaan osta näitä enää koskaan enkä suosittele niitä kenellekään.</w:t>
      </w:r>
    </w:p>
    <w:p>
      <w:r>
        <w:rPr>
          <w:b/>
        </w:rPr>
        <w:t xml:space="preserve">Tulos</w:t>
      </w:r>
    </w:p>
    <w:p>
      <w:r>
        <w:t xml:space="preserve">Mikä pettymys...</w:t>
      </w:r>
    </w:p>
    <w:p>
      <w:r>
        <w:rPr>
          <w:b/>
        </w:rPr>
        <w:t xml:space="preserve">Esimerkki 5.3096</w:t>
      </w:r>
    </w:p>
    <w:p>
      <w:r>
        <w:t xml:space="preserve">Tähän mennessä olen syönyt habanero ja medium kastikkeita ja ne olivat uskomattomia. Käytämme niitä sulhaseni kanssa lähes päivittäin ja ostin juuri 3 lisää. Se sopii todella hyvin kaikenlaisiin ruokiin antamaan lisäpotkua.  Itse kastike kestää paljon kauemmin kuin miltä se näyttää. Se on paksua ja pullo kestää meillä pari viikkoa kovassa käytössä. Käytämme sitä mielellämme aamiaisella kananmunien tai burritojen päällä ja illallisilla tai keitoissa lisämausteeksi.</w:t>
      </w:r>
    </w:p>
    <w:p>
      <w:r>
        <w:rPr>
          <w:b/>
        </w:rPr>
        <w:t xml:space="preserve">Tulos</w:t>
      </w:r>
    </w:p>
    <w:p>
      <w:r>
        <w:t xml:space="preserve">Paras kuuma kastike</w:t>
      </w:r>
    </w:p>
    <w:p>
      <w:r>
        <w:rPr>
          <w:b/>
        </w:rPr>
        <w:t xml:space="preserve">Esimerkki 5.3097</w:t>
      </w:r>
    </w:p>
    <w:p>
      <w:r>
        <w:t xml:space="preserve">Tämä tuote maistuu appelsiinimehulta, keinotekoiselta, mutta vähemmän sokeria ja vähemmän makua, en pitänyt siitä.</w:t>
      </w:r>
    </w:p>
    <w:p>
      <w:r>
        <w:rPr>
          <w:b/>
        </w:rPr>
        <w:t xml:space="preserve">Tulos</w:t>
      </w:r>
    </w:p>
    <w:p>
      <w:r>
        <w:t xml:space="preserve">Kuin appelsiinimehu</w:t>
      </w:r>
    </w:p>
    <w:p>
      <w:r>
        <w:rPr>
          <w:b/>
        </w:rPr>
        <w:t xml:space="preserve">Esimerkki 5.3098</w:t>
      </w:r>
    </w:p>
    <w:p>
      <w:r>
        <w:t xml:space="preserve">Tämä on täydellinen ruoka kissalleni ja itse asiassa ainoa ruoka, jota se syö - märkänä tai kuivana.</w:t>
      </w:r>
    </w:p>
    <w:p>
      <w:r>
        <w:rPr>
          <w:b/>
        </w:rPr>
        <w:t xml:space="preserve">Tulos</w:t>
      </w:r>
    </w:p>
    <w:p>
      <w:r>
        <w:t xml:space="preserve">Hän rakastaa sitä</w:t>
      </w:r>
    </w:p>
    <w:p>
      <w:r>
        <w:rPr>
          <w:b/>
        </w:rPr>
        <w:t xml:space="preserve">Esimerkki 5.3099</w:t>
      </w:r>
    </w:p>
    <w:p>
      <w:r>
        <w:t xml:space="preserve">Rakastamme Earth's Best -luomuvauvanruokaa, mutta tämä ei ole kaikkein maukkainta. Olen itse kokeillut sitä ja mielestäni se on aika ällöttävää. Mutta tyttäreni syö sitä silti, ei vain yhtä innokkaasti kuin muita makuja. Siinä on kunnon määrä proteiinia, mikä on meille kasvissyöjäperheelle tärkeää.</w:t>
      </w:r>
    </w:p>
    <w:p>
      <w:r>
        <w:rPr>
          <w:b/>
        </w:rPr>
        <w:t xml:space="preserve">Tulos</w:t>
      </w:r>
    </w:p>
    <w:p>
      <w:r>
        <w:t xml:space="preserve">hyvä sinulle, mutta ei paras maku</w:t>
      </w:r>
    </w:p>
    <w:p>
      <w:r>
        <w:rPr>
          <w:b/>
        </w:rPr>
        <w:t xml:space="preserve">Esimerkki 5.3100</w:t>
      </w:r>
    </w:p>
    <w:p>
      <w:r>
        <w:t xml:space="preserve">Mieheni työskentelee ulkona koko päivän. Viimeaikaisen helleaallon vuoksi hänen kehonsa on hikoilun vuoksi nestehukassa. Mieheni käyttää energiapistosta yhdessä ZipFizzin kanssa. ZipFizz tarjoaa tarvittavaa kaliumia, jotta keho pysyy liikkeessä. En henkilökohtaisesti suosittele liikaa energiajuomia päivän aikana, mutta niistä on hyötyä, jotta pysyt hengissä.</w:t>
      </w:r>
    </w:p>
    <w:p>
      <w:r>
        <w:rPr>
          <w:b/>
        </w:rPr>
        <w:t xml:space="preserve">Tulos</w:t>
      </w:r>
    </w:p>
    <w:p>
      <w:r>
        <w:t xml:space="preserve">Energia laukaukset</w:t>
      </w:r>
    </w:p>
    <w:p>
      <w:r>
        <w:rPr>
          <w:b/>
        </w:rPr>
        <w:t xml:space="preserve">Esimerkki 5.3101</w:t>
      </w:r>
    </w:p>
    <w:p>
      <w:r>
        <w:t xml:space="preserve">Tämä on loistavaa kuumaa suklaata.....Ei vetistä kuten jotkut muut ja mieheni todella pitää tästä.....Kiitos.  Pat Greenough, Boise, Id.</w:t>
      </w:r>
    </w:p>
    <w:p>
      <w:r>
        <w:rPr>
          <w:b/>
        </w:rPr>
        <w:t xml:space="preserve">Tulos</w:t>
      </w:r>
    </w:p>
    <w:p>
      <w:r>
        <w:t xml:space="preserve">namia!!!  Ja Amazonista myös..........</w:t>
      </w:r>
    </w:p>
    <w:p>
      <w:r>
        <w:rPr>
          <w:b/>
        </w:rPr>
        <w:t xml:space="preserve">Esimerkki 5.3102</w:t>
      </w:r>
    </w:p>
    <w:p>
      <w:r>
        <w:t xml:space="preserve">Tämä tuote, jota kuvataan luonnonmukaiseksi perulaiseksi raakakaakaojauheeksi, on selvästi huonompi kuin kaikki muut käyttämäni raakakaojauheet.  Tämän tuotteen maku ei todellakaan ole yhtä hyvä - tämä tuote on karvas, mutainen ja ohut verrattuna muiden myyjien aidon tuotteen täyteläisempään ja rikkaampaan makuun.  Heti kun maistoin tätä tuotetta, joka on tarkoitettu roskapussiin, ymmärsin, miksi se oli halvempaa kuin muiden myyjien luomukaakao - se ei ole läheskään yhtä hyvää.  Käyttäkää muutama dollari enemmän, niin saatte aitoa tavaraa.</w:t>
      </w:r>
    </w:p>
    <w:p>
      <w:r>
        <w:rPr>
          <w:b/>
        </w:rPr>
        <w:t xml:space="preserve">Tulos</w:t>
      </w:r>
    </w:p>
    <w:p>
      <w:r>
        <w:t xml:space="preserve">Huonolaatuinen tuote</w:t>
      </w:r>
    </w:p>
    <w:p>
      <w:r>
        <w:rPr>
          <w:b/>
        </w:rPr>
        <w:t xml:space="preserve">Esimerkki 5.3103</w:t>
      </w:r>
    </w:p>
    <w:p>
      <w:r>
        <w:t xml:space="preserve">Olen kokeillut kaikkia RICEWORKS-siruja lukuun ottamatta seesami-soijaa, jota aion kokeilla pian minulla on avaamaton pussi vielä toistaiseksi mieluummin makeat chilisirut. Nämä sipsit ovat melko terveellisiä sipsejä, jotka on valmistettu ruskeasta riisistä ja pop kun niitä pureskelee. Ostin ne @Top Foodin täällä WASHINGTONin osavaltiossa Costcossa on suurempi 16 unssin pussi vain sweet chile -makuisena. Hinta oli 2,99 dollaria Top Foodsissa 5,5 tuuman koosta 2,88 dollaria Amazonissa samasta koosta. Costco oli $4.99 16oz koko....</w:t>
      </w:r>
    </w:p>
    <w:p>
      <w:r>
        <w:rPr>
          <w:b/>
        </w:rPr>
        <w:t xml:space="preserve">Tulos</w:t>
      </w:r>
    </w:p>
    <w:p>
      <w:r>
        <w:t xml:space="preserve">NÄMÄ OVAT IHAN HYVIÄ, MIELUUMMIN MAKEA CHILIÄ</w:t>
      </w:r>
    </w:p>
    <w:p>
      <w:r>
        <w:rPr>
          <w:b/>
        </w:rPr>
        <w:t xml:space="preserve">Esimerkki 5.3104</w:t>
      </w:r>
    </w:p>
    <w:p>
      <w:r>
        <w:t xml:space="preserve">Tämä on valtava määrä niitä. Työstän näitä edelleen, ja minulla on paljon ylimääräistä. Paljon tehokkaampaa kuin ostaa sellainen ruokakaupasta tai 7-11:stä joka kerta, kun haluat minttua.</w:t>
      </w:r>
    </w:p>
    <w:p>
      <w:r>
        <w:rPr>
          <w:b/>
        </w:rPr>
        <w:t xml:space="preserve">Tulos</w:t>
      </w:r>
    </w:p>
    <w:p>
      <w:r>
        <w:t xml:space="preserve">Nämä minttupastillit ovat mahtavia!</w:t>
      </w:r>
    </w:p>
    <w:p>
      <w:r>
        <w:rPr>
          <w:b/>
        </w:rPr>
        <w:t xml:space="preserve">Esimerkki 5.3105</w:t>
      </w:r>
    </w:p>
    <w:p>
      <w:r>
        <w:t xml:space="preserve">Luulin saavani terveellisen vaihtoehdon juustolle ja juustonipsille. Mutta vertailtuani etikettejä huomasin yllättäen, että Back to Nature -juustoissa on periaatteessa samat ainesosat (ei mitään luomua) ja PALJON enemmän natriumia kuin suurimmissa tuotemerkeissä.  Näyttää siltä, että he vain laittoivat tavallisia keksejä "terveellisen" näköiseen laatikkoon ja pääsivät pälkähästä veloittamalla lisämaksun.</w:t>
      </w:r>
    </w:p>
    <w:p>
      <w:r>
        <w:rPr>
          <w:b/>
        </w:rPr>
        <w:t xml:space="preserve">Tulos</w:t>
      </w:r>
    </w:p>
    <w:p>
      <w:r>
        <w:t xml:space="preserve">maistuvat hyvältä, mutta sisältävät paljon enemmän natriumia kuin valtavirran merkit.</w:t>
      </w:r>
    </w:p>
    <w:p>
      <w:r>
        <w:rPr>
          <w:b/>
        </w:rPr>
        <w:t xml:space="preserve">Esimerkki 5.3106</w:t>
      </w:r>
    </w:p>
    <w:p>
      <w:r>
        <w:t xml:space="preserve">Voisin hyvin tottua tähän!  Tämä on mukavaa, vahvaa, vankkaa kahvia ilman katkeruutta.  K-kupit ovat niin käteviä eivätkä aiheuta sotkua.</w:t>
      </w:r>
    </w:p>
    <w:p>
      <w:r>
        <w:rPr>
          <w:b/>
        </w:rPr>
        <w:t xml:space="preserve">Tulos</w:t>
      </w:r>
    </w:p>
    <w:p>
      <w:r>
        <w:t xml:space="preserve">Erinomaista kahvia!</w:t>
      </w:r>
    </w:p>
    <w:p>
      <w:r>
        <w:rPr>
          <w:b/>
        </w:rPr>
        <w:t xml:space="preserve">Esimerkki 5.3107</w:t>
      </w:r>
    </w:p>
    <w:p>
      <w:r>
        <w:t xml:space="preserve">Erittäin maukas gluteeniton vaihtoehto.  Lapseni pitivät siitä, koska se ei ollut liian mausteista.</w:t>
      </w:r>
    </w:p>
    <w:p>
      <w:r>
        <w:rPr>
          <w:b/>
        </w:rPr>
        <w:t xml:space="preserve">Tulos</w:t>
      </w:r>
    </w:p>
    <w:p>
      <w:r>
        <w:t xml:space="preserve">Gluteenitonta hyvyyttä</w:t>
      </w:r>
    </w:p>
    <w:p>
      <w:r>
        <w:rPr>
          <w:b/>
        </w:rPr>
        <w:t xml:space="preserve">Esimerkki 5.3108</w:t>
      </w:r>
    </w:p>
    <w:p>
      <w:r>
        <w:t xml:space="preserve">Nämä ovat hienoja pieniä välipalapakkauksia - maukkaita sipsejä ja melko vähärasvaisia ja vähäkalorisia.</w:t>
      </w:r>
    </w:p>
    <w:p>
      <w:r>
        <w:rPr>
          <w:b/>
        </w:rPr>
        <w:t xml:space="preserve">Tulos</w:t>
      </w:r>
    </w:p>
    <w:p>
      <w:r>
        <w:t xml:space="preserve">Herkullista!</w:t>
      </w:r>
    </w:p>
    <w:p>
      <w:r>
        <w:rPr>
          <w:b/>
        </w:rPr>
        <w:t xml:space="preserve">Esimerkki 5.3109</w:t>
      </w:r>
    </w:p>
    <w:p>
      <w:r>
        <w:t xml:space="preserve">Nämä ranskalaiset twistit ovat herkullisia.  Olen Weight Watchers -ohjelmassa, ja 2:lla näistä kääryleistä on ONE Points Plus -arvo.  Kaikki näiden maut ovat fantastisia.  Voit syödä keksejä ja silti olla terveellinen.  Pyydän Barry's Bakery, älkää koskaan lopettako näiden valmistusta!!!  Näiden hinta Amazonin kautta ei voi voittaa.  Olen maksanut 3-4 dollaria per laatikko supermarketeissa.  Tilaan pian toisen laatikon.</w:t>
      </w:r>
    </w:p>
    <w:p>
      <w:r>
        <w:rPr>
          <w:b/>
        </w:rPr>
        <w:t xml:space="preserve">Tulos</w:t>
      </w:r>
    </w:p>
    <w:p>
      <w:r>
        <w:t xml:space="preserve">Rakastan näitä käänteitä!!</w:t>
      </w:r>
    </w:p>
    <w:p>
      <w:r>
        <w:rPr>
          <w:b/>
        </w:rPr>
        <w:t xml:space="preserve">Esimerkki 5.3110</w:t>
      </w:r>
    </w:p>
    <w:p>
      <w:r>
        <w:t xml:space="preserve">Tunnen itseni aina virkistyneeksi, kun juon tätä kookosvettä. Ananas antaa sille lisäpontta, joka tekee siitä todella vastustamattoman. Se on ollut vankka suosikkini jo lähes vuoden ajan.</w:t>
      </w:r>
    </w:p>
    <w:p>
      <w:r>
        <w:rPr>
          <w:b/>
        </w:rPr>
        <w:t xml:space="preserve">Tulos</w:t>
      </w:r>
    </w:p>
    <w:p>
      <w:r>
        <w:t xml:space="preserve">Suosikkini</w:t>
      </w:r>
    </w:p>
    <w:p>
      <w:r>
        <w:rPr>
          <w:b/>
        </w:rPr>
        <w:t xml:space="preserve">Esimerkki 5.3111</w:t>
      </w:r>
    </w:p>
    <w:p>
      <w:r>
        <w:t xml:space="preserve">En ole kahviasiantuntija, mutta tunnen hyvänmakuisen kahvin, kun juon kupin. Melitta Riviera on vaaleaa paahtoa, jossa on pähkinäinen ja kermainen maku. Tuoksu on aivan huumaava. Se jätti mukavan tuoksun koko taloon, melkein kuin olisin ollut kahvilassa. Valitettavasti se on vain kofeiiniton eikä antanut minulle aamulla tarvitsemaani piristystä.  Pakkaus aiheutti minulle ongelmia. Sinetti on liian tiukka. Minulla ei ole koskaan ollut tätä ongelmaa Starbucksin, Dunkin Donutsin, Peet's Coffeen tai Meijerin pakkausten kanssa. Melitta-pakkauksen kohdalla se oli niin tiukka, että kun avasin sen, pussi repesi auki ja roiskui paljon jauhettua kahvia keittiöni lattialle ja pöydälle. Voidaan väittää, että tämä tiukka tiiviste pitää sisällään kaiken maun, mutta minä voisin väittää, että jos pussi olisi ollut helpompi avata, en olisi läikyttänyt lattialle ehkä kolmen päivän edestä kahvinporoja.  Plussaa: Miinukset: Kofeiiniton kahvi (arggghhh) ja vaikeasti avattava pakkaus Kokonaisuutena: 3/5.</w:t>
      </w:r>
    </w:p>
    <w:p>
      <w:r>
        <w:rPr>
          <w:b/>
        </w:rPr>
        <w:t xml:space="preserve">Tulos</w:t>
      </w:r>
    </w:p>
    <w:p>
      <w:r>
        <w:t xml:space="preserve">Pakkaus kaipaa parannusta, hyvä maku, kofeiiniton ei ole minun juttuni.</w:t>
      </w:r>
    </w:p>
    <w:p>
      <w:r>
        <w:rPr>
          <w:b/>
        </w:rPr>
        <w:t xml:space="preserve">Esimerkki 5.3112</w:t>
      </w:r>
    </w:p>
    <w:p>
      <w:r>
        <w:t xml:space="preserve">Keittotapa: french press, espresso Tuoksu: Ei mitään erikoista, kunnollinen kahvin tuoksu, jossa on hieman maanläheisyyttä.  Ei karamellimaisia sävyjä, ei makeutta. Maku: Mieto, maanläheinen, hieman savuinen, likainen suutuntuma, jälkimaku on lyhyt.  Keitän kahvia useimmiten ranskalaisella puristimella, mutta kokeilin sitä espressokeittimessä nähdäkseni, miten se pärjäisi.  Kofeiini vaikutti minusta hyvin voimakkaalta, makeutta ei ollut mainittavasti.  Siinä oli kuitenkin erittäin mukava crema. Kaiken kaikkiaan: En aio ostaa tätä uudelleen, se ei ole mitään erikoista.</w:t>
      </w:r>
    </w:p>
    <w:p>
      <w:r>
        <w:rPr>
          <w:b/>
        </w:rPr>
        <w:t xml:space="preserve">Tulos</w:t>
      </w:r>
    </w:p>
    <w:p>
      <w:r>
        <w:t xml:space="preserve">Paljon 5 tähteä, mutta ei sen arvoinen.</w:t>
      </w:r>
    </w:p>
    <w:p>
      <w:r>
        <w:rPr>
          <w:b/>
        </w:rPr>
        <w:t xml:space="preserve">Esimerkki 5.3113</w:t>
      </w:r>
    </w:p>
    <w:p>
      <w:r>
        <w:t xml:space="preserve">Ei maistunut... ja lähes mahdotonta pureskella lainkaan! Tuotteet ovat kauniita, mutta tosissaan, ei ole mitään makua ja ovat kuin purukumia.</w:t>
      </w:r>
    </w:p>
    <w:p>
      <w:r>
        <w:rPr>
          <w:b/>
        </w:rPr>
        <w:t xml:space="preserve">Tulos</w:t>
      </w:r>
    </w:p>
    <w:p>
      <w:r>
        <w:t xml:space="preserve">EI OLE TARKOITETTU NAUTITTAVAKSI!</w:t>
      </w:r>
    </w:p>
    <w:p>
      <w:r>
        <w:rPr>
          <w:b/>
        </w:rPr>
        <w:t xml:space="preserve">Esimerkki 5.3114</w:t>
      </w:r>
    </w:p>
    <w:p>
      <w:r>
        <w:t xml:space="preserve">Jos haluat juoda kupin kahvia illallisen jälkeen jälkiruoan kanssa, tämä on täydellinen.  Rakastan sitä erityisesti siksi, että en tunne itseäni koko yönä kofeiinin takia jännittyneeksi ja maku on mahtava.  Mikään ei vedä vertoja hyvälle kupilliselle kahvia, joka saa sinut tuntemaan olosi lämpimäksi ja pörröiseksi ihanan illallisen jälkeen.  Olen kokeillut monia eri kahveja ja täytyy sanoa, että tässä kahvissa on ihanan täyteläinen maku ilman joidenkin halvempien kahvien purevuutta.  Melitta on loistava tuotemerkki ja rahan arvoinen.  Käytän tätä myös latten valmistukseen ja se on loistava.  Se on todella hienojakoinen ja hienojakoinen ja sopii hyvin siihen, millä tavalla haluat juoda kupin javaa.  Saat sen, mistä maksat, ja tämä on jokaisen pennin arvoinen.</w:t>
      </w:r>
    </w:p>
    <w:p>
      <w:r>
        <w:rPr>
          <w:b/>
        </w:rPr>
        <w:t xml:space="preserve">Tulos</w:t>
      </w:r>
    </w:p>
    <w:p>
      <w:r>
        <w:t xml:space="preserve">Loistavaa kahvia, joka ei pidä sinua koko yönä hermostuneena.</w:t>
      </w:r>
    </w:p>
    <w:p>
      <w:r>
        <w:rPr>
          <w:b/>
        </w:rPr>
        <w:t xml:space="preserve">Esimerkki 5.3115</w:t>
      </w:r>
    </w:p>
    <w:p>
      <w:r>
        <w:t xml:space="preserve">Otin yhden ja sanoi hyvä Russet perunalastu, mutta huomasin, että maku oli hienovarainen minun makuuni, hieman öljyinen ja ylikypsä. Voi johtua siitä, että olen tottunut syömään heidän hyvänmakuisia &lt;a href="http://www.amazon.com/gp/product/B000G6Q4GM"&gt;Kettle Chips Spicy Thai, 2 unssin pussit (24 kpl)&lt;/a&gt;. Tai ehkä siksi, että saamissani pusseissa kaikki sipsit olivat ylikypsiä ja se peitti mausteisuuden. On selvää, että sipsit ovat maustettuja, mutta jos en olisi lukenut pussia, en olisi ikinä uskonut, että niissä on Cheddarin makua. Ja minä rakastan New York Cheddaria. Mausteissa oli parmesaania, cheddaria, sinihomejuustoa, valkosipulia ja muita mausteita. Hyvä sipsi vaikka ylikypsänä, mutta en aio ostaa niitä uudestaan.</w:t>
      </w:r>
    </w:p>
    <w:p>
      <w:r>
        <w:rPr>
          <w:b/>
        </w:rPr>
        <w:t xml:space="preserve">Tulos</w:t>
      </w:r>
    </w:p>
    <w:p>
      <w:r>
        <w:t xml:space="preserve">Pidä muita makuja parempana</w:t>
      </w:r>
    </w:p>
    <w:p>
      <w:r>
        <w:rPr>
          <w:b/>
        </w:rPr>
        <w:t xml:space="preserve">Esimerkki 5.3116</w:t>
      </w:r>
    </w:p>
    <w:p>
      <w:r>
        <w:t xml:space="preserve">Olen tilannut Breakfast Blendiä viimeisten kolmen vuoden aikana.  Viimeisin Amazonin kautta saamani tilaus oli aivan kamala! Katkeraa, palanutta, juomakelvotonta.....mitä he tekevät aikoinaan suosikkikahvilleni???</w:t>
      </w:r>
    </w:p>
    <w:p>
      <w:r>
        <w:rPr>
          <w:b/>
        </w:rPr>
        <w:t xml:space="preserve">Tulos</w:t>
      </w:r>
    </w:p>
    <w:p>
      <w:r>
        <w:t xml:space="preserve">Yäk!</w:t>
      </w:r>
    </w:p>
    <w:p>
      <w:r>
        <w:rPr>
          <w:b/>
        </w:rPr>
        <w:t xml:space="preserve">Esimerkki 5.3117</w:t>
      </w:r>
    </w:p>
    <w:p>
      <w:r>
        <w:t xml:space="preserve">Ennen kuin Amazon aloitti elintarvikkeiden vähittäismyynnin, tämän terveellisen, underground-suosikin brownie-sekoituksen löytäminen oli melko pitkään lähes mahdotonta. Blogeissa ja ruokasivustoilla valitettiin, kuinka vaikeaa sen löytäminen oli.  Kun siis näimme sen Amazonissa, tilasimme laatikon ja leivoimme eriä kaikille ystävillemme ja perheellemme. Yhteinen mielipide oli: se maistuu terveellisemmältä, mutta on silti aika hyvää. Se on paljon parempaa, kun siihen lisätään vähintään kupillinen minisuklaalastuja. (Ei tavallisia suklaalastuja, jotka voivat upota pohjaan.) Ostamme laadukkaita belgialaisia minisuklaalastuja. Tämä sekoitus on loistava vaihtoehto, jos haluat vähemmän syyllisyyttä syyllisistä nautinnoistasi.</w:t>
      </w:r>
    </w:p>
    <w:p>
      <w:r>
        <w:rPr>
          <w:b/>
        </w:rPr>
        <w:t xml:space="preserve">Tulos</w:t>
      </w:r>
    </w:p>
    <w:p>
      <w:r>
        <w:t xml:space="preserve">Korkeampi kuitupitoisuus, mutta silti maukas... varsinkin jos lisäät minisipsejä.</w:t>
      </w:r>
    </w:p>
    <w:p>
      <w:r>
        <w:rPr>
          <w:b/>
        </w:rPr>
        <w:t xml:space="preserve">Esimerkki 5.3118</w:t>
      </w:r>
    </w:p>
    <w:p>
      <w:r>
        <w:t xml:space="preserve">Pidän Earth's Best -vauvanruokavalikoimasta sen luomuraaka-aineiden vuoksi. Amazonilla on hyvät hinnat (varsinkin jos tilaat) ja ilmainen toimitus kotiovellesi, mikä on kätevää, kun olet kiireinen äiti. Tyttäreni ei pidä monista vauvanruoista, mutta syö tätä. Kuten muutkin arvostelijat ovat todenneet, se on hieman juoksevampaa kuin muut EB:n stage 2 -ruoat, joten lisään siihen hieman kaurahiutaleita. Se on myös hieman mautonta, joten lisään siihen lämmittämisen jälkeen ripauksen kanelia. Lisäbonuksena se tekee ihmeitä hänen ruoansulatuskanavalleen! Hänellä oli ummetusongelmia noin 2,5 kuukauden ajan, joskus jopa 10 päivän ajan, ennen kuin jouduimme antamaan hänelle peräpuikon, ja sitten huomasin, että tämä ruoka saa hänet kakkaamaan joka kerta (aloin myös antaa hänelle kupillisen vettä aterioiden yhteydessä ja päivisin kuitujen saamiseksi). Arvioin sen 4 tähteä 5 tähden sijaan, koska sen pääainesosat ovat bataattia ja aprikooseja eikä bataattia ja kanaa. Toivoisin, että tässä olisi enemmän kanaa, jotta proteiinia olisi enemmän.</w:t>
      </w:r>
    </w:p>
    <w:p>
      <w:r>
        <w:rPr>
          <w:b/>
        </w:rPr>
        <w:t xml:space="preserve">Tulos</w:t>
      </w:r>
    </w:p>
    <w:p>
      <w:r>
        <w:t xml:space="preserve">Vauvani suosikki 2. vaiheen ruoka tähän mennessä ja hyvä ummetukseen!</w:t>
      </w:r>
    </w:p>
    <w:p>
      <w:r>
        <w:rPr>
          <w:b/>
        </w:rPr>
        <w:t xml:space="preserve">Esimerkki 5.3119</w:t>
      </w:r>
    </w:p>
    <w:p>
      <w:r>
        <w:t xml:space="preserve">Nämä sipsit sopivat täydellisesti välipalaksi ilman, että rasvaisia sormia jää jäljelle.  Kaikki maut ovat loistavia, ja suosikkini on etikka ja merisuola.</w:t>
      </w:r>
    </w:p>
    <w:p>
      <w:r>
        <w:rPr>
          <w:b/>
        </w:rPr>
        <w:t xml:space="preserve">Tulos</w:t>
      </w:r>
    </w:p>
    <w:p>
      <w:r>
        <w:t xml:space="preserve">Suuri siru</w:t>
      </w:r>
    </w:p>
    <w:p>
      <w:r>
        <w:rPr>
          <w:b/>
        </w:rPr>
        <w:t xml:space="preserve">Esimerkki 5.3120</w:t>
      </w:r>
    </w:p>
    <w:p>
      <w:r>
        <w:t xml:space="preserve">Olen innokas teenjuoja kaikkialta maailmasta, ja olen juonut satoja teelaatuja, myös tämän yrityksen teetä. Luin tästä teestä erittäin voimakkaana terveysyrttinä, mutta kaikissa arvosteluissa sanottiin sen maistuvan pahalta. Mitä minä siitä välitän? Mieluummin olen terve. En myöskään koskaan ota sokeria teeheni. Jos olette lukeneet näin pitkälle, odotatte, että kerron, kuinka pahaa se oli. Ette voi kuvitellakaan, miten pahaa se on. Liioittelematta kuvailisin makua erittäin kitkerän makuiseksi liaksi. Kyllä, 32-vuotiaana, jolla on lapsia, tiedän, miltä lika maistuu, ja tämä maistuu lialta, mutta siinä on erittäin karvas maku, joka tekee siitä vaikeasti juotavan. Suositukseni on antaa sen haudutella lyhyemmän aikaa, jotta siitä ei tulisi runsas ja rohkea tee. Kuten tiedätte, mitä pidempään haudutetaan, sitä rohkeampaa teestä tulee. Joo, älä tee niin tämän kanssa. Neljä tähteä, koska se on ilmeisesti erittäin hyvää ja kiitän yhtiötä siitä, että se on tuonut sen meille kuoleman mausta huolimatta, kun muut teeyhtiöt käyttävät keinotekoisia ainesosia saadakseen teensä maistumaan paremmalta.</w:t>
      </w:r>
    </w:p>
    <w:p>
      <w:r>
        <w:rPr>
          <w:b/>
        </w:rPr>
        <w:t xml:space="preserve">Tulos</w:t>
      </w:r>
    </w:p>
    <w:p>
      <w:r>
        <w:t xml:space="preserve">HYVÄ SINULLE, MUTTA HUONOIMMAN MAKUINEN TEE EEEVVVEEERRRR</w:t>
      </w:r>
    </w:p>
    <w:p>
      <w:r>
        <w:rPr>
          <w:b/>
        </w:rPr>
        <w:t xml:space="preserve">Esimerkki 5.3121</w:t>
      </w:r>
    </w:p>
    <w:p>
      <w:r>
        <w:t xml:space="preserve">Tilasin tämän, koska niin monet ihmiset sanoivat, että se on sokeriton. Se ei ole. Ensimmäinen ainesosa on "SOKERI". Sitä on liian hankala palauttaa, joten pidän sen ja juon sen (koska se on aika hyvää K-kupillista kaakaota). Harkitsen kuitenkin kahdesti sen tilaamista uudelleen. Haluaisin todella saada sen, mitä tilasin.</w:t>
      </w:r>
    </w:p>
    <w:p>
      <w:r>
        <w:rPr>
          <w:b/>
        </w:rPr>
        <w:t xml:space="preserve">Tulos</w:t>
      </w:r>
    </w:p>
    <w:p>
      <w:r>
        <w:t xml:space="preserve">Tämä EI OLE sokeritonta</w:t>
      </w:r>
    </w:p>
    <w:p>
      <w:r>
        <w:rPr>
          <w:b/>
        </w:rPr>
        <w:t xml:space="preserve">Esimerkki 5.3122</w:t>
      </w:r>
    </w:p>
    <w:p>
      <w:r>
        <w:t xml:space="preserve">Parasta kahvia ikinä. En ole vieläkään löytänyt mitään parempaa. En ole koskaan maistanut näin vahvaa kahvia, joka ei ole lainkaan katkeraa. Hieman tyyris, kun alkaa laskea, mitä se maksaa kiloa kohden, mutta halvempi kuin ostaa suoraan Gevaliasta. Jos tämä yritys alkaisi avata myymälöitä, Starbucks ja niiden katkerat juomat olisivat mennyttä.</w:t>
      </w:r>
    </w:p>
    <w:p>
      <w:r>
        <w:rPr>
          <w:b/>
        </w:rPr>
        <w:t xml:space="preserve">Tulos</w:t>
      </w:r>
    </w:p>
    <w:p>
      <w:r>
        <w:t xml:space="preserve">Sileän ruskeaa ihanuutta!</w:t>
      </w:r>
    </w:p>
    <w:p>
      <w:r>
        <w:rPr>
          <w:b/>
        </w:rPr>
        <w:t xml:space="preserve">Esimerkki 5.3123</w:t>
      </w:r>
    </w:p>
    <w:p>
      <w:r>
        <w:t xml:space="preserve">Teen yleensä omat gluteenittomat juttuni tyhjästä ja rakastan sitä, mutta päivinä, jolloin olen laiska, haluan käyttää sekoitusta, ja tämän on oltava paras tähän mennessä. Heidän sekoituksensa maistuu lähes samalta kuin oikea (vehnä)tuote. Olen tehnyt pannukakkuja, vohveleita, uunissa paistettua kanaa ja mansikkakakkuja... aivan herkullisia!</w:t>
      </w:r>
    </w:p>
    <w:p>
      <w:r>
        <w:rPr>
          <w:b/>
        </w:rPr>
        <w:t xml:space="preserve">Tulos</w:t>
      </w:r>
    </w:p>
    <w:p>
      <w:r>
        <w:t xml:space="preserve">great</w:t>
      </w:r>
    </w:p>
    <w:p>
      <w:r>
        <w:rPr>
          <w:b/>
        </w:rPr>
        <w:t xml:space="preserve">Esimerkki 5.3124</w:t>
      </w:r>
    </w:p>
    <w:p>
      <w:r>
        <w:t xml:space="preserve">Rakastan valkosipulisumutetta niin paljon, että tilasin lisää! Kasvatan valkosipulia, mutta en enää edes viitsi mehustaa niitä, en tämän tuotteen avulla. Jokaisessa pullossa on 150 kynttä. Se on paljon herkullista valkosipulia...</w:t>
      </w:r>
    </w:p>
    <w:p>
      <w:r>
        <w:rPr>
          <w:b/>
        </w:rPr>
        <w:t xml:space="preserve">Tulos</w:t>
      </w:r>
    </w:p>
    <w:p>
      <w:r>
        <w:t xml:space="preserve">valkosipulimehu</w:t>
      </w:r>
    </w:p>
    <w:p>
      <w:r>
        <w:rPr>
          <w:b/>
        </w:rPr>
        <w:t xml:space="preserve">Esimerkki 5.3125</w:t>
      </w:r>
    </w:p>
    <w:p>
      <w:r>
        <w:t xml:space="preserve">&lt;a href="http://www.amazon.com/gp/product/B001LGGH40"&gt;The Switch Kiwi Berry&lt;/a&gt; maistuu kyllä hyvältä, mutta ongelmana on, että se ei maistu lainkaan kiiviltä tai marjalta.  Tämä maku on enemmän booli maku on kysyt minulta. Omena, viinirypäle ja muut mehut, joita käytetään tässä - Voit maistaa ne hyvin ja ne ylittävät Kiwi Berryn maun.  Annan sille vain 3 tähteä, koska se maistuu silti hyvältä, ei vain mitään kiivi marjaista</w:t>
      </w:r>
    </w:p>
    <w:p>
      <w:r>
        <w:rPr>
          <w:b/>
        </w:rPr>
        <w:t xml:space="preserve">Tulos</w:t>
      </w:r>
    </w:p>
    <w:p>
      <w:r>
        <w:t xml:space="preserve">Maistuu hyvältä, mutta ei mitään marjaista tai kiiviä.</w:t>
      </w:r>
    </w:p>
    <w:p>
      <w:r>
        <w:rPr>
          <w:b/>
        </w:rPr>
        <w:t xml:space="preserve">Esimerkki 5.3126</w:t>
      </w:r>
    </w:p>
    <w:p>
      <w:r>
        <w:t xml:space="preserve">Kaiken kaikkiaan tämä oli hyvä, mutta ei loistava.  Inkiväärikastike vaikutti siltä, että se tarvitsi jotain ylimääräistä saadakseen neljännen tähden.  Luulen, että odotin hieman enemmän inkiväärin makua.  Ostaisin tätä uudelleen, varsinkin jos keksisin hyvän tavan piristää sitä hieman enemmän.  Saatan kokeilla tuota munavinkkiä!</w:t>
      </w:r>
    </w:p>
    <w:p>
      <w:r>
        <w:rPr>
          <w:b/>
        </w:rPr>
        <w:t xml:space="preserve">Tulos</w:t>
      </w:r>
    </w:p>
    <w:p>
      <w:r>
        <w:t xml:space="preserve">Tarvitsee jotain pientä</w:t>
      </w:r>
    </w:p>
    <w:p>
      <w:r>
        <w:rPr>
          <w:b/>
        </w:rPr>
        <w:t xml:space="preserve">Esimerkki 5.3127</w:t>
      </w:r>
    </w:p>
    <w:p>
      <w:r>
        <w:t xml:space="preserve">Liian suolaista. Mutta se ei ollut edes pahin ongelmista. Se on rakenteeltaan outoa (kypsensin sen täydellisesti) ja maistuu kamalalta. Jos et ole ennen syönyt possunkuorta, pysy kaukana. Jopa huonoin popcorn maistuu paremmalta.</w:t>
      </w:r>
    </w:p>
    <w:p>
      <w:r>
        <w:rPr>
          <w:b/>
        </w:rPr>
        <w:t xml:space="preserve">Tulos</w:t>
      </w:r>
    </w:p>
    <w:p>
      <w:r>
        <w:t xml:space="preserve">Inhottavaa.</w:t>
      </w:r>
    </w:p>
    <w:p>
      <w:r>
        <w:rPr>
          <w:b/>
        </w:rPr>
        <w:t xml:space="preserve">Esimerkki 5.3128</w:t>
      </w:r>
    </w:p>
    <w:p>
      <w:r>
        <w:t xml:space="preserve">Kahvi on hyvää. Kuitenkin ainakin puolet näistä ei ole suljettu oikein. Kun keitän niitä, folion reuna poksahtaa auki ja kahvinporot lentävät kaikkialle. Ei hauska puhdistaa. Saattaa olla, että kyse oli vain saamastamme erästä, mutta en tilaa näitä enää uudestaan.</w:t>
      </w:r>
    </w:p>
    <w:p>
      <w:r>
        <w:rPr>
          <w:b/>
        </w:rPr>
        <w:t xml:space="preserve">Tulos</w:t>
      </w:r>
    </w:p>
    <w:p>
      <w:r>
        <w:t xml:space="preserve">huonosti suljettu</w:t>
      </w:r>
    </w:p>
    <w:p>
      <w:r>
        <w:rPr>
          <w:b/>
        </w:rPr>
        <w:t xml:space="preserve">Esimerkki 5.3129</w:t>
      </w:r>
    </w:p>
    <w:p>
      <w:r>
        <w:t xml:space="preserve">Nämä Grove Square Hot Cocoa -kaakaomaut ovat ylivoimaisesti parhaimman makuisia, joita olemme löytäneet Keurigiin. Otimme riskin näillä korkeiden arvosteluarvioiden vuoksi, ja oli miellyttävä yllätys, että kaikki kolme makua ovat todella hyviä.  Tumma suklaa - Suosikkini, erittäin hyvä jopa "suuren" kupin asetuksella Maitosuklaa - Erinomainen "pienessä" kupissa ja hyvä "suuren" kupin asetuksella Piparminttu - Kaikki pitävät tästä, kummallakin kupin asetuksella Nämä sisältävät sokerin lisäksi sukraloosia, minä en huomaa makua, mutta vaimoni huomaa (mutta hän pitää niistä silti).  Erittäin suositeltava!  CFH</w:t>
      </w:r>
    </w:p>
    <w:p>
      <w:r>
        <w:rPr>
          <w:b/>
        </w:rPr>
        <w:t xml:space="preserve">Tulos</w:t>
      </w:r>
    </w:p>
    <w:p>
      <w:r>
        <w:t xml:space="preserve">Todella hyvää kuumaa kaakaota - erittäin suositeltavaa</w:t>
      </w:r>
    </w:p>
    <w:p>
      <w:r>
        <w:rPr>
          <w:b/>
        </w:rPr>
        <w:t xml:space="preserve">Esimerkki 5.3130</w:t>
      </w:r>
    </w:p>
    <w:p>
      <w:r>
        <w:t xml:space="preserve">Useimmat Caribou-kahvit ovat minulle liian heikkoja. Tämä on herkullinen poikkeus. Se on aivan Revv:n, Emerilin rohkean tai Van Houtten Eclipsen tasoa. Tumma rohkea kahvi maistumatta palaneelta tai katkeralta.</w:t>
      </w:r>
    </w:p>
    <w:p>
      <w:r>
        <w:rPr>
          <w:b/>
        </w:rPr>
        <w:t xml:space="preserve">Tulos</w:t>
      </w:r>
    </w:p>
    <w:p>
      <w:r>
        <w:t xml:space="preserve">Ihanaa tummaa kahvia</w:t>
      </w:r>
    </w:p>
    <w:p>
      <w:r>
        <w:rPr>
          <w:b/>
        </w:rPr>
        <w:t xml:space="preserve">Esimerkki 5.3131</w:t>
      </w:r>
    </w:p>
    <w:p>
      <w:r>
        <w:t xml:space="preserve">Kokeilin tätä kallista koiranruokaa australianpaimenkoiralleni ystäväni neuvomana, jolla on pieni koira, joka pärjää hyvin yhdellä heidän lelukoirille tarkoitetuista ruoista.  Ensinnäkin päätöksen tekeminen siitä, minkä ruoan ostaa, on hämmentävää.  Tarjolla on monia rotukohtaisia ruokia, ja kaikkien pussien katseleminen on uuvuttavaa.  Valitsin myyjän avustuksella keskikokoisen rodun aikuisen. Koirani piti aluksi ruoasta kovasti, mutta minusta tuntui, että se oli häkeltynyt siitä ruokamäärästä, joka minun oli syötettävä sen kaloritarpeen ylläpitämiseksi, ja vähitellen se menetti kiinnostuksensa sen syömiseen.  Ainesosaluettelo oli melko tavanomainen, mutta siinä oli mukavasti antioksidantteja ja omegaöljyjä.  Varmasti tämä ei ollut hintalapun arvoinen.</w:t>
      </w:r>
    </w:p>
    <w:p>
      <w:r>
        <w:rPr>
          <w:b/>
        </w:rPr>
        <w:t xml:space="preserve">Tulos</w:t>
      </w:r>
    </w:p>
    <w:p>
      <w:r>
        <w:t xml:space="preserve">Royal Canin - Ei koiranruoan kruununjalokiviä...</w:t>
      </w:r>
    </w:p>
    <w:p>
      <w:r>
        <w:rPr>
          <w:b/>
        </w:rPr>
        <w:t xml:space="preserve">Esimerkki 5.3132</w:t>
      </w:r>
    </w:p>
    <w:p>
      <w:r>
        <w:t xml:space="preserve">Kärsivällisyyttä, kun teen Amazonin työtä heidän puolestaan ja kopioin Lakewoodin verkkosivuilta: --------------------------------------- Nutrition Facts 32oz UPC 042608460503 Serving Size 8 oz Serving Size 240 ml Amount Per Serving Calories 125 Calories from Fat 25 % Daily Value* Total Fat 3.5g 6% Saturated Fat 0.5g 4% Transrasva 0g Kolesteroli 0mg 0% Kalium 370mg 10% Natrium 25mg 1% Hiilihydraatit yhteensä 28g 9% Ravintokuitu 4g 16% Sokerit 21g Proteiini 2g Omega 3 40mg, Omega 6 600mg, Omega 9 2400mg, A-vitamiini 20%, C-vitamiini 100%, Kalsium 6%, Rauta 8%, E-vitamiini 6%, B1-vitamiini (Tiamiini) 6%, B2-vitamiini (Riboflaviini) 4%, Niasiini 6%, B6-vitamiini 8%, Folaatti 8%, Magnesium 8 %, Sinkki 2 %, Fosfori 4 %, K-vitamiini 15 %, *Prosenttiset päiväarvot perustuvat 2000 kalorin ruokavalioon Ainesosat Sertifioitu luomumehusekoitus (luomu Acai, luomu omena, luomu Concord Grape, luomu viinirypäle, luomu granaattiomena, luomu karhunvatukka, luomu mustikka, luomu punainen kirsikka ja luomu Acerola kirsikka tiivisteestä); Luomu Goji Marja, Luonnonkuitu (Luomu Guar, ksantaani, karrageeni, natriumalginaatti ja Luomu johanneksenleipä), ja Luomu ruusunmarja.  Gluteeniton* Kaseiiniton GMO-vapaa* 100% hedelmämehut ovat gluteenittomia --------------------------------------- Tämä on erinomainen Lakewood-mehu - he kutsuvat sitä mehuksi, mutta se on yhtä paksua kuin Odwalla-juoma kuin smoothie. Kun otetaan huomioon kaikki, mitä siinä on, tämä on erittäin hyvä hinta-laatusuhde. Ottaen huomioon, että voit maksaa yhtä paljon mistä tahansa sen sisältämistä ainesosista. Henkilökohtainen käyttötarkoitukseni on lisätä tätä kombuchaan, maksimoiden sen pitkäikäisyyden sillä tavalla, olen kokeillut monia, mutta tämä on paras kombuchaan. Lakewoodin verkkosivustolla sanotaan, että 8 unssin lasissa on 2 annosta hedelmiä. Se on varsin maukasta, koska se ei ole liian makeaa, hyvin paksua koostumusta, vaikka siinä on pieniä siemeniä, jotka muistuttavat banaanismoothieta. Ainesosaluettelo on hieman sekava, mutta huomaa, että vain Acerola Cherry on tiivisteestä, kaikki muu on tuorepuristettua. Acai on erittäin korkealla antioksidanttien ORAC-asteikolla, ruusunmarjat ovat myös erittäin korkealla, kaikki muu on hedelmien keski- ja korkealla tasolla. Granaattiomenalla on monia muita hyödyllisiä ominaisuuksia kuin pelkkiä antioksidantteja, ja se on huomattava sydänsairauksien ja Alzheimerin taudin kaltaisen dementian torjunta-aine. Ottaen huomioon Goji-marjojen hinnan pidän todella paljon niiden sisällyttämisestä tähän juomaan, vaikkakin pienemmällä tasolla.  BTW: Amazonilla oli vain 1 päivän odotus ennen toimitusta.</w:t>
      </w:r>
    </w:p>
    <w:p>
      <w:r>
        <w:rPr>
          <w:b/>
        </w:rPr>
        <w:t xml:space="preserve">Tulos</w:t>
      </w:r>
    </w:p>
    <w:p>
      <w:r>
        <w:t xml:space="preserve">Anti-oksidiantti Smoothie</w:t>
      </w:r>
    </w:p>
    <w:p>
      <w:r>
        <w:rPr>
          <w:b/>
        </w:rPr>
        <w:t xml:space="preserve">Esimerkki 5.3133</w:t>
      </w:r>
    </w:p>
    <w:p>
      <w:r>
        <w:t xml:space="preserve">Switch Kiwi Berry on mukavan virkistävä vaihtoehto markkinoilla oleville tyypillisille hiilihapollisille virvoitusjuomille.  Maku on aluksi epätavallinen, mutta varsin miellyttävä, kun siihen tottuu. Kuvailisin sitä Dole Blended -mehujen ja soodaveden risteytykseksi. Niin oudolta kuin se kuulostaakin, se todella maistuu hyvältä.  Vaikka oletan, että se on hieman parempi kuin sooda - The Switch ei käytä korkeafruktoosista maissisiirappia - se on silti täynnä kaloreita ja hiilihydraatteja.  Silti ihmisille, jotka eivät yleensä juo limsaa, kuten minä, mutta huomaavat silloin tällöin kaipaavansa hiilihappopitoisia juomia, tämä on mukava vaihtoehto.  Tölkki on vain 8,3 unssia, mikä tekee siitä huomattavasti pienemmän kuin limsatölkki. Kunhan pystyt juomaan vain yhden tölkin, olet hieman paremmassa asemassa kuin tavallisen ei-dieettisen limonadin juominen.</w:t>
      </w:r>
    </w:p>
    <w:p>
      <w:r>
        <w:rPr>
          <w:b/>
        </w:rPr>
        <w:t xml:space="preserve">Tulos</w:t>
      </w:r>
    </w:p>
    <w:p>
      <w:r>
        <w:t xml:space="preserve">Parempi kuin sooda</w:t>
      </w:r>
    </w:p>
    <w:p>
      <w:r>
        <w:rPr>
          <w:b/>
        </w:rPr>
        <w:t xml:space="preserve">Esimerkki 5.3134</w:t>
      </w:r>
    </w:p>
    <w:p>
      <w:r>
        <w:t xml:space="preserve">Harkitsin näiden ostamista, mutta terveysriskit olisi otettava huomioon.  Ne on kovetettu, varastoitu suolan kanssa ja niissä on nitraatteja.  Jos katsot american cancer societyn verkkosivuilta, näet, että nämä ovat syöpää aiheuttavia huolenaiheita. voit silti syödä hyvin, kun vältät tällaisia asioita.</w:t>
      </w:r>
    </w:p>
    <w:p>
      <w:r>
        <w:rPr>
          <w:b/>
        </w:rPr>
        <w:t xml:space="preserve">Tulos</w:t>
      </w:r>
    </w:p>
    <w:p>
      <w:r>
        <w:t xml:space="preserve">Entä terveys?</w:t>
      </w:r>
    </w:p>
    <w:p>
      <w:r>
        <w:rPr>
          <w:b/>
        </w:rPr>
        <w:t xml:space="preserve">Esimerkki 5.3135</w:t>
      </w:r>
    </w:p>
    <w:p>
      <w:r>
        <w:t xml:space="preserve">Vain kytke ja pelaa haluamallasi ohjelmistolla.  Ei vaivaa, toimi hyvin noin 3 kuukautta, sitten vain lakkasi toimimasta.  En pudottanut sitä (se on valmistettu hauraasta muovista ja on kevyt kuin höyhen - tuntuu halvalta).  Se vain lakkasi toimimasta.  Kun ostan tuotteen, en halua sen toimivan hyvin kolmen kuukauden ajan.  Olen täysin pettynyt.</w:t>
      </w:r>
    </w:p>
    <w:p>
      <w:r>
        <w:rPr>
          <w:b/>
        </w:rPr>
        <w:t xml:space="preserve">Tulos</w:t>
      </w:r>
    </w:p>
    <w:p>
      <w:r>
        <w:t xml:space="preserve">Se toimi hienosti, mutta sitten...</w:t>
      </w:r>
    </w:p>
    <w:p>
      <w:r>
        <w:rPr>
          <w:b/>
        </w:rPr>
        <w:t xml:space="preserve">Esimerkki 5.3136</w:t>
      </w:r>
    </w:p>
    <w:p>
      <w:r>
        <w:t xml:space="preserve">Perheeni ja minä olemme kaikki samaa mieltä siitä, että Hodgson Millin perunaleipä on yksi markkinoiden parhaista sekoituksista.  Yksi leipä kestää noin kaksi tuntia ennen kuin se on loppu.  Siitä on tullut suosikkileipämme, ja tulemme tekemään sitä paljon.  Tämä ei saa loppua kesken!</w:t>
      </w:r>
    </w:p>
    <w:p>
      <w:r>
        <w:rPr>
          <w:b/>
        </w:rPr>
        <w:t xml:space="preserve">Tulos</w:t>
      </w:r>
    </w:p>
    <w:p>
      <w:r>
        <w:t xml:space="preserve">Perunaleivän voittaja</w:t>
      </w:r>
    </w:p>
    <w:p>
      <w:r>
        <w:rPr>
          <w:b/>
        </w:rPr>
        <w:t xml:space="preserve">Esimerkki 5.3137</w:t>
      </w:r>
    </w:p>
    <w:p>
      <w:r>
        <w:t xml:space="preserve">Ostin tämän kahvin katsottuani dokumentin jamaikalaisesta Blue Mountain -kahvista ja ajattelin, että se maistuisi poikkeuksellisen hyvältä tavalliseen kahviin verrattuna.  Tämä oli lahja poikaystävälleni joululahjaksi.  Haudutimme sitä tippakahvinkeittimessä ja kokeilimme sitä myös ranskanpuristimessa, eikä kumpikaan meistä ollut vaikuttunut.  Tällä hetkellä suosikkikahvimme on Dunkin' Donuts Original Blend... se on paljon halvempaa ja helpommin saatavilla.</w:t>
      </w:r>
    </w:p>
    <w:p>
      <w:r>
        <w:rPr>
          <w:b/>
        </w:rPr>
        <w:t xml:space="preserve">Tulos</w:t>
      </w:r>
    </w:p>
    <w:p>
      <w:r>
        <w:t xml:space="preserve">Ei mitään erityistä</w:t>
      </w:r>
    </w:p>
    <w:p>
      <w:r>
        <w:rPr>
          <w:b/>
        </w:rPr>
        <w:t xml:space="preserve">Esimerkki 5.3138</w:t>
      </w:r>
    </w:p>
    <w:p>
      <w:r>
        <w:t xml:space="preserve">Koska viime aikoina on ollut ongelmia Kiinassa valmistettujen tuotteiden kanssa, olen päättänyt olla ostamatta mitään elintarvikkeita sieltä, joten en osta enää tätä välipalaa.  Jos he joskus siirtyvät Yhdysvalloissa valmistettuihin tuotteisiin, ostan sen uudelleen, koska pidin siitä.</w:t>
      </w:r>
    </w:p>
    <w:p>
      <w:r>
        <w:rPr>
          <w:b/>
        </w:rPr>
        <w:t xml:space="preserve">Tulos</w:t>
      </w:r>
    </w:p>
    <w:p>
      <w:r>
        <w:t xml:space="preserve">Maistuu hyvältä, mutta pakkauksessa lukee "Made in China", joten en osta sitä enää uudestaan</w:t>
      </w:r>
    </w:p>
    <w:p>
      <w:r>
        <w:rPr>
          <w:b/>
        </w:rPr>
        <w:t xml:space="preserve">Esimerkki 5.3139</w:t>
      </w:r>
    </w:p>
    <w:p>
      <w:r>
        <w:t xml:space="preserve">Yksi kissoistani on allerginen kalalle ja naudanlihalle. Tämä koostumus on yksi niistä harvoista, joita se voi syödä, ja siinä on paljon parempia ainesosia kuin eläinlääkärin määräämissä ruokavalioissa. Molemmat kissani ovat hyvin aktiivisia, niillä on pehmeä kiiltävä turkki, eikä kumpikaan ole lihava. Kuivaruoka vähentää myös hammaskiven muodostumista hampaisiin.</w:t>
      </w:r>
    </w:p>
    <w:p>
      <w:r>
        <w:rPr>
          <w:b/>
        </w:rPr>
        <w:t xml:space="preserve">Tulos</w:t>
      </w:r>
    </w:p>
    <w:p>
      <w:r>
        <w:t xml:space="preserve">Ihanaa ruokaa - täydellinen allergisille kissanpennuille.</w:t>
      </w:r>
    </w:p>
    <w:p>
      <w:r>
        <w:rPr>
          <w:b/>
        </w:rPr>
        <w:t xml:space="preserve">Esimerkki 5.3140</w:t>
      </w:r>
    </w:p>
    <w:p>
      <w:r>
        <w:t xml:space="preserve">Olen yrittänyt ja yrittänyt vakuuttaa itselleni, että nämä keksit ovat hyväksyttäviä, mutta ne eivät vain ole. Jos haluatte epätoivoisesti keksejä, etsikää toinen. Heitän harvoin mitään ruokaa pois, mutta tässä tapauksessa tein poikkeuksen. Se on kamalaa.</w:t>
      </w:r>
    </w:p>
    <w:p>
      <w:r>
        <w:rPr>
          <w:b/>
        </w:rPr>
        <w:t xml:space="preserve">Tulos</w:t>
      </w:r>
    </w:p>
    <w:p>
      <w:r>
        <w:t xml:space="preserve">kauhea keksin korvike</w:t>
      </w:r>
    </w:p>
    <w:p>
      <w:r>
        <w:rPr>
          <w:b/>
        </w:rPr>
        <w:t xml:space="preserve">Esimerkki 5.3141</w:t>
      </w:r>
    </w:p>
    <w:p>
      <w:r>
        <w:t xml:space="preserve">Glutino-keksit ovat yksi suosikeistamme GF-kekseistä, mutta jos alueellasi on myymälä, joka myy niitä, se voi olla parempi vaihtoehto. Noin puolet kekseistämme (kaikissa 6 laatikossa) saapui rikkinäisinä.</w:t>
      </w:r>
    </w:p>
    <w:p>
      <w:r>
        <w:rPr>
          <w:b/>
        </w:rPr>
        <w:t xml:space="preserve">Tulos</w:t>
      </w:r>
    </w:p>
    <w:p>
      <w:r>
        <w:t xml:space="preserve">Varo rikkoutumista kuljetuksen aikana</w:t>
      </w:r>
    </w:p>
    <w:p>
      <w:r>
        <w:rPr>
          <w:b/>
        </w:rPr>
        <w:t xml:space="preserve">Esimerkki 5.3142</w:t>
      </w:r>
    </w:p>
    <w:p>
      <w:r>
        <w:t xml:space="preserve">Suola-etikkasipsit ovat ehdottomasti suosikkini kaikista perunalastuista. Nämä Kettlen valmistamat olivat erittäin maukkaita ja nautin niistä täysin siemauksin. Toivoisin vain, että olisi olemassa terveellisempi vaihtoehto, jossa olisi sama hyvä maku.</w:t>
      </w:r>
    </w:p>
    <w:p>
      <w:r>
        <w:rPr>
          <w:b/>
        </w:rPr>
        <w:t xml:space="preserve">Tulos</w:t>
      </w:r>
    </w:p>
    <w:p>
      <w:r>
        <w:t xml:space="preserve">Erittäin hyvä.</w:t>
      </w:r>
    </w:p>
    <w:p>
      <w:r>
        <w:rPr>
          <w:b/>
        </w:rPr>
        <w:t xml:space="preserve">Esimerkki 5.3143</w:t>
      </w:r>
    </w:p>
    <w:p>
      <w:r>
        <w:t xml:space="preserve">Tämä tuote on valmistettu Kiinassa.  En uskoisi heidän väitteitään allergiaturvallisuudesta ja vegaanisuudesta/kosherista.  Kun otetaan huomioon, että Mrs. May's markkinoi itseään terveellisenä tuotteena, olin järkyttynyt, kun vilkaisin pakkauksen takaosaa ja huomasin, että tämä tuote on valmistettu Kiinassa. Kiina on osoittanut, että emme voi luottaa niiden tuotantokäytäntöihin. Turvattomia leluja, koiranruokaa, ja nyt meidän pitäisi luottaa siihen, että he valmistavat terveellistä ruokaa?  Puhumattakaan hiilijalanjäljestä, joka syntyy, kun jotain kuljetetaan puolen maailman ympäri. En osta tätä tuotetta enää.</w:t>
      </w:r>
    </w:p>
    <w:p>
      <w:r>
        <w:rPr>
          <w:b/>
        </w:rPr>
        <w:t xml:space="preserve">Tulos</w:t>
      </w:r>
    </w:p>
    <w:p>
      <w:r>
        <w:t xml:space="preserve">"Terveysruokaa" Kiinasta? Epäilyttävää</w:t>
      </w:r>
    </w:p>
    <w:p>
      <w:r>
        <w:rPr>
          <w:b/>
        </w:rPr>
        <w:t xml:space="preserve">Esimerkki 5.3144</w:t>
      </w:r>
    </w:p>
    <w:p>
      <w:r>
        <w:t xml:space="preserve">&lt;a href="http://www.amazon.com/gp/product/B0012BZGHS"&gt;Stash Premium Minttu Vihreä jääteejauhe, 12 pakkausta (6 kpl)&lt;/a&gt; Kevyt mintun makuinen, helposti sekoitettava jauhemainen tee, sopii hyvin jäälle.</w:t>
      </w:r>
    </w:p>
    <w:p>
      <w:r>
        <w:rPr>
          <w:b/>
        </w:rPr>
        <w:t xml:space="preserve">Tulos</w:t>
      </w:r>
    </w:p>
    <w:p>
      <w:r>
        <w:t xml:space="preserve">jauhemaista teetä</w:t>
      </w:r>
    </w:p>
    <w:p>
      <w:r>
        <w:rPr>
          <w:b/>
        </w:rPr>
        <w:t xml:space="preserve">Esimerkki 5.3145</w:t>
      </w:r>
    </w:p>
    <w:p>
      <w:r>
        <w:t xml:space="preserve">Tässä hillossa on vähän hedelmän makua. Jos rakastat damson-hilloa, tämä ei ole sinua varten. Se olisi voinut olla minkä tahansa makuinen. Maistuu vain makeus.</w:t>
      </w:r>
    </w:p>
    <w:p>
      <w:r>
        <w:rPr>
          <w:b/>
        </w:rPr>
        <w:t xml:space="preserve">Tulos</w:t>
      </w:r>
    </w:p>
    <w:p>
      <w:r>
        <w:t xml:space="preserve">Ihan OK</w:t>
      </w:r>
    </w:p>
    <w:p>
      <w:r>
        <w:rPr>
          <w:b/>
        </w:rPr>
        <w:t xml:space="preserve">Esimerkki 5.3146</w:t>
      </w:r>
    </w:p>
    <w:p>
      <w:r>
        <w:t xml:space="preserve">Rakastan tuotteita, sekä sokerittomat että tavalliset ovat hyviä. Tuntuu virkistyneeltä, ei mitään romahdusta. ei jälkimakua. lopetin Monsterin ja Full Throttlen juomisen ja aloin juoda Exclusivea!</w:t>
      </w:r>
    </w:p>
    <w:p>
      <w:r>
        <w:rPr>
          <w:b/>
        </w:rPr>
        <w:t xml:space="preserve">Tulos</w:t>
      </w:r>
    </w:p>
    <w:p>
      <w:r>
        <w:t xml:space="preserve">Paras energiajuoma kädet alaspäin!!</w:t>
      </w:r>
    </w:p>
    <w:p>
      <w:r>
        <w:rPr>
          <w:b/>
        </w:rPr>
        <w:t xml:space="preserve">Esimerkki 5.3147</w:t>
      </w:r>
    </w:p>
    <w:p>
      <w:r>
        <w:t xml:space="preserve">Nautin tästä vedestä.  Se oli hyvin virkistävää.  Minulla on vatsaherkkyyttä joidenkin pullotettujen vesien kanssa.  Tämän veden kanssa minulla ei ollut tätä ongelmaa.  Mukavat pullot.  Vesi tulee Washingtonista.</w:t>
      </w:r>
    </w:p>
    <w:p>
      <w:r>
        <w:rPr>
          <w:b/>
        </w:rPr>
        <w:t xml:space="preserve">Tulos</w:t>
      </w:r>
    </w:p>
    <w:p>
      <w:r>
        <w:t xml:space="preserve">Lähdevesi</w:t>
      </w:r>
    </w:p>
    <w:p>
      <w:r>
        <w:rPr>
          <w:b/>
        </w:rPr>
        <w:t xml:space="preserve">Esimerkki 5.3148</w:t>
      </w:r>
    </w:p>
    <w:p>
      <w:r>
        <w:t xml:space="preserve">Rakastan kahvia ja iltaisin todella kaipaan sitä, jos minulla ei ole kofeiinitonta kahvia.</w:t>
      </w:r>
    </w:p>
    <w:p>
      <w:r>
        <w:rPr>
          <w:b/>
        </w:rPr>
        <w:t xml:space="preserve">Tulos</w:t>
      </w:r>
    </w:p>
    <w:p>
      <w:r>
        <w:t xml:space="preserve">Hyvää kahvia</w:t>
      </w:r>
    </w:p>
    <w:p>
      <w:r>
        <w:rPr>
          <w:b/>
        </w:rPr>
        <w:t xml:space="preserve">Esimerkki 5.3149</w:t>
      </w:r>
    </w:p>
    <w:p>
      <w:r>
        <w:t xml:space="preserve">Käytän tätä kahvia espressokeittimessäni ja minulla ei ole muuta sanottavaa kuin WOW!  Espresso on pehmeä, jossa on ripaus suklaata ja hieman katkera loppu.  Se on minulle täydellinen kahvipapu espressoon.  Inhoan sitä voimakasta katkeraa loppua, jonka saa joistakin espressopavuista (kuten starbucksista), mutta tästä kahvista sitä ei saa.  Rakastan sitä ja aion tilata lisää!</w:t>
      </w:r>
    </w:p>
    <w:p>
      <w:r>
        <w:rPr>
          <w:b/>
        </w:rPr>
        <w:t xml:space="preserve">Tulos</w:t>
      </w:r>
    </w:p>
    <w:p>
      <w:r>
        <w:t xml:space="preserve">WOW!  Tuo on hyvää espressoa</w:t>
      </w:r>
    </w:p>
    <w:p>
      <w:r>
        <w:rPr>
          <w:b/>
        </w:rPr>
        <w:t xml:space="preserve">Esimerkki 5.3150</w:t>
      </w:r>
    </w:p>
    <w:p>
      <w:r>
        <w:t xml:space="preserve">Kyllä, se on luultavasti terveellisempää kuin 5-Hour Energy tai Starbucks-shotit, mutta jos haluat välttää kofeiinin ylikuormitusta, tämä ei silti ole sinua varten. Useimpia energiajuomia ei voi valmistaa ilman suurta kofeiiniannosta. Uskoakseni 1 Guayaki shotin kofeiinipitoisuus on 150 ml - luultavasti pienempi kuin muiden epäterveellisten energia shottijuomien, mutta uskon, että useimmat muut ihmiset välttävät huippumerkkejä, koska ne sisältävät liikaa kofeiinia ja/tai sokeria. Jos et reagoi hyvin kofeiiniin, Guayaki ei myöskään ole hyvä ostos. Tunnen ehdottomasti energiapotkua yhdellä täydellä Guayaki-shotilla, mutta en ilman kaikkia muita kofeiinin sivuvaikutuksia - ärtyneisyys, hermostuneisuus, mielialan vaihtelut. Kofeiinin yliannostus on syy, miksi lopetin kahvin juomisen. Mutta näyttää siltä, että edes orgaaniset energiajuomat eivät vieläkään ole turvallisia.  Nyt kun EI ole herkkä kofeiinille, niin se on hyvä ostos. Se ei ole täynnä sokeria. Maku on helppo ja miellyttävä. Se ei ole täynnä kemikaaleja kuten 5-Hour shots tai Starbucks juomat. Ja energiapiikki kestää noin 4-5 tuntia. Kestää noin 5-7 minuuttia, mutta kaikki tämä riippuu todennäköisesti kehostasi/painostasi.  Sivuhuomautus - jos haluat tuntea olosi energiseksi päivän aikana, juo proteiinijuoma heti aamulla ja pysy kaukana raskaista, lihottavista ruoista päivän aikana, jotka saavat sinut tuntemaan olosi veteläksi ja uneliaaksi!</w:t>
      </w:r>
    </w:p>
    <w:p>
      <w:r>
        <w:rPr>
          <w:b/>
        </w:rPr>
        <w:t xml:space="preserve">Tulos</w:t>
      </w:r>
    </w:p>
    <w:p>
      <w:r>
        <w:t xml:space="preserve">Jos et kestä kofeiinia, tämä ei ole sinulle.</w:t>
      </w:r>
    </w:p>
    <w:p>
      <w:r>
        <w:rPr>
          <w:b/>
        </w:rPr>
        <w:t xml:space="preserve">Esimerkki 5.3151</w:t>
      </w:r>
    </w:p>
    <w:p>
      <w:r>
        <w:t xml:space="preserve">Tämä on hyvä tuote, erityisesti jääkahviin, mutta miksi se on kaksi kertaa kalliimpi kuin kaupoissa?  Tämä ei ole sattumaa - kahden viime kuukauden aikana olen ostanut sitä Seattlessa ja Nevadassa 5 dollarilla purkki, joten se näyttää vanhanaikaiselta huijaukselta.  Kokeile kovemmin Amazonissa.</w:t>
      </w:r>
    </w:p>
    <w:p>
      <w:r>
        <w:rPr>
          <w:b/>
        </w:rPr>
        <w:t xml:space="preserve">Tulos</w:t>
      </w:r>
    </w:p>
    <w:p>
      <w:r>
        <w:t xml:space="preserve">Kaksinkertainen hinta kauppoihin verrattuna</w:t>
      </w:r>
    </w:p>
    <w:p>
      <w:r>
        <w:rPr>
          <w:b/>
        </w:rPr>
        <w:t xml:space="preserve">Esimerkki 5.3152</w:t>
      </w:r>
    </w:p>
    <w:p>
      <w:r>
        <w:t xml:space="preserve">Ostin tämän laukun ja löysin sen 50 % halvemmalla smart and final -kaupasta. Se oli myös vanha ja valkoinen. Tämä oli kauheaa! Ostin sen laittaa karkkipurkkeihin, jotka annan työtovereille. En siis huomannut, että se oli VANHA, ennen kuin työkaveri ilmoitti minulle. Olin niin nolona. Älkää ostako tätä karkkia. Kaikki päätyi roskiin. Olin hyvin pettynyt!</w:t>
      </w:r>
    </w:p>
    <w:p>
      <w:r>
        <w:rPr>
          <w:b/>
        </w:rPr>
        <w:t xml:space="preserve">Tulos</w:t>
      </w:r>
    </w:p>
    <w:p>
      <w:r>
        <w:t xml:space="preserve">Candy näyttää kuin se olisi ollut auki &amp; se on VANHA. Älä osta!</w:t>
      </w:r>
    </w:p>
    <w:p>
      <w:r>
        <w:rPr>
          <w:b/>
        </w:rPr>
        <w:t xml:space="preserve">Esimerkki 5.3153</w:t>
      </w:r>
    </w:p>
    <w:p>
      <w:r>
        <w:t xml:space="preserve">Siinä on keinotekoista makeutusainetta, joka ei vain maistu minusta pahalta, vaan aiheuttaa myös päänsärkyä. Tässä pitäisi lukea light tai diet, jotta ostaja tietäisi tämän. En olisi koskaan ostanut sitä, jos olisin tiennyt. Vaikuttaa siltä, että se maistuisi muuten hyvältä.</w:t>
      </w:r>
    </w:p>
    <w:p>
      <w:r>
        <w:rPr>
          <w:b/>
        </w:rPr>
        <w:t xml:space="preserve">Tulos</w:t>
      </w:r>
    </w:p>
    <w:p>
      <w:r>
        <w:t xml:space="preserve">pitäisi sanoa ruokavalio</w:t>
      </w:r>
    </w:p>
    <w:p>
      <w:r>
        <w:rPr>
          <w:b/>
        </w:rPr>
        <w:t xml:space="preserve">Esimerkki 5.3154</w:t>
      </w:r>
    </w:p>
    <w:p>
      <w:r>
        <w:t xml:space="preserve">Olin monien asiakkaiden tavoin turhautunut, kun Tassimo ja Starbucks lopettivat suhteensa. Minun kahvini oli Verona. Sen jälkeen olen kokeillut erilaisia vaihtoehtoja (Gevalia Espresso, Tassimo Carte Noir, Tassimo Nabob ja Kenco Med Roast), mutta vain rajoitetusti ja vaihtelevalla menestyksellä. Luettuani aiemman arvostelun, lähetin tilaamaan toimituksen testatakseni sitä - rakastan sitä!!!!.  Olin jo luopumassa Tassimo-laitteestani - ei enää.  Loistava alku uudelle vuodelle.</w:t>
      </w:r>
    </w:p>
    <w:p>
      <w:r>
        <w:rPr>
          <w:b/>
        </w:rPr>
        <w:t xml:space="preserve">Tulos</w:t>
      </w:r>
    </w:p>
    <w:p>
      <w:r>
        <w:t xml:space="preserve">Tämä on Veronan korvaava tuote</w:t>
      </w:r>
    </w:p>
    <w:p>
      <w:r>
        <w:rPr>
          <w:b/>
        </w:rPr>
        <w:t xml:space="preserve">Esimerkki 5.3155</w:t>
      </w:r>
    </w:p>
    <w:p>
      <w:r>
        <w:t xml:space="preserve">Olen hiljattain tutkinut tohtori Pricen työtä ja X-tekijää, jonka mukaan runsas vitamiinivoi yhdistettynä fermentoituun kalanmaksaöljyyn saa hampaat uudelleenmineralisoitumaan ja pysäyttää hampaiden reikiintymisen. Jos tämän vuoksi haluat ostaa tämän tuotteen, ÄLÄ osta. Olen varma, että se on hyvä ghee, mutta kun vaihdoin kalliista voiöljystä tähän, huomasin, että reikiä kasvoi. Kun vaihdoin takaisin, ne lakkasivat kasvamasta. Jälleen kerran, tämä on hieno ghee, mutta älä käytä sitä osana hampaiden reikiintymisen ehkäisemistä/parantamista, kuten tohtori Pricen tutkimus suosittelee.</w:t>
      </w:r>
    </w:p>
    <w:p>
      <w:r>
        <w:rPr>
          <w:b/>
        </w:rPr>
        <w:t xml:space="preserve">Tulos</w:t>
      </w:r>
    </w:p>
    <w:p>
      <w:r>
        <w:t xml:space="preserve">Sopii ruoanlaittoon, ÄLÄ KÄYTÄ onteloiden ehkäisyyn.</w:t>
      </w:r>
    </w:p>
    <w:p>
      <w:r>
        <w:rPr>
          <w:b/>
        </w:rPr>
        <w:t xml:space="preserve">Esimerkki 5.3156</w:t>
      </w:r>
    </w:p>
    <w:p>
      <w:r>
        <w:t xml:space="preserve">Parisian Cafe -sekoitus on ihanaa, mutta se on liian paksua mahtuakseen oikein Senseo-koneeseen.  Pakkauksessa mainostetaan universaalia sopivuutta, mutta näin ei ole.</w:t>
      </w:r>
    </w:p>
    <w:p>
      <w:r>
        <w:rPr>
          <w:b/>
        </w:rPr>
        <w:t xml:space="preserve">Tulos</w:t>
      </w:r>
    </w:p>
    <w:p>
      <w:r>
        <w:t xml:space="preserve">Kahvipodit</w:t>
      </w:r>
    </w:p>
    <w:p>
      <w:r>
        <w:rPr>
          <w:b/>
        </w:rPr>
        <w:t xml:space="preserve">Esimerkki 5.3157</w:t>
      </w:r>
    </w:p>
    <w:p>
      <w:r>
        <w:t xml:space="preserve">Ne ovat hyviä, mutta tarvitsevat enemmän juustoa ja toivoivat, että ne olisivat krinkle-leikattuja. Pidän paljon enemmän suolasta ja pippurista vain krinkle cut - ne ovat rakenteeltaan parempia. Kaiken kaikkiaan tämä tuotemerkki on paljon parempi kuin Frito-Lay ja hyvä hinta Amazonissa, kun saat ilmaisen toimituksen. Nämä ovat samankaltaisia kuin Tim's tai Zack's -sirut, koska ne ovat hyvin rapeita.  Sivuhuomautuksena mainittakoon, että nämä pussit on vaikeinta avata käsin. Joudun käyttämään veistä tai saksia joka kerta.</w:t>
      </w:r>
    </w:p>
    <w:p>
      <w:r>
        <w:rPr>
          <w:b/>
        </w:rPr>
        <w:t xml:space="preserve">Tulos</w:t>
      </w:r>
    </w:p>
    <w:p>
      <w:r>
        <w:t xml:space="preserve">Hyviä sipsejä, lisää juustoa</w:t>
      </w:r>
    </w:p>
    <w:p>
      <w:r>
        <w:rPr>
          <w:b/>
        </w:rPr>
        <w:t xml:space="preserve">Esimerkki 5.3158</w:t>
      </w:r>
    </w:p>
    <w:p>
      <w:r>
        <w:t xml:space="preserve">Ostin tämän tuotteen, ja kun se saapui, se ei ollut luonnonmukainen.  VAROITUS!  Kuvassa näkyvä pakkaus ei ole luomutuote.</w:t>
      </w:r>
    </w:p>
    <w:p>
      <w:r>
        <w:rPr>
          <w:b/>
        </w:rPr>
        <w:t xml:space="preserve">Tulos</w:t>
      </w:r>
    </w:p>
    <w:p>
      <w:r>
        <w:t xml:space="preserve">EI luomua!!!</w:t>
      </w:r>
    </w:p>
    <w:p>
      <w:r>
        <w:rPr>
          <w:b/>
        </w:rPr>
        <w:t xml:space="preserve">Esimerkki 5.3159</w:t>
      </w:r>
    </w:p>
    <w:p>
      <w:r>
        <w:t xml:space="preserve">Tilasin tämän tuotteen 22. maaliskuuta.  Odotan saavani sen korvaavan tuotteen Blue-yhtiön väeltä joskus tänään.  Mikä on kuukausi?  Ensimmäisessä Amazonista tulleessa laitteessa oli jatkuva, korkea ääni.  Lähetin sähköpostia, soitin sitten Blueen ja puhuin lopulta miellyttävän teknisen tuen tyypin kanssa, joka oli tietoinen ongelmasta. Hän myönsi, että yhtiö oli lähettänyt useita laitteita, joissa oli tämä vika.  Se on aina hyvä kuulla.  Niinpä useita sähköpostiviestejä myöhemmin sain palautusluvan ja lähetin sen suoraan takaisin heille.  Kuka tietää, jos tämä toimii, ehkä pidän siitä.  Sinisen tuotteet näyttävät hyvältä, mutta ne ovat vahva peruste paikallisen ostamisen puolesta.</w:t>
      </w:r>
    </w:p>
    <w:p>
      <w:r>
        <w:rPr>
          <w:b/>
        </w:rPr>
        <w:t xml:space="preserve">Tulos</w:t>
      </w:r>
    </w:p>
    <w:p>
      <w:r>
        <w:t xml:space="preserve">Pieni laadunvalvontaongelma</w:t>
      </w:r>
    </w:p>
    <w:p>
      <w:r>
        <w:rPr>
          <w:b/>
        </w:rPr>
        <w:t xml:space="preserve">Esimerkki 5.3160</w:t>
      </w:r>
    </w:p>
    <w:p>
      <w:r>
        <w:t xml:space="preserve">Et löydä parempaa gluteenitonta pannukakkuseosta.  Itse asiassa pidän paljon enemmän näistä gluteenittomista pannukakuista kuin tavallisista pannukakuista (ja ostan niitä miehelleni).  Rakastan bisquickiä tämän tuotteen takia!</w:t>
      </w:r>
    </w:p>
    <w:p>
      <w:r>
        <w:rPr>
          <w:b/>
        </w:rPr>
        <w:t xml:space="preserve">Tulos</w:t>
      </w:r>
    </w:p>
    <w:p>
      <w:r>
        <w:t xml:space="preserve">Paras GF-sekoitus</w:t>
      </w:r>
    </w:p>
    <w:p>
      <w:r>
        <w:rPr>
          <w:b/>
        </w:rPr>
        <w:t xml:space="preserve">Esimerkki 5.3161</w:t>
      </w:r>
    </w:p>
    <w:p>
      <w:r>
        <w:t xml:space="preserve">Kaksi Gussie-tädin keksiä sisältää 23 % päivittäisestä rasvamäärästä!  Keksit ovat niin täynnä rasvaa, että ne hajoavat.  Ne voivat olla sokerittomia ja gluteenittomia, mutta ne korvaavat sen suurimmaksi osaksi rasvalla!  En voi antaa niitä edes lapsenlapsilleni!</w:t>
      </w:r>
    </w:p>
    <w:p>
      <w:r>
        <w:rPr>
          <w:b/>
        </w:rPr>
        <w:t xml:space="preserve">Tulos</w:t>
      </w:r>
    </w:p>
    <w:p>
      <w:r>
        <w:t xml:space="preserve">Täti Gussies Highfat Cookies</w:t>
      </w:r>
    </w:p>
    <w:p>
      <w:r>
        <w:rPr>
          <w:b/>
        </w:rPr>
        <w:t xml:space="preserve">Esimerkki 5.3162</w:t>
      </w:r>
    </w:p>
    <w:p>
      <w:r>
        <w:t xml:space="preserve">HALUATKO MAISTAA JOTAIN ERILAISTA?  OLET TULOSSA OIKEAAN PAIKKAAN.  RAKASTAN RANCH DRESSINGIN PEHMEYTTÄ JA MAKUA. NYT HEVOSTEN (TAI MUULIEN) SELKÄÄN JA TILAAMAAN JO TÄNÄÄN.</w:t>
      </w:r>
    </w:p>
    <w:p>
      <w:r>
        <w:rPr>
          <w:b/>
        </w:rPr>
        <w:t xml:space="preserve">Tulos</w:t>
      </w:r>
    </w:p>
    <w:p>
      <w:r>
        <w:t xml:space="preserve">SUURI RASVATON RANCH</w:t>
      </w:r>
    </w:p>
    <w:p>
      <w:r>
        <w:rPr>
          <w:b/>
        </w:rPr>
        <w:t xml:space="preserve">Esimerkki 5.3163</w:t>
      </w:r>
    </w:p>
    <w:p>
      <w:r>
        <w:t xml:space="preserve">Olen käyttänyt tämän tuotteen aiempia versioita noin 15 vuoden ajan. Se oli epäilemättä markkinoiden parhaimman makuinen juustosalsa. Olen kokeillut monia muita merkkejä, eivätkä ne ole kovin vaikuttavia. Kun näin Pace Salsa Con Queson jälleen markkinoilla, olin hyvin tyytyväinen, kunnes maistoin sitä. Maku ja koostumus ovat vastenmielisiä verrattuna meksikolaiseen Four Cheese ja alkuperäiseen versioon. Olen ottanut yhteyttä Paceen tuloksetta. Minäkin olisin hämilläni.  Taidan ottaa nämä tölkit ja murskata ne tiiliseinään. Tämä on vain yksi surullinen korvaaja hyvälle tuotteelle.</w:t>
      </w:r>
    </w:p>
    <w:p>
      <w:r>
        <w:rPr>
          <w:b/>
        </w:rPr>
        <w:t xml:space="preserve">Tulos</w:t>
      </w:r>
    </w:p>
    <w:p>
      <w:r>
        <w:t xml:space="preserve">Pettymys tuote</w:t>
      </w:r>
    </w:p>
    <w:p>
      <w:r>
        <w:rPr>
          <w:b/>
        </w:rPr>
        <w:t xml:space="preserve">Esimerkki 5.3164</w:t>
      </w:r>
    </w:p>
    <w:p>
      <w:r>
        <w:t xml:space="preserve">Mieheni osti juuri Keurig-kahvinkeittimen. Laatikossa oli näytteitä, hänen suosikkinsa oli Donut Shop. Tilasin hänelle 35 K-kuppia. Olin niin pettynyt, että 35 k-kupista 11 oli kofeiinittomia, joten sain 6 k-kuppia kutakin neljää makua. Tilasin myös Wolfgang Puck -näytteenottimen, sain 12 makua, 4 kutakin. Kuinka siistiä se onkaan! Tilaisin Donut Shopin uudestaan, mutta en näytteenottoa.</w:t>
      </w:r>
    </w:p>
    <w:p>
      <w:r>
        <w:rPr>
          <w:b/>
        </w:rPr>
        <w:t xml:space="preserve">Tulos</w:t>
      </w:r>
    </w:p>
    <w:p>
      <w:r>
        <w:t xml:space="preserve">Pettymys</w:t>
      </w:r>
    </w:p>
    <w:p>
      <w:r>
        <w:rPr>
          <w:b/>
        </w:rPr>
        <w:t xml:space="preserve">Esimerkki 5.3165</w:t>
      </w:r>
    </w:p>
    <w:p>
      <w:r>
        <w:t xml:space="preserve">Ostin tätä tuotetta tässä koossa terveysruokakaupasta Floridassa 27 dollarilla. Siellä, minne muutin New Yorkiin, en löytänyt sitä kaupoista, joten katsoin netistä. Toimituskulujen kanssa se maksoi silti alle 20 dollaria.  Käytän tätä tuotetta teessä ja kahvissa ja pidän siitä enemmän kuin oikeasta sokerista. En pidä sitä lainkaan kitkeränä, vaikka vahingossa laitan jääteehen vähän liikaa. Joskus unohdan, ettei se ole oikeaa sokeria, kun sitä on jääteessä. Pidän erityisesti siitä, että siinä ei ole muita lisäaineita rakenteen tai maun vuoksi. Olen käyttänyt sitä yksinkertaisten puntarikakkujen ja keksien leivonnassa ja ne olivat hyviä.</w:t>
      </w:r>
    </w:p>
    <w:p>
      <w:r>
        <w:rPr>
          <w:b/>
        </w:rPr>
        <w:t xml:space="preserve">Tulos</w:t>
      </w:r>
    </w:p>
    <w:p>
      <w:r>
        <w:t xml:space="preserve">Paras käyttämäni steviatuote</w:t>
      </w:r>
    </w:p>
    <w:p>
      <w:r>
        <w:rPr>
          <w:b/>
        </w:rPr>
        <w:t xml:space="preserve">Esimerkki 5.3166</w:t>
      </w:r>
    </w:p>
    <w:p>
      <w:r>
        <w:t xml:space="preserve">Pidän vahvasta kahvista, joten kun tämä tuli, keitin pannullisen, ja mieheni ja minä kokeilimme sitä.  Kahvi on hienoksi jauhettua ja voimakkaan makuista, mutta ei kitkerää.  Muuten en voi sanoa, että ostaisin tätä kahvia.  Mieheni piti siitä; minä voin ottaa sen tai jättää sen.  Melitta on hyvä nimi ja ehkä jos tämä kahvi keitettäisiin Melitta-kahvinkeittimessä ja suodattimessa; sillä voisi olla erilainen maku.  Se oli ihan ok.</w:t>
      </w:r>
    </w:p>
    <w:p>
      <w:r>
        <w:rPr>
          <w:b/>
        </w:rPr>
        <w:t xml:space="preserve">Tulos</w:t>
      </w:r>
    </w:p>
    <w:p>
      <w:r>
        <w:t xml:space="preserve">Rohkea kahvi</w:t>
      </w:r>
    </w:p>
    <w:p>
      <w:r>
        <w:rPr>
          <w:b/>
        </w:rPr>
        <w:t xml:space="preserve">Esimerkki 5.3167</w:t>
      </w:r>
    </w:p>
    <w:p>
      <w:r>
        <w:t xml:space="preserve">Tämä kukkakimppu toimitettiin Länsi-Michiganin maaseudulle noin 50 tuntia tilauksen jälkeen. Raskas, kirkas, korkea maljakko kapenee kohti pohjaa. Keltaiset ja valkoiset neilikat olivat kauniita, mutta ruusut kuolivat ennen avautumista. Hintaa ei voi voittaa missään verkossa.</w:t>
      </w:r>
    </w:p>
    <w:p>
      <w:r>
        <w:rPr>
          <w:b/>
        </w:rPr>
        <w:t xml:space="preserve">Tulos</w:t>
      </w:r>
    </w:p>
    <w:p>
      <w:r>
        <w:t xml:space="preserve">Saimme toimituksen ajoissa</w:t>
      </w:r>
    </w:p>
    <w:p>
      <w:r>
        <w:rPr>
          <w:b/>
        </w:rPr>
        <w:t xml:space="preserve">Esimerkki 5.3168</w:t>
      </w:r>
    </w:p>
    <w:p>
      <w:r>
        <w:t xml:space="preserve">Loistavat sipsit - ei jälkimakua... Näyttää olevan paljon parempi minulle. Täytyy ostaa isoja pusseja nyt.</w:t>
      </w:r>
    </w:p>
    <w:p>
      <w:r>
        <w:rPr>
          <w:b/>
        </w:rPr>
        <w:t xml:space="preserve">Tulos</w:t>
      </w:r>
    </w:p>
    <w:p>
      <w:r>
        <w:t xml:space="preserve">Loistavat sipsit - Rakastan Salt &amp; Vinegar -suolaa ja etikkaa.</w:t>
      </w:r>
    </w:p>
    <w:p>
      <w:r>
        <w:rPr>
          <w:b/>
        </w:rPr>
        <w:t xml:space="preserve">Esimerkki 5.3169</w:t>
      </w:r>
    </w:p>
    <w:p>
      <w:r>
        <w:t xml:space="preserve">Kaikki perheemme jäsenet yhtä lukuun ottamatta pitävät tämän mausta.  Se aiheuttaa riippuvuutta.  Tämä koskee myös 3-vuotiasta lastamme.</w:t>
      </w:r>
    </w:p>
    <w:p>
      <w:r>
        <w:rPr>
          <w:b/>
        </w:rPr>
        <w:t xml:space="preserve">Tulos</w:t>
      </w:r>
    </w:p>
    <w:p>
      <w:r>
        <w:t xml:space="preserve">Herkullinen</w:t>
      </w:r>
    </w:p>
    <w:p>
      <w:r>
        <w:rPr>
          <w:b/>
        </w:rPr>
        <w:t xml:space="preserve">Esimerkki 5.3170</w:t>
      </w:r>
    </w:p>
    <w:p>
      <w:r>
        <w:t xml:space="preserve">Tämä tuote ei maistunut yhtä miellyttävältä kuin useimmat Hodgson Millsin tuotteet, kuten esimerkiksi Wild Blueberry Muffin Mix.  Huomasin kuitenkin, että maku parani ja ravintoarvo lisääntyi huomattavasti, jos raastin omenan sekaan. Se lisäsi kaivattua kosteutta, ja se oli varmasti ravitsevaa aamiaista.</w:t>
      </w:r>
    </w:p>
    <w:p>
      <w:r>
        <w:rPr>
          <w:b/>
        </w:rPr>
        <w:t xml:space="preserve">Tulos</w:t>
      </w:r>
    </w:p>
    <w:p>
      <w:r>
        <w:t xml:space="preserve">Ei paras Hodgson Millin tuotteista</w:t>
      </w:r>
    </w:p>
    <w:p>
      <w:r>
        <w:rPr>
          <w:b/>
        </w:rPr>
        <w:t xml:space="preserve">Esimerkki 5.3171</w:t>
      </w:r>
    </w:p>
    <w:p>
      <w:r>
        <w:t xml:space="preserve">CNN.com-sivustolla 8.5.11 julkaistun artikkelin mukaan tämän tuotemerkin ravintosisältö ei vastaa sitä, mitä siinä lukee. "ConsumerLab.com-sivuston tutkijat testasivat kolmen johtavan kookosvesimerkin natrium-, kalium-, magnesium- ja sokeripitoisuudet ja havaitsivat, että vain yksi, Zico Natural, sisälsi ilmoitetun määrän kaikkia neljää ainesosaa.  Kahden muun tuotemerkin, Vita Coco ja O.N.E., sokeri- ja kaliumpitoisuudet vastasivat myös etiketin tietoja. Mutta natriumin ja magnesiumin - kahden nesteytyksen kannalta keskeisen ravintoaineen - määrät olivat jopa 82 prosenttia ja 35 prosenttia alhaisemmat kuin ilmoitetut määrät.""</w:t>
      </w:r>
    </w:p>
    <w:p>
      <w:r>
        <w:rPr>
          <w:b/>
        </w:rPr>
        <w:t xml:space="preserve">Tulos</w:t>
      </w:r>
    </w:p>
    <w:p>
      <w:r>
        <w:t xml:space="preserve">Tämän tuotemerkin ravintosisältö ei vastaa etiketissä olevia tietoja.</w:t>
      </w:r>
    </w:p>
    <w:p>
      <w:r>
        <w:rPr>
          <w:b/>
        </w:rPr>
        <w:t xml:space="preserve">Esimerkki 5.3172</w:t>
      </w:r>
    </w:p>
    <w:p>
      <w:r>
        <w:t xml:space="preserve">Jos haluat parasta villiriisiä, osta tavallista riisiä. Tämä "pikakypsennystyyppi" ei ole läheskään yhtä hyvälaatuista kuin tavallinen riisi, jonka keittoaika on 40 minuuttia,</w:t>
      </w:r>
    </w:p>
    <w:p>
      <w:r>
        <w:rPr>
          <w:b/>
        </w:rPr>
        <w:t xml:space="preserve">Tulos</w:t>
      </w:r>
    </w:p>
    <w:p>
      <w:r>
        <w:t xml:space="preserve">Nopea villiriisi on ok</w:t>
      </w:r>
    </w:p>
    <w:p>
      <w:r>
        <w:rPr>
          <w:b/>
        </w:rPr>
        <w:t xml:space="preserve">Esimerkki 5.3173</w:t>
      </w:r>
    </w:p>
    <w:p>
      <w:r>
        <w:t xml:space="preserve">TÄMÄ HEDELMÄ OLI HYVÄÄ, MUTTA HYVIN, HYVIN MAKEAA.  SE ON KUITENKIN ERITTÄIN KAUNIIN NÄKÖINEN, JA SIITÄ SAISI MUKAVAN PIENEN EMÄNTÄLAHJAN TAI SEN VOISI LAITTAA KARKKILAATIKKOON SEURUEELLE.  PELKKÄÄN NAPOSTELUUN SE OLI MIELESTÄNI LIIAN SOKERINEN.</w:t>
      </w:r>
    </w:p>
    <w:p>
      <w:r>
        <w:rPr>
          <w:b/>
        </w:rPr>
        <w:t xml:space="preserve">Tulos</w:t>
      </w:r>
    </w:p>
    <w:p>
      <w:r>
        <w:t xml:space="preserve">TROOPPISET KUIVATUT HEDELMÄT</w:t>
      </w:r>
    </w:p>
    <w:p>
      <w:r>
        <w:rPr>
          <w:b/>
        </w:rPr>
        <w:t xml:space="preserve">Esimerkki 5.3174</w:t>
      </w:r>
    </w:p>
    <w:p>
      <w:r>
        <w:t xml:space="preserve">Rakastamme tätä pakastekuivattujen hedelmien ja vihannesten merkkiä.  Niiden avulla on helppo saada terveellisiä välipaloja 2-vuotiaalle lapsellemme!</w:t>
      </w:r>
    </w:p>
    <w:p>
      <w:r>
        <w:rPr>
          <w:b/>
        </w:rPr>
        <w:t xml:space="preserve">Tulos</w:t>
      </w:r>
    </w:p>
    <w:p>
      <w:r>
        <w:t xml:space="preserve">hyviä pikkulasten välipaloja</w:t>
      </w:r>
    </w:p>
    <w:p>
      <w:r>
        <w:rPr>
          <w:b/>
        </w:rPr>
        <w:t xml:space="preserve">Esimerkki 5.3175</w:t>
      </w:r>
    </w:p>
    <w:p>
      <w:r>
        <w:t xml:space="preserve">Kun lisäsin tämän kakkuun, se oli niin kaunis, etten voinut uskoa sitä! Jopa asiakas oli vaikuttunut! Se sai kakun näyttämään ammattimaisemmalta sellaiselle, joka vasta opettelee tekemään kauniita kakkuja.</w:t>
      </w:r>
    </w:p>
    <w:p>
      <w:r>
        <w:rPr>
          <w:b/>
        </w:rPr>
        <w:t xml:space="preserve">Tulos</w:t>
      </w:r>
    </w:p>
    <w:p>
      <w:r>
        <w:t xml:space="preserve">Hopeapöly</w:t>
      </w:r>
    </w:p>
    <w:p>
      <w:r>
        <w:rPr>
          <w:b/>
        </w:rPr>
        <w:t xml:space="preserve">Esimerkki 5.3176</w:t>
      </w:r>
    </w:p>
    <w:p>
      <w:r>
        <w:t xml:space="preserve">Näyttää raikkaalta ja puhtaalta; olen paahtanut sitä leivänpaahtimessa ja käytän sitä myös ruoassa kokonaisena tai jauhettuna kahvimyllyssä.</w:t>
      </w:r>
    </w:p>
    <w:p>
      <w:r>
        <w:rPr>
          <w:b/>
        </w:rPr>
        <w:t xml:space="preserve">Tulos</w:t>
      </w:r>
    </w:p>
    <w:p>
      <w:r>
        <w:t xml:space="preserve">hyvää tavaraa</w:t>
      </w:r>
    </w:p>
    <w:p>
      <w:r>
        <w:rPr>
          <w:b/>
        </w:rPr>
        <w:t xml:space="preserve">Esimerkki 5.3177</w:t>
      </w:r>
    </w:p>
    <w:p>
      <w:r>
        <w:t xml:space="preserve">Nämä sipsit ovat erittäin maukkaita, sen mukava kokoinen annos ja vain 100 kaloria.  Hyvä napata ja mennä välipala kiireisille äideille.</w:t>
      </w:r>
    </w:p>
    <w:p>
      <w:r>
        <w:rPr>
          <w:b/>
        </w:rPr>
        <w:t xml:space="preserve">Tulos</w:t>
      </w:r>
    </w:p>
    <w:p>
      <w:r>
        <w:t xml:space="preserve">Loistava välipala!</w:t>
      </w:r>
    </w:p>
    <w:p>
      <w:r>
        <w:rPr>
          <w:b/>
        </w:rPr>
        <w:t xml:space="preserve">Esimerkki 5.3178</w:t>
      </w:r>
    </w:p>
    <w:p>
      <w:r>
        <w:t xml:space="preserve">Olen suuri Genisoy Soy Crispsin (Deep Sea Salted -maku) fani. Rakastan tämän rasvattoman välipalan rapeutta ja rakennetta.  Maku on hienovarainen ja hyvin kevyt.  Ei raskasta suolan makua tai rasvaisia huulia tai sormia syömisen jälkeen.  Pidän myös siitä, että voin todella herkutella näillä, enkä tunne katumusta siitä, että olen syönyt liikaa kaloreita.  Soija Crisps on suosikkini rapsakoissa herkuissa. &gt;^,,^&amp;lt;</w:t>
      </w:r>
    </w:p>
    <w:p>
      <w:r>
        <w:rPr>
          <w:b/>
        </w:rPr>
        <w:t xml:space="preserve">Tulos</w:t>
      </w:r>
    </w:p>
    <w:p>
      <w:r>
        <w:t xml:space="preserve">Rapea, ei-syyllinen välipala</w:t>
      </w:r>
    </w:p>
    <w:p>
      <w:r>
        <w:rPr>
          <w:b/>
        </w:rPr>
        <w:t xml:space="preserve">Esimerkki 5.3179</w:t>
      </w:r>
    </w:p>
    <w:p>
      <w:r>
        <w:t xml:space="preserve">Sain juuri tänään teepussini, ja ensimmäinen pussi, jolla tein teetä... teepussin se osa, jossa naru on liitetty pussiin, repesi pussin poikki vuotamisen jälkeen.  Pussi pysyi kuitenkin ehjänä. Toisessa pussissa, kun teepussia purin... lappu repi pussin auki.  Tee maistui hyvältä, ei kovin voimakkaalta kuten useimmat muut oolong-teet.  Teepussin laatu on kuin jotain haaleaa materiaalia.  Kaksi kahdesta meni rikki... Pitää varmaan olla varovaisempi muiden kanssa.</w:t>
      </w:r>
    </w:p>
    <w:p>
      <w:r>
        <w:rPr>
          <w:b/>
        </w:rPr>
        <w:t xml:space="preserve">Tulos</w:t>
      </w:r>
    </w:p>
    <w:p>
      <w:r>
        <w:t xml:space="preserve">Tee on ok... teepussi ei ole.</w:t>
      </w:r>
    </w:p>
    <w:p>
      <w:r>
        <w:rPr>
          <w:b/>
        </w:rPr>
        <w:t xml:space="preserve">Esimerkki 5.3180</w:t>
      </w:r>
    </w:p>
    <w:p>
      <w:r>
        <w:t xml:space="preserve">Tilasin viime vuonna jouluksi White Christmas-, Christmas Eve- ja Christmas Morning -sekoitukset ja rakastuin Christmas Eve -sekoitukseen.  Se on joukon pehmein ja siinä on niin ihana maku, että käytän sitä jääteeksi ympäri vuoden.  Voin rehellisesti sanoa, etten koskaan innostunut teestä niin paljon ennen kuin kokeilin STASH-teetä.  Lähetin lakritsi- ja sitruunamakuja isälleni, ja hän soitti minulle kysyäkseen, mistä olin saanut niitä, koska hänen naapurinsa halusi hankkia niitä myös vaimolleen.  Kerran kokeiltuasi tulet koukkuun. Käy stashtea-sivustolla, jossa on paljon teehen liittyviä juttuja ja helyjä.  Nämä sopivat täydellisiksi emäntälahjoiksi juhlapyhinä yhdessä keksien kanssa.</w:t>
      </w:r>
    </w:p>
    <w:p>
      <w:r>
        <w:rPr>
          <w:b/>
        </w:rPr>
        <w:t xml:space="preserve">Tulos</w:t>
      </w:r>
    </w:p>
    <w:p>
      <w:r>
        <w:t xml:space="preserve">Paras tee ikinä!!!</w:t>
      </w:r>
    </w:p>
    <w:p>
      <w:r>
        <w:rPr>
          <w:b/>
        </w:rPr>
        <w:t xml:space="preserve">Esimerkki 5.3181</w:t>
      </w:r>
    </w:p>
    <w:p>
      <w:r>
        <w:t xml:space="preserve">Kaksoseni 10 kuukauden ikäiset vauvat pitävät tätä jälkiruokana.  Heidän ensimmäinen Earth's Best -purkki, josta he pitivät, oli pelkkää bataattia.  Tässä purkissa bataatit ovat veden jälkeen ensimmäisenä ainesosana, jonka jälkeen tulee aprikoosisose.  Se on heille jälkiruokaa.  Sen jälkeen tulee kana ja sitten ruskea riisijauho (ei kuitenkaan yhtä hyvää kuin ruskea riisi).  Tämä on ateria, josta noin minun ikäiset vauvat varmaan lähes kaikki tykkäävät heti.  Lähes kaikki vauvat rakastavat bataattia alkuun.  Lisää vielä aprikoosisose ja sen jälkeen ei oikeastaan voi paljoa lannistaa vauvoja.  Suosittelen tätä makumerkkiä.  Ainesosat etiketin mukaan: Vesi, luomu bataatti, luomu aprikoosisose, mekaanisesti erotettu luomukana, luomu ruskea riisijauho.  Riisijauho imi vettä ja antoi todella mukavan koostumuksen, ja bataatit antoivat kivan värin.  Ravintosisältö etiketin mukaan: 80 kaloria, 15 % proteiinia, 90 % A-vitamiinia, 2 % C-vitamiinia, 2 % kalsiumia ja 6 % rautaa.  Tässä oli eniten A-vitamiinia kaikista kokeilemistani Earth's Bestin purkeista.  Minulle on kerrottu, että prosentuaalinen osuus päivittäisestä tarpeesta perustuu aikuiseen.</w:t>
      </w:r>
    </w:p>
    <w:p>
      <w:r>
        <w:rPr>
          <w:b/>
        </w:rPr>
        <w:t xml:space="preserve">Tulos</w:t>
      </w:r>
    </w:p>
    <w:p>
      <w:r>
        <w:t xml:space="preserve">Jälkiruoka heille.  Mutta onko se tarpeeksi ravitsevaa?</w:t>
      </w:r>
    </w:p>
    <w:p>
      <w:r>
        <w:rPr>
          <w:b/>
        </w:rPr>
        <w:t xml:space="preserve">Esimerkki 5.3182</w:t>
      </w:r>
    </w:p>
    <w:p>
      <w:r>
        <w:t xml:space="preserve">Olen kokeillut muutamia tämän merkin leipäsekoituksia leipäkoneessani, ja vaikka kaikki ovat olleet hyviä, minun ja perheeni on sanottava, että tämä on paras! Olen tehnyt perunaleipää tyhjästä leipäkoneessani ja tämä on aivan sen veroinen. Mukava maku, hyvä rakenne, hintansa arvoinen! Olen ostanut tätä muutaman kerran Amazonista ja aion tehdä niin jatkossakin!</w:t>
      </w:r>
    </w:p>
    <w:p>
      <w:r>
        <w:rPr>
          <w:b/>
        </w:rPr>
        <w:t xml:space="preserve">Tulos</w:t>
      </w:r>
    </w:p>
    <w:p>
      <w:r>
        <w:t xml:space="preserve">Suosikkini Hodgson Millin leipäsekoitus!</w:t>
      </w:r>
    </w:p>
    <w:p>
      <w:r>
        <w:rPr>
          <w:b/>
        </w:rPr>
        <w:t xml:space="preserve">Esimerkki 5.3183</w:t>
      </w:r>
    </w:p>
    <w:p>
      <w:r>
        <w:t xml:space="preserve">Sain tämän k-kupin uuden Keurigin mukana tulleesta valikoimasta. Teen yleensä pienen, 6 oz. kupin. Tuloksena oli niin kitkerää ja kirpeää, että sitä ei voinut juoda... ei vain huonoa. Ajattelin, että minun on täytynyt tehdä jotain väärin ja kokeilin uudelleen..... tällä kertaa tehden 12 unssin kupin...... ei mitään eroa. Se maistui selvästi palaneelta! Olin hyvin pettynyt, sillä pidän vahvasta kahvista ja yleensä italialaistyyppinen paahto on suosikkini. Antaisin tälle passin.......</w:t>
      </w:r>
    </w:p>
    <w:p>
      <w:r>
        <w:rPr>
          <w:b/>
        </w:rPr>
        <w:t xml:space="preserve">Tulos</w:t>
      </w:r>
    </w:p>
    <w:p>
      <w:r>
        <w:t xml:space="preserve">Katkeraa ja hapanta!</w:t>
      </w:r>
    </w:p>
    <w:p>
      <w:r>
        <w:rPr>
          <w:b/>
        </w:rPr>
        <w:t xml:space="preserve">Esimerkki 5.3184</w:t>
      </w:r>
    </w:p>
    <w:p>
      <w:r>
        <w:t xml:space="preserve">Odotin erittäin laadukasta kahvia, mutta tämä ei ollut aivan sitä. Se on paljon vahvempaa kuin odotin etikettiin painetun annoskoon perusteella. Se oli aika vahvaa jopa minulle ja pidän vahvasta kahvista.  Säädin kuitenkin kahvin määrää ja parin kokeilun jälkeen sain mukavan pannun. Siinä on hyvä, muttei suuri maku. Ehdottomasti parempi kuin Folgers ja vastaavat, mutta ei huippulaatua.  Suosittelen tätä kaikille, jotka etsivät jotain askelta ylöspäin Folgersista.</w:t>
      </w:r>
    </w:p>
    <w:p>
      <w:r>
        <w:rPr>
          <w:b/>
        </w:rPr>
        <w:t xml:space="preserve">Tulos</w:t>
      </w:r>
    </w:p>
    <w:p>
      <w:r>
        <w:t xml:space="preserve">Ei huono, mutta ei niin hyvä kuin luulin.</w:t>
      </w:r>
    </w:p>
    <w:p>
      <w:r>
        <w:rPr>
          <w:b/>
        </w:rPr>
        <w:t xml:space="preserve">Esimerkki 5.3185</w:t>
      </w:r>
    </w:p>
    <w:p>
      <w:r>
        <w:t xml:space="preserve">Tämä jauhe ja tämä yritys ovat molemmat erinomaisia. Tilauksen kanssa oli pieni ongelma, ja he hoitivat sen niin ystävällisesti, että minusta tulee asiakas ikuisesti.</w:t>
      </w:r>
    </w:p>
    <w:p>
      <w:r>
        <w:rPr>
          <w:b/>
        </w:rPr>
        <w:t xml:space="preserve">Tulos</w:t>
      </w:r>
    </w:p>
    <w:p>
      <w:r>
        <w:t xml:space="preserve">Paras!</w:t>
      </w:r>
    </w:p>
    <w:p>
      <w:r>
        <w:rPr>
          <w:b/>
        </w:rPr>
        <w:t xml:space="preserve">Esimerkki 5.3186</w:t>
      </w:r>
    </w:p>
    <w:p>
      <w:r>
        <w:t xml:space="preserve">Annoin tämän miehelleni sukan täytteeksi muistuttamaan häntä viimeisimmästä lomastamme kauniilla Jamaikalla.  Siinä on todella trooppinen maku, joka on hyvin ainutlaatuinen ja herkullinen.</w:t>
      </w:r>
    </w:p>
    <w:p>
      <w:r>
        <w:rPr>
          <w:b/>
        </w:rPr>
        <w:t xml:space="preserve">Tulos</w:t>
      </w:r>
    </w:p>
    <w:p>
      <w:r>
        <w:t xml:space="preserve">Tasty</w:t>
      </w:r>
    </w:p>
    <w:p>
      <w:r>
        <w:rPr>
          <w:b/>
        </w:rPr>
        <w:t xml:space="preserve">Esimerkki 5.3187</w:t>
      </w:r>
    </w:p>
    <w:p>
      <w:r>
        <w:t xml:space="preserve">Yritin etsiä tämän kaakaon ainesosia ennen kuin ostin sen, mutta en löytänyt netistä mitään. Kävi ilmi, että sillä on yksi niistä kilometrien pituisista ainesosaluetteloista, mutta se ei kuitenkaan auttanut makua lainkaan. Se on kamalaa.  Minulla oli kolme laatikollista tätä tavaraa kuukauden ajan, enkä löytänyt yhtään ottajaa. Lopulta pääsin siitä eroon joulun Valkoisen Elefanttilahjan vaihdossa töissä. Laitoin sen kivan keittokirjan kanssa, joka oli varsinainen lahja, ja käärin sen todella kauniisti. Valitettavasti pomo sai sen lopulta. En ole kysynyt häneltä, pitikö hänen perheensä siitä, koska en halua asettaa häntä pulaan. Arvosteluista päätellen monet pitävät siitä - toivottavasti hänkin pitää. Ehkä se riippuu vain siitä, miten makunystyrät on koulutettu. Omani ovat kasvaneet liedellä valmistetun kuuman kaakaon parissa, jossa on maitoa, kaakaota ja sokeria ja ehkä pieni ripaus suolaa.  Siihen verrattuna tämä aine maistuu kemialliselta kokeelta.  Joka tapauksessa, sen sijaan että kokeilisin jotain muuta merkkiä, lämmitän nyt maitoa mikrossa, sekoitan joukkoon pari lusikallista Hersheyn kaakaota ja vähän sokeria maun mukaan. Siihen menee noin kolme minuuttia, ja se on herkullista. Mihin minä nyt laitoin ne minimarshmallowsit?</w:t>
      </w:r>
    </w:p>
    <w:p>
      <w:r>
        <w:rPr>
          <w:b/>
        </w:rPr>
        <w:t xml:space="preserve">Tulos</w:t>
      </w:r>
    </w:p>
    <w:p>
      <w:r>
        <w:t xml:space="preserve">Niin huono, että minulla oli vaikeuksia antaa se pois!</w:t>
      </w:r>
    </w:p>
    <w:p>
      <w:r>
        <w:rPr>
          <w:b/>
        </w:rPr>
        <w:t xml:space="preserve">Esimerkki 5.3188</w:t>
      </w:r>
    </w:p>
    <w:p>
      <w:r>
        <w:t xml:space="preserve">Myönnetään, että 11 dollarilla ei saa maailman mehevintä suklaata.  Mutta sillä saa kuitenkin SUURTA jokapäiväistä kaakaota 6 unssin annoksessa. Sopii mainiosti sekoitettavaksi kahvin kanssa pikamokkapalaksi, eikä sokeria tarvita!  Lapset rakastavat sitä. Erittäin tyytyväinen tähän ostokseen.  Aion pitää tämän minun ruokakomero aina!</w:t>
      </w:r>
    </w:p>
    <w:p>
      <w:r>
        <w:rPr>
          <w:b/>
        </w:rPr>
        <w:t xml:space="preserve">Tulos</w:t>
      </w:r>
    </w:p>
    <w:p>
      <w:r>
        <w:t xml:space="preserve">SUURI kaakao hintaan nähden.</w:t>
      </w:r>
    </w:p>
    <w:p>
      <w:r>
        <w:rPr>
          <w:b/>
        </w:rPr>
        <w:t xml:space="preserve">Esimerkki 5.3189</w:t>
      </w:r>
    </w:p>
    <w:p>
      <w:r>
        <w:t xml:space="preserve">Tämä on loistavaa tavaraa.  Tein todella maukasta banaanileipää.  Hyvä laatu ja kaupungin halvin hinta.</w:t>
      </w:r>
    </w:p>
    <w:p>
      <w:r>
        <w:rPr>
          <w:b/>
        </w:rPr>
        <w:t xml:space="preserve">Tulos</w:t>
      </w:r>
    </w:p>
    <w:p>
      <w:r>
        <w:t xml:space="preserve">Garbonzo papujauho</w:t>
      </w:r>
    </w:p>
    <w:p>
      <w:r>
        <w:rPr>
          <w:b/>
        </w:rPr>
        <w:t xml:space="preserve">Esimerkki 5.3190</w:t>
      </w:r>
    </w:p>
    <w:p>
      <w:r>
        <w:t xml:space="preserve">Rakastan tätä vuodenaikaa (syksy/syksy) ja rakastan kurpitsasta valmistettujen elintarvikkeiden valtavaa valikoimaa.  Muutamia mainitakseni: Kurpitsajäätelö, kurpitsaleipä ja -muffinssit, kurpitsapiirakka, kurpitsamausteinen latte (kahvi), kurpitsajuustokakku jne. jne. jne.  Aloin hiljattain lisätä kurpitsasäilykettä sunnuntaiaamun pannukakkuihin, ja olin iloinen tuloksista; halusin kuitenkin voimakkaamman kurpitsan maun/aromin.  Löysin tämän tuotteen ja tilasin innostuneena kaksi pulloa.  Se saapui hyvin nopeasti (3 päivän kuluessa), ja kokeilin sitä juuri tänä aamuna pannukakkuihin.  Maku EI maistu lainkaan kurpitsalta.  Se maistuu kemikaalilta ja jättää pahaa makua suuhun, kirjaimellisesti.  Kaadoin molemmat pullot lavuaariin ja jouduin heittämään pannukakut pois.  En pystynyt syömään niitä, ne olivat kamalia.  Olin oikeastaan pahoinvoiva yritettyäni syödä niitä.  En ole nirso syöjä eikä minulla ole minkäänlaisia allergioita.  Olen ihmistyyppi, joka syö lähes kaikkea, enkä keksi yhtään ruokaa, josta en pitäisi.  Aion jatkaa "LUONNOLLISEN" TODELLISEN kurpitsauutteen etsimistä; tämä ei kuitenkaan todellakaan ole sitä.  Toivottavasti tämä auttaa sinua, varsinkin jos olet yhtä intohimoinen kurpitsan makuun kuin minä. Hyvää lomaa sinulle ja sinun.  Vilpittömästi, Tim</w:t>
      </w:r>
    </w:p>
    <w:p>
      <w:r>
        <w:rPr>
          <w:b/>
        </w:rPr>
        <w:t xml:space="preserve">Tulos</w:t>
      </w:r>
    </w:p>
    <w:p>
      <w:r>
        <w:t xml:space="preserve">EI TODELLAKAAN OLE SITÄ, MILTÄ SE NÄYTTÄÄ, SUURI PETTYMYS :-(</w:t>
      </w:r>
    </w:p>
    <w:p>
      <w:r>
        <w:rPr>
          <w:b/>
        </w:rPr>
        <w:t xml:space="preserve">Esimerkki 5.3191</w:t>
      </w:r>
    </w:p>
    <w:p>
      <w:r>
        <w:t xml:space="preserve">Yritin löytää israelilaista couscousia useista korkealuokkaisista ruokakaupoista, mutta en onnistunut.  Joten päätin kokeilla hyvää vanhaa Amazon.comia ja valitsin tämän tuotteen.  Se on niin hyvää...lisää muutama yrtti ja se on loistava lisuke, tai lisää enemmän ja tee "pastatyyppinen" salaatti. niin erittäin hyvää.  Olen koukussa.  Mahtava maku ja niin helppo valmistaa!</w:t>
      </w:r>
    </w:p>
    <w:p>
      <w:r>
        <w:rPr>
          <w:b/>
        </w:rPr>
        <w:t xml:space="preserve">Tulos</w:t>
      </w:r>
    </w:p>
    <w:p>
      <w:r>
        <w:t xml:space="preserve">WOW</w:t>
      </w:r>
    </w:p>
    <w:p>
      <w:r>
        <w:rPr>
          <w:b/>
        </w:rPr>
        <w:t xml:space="preserve">Esimerkki 5.3192</w:t>
      </w:r>
    </w:p>
    <w:p>
      <w:r>
        <w:t xml:space="preserve">Viinirypälemarmeladi itsessään on korkealaatuista ja maistuu hyvältä, joten minulla ei ole mitään valittamista. Lasipurkit olivat kuitenkin huonosti pakattuja (ne olivat hyvin painavia ja hauraita, ja ne oli eristetty vain kahdella pienellä tyynynpehmusteella), ja kahdessa kahdestatoista purkista sinetit olivat jo rikki. Koska en voinut olla varma, oliko ruoka turvallista syödä, jouduin heittämään nämä kaksi purkkia pois. En tilaisi tätä tuotetta uudelleen (tai mitään muutakaan purkeissa olevaa) tästä syystä.</w:t>
      </w:r>
    </w:p>
    <w:p>
      <w:r>
        <w:rPr>
          <w:b/>
        </w:rPr>
        <w:t xml:space="preserve">Tulos</w:t>
      </w:r>
    </w:p>
    <w:p>
      <w:r>
        <w:t xml:space="preserve">Hieman pettynyt</w:t>
      </w:r>
    </w:p>
    <w:p>
      <w:r>
        <w:rPr>
          <w:b/>
        </w:rPr>
        <w:t xml:space="preserve">Esimerkki 5.3193</w:t>
      </w:r>
    </w:p>
    <w:p>
      <w:r>
        <w:t xml:space="preserve">lisään jatkuvasti vauvanruokaa tavalliseen ruokaan [kurpitsaa, bataattia pannukakkuseokseen; porkkanaa, tomaattia, vihanneksia spagettikastikkeeseen; jne...]. joten kun näin nämä, ajattelin, että se olisi siisti sekoitus ilman, että koostumus muuttuu. kokeilin bataattia pannukakkuseokseen.  En maistanut niitä, eikä se muuttanut sekoituksen väriä. mikä useimmille vanhemmille lapsille olisi luultavasti hienoa. taaperoni kuitenkin kutsuu niitä "oransseiksi pannukakuiksi", joten päädyimme kaatamaan purkin bataattia joka tapauksessa, jotta niistä tulisi oransseja.  Lisäsin porkkanoita myös tekemiini 4 juustonuudeleihin. se värjäsi ne upeasti, eikä porkkanoita voinut maistaa. joten jos yrität olla ovela, nämä toimivat, koska jauhetta on hyvin pieni määrä, joten se lisää ravitsemusta ilman, että sitä huomataan. sanottuna... wegmansissa, jossa asun, ne maksoivat 1,10 pussi. en pitänyt sitä pahana, kun ottaa huomioon, että orgaaniset paketit [luumu/happybaby] maksavat missä tahansa 1,00-1,50.  VAIKKA tuo nurturme vastaa 2,5 unssin purkkia, EIKÄ tyypillistä NELJÄÄ unssia! tämä vastaa niitä 1. vaiheen vauvanruokapurkkeja, jotka ovat pieniä. heidän kuvansa vaikuttaa hieman harhaanjohtavalta, koska luulen, että kun useimmat ihmiset näkevät kuvan vauvanruokapurkista, he ajattelevat normaalikokoisia - eivät pieniä.  Kuten sanoin, en ostanut näitä sekoittaakseni ja syöttääkseni vauvalleni, vaan halusin vain kokeilla sekoitettavaksi. kaiken kaikkiaan minusta tämä on hieno konsepti, mutta kun maksan kaksinkertaisen summan samasta tuotteesta, en tiedä. saatan ostaa pakkauksen ja käyttää sitä silloin tällöin sekoitettavaksi.</w:t>
      </w:r>
    </w:p>
    <w:p>
      <w:r>
        <w:rPr>
          <w:b/>
        </w:rPr>
        <w:t xml:space="preserve">Tulos</w:t>
      </w:r>
    </w:p>
    <w:p>
      <w:r>
        <w:t xml:space="preserve">viileä konsepti, mutta kallis, loppujen lopuksi vain ok</w:t>
      </w:r>
    </w:p>
    <w:p>
      <w:r>
        <w:rPr>
          <w:b/>
        </w:rPr>
        <w:t xml:space="preserve">Esimerkki 5.3194</w:t>
      </w:r>
    </w:p>
    <w:p>
      <w:r>
        <w:t xml:space="preserve">Miss Vickiet ovat parempia, mutta valitettavasti niitä on vähemmän saatavilla.  En ole varma, onko "kova" oikea sana, mutta näiden kahden tuotemerkin välillä on huomattava ero, ja Miss Vickien tuotteet ovat mielestäni parempia.</w:t>
      </w:r>
    </w:p>
    <w:p>
      <w:r>
        <w:rPr>
          <w:b/>
        </w:rPr>
        <w:t xml:space="preserve">Tulos</w:t>
      </w:r>
    </w:p>
    <w:p>
      <w:r>
        <w:t xml:space="preserve">Okei, mutta Miss Vickien ovat parempia.</w:t>
      </w:r>
    </w:p>
    <w:p>
      <w:r>
        <w:rPr>
          <w:b/>
        </w:rPr>
        <w:t xml:space="preserve">Esimerkki 5.3195</w:t>
      </w:r>
    </w:p>
    <w:p>
      <w:r>
        <w:t xml:space="preserve">Kissani ovat syöneet Felidae Platinumia tyytyväisinä jo yli kahden vuoden ajan. Sain juuri uuden pussin ja ruoan muoto on erilainen. Ne maistelivat uutta ruokaa, kun laitoin sen ensimmäisen kerran niiden kulhoihin, ja nyt kulhot ovat täynnä, eivätkä kissat koske ruokaan. Olen huomannut samanlaisia arvosteluja liittyen kaavan muutoksiin aiemmin. Valitettavasti minun on nyt löydettävä uusi ruoka, jota kissani syövät.</w:t>
      </w:r>
    </w:p>
    <w:p>
      <w:r>
        <w:rPr>
          <w:b/>
        </w:rPr>
        <w:t xml:space="preserve">Tulos</w:t>
      </w:r>
    </w:p>
    <w:p>
      <w:r>
        <w:t xml:space="preserve">Kissani eivät pidä uudesta ruoasta</w:t>
      </w:r>
    </w:p>
    <w:p>
      <w:r>
        <w:rPr>
          <w:b/>
        </w:rPr>
        <w:t xml:space="preserve">Esimerkki 5.3196</w:t>
      </w:r>
    </w:p>
    <w:p>
      <w:r>
        <w:t xml:space="preserve">Tästä tuotteesta tuli ihania pannukakkuja - en maistanut eroa tämän gluteenittoman version ja alkuperäisen välillä. Kokeilin käyttää sitä pizzataikinan valmistukseen suhteellisen onnistuneesti. Koostumus oli hieman outo, mutta se maistui hyvältä!</w:t>
      </w:r>
    </w:p>
    <w:p>
      <w:r>
        <w:rPr>
          <w:b/>
        </w:rPr>
        <w:t xml:space="preserve">Tulos</w:t>
      </w:r>
    </w:p>
    <w:p>
      <w:r>
        <w:t xml:space="preserve">sopii erinomaisesti pannukakkuihin!</w:t>
      </w:r>
    </w:p>
    <w:p>
      <w:r>
        <w:rPr>
          <w:b/>
        </w:rPr>
        <w:t xml:space="preserve">Esimerkki 5.3197</w:t>
      </w:r>
    </w:p>
    <w:p>
      <w:r>
        <w:t xml:space="preserve">Olen käyttänyt tätä sekoitusta jo vuosia keltaiseen kakkukakkuun, ja kaikki tuntuvat pitävän siitä.  Pystyn edelleen ostamaan 18oz. paikallisesta ruokakaupastani.  Aioin tilata tämän tuotteen, mutta näin, että se on 16,5 oz. ja pelkäsin, että se ei sovi vanhan Duncan Hinesin punt cake -reseptin kanssa.  Toivottavasti nämä yritykset tajuavat, millaista vahinkoa ne tekevät hyväksi havaituille resepteille, kun ne pienentävät tuotteidensa kokoa.</w:t>
      </w:r>
    </w:p>
    <w:p>
      <w:r>
        <w:rPr>
          <w:b/>
        </w:rPr>
        <w:t xml:space="preserve">Tulos</w:t>
      </w:r>
    </w:p>
    <w:p>
      <w:r>
        <w:t xml:space="preserve">Käyttö Pound Cake</w:t>
      </w:r>
    </w:p>
    <w:p>
      <w:r>
        <w:rPr>
          <w:b/>
        </w:rPr>
        <w:t xml:space="preserve">Esimerkki 5.3198</w:t>
      </w:r>
    </w:p>
    <w:p>
      <w:r>
        <w:t xml:space="preserve">Tämä on varmasti parasta karamellia, mitä olen koskaan syönyt.  Toivoisin vain, että niitä olisi isompia paloja.  Söin koko rasian yhdellä istumalla!  Ostan niitä varmasti uudelleen.</w:t>
      </w:r>
    </w:p>
    <w:p>
      <w:r>
        <w:rPr>
          <w:b/>
        </w:rPr>
        <w:t xml:space="preserve">Tulos</w:t>
      </w:r>
    </w:p>
    <w:p>
      <w:r>
        <w:t xml:space="preserve">Missä tämä karkki on ollut?</w:t>
      </w:r>
    </w:p>
    <w:p>
      <w:r>
        <w:rPr>
          <w:b/>
        </w:rPr>
        <w:t xml:space="preserve">Esimerkki 5.3199</w:t>
      </w:r>
    </w:p>
    <w:p>
      <w:r>
        <w:t xml:space="preserve">maistuu hämärästi huonolta kalalta. Hyvä ajatus, mutta se on hieman vastenmielinen. Mikään ei voi korvata oikeaa pekonia ja oikeaa majoneesia.</w:t>
      </w:r>
    </w:p>
    <w:p>
      <w:r>
        <w:rPr>
          <w:b/>
        </w:rPr>
        <w:t xml:space="preserve">Tulos</w:t>
      </w:r>
    </w:p>
    <w:p>
      <w:r>
        <w:t xml:space="preserve">blech</w:t>
      </w:r>
    </w:p>
    <w:p>
      <w:r>
        <w:rPr>
          <w:b/>
        </w:rPr>
        <w:t xml:space="preserve">Esimerkki 5.3200</w:t>
      </w:r>
    </w:p>
    <w:p>
      <w:r>
        <w:t xml:space="preserve">Näitä kuppeja oli vaikea korkata (kansien turvallinen kiinnittäminen oli komediaa), ja ne aiheuttivat sotkua, kun niitä käytettiin Keurigissa; vettä meni kaikkialle.  Kun tähän lisätään PIA ja MESS ja lopputuloksena heikko kuppi Joe = en ole kovin tyytyväinen ostaja.</w:t>
      </w:r>
    </w:p>
    <w:p>
      <w:r>
        <w:rPr>
          <w:b/>
        </w:rPr>
        <w:t xml:space="preserve">Tulos</w:t>
      </w:r>
    </w:p>
    <w:p>
      <w:r>
        <w:t xml:space="preserve">kauhea</w:t>
      </w:r>
    </w:p>
    <w:p>
      <w:r>
        <w:rPr>
          <w:b/>
        </w:rPr>
        <w:t xml:space="preserve">Esimerkki 5.3201</w:t>
      </w:r>
    </w:p>
    <w:p>
      <w:r>
        <w:t xml:space="preserve">Tilasin juuri tämän, tuli tänään ja ajattelin vain kokeilla sitä, ja hämmästyksekseni pikku Daisy söi sitä ja halusi lisää.Pikku koirani on vain 8-vuotias, mutta hänellä on ongelmia haiman tulehdusten kanssa, minun on vältettävä rasvoja ja maissia hänen kanssaan ja hän tarvitsee enemmän kuitua. Olen tehnyt hänelle koiranruokaa ,mutta hän kaipasi kuivamuonaa,mietin oliko se tarpeeksi pientä pureskeltavaksi,mutta se oli.</w:t>
      </w:r>
    </w:p>
    <w:p>
      <w:r>
        <w:rPr>
          <w:b/>
        </w:rPr>
        <w:t xml:space="preserve">Tulos</w:t>
      </w:r>
    </w:p>
    <w:p>
      <w:r>
        <w:t xml:space="preserve">Minun nirso Min. Dachshund rakastaa makua!</w:t>
      </w:r>
    </w:p>
    <w:p>
      <w:r>
        <w:rPr>
          <w:b/>
        </w:rPr>
        <w:t xml:space="preserve">Esimerkki 5.3202</w:t>
      </w:r>
    </w:p>
    <w:p>
      <w:r>
        <w:t xml:space="preserve">Nämä ovat herkullinen, syyllisyydentuntoa herättämätön välipala, joka minulla on aina valmiina. Ne ovat niin käteviä ja kestävät pitkään. Saan myös maissia ja sekoitettuja vihanneksia, jotka ovat myös ihania. Niitä saa Whole Foodsista, mutta ei tähän hintaan.</w:t>
      </w:r>
    </w:p>
    <w:p>
      <w:r>
        <w:rPr>
          <w:b/>
        </w:rPr>
        <w:t xml:space="preserve">Tulos</w:t>
      </w:r>
    </w:p>
    <w:p>
      <w:r>
        <w:t xml:space="preserve">Rakkaus!</w:t>
      </w:r>
    </w:p>
    <w:p>
      <w:r>
        <w:rPr>
          <w:b/>
        </w:rPr>
        <w:t xml:space="preserve">Esimerkki 5.3203</w:t>
      </w:r>
    </w:p>
    <w:p>
      <w:r>
        <w:t xml:space="preserve">Rakastan Keurig-kahvinkeitintä. Ja nautin uusien kahvimakujen kokeilemisesta. &lt;a href="http://www.amazon.com/gp/product/B003VXHGDM"&gt;Wolfgang Puck Coffee, Creme Caramel, 24 K-kuppia Keurigin keittimille (2 kpl)&lt;/a&gt; tuntui turvalliselta valinnalta. Rakastan kahvia kerman kanssa. Rakastan karamellia. Pidän jopa Wolfgang Puckista. Mutta hänen Creme Caramel -makuinen kahvinsa on pettymys. Se ei ole kamalaa. Siitä vain puuttuu tietty maun syvyys. Jopa "pieni kuppi" -asetuksella tuoksu on erittäin miellyttävä, mutta maku on hieman vetinen. 'Mustana' kahvissa on hieman kemiallinen jälkimaku. Lisäkerman ja makeutusaineen lisääminen peitti jälkimaun, mutta se ei lisännyt odotettua karamellimaista kermaisuutta. Lyhyesti sanottuna; kahvin maku on hyvin mieto, eikä karamellin maku ole kovinkaan hyvä. Anteeksi Wolfgang, mutta pelkäänpä, että tämä on pelkkä yawner.</w:t>
      </w:r>
    </w:p>
    <w:p>
      <w:r>
        <w:rPr>
          <w:b/>
        </w:rPr>
        <w:t xml:space="preserve">Tulos</w:t>
      </w:r>
    </w:p>
    <w:p>
      <w:r>
        <w:t xml:space="preserve">Anteeksi Wolfgang!</w:t>
      </w:r>
    </w:p>
    <w:p>
      <w:r>
        <w:rPr>
          <w:b/>
        </w:rPr>
        <w:t xml:space="preserve">Esimerkki 5.3204</w:t>
      </w:r>
    </w:p>
    <w:p>
      <w:r>
        <w:t xml:space="preserve">Rakastan popcornia, mutta toimituskulut ovat mielettömät!!! Täydellinen ryöstö. Wabash Valley Farms tai Amazon tai kuka tahansa veloittaa toimituskulut on järjiltään. 5 tähteä popcornille. Miinus 4 tähteä hirvittävistä toimituskuluista. Argh... Kyllä, popcorn on mureaa ja mehevää, ja se sulaa suussa kuin söisi keitettyjä heinäsirkkoja, mutta älkää viitsikö!!!! Ettekö voi toimittaa tätä tuotetta halvemmalla?  6-kiloisen pussin lähettäminen on vielä pahempaa. *huokaus* Todella sääli.</w:t>
      </w:r>
    </w:p>
    <w:p>
      <w:r>
        <w:rPr>
          <w:b/>
        </w:rPr>
        <w:t xml:space="preserve">Tulos</w:t>
      </w:r>
    </w:p>
    <w:p>
      <w:r>
        <w:t xml:space="preserve">Toimitus on mieletön!!!</w:t>
      </w:r>
    </w:p>
    <w:p>
      <w:r>
        <w:rPr>
          <w:b/>
        </w:rPr>
        <w:t xml:space="preserve">Esimerkki 5.3205</w:t>
      </w:r>
    </w:p>
    <w:p>
      <w:r>
        <w:t xml:space="preserve">erittäin pettynyt tähän tuotteeseen. Vaikka maku on hyvä, oli vaikeaa tarjota näitä keksejä hummuksen kera muille keliakiaystäville. Kaksi foliopakkausta kussakin laatikossa ei takaa, että keksi on kokonainen. Ensimmäisessä tilaamassani laatikossa oli yhdestä foliopakkauksesta 5 kokonaista keksiä...loput foliopakkauksesta oli rikkinäisiä paloja. Tämä ei puhu hyvää Glutino tuotteista. En enää koskaan tilaa niitä Amazonista.</w:t>
      </w:r>
    </w:p>
    <w:p>
      <w:r>
        <w:rPr>
          <w:b/>
        </w:rPr>
        <w:t xml:space="preserve">Tulos</w:t>
      </w:r>
    </w:p>
    <w:p>
      <w:r>
        <w:t xml:space="preserve">Glutino-keksejä</w:t>
      </w:r>
    </w:p>
    <w:p>
      <w:r>
        <w:rPr>
          <w:b/>
        </w:rPr>
        <w:t xml:space="preserve">Esimerkki 5.3206</w:t>
      </w:r>
    </w:p>
    <w:p>
      <w:r>
        <w:t xml:space="preserve">Kokeilin tätä ja se oli mielestäni liian suolaista. Lisäksi söin tätä kalakastiketta kalan kanssa, mutta tajusin, että se oli vähän turhaa.  Vitsailen tietysti. Tämä kama on ihan mahtavaa!</w:t>
      </w:r>
    </w:p>
    <w:p>
      <w:r>
        <w:rPr>
          <w:b/>
        </w:rPr>
        <w:t xml:space="preserve">Tulos</w:t>
      </w:r>
    </w:p>
    <w:p>
      <w:r>
        <w:t xml:space="preserve">Aivan liian suolainen</w:t>
      </w:r>
    </w:p>
    <w:p>
      <w:r>
        <w:rPr>
          <w:b/>
        </w:rPr>
        <w:t xml:space="preserve">Esimerkki 5.3207</w:t>
      </w:r>
    </w:p>
    <w:p>
      <w:r>
        <w:t xml:space="preserve">En edes saanut oikeaa tuotetta, vaan sain raakoja UNSHELLEd-maapähkinöitä, mutta minulla ei ollut mahdollisuutta palauttaa niitä, koska amazon ei salli tätä. Yritin ottaa yhteyttä, mutta en saanut vastausta, älä osta täältä!</w:t>
      </w:r>
    </w:p>
    <w:p>
      <w:r>
        <w:rPr>
          <w:b/>
        </w:rPr>
        <w:t xml:space="preserve">Tulos</w:t>
      </w:r>
    </w:p>
    <w:p>
      <w:r>
        <w:t xml:space="preserve">kauhea</w:t>
      </w:r>
    </w:p>
    <w:p>
      <w:r>
        <w:rPr>
          <w:b/>
        </w:rPr>
        <w:t xml:space="preserve">Esimerkki 5.3208</w:t>
      </w:r>
    </w:p>
    <w:p>
      <w:r>
        <w:t xml:space="preserve">Rakastin tätä tuotetta hedelmiä ja muita ruokia varten, joihin en halunnut uuden vauvani tukehtuvan.  Käytin sitä myös jäiden laittamiseen, kun vauvani sai hampaita. Se toimi loistavasti sekä tähän että ruokaan. En kuitenkaan pitänyt banaaneista siinä - mahdoton saada puhtaaksi!</w:t>
      </w:r>
    </w:p>
    <w:p>
      <w:r>
        <w:rPr>
          <w:b/>
        </w:rPr>
        <w:t xml:space="preserve">Tulos</w:t>
      </w:r>
    </w:p>
    <w:p>
      <w:r>
        <w:t xml:space="preserve">Sopii erinomaisesti hampaiden pureskeluun</w:t>
      </w:r>
    </w:p>
    <w:p>
      <w:r>
        <w:rPr>
          <w:b/>
        </w:rPr>
        <w:t xml:space="preserve">Esimerkki 5.3209</w:t>
      </w:r>
    </w:p>
    <w:p>
      <w:r>
        <w:t xml:space="preserve">Ostin tämän, koska minulla on keliakia ja halusin kovasti muffinsseja.  En ole terveyshullu, en vain voi syödä gluteenia.  Tämän sanottuani tämä on ilkeää.  Siinä vaaditaan hyvin vähän sokeria, luultavasti terveyspähkinöitä varten, joten lisäsin yksinkertaisesti lisää sokeria, koska siinä sanottiin, että makeutetaan maun mukaan.  Jopa lisäsokerin kanssa se jättää suuhun erittäin kitkerän maun.  Mieluummin jätän muffinssit väliin kuin maistaisin enää koskaan tällaista.  Positiivista on, että muffinit pysyvät kasassa ja näyttävät muffinseilta, ja jos maistat tuotetta ja et pidä siitä, voit postittaa laatikon pohjan ja ostohintasi takaisin.</w:t>
      </w:r>
    </w:p>
    <w:p>
      <w:r>
        <w:rPr>
          <w:b/>
        </w:rPr>
        <w:t xml:space="preserve">Tulos</w:t>
      </w:r>
    </w:p>
    <w:p>
      <w:r>
        <w:t xml:space="preserve">Yksinkertaisesti ilkeä</w:t>
      </w:r>
    </w:p>
    <w:p>
      <w:r>
        <w:rPr>
          <w:b/>
        </w:rPr>
        <w:t xml:space="preserve">Esimerkki 5.3210</w:t>
      </w:r>
    </w:p>
    <w:p>
      <w:r>
        <w:t xml:space="preserve">Tämä oli lempikarkkini lapsena, joten muistan sen hyvin. Nykyinen tuote ei ole sama. Maku on hyvin keinotekoinen verrattuna siihen runsaaseen vaniljan makuun, joka alkuperäisessä oli. Nykyinen valmistaja käyttää todennäköisesti paljon halpoja, synteettisiä makuja, synteettisiä komponentteja ja nopeaa valmistusprosessia, jotka kaikki tekevät lopputuloksesta alkuperäistä huonomman.  Aitoa toivovien on jatkettava toivomista. Uudet maistajat ihmettelevät, mistä tämä [kovan keinotekoisen maun] hössötys johtuu.</w:t>
      </w:r>
    </w:p>
    <w:p>
      <w:r>
        <w:rPr>
          <w:b/>
        </w:rPr>
        <w:t xml:space="preserve">Tulos</w:t>
      </w:r>
    </w:p>
    <w:p>
      <w:r>
        <w:t xml:space="preserve">Ei sama - erittäin keinotekoinen maku</w:t>
      </w:r>
    </w:p>
    <w:p>
      <w:r>
        <w:rPr>
          <w:b/>
        </w:rPr>
        <w:t xml:space="preserve">Esimerkki 5.3211</w:t>
      </w:r>
    </w:p>
    <w:p>
      <w:r>
        <w:t xml:space="preserve">Tämä tee saa minut nukkumaan paremmin kuin uniaikatee. Myös maku on aika hyvä. Teen omani hyvin väkevästi alle 3 unssia kuumaa vettä ja peitän mukin yläosan lautasella ja kiedon pyyhkeen koko jutun ympärille ja annan sen vetäytyä niin kauan kuin voin ennen kuin juon sen.</w:t>
      </w:r>
    </w:p>
    <w:p>
      <w:r>
        <w:rPr>
          <w:b/>
        </w:rPr>
        <w:t xml:space="preserve">Tulos</w:t>
      </w:r>
    </w:p>
    <w:p>
      <w:r>
        <w:t xml:space="preserve">MAKEAT UNELMAT</w:t>
      </w:r>
    </w:p>
    <w:p>
      <w:r>
        <w:rPr>
          <w:b/>
        </w:rPr>
        <w:t xml:space="preserve">Esimerkki 5.3212</w:t>
      </w:r>
    </w:p>
    <w:p>
      <w:r>
        <w:t xml:space="preserve">Saapui hyvässä kunnossa, näyttää hyvin tehdyiltä tölkeiltä. Maistuu hyvältä, ja käyttäisin tätä tuotetta mielelläni, mutta valitettavasti sain siitä allergisen reaktion.</w:t>
      </w:r>
    </w:p>
    <w:p>
      <w:r>
        <w:rPr>
          <w:b/>
        </w:rPr>
        <w:t xml:space="preserve">Tulos</w:t>
      </w:r>
    </w:p>
    <w:p>
      <w:r>
        <w:t xml:space="preserve">Maistuu hyvältä, mutta ei ole allergiatonta.</w:t>
      </w:r>
    </w:p>
    <w:p>
      <w:r>
        <w:rPr>
          <w:b/>
        </w:rPr>
        <w:t xml:space="preserve">Esimerkki 5.3213</w:t>
      </w:r>
    </w:p>
    <w:p>
      <w:r>
        <w:t xml:space="preserve">Kun kypsennän ohjeiden mukaan mikroaaltouunissa, se pitää jatkuvasti poksahtelevia ääniä ja lopulta se poksahtaa todella kovaa ja lentää ylös ja roiskuu ympäriinsä noin 1:15 sekunnissa mikroaaltouunissani, WTF? Se on tehnyt sen minulle kolme kertaa peräkkäin, sitten kokeilin sitä siskoni mikroaaltouunissa ja siinä oli sama ongelma. En ole varma, onko tämä aine edes turvallista!</w:t>
      </w:r>
    </w:p>
    <w:p>
      <w:r>
        <w:rPr>
          <w:b/>
        </w:rPr>
        <w:t xml:space="preserve">Tulos</w:t>
      </w:r>
    </w:p>
    <w:p>
      <w:r>
        <w:t xml:space="preserve">räjähtää mikroaaltouunissa</w:t>
      </w:r>
    </w:p>
    <w:p>
      <w:r>
        <w:rPr>
          <w:b/>
        </w:rPr>
        <w:t xml:space="preserve">Esimerkki 5.3214</w:t>
      </w:r>
    </w:p>
    <w:p>
      <w:r>
        <w:t xml:space="preserve">Baxtersin keitot ovat yleensä erittäin hyviä, mutta hummerikeitto on erityisen hyvää. Se maistuu aidolta, siinä on hyvä maku, se on kermaista ja siinä on juuri sen verran hummerinpaloja, että se on mielenkiintoista. Lisää hieman tuoretta mustapippuria ja ripaus brandyä tai sherryä, ja se vetää vertoja erittäin hyvän ravintolan keitolle.  Se on myös yllättävän vähäkalorinen. Vaikka ravintoarvotiedoissa lukee 130 kaloria 8 unssia kohti, etiketissä lukee 120 kaloria, joten vaikka söisit koko tölkin lounaaksi, kulutuksesi olisi vain noin 220 kaloria.</w:t>
      </w:r>
    </w:p>
    <w:p>
      <w:r>
        <w:rPr>
          <w:b/>
        </w:rPr>
        <w:t xml:space="preserve">Tulos</w:t>
      </w:r>
    </w:p>
    <w:p>
      <w:r>
        <w:t xml:space="preserve">Herkullinen vähäkalorinen herkku</w:t>
      </w:r>
    </w:p>
    <w:p>
      <w:r>
        <w:rPr>
          <w:b/>
        </w:rPr>
        <w:t xml:space="preserve">Esimerkki 5.3215</w:t>
      </w:r>
    </w:p>
    <w:p>
      <w:r>
        <w:t xml:space="preserve">Kauheaa... Kaipasin porkkanamehua, ja kaupasta oli loppu se merkki, josta yleensä pidän ja jonka ainesosat ovat sellaisia, joista pidän: Porkkanamehua.  Huomasin kyllä ennen ostamista, että siinä luki luomusitruunamehu, kun katsoin ainesosia, mutta ajattelin, että valmistajat lisäisivät sitä vain, jos se ei muuttaisi makua niin paljon.  No minun on vain sanottava, että en maista porkkanaa lainkaan.  Se maistui enemmänkin siltä kuin olisi juonut huonoa V-8:aa tai jotain.  Sitten juotuani pari unssia minulla on nyt happo refluksin tunne kurkussa ja rinnassa.  Juon aika usein vettä sitruunan kanssa, eikä tuota tapahdu koskaan.  Joten nyt mietin, kuinka paljon tässä on sitruunamehua.  Jos haluat porkkanamehua tämä EI ole sinulle.  Minusta sitä ei edes pitäisi kutsua sillä nimellä...  En yleensä tee niin, mutta harkitsen vakavasti tämän viemistä takaisin supermarkettiin.  Luulen myös, että minun pitäisi kirjoittaa kirje yhtiölle, koska tämä on vain niin naurettavan huonoa.</w:t>
      </w:r>
    </w:p>
    <w:p>
      <w:r>
        <w:rPr>
          <w:b/>
        </w:rPr>
        <w:t xml:space="preserve">Tulos</w:t>
      </w:r>
    </w:p>
    <w:p>
      <w:r>
        <w:t xml:space="preserve">Porkkanamehu???? Todella????</w:t>
      </w:r>
    </w:p>
    <w:p>
      <w:r>
        <w:rPr>
          <w:b/>
        </w:rPr>
        <w:t xml:space="preserve">Esimerkki 5.3216</w:t>
      </w:r>
    </w:p>
    <w:p>
      <w:r>
        <w:t xml:space="preserve">Vaikka appelsiinimehu on tämän juoman neljäs ainesosa, hallitseva maku on mutainen appelsiini, jota tukee alhainen hiilihappopitoisuus.  Uskon, että edullisen omenamehun ja valkoisen viinirypälemehun käyttö kahtena ensimmäisenä ainesosana (mandariini on kolmantena) johtaa epämiellyttävään suttuiseen appelsiinin makuun. Lopuksi he lisäsivät vielä hieman acerolamehua, mutta turhaan.  Minun makuuni tämä aine on yllättävän mautonta.  Vaikka markkinoinnissa annetaan ymmärtää, että luonnolliset ainesosat tekevät näistä mehuista terveellisiä, tämän ajatuksen tekee tyhjäksi se, että tässä mehussa tai melkein missä tahansa mehussa on paljon täysin "luonnollista" sokeria.  Terveellinen vaihtoehto ylisokeroitujen hedelmämehujen sijaan on lasi kylmää vettä ja pala tuoretta hedelmää.  Hedelmissä on vähemmän kaloreita kuin mehuissa, mutta yleisesti ottaen enemmän vitamiineja, kivennäisaineita ja kuituja sekä erilaisia luonnollisia antioksidantteja, jotka todennäköisesti todella ovat hyväksi sinulle.</w:t>
      </w:r>
    </w:p>
    <w:p>
      <w:r>
        <w:rPr>
          <w:b/>
        </w:rPr>
        <w:t xml:space="preserve">Tulos</w:t>
      </w:r>
    </w:p>
    <w:p>
      <w:r>
        <w:t xml:space="preserve">Muddy oranssi maku</w:t>
      </w:r>
    </w:p>
    <w:p>
      <w:r>
        <w:rPr>
          <w:b/>
        </w:rPr>
        <w:t xml:space="preserve">Esimerkki 5.3217</w:t>
      </w:r>
    </w:p>
    <w:p>
      <w:r>
        <w:t xml:space="preserve">Törmäsin tähän makuun ensimmäisen kerran lentokentän lehtikioskilla.  Maistoin paria ja jäin koukkuun.  Mielestäni tämä maku oli TicTac-sarjan paras.  Lentomatkalla mässäilin pakkausta hajamielisesti.  Laskeuduin maahan ajatuksenani ostaa useita pakkauksia.  Sitten tuli tyly yllätys - greippimaku ei ole yleinen näky TicTac-standilla - missään.  Päädyin lopulta tähän ostokseen ainoana keinona ylläpitää tasaista tarjontaa.  Tätä TicTacin makua on parasta käyttää "chaserina", kun hengitys on raikastettu voimakkaasti sinisen TicTac Power Mintin hengityksen raikastuksen jälkeen.  Power Mint ei ole ainoastaan tehokas, vaan se myös turruttaa kieleni useiksi minuuteiksi.  Seuraus yhdellä Grapefruitilla palauttaa suuni normaaliksi.  Arvioin greippiä parhaaksi mauksi, ja vesimeloni ja uusi mansikka Foeld ovat lähellä toisiaan.  Yleisesti ottaen mikä tahansa TicTac-maku on tehokas hengityksen raikastava, mutta Grapefruit on todella koukuttava.  TicTac ratkaisee asian, jonka mukaan kieli on merkittävä tekijä happamassa hengityksessä.</w:t>
      </w:r>
    </w:p>
    <w:p>
      <w:r>
        <w:rPr>
          <w:b/>
        </w:rPr>
        <w:t xml:space="preserve">Tulos</w:t>
      </w:r>
    </w:p>
    <w:p>
      <w:r>
        <w:t xml:space="preserve">Houkutteleva maku, mutta hajanainen jakautuminen.</w:t>
      </w:r>
    </w:p>
    <w:p>
      <w:r>
        <w:rPr>
          <w:b/>
        </w:rPr>
        <w:t xml:space="preserve">Esimerkki 5.3218</w:t>
      </w:r>
    </w:p>
    <w:p>
      <w:r>
        <w:t xml:space="preserve">Olemme kokeilleet eri merkkien K-kuppeja sen jälkeen, kun ostimme Keurigin viime jouluna.  Vaikka tämä oli ihan hyvä, se ei vain ole yhtä hyvä kuin Green Mountainin Breakfast Blend jokapäiväiseksi perusjuomaksi.  Emme ole vielä kokeilleet Green Mountain Columbiania lähempänä vertailua.  Kuitenkin, kun keitämme tällä isomman kupillisen kahvia, on haudutus huomattavan heikompaa kuin GM Breakfast Blendillä.  Huomaa myös, että RAKASTAMME Timothy's World Italian Blendiä!!!  Se kuuluu ehdottomasti suosikkeihimme.</w:t>
      </w:r>
    </w:p>
    <w:p>
      <w:r>
        <w:rPr>
          <w:b/>
        </w:rPr>
        <w:t xml:space="preserve">Tulos</w:t>
      </w:r>
    </w:p>
    <w:p>
      <w:r>
        <w:t xml:space="preserve">Ei meidän suosikkimme...</w:t>
      </w:r>
    </w:p>
    <w:p>
      <w:r>
        <w:rPr>
          <w:b/>
        </w:rPr>
        <w:t xml:space="preserve">Esimerkki 5.3219</w:t>
      </w:r>
    </w:p>
    <w:p>
      <w:r>
        <w:t xml:space="preserve">Tämä on paras kuuma kaakao, jonka olen tähän mennessä löytänyt, MUTTA toivon, että löydän paremman. Se ei ole oikein suklaista. Toivoisin, että se olisi hieman makeampi, mutta kaiken kaikkiaan ostaisin sen uudelleen, jos en löydä parempaa.</w:t>
      </w:r>
    </w:p>
    <w:p>
      <w:r>
        <w:rPr>
          <w:b/>
        </w:rPr>
        <w:t xml:space="preserve">Tulos</w:t>
      </w:r>
    </w:p>
    <w:p>
      <w:r>
        <w:t xml:space="preserve">Ei se mitään. Paras olen löytänyt tähän mennessä</w:t>
      </w:r>
    </w:p>
    <w:p>
      <w:r>
        <w:rPr>
          <w:b/>
        </w:rPr>
        <w:t xml:space="preserve">Esimerkki 5.3220</w:t>
      </w:r>
    </w:p>
    <w:p>
      <w:r>
        <w:t xml:space="preserve">MUSTAN PÖRSSIN TULINEN KASTIKE ON IHANAA.... Mieheni rakastaa tätä Habenero-kastiketta, se on hyvin erittäin maukas ja siinä on mukava potku. Itse rakastan medium-kastiketta- maku on niin namia ja siinä on hieman kirpeyttä. Käytimme sitä kaikkeen ja sitä voi käyttää minkä tahansa aterian kanssa.  Pidän siitä, että on niin monia eri mausteisuusasteita. Me rakastamme mediumia ja habeneroa. Vähän kuin "HÄNEN &amp; HÄNEN paketti". Kiitos kovasta työstänne! Jatkakaa kovaa työtä.</w:t>
      </w:r>
    </w:p>
    <w:p>
      <w:r>
        <w:rPr>
          <w:b/>
        </w:rPr>
        <w:t xml:space="preserve">Tulos</w:t>
      </w:r>
    </w:p>
    <w:p>
      <w:r>
        <w:t xml:space="preserve">Kuuma &amp; maukas</w:t>
      </w:r>
    </w:p>
    <w:p>
      <w:r>
        <w:rPr>
          <w:b/>
        </w:rPr>
        <w:t xml:space="preserve">Esimerkki 5.3221</w:t>
      </w:r>
    </w:p>
    <w:p>
      <w:r>
        <w:t xml:space="preserve">Kohtuullinen hinta, maistuu hyvältä.  Täydellinen Keurigiin, joka voi olla hintava.  Luultavasti ostamme tätä uudelleen.  Se on muutenkin enimmäkseen lapsille!</w:t>
      </w:r>
    </w:p>
    <w:p>
      <w:r>
        <w:rPr>
          <w:b/>
        </w:rPr>
        <w:t xml:space="preserve">Tulos</w:t>
      </w:r>
    </w:p>
    <w:p>
      <w:r>
        <w:t xml:space="preserve">Hyvä rahaan nähden</w:t>
      </w:r>
    </w:p>
    <w:p>
      <w:r>
        <w:rPr>
          <w:b/>
        </w:rPr>
        <w:t xml:space="preserve">Esimerkki 5.3222</w:t>
      </w:r>
    </w:p>
    <w:p>
      <w:r>
        <w:t xml:space="preserve">Maut ovat hyviä.  En kuitenkaan näe mitään eroa tämän ja Oaker Oats -merkkisen kaurapuuron välillä - molemmat ovat mössöä.</w:t>
      </w:r>
    </w:p>
    <w:p>
      <w:r>
        <w:rPr>
          <w:b/>
        </w:rPr>
        <w:t xml:space="preserve">Tulos</w:t>
      </w:r>
    </w:p>
    <w:p>
      <w:r>
        <w:t xml:space="preserve">Mushy</w:t>
      </w:r>
    </w:p>
    <w:p>
      <w:r>
        <w:rPr>
          <w:b/>
        </w:rPr>
        <w:t xml:space="preserve">Esimerkki 5.3223</w:t>
      </w:r>
    </w:p>
    <w:p>
      <w:r>
        <w:t xml:space="preserve">Tämä kaakao on erittäin hyvää ja maukasta. Verrattuna muihin kokeilemiimme kaakaoihin se on edullisempi ja suosittelemme.</w:t>
      </w:r>
    </w:p>
    <w:p>
      <w:r>
        <w:rPr>
          <w:b/>
        </w:rPr>
        <w:t xml:space="preserve">Tulos</w:t>
      </w:r>
    </w:p>
    <w:p>
      <w:r>
        <w:t xml:space="preserve">Suuri kuuma suklaa</w:t>
      </w:r>
    </w:p>
    <w:p>
      <w:r>
        <w:rPr>
          <w:b/>
        </w:rPr>
        <w:t xml:space="preserve">Esimerkki 5.3224</w:t>
      </w:r>
    </w:p>
    <w:p>
      <w:r>
        <w:t xml:space="preserve">Rakastan näitä.  Rakastan kaikkia kukkien makuisia tuotteita. Parasta on se, että kun ihmiset pyytävät minttua tai karkkia tai mitä tahansa, tarjoa näitä, mutta älä kerro makua.  Reaktiot ovat YouTuben arvoisia.</w:t>
      </w:r>
    </w:p>
    <w:p>
      <w:r>
        <w:rPr>
          <w:b/>
        </w:rPr>
        <w:t xml:space="preserve">Tulos</w:t>
      </w:r>
    </w:p>
    <w:p>
      <w:r>
        <w:t xml:space="preserve">Hienoa ruokkia muita!</w:t>
      </w:r>
    </w:p>
    <w:p>
      <w:r>
        <w:rPr>
          <w:b/>
        </w:rPr>
        <w:t xml:space="preserve">Esimerkki 5.3225</w:t>
      </w:r>
    </w:p>
    <w:p>
      <w:r>
        <w:t xml:space="preserve">Jos pidät pienestä maissista, tämä on sinua varten. Maku on hyvä ja se on rapeaa mutta pehmeää. Ainoa todellinen valitus on, että siinä on suhteettoman paljon kuorta.</w:t>
      </w:r>
    </w:p>
    <w:p>
      <w:r>
        <w:rPr>
          <w:b/>
        </w:rPr>
        <w:t xml:space="preserve">Tulos</w:t>
      </w:r>
    </w:p>
    <w:p>
      <w:r>
        <w:t xml:space="preserve">Hyvä mutta----</w:t>
      </w:r>
    </w:p>
    <w:p>
      <w:r>
        <w:rPr>
          <w:b/>
        </w:rPr>
        <w:t xml:space="preserve">Esimerkki 5.3226</w:t>
      </w:r>
    </w:p>
    <w:p>
      <w:r>
        <w:t xml:space="preserve">Yhteenveto: aivan liian makea, ei marjojen/kiivin makua, pieni annos.  Ensimmäisen maistamisen jälkeen tämä mehu oli meidän molempien mielestä liian makea.  Lisäksi molemmat meistä eivät havainneet mitään marjojen tai kiivien makua.  Kumpikaan näistä ongelmista ei ole yllättävä, kun tarkastellaan ainesosia.  Se on valmistettu mehutiivisteistä + vedestä mehun valmistamiseksi, ja kaksi ensimmäistä mehua ovat omena ja viinirypäle, joten ei ihme, että se maistuu omenalta (tai valkoviinirypäleeltä).  Lievä hiilihappoisuus ei riitä leikkaamaan tämän mehun liiallista sokeripitoisuutta, mikä tekee siitä hyvin ajattelevan ja ei-virkeän suutuntuman.  Mielestäni se kaipaa enemmän hiilihapotettua vettä (tai tarjoile murskatun jään kanssa ja anna sen sulaa hetken aikaa), ja se kaipaa ehdottomasti enemmän varsinaista kiivin ja marjojen hedelmien makua.  Seuraavaksi vertailimme Switch Kiwi Berryä Trader Joen vastaavaan Strawberry Kiwi Juiceen.  Trader Joe'sin mehu maistuu oikeasti mansikalta ja kiivilta, eikä ole liian makea eikä liian paksua kielellä ollakseen virkistävä.  Näistä mauista on siis mahdollista tehdä mehua, joka on oikeasti hyvää.  Lopuksi, se on erittäin tyylikkäässä ohuessa tölkissä, mikä tarkoittaa, että siihen ei mahdu kovin paljon: 8 oz nimenomaan (tavallinen virvoitusjuomapurkki sisältää 12 oz).  Hedelmäsokeri (fruktoosi) on muuten edelleen sokeria, ja tämä juoma on sitä täynnä.  Kun sanotaan, että "ei *lisättyä* sokeria", se tarkoittaa, että he eivät ole lisänneet *enemmän* käyttämiinsä liian makeisiin omena- ja viinirypäleitä sisältäviin tiivisteisiin, mikä ei ole sama asia kuin sanoa "ei sokeria" tai "ei sakkaroosia" (pöytäsokeria). vastuuvapauslauseke: emme juo sokeripitoisia virvoitusjuomia, joten jos juot niitä, saatat pitää tästä.</w:t>
      </w:r>
    </w:p>
    <w:p>
      <w:r>
        <w:rPr>
          <w:b/>
        </w:rPr>
        <w:t xml:space="preserve">Tulos</w:t>
      </w:r>
    </w:p>
    <w:p>
      <w:r>
        <w:t xml:space="preserve">Maistuu liian makealta omenamehulta, Trader Joen versio on parempi.</w:t>
      </w:r>
    </w:p>
    <w:p>
      <w:r>
        <w:rPr>
          <w:b/>
        </w:rPr>
        <w:t xml:space="preserve">Esimerkki 5.3227</w:t>
      </w:r>
    </w:p>
    <w:p>
      <w:r>
        <w:t xml:space="preserve">Vaimoni vaihtoi koiramme tähän ruokaan noin 4 kuukautta sitten, ja hän on käytännössä siirtynyt päivittäisestä imuroinnista kerran viikossa tapahtuvaan imurointiin.  Koirat eivät vuoda enää juuri lainkaan. Harjausta ei enää tarvita, ja niiden turkki on erittäin pehmeä ja kiiltävä.  Olemme aiemmin käyttäneet muita viljatonta ruokaa ja pitäneet niistä, mutta tämä on ehdottomasti paras kokeilemistamme.  Se on kallis, mutta pystymme syöttämään koirillemme puolet siitä, mitä käytimme muilla ruoka-aineilla, ja silti niiden paino pysyy samana.  Tämä ruoka on hintansa arvoinen ja koirat rakastavat sitä.</w:t>
      </w:r>
    </w:p>
    <w:p>
      <w:r>
        <w:rPr>
          <w:b/>
        </w:rPr>
        <w:t xml:space="preserve">Tulos</w:t>
      </w:r>
    </w:p>
    <w:p>
      <w:r>
        <w:t xml:space="preserve">Ei enää irtoamista</w:t>
      </w:r>
    </w:p>
    <w:p>
      <w:r>
        <w:rPr>
          <w:b/>
        </w:rPr>
        <w:t xml:space="preserve">Esimerkki 5.3228</w:t>
      </w:r>
    </w:p>
    <w:p>
      <w:r>
        <w:t xml:space="preserve">Olen venäläissyntyinen ja olen syönyt tattaria koko elämäni ajan. Asun Yhdysvalloissa ja ostan tattaria yleensä paikallisista venäläisistä tai itäeurooppalaisista kaupoista. Tämä on ensimmäinen (ja viimeinen) kerta, kun kokeilen amerikkalaista tattaria. Tässä on asioita, joita löysin.  1. Tämän keittäminen kestää vain 10-12 min. Normaalisti se kestää 25-30 min. Ja tätä tuotetta ei ole merkitty "instant-tattariksi" 2. Se maistuu aivan erilaiselta kuin "tavallinen" 3. Siinä on voimakas metallinen haju 4. Tämä tuote on ylihinnoiteltu. Mene vain lähimpään venäläiseen tai itäeurooppalaiseen kauppaan ja osta sama asia 4 kertaa halvemmalla.</w:t>
      </w:r>
    </w:p>
    <w:p>
      <w:r>
        <w:rPr>
          <w:b/>
        </w:rPr>
        <w:t xml:space="preserve">Tulos</w:t>
      </w:r>
    </w:p>
    <w:p>
      <w:r>
        <w:t xml:space="preserve">Uneatable</w:t>
      </w:r>
    </w:p>
    <w:p>
      <w:r>
        <w:rPr>
          <w:b/>
        </w:rPr>
        <w:t xml:space="preserve">Esimerkki 5.3229</w:t>
      </w:r>
    </w:p>
    <w:p>
      <w:r>
        <w:t xml:space="preserve">Pidän Kettle Chipsistä, mutta olin todella pettynyt tähän tilaukseen, koska ne olivat liian kypsiä.  Ostin Costcosta isomman pussin, ja kaikki sipsit olivat täydellisesti kypsiä. Joten en tiedä miksi nämä olivat erilaisia. En enää koskaan osta näitä sipsejä täältä.</w:t>
      </w:r>
    </w:p>
    <w:p>
      <w:r>
        <w:rPr>
          <w:b/>
        </w:rPr>
        <w:t xml:space="preserve">Tulos</w:t>
      </w:r>
    </w:p>
    <w:p>
      <w:r>
        <w:t xml:space="preserve">70 % pussin sipseistä on ylikypsiä.</w:t>
      </w:r>
    </w:p>
    <w:p>
      <w:r>
        <w:rPr>
          <w:b/>
        </w:rPr>
        <w:t xml:space="preserve">Esimerkki 5.3230</w:t>
      </w:r>
    </w:p>
    <w:p>
      <w:r>
        <w:t xml:space="preserve">Rakastan Kettle-merkkisiä sipsejä! Olen rakastunut Honey Dijon -makuisiin jo vuosia ja päätin kokeilla heidän muita makujaan.  Sea Salt &amp; Vinegar Chips on TANGY, SOUR, ja saa huuleni nyppimään, kun syön liikaa kerralla.  Sain 12 isoa pussia edullisesti amazonista ($11 WHAT?!??).  Henkilökohtaisesti maku on minulle liikaa, mutta äitini ja tätini rakastavat niitä, ja he vihaavat perunalastuja.</w:t>
      </w:r>
    </w:p>
    <w:p>
      <w:r>
        <w:rPr>
          <w:b/>
        </w:rPr>
        <w:t xml:space="preserve">Tulos</w:t>
      </w:r>
    </w:p>
    <w:p>
      <w:r>
        <w:t xml:space="preserve">PUCKER UP</w:t>
      </w:r>
    </w:p>
    <w:p>
      <w:r>
        <w:rPr>
          <w:b/>
        </w:rPr>
        <w:t xml:space="preserve">Esimerkki 5.3231</w:t>
      </w:r>
    </w:p>
    <w:p>
      <w:r>
        <w:t xml:space="preserve">Kuulin tästä juomasta ystävältäni ja minun oli pakko kokeilla sitä. Söin yhden matkalla ja rakastin sitä!!!! Istuin lentokoneessa nauttimassa sitä... Ajattelin, että pitäisi ostaa toinenkin!</w:t>
      </w:r>
    </w:p>
    <w:p>
      <w:r>
        <w:rPr>
          <w:b/>
        </w:rPr>
        <w:t xml:space="preserve">Tulos</w:t>
      </w:r>
    </w:p>
    <w:p>
      <w:r>
        <w:t xml:space="preserve">Mahtava maistelu!</w:t>
      </w:r>
    </w:p>
    <w:p>
      <w:r>
        <w:rPr>
          <w:b/>
        </w:rPr>
        <w:t xml:space="preserve">Esimerkki 5.3232</w:t>
      </w:r>
    </w:p>
    <w:p>
      <w:r>
        <w:t xml:space="preserve">Alun perin ostin tämän hyvässä uskossa keittääkseni sitä jääteeksi, koska kaupoista on melko vaikea löytää irtoteelehtiä. Tässä on alustava raporttini ja vaikutelmani:  Teelehdet tulivat tietysti irrallisina, mutta pakkaus on kamala. Pussia ei ole suljettu ja läppä on vain taitettu, joten teelehdet tulivat ulos pussista kuljetuksen aikana. Joten suuri osa teelehdistä on laatikon sisällä, mikä ei ole hyvä asia. Toivon, että tulevaisuudessa Lipton valitsee paremman pakkausvaihtoehdon pussin sulkemiseksi, jotta teelehtiä ei ole joka paikassa.  Ja kuten eräs toinen arvostelija mainitsi, on totta, että tässä merkissä on pieniä palasia teelehtiä, eikä se ole yhtä hyvälaatuista kuin muut merkit. Ja kuten aina, maksat siitä mitä saat. En odottanut, että tämä olisi parempi kuin minun jasmiiniteeni purkkipurkissa, joka maksaa noin 45 dollaria ja maistuu fantastiselta. Tavoitteeni oli ostaa halpoja mustia teelehtiä, jotka ovat irtonaisia, jotta voisin valmistaa sitruunajääteetä, mikä onnistuikin hyvin.  Tässä on minun sitruuna jäätee resepti jälkeen paljon kokeilun ja erehdyksen ja makutestaus: -1 Gallon sitruuna jäätee- 1. 1 Gallon vettä 2. 1 Gallon vettä 2. 5-9 ruokalusikallista Liptonin mustaa teetä 3. Tyhjät teepussit 4. 1 kupillinen sokeria 5. 1/2 kupillista sitruunamehua Liptonin ohjeessa vaaditaan 2 ruokalusikallista Liptonin mustaa teetä, jotta saadaan 1 1/2 litraa mustaa teetä juotavaksi. Tiedämme, että 4 quarts vastaa 1 gallonaa, jos käyttäisimme 4 ruokalusikallista mustaa teetä, saisimme vain 3 quarts teetä, joka on vajaa yksi gallona. Jos 2 ruokalusikallista tekee 1 1/2 litraa, niin 1 ruokalusikallinen tekisi noin 0,75 litraa. Tarvitset siis vähintään 5 ruokalusikallista tai jopa noin 5 1/4 ruokalusikallista teelehtiä, jotta saat 4 gallonaa. En suosittele käyttämään yli 9 ruokalusikallista, koska se tekisi teestä liian vahvaa. Jotkut ovat sanoneet, että tee on liian vahvaa siihen pieneen määrään nähden, jonka käytät teesi hauduttamiseen, mutta minun on oltava eri mieltä tästä. Minusta tee ei ollut tarpeeksi vahvaa.  Keitä siis vesi kiehumispisteeseen asti. Käytä 5-9 ruokalusikallista riippuen siitä, kuinka vahvaa haluat teesi olevan ja täytä tyhjät teepussit. Ohjeiden mukaan teetä on haudutettava noin 3-5 minuuttia. Koska olen teenjuoja, tiesin, että jos haudutan teetä liian kauan, tanniinit vapautuvat ja tekevät teestä kitkerän (kyllä! tanniinit tekevät teestä kitkerän). Jos vesi on liian kuumaa tai jos haudutat teetä liian kauan, lehdistä vapautuu tanniineja, jotka tekevät teestä kitkerää. Aluksi haudutin teetä vain noin 2 minuuttia, koska pelkäsin, että teestä tulisi kitkerää, jos hauduttaisin sitä liian kauan. Huomasin kuitenkin, että 2 minuuttia ei riitä, ja pidensin aikaa noin 3 1/2-4 minuuttiin. Tämä on riittävä aika hauduttaa teetä vapauttamatta tanniineja, joten Liptonin haudutusaika oli suunnilleen kohdallaan. Kun olet lopettanut teen hauduttamisen, lisää 1 kupillinen sokeria ja sitten sitruunamehu. Käytin ruokosokeria ja Hy-Topin palautettua sitruunamehua, mutta voit käyttää mitä tahansa haluamaasi merkkiä tai halutessasi jopa tuoretta puristettua sitruunamehua. Kokeilin Real Lemon Juicea ollessani toisessa supermarketissa, mutta en pitänyt siitä verrattuna Hy-Topin yleiseen sitruunamehun merkkiin.  Halusit varmaan tietää, joinko itse asiassa teetä ilman, että se on sitruunajääteetä, ja niin tein. En pitänyt siitä enkä suosittelisi juomaan tätä teetä tällä tavalla. En vain kokenut, että tämä tee olisi ollut laadultaan moniin muihin merkkeihin verrattuna. Ehkä olen vain hemmoteltu muilla merkeillä, mutta minusta vain tuntuu, että tämä tee ei vastannut muiden mustien teiden tasoa, enkä suosittele sen juomista pelkkänä mustana teenä. Pidän erityisesti Stashin English Breakfast Black Tea -teestä enemmän kuin tästä teestä. Minusta vain tuntui, että laatuero oli suuri, mutta en halunnut ostaa jokaista pussia 0,09 dollarilla joka kerta, kun kävin supermarketissa vain keittääkseni Lemon Iced Tea -teetä. Jos haluat valmistaa sitruunajääteetä Stashin merkillä, tarvitset 9 pussia English Breakfast Black Tea -teetä ja saman määrän sokeria, sitruunamehua ja vettä. Taloudellisesti saisin enemmän teetä ostamalla Liptonin, mutta jos maulla on väliä, valitsisin toisen teemerkin sitruunajääteen valmistukseen.  En ole vielä kokeillut tehdä vadelmateetä tällä, mutta säästetään se toiseen seikkailuun.</w:t>
      </w:r>
    </w:p>
    <w:p>
      <w:r>
        <w:rPr>
          <w:b/>
        </w:rPr>
        <w:t xml:space="preserve">Tulos</w:t>
      </w:r>
    </w:p>
    <w:p>
      <w:r>
        <w:t xml:space="preserve">Sopii erinomaisesti sitruunajääteelle</w:t>
      </w:r>
    </w:p>
    <w:p>
      <w:r>
        <w:rPr>
          <w:b/>
        </w:rPr>
        <w:t xml:space="preserve">Esimerkki 5.3233</w:t>
      </w:r>
    </w:p>
    <w:p>
      <w:r>
        <w:t xml:space="preserve">Rakastan sitä, rakastan sitä, rakastan sitä!  Sekä minä että 10-vuotias lapseni juomme tätä yrttiteetä melko usein.  Erittäin maukasta!</w:t>
      </w:r>
    </w:p>
    <w:p>
      <w:r>
        <w:rPr>
          <w:b/>
        </w:rPr>
        <w:t xml:space="preserve">Tulos</w:t>
      </w:r>
    </w:p>
    <w:p>
      <w:r>
        <w:t xml:space="preserve">Herkullista!</w:t>
      </w:r>
    </w:p>
    <w:p>
      <w:r>
        <w:rPr>
          <w:b/>
        </w:rPr>
        <w:t xml:space="preserve">Esimerkki 5.3234</w:t>
      </w:r>
    </w:p>
    <w:p>
      <w:r>
        <w:t xml:space="preserve">suositteli minulle ystävä, jonka näin kuntosalilla - olin nähnyt ne muutaman kerran napan lihavoidussa vasikassa, mutta en kiinnittänyt huomiota. en koskaan enää osta papuja pussissa ruokakaupasta. valtava ero maun ja laadun suhteen. lähetin pojalleni, joka on aloitteleva kokki ja gourmet-ruokailija, laatikollisen papuja pussissa....</w:t>
      </w:r>
    </w:p>
    <w:p>
      <w:r>
        <w:rPr>
          <w:b/>
        </w:rPr>
        <w:t xml:space="preserve">Tulos</w:t>
      </w:r>
    </w:p>
    <w:p>
      <w:r>
        <w:t xml:space="preserve">erinomainen</w:t>
      </w:r>
    </w:p>
    <w:p>
      <w:r>
        <w:rPr>
          <w:b/>
        </w:rPr>
        <w:t xml:space="preserve">Esimerkki 5.3235</w:t>
      </w:r>
    </w:p>
    <w:p>
      <w:r>
        <w:t xml:space="preserve">Löysin nämä 1/2 hinnalla suoralta verkkosivustolta, jossa oli myös ilmainen lahja laavakakkuja. Sopii mainiosti lahjaksi :)</w:t>
      </w:r>
    </w:p>
    <w:p>
      <w:r>
        <w:rPr>
          <w:b/>
        </w:rPr>
        <w:t xml:space="preserve">Tulos</w:t>
      </w:r>
    </w:p>
    <w:p>
      <w:r>
        <w:t xml:space="preserve">Osta suoraan verkkosivustolta</w:t>
      </w:r>
    </w:p>
    <w:p>
      <w:r>
        <w:rPr>
          <w:b/>
        </w:rPr>
        <w:t xml:space="preserve">Esimerkki 5.3236</w:t>
      </w:r>
    </w:p>
    <w:p>
      <w:r>
        <w:t xml:space="preserve">Käytän tätä vohveleideni pohjana.  Käytä 2 pientä banaania soseutettuna, 3/4 t sitruunaa, 1 t vaniljaa ja 1/2 kupillista raastettuja pekaanipähkinöitä ja sekoita kaikki yhteen.  Sinun täytyy antaa sen kypsyä paljon pidempään normaalia alhaisemmassa lämpötilassa ja vähentää veden määrää. Sinun on tiedettävä, millainen vohveliseoksen koostumuksen pitäisi olla ennen kuin kokeilet tätä reseptiä, jotta voit määrittää käytettävän vesimäärän.  Tämä on hieman hankala resepti, sillä vohvelit jäävät helposti kiinni ja repeytyvät erilleen.  Yksi banaani helpottaa, mutta olen onnistunut myös kolmella banaanilla.  Banaanit ovat parempia ylikypsinä.</w:t>
      </w:r>
    </w:p>
    <w:p>
      <w:r>
        <w:rPr>
          <w:b/>
        </w:rPr>
        <w:t xml:space="preserve">Tulos</w:t>
      </w:r>
    </w:p>
    <w:p>
      <w:r>
        <w:t xml:space="preserve">Banaani resepti</w:t>
      </w:r>
    </w:p>
    <w:p>
      <w:r>
        <w:rPr>
          <w:b/>
        </w:rPr>
        <w:t xml:space="preserve">Esimerkki 5.3237</w:t>
      </w:r>
    </w:p>
    <w:p>
      <w:r>
        <w:t xml:space="preserve">Entisenä brittinä, joka on käyttänyt vahvaa mustaa teetä, en ollut varma tästä, mutta Revolutionin valkoinen granaattiomenatee on todella herkullista, kevyttä mutta maukasta.  Alhainen kofeiinipitoisuus tekee siitä ihanteellisen iltateeksi ja tietysti jääteeksi. Epäröin suositella sitä siltä varalta, että se loppuu kesken!</w:t>
      </w:r>
    </w:p>
    <w:p>
      <w:r>
        <w:rPr>
          <w:b/>
        </w:rPr>
        <w:t xml:space="preserve">Tulos</w:t>
      </w:r>
    </w:p>
    <w:p>
      <w:r>
        <w:t xml:space="preserve">Vallankumous teessä..</w:t>
      </w:r>
    </w:p>
    <w:p>
      <w:r>
        <w:rPr>
          <w:b/>
        </w:rPr>
        <w:t xml:space="preserve">Esimerkki 5.3238</w:t>
      </w:r>
    </w:p>
    <w:p>
      <w:r>
        <w:t xml:space="preserve">Nämä ovat niin ällöttäviä, etten voi uskoa, että tuhlasin niihin rahojani. Sain niistä välittömästi migreenin, koska ne tuoksuivat keinotekoiselta. En ole niin nirso syöjä, ja yleensä rakastan kaikkia GF-keksejä vain siksi, että olen niin kiitollinen siitä, että niitä on olemassa. Mutta OMG sylkäisin nämä välittömästi ulos ja huuhtelin suuni! Edes välipaloja rakastava taaperoni ei pitänyt näistä. Siis niiden syömisestä. Hänellä oli kyllä hauskaa hieroa ne hienoksi jauheeksi, mikä ei vaadi juuri lainkaan vaivaa. Mikä sotku. Ja mitä rahan tuhlausta.</w:t>
      </w:r>
    </w:p>
    <w:p>
      <w:r>
        <w:rPr>
          <w:b/>
        </w:rPr>
        <w:t xml:space="preserve">Tulos</w:t>
      </w:r>
    </w:p>
    <w:p>
      <w:r>
        <w:t xml:space="preserve">Ällöttävää - sain välittömästi päänsäryn!</w:t>
      </w:r>
    </w:p>
    <w:p>
      <w:r>
        <w:rPr>
          <w:b/>
        </w:rPr>
        <w:t xml:space="preserve">Esimerkki 5.3239</w:t>
      </w:r>
    </w:p>
    <w:p>
      <w:r>
        <w:t xml:space="preserve">Ja missä ovat vihannekset, kun kerran olette siinä? Viimeisissä 3-4 purkissa, joita olen syönyt, on ollut vain 5-6 pientä naudanlihapalaa. Tässä viimeisimmässä oli lähinnä porkkanaa. Sen nimi olisi pitänyt olla "Porkkanat naudanliemessä" -keitto. Siinä oli vain 6 lihapalaa ja 5 tai 6 pientä perunapalaa ja noin 20 porkkanapalaa. Yleensä heitän siihen kourallisen pakastemaisseja tai herneitä ja kourallisen pikariisiä, jotta se olisi täyteläisempää. Tällä kertaa pakastekasvikset olivat kuitenkin loppu, joten sain nähdä, mitä keitossa EI OLE. Ihan kuin keitosta puuttuisi enemmän tavaraa kuin siinä olisi. Kunhan saan loput purkit tyhjäksi, en todellakaan aio tuhlata siihen enää yhtään rahaa.  Skannasin ja latasin yhden pienemmän mikrossa lämmitettävän saman Chunky Beef Soup -keittotölkin etiketissä olevat ainesosat. Se, mitä olen saanut purkista, ei todellakaan ole samanlainen kuin purkissa oleva kuva!</w:t>
      </w:r>
    </w:p>
    <w:p>
      <w:r>
        <w:rPr>
          <w:b/>
        </w:rPr>
        <w:t xml:space="preserve">Tulos</w:t>
      </w:r>
    </w:p>
    <w:p>
      <w:r>
        <w:t xml:space="preserve">missä on naudanliha? Se ei ole "EI" kuten tölkin kuvassa!</w:t>
      </w:r>
    </w:p>
    <w:p>
      <w:r>
        <w:rPr>
          <w:b/>
        </w:rPr>
        <w:t xml:space="preserve">Esimerkki 5.3240</w:t>
      </w:r>
    </w:p>
    <w:p>
      <w:r>
        <w:t xml:space="preserve">Olemme käyttäneet Pamela'sia pannukakkujen ja vohveleiden tekemiseen, mutta näin Bisquickin ja nappasin laatikon kokeillakseni sitä.  Siitä tuli ehdottomasti PARHAAT vohvelit, joita olimme koskaan syöneet - gluteenittomia tai ei!  Pamela'sissa keltuainen ja valkuainen pitää erottaa toisistaan, ja se teki lauantaiaamun vohveleiden tekemisestä työlästä.  Lisäsin Bisquickin taikinaan kaksi pakettia Splendaa, ja kaikki (myös supernarkkari lapseni) tulivat hakemaan jälkiruokaa.  Olin hieman huolissani, koska taikina näytti hieman rakeiselta, mutta ne paistuivat hyvin sileiksi ja kuohkeiksi.  Mieheni teki myös paistettua kanaa seoksesta.  Siitäkään ei jäänyt yli.  Hieno homma, Bisquick!</w:t>
      </w:r>
    </w:p>
    <w:p>
      <w:r>
        <w:rPr>
          <w:b/>
        </w:rPr>
        <w:t xml:space="preserve">Tulos</w:t>
      </w:r>
    </w:p>
    <w:p>
      <w:r>
        <w:t xml:space="preserve">Paras ikinä!</w:t>
      </w:r>
    </w:p>
    <w:p>
      <w:r>
        <w:rPr>
          <w:b/>
        </w:rPr>
        <w:t xml:space="preserve">Esimerkki 5.3241</w:t>
      </w:r>
    </w:p>
    <w:p>
      <w:r>
        <w:t xml:space="preserve">Tilasin tämän pellavansiemenen luettuani, kuinka hyvää jauhettu pellavansiemen on sinulle.  Tilasin myllyn, molemmat olivat kohtuuhintaisia ja jauhaminen onnistui niin helposti.  Olen käyttänyt pellavansiemeniä päivittäin siitä lähtien, ja internetissä esitetyt väitteet ovat osoittautuneet todeksi.  Tuote saapui ajallaan ja hyvässä kunnossa - olen ostanut tältä myyjältä useita kertoja, enkä ole pettynyt.</w:t>
      </w:r>
    </w:p>
    <w:p>
      <w:r>
        <w:rPr>
          <w:b/>
        </w:rPr>
        <w:t xml:space="preserve">Tulos</w:t>
      </w:r>
    </w:p>
    <w:p>
      <w:r>
        <w:t xml:space="preserve">Niin hyvä sinulle!!</w:t>
      </w:r>
    </w:p>
    <w:p>
      <w:r>
        <w:rPr>
          <w:b/>
        </w:rPr>
        <w:t xml:space="preserve">Esimerkki 5.3242</w:t>
      </w:r>
    </w:p>
    <w:p>
      <w:r>
        <w:t xml:space="preserve">Olen eräänlainen terveyshullu, joka on luopunut herkullisesta roskaruoasta. Roskaruoka on herkullista, mutta se ei ole hyväksi. Sitä vastoin terveellisellä ruoalla on huono maine inhottavana, mutta olen rehellisesti sitä mieltä, että se on vain jotain, joka vaatii harjoittelua ja totuttelua.  Pidän todella paljon PopCipsistä. Rehellisesti sanottuna ne eivät maistu aivan uskomattomilta, mutta jos olet joku, joka yrittää karsia roskaruokaa ruokavaliostaan, tämä on hyvä tapa tyydyttää himo sortumatta epäterveellisempiin roskaruokiin. Jokainen pussi on vain 100 kaloria, mikä on erittäin hyödyllistä annoskontrollin kannalta.  Minulle maku on erinomainen. Se ei ole ihmeellinen, mutta ei myöskään kamala. Toki on olemassa paremman makuisia sipsejä, mutta kuinka paljon epäterveellisempiä ne ovat?  Olen kokeillut pieniä pusseja PopChipsejä automaatista (mitä suosittelen tekemään ennen kuin ostat koko laatikon). En ole kokeillut kaikkia makuja ennen kuin ostin laatikon, ja olin hieman pettynyt puoleen laatikon mauista. Onneksi olemme poikaystäväni kanssa eri mieltä siitä, mikä maistuu hyvältä, joten hän pitää niistä mauista, joista minä en pidä ja päinvastoin. Se sopii meille loistavasti ja luultavasti toimii loistavasti myös perhetilanteissa ja juhlissa, joissa ihmisillä ei yleensä ole makuja. Jos kuitenkin aiot kuluttaa näitä pusseja yksin ajan mittaan, voin melkein taata, että joukossa on pari makua, joista et pidä, ja se voi olla sen arvoista, jos ostat vain pari pussia makuja, joista pidät.  Jos et ole tottunut "terveellisen" ruoan makuun, et ehkä aluksi nauti näistä. Joka tapauksessa pop-sirut ovat kokeilemisen arvoisia. Todennäköisesti ei kuitenkaan laatikoittain. suosittelen kokeilemaan muutamaa makua, jos löydät kaupasta tai automaatista pienen pussin ennen kuin ostat ison laatikon.</w:t>
      </w:r>
    </w:p>
    <w:p>
      <w:r>
        <w:rPr>
          <w:b/>
        </w:rPr>
        <w:t xml:space="preserve">Tulos</w:t>
      </w:r>
    </w:p>
    <w:p>
      <w:r>
        <w:t xml:space="preserve">Ei kaikille... mutta minä rakastan sitä!</w:t>
      </w:r>
    </w:p>
    <w:p>
      <w:r>
        <w:rPr>
          <w:b/>
        </w:rPr>
        <w:t xml:space="preserve">Esimerkki 5.3243</w:t>
      </w:r>
    </w:p>
    <w:p>
      <w:r>
        <w:t xml:space="preserve">Olin kuullut hieman tästä tuotteesta paikallisesta eläinkaupasta ja kokeilin sitten pientä pussia kahdelle kissallemme, jotka ovat noin 3 ja 6-vuotiaita. Nuorempi naaras otti sen heti, ja vanhempi uros, joka valitettavasti vieroitettiin roskakissanruoalla, jossa oli maissijauhoa jne., ja joka yleensä kieltäytyi ruokavaliomuutoksesta, piti siitä myös. Vanhempi uros on ylipainoinen, ja yritimme vaihtaa sitä pehmeään ruokaan lääkärin pyynnöstä, mutta se kieltäytyi siitä täysin. Onhan hän kuitenkin hieno kissa. Hän kuluttaa edelleen liikaa kaloreita, rasvainen, mutta ainakin tiedän, että hän syö hyvää ruokaa. Tiedän tietysti, että tämä tuote näyttää maksavan enemmän kuin useimmat muut markkinoilla olevat kissanruoat, mutta en vain voi nähdä, että eläimillemme syötetään niitä surkeita vaihtoehtoja, joita on markkinoilla ja joita markkinoidaan terveellisiksi. Miksi mainoksissa näytetään kissoja, jotka syövät kasvisruokaa, joka on enimmäkseen maissijauhoa? Onko se oikein? Pysyn tässä toistaiseksi, mutta pysykää kuulolla.  Päivitän tätä arvostelua, kun olen käyttänyt tätä kissanruokaa 9 kuukautta kahdelle kissallemme. Nostin tähtiä 4:stä 5:een, koska se on todella ollut hyvä ruoka molemmille. Garfield syö edelleen hieman liikaa, mutta hän on vain iso kissa, joka ei juurikaan liiku, myönnettäköön se. Naaraskissamme tulee parin kuukauden päästä 4 vuotta täyteen ja se on niin terve. Se on pieni, mutta iloinen ja ketterä. Kokeilin Holistic Selectin kanaversiota, mutta Garfield tuntui kaipaavan tätä sardiiniversiota, joten palasimme tähän. Olen tilannut ankkaversion ja päivitän tätä, kun he kokeilevat sitä.</w:t>
      </w:r>
    </w:p>
    <w:p>
      <w:r>
        <w:rPr>
          <w:b/>
        </w:rPr>
        <w:t xml:space="preserve">Tulos</w:t>
      </w:r>
    </w:p>
    <w:p>
      <w:r>
        <w:t xml:space="preserve">Toistaiseksi niin hyvä</w:t>
      </w:r>
    </w:p>
    <w:p>
      <w:r>
        <w:rPr>
          <w:b/>
        </w:rPr>
        <w:t xml:space="preserve">Esimerkki 5.3244</w:t>
      </w:r>
    </w:p>
    <w:p>
      <w:r>
        <w:t xml:space="preserve">Rakastan valkoista maissia kaikissa muodoissaan, myös popcornia. Ja vihaan sitä, miten törkeän kalliita jyvät ovat supermarketissa, joten rakastan tätä popcornia.</w:t>
      </w:r>
    </w:p>
    <w:p>
      <w:r>
        <w:rPr>
          <w:b/>
        </w:rPr>
        <w:t xml:space="preserve">Tulos</w:t>
      </w:r>
    </w:p>
    <w:p>
      <w:r>
        <w:t xml:space="preserve">Nami popcornia.</w:t>
      </w:r>
    </w:p>
    <w:p>
      <w:r>
        <w:rPr>
          <w:b/>
        </w:rPr>
        <w:t xml:space="preserve">Esimerkki 5.3245</w:t>
      </w:r>
    </w:p>
    <w:p>
      <w:r>
        <w:t xml:space="preserve">Tätä myydään 29,99 dollarilla Bed, Bath and Beyondissa. Lisää 20% alennus kuponki ja olet hyvä mennä ....  Minulla oli myös kaappiongelmia ja palautin sen BB&amp;B:hen.</w:t>
      </w:r>
    </w:p>
    <w:p>
      <w:r>
        <w:rPr>
          <w:b/>
        </w:rPr>
        <w:t xml:space="preserve">Tulos</w:t>
      </w:r>
    </w:p>
    <w:p>
      <w:r>
        <w:t xml:space="preserve">Halvempi kaupassa</w:t>
      </w:r>
    </w:p>
    <w:p>
      <w:r>
        <w:rPr>
          <w:b/>
        </w:rPr>
        <w:t xml:space="preserve">Esimerkki 5.3246</w:t>
      </w:r>
    </w:p>
    <w:p>
      <w:r>
        <w:t xml:space="preserve">Tämä on pennuille pussi on super pieni!!!Pussi ei kestänyt kuin päivän. Ajattelin että se oli hauskaa kun sain pussin luulin että se oli lahja rehellisesti sanottuna!!!!</w:t>
      </w:r>
    </w:p>
    <w:p>
      <w:r>
        <w:rPr>
          <w:b/>
        </w:rPr>
        <w:t xml:space="preserve">Tulos</w:t>
      </w:r>
    </w:p>
    <w:p>
      <w:r>
        <w:t xml:space="preserve">Liian pieni</w:t>
      </w:r>
    </w:p>
    <w:p>
      <w:r>
        <w:rPr>
          <w:b/>
        </w:rPr>
        <w:t xml:space="preserve">Esimerkki 5.3247</w:t>
      </w:r>
    </w:p>
    <w:p>
      <w:r>
        <w:t xml:space="preserve">Kunnollinen, puhdas ja yksinkertainen kuppi aamun kofeiinitonta kahvia. Minusta kapselin esikostuttaminen auttaa saamaan hieman lisää makua.</w:t>
      </w:r>
    </w:p>
    <w:p>
      <w:r>
        <w:rPr>
          <w:b/>
        </w:rPr>
        <w:t xml:space="preserve">Tulos</w:t>
      </w:r>
    </w:p>
    <w:p>
      <w:r>
        <w:t xml:space="preserve">Kunnollinen</w:t>
      </w:r>
    </w:p>
    <w:p>
      <w:r>
        <w:rPr>
          <w:b/>
        </w:rPr>
        <w:t xml:space="preserve">Esimerkki 5.3248</w:t>
      </w:r>
    </w:p>
    <w:p>
      <w:r>
        <w:t xml:space="preserve">Ei hassumpi valmiiksi pakatuksi ja nopeaksi ateriaksi. Jos etsit aitoa thaimaalaista ruokaa, saat tästä vain puolet mausta, joten nimi, että kyseessä on vain maistiainen thaimaalaisesta, on varsin osuva. Pakkaukset ovat hienoja, mutta suuria siihen määrään nähden, joka niihin mahtuu. Se riittää varmasti aterialle, mutta jos etsit täyttä noutopakettia ruokaa syötäväksi, sinun on parasta napata kaksi. Se on tarpeeksi maukasta aterialle, mutta jos pääset aitoon aasialaiseen supermarkettiin, takaan, että löydät paljon maukkaampia vaihtoehtoja, jotka ovat myös nopeita ja helppoja valmistaa, joissa on enemmän ainesta ja makua ja paljon halvemmalla (eli 6 laatikkoa nuudeleita 6 dollarilla) - enkä puhu Cup O' Noodlesista tai amerikkalaisista supermarketeista löytyvistä tuotteista. Mutta kaiken kaikkiaan mieheni ja minä, jotka olemme nuudelien ystäviä, nautimme näistä jotain uutta makuaistille. Seuraavan kerran, kun meille tulee mieli nuudeleita, päätämme kuitenkin todennäköisesti tilata thaimaalaista noutoruokaa tuoreista nuudeleista.</w:t>
      </w:r>
    </w:p>
    <w:p>
      <w:r>
        <w:rPr>
          <w:b/>
        </w:rPr>
        <w:t xml:space="preserve">Tulos</w:t>
      </w:r>
    </w:p>
    <w:p>
      <w:r>
        <w:t xml:space="preserve">Ei hassumpi, mutta se on todella vain maistiainen thaimaalaisesta...</w:t>
      </w:r>
    </w:p>
    <w:p>
      <w:r>
        <w:rPr>
          <w:b/>
        </w:rPr>
        <w:t xml:space="preserve">Esimerkki 5.3249</w:t>
      </w:r>
    </w:p>
    <w:p>
      <w:r>
        <w:t xml:space="preserve">Teen pannukakut yleensä tyhjästä, enkä ole koskaan löytänyt sellaista sekoitusta, joka ei maistuisi minulle "väärältä".  Tämä sekoitus on paras!!!  Perheeni ja minä rakastamme sen makua ja se on niin nopeaa ja helppoa.</w:t>
      </w:r>
    </w:p>
    <w:p>
      <w:r>
        <w:rPr>
          <w:b/>
        </w:rPr>
        <w:t xml:space="preserve">Tulos</w:t>
      </w:r>
    </w:p>
    <w:p>
      <w:r>
        <w:t xml:space="preserve">Mahtava</w:t>
      </w:r>
    </w:p>
    <w:p>
      <w:r>
        <w:rPr>
          <w:b/>
        </w:rPr>
        <w:t xml:space="preserve">Esimerkki 5.3250</w:t>
      </w:r>
    </w:p>
    <w:p>
      <w:r>
        <w:t xml:space="preserve">Meillä on jo kolmas purkki tätä maukasta ja helppoa sekoitusta, ja se tuntuu vain paranevan ja paranevan!  Sunnuntaina meillä on pannukakkupäivä, ja tänään söimme mustikkalettuja aidon vaahterasiirapin kera.  Tämä sekoitus pitää tuoreet mustikat hyvin - älä sekoita aineksia liikaa, ja saat mukavan kuohkeita, hedelmätäytteisiä (tai ei) pannukakkuja, jotka ovat aivan ensiluokkaisia.</w:t>
      </w:r>
    </w:p>
    <w:p>
      <w:r>
        <w:rPr>
          <w:b/>
        </w:rPr>
        <w:t xml:space="preserve">Tulos</w:t>
      </w:r>
    </w:p>
    <w:p>
      <w:r>
        <w:t xml:space="preserve">Maukkaita pannukakkuja - paras koskaan kokeilemamme sekoitus...</w:t>
      </w:r>
    </w:p>
    <w:p>
      <w:r>
        <w:rPr>
          <w:b/>
        </w:rPr>
        <w:t xml:space="preserve">Esimerkki 5.3251</w:t>
      </w:r>
    </w:p>
    <w:p>
      <w:r>
        <w:t xml:space="preserve">Rakastan näitä minttuja.  Ne sulavat suussa ja maistuvat paremmilta kuin muut kokeilemani.  Kunpa ne eivät olisi niin kalliita.  Et voi syödä vain yhtä, pari.  Ne ovat koukuttavan herkullisia.</w:t>
      </w:r>
    </w:p>
    <w:p>
      <w:r>
        <w:rPr>
          <w:b/>
        </w:rPr>
        <w:t xml:space="preserve">Tulos</w:t>
      </w:r>
    </w:p>
    <w:p>
      <w:r>
        <w:t xml:space="preserve">PARAS minttu</w:t>
      </w:r>
    </w:p>
    <w:p>
      <w:r>
        <w:rPr>
          <w:b/>
        </w:rPr>
        <w:t xml:space="preserve">Esimerkki 5.3252</w:t>
      </w:r>
    </w:p>
    <w:p>
      <w:r>
        <w:t xml:space="preserve">Rakastan Keurigiani, mutta en ole vielä löytänyt "täydellistä" kupillista kahvia, vaikka tämä on lähellä. Pidän keskivahvasta kahvista, en voimakkaasta tai vahvasta. Breakfast in Bed on toistaiseksi valintani.</w:t>
      </w:r>
    </w:p>
    <w:p>
      <w:r>
        <w:rPr>
          <w:b/>
        </w:rPr>
        <w:t xml:space="preserve">Tulos</w:t>
      </w:r>
    </w:p>
    <w:p>
      <w:r>
        <w:t xml:space="preserve">Hyvää huomenta kahvi</w:t>
      </w:r>
    </w:p>
    <w:p>
      <w:r>
        <w:rPr>
          <w:b/>
        </w:rPr>
        <w:t xml:space="preserve">Esimerkki 5.3253</w:t>
      </w:r>
    </w:p>
    <w:p>
      <w:r>
        <w:t xml:space="preserve">Green Mountainin "Nantucket Blend" K-kupit valmistavat erittäin hyvää kahvia &lt;a href="http://www.amazon.com/gp/product/B000AQPMHA"&gt;Keurig B-40 B40 Elite Gourmet Single-Cup Home-Brewing System&lt;/a&gt; -kahvinkeittimessäni. Tämä on erittäin pehmeän makuinen keitos, jota vaimoni pitää enemmän kuin &lt;a href="http://www.amazon.com/gp/product/B0029XDZIK"&gt;Coffee People, Donut Shop K-Cups for Keurig Brewers (Pack of 50) [Amazon Frustration-Free Packaging&lt;/a&gt;], jota yleensä juon aamulla.  Nämä ovat hyviä sekä "Small" että "Large" -kuppiasetuksilla myös.  Erittäin suositeltava!  CFH</w:t>
      </w:r>
    </w:p>
    <w:p>
      <w:r>
        <w:rPr>
          <w:b/>
        </w:rPr>
        <w:t xml:space="preserve">Tulos</w:t>
      </w:r>
    </w:p>
    <w:p>
      <w:r>
        <w:t xml:space="preserve">Erittäin pehmeä kahvi - erittäin suositeltava</w:t>
      </w:r>
    </w:p>
    <w:p>
      <w:r>
        <w:rPr>
          <w:b/>
        </w:rPr>
        <w:t xml:space="preserve">Esimerkki 5.3254</w:t>
      </w:r>
    </w:p>
    <w:p>
      <w:r>
        <w:t xml:space="preserve">Pidän kermaisesta maapähkinävoista, mutta tätä on vaikea levittää, koska osa öljyistä on jätetty pois, jotta se olisi vähärasvaista. Se tekee voileivästä sotkuisen.</w:t>
      </w:r>
    </w:p>
    <w:p>
      <w:r>
        <w:rPr>
          <w:b/>
        </w:rPr>
        <w:t xml:space="preserve">Tulos</w:t>
      </w:r>
    </w:p>
    <w:p>
      <w:r>
        <w:t xml:space="preserve">Nami, mutta vaikea levittää...</w:t>
      </w:r>
    </w:p>
    <w:p>
      <w:r>
        <w:rPr>
          <w:b/>
        </w:rPr>
        <w:t xml:space="preserve">Esimerkki 5.3255</w:t>
      </w:r>
    </w:p>
    <w:p>
      <w:r>
        <w:t xml:space="preserve">Ei paras eikä huonoin.  Keskellä tietä.  Hieman kitkerä loppu.  Rohkea oluen tuoksu mutta maku jää hieman vajaaksi.</w:t>
      </w:r>
    </w:p>
    <w:p>
      <w:r>
        <w:rPr>
          <w:b/>
        </w:rPr>
        <w:t xml:space="preserve">Tulos</w:t>
      </w:r>
    </w:p>
    <w:p>
      <w:r>
        <w:t xml:space="preserve">OK Emerilille</w:t>
      </w:r>
    </w:p>
    <w:p>
      <w:r>
        <w:rPr>
          <w:b/>
        </w:rPr>
        <w:t xml:space="preserve">Esimerkki 5.3256</w:t>
      </w:r>
    </w:p>
    <w:p>
      <w:r>
        <w:t xml:space="preserve">Tekee täydellisiä, herkullisia, rapeita ulkoa ja pehmeitä sisältä, vohveleita muutamassa minuutissa. Joka pennin arvoinen!</w:t>
      </w:r>
    </w:p>
    <w:p>
      <w:r>
        <w:rPr>
          <w:b/>
        </w:rPr>
        <w:t xml:space="preserve">Tulos</w:t>
      </w:r>
    </w:p>
    <w:p>
      <w:r>
        <w:t xml:space="preserve">Herkullisia vohveleita minuuteissa!</w:t>
      </w:r>
    </w:p>
    <w:p>
      <w:r>
        <w:rPr>
          <w:b/>
        </w:rPr>
        <w:t xml:space="preserve">Esimerkki 5.3257</w:t>
      </w:r>
    </w:p>
    <w:p>
      <w:r>
        <w:t xml:space="preserve">Sipsit eivät ole niin kirpeät kuin toivoin tai odotin. Poore Brothers on parempi valinta "koville" Salt N Vinegar -faneille.</w:t>
      </w:r>
    </w:p>
    <w:p>
      <w:r>
        <w:rPr>
          <w:b/>
        </w:rPr>
        <w:t xml:space="preserve">Tulos</w:t>
      </w:r>
    </w:p>
    <w:p>
      <w:r>
        <w:t xml:space="preserve">Hyvä hinta, mutta ei niin kirpeä kuin odotin.</w:t>
      </w:r>
    </w:p>
    <w:p>
      <w:r>
        <w:rPr>
          <w:b/>
        </w:rPr>
        <w:t xml:space="preserve">Esimerkki 5.3258</w:t>
      </w:r>
    </w:p>
    <w:p>
      <w:r>
        <w:t xml:space="preserve">TILASIN TUMMAA KAAKAOTA TOIVOEN, ETTÄ SE OLISI TODELLA SUKLAISTA, EIKÄ SE OLLUT YHTÄÄN SEN PAREMPAA KUIN PUSSILLISEN KAAKAOTA JA SEN LISÄÄMINEN KUUMAAN VETEEN. ITSE ASIASSA MINUSTA PUSSI LISÄTTYNÄ KUUMAAN VETEEN ON PALJON PAREMPI JA PALJON HALVEMPI!!!!. V-E-R-Y ...D-I-A-P-P-O-I-N-T-E-D! HINTAANSA NÄHDEN...SE ON RYÖSTÖ!</w:t>
      </w:r>
    </w:p>
    <w:p>
      <w:r>
        <w:rPr>
          <w:b/>
        </w:rPr>
        <w:t xml:space="preserve">Tulos</w:t>
      </w:r>
    </w:p>
    <w:p>
      <w:r>
        <w:t xml:space="preserve">W-E-A-K! EI OLE HINTANSA ARVOINEN!!!!</w:t>
      </w:r>
    </w:p>
    <w:p>
      <w:r>
        <w:rPr>
          <w:b/>
        </w:rPr>
        <w:t xml:space="preserve">Esimerkki 5.3259</w:t>
      </w:r>
    </w:p>
    <w:p>
      <w:r>
        <w:t xml:space="preserve">nämä keksit ovat hyviä, mutta pakkaus on niin huono, että olet onnekas, jos saat 5 keksiä yhdestä pussista, jotka eivät ole rikki!  Toivon todella, että tämä yritys muuttaisi pakkauksiaan, jotta saisi kokonaisia keksejä eikä rikkinäisiä.</w:t>
      </w:r>
    </w:p>
    <w:p>
      <w:r>
        <w:rPr>
          <w:b/>
        </w:rPr>
        <w:t xml:space="preserve">Tulos</w:t>
      </w:r>
    </w:p>
    <w:p>
      <w:r>
        <w:t xml:space="preserve">huono pakkaus</w:t>
      </w:r>
    </w:p>
    <w:p>
      <w:r>
        <w:rPr>
          <w:b/>
        </w:rPr>
        <w:t xml:space="preserve">Esimerkki 5.3260</w:t>
      </w:r>
    </w:p>
    <w:p>
      <w:r>
        <w:t xml:space="preserve">Loistava palvelu! Tuotteet saapuivat odotettua nopeammin. Erittäin tehokas! Käytän tätä myyjää uudelleen. Suosittelen lämpimästi tätä myyjää! Kiitos erinomaisesta palvelusta!</w:t>
      </w:r>
    </w:p>
    <w:p>
      <w:r>
        <w:rPr>
          <w:b/>
        </w:rPr>
        <w:t xml:space="preserve">Tulos</w:t>
      </w:r>
    </w:p>
    <w:p>
      <w:r>
        <w:t xml:space="preserve">Erinomaista!</w:t>
      </w:r>
    </w:p>
    <w:p>
      <w:r>
        <w:rPr>
          <w:b/>
        </w:rPr>
        <w:t xml:space="preserve">Esimerkki 5.3261</w:t>
      </w:r>
    </w:p>
    <w:p>
      <w:r>
        <w:t xml:space="preserve">Olin nähnyt näitä mainostettavan Hungry Girl -sivustolla, mutta en halunnut ostaa kalliita perunalastuja.  Sain ilmaisen pussin jossakin tapahtumassa ja totesin, että ne ovat maukkaita.  Ruokakaupassa yhden annoksen pussit maksoivat 1 dollaria 0,8 oz:n pussista.  Osta ne täältä, ja ne maksavat 21 dollaria 24 1 oz:n pussista. (Sama määrä Weight Watchers -pisteitä.) Jos ostat kaksi laatikkoa, toimitus on ilmainen! Hanki ne nyt, ennen kuin osavaltiot pakottavat liikevaihtoveroasian läpi!  Kaikki maut ovat todella hyviä.  Pidin jopa BBQ:sta, josta en yleensä pidä sipseissä. Cheddarissa on hyvä juuston maku ja salt'n'pepperissa on potkua. Niistä ei jää hassua jälkimakua tai outoa suupäällystettä, kuten joistakin muista vähärasvaisista/kaloripitoisemmista sipseistä.</w:t>
      </w:r>
    </w:p>
    <w:p>
      <w:r>
        <w:rPr>
          <w:b/>
        </w:rPr>
        <w:t xml:space="preserve">Tulos</w:t>
      </w:r>
    </w:p>
    <w:p>
      <w:r>
        <w:t xml:space="preserve">Osta ne vähemmän täältä!!! (Kun vielä voit)</w:t>
      </w:r>
    </w:p>
    <w:p>
      <w:r>
        <w:rPr>
          <w:b/>
        </w:rPr>
        <w:t xml:space="preserve">Esimerkki 5.3262</w:t>
      </w:r>
    </w:p>
    <w:p>
      <w:r>
        <w:t xml:space="preserve">Kesti jonkin aikaa tottua näihin sipseihin, mutta ne ovat aika hyviä ja terveellisempiä. Perheeni ja ystäväni söivät ne varmasti loppuun.</w:t>
      </w:r>
    </w:p>
    <w:p>
      <w:r>
        <w:rPr>
          <w:b/>
        </w:rPr>
        <w:t xml:space="preserve">Tulos</w:t>
      </w:r>
    </w:p>
    <w:p>
      <w:r>
        <w:t xml:space="preserve">Melko hyvän makuinen siru</w:t>
      </w:r>
    </w:p>
    <w:p>
      <w:r>
        <w:rPr>
          <w:b/>
        </w:rPr>
        <w:t xml:space="preserve">Esimerkki 5.3263</w:t>
      </w:r>
    </w:p>
    <w:p>
      <w:r>
        <w:t xml:space="preserve">Ostin tämän lahjaksi, mutta se ei tule kuten kuvassa.  Se on pieniä valkoisia pusseja, joihin on kirjoitettu maku.  Lahjaksi saatava ei edes tietäisi, mikä se on, ellen selittäisi sitä hänelle. Palautetaan.</w:t>
      </w:r>
    </w:p>
    <w:p>
      <w:r>
        <w:rPr>
          <w:b/>
        </w:rPr>
        <w:t xml:space="preserve">Tulos</w:t>
      </w:r>
    </w:p>
    <w:p>
      <w:r>
        <w:t xml:space="preserve">Ei kuvan mukainen, sotkuinen ulkonäkö</w:t>
      </w:r>
    </w:p>
    <w:p>
      <w:r>
        <w:rPr>
          <w:b/>
        </w:rPr>
        <w:t xml:space="preserve">Esimerkki 5.3264</w:t>
      </w:r>
    </w:p>
    <w:p>
      <w:r>
        <w:t xml:space="preserve">Pystyin käyttämään tätä gluteenitonta tuotetta ja sain sen maistumaan paremmalta kuin missään ravintolassa tuomalla kirnupiimän huoneenlämpöön ja erottamalla keltuaiset valkuaisista sekä lisäämällä reseptiin lisää leivinjauhetta ja ruokasoodaa. Rakastan sitä. Tarjoiltuna puhtaan vaahterasiirapin kanssa tuo sen ulos tästä maailmasta.</w:t>
      </w:r>
    </w:p>
    <w:p>
      <w:r>
        <w:rPr>
          <w:b/>
        </w:rPr>
        <w:t xml:space="preserve">Tulos</w:t>
      </w:r>
    </w:p>
    <w:p>
      <w:r>
        <w:t xml:space="preserve">Gourmet pannukakkuja</w:t>
      </w:r>
    </w:p>
    <w:p>
      <w:r>
        <w:rPr>
          <w:b/>
        </w:rPr>
        <w:t xml:space="preserve">Esimerkki 5.3265</w:t>
      </w:r>
    </w:p>
    <w:p>
      <w:r>
        <w:t xml:space="preserve">Maksamallasi hinnalla kapseleista pitäisi saada aikaan hyvä kupillinen kahvia. Tämä kahvi oli vetistä ja mautonta.  Älä osta. Mielestäni Tulley's on paras.</w:t>
      </w:r>
    </w:p>
    <w:p>
      <w:r>
        <w:rPr>
          <w:b/>
        </w:rPr>
        <w:t xml:space="preserve">Tulos</w:t>
      </w:r>
    </w:p>
    <w:p>
      <w:r>
        <w:t xml:space="preserve">vetistä kahvia</w:t>
      </w:r>
    </w:p>
    <w:p>
      <w:r>
        <w:rPr>
          <w:b/>
        </w:rPr>
        <w:t xml:space="preserve">Esimerkki 5.3266</w:t>
      </w:r>
    </w:p>
    <w:p>
      <w:r>
        <w:t xml:space="preserve">Säästät hieman rahaa ostamalla suurempia määriä pienempien pullojen sijaan. Pidän Agaven mausta, joka on hunajan ja aapelin risteytys. Sopii hyvin piirakoihin, muroihin, jäädytettyyn jogurttiin jne.</w:t>
      </w:r>
    </w:p>
    <w:p>
      <w:r>
        <w:rPr>
          <w:b/>
        </w:rPr>
        <w:t xml:space="preserve">Tulos</w:t>
      </w:r>
    </w:p>
    <w:p>
      <w:r>
        <w:t xml:space="preserve">Agave-nektari</w:t>
      </w:r>
    </w:p>
    <w:p>
      <w:r>
        <w:rPr>
          <w:b/>
        </w:rPr>
        <w:t xml:space="preserve">Esimerkki 5.3267</w:t>
      </w:r>
    </w:p>
    <w:p>
      <w:r>
        <w:t xml:space="preserve">Ostin tämän tuotemerkin kaakao K-kupit, koska sillä oli paras arvostelu Amazonissa tuolloin.  Lapset rakastavat sitä - he pitävät erityisesti piparminttumausta, jota en näe muuta tapaa saada kuin tässä sekoitetussa laatikossa.  Saatte maitosuklaan, tumman suklaan ja piparminttumakuja.  Kokeilin sitä muutaman kerran ja se on liian heikkoa minun makuuni.  Teen sen Keurigin pienimmällä asetuksella, joka on muistaakseni noin 7 unssia, ja se on edelleen heikkoa minulle, mutta täydellistä heille.  Jos pidät voimakkaasta suklaan mausta tämä ei ole sitä.</w:t>
      </w:r>
    </w:p>
    <w:p>
      <w:r>
        <w:rPr>
          <w:b/>
        </w:rPr>
        <w:t xml:space="preserve">Tulos</w:t>
      </w:r>
    </w:p>
    <w:p>
      <w:r>
        <w:t xml:space="preserve">Lapset rakastavat sitä - minä en niinkään</w:t>
      </w:r>
    </w:p>
    <w:p>
      <w:r>
        <w:rPr>
          <w:b/>
        </w:rPr>
        <w:t xml:space="preserve">Esimerkki 5.3268</w:t>
      </w:r>
    </w:p>
    <w:p>
      <w:r>
        <w:t xml:space="preserve">Kypsennetty terveellisessä kookosöljyssä, siksi se pysyy rapeana! Ei aiheuta kasviöljyn sivuvaikutuksia - hapettunutta kolesterolia, transrasvoja, paahteisuutta ja vapaita radikaaleja, kun syöt rypsi-, soija- tai maissiöljyssä paistettuja ruokia.</w:t>
      </w:r>
    </w:p>
    <w:p>
      <w:r>
        <w:rPr>
          <w:b/>
        </w:rPr>
        <w:t xml:space="preserve">Tulos</w:t>
      </w:r>
    </w:p>
    <w:p>
      <w:r>
        <w:t xml:space="preserve">Parhaat matkalla käytettävät välipalat ja terveys</w:t>
      </w:r>
    </w:p>
    <w:p>
      <w:r>
        <w:rPr>
          <w:b/>
        </w:rPr>
        <w:t xml:space="preserve">Esimerkki 5.3269</w:t>
      </w:r>
    </w:p>
    <w:p>
      <w:r>
        <w:t xml:space="preserve">Tämä kastike on jonkinlainen pysyvä perusruoka pöydässämme!!! Melkein kaikkeen saa tilkan tai kaksi, tai kolme!</w:t>
      </w:r>
    </w:p>
    <w:p>
      <w:r>
        <w:rPr>
          <w:b/>
        </w:rPr>
        <w:t xml:space="preserve">Tulos</w:t>
      </w:r>
    </w:p>
    <w:p>
      <w:r>
        <w:t xml:space="preserve">Fabulous</w:t>
      </w:r>
    </w:p>
    <w:p>
      <w:r>
        <w:rPr>
          <w:b/>
        </w:rPr>
        <w:t xml:space="preserve">Esimerkki 5.3270</w:t>
      </w:r>
    </w:p>
    <w:p>
      <w:r>
        <w:t xml:space="preserve">Olen varmaan vähän nössö, sillä tämä keitto maistuu minulle siltä, miltä kuvittelen tulen maistuvan. Yleensä pidän mausteisesta ruoasta, jos siinä on hyvä maku.  Tässä keitossa näin ei mielestäni ole. Palaminen tappaa kaiken maun.</w:t>
      </w:r>
    </w:p>
    <w:p>
      <w:r>
        <w:rPr>
          <w:b/>
        </w:rPr>
        <w:t xml:space="preserve">Tulos</w:t>
      </w:r>
    </w:p>
    <w:p>
      <w:r>
        <w:t xml:space="preserve">Ei minulle</w:t>
      </w:r>
    </w:p>
    <w:p>
      <w:r>
        <w:rPr>
          <w:b/>
        </w:rPr>
        <w:t xml:space="preserve">Esimerkki 5.3271</w:t>
      </w:r>
    </w:p>
    <w:p>
      <w:r>
        <w:t xml:space="preserve">Luulin, että tämä oli jamaikalainen sekoitus tai paahto, mutta osoittautuikin, että kyseessä on yksinkertaisesti voimakkaasti maustettu kahvi.  Maku maistuu keinotekoiselta - kuin väärennetty vaahterasiirappi.  Talossamme on kolme kahvinjuojaa, eikä kukaan meistä päässyt ensimmäisiä kulauksia pidemmälle.  Nyt minun on keksittävä loppuosa, jotta se ei mene hukkaan.</w:t>
      </w:r>
    </w:p>
    <w:p>
      <w:r>
        <w:rPr>
          <w:b/>
        </w:rPr>
        <w:t xml:space="preserve">Tulos</w:t>
      </w:r>
    </w:p>
    <w:p>
      <w:r>
        <w:t xml:space="preserve">Voimakkaasti maustettu - ei meille</w:t>
      </w:r>
    </w:p>
    <w:p>
      <w:r>
        <w:rPr>
          <w:b/>
        </w:rPr>
        <w:t xml:space="preserve">Esimerkki 5.3272</w:t>
      </w:r>
    </w:p>
    <w:p>
      <w:r>
        <w:t xml:space="preserve">On vaikea arvostella jotain, mitä koira syö. Koiramme ei sanonut mitään tästä herkusta, mutta se ahmi sen sydämellisesti. Toisaalta se ahmii kaikki antamani herkut. En voi sanoa, että olisin huomannut mitään erilaista sen reaktiossa tähän herkkuun verrattuna esimerkiksi Milk Bonesiin, paitsi että sen syöminen kestää kauemmin (ne ovat kovia). Valmistajat jättävät koiranomistajien tehtäväksi tietää tai olettaa tämän herkun hyödyt, koska pussissa ei mainita, mitä ne ovat. Pussissa luetellaan paljon ominaisuuksia, kuten luomu, ei vehnää, ei maissia ja pienissä erissä leivottu, mutta siinä ei kerrota, miksi nämä asiat ovat hyödyllisiä. Pussin takana on kuvitteellinen tarina Newmanin koirasta, jonka huhutaan kirjoittavan Tell All -kirjan. Oletan, että sen täytyy vedota Newmanin kohderyhmään, enkä minä kuulu siihen yleisöön. Ehkä se johtuu vain markkinointikonsultista minussa, mutta mielestäni olisi hyödyllistä luetella hyödyt sekä ominaisuudet että ominaisuudet.</w:t>
      </w:r>
    </w:p>
    <w:p>
      <w:r>
        <w:rPr>
          <w:b/>
        </w:rPr>
        <w:t xml:space="preserve">Tulos</w:t>
      </w:r>
    </w:p>
    <w:p>
      <w:r>
        <w:t xml:space="preserve">Tiedän ominaisuudet, mutta en etuja</w:t>
      </w:r>
    </w:p>
    <w:p>
      <w:r>
        <w:rPr>
          <w:b/>
        </w:rPr>
        <w:t xml:space="preserve">Esimerkki 5.3273</w:t>
      </w:r>
    </w:p>
    <w:p>
      <w:r>
        <w:t xml:space="preserve">Sain pussin, jossa oli 25 oinkia, sian nahkaa ja bataattia keskellä.  Mutta koirani tykkäävät niistä, vaikka sain väärän tuotteen.  Se on silti hartzin valmistama.  Tuotteen kuvauksessa ei sanottu mitään bataatista keskellä.  Joten elleivät he päivitä kuvausta &amp; pakkauksen kuvaa sain väärän tuotteen.  Olen onnellinen vain siksi, että koirani ovat. :P</w:t>
      </w:r>
    </w:p>
    <w:p>
      <w:r>
        <w:rPr>
          <w:b/>
        </w:rPr>
        <w:t xml:space="preserve">Tulos</w:t>
      </w:r>
    </w:p>
    <w:p>
      <w:r>
        <w:t xml:space="preserve">Mopsi rakastaa niitä, mutta minulla on erilainen hartz-herkku.</w:t>
      </w:r>
    </w:p>
    <w:p>
      <w:r>
        <w:rPr>
          <w:b/>
        </w:rPr>
        <w:t xml:space="preserve">Esimerkki 5.3274</w:t>
      </w:r>
    </w:p>
    <w:p>
      <w:r>
        <w:t xml:space="preserve">Mauton, kertoo periaatteessa kaiken.  Rakastan teetä.  Juon sitä joka päivä.  Tämä oli mielestäni juomakelvotonta.  Hieno pakkaus, mutta ei hyvä tee minulle.</w:t>
      </w:r>
    </w:p>
    <w:p>
      <w:r>
        <w:rPr>
          <w:b/>
        </w:rPr>
        <w:t xml:space="preserve">Tulos</w:t>
      </w:r>
    </w:p>
    <w:p>
      <w:r>
        <w:t xml:space="preserve">Mauton</w:t>
      </w:r>
    </w:p>
    <w:p>
      <w:r>
        <w:rPr>
          <w:b/>
        </w:rPr>
        <w:t xml:space="preserve">Esimerkki 5.3275</w:t>
      </w:r>
    </w:p>
    <w:p>
      <w:r>
        <w:t xml:space="preserve">Kuulin näistä painonvartija-lehden kautta. Heillä oli 5 dollarin kuponkikoodi, joten ajattelin, että "mitä hittoa!". WOW - pop-sirut ovat uskomattomia - jokainen maku on UPEA! Pidin erityisesti suolasta ja pippurista. Jos haluatte rapeutta ja makua - nämä ovat teitä varten!!!</w:t>
      </w:r>
    </w:p>
    <w:p>
      <w:r>
        <w:rPr>
          <w:b/>
        </w:rPr>
        <w:t xml:space="preserve">Tulos</w:t>
      </w:r>
    </w:p>
    <w:p>
      <w:r>
        <w:t xml:space="preserve">Rakastan tätä tuotetta!!</w:t>
      </w:r>
    </w:p>
    <w:p>
      <w:r>
        <w:rPr>
          <w:b/>
        </w:rPr>
        <w:t xml:space="preserve">Esimerkki 5.3276</w:t>
      </w:r>
    </w:p>
    <w:p>
      <w:r>
        <w:t xml:space="preserve">Hintansa arvoinen.  Erittäin suuret suklaatryffelit, jotka maistuvat hämmästyttäviltä.  En malta odottaa, että Amazonista saa niitä taas.  1. tammikuuta 2012. Selasin juuri tryffelisivua ja sain minisydänkohtauksen, kun näin hinnan.  Ne olivat 12,00 dollaria, kun ostin ne vuonna 2011.</w:t>
      </w:r>
    </w:p>
    <w:p>
      <w:r>
        <w:rPr>
          <w:b/>
        </w:rPr>
        <w:t xml:space="preserve">Tulos</w:t>
      </w:r>
    </w:p>
    <w:p>
      <w:r>
        <w:t xml:space="preserve">OMG! Niin hyvää!</w:t>
      </w:r>
    </w:p>
    <w:p>
      <w:r>
        <w:rPr>
          <w:b/>
        </w:rPr>
        <w:t xml:space="preserve">Esimerkki 5.3277</w:t>
      </w:r>
    </w:p>
    <w:p>
      <w:r>
        <w:t xml:space="preserve">He nostivat jatkuvasti hintaa. Tuote oli loistava ja pysyi samana, mutta hintaa nostettiin jatkuvasti. Tämä viimeinen tilaus on saanut tarpeekseni ja menen takaisin!</w:t>
      </w:r>
    </w:p>
    <w:p>
      <w:r>
        <w:rPr>
          <w:b/>
        </w:rPr>
        <w:t xml:space="preserve">Tulos</w:t>
      </w:r>
    </w:p>
    <w:p>
      <w:r>
        <w:t xml:space="preserve">PALAA</w:t>
      </w:r>
    </w:p>
    <w:p>
      <w:r>
        <w:rPr>
          <w:b/>
        </w:rPr>
        <w:t xml:space="preserve">Esimerkki 5.3278</w:t>
      </w:r>
    </w:p>
    <w:p>
      <w:r>
        <w:t xml:space="preserve">Lähetetty erittäin nopeasti, tee on herkullista, jatkossakin käytän tätä yritystä suurella innolla.</w:t>
      </w:r>
    </w:p>
    <w:p>
      <w:r>
        <w:rPr>
          <w:b/>
        </w:rPr>
        <w:t xml:space="preserve">Tulos</w:t>
      </w:r>
    </w:p>
    <w:p>
      <w:r>
        <w:t xml:space="preserve">yksi parhaista</w:t>
      </w:r>
    </w:p>
    <w:p>
      <w:r>
        <w:rPr>
          <w:b/>
        </w:rPr>
        <w:t xml:space="preserve">Esimerkki 5.3279</w:t>
      </w:r>
    </w:p>
    <w:p>
      <w:r>
        <w:t xml:space="preserve">Kahvi on hyvää, mutta en välitä yksittäisistä paketeista. Haluaisin mieluummin kahvia pusseissa, kuten heidän muu kahvinsa on pakattu.</w:t>
      </w:r>
    </w:p>
    <w:p>
      <w:r>
        <w:rPr>
          <w:b/>
        </w:rPr>
        <w:t xml:space="preserve">Tulos</w:t>
      </w:r>
    </w:p>
    <w:p>
      <w:r>
        <w:t xml:space="preserve">pikakahvi</w:t>
      </w:r>
    </w:p>
    <w:p>
      <w:r>
        <w:rPr>
          <w:b/>
        </w:rPr>
        <w:t xml:space="preserve">Esimerkki 5.3280</w:t>
      </w:r>
    </w:p>
    <w:p>
      <w:r>
        <w:t xml:space="preserve">En tiedä, oliko kyseessä huono erä, mutta tässä kahvissa on ikävä muovinen maku. Mielestäni Nantucket Blend on hyvä ja Dark Magic on erinomainen. Huonekaverini maistoi kahdesti ja hänenkin mielestään Breakfast Blend on kamalaa.  Green Mountain tekee joitakin erittäin hyviä kahveja, mutta kokemukseni mukaan tämä ei kuulu niihin.</w:t>
      </w:r>
    </w:p>
    <w:p>
      <w:r>
        <w:rPr>
          <w:b/>
        </w:rPr>
        <w:t xml:space="preserve">Tulos</w:t>
      </w:r>
    </w:p>
    <w:p>
      <w:r>
        <w:t xml:space="preserve">Ei suosikkini Green Mountain</w:t>
      </w:r>
    </w:p>
    <w:p>
      <w:r>
        <w:rPr>
          <w:b/>
        </w:rPr>
        <w:t xml:space="preserve">Esimerkki 5.3281</w:t>
      </w:r>
    </w:p>
    <w:p>
      <w:r>
        <w:t xml:space="preserve">USEAMPI PAKKAUSLAATIKOSSA OLEVASTA TUOTTEESTA VUOTAA ULOS, VÄHINTÄÄN 10 YHDEN ANNOKSEN PAKKAUSTA VUOTAA ULOS LAATIKOSSA. KAIKKIEN KERMAVIILIEN KANSSA, JOTKA OLEN TILANNUT TEIDÄN KAUTTA, ON PAKKAUKSIA, JOTKA OVAT VUOTANEET KOKO LAATIKON LÄPI. ETSIN MUITA LÄHTEITÄ TUOTTEELLENI.</w:t>
      </w:r>
    </w:p>
    <w:p>
      <w:r>
        <w:rPr>
          <w:b/>
        </w:rPr>
        <w:t xml:space="preserve">Tulos</w:t>
      </w:r>
    </w:p>
    <w:p>
      <w:r>
        <w:t xml:space="preserve">ranskalainen vanilja</w:t>
      </w:r>
    </w:p>
    <w:p>
      <w:r>
        <w:rPr>
          <w:b/>
        </w:rPr>
        <w:t xml:space="preserve">Esimerkki 5.3282</w:t>
      </w:r>
    </w:p>
    <w:p>
      <w:r>
        <w:t xml:space="preserve">Tämä on juoma, joka eroaa muista juomista.  Se alkaa mukavalla sitrushedelmän vivahteella, mutta päättyy sitten hieman makeaan.  Toivoin zingin jatkuvan tai muuttuvan täyteläisemmäksi, mutta se kuoli.  Kokonaismaku ei ole yhtä makea kuin appelsiinisooda eikä yhtä sitruksinen kuin Izze tai vastaava sitrusjuoma.  Kaiken kaikkiaan tämä on siltä väliltä, eikä sinänsä tule olemaan valintani, sillä yleensä haluan jompaa kumpaa.  Ei huono, mutta ei sitä, mitä haluan.</w:t>
      </w:r>
    </w:p>
    <w:p>
      <w:r>
        <w:rPr>
          <w:b/>
        </w:rPr>
        <w:t xml:space="preserve">Tulos</w:t>
      </w:r>
    </w:p>
    <w:p>
      <w:r>
        <w:t xml:space="preserve">ei huono, mutta ei tarpeeksi kirpeä</w:t>
      </w:r>
    </w:p>
    <w:p>
      <w:r>
        <w:rPr>
          <w:b/>
        </w:rPr>
        <w:t xml:space="preserve">Esimerkki 5.3283</w:t>
      </w:r>
    </w:p>
    <w:p>
      <w:r>
        <w:t xml:space="preserve">Löysin Pop Chipsit noin vuosi sitten, ja koko perheeni rakastaa niitä!  Pidämme rapeista, suolaisista välipaloista (kuten perunalastuista), mutta emme juuri koskaan syö niitä, koska kalorit ovat liian korkeat.  Nämä ovat täydellinen korvike!  Sopii erinomaisesti aterioiden välissä, voileivän kanssa tai elokuvan katsomisen välipalaksi.  Pienikokoiset pussit ovat täydellisiä myös siihen, että niitä EI saa liikaa!</w:t>
      </w:r>
    </w:p>
    <w:p>
      <w:r>
        <w:rPr>
          <w:b/>
        </w:rPr>
        <w:t xml:space="preserve">Tulos</w:t>
      </w:r>
    </w:p>
    <w:p>
      <w:r>
        <w:t xml:space="preserve">crunch ilman syyllisyyttä</w:t>
      </w:r>
    </w:p>
    <w:p>
      <w:r>
        <w:rPr>
          <w:b/>
        </w:rPr>
        <w:t xml:space="preserve">Esimerkki 5.3284</w:t>
      </w:r>
    </w:p>
    <w:p>
      <w:r>
        <w:t xml:space="preserve">Nämä maistuivat niin hyvältä! Olin yllättynyt, koska olen kuullut niin paljon negatiivista gluteenittomista leipätuotteista. Söisin näitä vapaaehtoisesti, en siksi, että minun on pakko.</w:t>
      </w:r>
    </w:p>
    <w:p>
      <w:r>
        <w:rPr>
          <w:b/>
        </w:rPr>
        <w:t xml:space="preserve">Tulos</w:t>
      </w:r>
    </w:p>
    <w:p>
      <w:r>
        <w:t xml:space="preserve">Nami!</w:t>
      </w:r>
    </w:p>
    <w:p>
      <w:r>
        <w:rPr>
          <w:b/>
        </w:rPr>
        <w:t xml:space="preserve">Esimerkki 5.3285</w:t>
      </w:r>
    </w:p>
    <w:p>
      <w:r>
        <w:t xml:space="preserve">Vau, nämä ovat erittäin maukkaita sipsejä.  Löysin ne Weight Watchersin kautta ja pidän siitä, että ne ovat vähäkalorisia ja vähärasvaisia. Mutta niissä on paljon makua ja umamia. Olen nyt suuri fani!</w:t>
      </w:r>
    </w:p>
    <w:p>
      <w:r>
        <w:rPr>
          <w:b/>
        </w:rPr>
        <w:t xml:space="preserve">Tulos</w:t>
      </w:r>
    </w:p>
    <w:p>
      <w:r>
        <w:t xml:space="preserve">Nami!</w:t>
      </w:r>
    </w:p>
    <w:p>
      <w:r>
        <w:rPr>
          <w:b/>
        </w:rPr>
        <w:t xml:space="preserve">Esimerkki 5.3286</w:t>
      </w:r>
    </w:p>
    <w:p>
      <w:r>
        <w:t xml:space="preserve">Tämä sooda kuulosti hyvältä idealta, mutta se on aivan liian makeaa. Appelsiini- ja mandariinimehu on kirkasta ja kirpeän kirpeää, mutta sokeri tässä nimenomaisessa maussa on minusta ylivoimainen. (Toisaalta pidin kirsikasta kovasti.) Juotaisin sitä joka tapauksessa, jos sitä tarjottaisiin, ei se ainakaan kauhea ole. Mutta en ostaisi sitä uudelleen.</w:t>
      </w:r>
    </w:p>
    <w:p>
      <w:r>
        <w:rPr>
          <w:b/>
        </w:rPr>
        <w:t xml:space="preserve">Tulos</w:t>
      </w:r>
    </w:p>
    <w:p>
      <w:r>
        <w:t xml:space="preserve">Ei maissisiirappia, mutta aivan liian makea</w:t>
      </w:r>
    </w:p>
    <w:p>
      <w:r>
        <w:rPr>
          <w:b/>
        </w:rPr>
        <w:t xml:space="preserve">Esimerkki 5.3287</w:t>
      </w:r>
    </w:p>
    <w:p>
      <w:r>
        <w:t xml:space="preserve">Ostin kaksi kappaletta, kun poikani oli noin 6 kuukauden ikäinen, ja aloimme ottaa niitä mukaan aina, kun menimme ulos syömään.  Leikkasin melonia, omenaa, banaania (muutaman kerran käytin jopa bataattia) - ihan mitä vain sain ravintolasta - ja se piti poikani kiireisenä niin kauan, että pystyin itse syömään!  Se on hienoa, koska minun ei tarvinnut olla kovin huolissani siitä, että hän tukehtuu isoihin palasiin, ja hän sai kokeilla uusia ruokia.  En epäröisi ostaa tätä uudelleen.</w:t>
      </w:r>
    </w:p>
    <w:p>
      <w:r>
        <w:rPr>
          <w:b/>
        </w:rPr>
        <w:t xml:space="preserve">Tulos</w:t>
      </w:r>
    </w:p>
    <w:p>
      <w:r>
        <w:t xml:space="preserve">Rakastan, rakastan, rakastan näitä!</w:t>
      </w:r>
    </w:p>
    <w:p>
      <w:r>
        <w:rPr>
          <w:b/>
        </w:rPr>
        <w:t xml:space="preserve">Esimerkki 5.3288</w:t>
      </w:r>
    </w:p>
    <w:p>
      <w:r>
        <w:t xml:space="preserve">Olen kokeillut melko monia kahveja, ja monet niistä maistuvat lopulta samalta. Tämä ja Timothy'sin Italian Blend ovat kuitenkin kaksi kahvia, jotka ovat erittäin hyviä mustana tai kerman/sokerin kanssa. Jos etsit yksinkertaista kahvia ilman kaikkia makuja, tämä on sinulle sopiva.</w:t>
      </w:r>
    </w:p>
    <w:p>
      <w:r>
        <w:rPr>
          <w:b/>
        </w:rPr>
        <w:t xml:space="preserve">Tulos</w:t>
      </w:r>
    </w:p>
    <w:p>
      <w:r>
        <w:t xml:space="preserve">Hyvää yksinkertaista kahvia</w:t>
      </w:r>
    </w:p>
    <w:p>
      <w:r>
        <w:rPr>
          <w:b/>
        </w:rPr>
        <w:t xml:space="preserve">Esimerkki 5.3289</w:t>
      </w:r>
    </w:p>
    <w:p>
      <w:r>
        <w:t xml:space="preserve">Suosittelen lämpimästi näitä erittäin maukkaita Kavli Thin Crispbread -leipiä. Halusin jotain muuta kuin pelkkää valkoista leipää voileipiä varten. Vihaan täysjyväleipää. Rakastan ruista. Näin nämä, huomasin, että ainekset eivät voisi olla paljon yksinkertaisempia ja kokeilin niitä. Juustolla, voileipävoileivällä tai millä tahansa haluamallasi levitteellä täytettynä ne ovat erittäin maukkaita. Tunnen oloni yhtä kylläiseksi 2 tai 3 tällaisen leivän jälkeen, tietenkin täytettynä, kuin pelkällä valkoisella leivällä. Ne ovat mukavan ohuita, joten ei ole kuin pureutuisi mihinkään kovaan - vain mukavan rapea. Maku ei ole lainkaan voimakas - se on hyvin mieto eikä mitään sellaista kuin ruisleivät, joita olet ehkä aiemmin ostanut. Sitten huomasin, että ne ovat vain 20 kaloria viipaletta kohti. Mitäpä siinä ei voisi rakastaa? Ne maistuvat hyvältä, ne ovat täysjyväviljaa, niissä on super vähän kaloreita, ne eivät ole yhtään rapeampia kuin perunalastut, ja tunnen oloni tyytyväiseksi pureskellessani ja syötyäni niitä. Niin - ja ne säilyvät ikuisesti kaapissa. Aion ehdottomasti ostaa näitä vielä pitkään :).</w:t>
      </w:r>
    </w:p>
    <w:p>
      <w:r>
        <w:rPr>
          <w:b/>
        </w:rPr>
        <w:t xml:space="preserve">Tulos</w:t>
      </w:r>
    </w:p>
    <w:p>
      <w:r>
        <w:t xml:space="preserve">Erittäin maukasta ja sattuu olemaan terveellistä.</w:t>
      </w:r>
    </w:p>
    <w:p>
      <w:r>
        <w:rPr>
          <w:b/>
        </w:rPr>
        <w:t xml:space="preserve">Esimerkki 5.3290</w:t>
      </w:r>
    </w:p>
    <w:p>
      <w:r>
        <w:t xml:space="preserve">Maku on hyvä, mutta MSG aiheutti minulle kauhean migreenin.  Herkät varokaa.  Lisäksi MSG:n lisääminen on yleensä keino väärentää aitoa makua.</w:t>
      </w:r>
    </w:p>
    <w:p>
      <w:r>
        <w:rPr>
          <w:b/>
        </w:rPr>
        <w:t xml:space="preserve">Tulos</w:t>
      </w:r>
    </w:p>
    <w:p>
      <w:r>
        <w:t xml:space="preserve">Sisältää MSG:tä</w:t>
      </w:r>
    </w:p>
    <w:p>
      <w:r>
        <w:rPr>
          <w:b/>
        </w:rPr>
        <w:t xml:space="preserve">Esimerkki 5.3291</w:t>
      </w:r>
    </w:p>
    <w:p>
      <w:r>
        <w:t xml:space="preserve">Ostin tämän toimistollemme, jotta ihmiset saisivat jotain makeaa naposteltavaa.  Koska se on suupalan kokoinen, ihmisten on helpompi napata pari palaa kuin kokonainen lakritsitikku. Ainoa valitukseni on se, että yksi pussi hajosi kuljetuksen aikana.</w:t>
      </w:r>
    </w:p>
    <w:p>
      <w:r>
        <w:rPr>
          <w:b/>
        </w:rPr>
        <w:t xml:space="preserve">Tulos</w:t>
      </w:r>
    </w:p>
    <w:p>
      <w:r>
        <w:t xml:space="preserve">Kiva välipala</w:t>
      </w:r>
    </w:p>
    <w:p>
      <w:r>
        <w:rPr>
          <w:b/>
        </w:rPr>
        <w:t xml:space="preserve">Esimerkki 5.3292</w:t>
      </w:r>
    </w:p>
    <w:p>
      <w:r>
        <w:t xml:space="preserve">Ostin nämä suolat poikaystävälleni, joka rakastaa kokkaamista ja rakastaa suolaa! Jalusta, jossa ne tulevat, on puinen ja tukeva, paljon mukavampi kuin odotin! Itse suolat ovat ilmiömäisiä ja olen jo ostanut 2. sarjan!</w:t>
      </w:r>
    </w:p>
    <w:p>
      <w:r>
        <w:rPr>
          <w:b/>
        </w:rPr>
        <w:t xml:space="preserve">Tulos</w:t>
      </w:r>
    </w:p>
    <w:p>
      <w:r>
        <w:t xml:space="preserve">Rakastan tätä!</w:t>
      </w:r>
    </w:p>
    <w:p>
      <w:r>
        <w:rPr>
          <w:b/>
        </w:rPr>
        <w:t xml:space="preserve">Esimerkki 5.3293</w:t>
      </w:r>
    </w:p>
    <w:p>
      <w:r>
        <w:t xml:space="preserve">Rakastan tätä kahvia, joten olin melko pettynyt, kun sain tämän lähetyksen.  Pakkauksessa luki, että kyseessä oli 50 kupin pakkaus, mutta pakkauksessa oli vain 47 K-kuppia.  Ja yksi K-kupeista oli auennut, jolloin määrä oli vähentynyt 46:een ja laatikossa oli kahvinporoja.  En ole varma, ketä tästä syytetään - kahvilaatikko oli sinetöity ja sisällytetty toiseen laatikkoon, jossa oli muita tuotteita, joten uskon, että vika on "The Coffee People":ssa.  Oletan, että jos monet muut kokevat tämän saman ongelman, voi olla aika valita toinen kahvitoimittaja.  Maaliskuun 29. päivän päivitys: Löysin 8 muuta viallista kuppia tästä erästä - Ylätiiviste löystyi keittämisen aikana ja aiheutti kahvinporojen valumisen K-kupin yläosasta, tai sisäinen suodatin vuoti ohi ja oksensi kahvinporoja kuppiini.  Olin alkanut epäillä viallista keitintä, mutta kun samat tulokset ilmenivät toisella ja kolmannella keittimellä, ongelma on K-kupissa....</w:t>
      </w:r>
    </w:p>
    <w:p>
      <w:r>
        <w:rPr>
          <w:b/>
        </w:rPr>
        <w:t xml:space="preserve">Tulos</w:t>
      </w:r>
    </w:p>
    <w:p>
      <w:r>
        <w:t xml:space="preserve">...Vain siksi, että kahvi on niin hyvää.</w:t>
      </w:r>
    </w:p>
    <w:p>
      <w:r>
        <w:rPr>
          <w:b/>
        </w:rPr>
        <w:t xml:space="preserve">Esimerkki 5.3294</w:t>
      </w:r>
    </w:p>
    <w:p>
      <w:r>
        <w:t xml:space="preserve">Minut määrättiin hiljattain gluteenittomalle ja yöperhosista vapaalle ruokavaliolle. Olin viettänyt 40 vuotta syöden herkullisia välipaloja, kuten juustoa ja keksejä tai maapähkinävoita ja keksejä, ja olin hyvin tyytymätön uuteen ruokavalioon. Kun huomasin, että paikallisessa ruokakaupassa oli GF-tuotteita, olin innostunut löytääkseni Glutino-keksejä.  Onnistuin syömään yhden. Se oli inhottavaa. Kokeilin uudelleen ja uudelleen seuraavien päivien aikana nähdäkseni, muuttuiko mielipiteeni tai epätoivoni. Se ei muuttunut. Tuijotettuani vihoissani laatikollista inhottavia keksejä yli viikon ajan päätin, että niistä oli päästävä eroon. Vein ne töihin nähdäkseni, voisinko antaa ne jollekin toiselle. Kaikki kokeilivat Glutinoa. Kolme ihmistä sylkäisi ne pois, ja kaksi muuta eivät tulleet hakemaan lisää.  En pidä ruoan poisheittämisestä, mutta mieheni ei myöskään halunnut koskea niihin, enkä aikonut millään saada toista tällaista alas. Ne menivät roskiin.  Inhottavaa!</w:t>
      </w:r>
    </w:p>
    <w:p>
      <w:r>
        <w:rPr>
          <w:b/>
        </w:rPr>
        <w:t xml:space="preserve">Tulos</w:t>
      </w:r>
    </w:p>
    <w:p>
      <w:r>
        <w:t xml:space="preserve">Eww! Minun on oltava tässä asiassa eri mieltä enemmistön kanssa.</w:t>
      </w:r>
    </w:p>
    <w:p>
      <w:r>
        <w:rPr>
          <w:b/>
        </w:rPr>
        <w:t xml:space="preserve">Esimerkki 5.3295</w:t>
      </w:r>
    </w:p>
    <w:p>
      <w:r>
        <w:t xml:space="preserve">Sain 2 tapausta Rice Worksia ja sipsit ovat mahtavan makuisia ja hyvä hintaisia, mutta jokaisessa pussissa (24) sipsit olivat murskattuja/murskattuja pieniksi paloiksi, joten minulla taitaa olla 24 pussia salaattitoppia tai ..... mutta ei sipsejä.</w:t>
      </w:r>
    </w:p>
    <w:p>
      <w:r>
        <w:rPr>
          <w:b/>
        </w:rPr>
        <w:t xml:space="preserve">Tulos</w:t>
      </w:r>
    </w:p>
    <w:p>
      <w:r>
        <w:t xml:space="preserve">Mahtava maku, mutta....</w:t>
      </w:r>
    </w:p>
    <w:p>
      <w:r>
        <w:rPr>
          <w:b/>
        </w:rPr>
        <w:t xml:space="preserve">Esimerkki 5.3296</w:t>
      </w:r>
    </w:p>
    <w:p>
      <w:r>
        <w:t xml:space="preserve">Maustesekoitusten ystävänä kokeilen useampia tuotteita ruoan päällä - se on yhtä lailla hauskaa ja lihottavaa!  Olen myös nostanut esiin mielestäni erinomaiset sekoitukset Chef Tomin valikoimasta: &lt;a href="http://www.amazon.com/gp/product/B000M5TTHI"&gt;Chef Tom Douglas Rub With Love Salmon Rub&lt;/a&gt; ja &lt;a href="http://www.amazon.com/gp/product/B000M5TTL4"&gt;Chef Tom Douglas Rub With Love Chicken Rub&lt;/a&gt;.  Tästä huolimatta tämä sekoitus on herkullinen herkku, mutta se ei pidättele makuhermoja niin kuin erottujat.  Ensisijaisia sävyjä ovat oletettavasti ancho-chilit ja savustettu paprika, mutta kaiken kaikkiaan maut ovat sekavia eivätkä tarjoa "särmää" ruokaan.  Se on erittäin maukas lisä useisiin ruokalajeihin, kuten tri-tip- ja patapaistiin, mutta ei riitä oikeuttamaan gourmet-hintaa.  Se on myös liian raskas sekoitus, jotta se toimisi hyvin kanan tai kalan päällä tai tiputettavaksi liha-pastaruoan päälle.  Huomautus: Yllättävää kyllä, Chef Tomin parhaat parit punaiselle lihalle ovat joko &lt;a href="http://www.amazon.com/gp/product/B000M5NKUK"&gt;Chef Tom Douglas Rub With Love Pork Rub&lt;/a&gt; tai runsas annos &lt;a href="http://www.amazon.com/gp/product/B000M5TTL4"&gt;Chef Tom Douglas Rub With Love Chicken Rub&lt;/a&gt;.</w:t>
      </w:r>
    </w:p>
    <w:p>
      <w:r>
        <w:rPr>
          <w:b/>
        </w:rPr>
        <w:t xml:space="preserve">Tulos</w:t>
      </w:r>
    </w:p>
    <w:p>
      <w:r>
        <w:t xml:space="preserve">Kunnon maustehieronta punaiselle lihalle...</w:t>
      </w:r>
    </w:p>
    <w:p>
      <w:r>
        <w:rPr>
          <w:b/>
        </w:rPr>
        <w:t xml:space="preserve">Esimerkki 5.3297</w:t>
      </w:r>
    </w:p>
    <w:p>
      <w:r>
        <w:t xml:space="preserve">Vaikka tämä tuote on mielestäni hyvä, olen pettynyt siihen, että tuotteen painoa on vähennetty 18,25 oz:sta 16,25 oz:aan. Onko kukaan muu huomannut, kuinka vaikeaa on lukea painon painoa, 6 näyttää hyvin paljon 8:lta. Samankokoinen laatikko, vähemmän tuotetta, hmmmm.</w:t>
      </w:r>
    </w:p>
    <w:p>
      <w:r>
        <w:rPr>
          <w:b/>
        </w:rPr>
        <w:t xml:space="preserve">Tulos</w:t>
      </w:r>
    </w:p>
    <w:p>
      <w:r>
        <w:t xml:space="preserve">peittää painonmuutoksen?</w:t>
      </w:r>
    </w:p>
    <w:p>
      <w:r>
        <w:rPr>
          <w:b/>
        </w:rPr>
        <w:t xml:space="preserve">Esimerkki 5.3298</w:t>
      </w:r>
    </w:p>
    <w:p>
      <w:r>
        <w:t xml:space="preserve">Tunnetko Hormel Compleats -sarjan?  Jos tunnet, tämä on keskimmäinen.  Se ei ole yhtä hyvää kuin lihamureke tai lihapullat/nuudelit kermakastikkeessa.  Parempi kuin hirveän mauton kana/kastike.  Suurin piirtein yhtä hyvä kuin kalkkuna.  Siinäkö kaikki mitä olen kokeillut?  Unohdin, mutta ymmärsitte kyllä pointin.  Se on keskinkertaisen täydellinen.  Ajattelitko juuri kokeilla Hormel Compleatia ensimmäistä kertaa?  Hyvä on, muistakaa sitten vain, että nämä Amazonin arvostelut - erityisesti ruoka-arvostelut - ovat kaikki vain asiakkaiden mielipiteitä, ei mitään tieteellistä analyysia (toivottavasti).  Compleatit ovat nopeita, helppoja (lukuun ottamatta muovin irrottamista päältä) ja yleensä syötäviä.  Niistä ei ole paljon muuta sanottavaa.  Syön niitä, koska olen yksin asuva vanha mies ja liian usein vain laiska.  Nämä ovat kyllä käteviä nopeaa kevyttä ateriaa varten.  "Kevyt" riippuu ruokahalusta ja vatsan koosta.  Tämä on hyvä aloitusruoka, jos olet vasta nyt tutustumassa Compleats-ruokiin.  Huomaa vain, että se on mielestäni keskitasoa sarjassa.  Siinä ei ole paljon makua, mutta se menee hyvin alas.</w:t>
      </w:r>
    </w:p>
    <w:p>
      <w:r>
        <w:rPr>
          <w:b/>
        </w:rPr>
        <w:t xml:space="preserve">Tulos</w:t>
      </w:r>
    </w:p>
    <w:p>
      <w:r>
        <w:t xml:space="preserve">Se on nopea.  Se on ruokaa.</w:t>
      </w:r>
    </w:p>
    <w:p>
      <w:r>
        <w:rPr>
          <w:b/>
        </w:rPr>
        <w:t xml:space="preserve">Esimerkki 5.3299</w:t>
      </w:r>
    </w:p>
    <w:p>
      <w:r>
        <w:t xml:space="preserve">Ostin ICICLEn, koska olen tehnyt paljon hiphop-laulua ja käytin Samson C01U:ta ja sen mikrofonin kanssa voi päästä lähelle studiota, mutta se vaatii niin paljon työtä ja voit aina kertoa, että olet sekoittanut sen kanssa paljon.  No olen aina halunnut ostaa kalliita Mic mutta ei halunnut viettää 200 dollaria enemmän USB Pre-Amp joten näen tämän täällä toinen päivä ja meni Guitar Center ja sen jälkeen päättää jonkin aikaa menin sen kanssa. Minulla oli myös jo MXL V-88, joka on melko korkealuokkainen kondensaattorimikrofoni, vaikka nyt voit löytää sen halvalla, mutta alkuperäinen RSPV = 700 dollaria ja keskimääräinen myyntihinta sen jälkeen, kun se on ollut pois oli 349-400 dollaria. Mutta olen erittäin tyytyväinen.  Käytän Reaperia nauhoittaakseni lauluääniä ASIO-ohjaimella (JA IT DOES WORK WITH MY ASIO DRIVER) joku laittoi kommenttiinsa että se ei toimi. Niille teistä, jotka arnt familure kanssa ASIO se on ajuri / ohjelma, joka toimii ja näytteitä ääni menee sisään, voit periaatteessa käyttää sitä mitään, joka on MIDI tai MIDI / MIC USB. Se tekee ääni ei lag ja kuulostaa ammattimaisemmalta. Myös ihmisille, jotka sanoivat, että äänenvoimakkuus oli liian alhainen, mene Sound in windows ja käännä mikrofoni hieman ylöspäin, pidän omani 5%. Myös äänitysohjelmasi antaa sinun nostaa äänenvoimakkuutta äänityksen seurannan aikana tai sen jälkeen.  MENE ETEENPÄIN JA OSTA YKSI!</w:t>
      </w:r>
    </w:p>
    <w:p>
      <w:r>
        <w:rPr>
          <w:b/>
        </w:rPr>
        <w:t xml:space="preserve">Tulos</w:t>
      </w:r>
    </w:p>
    <w:p>
      <w:r>
        <w:t xml:space="preserve">UPEAA! OSTA VARMASTI!</w:t>
      </w:r>
    </w:p>
    <w:p>
      <w:r>
        <w:rPr>
          <w:b/>
        </w:rPr>
        <w:t xml:space="preserve">Esimerkki 5.3300</w:t>
      </w:r>
    </w:p>
    <w:p>
      <w:r>
        <w:t xml:space="preserve">Äitini ja isäni saivat nämä ihanat suklaataivaan palat.  He eivät uskoneet ansaitsevansa näitä, mutta tiedän, että he ansaitsivat ne!</w:t>
      </w:r>
    </w:p>
    <w:p>
      <w:r>
        <w:rPr>
          <w:b/>
        </w:rPr>
        <w:t xml:space="preserve">Tulos</w:t>
      </w:r>
    </w:p>
    <w:p>
      <w:r>
        <w:t xml:space="preserve">Suklaataivas</w:t>
      </w:r>
    </w:p>
    <w:p>
      <w:r>
        <w:rPr>
          <w:b/>
        </w:rPr>
        <w:t xml:space="preserve">Esimerkki 5.3301</w:t>
      </w:r>
    </w:p>
    <w:p>
      <w:r>
        <w:t xml:space="preserve">Suklaarasian osto ja vastaanotto oli erittäin hyvä, ja se saapui kotiin hyvissä ajoin jouluksi.  Laatikko avattiin uudenvuoden jälkeisenä päivänä.  Suklaat olivat värjäytyneitä ja kuivia.  Rasia oli vanhentunut kaksi kuukautta ennen tilauksen tekemistä.  Tein Amazonille valituksen, joka ratkaistiin muutamassa päivässä ja maksukortilleni tehtiin täysi hyvitys.  Tämä yritys halusi minun postittavan heille takaisin suklaat, jotka olin säästänyt kääreineen.  He eivät vastanneet tiedusteluuni siitä, kuka maksaisi suklaiden lähettämisen takaisin myyjälle. Minulla on edelleen vanhentunut ja huono suklaarasia, ja aion säilyttää niitä tarkastusta varten noin kuukauden ajan.  Sitten roskakoriin.</w:t>
      </w:r>
    </w:p>
    <w:p>
      <w:r>
        <w:rPr>
          <w:b/>
        </w:rPr>
        <w:t xml:space="preserve">Tulos</w:t>
      </w:r>
    </w:p>
    <w:p>
      <w:r>
        <w:t xml:space="preserve">Vanhentunut suklaa</w:t>
      </w:r>
    </w:p>
    <w:p>
      <w:r>
        <w:rPr>
          <w:b/>
        </w:rPr>
        <w:t xml:space="preserve">Esimerkki 5.3302</w:t>
      </w:r>
    </w:p>
    <w:p>
      <w:r>
        <w:t xml:space="preserve">Hyvä, helppokäyttöinen, hieman vaikea saada korkit kiinni, mutta lopulta voit helposti hävittää nämä kertakäyttöiset Kupit käytön jälkeen.  Hyvä että voi käyttää omaa kahvia.  Tuoreet kahvit.  Itse pidän Espanjasta, Puerto Ricosta ja muista maista tulevista kahveista.  Huono puoli, joskus on sotkuista.  Kahvijauhot tuntuvat vuotavan, mikä aiheuttaa pientä sotkua ja tarvetta puhdistaa kone.  Tämä vuoto on enemmän Kupsin kannen ja kupin alueella.  Ja joskus nämä jauhot pääsevät jopa kahvikuppiisi.  Lue vain muita arvosteluja tästä.  En ole varma voisiko se liittyä siihen, kuinka hienoja kahvijauhot ovat.  Toisaalta kertakäyttöisillä Kupsilla sinun ei tarvitse jatkuvasti puhdistaa langallisia suodatinkoreja.  Se on erittäin suuri plussa.  Kaiken kaikkiaan luultavasti ostaa uudelleen, mutta toivoisi parempaa kannen/kupin tiivistettä, joka ei vuoda.  Toivottavasti he tarjoavat tulevaisuudessa parempia Kertakäyttökuppeja.</w:t>
      </w:r>
    </w:p>
    <w:p>
      <w:r>
        <w:rPr>
          <w:b/>
        </w:rPr>
        <w:t xml:space="preserve">Tulos</w:t>
      </w:r>
    </w:p>
    <w:p>
      <w:r>
        <w:t xml:space="preserve">Hyvä ja huono, ole tietoinen, lue arvostelut huolellisesti</w:t>
      </w:r>
    </w:p>
    <w:p>
      <w:r>
        <w:rPr>
          <w:b/>
        </w:rPr>
        <w:t xml:space="preserve">Esimerkki 5.3303</w:t>
      </w:r>
    </w:p>
    <w:p>
      <w:r>
        <w:t xml:space="preserve">Jos et pidä terveellisistä ja pellavansiemenistä, ÄLÄ osta näitä.  Ne ovat terveellisiä ja maistuvat siltä!  Rakastan niitä...ne ovat erittäin hyviä.  Mieheni rakasti niitä myös.  Kaikki on makuasia.  Jos etsit Dunkan Hinesin brownieita nämä eivät ole sitä.</w:t>
      </w:r>
    </w:p>
    <w:p>
      <w:r>
        <w:rPr>
          <w:b/>
        </w:rPr>
        <w:t xml:space="preserve">Tulos</w:t>
      </w:r>
    </w:p>
    <w:p>
      <w:r>
        <w:t xml:space="preserve">Hyvä, jos pidät pellavansiemenistä.</w:t>
      </w:r>
    </w:p>
    <w:p>
      <w:r>
        <w:rPr>
          <w:b/>
        </w:rPr>
        <w:t xml:space="preserve">Esimerkki 5.3304</w:t>
      </w:r>
    </w:p>
    <w:p>
      <w:r>
        <w:t xml:space="preserve">Minulle vakuutettiin, että tämä tuote sopii erinomaisesti geatrisille kissoille, mutta ei oikeastaan. Minun 17-vuotias kissani ei voi pitää tätä alhaalla. Eläinlääkäri on sitä mieltä, että tuntemattoman jyvälähteen vuoksi se saattaa jatkossakin oksentaa tätä ruokaa. Jos kissasi on todella vanha kuten minun kissani, suosittelen kokeilemaan viljatonta ruokaa. Kissat ovat lihansyöjiä, joten viljat ovat vain täyteaineita tämäntyyppisissä ruuissa. 2 tähteä nopeasta toimituksesta</w:t>
      </w:r>
    </w:p>
    <w:p>
      <w:r>
        <w:rPr>
          <w:b/>
        </w:rPr>
        <w:t xml:space="preserve">Tulos</w:t>
      </w:r>
    </w:p>
    <w:p>
      <w:r>
        <w:t xml:space="preserve">oksennus jyvien vuoksi</w:t>
      </w:r>
    </w:p>
    <w:p>
      <w:r>
        <w:rPr>
          <w:b/>
        </w:rPr>
        <w:t xml:space="preserve">Esimerkki 5.3305</w:t>
      </w:r>
    </w:p>
    <w:p>
      <w:r>
        <w:t xml:space="preserve">Tämä saattaa kuulostaa naurettavalta, mutta tilasin itse asiassa väärän merkin perunalastuja tilatessani näitä Kettle-merkkisiä jalapenosipsejä.  Tilausta tehdessäni en muistanut hiljattain löytämäni ja pitämäni jalapenosipsien nimeä, ja Kettle-merkkiset sipsit oli pakattu samanväriseen pussiin.  Mutta kaikki kääntyi parhain päin, koska pidän todella Kettle-merkkisistä jalapenosipseistä ja aion mielelläni mässäillä niitä tulevien jalkapallo-otteluiden aikana.  Kun ne loppuvat (luultavasti joskus ensi vuonna!), ostan mielelläni Miss Vicky -merkkisiä jalapenosipsejä, ja aion kokeilla Kettle-merkkisten sipsien muita makuja.  Mielestäni Kettle-merkkiset sipsit ovat erinomaisia, ja suosittelen niitä kaikille perunalastujen ystäville.  Ystävällisin terveisin, § homiedog §</w:t>
      </w:r>
    </w:p>
    <w:p>
      <w:r>
        <w:rPr>
          <w:b/>
        </w:rPr>
        <w:t xml:space="preserve">Tulos</w:t>
      </w:r>
    </w:p>
    <w:p>
      <w:r>
        <w:t xml:space="preserve">Tein virheen.....</w:t>
      </w:r>
    </w:p>
    <w:p>
      <w:r>
        <w:rPr>
          <w:b/>
        </w:rPr>
        <w:t xml:space="preserve">Esimerkki 5.3306</w:t>
      </w:r>
    </w:p>
    <w:p>
      <w:r>
        <w:t xml:space="preserve">tuli viimeinen käyttöpäivä 1 kuukausi!!!! amazon ei saa lähettää huonoja tuotteita tai ei myydä niitä lainkaan</w:t>
      </w:r>
    </w:p>
    <w:p>
      <w:r>
        <w:rPr>
          <w:b/>
        </w:rPr>
        <w:t xml:space="preserve">Tulos</w:t>
      </w:r>
    </w:p>
    <w:p>
      <w:r>
        <w:t xml:space="preserve">älä osta!</w:t>
      </w:r>
    </w:p>
    <w:p>
      <w:r>
        <w:rPr>
          <w:b/>
        </w:rPr>
        <w:t xml:space="preserve">Esimerkki 5.3307</w:t>
      </w:r>
    </w:p>
    <w:p>
      <w:r>
        <w:t xml:space="preserve">Nössöt kahvinjuojat varokaa, tämä ei ole teille sopivaa kahvia. Jos pidät vahvasta, rohkeasta mausta, olet löytänyt sen Larry'sista.  Mikä loistava kahvi, Starbucks siirtyy, Larry on ensimmäisellä sijalla!!!</w:t>
      </w:r>
    </w:p>
    <w:p>
      <w:r>
        <w:rPr>
          <w:b/>
        </w:rPr>
        <w:t xml:space="preserve">Tulos</w:t>
      </w:r>
    </w:p>
    <w:p>
      <w:r>
        <w:t xml:space="preserve">PARAS PAPU IKINÄ</w:t>
      </w:r>
    </w:p>
    <w:p>
      <w:r>
        <w:rPr>
          <w:b/>
        </w:rPr>
        <w:t xml:space="preserve">Esimerkki 5.3308</w:t>
      </w:r>
    </w:p>
    <w:p>
      <w:r>
        <w:t xml:space="preserve">Ostin sen tyttöystävälleni. Erittäin hyvää tavaraa. Nyt kaikki talossa syövät niitä. Erittäin laadukasta jos tykkää suklaasta ja mintusta.</w:t>
      </w:r>
    </w:p>
    <w:p>
      <w:r>
        <w:rPr>
          <w:b/>
        </w:rPr>
        <w:t xml:space="preserve">Tulos</w:t>
      </w:r>
    </w:p>
    <w:p>
      <w:r>
        <w:t xml:space="preserve">herkullinen</w:t>
      </w:r>
    </w:p>
    <w:p>
      <w:r>
        <w:rPr>
          <w:b/>
        </w:rPr>
        <w:t xml:space="preserve">Esimerkki 5.3309</w:t>
      </w:r>
    </w:p>
    <w:p>
      <w:r>
        <w:t xml:space="preserve">Tölkin logossa lukee "0 % siitä, mitä et halua...", mutta se ei ole aivan totta. Se on varsin maukasta, mutta täynnä kaloreita.  Seuraavalla kerralla heidän on jätettävä myös sokeri pois.  Lisäksi tätä juomaa ei ole helposti saatavilla.</w:t>
      </w:r>
    </w:p>
    <w:p>
      <w:r>
        <w:rPr>
          <w:b/>
        </w:rPr>
        <w:t xml:space="preserve">Tulos</w:t>
      </w:r>
    </w:p>
    <w:p>
      <w:r>
        <w:t xml:space="preserve">Heidän on jätettävä sokeri pois, seuraavaksi</w:t>
      </w:r>
    </w:p>
    <w:p>
      <w:r>
        <w:rPr>
          <w:b/>
        </w:rPr>
        <w:t xml:space="preserve">Esimerkki 5.3310</w:t>
      </w:r>
    </w:p>
    <w:p>
      <w:r>
        <w:t xml:space="preserve">Tämän tuotteen ostaminen näyttää olevan melkein kirjaimellisesti kuin noppien heittäminen noppapelissä!  Kokemukseni tästä näyttää valitettavasti olevan samanlainen kuin "Peter R:n" kokemus.  Hinta oli erinomainen.  Tilasin omani sen jälkeen, kun "J. Robert Bois" positiivinen kokemus / arvostelu oli kirjoitettu, mutta ennen "Cindy 2366" positiivisen kokemuksen / kirjallisen arvostelun kirjoittamispäivää.  Ostin nämä ja annoin ne isälleni, koska hän *RAKASTAA* taateleita.  Huomasin hänen luonaan käydessäni, että kuivattujen hedelmien kori roikkui hänen jääkaapissaan paljon pidempään kuin mikään muu hänelle tilaamani taatelikori.  Lopulta kysyin häneltä niistä.  Hän sanoi, ettei halunnut olla epäkohtelias minulle tai loukata tunteitani, mutta.... taatelit, no, hän mietti, pitäisikö hänen kokeilla ja syödä siemeniä keskellä ja katsoa, olivatko ne pehmeitä, koska itse taatelit olivat kovia kuin kivi ja maistuivat tunkkaisilta.  Olin lievästi sanottuna nöyryytetty...  Sitten hän halusi tietää (vitsaillen), oliko hän tehnyt jotain, mikä sai minut suuttumaan, ja ostin nämä hänelle rangaistukseksi.  (Ei, mutta minun oli pakko nauraa, kun hän kysyi siitä.) Itse en ole maistanut niitä.  Uskon hänen sanaansa!  :)  Käskin hänen heittää ne pois tai laittaa ne oraville.  Kun olin viikon ajan tarjonnut taateleita, poimin ne hänen takapihaltaan ja heitin ne pois.  Oravat, opossumit ja pesukarhut kieltäytyivät syömästä taateleita.  Näyttää siltä, että "Broadway Basketeers Irish St. Patrick's Dried Fruit Gift Basket" -ostos on osuma tai huti.  En sano suoraan "EI! Älkää ostako tätä tuotetta, se ei ole hyvä!".  Se on valinta, joka teidän on tehtävä itse.  Halusin vain välittää kokemukseni lahjakorista.  Luojan kiitos, että nappasin sen, kun se oli tarjouksessa, eikä laatikkoon ollut sijoitettu koko nykyistä ostohintaa!  Olisin ollut todella surullinen silloin!  Amazon, kuten tavallista, teki upeaa työtä toimituksen, pakkauksen kanssa, ja ne saapuivat nopeasti, mainostetussa / luvatussa aikataulussa.  Onnea &amp; toivon, että muilla on parempia kokemuksia kuin isälläni / minulla oli! &lt;a href="http://www.amazon.com/gp/product/B004134H9W"&gt;Broadway Basketeers Irish St. Patrick's Dried Fruit Gift Basket&lt;/a&gt;</w:t>
      </w:r>
    </w:p>
    <w:p>
      <w:r>
        <w:rPr>
          <w:b/>
        </w:rPr>
        <w:t xml:space="preserve">Tulos</w:t>
      </w:r>
    </w:p>
    <w:p>
      <w:r>
        <w:t xml:space="preserve">Pidätkö uhkapelistä? Ostaminen St. Patty's Dried Fruit Basket on Crap-Shoot</w:t>
      </w:r>
    </w:p>
    <w:p>
      <w:r>
        <w:rPr>
          <w:b/>
        </w:rPr>
        <w:t xml:space="preserve">Esimerkki 5.3311</w:t>
      </w:r>
    </w:p>
    <w:p>
      <w:r>
        <w:t xml:space="preserve">Siskoni on allerginen vehnälle, joten teen hänelle paljon gluteenittomia ruokia.  Etsin paikallisista kaupoista enkä löytänyt Sorghum jauhoja.  Joten katsoin Amazonista ja löysin sen vihdoin.  Se oli ihanasti pakattu ja saapui täydellisesti ja käytän sitä jo.</w:t>
      </w:r>
    </w:p>
    <w:p>
      <w:r>
        <w:rPr>
          <w:b/>
        </w:rPr>
        <w:t xml:space="preserve">Tulos</w:t>
      </w:r>
    </w:p>
    <w:p>
      <w:r>
        <w:t xml:space="preserve">Suuri GF-leivontaan</w:t>
      </w:r>
    </w:p>
    <w:p>
      <w:r>
        <w:rPr>
          <w:b/>
        </w:rPr>
        <w:t xml:space="preserve">Esimerkki 5.3312</w:t>
      </w:r>
    </w:p>
    <w:p>
      <w:r>
        <w:t xml:space="preserve">Nämä ovat erinomainen vaihtoehto perinteisille rasvaisille perunalastuille.  Sopii erinomaisesti laihduttajille, jotka kuitenkin kaipaavat suolaista ja rapeaa välipalaa.  Ne ovat kevyitä ja rapeita ja maistuvat todella hyvältä. Pelkäsin, että ne olisivat samanlaisia kuin riisikakut ja soijasipsit, mutta ne todella maistuvat hyvältä.  Alkuperäinen maku muistuttaa minua paljon Munchos-siruja.  Alkuperäinen maku ja suola/etikka ovat suosikkejani, mutta kaikki ovat hyviä.  Vähiten suosikkini on cheddar, koska se on ylivoimaisen cheddarin makuinen (en pidä cheddarista), mutta useimmat ihmiset pitävät siitä. Olen ostanut näitä jo useita kertoja ja aion ostaa niitä jatkossakin.  Suosittelen tätä tuotetta kaikille!</w:t>
      </w:r>
    </w:p>
    <w:p>
      <w:r>
        <w:rPr>
          <w:b/>
        </w:rPr>
        <w:t xml:space="preserve">Tulos</w:t>
      </w:r>
    </w:p>
    <w:p>
      <w:r>
        <w:t xml:space="preserve">Herkullinen vaihtoehto rasvaisille perinteisille sipseille!</w:t>
      </w:r>
    </w:p>
    <w:p>
      <w:r>
        <w:rPr>
          <w:b/>
        </w:rPr>
        <w:t xml:space="preserve">Esimerkki 5.3313</w:t>
      </w:r>
    </w:p>
    <w:p>
      <w:r>
        <w:t xml:space="preserve">Olen juonut aika monta senchajauhetta aikanaan.  Stashin tuote on yksi edullisimmista tuotteista.  Se, mitä saat per pakkaus, on kuitenkin hieman kevyt sekoitettavaksi 16 oz:n veteen.  Maistan tuskin teetä, ja olen aika herkkä teen maulle.  Jos hankit tämän tuotteen, pidä sekoitukset 8 oz vedessä - muuten on kuin joisit mautonta levää.  Muuten se on hyvä tuote hyvään hintaan.  Oikeilla pitoisuuksilla maku on hyvä, eikä hyvän sencha/vihreän teen terveysvaikutuksia voi voittaa.</w:t>
      </w:r>
    </w:p>
    <w:p>
      <w:r>
        <w:rPr>
          <w:b/>
        </w:rPr>
        <w:t xml:space="preserve">Tulos</w:t>
      </w:r>
    </w:p>
    <w:p>
      <w:r>
        <w:t xml:space="preserve">Ei hassumpaa.  Hieman kevyt.</w:t>
      </w:r>
    </w:p>
    <w:p>
      <w:r>
        <w:rPr>
          <w:b/>
        </w:rPr>
        <w:t xml:space="preserve">Esimerkki 5.3314</w:t>
      </w:r>
    </w:p>
    <w:p>
      <w:r>
        <w:t xml:space="preserve">Rakastan syödä pastaa, mutta olen täysin tietämätön siitä, miten tehdä yksi...Näin tämän, kun ruokakaupassa aiemmin, päätti kokeilla sitä, seurasin ohjeita ja viola... yksi mahtava illallinen!! Huomautus: lisäsin hieman parmesaania ja roomalaista juustoa lisäämään lisää makua...</w:t>
      </w:r>
    </w:p>
    <w:p>
      <w:r>
        <w:rPr>
          <w:b/>
        </w:rPr>
        <w:t xml:space="preserve">Tulos</w:t>
      </w:r>
    </w:p>
    <w:p>
      <w:r>
        <w:t xml:space="preserve">mahtavaa!!!</w:t>
      </w:r>
    </w:p>
    <w:p>
      <w:r>
        <w:rPr>
          <w:b/>
        </w:rPr>
        <w:t xml:space="preserve">Esimerkki 5.3315</w:t>
      </w:r>
    </w:p>
    <w:p>
      <w:r>
        <w:t xml:space="preserve">Voin rehellisesti sanoa, että tämä on huonoin kuorrute, jota olemme koskaan ostaneet. On aika anteliasta kutsua sitä kuorrutteeksi, se on koostumukseltaan enemmänkin kumisementtiä. Ja koska meillä oli kiire, meillä ei ollut varaa mennä takaisin kauppaan hakemaan toista kuorrutetta, joten koristelimme kakun sillä. Kauhea kokemus, joka sai meidät luopumaan kakunkoristelusta lopullisesti. Se levisi yhtä helposti kuin purukumi, tarttui kaikkeen, mihin se joutui kosketuksiin, ja siihen sekoittui kakun muruja. Kaiken tämän lisäksi se ei edes maistunut hyvältä. Kun olimme koristelleet kakun loppuun, tiesimme, ettemme voisi missään nimessä syöttää tätä sotkua perheellemme. Niinpä päädyimme kuitenkin menemään kauppaan ostamaan valmiiksi tehdyn kakun. Kakkuamme, jonka koristelu kesti kaksi kertaa kauemmin, koska se on niin tahmeaa, käytettiin keskipisteenä. Todella ruma koriste, joka halkeili ja kuoriutui kuorrutteen kuivuessa.</w:t>
      </w:r>
    </w:p>
    <w:p>
      <w:r>
        <w:rPr>
          <w:b/>
        </w:rPr>
        <w:t xml:space="preserve">Tulos</w:t>
      </w:r>
    </w:p>
    <w:p>
      <w:r>
        <w:t xml:space="preserve">Älä osta tätä "kuorrutetta"</w:t>
      </w:r>
    </w:p>
    <w:p>
      <w:r>
        <w:rPr>
          <w:b/>
        </w:rPr>
        <w:t xml:space="preserve">Esimerkki 5.3316</w:t>
      </w:r>
    </w:p>
    <w:p>
      <w:r>
        <w:t xml:space="preserve">Nuorempana entisenä ravintoloitsijana olin yllättynyt ja ilahtunut Bookbinderin valkoisen simpukkakastikkeen poikkeuksellisen hyvästä mausta ja koostumuksesta, jota ei tarvinnut muokata.  Se on loistava tuote helppoon käyttöön.</w:t>
      </w:r>
    </w:p>
    <w:p>
      <w:r>
        <w:rPr>
          <w:b/>
        </w:rPr>
        <w:t xml:space="preserve">Tulos</w:t>
      </w:r>
    </w:p>
    <w:p>
      <w:r>
        <w:t xml:space="preserve">EHDOTTOMAN HERKULLISTA</w:t>
      </w:r>
    </w:p>
    <w:p>
      <w:r>
        <w:rPr>
          <w:b/>
        </w:rPr>
        <w:t xml:space="preserve">Esimerkki 5.3317</w:t>
      </w:r>
    </w:p>
    <w:p>
      <w:r>
        <w:t xml:space="preserve">merenkulku oli suuri.... pakkaus suuri ja tuote, ihana. toimituskulut oli pois linjan.  Jos tilaukseni lähetettiin USPS flat rate -laatikoissa, voit saada paljon halvemmat toimituskulut ja se on yhtä nopea kuin UPS.  Erityisesti Nomeen, Alaskaan.  Lähettäjät pitävät UPS:stä, koska heidän on helppo noutaa tuotteet lähetettäväksi, mutta jos he tekisivät kotityönsä, he näkisivät, että USPS tekee saman ja se on paljon halvempi... ja Nome Alaskaan... nopeampi! Kiitos, että annoitte minun tuulettaa! Patty Andersen 32 vuotta Laskassa asunut henkilö.</w:t>
      </w:r>
    </w:p>
    <w:p>
      <w:r>
        <w:rPr>
          <w:b/>
        </w:rPr>
        <w:t xml:space="preserve">Tulos</w:t>
      </w:r>
    </w:p>
    <w:p>
      <w:r>
        <w:t xml:space="preserve">shipping over kill</w:t>
      </w:r>
    </w:p>
    <w:p>
      <w:r>
        <w:rPr>
          <w:b/>
        </w:rPr>
        <w:t xml:space="preserve">Esimerkki 5.3318</w:t>
      </w:r>
    </w:p>
    <w:p>
      <w:r>
        <w:t xml:space="preserve">Ostin hiljattain DisposaKupsia tältä myyjältä! Sain erinomaista asiakaspalvelua ja nopeaa toimitusta, mutta tuotteeni tuli täydellisesti pakattuna. Rakastan ehdottomasti DisposaKupsin ideaa. Käytettyäni muutamia, ne eivät kuitenkaan vastaa odotuksiani. Kansi jää usein jumiin keurigiin, kun se on valmis hautumaan, joskus reiät eivät tökkää kunnolla, ja joka kerta minulle jää vettä, joka pursuaa joka suuntaan hautuessaan. Ei missään nimessä korvaa MyK:ta tai Solofilliä.</w:t>
      </w:r>
    </w:p>
    <w:p>
      <w:r>
        <w:rPr>
          <w:b/>
        </w:rPr>
        <w:t xml:space="preserve">Tulos</w:t>
      </w:r>
    </w:p>
    <w:p>
      <w:r>
        <w:t xml:space="preserve">Suuri konsepti - Epämääräinen toteutus</w:t>
      </w:r>
    </w:p>
    <w:p>
      <w:r>
        <w:rPr>
          <w:b/>
        </w:rPr>
        <w:t xml:space="preserve">Esimerkki 5.3319</w:t>
      </w:r>
    </w:p>
    <w:p>
      <w:r>
        <w:t xml:space="preserve">Löysin tämän tuotteen myytävänä lomalla Pohjois-Carolinassa ja rakastin sitä... hyvä vaahteran maku!!! Walmart myi sitä 3.99$ 24oz pakkauksesta. Olisinpa ostanut lisää, kun olin siellä, koska en maksa 15$ siitä, mitä Walmart voi myydä 4$:lla. Tuo on ryöstöä... erittäin pettynyt @#@zoniin heidän järjettömän korkeaan hintaansa.... Jos hinta olisi kohtuullinen, ostaisin mielelläni lisää ja arvostaisin paljon korkeammalle!!!</w:t>
      </w:r>
    </w:p>
    <w:p>
      <w:r>
        <w:rPr>
          <w:b/>
        </w:rPr>
        <w:t xml:space="preserve">Tulos</w:t>
      </w:r>
    </w:p>
    <w:p>
      <w:r>
        <w:t xml:space="preserve">tuote on suuri hinta on järjetön</w:t>
      </w:r>
    </w:p>
    <w:p>
      <w:r>
        <w:rPr>
          <w:b/>
        </w:rPr>
        <w:t xml:space="preserve">Esimerkki 5.3320</w:t>
      </w:r>
    </w:p>
    <w:p>
      <w:r>
        <w:t xml:space="preserve">Minun on naurettava arvosteluille, joissa sanottiin, että se oli liian työlästä.  Joten sinun on lisättävä muna ja vähän voita!  Se on sen arvoista.  En ole lainkaan kokki, ja näistä tulee täydellisiä joka kerta.  Ne ovat rapeita ulkoa ja kuohkeita sisältä. Perheeni rakastaa, rakastaa niitä.  Ainoa asia, joka on erilainen, on se, että lisään 2 rkl vettä, jota vaaditaan, ja lisään sen sijaan 2 rkl vaniljaa. Paras vohvelisekoitus!!!</w:t>
      </w:r>
    </w:p>
    <w:p>
      <w:r>
        <w:rPr>
          <w:b/>
        </w:rPr>
        <w:t xml:space="preserve">Tulos</w:t>
      </w:r>
    </w:p>
    <w:p>
      <w:r>
        <w:t xml:space="preserve">Suuri vohvelit meille ei-kokkeja</w:t>
      </w:r>
    </w:p>
    <w:p>
      <w:r>
        <w:rPr>
          <w:b/>
        </w:rPr>
        <w:t xml:space="preserve">Esimerkki 5.3321</w:t>
      </w:r>
    </w:p>
    <w:p>
      <w:r>
        <w:t xml:space="preserve">Rakastan Jell-o No Bake Cheesecake -juustokakkua, mutta petyin siihen, että sen säilyvyysaika oli niin lyhyt. Ostin sen joulun jälkeen ja viimeinen käyttöpäivä oli 8. huhtikuuta 2011.  Jos olisin tiennyt sen ennen tilausta, en olisi koskaan tilannut.  12 laatikkoa on paljon kulutettavaksi vain 3 kuukaudessa. En tilaa enää uudelleen.</w:t>
      </w:r>
    </w:p>
    <w:p>
      <w:r>
        <w:rPr>
          <w:b/>
        </w:rPr>
        <w:t xml:space="preserve">Tulos</w:t>
      </w:r>
    </w:p>
    <w:p>
      <w:r>
        <w:t xml:space="preserve">Jell-o No Bake Juustokakku</w:t>
      </w:r>
    </w:p>
    <w:p>
      <w:r>
        <w:rPr>
          <w:b/>
        </w:rPr>
        <w:t xml:space="preserve">Esimerkki 5.3322</w:t>
      </w:r>
    </w:p>
    <w:p>
      <w:r>
        <w:t xml:space="preserve">Tämä tuote on tilattu aiemmin ja se on erinomainen, mutta tällä kertaa se maistui vanhalta ja oli hyvin kovaa - lopulta heitin sen pois.  En ole vieläkään keksinyt miten sain sen alunperin, koska tilasin toisen tuotteen Amazonista ja jotenkin sain myös tämän?????.</w:t>
      </w:r>
    </w:p>
    <w:p>
      <w:r>
        <w:rPr>
          <w:b/>
        </w:rPr>
        <w:t xml:space="preserve">Tulos</w:t>
      </w:r>
    </w:p>
    <w:p>
      <w:r>
        <w:t xml:space="preserve">Vanha &amp; KOVA</w:t>
      </w:r>
    </w:p>
    <w:p>
      <w:r>
        <w:rPr>
          <w:b/>
        </w:rPr>
        <w:t xml:space="preserve">Esimerkki 5.3323</w:t>
      </w:r>
    </w:p>
    <w:p>
      <w:r>
        <w:t xml:space="preserve">Tämä oli minulle uusi tuote.  Ne olivat erittäin maukkaita, rapeita ja yllättävän herkullisia.  Olin erittäin tyytyväinen tähän tuotteeseen.</w:t>
      </w:r>
    </w:p>
    <w:p>
      <w:r>
        <w:rPr>
          <w:b/>
        </w:rPr>
        <w:t xml:space="preserve">Tulos</w:t>
      </w:r>
    </w:p>
    <w:p>
      <w:r>
        <w:t xml:space="preserve">Herkullinen</w:t>
      </w:r>
    </w:p>
    <w:p>
      <w:r>
        <w:rPr>
          <w:b/>
        </w:rPr>
        <w:t xml:space="preserve">Esimerkki 5.3324</w:t>
      </w:r>
    </w:p>
    <w:p>
      <w:r>
        <w:t xml:space="preserve">Tämä popcorn on todella hyvää!  Nautimme mausta ja varsinaisen popcornin pienuudesta.  Se ei ole kuin popcorn, joka on iso ja pörröinen, vaan pieni ja todella hyvä syödä.  Syön nyt vain tätä popcornia ja tilaan sitä kolmen kuukauden välein. Suosittelen lämpimästi maailman popcornin ystäville.</w:t>
      </w:r>
    </w:p>
    <w:p>
      <w:r>
        <w:rPr>
          <w:b/>
        </w:rPr>
        <w:t xml:space="preserve">Tulos</w:t>
      </w:r>
    </w:p>
    <w:p>
      <w:r>
        <w:t xml:space="preserve">Popcornin maailman huippuja</w:t>
      </w:r>
    </w:p>
    <w:p>
      <w:r>
        <w:rPr>
          <w:b/>
        </w:rPr>
        <w:t xml:space="preserve">Esimerkki 5.3325</w:t>
      </w:r>
    </w:p>
    <w:p>
      <w:r>
        <w:t xml:space="preserve">Pulloni saapui juuri sopivasti ystävien kanssa suunnitellulle sushi-illalliselle ja peli-illalle.  Valittavana oli kolme soijakastiketta.  Muutaman maistiaisen jälkeen me kaikki käytimme Bluegrassia!  Kaikki nauttivat sen kevyestä pehmeydestä ja hennosta makeudesta.  Roiskutimme sitä suoraan jokaisen palan päälle, emmekä upottaneet tai kastaneet. Ystävät halusivat tietää, mistä löysin sen. Menen takaisin tilaamaan lisää juuri nyt, ja aion tilata 3 ylimääräistä pulloa, koska niistä tulee hieno pieni lahja, joka on edullinen ja ainutlaatuinen; perinteisen viinipullon sijaan, joka on niin yleinen, että se on tylsä.</w:t>
      </w:r>
    </w:p>
    <w:p>
      <w:r>
        <w:rPr>
          <w:b/>
        </w:rPr>
        <w:t xml:space="preserve">Tulos</w:t>
      </w:r>
    </w:p>
    <w:p>
      <w:r>
        <w:t xml:space="preserve">Saa ääneni</w:t>
      </w:r>
    </w:p>
    <w:p>
      <w:r>
        <w:rPr>
          <w:b/>
        </w:rPr>
        <w:t xml:space="preserve">Esimerkki 5.3326</w:t>
      </w:r>
    </w:p>
    <w:p>
      <w:r>
        <w:t xml:space="preserve">Vuoristofeistini (rotu, joka muistuttaa Jack Russelia), joka on kieltämättä nirso syöjä, ei ole niiden suuri fani. Se syö herkkuja vain, jos ne on sekoitettu koiranruokasäilykkeeseen.  Vaikka on hyvä, että herkut syödään eikä niitä heitetä hukkaan, niiden sekoittaminen ruokaan tuntuu kumoavan herkun tarkoituksen.  Ne on valmistettu hyvistä raaka-aineista, eikä niitä ole valmistettu Kiinassa, mikä on hieno asia, jos olet huolissasi siitä roskasta, jota koiranruokiin on laitettu täyteaineeksi. Annan kolme tähteä, koska huolimatta siitä, että nirso koira ei halua napata niitä kädestäni, herkut tuoksuvat hyvältä ja tämä vaikuttaa luotettavalta ja suhteellisen terveelliseltä tarjonnalta.</w:t>
      </w:r>
    </w:p>
    <w:p>
      <w:r>
        <w:rPr>
          <w:b/>
        </w:rPr>
        <w:t xml:space="preserve">Tulos</w:t>
      </w:r>
    </w:p>
    <w:p>
      <w:r>
        <w:t xml:space="preserve">Koirani ei ole suuri fani</w:t>
      </w:r>
    </w:p>
    <w:p>
      <w:r>
        <w:rPr>
          <w:b/>
        </w:rPr>
        <w:t xml:space="preserve">Esimerkki 5.3327</w:t>
      </w:r>
    </w:p>
    <w:p>
      <w:r>
        <w:t xml:space="preserve">No, ostin nämä pitääkseni "Food Tripping Party" vaimoni kanssa. Minulla oli edessämme sitruunoita, limejä, mansikoita, karhunvatukoita, appelsiineja ja greippiä. Aloitimme molemmat puoli pilleriä kumpikin täällä olevien arvostelujen mukaisesti. Sitten otin puraisun sitruunasta. Luulen, että se oli makeampi, mutta ei paljon, vaikka pystyin syömään sen. Se oli kuin makea + hapokas ruoka, joka johtuu varmaan hedelmän haposta. Sitten söin toisen puolikkaan pillerin, koska pillereiden mukana tulleissa ohjeissa luki, että pitää ottaa koko pilleri. Yritin uudelleen. Se teki sitruunoista siedettäviä, mutta ei super makeaa. Et pystyisi syömään koko olla onnellinen. Menin muiden hedelmien päälle ja sama juttu. Voisit edelleen maistaa hapokkaan makean jälkimaun. Vaimoni sanoi näin: "No, se tekee siitä sellaisen, että voit syödä sitruunoita, mutta kuka haluaa istua ja syödä sitruunoita koko päivän?". Olen pettynyt MUTTA hinta oli tarpeeksi halpa ja se oli hauska juttu vaimoni kanssa. Panttasin nämä ystäville ja katson, mitä he sanovat. Kaikille ihmisille, jotka järjestivät juhlat ja raivosivat ja raivosivat siitä, kuinka kaikki rakastivat niitä, arvelen, että he eivät halunneet teidän tuntevan huonoa omaatuntoa.</w:t>
      </w:r>
    </w:p>
    <w:p>
      <w:r>
        <w:rPr>
          <w:b/>
        </w:rPr>
        <w:t xml:space="preserve">Tulos</w:t>
      </w:r>
    </w:p>
    <w:p>
      <w:r>
        <w:t xml:space="preserve">Ehhhhhh</w:t>
      </w:r>
    </w:p>
    <w:p>
      <w:r>
        <w:rPr>
          <w:b/>
        </w:rPr>
        <w:t xml:space="preserve">Esimerkki 5.3328</w:t>
      </w:r>
    </w:p>
    <w:p>
      <w:r>
        <w:t xml:space="preserve">Aloin ostaa tätä teetä vuosia sitten ja odotin sitä joka vuosi. Kahteen viime vuoteen en ole löytänyt sitä paikallisista kaupoista, joten olin iloinen, kun löysin sen Amazonista. Se maistuu minusta kanelilta ja punaisilta karkkiomenoilta. Rakastan sitä!</w:t>
      </w:r>
    </w:p>
    <w:p>
      <w:r>
        <w:rPr>
          <w:b/>
        </w:rPr>
        <w:t xml:space="preserve">Tulos</w:t>
      </w:r>
    </w:p>
    <w:p>
      <w:r>
        <w:t xml:space="preserve">Ihana</w:t>
      </w:r>
    </w:p>
    <w:p>
      <w:r>
        <w:rPr>
          <w:b/>
        </w:rPr>
        <w:t xml:space="preserve">Esimerkki 5.3329</w:t>
      </w:r>
    </w:p>
    <w:p>
      <w:r>
        <w:t xml:space="preserve">Kaikkien kasviperäisten hoitojen kohdalla on tärkeää ymmärtää, että mitä aikaisemmin sairauden aikana niitä aletaan käyttää, sitä parempi. Käytän mielelläni yrttiteetä ja pidän niitä erittäin tehokkaina, kun niitä käytetään oikein.</w:t>
      </w:r>
    </w:p>
    <w:p>
      <w:r>
        <w:rPr>
          <w:b/>
        </w:rPr>
        <w:t xml:space="preserve">Tulos</w:t>
      </w:r>
    </w:p>
    <w:p>
      <w:r>
        <w:t xml:space="preserve">Hyvänen aika!</w:t>
      </w:r>
    </w:p>
    <w:p>
      <w:r>
        <w:rPr>
          <w:b/>
        </w:rPr>
        <w:t xml:space="preserve">Esimerkki 5.3330</w:t>
      </w:r>
    </w:p>
    <w:p>
      <w:r>
        <w:t xml:space="preserve">Tämä on yksi vaimoni suosikeista. Grove Square on jälleen yksi loistava tuote jaettavaksi Kcupin käyttäjien kanssa.  Nyt tarvitsemme joitakin erikoistarjouksia, jotta yksikköhinta saadaan laskemaan.</w:t>
      </w:r>
    </w:p>
    <w:p>
      <w:r>
        <w:rPr>
          <w:b/>
        </w:rPr>
        <w:t xml:space="preserve">Tulos</w:t>
      </w:r>
    </w:p>
    <w:p>
      <w:r>
        <w:t xml:space="preserve">Kcup kuuma kaakao</w:t>
      </w:r>
    </w:p>
    <w:p>
      <w:r>
        <w:rPr>
          <w:b/>
        </w:rPr>
        <w:t xml:space="preserve">Esimerkki 5.3331</w:t>
      </w:r>
    </w:p>
    <w:p>
      <w:r>
        <w:t xml:space="preserve">Nämä ovat ehdottomasti parhaita Salt &amp; Vinegar -lastuja, joita voit ostaa.  Niissä on mahtava, voimakas maku, joka on tehnyt minut riippuvaiseksi.  Nämä ovat ehdottomasti suosikkisipsejäni.  Suosittelen lämpimästi kokeilemaan niitä!</w:t>
      </w:r>
    </w:p>
    <w:p>
      <w:r>
        <w:rPr>
          <w:b/>
        </w:rPr>
        <w:t xml:space="preserve">Tulos</w:t>
      </w:r>
    </w:p>
    <w:p>
      <w:r>
        <w:t xml:space="preserve">Korkein Salt &amp; Vinegar</w:t>
      </w:r>
    </w:p>
    <w:p>
      <w:r>
        <w:rPr>
          <w:b/>
        </w:rPr>
        <w:t xml:space="preserve">Esimerkki 5.3332</w:t>
      </w:r>
    </w:p>
    <w:p>
      <w:r>
        <w:t xml:space="preserve">Rakastan International Delight Creamer Mutta olin niin pettynyt, kun sain tämän. Laatikko ja kermat olivat sekaisin, en odottanut sellaista sotkua kuin sain. Kuka ikinä näitä pakkaa, hänen on tehtävä jotain erilaista kermavaahtojen kanssa, eikä vain heittää niitä kaikkia laatikkoon suojaamattomina, kuten he lähettävät niitä. Tilaan lisää tuotteita, kun &amp; AINOASTAAN kun pakkaus on korjattu. Mitä tulee tuotteeseen ja hintaan, se on lyömätön, mutta pakkaus tekee siitä täydellisen tappion, en suosittele tätä ennen kuin kermapakkaukset on muutettu. Harmi että.</w:t>
      </w:r>
    </w:p>
    <w:p>
      <w:r>
        <w:rPr>
          <w:b/>
        </w:rPr>
        <w:t xml:space="preserve">Tulos</w:t>
      </w:r>
    </w:p>
    <w:p>
      <w:r>
        <w:t xml:space="preserve">Pakkaaminen on floppi</w:t>
      </w:r>
    </w:p>
    <w:p>
      <w:r>
        <w:rPr>
          <w:b/>
        </w:rPr>
        <w:t xml:space="preserve">Esimerkki 5.3333</w:t>
      </w:r>
    </w:p>
    <w:p>
      <w:r>
        <w:t xml:space="preserve">Juhlapyhien viinakupit olivat juuri sitä, mitä etsin.  Suklaa on herkullista ja kestää hyvin viinoja.</w:t>
      </w:r>
    </w:p>
    <w:p>
      <w:r>
        <w:rPr>
          <w:b/>
        </w:rPr>
        <w:t xml:space="preserve">Tulos</w:t>
      </w:r>
    </w:p>
    <w:p>
      <w:r>
        <w:t xml:space="preserve">Scottie</w:t>
      </w:r>
    </w:p>
    <w:p>
      <w:r>
        <w:rPr>
          <w:b/>
        </w:rPr>
        <w:t xml:space="preserve">Esimerkki 5.3334</w:t>
      </w:r>
    </w:p>
    <w:p>
      <w:r>
        <w:t xml:space="preserve">Koiramme rakastaa näitä herkkuja.  Ripottelemme muutaman sen tavalliseen kuivaan koiranruokaan, ja se ahmii kaiken niin nopeasti kuin pystyy.  Käytämme niitä myös palkintoina hyvästä käytöksestä.  Ihanaa, ravitsevaa, todella hyvä pitää aina käsillä.</w:t>
      </w:r>
    </w:p>
    <w:p>
      <w:r>
        <w:rPr>
          <w:b/>
        </w:rPr>
        <w:t xml:space="preserve">Tulos</w:t>
      </w:r>
    </w:p>
    <w:p>
      <w:r>
        <w:t xml:space="preserve">Paras koiran herkku ikinä</w:t>
      </w:r>
    </w:p>
    <w:p>
      <w:r>
        <w:rPr>
          <w:b/>
        </w:rPr>
        <w:t xml:space="preserve">Esimerkki 5.3335</w:t>
      </w:r>
    </w:p>
    <w:p>
      <w:r>
        <w:t xml:space="preserve">Tämä on yksi ensimmäisistä kekseistä, joita kokeilin, kyllä, jos olet gluteeniton, se voi toimia, mutta se ei iske paikalle kuin tavalliset keksit.  On olemassa paljon parempia vaihtoehtoja.  Keksit ovat liidunmakuisia, eikä kukaan perheenjäsenistä pitänyt niistä.  Huomasimme, että Glutino myy nykyään erittäin hyviä pöytäkeksejä.  Hieman kalliimpia, mutta ne ovat loistavia keittoihin, chileihin, lihamurekkeisiin ja maistuvat melkein kuin saltine.  Table Crackersin kanssa ei voi mennä pieleen.  Kokeile myös nut thins -keksejä - olen saanut enemmän kohteliaisuuksia näistä kekseistä kuin näistä. Älkää tuhlatko rahojanne niihin (tavallisiin, juustokekseihin tai kasviskekseihin) YUCK!</w:t>
      </w:r>
    </w:p>
    <w:p>
      <w:r>
        <w:rPr>
          <w:b/>
        </w:rPr>
        <w:t xml:space="preserve">Tulos</w:t>
      </w:r>
    </w:p>
    <w:p>
      <w:r>
        <w:t xml:space="preserve">So So So</w:t>
      </w:r>
    </w:p>
    <w:p>
      <w:r>
        <w:rPr>
          <w:b/>
        </w:rPr>
        <w:t xml:space="preserve">Esimerkki 5.3336</w:t>
      </w:r>
    </w:p>
    <w:p>
      <w:r>
        <w:t xml:space="preserve">Tämä on paras juoma!  Minulla on aina ollut aikuisiän akne, ja riippumatta siitä, mitä olen ottanut tai mitä ihotautilääkäri on määrännyt minulle, aknen hoitaminen on aina ollut niin vaikeaa.  Aloitin kookosveden juomisen elektrolyyttihyötyjen vuoksi intensiivisten spinning-tuntieni jälkeen, mutta huomasin useiden viikkojen kuluessa, että kasvoni alkoivat kirkastua ja näyttivät itse asiassa sileämmiltä!  Sen lisäksi, että se pitää minut kosteutettuna ja elektrolyyttini tasapainossa, se on parantanut ihon sävyäni!  LOVE IT!!!!!!</w:t>
      </w:r>
    </w:p>
    <w:p>
      <w:r>
        <w:rPr>
          <w:b/>
        </w:rPr>
        <w:t xml:space="preserve">Tulos</w:t>
      </w:r>
    </w:p>
    <w:p>
      <w:r>
        <w:t xml:space="preserve">PARAS juoma maan päällä!!!!!!!</w:t>
      </w:r>
    </w:p>
    <w:p>
      <w:r>
        <w:rPr>
          <w:b/>
        </w:rPr>
        <w:t xml:space="preserve">Esimerkki 5.3337</w:t>
      </w:r>
    </w:p>
    <w:p>
      <w:r>
        <w:t xml:space="preserve">Joo, se on gluteeniton ja niin edelleen, mutta ellei se ole sinulle todella suuri ongelma ja ellei sinulla ole vaikeuksia löytää sokerisia juomia, joita voit nauttia gluteenittomalla ruokavaliollasi, ei ole mitään todellista etua tälle juomalle verrattuna vaikkapa appelsiini-Fantaan tai muihin hiilihappopitoisiin mehutyyppisiin juomiin. Minusta se oli aivan liian makeaa, ja olen jonkinlainen makeanhimoinen. Appelsiinin maku ei ollut erityisen aito tai herkullinen, ja siitä jäi hapan jälkimaku. Sain tällä kertaa ilmaisen näytteen, enkä voi kuvitella maksavani rahaa tämän tuotteen ostamisesta uudelleen. Ympäristöä ajatellen näiden tuotteiden pakkaaminen ja lähettäminen pieniin purkkiin lisää jätettä, enkä pidä siitäkään. En ole fani.</w:t>
      </w:r>
    </w:p>
    <w:p>
      <w:r>
        <w:rPr>
          <w:b/>
        </w:rPr>
        <w:t xml:space="preserve">Tulos</w:t>
      </w:r>
    </w:p>
    <w:p>
      <w:r>
        <w:t xml:space="preserve">Liian makea, liian kallis, liian paljon pakkauksia</w:t>
      </w:r>
    </w:p>
    <w:p>
      <w:r>
        <w:rPr>
          <w:b/>
        </w:rPr>
        <w:t xml:space="preserve">Esimerkki 5.3338</w:t>
      </w:r>
    </w:p>
    <w:p>
      <w:r>
        <w:t xml:space="preserve">Rehellisesti sanottuna en odottanut tämän olevan kovin hyvä. Sain näytteen, ja se seisoi jääkaapissa reilun viikon, ennen kuin uskalsin maistaa sitä.  Ensimmäisellä kulauksella se oli paljon makeampi kuin odotin sen olevan. Ananaksen maistoin kyllä, mutta kookoksen maku oli paljon voimakkaampi kuin luulin sen olevan. Se oli hyvää! Nautin erittäin paljon juoman mausta. Se oli eksoottinen ja virkistävä. Se oli painoltaan paljon täyteläisempi, sillä ajattelin sen olevan vetinen ja miedon makuinen.  Rasia muistutti minua niistä suklaamaitoista, joita ostan lapsilleni, mutta se ei heikentänyt makua.</w:t>
      </w:r>
    </w:p>
    <w:p>
      <w:r>
        <w:rPr>
          <w:b/>
        </w:rPr>
        <w:t xml:space="preserve">Tulos</w:t>
      </w:r>
    </w:p>
    <w:p>
      <w:r>
        <w:t xml:space="preserve">Makeaa mutta ei liian makeaa!</w:t>
      </w:r>
    </w:p>
    <w:p>
      <w:r>
        <w:rPr>
          <w:b/>
        </w:rPr>
        <w:t xml:space="preserve">Esimerkki 5.3339</w:t>
      </w:r>
    </w:p>
    <w:p>
      <w:r>
        <w:t xml:space="preserve">SWITCH KIWI BERRY sai minut täysin pois tolaltani. Toinen tulokas jo ennestään tylsillä kuohumehumarkkinoilla, tästä mausta ei vain puuttunut mitään uutta tai mielenkiintoista, vaan se meni vielä askeleen pidemmälle huonossa maussaan.  En oikeastaan maistanut kiiviä, ja "marja" oli mautonta ja tunnistamatonta (ainesosaluettelon mukaan vadelmaa ja mansikkaa); se oli, kuten useimmat näistä markkinoilla olevista mehuista, enimmäkseen omenaa ja viinirypäleitä, eikä siinä ollut juuri mitään ainutlaatuista. Itse asiassa maistamassani tölkissä oli itse asiassa metallinen maku - en tiedä, oliko se itse asiassa poiminut astian makua, vai johtuiko se vain juoman huonosta makuprofiilista. En todellakaan välitä tarpeeksi kokeillakseni sitä uudelleen selvittääkseni sen.  En myöskään tiedä, miksi he kutsuvat tätä linjaa SWITCHiksi. Se on luultavasti markkinointijuttu - he haluavat, että ihmiset "vaihtavat" IZZE:stä tai mistä tahansa, mitä he tällä hetkellä juovat. En vaihda lähiaikoina, ainakaan tähän tylsään, heikkolaatuiseen juomaan.</w:t>
      </w:r>
    </w:p>
    <w:p>
      <w:r>
        <w:rPr>
          <w:b/>
        </w:rPr>
        <w:t xml:space="preserve">Tulos</w:t>
      </w:r>
    </w:p>
    <w:p>
      <w:r>
        <w:t xml:space="preserve">Brutto</w:t>
      </w:r>
    </w:p>
    <w:p>
      <w:r>
        <w:rPr>
          <w:b/>
        </w:rPr>
        <w:t xml:space="preserve">Esimerkki 5.3340</w:t>
      </w:r>
    </w:p>
    <w:p>
      <w:r>
        <w:t xml:space="preserve">Olen kokeillut useita k-cupin kuumia suklaita, ja Grove Square on ehdottomasti paras tähän mennessä!  Erittäin hyvä maku, ei ole ikävä keinotekoinen makeutusaineen maku kuten monet kcup kuumaa suklaata. erittäin vaikuttunut!</w:t>
      </w:r>
    </w:p>
    <w:p>
      <w:r>
        <w:rPr>
          <w:b/>
        </w:rPr>
        <w:t xml:space="preserve">Tulos</w:t>
      </w:r>
    </w:p>
    <w:p>
      <w:r>
        <w:t xml:space="preserve">Vihdoinkin hyvä k-kupillinen kuumaa kaakaota!</w:t>
      </w:r>
    </w:p>
    <w:p>
      <w:r>
        <w:rPr>
          <w:b/>
        </w:rPr>
        <w:t xml:space="preserve">Esimerkki 5.3341</w:t>
      </w:r>
    </w:p>
    <w:p>
      <w:r>
        <w:t xml:space="preserve">maku ei ole hyvä, ainakaan japanilaisille ja kiinalaisille. Sen maku on pohjimmiltaan eräänlainen amerikkalais-japanilainen maku. Lisäksi hinta ei ole kilpailukykyinen.  Suosittelen, että aasialaiset eivät koskaan osta sitä.</w:t>
      </w:r>
    </w:p>
    <w:p>
      <w:r>
        <w:rPr>
          <w:b/>
        </w:rPr>
        <w:t xml:space="preserve">Tulos</w:t>
      </w:r>
    </w:p>
    <w:p>
      <w:r>
        <w:t xml:space="preserve">ei hyvä</w:t>
      </w:r>
    </w:p>
    <w:p>
      <w:r>
        <w:rPr>
          <w:b/>
        </w:rPr>
        <w:t xml:space="preserve">Esimerkki 5.3342</w:t>
      </w:r>
    </w:p>
    <w:p>
      <w:r>
        <w:t xml:space="preserve">Ramen-kupit (tai -kulhot) ovat syyllinen nautinto. Nautin silloin tällöin Nissinin tai Maruchanin, mutta tiedän jo ennen veden lisäämistä, etten saa terveellistä välipalaa. Tästä syystä en arvioi mitään tähtimäistä rangaistusta ravitsemuksellisista rikkomuksista, joita tulee tehtyä, kun yksi näistä kulutetaan. Ne ovat mitä ovat. Jos haluat terveellistä, syö salaattia.  Terveellisyydestä puheen ollen, Nongshim-kulhossa ilmoitetaan ylpeänä, että siinä on 30 prosenttia vähemmän natriumia kuin tavallisessa tuotteessa eikä MSG:tä. Mutta jos syöt koko annoksen, saat silti noin 3/4 päivittäisestä natriumannoksestasi (olettaen, että ruokavalio on 2000 kaloria) sekä keinotekoisia makuja ja tavallisia kemiallisia nimiä. Kuten mainitsin, olettaisit näin paljon, ellet juuri pudonnut perunarekasta.  Kaiken tämän sanottuani en vain välittänyt Nongshimista kovin paljon. Pidän mausteisista mausteista, mutta en pitänyt sitä kovinkaan maukkaana mausteisuuden lisäksi. Kolmen tähden arvioni perustuu pelkästään siihen. Jos natrium ja terveellinen syöminen ovat huolenaiheita, voit laskea tähtiasteikkoa siitä alaspäin.</w:t>
      </w:r>
    </w:p>
    <w:p>
      <w:r>
        <w:rPr>
          <w:b/>
        </w:rPr>
        <w:t xml:space="preserve">Tulos</w:t>
      </w:r>
    </w:p>
    <w:p>
      <w:r>
        <w:t xml:space="preserve">OK, mitä se on</w:t>
      </w:r>
    </w:p>
    <w:p>
      <w:r>
        <w:rPr>
          <w:b/>
        </w:rPr>
        <w:t xml:space="preserve">Esimerkki 5.3343</w:t>
      </w:r>
    </w:p>
    <w:p>
      <w:r>
        <w:t xml:space="preserve">Nämä sipsit olivat hyvä diili.  Kettlellä oli erikoistarjous sipsien laatikosta.  Niitä on vaikea löytää Vegasista, ja ne ovat suosikkimakuni. Toimitus oli erittäin nopea, odotettua nopeammin.</w:t>
      </w:r>
    </w:p>
    <w:p>
      <w:r>
        <w:rPr>
          <w:b/>
        </w:rPr>
        <w:t xml:space="preserve">Tulos</w:t>
      </w:r>
    </w:p>
    <w:p>
      <w:r>
        <w:t xml:space="preserve">Box-o-Chips</w:t>
      </w:r>
    </w:p>
    <w:p>
      <w:r>
        <w:rPr>
          <w:b/>
        </w:rPr>
        <w:t xml:space="preserve">Esimerkki 5.3344</w:t>
      </w:r>
    </w:p>
    <w:p>
      <w:r>
        <w:t xml:space="preserve">Valitsimme nämä loistavien arvostelujen perusteella. Minun vikani, minun virheeni. Uskon, että ne ovat TODELLA yliarvostettuja. Ei maistu lainkaan aamukukalta. Sen sijaan maistuu aivan samalta kuin mikä tahansa muu sarjan tuote ... kuiva, tunkkainen, tiivis, kaurahiutaleinen "keksi", kuin esiteini-ikäisen tekemä epäonnistunut keksikokeilu.  Lisäksi keksit saapuivat halkeilleina, rikkinäisinä ja kiinni pussissa, mutta ovat sisältä kuivia ja tunkkaisia. Mitä tuhlausta. En olisi koskaan ostanut näitä B&amp;M-kaupasta, jos minulla olisi ollut mahdollisuus tutkia niitä ensin.</w:t>
      </w:r>
    </w:p>
    <w:p>
      <w:r>
        <w:rPr>
          <w:b/>
        </w:rPr>
        <w:t xml:space="preserve">Tulos</w:t>
      </w:r>
    </w:p>
    <w:p>
      <w:r>
        <w:t xml:space="preserve">Ostin arvostelujen perusteella ... no more</w:t>
      </w:r>
    </w:p>
    <w:p>
      <w:r>
        <w:rPr>
          <w:b/>
        </w:rPr>
        <w:t xml:space="preserve">Esimerkki 5.3345</w:t>
      </w:r>
    </w:p>
    <w:p>
      <w:r>
        <w:t xml:space="preserve">Rakastamme tätä ja käytämme sitä sokerin korvikkeena lähes kaikessa (juomissa, jälkiruoissa, ruoanlaitossa). Se ei ole lainkaan kitkerää, ei edes kuumissa juomissa, kuten kahvissa. Leivontaan löytyy hyviä korvaavia taulukoita, joissa kerrotaan, kuinka paljon steviaa kannattaa käyttää yhtä sokerikuppia kohti ([...]). Jos haluat korvata sokerin "bulkkia" reseptissä, sinun on myös lisättävä kotitekoista omenakuitua, jotta se toimii ([...]). Lapseni eivät huomaa vaihtoa ja minulla on hyvä olo käyttää sitä, koska se on täysin luonnollista.</w:t>
      </w:r>
    </w:p>
    <w:p>
      <w:r>
        <w:rPr>
          <w:b/>
        </w:rPr>
        <w:t xml:space="preserve">Tulos</w:t>
      </w:r>
    </w:p>
    <w:p>
      <w:r>
        <w:t xml:space="preserve">loistava tuote</w:t>
      </w:r>
    </w:p>
    <w:p>
      <w:r>
        <w:rPr>
          <w:b/>
        </w:rPr>
        <w:t xml:space="preserve">Esimerkki 5.3346</w:t>
      </w:r>
    </w:p>
    <w:p>
      <w:r>
        <w:t xml:space="preserve">Toimistossani ja minulle henkilökohtaisesti tämä on pehmeintä ja maukkainta kahvia, mitä Keurig-koneeseen voi ostaa. Hieno hinta myös!</w:t>
      </w:r>
    </w:p>
    <w:p>
      <w:r>
        <w:rPr>
          <w:b/>
        </w:rPr>
        <w:t xml:space="preserve">Tulos</w:t>
      </w:r>
    </w:p>
    <w:p>
      <w:r>
        <w:t xml:space="preserve">Yleisesti paras kahvi</w:t>
      </w:r>
    </w:p>
    <w:p>
      <w:r>
        <w:rPr>
          <w:b/>
        </w:rPr>
        <w:t xml:space="preserve">Esimerkki 5.3347</w:t>
      </w:r>
    </w:p>
    <w:p>
      <w:r>
        <w:t xml:space="preserve">Switch Orange Tangerine näytti erittäin lupaavalta. 100-prosenttista mehua, jossa on hieman pirteää hiilihappoa. Laitoin sen jääkaappiin ja annoin sen jäähtyä. Tuntia myöhemmin avasin korkin, ja vaimoni ja minä maistelimme...  Ja se maistui siltä kuin olisi juonut huonekalujen kiillotusaineita. Emme etsi Switchistä halventavia lausuntoja. Keskustelu sujui näin:  Vaimo ottaa kulauksen, katsoo minua silmät googletettuina. "Yäk. Se maistuu huonekalulakalta."  Otan tölkin häneltä ja ajattelen, että hän on varmaan hullu. Juon osan alas. "Joo, kyllä se maistuu huonekalujen kiillotusaineelta."  Kaadamme loput viemäriin. Jos nautit kylmän mandariininmakuisen huonekalulakan juomisesta, kaikin mokomin...  Tästä juomasta jäi muuten ikävä jälkimaku... röyhtäilen sitä vieläkin.</w:t>
      </w:r>
    </w:p>
    <w:p>
      <w:r>
        <w:rPr>
          <w:b/>
        </w:rPr>
        <w:t xml:space="preserve">Tulos</w:t>
      </w:r>
    </w:p>
    <w:p>
      <w:r>
        <w:t xml:space="preserve">Huonekalujen kiillotusaine, jossa on jälkimaku</w:t>
      </w:r>
    </w:p>
    <w:p>
      <w:r>
        <w:rPr>
          <w:b/>
        </w:rPr>
        <w:t xml:space="preserve">Esimerkki 5.3348</w:t>
      </w:r>
    </w:p>
    <w:p>
      <w:r>
        <w:t xml:space="preserve">Tämä on hyvä hinta, mutta joka kerta kun olen ostanut näitä Amazonin kautta, pulloissa on usein tummia.... "tavaraa" pullon kierteissä, kun avaat sen.  En ole koskaan nähnyt tätä ostaessani niitä paikallisesta apteekista, joten olen huolissani, että nämä ovat joko vanhoja tai ehkä eivät ole aitoja?  Ei tietenkään voi sanoa varmaksi.  Niillä on toivottu vaikutus, joten en valita liikaa.  Se on kuitenkin joskus aika ällöttävää.</w:t>
      </w:r>
    </w:p>
    <w:p>
      <w:r>
        <w:rPr>
          <w:b/>
        </w:rPr>
        <w:t xml:space="preserve">Tulos</w:t>
      </w:r>
    </w:p>
    <w:p>
      <w:r>
        <w:t xml:space="preserve">Hyvä hinta -- ei puhdas...?</w:t>
      </w:r>
    </w:p>
    <w:p>
      <w:r>
        <w:rPr>
          <w:b/>
        </w:rPr>
        <w:t xml:space="preserve">Esimerkki 5.3349</w:t>
      </w:r>
    </w:p>
    <w:p>
      <w:r>
        <w:t xml:space="preserve">Tämä tuote on loistava lahja!  Keksit ovat herkullisia, ja lisäksi purkki on houkutteleva ja laadukas.  Erittäin suositeltava.</w:t>
      </w:r>
    </w:p>
    <w:p>
      <w:r>
        <w:rPr>
          <w:b/>
        </w:rPr>
        <w:t xml:space="preserve">Tulos</w:t>
      </w:r>
    </w:p>
    <w:p>
      <w:r>
        <w:t xml:space="preserve">Suuri lahja!</w:t>
      </w:r>
    </w:p>
    <w:p>
      <w:r>
        <w:rPr>
          <w:b/>
        </w:rPr>
        <w:t xml:space="preserve">Esimerkki 5.3350</w:t>
      </w:r>
    </w:p>
    <w:p>
      <w:r>
        <w:t xml:space="preserve">Tämä on hyvä kofeiiniton kahvi, mutta en ole koskaan ennen kokenut, että k-kupin sisältö olisi kaatunut kuppiini. On äärimmäisen ärsyttävää käsitellä jauhoja kupissa ja koneessa, kun on tarkoituksella valinnut järjestelmän, joka välttää sotkun.</w:t>
      </w:r>
    </w:p>
    <w:p>
      <w:r>
        <w:rPr>
          <w:b/>
        </w:rPr>
        <w:t xml:space="preserve">Tulos</w:t>
      </w:r>
    </w:p>
    <w:p>
      <w:r>
        <w:t xml:space="preserve">Hyvä maku, surkea kuppi</w:t>
      </w:r>
    </w:p>
    <w:p>
      <w:r>
        <w:rPr>
          <w:b/>
        </w:rPr>
        <w:t xml:space="preserve">Esimerkki 5.3351</w:t>
      </w:r>
    </w:p>
    <w:p>
      <w:r>
        <w:t xml:space="preserve">Ostin tämän hyvien arvostelujen ja loistavien ainesosien vuoksi. Ruoan laadusta ei ole epäilystäkään ja 5 kuukautta vanha dachuhund-pentuni rakastaa sitä. Mutta tajusin, että tässä ei ole DHA:ta, joka auttaa kehittämään kognitiivisia aivotoimintoja. Myös kuivamuona saattaa olla hieman iso pennulle. Uskon siis, että se on hyvä ruoka aikuiselle koiralle, mutta en suosittelisi sitä pennulle.</w:t>
      </w:r>
    </w:p>
    <w:p>
      <w:r>
        <w:rPr>
          <w:b/>
        </w:rPr>
        <w:t xml:space="preserve">Tulos</w:t>
      </w:r>
    </w:p>
    <w:p>
      <w:r>
        <w:t xml:space="preserve">Suuri koiranruoka</w:t>
      </w:r>
    </w:p>
    <w:p>
      <w:r>
        <w:rPr>
          <w:b/>
        </w:rPr>
        <w:t xml:space="preserve">Esimerkki 5.3352</w:t>
      </w:r>
    </w:p>
    <w:p>
      <w:r>
        <w:t xml:space="preserve">Tämä on yksi parhaista syömistäni Karachi Halwoista. Ei kumimainen tai erittäin pureskeleva kuten monet muut... aivan täydellinen... yksittäin pakatut palat laatikossa.</w:t>
      </w:r>
    </w:p>
    <w:p>
      <w:r>
        <w:rPr>
          <w:b/>
        </w:rPr>
        <w:t xml:space="preserve">Tulos</w:t>
      </w:r>
    </w:p>
    <w:p>
      <w:r>
        <w:t xml:space="preserve">Erinomaista!</w:t>
      </w:r>
    </w:p>
    <w:p>
      <w:r>
        <w:rPr>
          <w:b/>
        </w:rPr>
        <w:t xml:space="preserve">Esimerkki 5.3353</w:t>
      </w:r>
    </w:p>
    <w:p>
      <w:r>
        <w:t xml:space="preserve">Erittäin hyvä mutta ei loistava. Siinä ei ollut toivottua rikkautta ja maun syvyyttä.  Tilasimme tämän ja Green Mountain Double Black Diamondin ja näiden kahden välillä Green Mountain oli parempi.  Meillä ei ollut Emeril'sissä mitään ongelmia kahvin jauhojen yms. suhteen.  Maku on hyvä, mutta French Roastin osalta se ei ole voittanut sitä K-kupin ongelmaa, että se "heikentää" rohkeiden kahvien täyteläisyyttä.</w:t>
      </w:r>
    </w:p>
    <w:p>
      <w:r>
        <w:rPr>
          <w:b/>
        </w:rPr>
        <w:t xml:space="preserve">Tulos</w:t>
      </w:r>
    </w:p>
    <w:p>
      <w:r>
        <w:t xml:space="preserve">Erittäin hyvä, mutta ...</w:t>
      </w:r>
    </w:p>
    <w:p>
      <w:r>
        <w:rPr>
          <w:b/>
        </w:rPr>
        <w:t xml:space="preserve">Esimerkki 5.3354</w:t>
      </w:r>
    </w:p>
    <w:p>
      <w:r>
        <w:t xml:space="preserve">Ensimmäinen purkki, jonka sain tästä ihanasta öljystä, oli pakattu huonosti: vanha, uudelleen käytetty laatikko, jossa ei ollut tarpeeksi pehmusteita.  Kun valitin asiasta, yritys vastasi nopeasti - ja pyysi anteeksi ja toimitti uuden tölkin hyvin pakattuna postiin.  Olin vaikuttunut heidän reagointikyvystään.  Itse Merula-öljy oli erinomaista - suurta herkkua.</w:t>
      </w:r>
    </w:p>
    <w:p>
      <w:r>
        <w:rPr>
          <w:b/>
        </w:rPr>
        <w:t xml:space="preserve">Tulos</w:t>
      </w:r>
    </w:p>
    <w:p>
      <w:r>
        <w:t xml:space="preserve">Hyvä tuote</w:t>
      </w:r>
    </w:p>
    <w:p>
      <w:r>
        <w:rPr>
          <w:b/>
        </w:rPr>
        <w:t xml:space="preserve">Esimerkki 5.3355</w:t>
      </w:r>
    </w:p>
    <w:p>
      <w:r>
        <w:t xml:space="preserve">Olen niin vakuuttunut siitä, että nämä ovat ihmiseläinten keksejä. Ne näyttävät ja maistuvat TÄYSIN ihmisiltä (kyllä, maistoin) ja ne sisältävät sokeria, joka ei myöskään ole ravintoarvotietojen viimeisten ainesosien joukossa. Joten annan koiralleni vain hyvin pieniä määriä.</w:t>
      </w:r>
    </w:p>
    <w:p>
      <w:r>
        <w:rPr>
          <w:b/>
        </w:rPr>
        <w:t xml:space="preserve">Tulos</w:t>
      </w:r>
    </w:p>
    <w:p>
      <w:r>
        <w:t xml:space="preserve">Koirani rakastaa näitä, mutta....</w:t>
      </w:r>
    </w:p>
    <w:p>
      <w:r>
        <w:rPr>
          <w:b/>
        </w:rPr>
        <w:t xml:space="preserve">Esimerkki 5.3356</w:t>
      </w:r>
    </w:p>
    <w:p>
      <w:r>
        <w:t xml:space="preserve">Heitin tämän pois noin viikon omistuksen jälkeen.  En saanut kirkasta muovikantta päälle ja pois ilman, että vettä valui kaikkialle, ja puolet ajasta en saanut sitä pois ollenkaan.  Se toimii vain pitkävartisille yrteille, ja kaikkien yrttien on oltava suunnilleen samankorkuisia.</w:t>
      </w:r>
    </w:p>
    <w:p>
      <w:r>
        <w:rPr>
          <w:b/>
        </w:rPr>
        <w:t xml:space="preserve">Tulos</w:t>
      </w:r>
    </w:p>
    <w:p>
      <w:r>
        <w:t xml:space="preserve">tämä vekotin ei vain tee työtään.</w:t>
      </w:r>
    </w:p>
    <w:p>
      <w:r>
        <w:rPr>
          <w:b/>
        </w:rPr>
        <w:t xml:space="preserve">Esimerkki 5.3357</w:t>
      </w:r>
    </w:p>
    <w:p>
      <w:r>
        <w:t xml:space="preserve">Ostin kaksi pussia tätä koiranruokaa, kun olin ruokkinut viikon ajan newman-merkkiä, koirani alkoi oksentaa syömisen jälkeen, hänellä oli kaasua koko ajan ja makasi ympäriinsä vinkuen vatsakipujen takia, kun olin tarkistuttanut hänet vatsasairauden varalta, otin hänet pois newman-koiranruoasta ja oireet katosivat. Olen lähettänyt kolme sähköpostiviestiä newman dogfoodin verkkosivuille, ei vastauksia tai kuittausta, puhelinnumeroa ei ole saatavilla, koiranruoka on kallista ja ASIAKASPALVELUA EI OLE.</w:t>
      </w:r>
    </w:p>
    <w:p>
      <w:r>
        <w:rPr>
          <w:b/>
        </w:rPr>
        <w:t xml:space="preserve">Tulos</w:t>
      </w:r>
    </w:p>
    <w:p>
      <w:r>
        <w:t xml:space="preserve">Asiakaspalvelua ei ole olemassa</w:t>
      </w:r>
    </w:p>
    <w:p>
      <w:r>
        <w:rPr>
          <w:b/>
        </w:rPr>
        <w:t xml:space="preserve">Esimerkki 5.3358</w:t>
      </w:r>
    </w:p>
    <w:p>
      <w:r>
        <w:t xml:space="preserve">Guitar Centerin myyjä kertoi minulle, että Icicle oli helppo ja erittäin laadukas. . .  Se on täysin helppo, mutta minulla on ollut vain ongelmia omastani. On jatkuvaa poksahdusta kaikessa mitä äänitän.  Käytän AKG C3000B -mikrofonia, joka minulla on ollut pitkään ja se on täydellisessä kunnossa, joten ongelma ei ole mikrofonissani.  Onko kenelläkään muulla tätä ongelmaa? En ole vielä ollut yhteydessä tekniseen tukeen, mutta sanon, etten ole tyytyväinen Icicleen. . .</w:t>
      </w:r>
    </w:p>
    <w:p>
      <w:r>
        <w:rPr>
          <w:b/>
        </w:rPr>
        <w:t xml:space="preserve">Tulos</w:t>
      </w:r>
    </w:p>
    <w:p>
      <w:r>
        <w:t xml:space="preserve">Erittäin meluisa</w:t>
      </w:r>
    </w:p>
    <w:p>
      <w:r>
        <w:rPr>
          <w:b/>
        </w:rPr>
        <w:t xml:space="preserve">Esimerkki 5.3359</w:t>
      </w:r>
    </w:p>
    <w:p>
      <w:r>
        <w:t xml:space="preserve">Vaikka mielestäni tämä kynä on loistava...en saanut koko polytape-rullaa..vaikka soitin asiakaspalveluun...ja mielestäni pylväiden korkeus on harhaanjohtava..siksi 3 tähteä.  Jos haluaisin ostaa uuden energizerin ja lisää polytapea, niin se olisi hieno omistaa, kuten alla olevassa arvostelussani todetaan:  Helpot yhden sivun ohjeet ja kaikki mahtuu mukavasti takaisin pussiin, ilman kamppailua....  Tarvitsin tämän siirrettävän karsinan vuohilleni, koska minulla on paljon aitaamatonta peltoaluetta navetta-alueen ulkopuolella.  Olin huolissani siitä, sopiiko aita vuohille, joten soitin asiakaspalveluun... Edustaja näki paljon vaivaa ja tarkisti tämän puolestani ja sanoi, että se toimisi hyvin myös vuohille.  Kuitenkin useita päiviä myöhemmin soitin takaisin ja puhuin toisen edustajan kanssa ja hän sanoi, että vuohet tarvitsevat paljon korkeamman jännitteen.  Tämä kyseinen virranlähde on 3 000 voltin jännitteinen ja että vuohet tarvitsisivat 5 000-8 000 volttia. Hän kuitenkin sanoi, että voisin ostaa toisen pulssityyppisen virranlähteen, ja se toimisi minulla olevan nauhan kanssa.  Minulla on vanhempia, hyvin rauhallisia vuohia, joten 3 000 voltin jännite toimii toistaiseksi.  Minulla on eri rotuisia ja siksi eri korkuisia vuohia, ja yksi huolenaiheeni oli, että pylväässä olevat kiinnikkeet eivät olisi tarpeeksi alhaalla maasta sekarotuisille vuohilleni, mutta pylväässä on kiinnikkeet koko matkan alaspäin, joten nauha voidaan ripustaa eri korkeuksille.  Kuitenkin, vaikka pylvään korkeudeksi on ilmoitettu 4 jalkaa, mittasin ja ne ovat itse asiassa 47 1/8 tuumaa korkeita, ja sen jälkeen, kun olet työntänyt metallikärjen maahan, sinulle jää 38 tuuman korkeus.  Nauha lepää yläklipsin alaosassa, joka pitää nauhan 35 tuuman korkeudella maasta.  Vaikuttaa hirveän lyhyeltä hevosille, mutta en minäkään tiedä hevosista mitään.  Ohjeet ovat selkeät ja niissä on hyödyllisiä kaavioita, joten kokoaminen on erittäin helppoa.  Minulla oli lopussa ongelmia sen sitomisessa viimeiseen pylvääseen.  Jouduin soittamaan asiakaspalveluun, ja edustaja sanoi, että koko polyteippikelaa EI SAA rullata irti, jos ripustat sen viimeiseen tolppaan kelan kautta, mikä on ohjeiden mukaista.  Koska olin jo rullannut sen loppuun asti, minun oli sidottava polytapein pää tolppaan tai tyhjään kela-astiaan, mikä oli hänen mukaansa ok, mutta sitten tuota solmua ei ole helppo avata.  Tolppien sijasta voit ripustaa puiden ympärille tukilangan ja liu'uttaa sitten sähköteipin silmukan läpi.  Telttapaalujen kaltaiset tukilangat antavat tolpille lisää vakautta, mutta en nähnyt niille lainkaan tarvetta, koska savimulta piti tolpat hyvin.  Maaperäni on kovaa savea, mutta siitä huolimatta aidan pylväät upposivat helposti.  Viime viikolla oli kuitenkin satanut, joten tilanne voi olla erilainen riippuen maaperän kuivuudesta.  Tolpat ovat tukevia ja tarpeeksi vahvoja, jotta ne eivät katkea normaalissa käytössä.  Joissakin kohdissa oli soraa, minkä vuoksi jouduin siirtämään muutamia tolppia, koska kärjet eivät menneet niiden ohi.  Ei ole mitään mainintaa siitä, että nauha saisi koskettaa rikkaruohoja ja ruohoa, joten soitin asiakaspalveluun selvittääkseni asian. Hän sanoi, että vain matalaimpedanssista virransyöttölaitetta voi käyttää ruohon lähellä, ja tämä virransyöttölaite EI ole matalaimpedanssinen.  Minun oli siis leikattava se paikka, johon halusin laittaa aidan, jotta maadoitusongelmilta vältyttäisiin.  Ei kovin käytännöllistä tien päällä.  Aidan suunnittelu oli vaikeampaa kuin kuvittelin, koska en pystynyt tekemään täydellistä neliötä ja luulin mitanneeni oikein, mutta jäin silti vajaaksi siitä, mihin halusin aidan päättyvän.  Sitten huomasin, että sain vain 126 jalkaa polynauhaa 200 jalan sijasta.  On suositeltavaa tehdä koeajo aidan pystyttämisestä.  Halusin jotain helppoa.  Olen pienikokoinen keski-ikäinen nainen ja tarvitsin jotain, joka ei olisi liian hankalaa, jotta voisin siirtää sitä ilman hikeä ja kyyneleitä.  Tämä sopii täydellisesti vuohitilanteeseeni, jos he olisivat vain lähettäneet minulle oikean pituisen teipin.  Se vaikuttaa liian lyhyeltä hevosille, mutta lähetin mitat, jos se auttaa jotakuta, jolla on hevosia.</w:t>
      </w:r>
    </w:p>
    <w:p>
      <w:r>
        <w:rPr>
          <w:b/>
        </w:rPr>
        <w:t xml:space="preserve">Tulos</w:t>
      </w:r>
    </w:p>
    <w:p>
      <w:r>
        <w:t xml:space="preserve">Helppo ja kannettava...mutta muutama ongelma</w:t>
      </w:r>
    </w:p>
    <w:p>
      <w:r>
        <w:rPr>
          <w:b/>
        </w:rPr>
        <w:t xml:space="preserve">Esimerkki 5.3360</w:t>
      </w:r>
    </w:p>
    <w:p>
      <w:r>
        <w:t xml:space="preserve">Melitta Cafe on pehmeän makuinen kahvi, joka vetää vertoja tavalliselle kahville.  Tämä ei ole tyypillinen heikko kofeiiniton sekoitus, joka on totta monille amerikkalaisille tuotemerkeille.  Melitta-kahvissa on täyteläinen, syvä maku ja mukava tumma väri.  Maistuu hyvältä mustana tai kerman kanssa.  Pelkkänä kahvina (ilman kermaa/sokeria) siinä on pehmeä, joskin voimakas maku aivan kuten tavallisessa kahvissa.  Tämä kahvi sopii erityisen hyvin illallisen jälkeiseksi juomaksi.  Tarpeeksi vahva maistumaan tavalliselta kahvilta, mutta kofeiiniton, joten se ei estä nukkumista myöhemmin.  Loistava kahvi.</w:t>
      </w:r>
    </w:p>
    <w:p>
      <w:r>
        <w:rPr>
          <w:b/>
        </w:rPr>
        <w:t xml:space="preserve">Tulos</w:t>
      </w:r>
    </w:p>
    <w:p>
      <w:r>
        <w:t xml:space="preserve">Pehmeä, täyteläinen kahvi</w:t>
      </w:r>
    </w:p>
    <w:p>
      <w:r>
        <w:rPr>
          <w:b/>
        </w:rPr>
        <w:t xml:space="preserve">Esimerkki 5.3361</w:t>
      </w:r>
    </w:p>
    <w:p>
      <w:r>
        <w:t xml:space="preserve">Olen ostanut näitä kumikarkkeja aiemmin, eikä minulla ole ollut ongelmia, mutta nämä mansikat maistuivat kamalalta, ja heitin ne lopulta pois.</w:t>
      </w:r>
    </w:p>
    <w:p>
      <w:r>
        <w:rPr>
          <w:b/>
        </w:rPr>
        <w:t xml:space="preserve">Tulos</w:t>
      </w:r>
    </w:p>
    <w:p>
      <w:r>
        <w:t xml:space="preserve">Huono laatu ja maku</w:t>
      </w:r>
    </w:p>
    <w:p>
      <w:r>
        <w:rPr>
          <w:b/>
        </w:rPr>
        <w:t xml:space="preserve">Esimerkki 5.3362</w:t>
      </w:r>
    </w:p>
    <w:p>
      <w:r>
        <w:t xml:space="preserve">Olen tilannut lukuisia teetä, juomia, voiteita ja muita korjaustoimenpiteitä... MUTTA koskaan ei ole ollut puutetta tuotteesta tilauksessa, joka oli sinetöity.  Kyseinen teepussikääre oli sinetöity ilman teepussia sisällä.  Olisin sanonut jotain aikaisemmin, mutta...kokeilin näitä vain, kun minulla oli poskiontelotulehdus ja viimeiset 3 kertaa, kun yritin käyttää yhtä...suljettu pussi oli Tyhjä.  VAROITUS!</w:t>
      </w:r>
    </w:p>
    <w:p>
      <w:r>
        <w:rPr>
          <w:b/>
        </w:rPr>
        <w:t xml:space="preserve">Tulos</w:t>
      </w:r>
    </w:p>
    <w:p>
      <w:r>
        <w:t xml:space="preserve">Minulla oli 3 tyhjää teepussia...VAROITUS!</w:t>
      </w:r>
    </w:p>
    <w:p>
      <w:r>
        <w:rPr>
          <w:b/>
        </w:rPr>
        <w:t xml:space="preserve">Esimerkki 5.3363</w:t>
      </w:r>
    </w:p>
    <w:p>
      <w:r>
        <w:t xml:space="preserve">Olen lukenut arvostelut ja olen samaa mieltä siitä, että Yuban on ehdottomasti parasta kahvia, mutta 100 dollaria 12 tölkistä tekee yli 8 dollaria tölkki.  Se on 3 dollaria enemmän tölkiltä kuin mitä maksan paikallisessa kaupassa.  En ymmärrä korkeaa hintaa?</w:t>
      </w:r>
    </w:p>
    <w:p>
      <w:r>
        <w:rPr>
          <w:b/>
        </w:rPr>
        <w:t xml:space="preserve">Tulos</w:t>
      </w:r>
    </w:p>
    <w:p>
      <w:r>
        <w:t xml:space="preserve">Kustannukset ovat aivan liian korkeat</w:t>
      </w:r>
    </w:p>
    <w:p>
      <w:r>
        <w:rPr>
          <w:b/>
        </w:rPr>
        <w:t xml:space="preserve">Esimerkki 5.3364</w:t>
      </w:r>
    </w:p>
    <w:p>
      <w:r>
        <w:t xml:space="preserve">maku ei ole kuin muilla porsaankuorilla. mutta ei maistu pahalta. kun mikroaaltouunissa niitä lämmittää, pussi poksahtaa vain noin puoleen väliin. kun se on valmis poksahtamaan ja syö ne heti, ne ovat melko kuumia ja näyttävät sulavan suussa. tarvitaan paljon vettä ja harjausta, jotta kuoret ja maku saadaan pois suusta jälkeenpäin.  Mielestäni idea on aika hyvä, mutta tuotteesta ei tullut mielestäni sellainen kuin odotettiin.</w:t>
      </w:r>
    </w:p>
    <w:p>
      <w:r>
        <w:rPr>
          <w:b/>
        </w:rPr>
        <w:t xml:space="preserve">Tulos</w:t>
      </w:r>
    </w:p>
    <w:p>
      <w:r>
        <w:t xml:space="preserve">Hyvä, jos se on kaikki mitä voit saada.</w:t>
      </w:r>
    </w:p>
    <w:p>
      <w:r>
        <w:rPr>
          <w:b/>
        </w:rPr>
        <w:t xml:space="preserve">Esimerkki 5.3365</w:t>
      </w:r>
    </w:p>
    <w:p>
      <w:r>
        <w:t xml:space="preserve">Tämä toimitettiin siskolleni, joka noudattaa gluteenitonta ruokavaliota, ja hän kertoo, että se on erittäin monikäyttöinen ja helpompi kuin mantelin jauhaminen, kun halutaan rapea kuori kanan- ja kalafileille. Hän käyttää sitä myös korppujauhojen sijasta lihamurekkeissa ja lihapullissa.  Pysyy kosteana myös leivonnassa vehnäjauhojen sijasta. Hyvä tuote, hyvä hinta-laatusuhde.</w:t>
      </w:r>
    </w:p>
    <w:p>
      <w:r>
        <w:rPr>
          <w:b/>
        </w:rPr>
        <w:t xml:space="preserve">Tulos</w:t>
      </w:r>
    </w:p>
    <w:p>
      <w:r>
        <w:t xml:space="preserve">Loistava gluteenittomalle elämäntyylille!!!</w:t>
      </w:r>
    </w:p>
    <w:p>
      <w:r>
        <w:rPr>
          <w:b/>
        </w:rPr>
        <w:t xml:space="preserve">Esimerkki 5.3366</w:t>
      </w:r>
    </w:p>
    <w:p>
      <w:r>
        <w:t xml:space="preserve">Pidän paljon kahvista.  Juon kahvini mustana, ja rakastan Starbucksin, Seattle's Bestin, Gevalian ja Arriban kahvilajikkeita.  Kun sain tilaisuuden kokeilla Melittan uutta kahvia, olin innokas näkemään, mitä heillä on tarjota.  Käytössäni on Gevalian 12 kupin kahvinkeitin, jossa käytetään Melitta No. 4 valkaisemattomia kartiosuodattimia.  Kokeilua varten keitin 6 kuppia Melitta-kahvia samalla tavalla kuin Starbucks-kahvini - kaksi pyöreää kauhallista Gevalia-kahvikauhaa käyttäen.  Olin hieman yllättynyt siitä, kuinka kevyt siitä tuli, eikä siinä ollut paljon makua.  Siitä tuli ehdottomasti kevyempää kuin muista käyttämistäni kahveista - olen saanut tyydyttäviä tuloksia kahvinkeittimestäni ja edellä mainituista tuotemerkeistä käyttämällä tätä menetelmää 5 vuoden ajan.  Seuraavissa keittämissäni pannuissa käytin "kasaavia" kauhallisia lusikoita saadakseni kahvia vahvemmaksi.  Vaikka siitä tuli tummempaa, olin pettynyt kokonaismakuun.  Koska tämä kahvi on mainittu "keskipitkäksi" paahdoksi, odotin jotain, joka vastaa joko Starbucksin House- tai Peru Chanchamayo -paahtoa.  Tämä voi olla epäreilua, koska nämä molemmat ovat latinalaisamerikkalaisia papuja, enkä löytänyt mitään tietoa Melitta Classique Supreme -papujen alkuperästä.  Maku oli mielestäni hieman maanläheinen, mutta siinä ei vain ollut paljon mitään, mikä olisi erottunut.  Pidän kahveista, joissa on sitruksisia aromeja tai runsaita ja pähkinäisempiä.  Loppujen lopuksi se on enemmänkin maun puute, joka jäi mieleeni.  Se ei ole hyökkäävä, mutta vajaa.  Jos olet nykyinen Starbucksin tai muun kahvilan juoja, tämä on todennäköisesti jonkinasteinen pettymys.  Jos etsit askelta ylöspäin Folgersista, saatat pitää siitä, mitä löydät.  Kun mietin hieman tarkemmin, sanoisin, että tämä vertautuu edullisesti Millstone-kahviin.  Pidät todennäköisesti tästä Melitta-kahvista, jos Millstone on juuri sinun makuusi.</w:t>
      </w:r>
    </w:p>
    <w:p>
      <w:r>
        <w:rPr>
          <w:b/>
        </w:rPr>
        <w:t xml:space="preserve">Tulos</w:t>
      </w:r>
    </w:p>
    <w:p>
      <w:r>
        <w:t xml:space="preserve">Millstonen tasolla, mutta Strabucksin alapuolella.</w:t>
      </w:r>
    </w:p>
    <w:p>
      <w:r>
        <w:rPr>
          <w:b/>
        </w:rPr>
        <w:t xml:space="preserve">Esimerkki 5.3367</w:t>
      </w:r>
    </w:p>
    <w:p>
      <w:r>
        <w:t xml:space="preserve">Ostin kaksi tällaista, ja ne saapuivat niin, että paketti oli halkaistu ja tavarat olivat ympäri laatikkoa. Otin yhteyttä Amazoniin ja he lähettivät kaksi muuta, jotka myös saapuivat paketit auki. Amazon oli erittäin kohtelias ja ammattitaitoinen kuten aina, en voi arvostella itse tuotetta, koska pakkaus on niin kauhea, että olen luopunut yrittämisestä uudelleen.</w:t>
      </w:r>
    </w:p>
    <w:p>
      <w:r>
        <w:rPr>
          <w:b/>
        </w:rPr>
        <w:t xml:space="preserve">Tulos</w:t>
      </w:r>
    </w:p>
    <w:p>
      <w:r>
        <w:t xml:space="preserve">Kauhea pakkaus</w:t>
      </w:r>
    </w:p>
    <w:p>
      <w:r>
        <w:rPr>
          <w:b/>
        </w:rPr>
        <w:t xml:space="preserve">Esimerkki 5.3368</w:t>
      </w:r>
    </w:p>
    <w:p>
      <w:r>
        <w:t xml:space="preserve">Olen ollut GF viimeisen vuoden ajan ja kokeillut kaikenlaisia jauhovaihtoehtoja. Tämä on varmasti paras, ja parasta siinä on se, että voit korvata sen millä tahansa luomuksella, jossa vaaditaan alkuperäistä bisquickia. Parasta tähän mennessä on vohvelit, joita voi tehdä takapuolella olevien ohjeiden mukaan. Tulen tilaamaan uudelleen!!! Ainoa valitukseni on se, että laatikot ovat pieniä verrattuna muihin hyllyillä oleviin bisquick-rasioihin.</w:t>
      </w:r>
    </w:p>
    <w:p>
      <w:r>
        <w:rPr>
          <w:b/>
        </w:rPr>
        <w:t xml:space="preserve">Tulos</w:t>
      </w:r>
    </w:p>
    <w:p>
      <w:r>
        <w:t xml:space="preserve">Vihdoinkin maukas GF-leivontasekoitus</w:t>
      </w:r>
    </w:p>
    <w:p>
      <w:r>
        <w:rPr>
          <w:b/>
        </w:rPr>
        <w:t xml:space="preserve">Esimerkki 5.3369</w:t>
      </w:r>
    </w:p>
    <w:p>
      <w:r>
        <w:t xml:space="preserve">Tämä juoma sopii täydellisesti kesään. Se on terveellinen vaihtoehto limsalle ja erinomainen tapa nesteyttää kehoasi. Tiedän, että tämä ei ole markkinoiden "terveellisin" kookosvesi (siinä on ruokosokeria), mutta se on paras niille, jotka ovat uusia kookosveden suhteen tai jotka eivät vain pidä niin luonnollisesta juomasta kuin puhtaasta kookosvedestä. Veljeni inhoaa kookosvettä, mutta rakastaa tätä tavaraa. Tämä juoma ei ole liian makea,ja siinä on täydellinen tasapaino soseutettua ananasta ja luonnollista kookosvettä hienovaraisesti sekoitettuna. Pidän myös vita cocon hedelmäytteisistä vesistä, mutta minusta tämä juoma on rakenteeltaan paljon pehmeämpi ja hieman virkistävämpi kuumana kesäpäivänä.</w:t>
      </w:r>
    </w:p>
    <w:p>
      <w:r>
        <w:rPr>
          <w:b/>
        </w:rPr>
        <w:t xml:space="preserve">Tulos</w:t>
      </w:r>
    </w:p>
    <w:p>
      <w:r>
        <w:t xml:space="preserve">RAKASTAN TÄTÄ TAVARAA</w:t>
      </w:r>
    </w:p>
    <w:p>
      <w:r>
        <w:rPr>
          <w:b/>
        </w:rPr>
        <w:t xml:space="preserve">Esimerkki 5.3370</w:t>
      </w:r>
    </w:p>
    <w:p>
      <w:r>
        <w:t xml:space="preserve">Muuta en voi sanoa. Nami hyvään hintaan! En löydä näitä kokoja mistään paikallisesta ruokakaupastani, joten tämä on aivan mahtavaa.</w:t>
      </w:r>
    </w:p>
    <w:p>
      <w:r>
        <w:rPr>
          <w:b/>
        </w:rPr>
        <w:t xml:space="preserve">Tulos</w:t>
      </w:r>
    </w:p>
    <w:p>
      <w:r>
        <w:t xml:space="preserve">Nami</w:t>
      </w:r>
    </w:p>
    <w:p>
      <w:r>
        <w:rPr>
          <w:b/>
        </w:rPr>
        <w:t xml:space="preserve">Esimerkki 5.3371</w:t>
      </w:r>
    </w:p>
    <w:p>
      <w:r>
        <w:t xml:space="preserve">Olin hyvin innoissani saadessani lähetykseni tänään, mutta sitten olin pettynyt, koska 2 makua, joiden minulle kerrottiin olevan paketissa, ei ollut siellä! Halusin todella kokeilla Creme Brulee ja Raspberry Chocolate truffle!  Odotan innolla, että pääsen kokeilemaan muita makuja, mutta jos olisin tiennyt, etten saisi näitä makuja, en olisi tilannut tätä tuotetta!  En myöskään saanut Pink Ribbon makua!</w:t>
      </w:r>
    </w:p>
    <w:p>
      <w:r>
        <w:rPr>
          <w:b/>
        </w:rPr>
        <w:t xml:space="preserve">Tulos</w:t>
      </w:r>
    </w:p>
    <w:p>
      <w:r>
        <w:t xml:space="preserve">hieman pettynyt</w:t>
      </w:r>
    </w:p>
    <w:p>
      <w:r>
        <w:rPr>
          <w:b/>
        </w:rPr>
        <w:t xml:space="preserve">Esimerkki 5.3372</w:t>
      </w:r>
    </w:p>
    <w:p>
      <w:r>
        <w:t xml:space="preserve">Huolimatta erittäin suuresta laatikosta tämä oli mielestäni erittäin edullinen. Kaikki pussit olivat säilyneet kohtuullisella viimeisellä käyttöpäivämäärällä, joka on kuukausien päässä. Suosittelen ehdottomasti.</w:t>
      </w:r>
    </w:p>
    <w:p>
      <w:r>
        <w:rPr>
          <w:b/>
        </w:rPr>
        <w:t xml:space="preserve">Tulos</w:t>
      </w:r>
    </w:p>
    <w:p>
      <w:r>
        <w:t xml:space="preserve">Suuri arvo</w:t>
      </w:r>
    </w:p>
    <w:p>
      <w:r>
        <w:rPr>
          <w:b/>
        </w:rPr>
        <w:t xml:space="preserve">Esimerkki 5.3373</w:t>
      </w:r>
    </w:p>
    <w:p>
      <w:r>
        <w:t xml:space="preserve">Olen niin iloinen, että olen löytänyt nämä sipsit. Inhoan varastaa lauseen toisesta tuotteesta, mutta ne sulavat suussa. Olen tilannut ja kokeillut kaikkia makuja pettymyksettä.Olen juuri valmistautumassa tekemään uuden tilauksen näistä 100 kaloria pussissa sisältävistä, ilmalla popsittavista sipseistä. Kokeilkaa niitä ihmiset!</w:t>
      </w:r>
    </w:p>
    <w:p>
      <w:r>
        <w:rPr>
          <w:b/>
        </w:rPr>
        <w:t xml:space="preserve">Tulos</w:t>
      </w:r>
    </w:p>
    <w:p>
      <w:r>
        <w:t xml:space="preserve">Sulaa suussa</w:t>
      </w:r>
    </w:p>
    <w:p>
      <w:r>
        <w:rPr>
          <w:b/>
        </w:rPr>
        <w:t xml:space="preserve">Esimerkki 5.3374</w:t>
      </w:r>
    </w:p>
    <w:p>
      <w:r>
        <w:t xml:space="preserve">Tein kotitekoista maalaisjuustoa yhtä kokkausvideotani varten. Lautasella oli GF-paahtoleipää, viinirypäleitä ja näitä keksejä. Liu'utin veitsen täynnä juustoa päälle... kaikki meni hyvin... ja sitten otin ensimmäisen puraisuni kameran edessä, ja minun oli pakko teeskennellä hymyä. Nämä olivat aluksi hyvin kuivia, ja muuttuivat sitten melko tahnamaisiksi suussani. Vein ne kotiin, mutta kukaan perheestä ei koskenut niihin yhden kokeilun jälkeen. Päädyin antamaan nämä aktiiviupseerille, joka vei ne tukikohtaan. Myöhemmin hän kuvaili niitä "vaikeasti tukahduttaviksi, jopa maidon kanssa" -kekseiksi! Hyvä yritys kuitenkin. Jatkakaa samaan malliin. Sinä onnistut vielä.  Glutinon muut tuotteet, kuten preztelit, ovat herkullisia. Jonkun on keksittävä hyvä cheddarjuustokeksi. Sitten olisin tyytyväinen.</w:t>
      </w:r>
    </w:p>
    <w:p>
      <w:r>
        <w:rPr>
          <w:b/>
        </w:rPr>
        <w:t xml:space="preserve">Tulos</w:t>
      </w:r>
    </w:p>
    <w:p>
      <w:r>
        <w:t xml:space="preserve">Kauhea pastamainen keksejä</w:t>
      </w:r>
    </w:p>
    <w:p>
      <w:r>
        <w:rPr>
          <w:b/>
        </w:rPr>
        <w:t xml:space="preserve">Esimerkki 5.3375</w:t>
      </w:r>
    </w:p>
    <w:p>
      <w:r>
        <w:t xml:space="preserve">Luojan kiitos, että Bisquickistä tuli vihdoin gluteeniton!  Minulla on ollut 3 vuotta keliakiadiagnoosi, ja pillereitäburyn sämpylöiden lisäksi pannukakut ovat olleet harvassa, samoin kuin hyvät keksit!  Olemme syöneet paljon pannukakkuja sen jälkeen, kun tämä tuote tuli markkinoille.  Hyvä Betty Crocker!  Ainoa negatiivinen asia on, että tämä on itse asiassa halvempi paikallisissa kaupoissani.</w:t>
      </w:r>
    </w:p>
    <w:p>
      <w:r>
        <w:rPr>
          <w:b/>
        </w:rPr>
        <w:t xml:space="preserve">Tulos</w:t>
      </w:r>
    </w:p>
    <w:p>
      <w:r>
        <w:t xml:space="preserve">Jee, pannukakkuja taas!!!!</w:t>
      </w:r>
    </w:p>
    <w:p>
      <w:r>
        <w:rPr>
          <w:b/>
        </w:rPr>
        <w:t xml:space="preserve">Esimerkki 5.3376</w:t>
      </w:r>
    </w:p>
    <w:p>
      <w:r>
        <w:t xml:space="preserve">Ostimme tämän luun 2-vuotiaalle ACD-sekoituksemme herkuksi.  Hän rakastaa nylabone durachew -luutaan (minun kauhukseni), ja olimme tietoisia siitä, että tämä oli syötävä ennen kuin ostimme sen.  Emme anna sille usein tällaisia herkkuja, ja se näytti todella pitävän siitä.  Itse asiassa niin paljon, että koko pala oli melkein loppu 10 minuutissa..... ja ostimme suurimman palan - sen, jonka päässä on ensimmäinen, koska koiramme painaa yli 50 kiloa.  Minulla oli huono aavistus, ja muutamaa tuntia myöhemmin se varmistui.  Koirani alkoi oksentaa ja sitten oksensi.  Se söi sitä noin klo 16.00 ja sairastui noin klo 22.00.  Se nukkui koko yön, vaikka herätti minut muutaman kerran, ja seuraavana aamuna se nuoli edelleen suutaan ja oksensi.  En tiedä, johtuuko se siitä, että luu on todella runsas, eikä se ole tottunut siihen, mutta en suosittele sitä, ellei se ole tuote, joka on jo tuttu sinulle ja koirallesi, sillä kokemuksemme mukaan se sai koiramme sairastumaan.  Jos ostat tämän tuotteen, varmista ehdottomasti, että tarkkailet koiraasi sen kanssa - jos se syö sen liian nopeasti, harkitse sen pois ottamista, jotta se ei ahmi koko luuta 10 minuutissa, kuten meidän koiramme teki.</w:t>
      </w:r>
    </w:p>
    <w:p>
      <w:r>
        <w:rPr>
          <w:b/>
        </w:rPr>
        <w:t xml:space="preserve">Tulos</w:t>
      </w:r>
    </w:p>
    <w:p>
      <w:r>
        <w:t xml:space="preserve">Ei paras ideamme</w:t>
      </w:r>
    </w:p>
    <w:p>
      <w:r>
        <w:rPr>
          <w:b/>
        </w:rPr>
        <w:t xml:space="preserve">Esimerkki 5.3377</w:t>
      </w:r>
    </w:p>
    <w:p>
      <w:r>
        <w:t xml:space="preserve">Todella heikko minun standardeihini nähden, minun on käytettävä Keurigin pienintä äänenvoimakkuutta saadakseni kunnollisen maun. Hanki sen sijaan extra bold-kuppeja, jos et pidä vetisestä kahvista.</w:t>
      </w:r>
    </w:p>
    <w:p>
      <w:r>
        <w:rPr>
          <w:b/>
        </w:rPr>
        <w:t xml:space="preserve">Tulos</w:t>
      </w:r>
    </w:p>
    <w:p>
      <w:r>
        <w:t xml:space="preserve">Bland</w:t>
      </w:r>
    </w:p>
    <w:p>
      <w:r>
        <w:rPr>
          <w:b/>
        </w:rPr>
        <w:t xml:space="preserve">Esimerkki 5.3378</w:t>
      </w:r>
    </w:p>
    <w:p>
      <w:r>
        <w:t xml:space="preserve">Olen hieman makeanhimoinen. Olen yrittänyt olla välittämättä siitä aiemmin, mutta todellisuudessa haluan - TARVITSEVAN - keksin silloin tällöin tervetulleena lisänä ruskeaan lounaaseen. Näillä 1,4 unssin kerta-annoksilla se onnistuu helposti ilman liioittelua. Jos otan yhden mukaani, tiedän, että päädyn syömään vain yhden paketin enkä puolta 12 unssin pakettia! Yksittäiset annokset auttavat pitämään annoskoon terveellisenä, mutta eivät tapa sieluasi jättämällä huomioimatta jälkiruoan tarvetta....  Kohtuuhintaiset ja kotiovellesi toimitetut, nämä ovat loistava ostos.</w:t>
      </w:r>
    </w:p>
    <w:p>
      <w:r>
        <w:rPr>
          <w:b/>
        </w:rPr>
        <w:t xml:space="preserve">Tulos</w:t>
      </w:r>
    </w:p>
    <w:p>
      <w:r>
        <w:t xml:space="preserve">Loistava välipala!</w:t>
      </w:r>
    </w:p>
    <w:p>
      <w:r>
        <w:rPr>
          <w:b/>
        </w:rPr>
        <w:t xml:space="preserve">Esimerkki 5.3379</w:t>
      </w:r>
    </w:p>
    <w:p>
      <w:r>
        <w:t xml:space="preserve">Olin hieman epäröivä kokeilemaan näitä, varsinkin kun olin lukenut niin ristiriitaisia arvosteluja, vaikka ne olivatkin kaiken kaikkiaan myönteisiä. Pidin kuitenkin ajatuksesta, että ne ovat terveellisempiä kuin tavalliset sipsit, ja ajattelin, että ne sopisivat hyvin koululounaaksi, nopeiksi välipaloiksi jne. Päätin kokeilla niitä ja ajattelin, että jos emme pidä niistä, ne voidaan lahjoittaa.  Tilasin ensimmäisellä kerralla sekalaatikon nähdäkseni, mistä mauista pidämme enemmän (tai vähemmän), ja ajattelin, että se antaisi meille hyvän näytteen.  Kun olimme todenneet, että pidimme useimmista mauista, päätimme kokeilla myös muita makuja.  Makumieltymyksistä huolimatta nämä sipsit eivät maistu pahvilta.  Ensi maisteltaessa ne ovat hieman rapeampia ja paksumpia kuin voisi odottaa. Mielestäni tämä on hyvä asia, koska se tarkoittaa, että niissä ei ole runsaasti öljyä.  Myös 0,8 oz:n pussit ovat 100 kaloria kappale, mikä on paljon parempi kuin muut vaihtoehdot ja antaa sinulle sipsien nautinnon ilman ylimääräisiä kaloreita, transrasvoja jne.  Olen sisällyttänyt alla olevaan yhteenvetoon mielipiteitä itseltäni, ystäviltäni ja perheeltäni kustakin mausta:  BBQ - Erittäin hyvä, en ole hulluna BBQ:sta alunperinkään, mutta sanoisin, että tämä maku on "makeaa" BBQ:ta. Kaikki muut pitivät niistä. Cheddar - Erittäin hyvä, luultavasti lähellä BBQ:ta Original Potato - Hyvä, mutta hieman suolainen (näyttää vaihtelevan jonkin verran pussien välillä) Salt &amp; Pepper - Hyvä, kaikki pitivät niistä, mutta pitivät enemmän muista mauista Parmesaani Valkosipuli - Hyvä, mutta kaiken kaikkiaan 50/50. Parmesaania maistuu selvästi enemmän kuin valkosipulia, ja useimmat odottivat jälkimmäistä. Smetana ja sipuli - Ei niin hyvä, kukaan ei pitänyt näistä niin paljon, että olisi halunnut lisää tai edes juonut pussin loppuun. Tiedän, että maku on hyvin subjektiivinen asia, mutta toivon, että tämä arvostelu auttaa jotakuta päättämään kokeilla näitä. Sain ne alennettuun hintaan subscribe &amp; save -palvelun kautta, ja pian ensimmäisen tilaukseni jälkeen Amazon tarjosi niitä Gold Box -palvelussa vieläkin edullisempaan hintaan.  Luulen, että keskimääräinen hinta per pussi tuli noin neljäkymmentäkuusi senttiä pussi ja oli ilmainen toimitus prime-tililläni.</w:t>
      </w:r>
    </w:p>
    <w:p>
      <w:r>
        <w:rPr>
          <w:b/>
        </w:rPr>
        <w:t xml:space="preserve">Tulos</w:t>
      </w:r>
    </w:p>
    <w:p>
      <w:r>
        <w:t xml:space="preserve">Tämä nirso syöjä rakastaa niitä (useimpia makuja).</w:t>
      </w:r>
    </w:p>
    <w:p>
      <w:r>
        <w:rPr>
          <w:b/>
        </w:rPr>
        <w:t xml:space="preserve">Esimerkki 5.3380</w:t>
      </w:r>
    </w:p>
    <w:p>
      <w:r>
        <w:t xml:space="preserve">Mikä tämän soodan tarkoitus on? "100-prosenttista mehua" - mutta ei 100-prosenttisesti sitä, mitä etiketin etupuolella lukee. Kiivi-, vadelma- ja mansikkamehutiivisteet ovat vähäisempiä ainesosia; omena- ja viinirypälemehu ovat enemmistönä. Ja mitä sitten, jos siinä on 100 % C-vitamiinia RDA-arvosta. Niin on monissa muissakin asioissa. Voiko C-vitamiinilla ottaa liikaa?  Lopputulos on kuitenkin se, että oli mehujen yhdistelmä mikä tahansa, se maistuu halvalta karkilta. Ei ollenkaan miellyttävältä.</w:t>
      </w:r>
    </w:p>
    <w:p>
      <w:r>
        <w:rPr>
          <w:b/>
        </w:rPr>
        <w:t xml:space="preserve">Tulos</w:t>
      </w:r>
    </w:p>
    <w:p>
      <w:r>
        <w:t xml:space="preserve">Maistuu halvalta tikkarilta.</w:t>
      </w:r>
    </w:p>
    <w:p>
      <w:r>
        <w:rPr>
          <w:b/>
        </w:rPr>
        <w:t xml:space="preserve">Esimerkki 5.3381</w:t>
      </w:r>
    </w:p>
    <w:p>
      <w:r>
        <w:t xml:space="preserve">Tärkein neuvoni: Jos haluat kookosvettä, jossa on ripaus ananasta, osta Vita Coco, älä tätä.  Koko: Koko on 8,5 fl oz per pakkaus. En kiinnittänyt tarkkaa huomiota tilatessani, ja odotin suurempaa, 11,5 oz:n kokoa. Ei mikään iso juttu, ja se oli minun vikani, mutta se on hieman liian pieni ollakseen käyttökelpoinen.  Maku: Ick. Rakastan kookosvettä. Rakastan ananasmehua. Rakastan kevyesti maustettua kookosvettä. Tämä ei maistu miltään edellä mainituista. Maku on sairaalloisen makea (ainesosat sisältävät lisättyä sokeria), eikä siinä ole mitään muiden kokeilemieni kookosvesien mukavan pehmeää kookoksen makua. Voisi yhtä hyvin olla jalostettu lasten juoma.  Vaihtoehtoja: Vaikka itse asiassa pidän enemmän O.N.E.:n tavallisesta, maustamattomasta kookosvedestä kuin muista tuotemerkeistä, Vita Coco -kookosvesi, jossa on tilkka ananasta, on paljon parempi kuin tämä. Se on isommassa pakkauksessa, siinä ei ole lisättyä sokeria, siinä on enemmän vitamiineja ja ravintoaineita (tämä on laimennettu sokerivedellä), ja se maistuu siltä, kuin sitä juotaisiin tuoreena rannalla. Tämä on vain... ei hyvää.</w:t>
      </w:r>
    </w:p>
    <w:p>
      <w:r>
        <w:rPr>
          <w:b/>
        </w:rPr>
        <w:t xml:space="preserve">Tulos</w:t>
      </w:r>
    </w:p>
    <w:p>
      <w:r>
        <w:t xml:space="preserve">Tavallista pienempi pakkauskoko, liian makea maku.</w:t>
      </w:r>
    </w:p>
    <w:p>
      <w:r>
        <w:rPr>
          <w:b/>
        </w:rPr>
        <w:t xml:space="preserve">Esimerkki 5.3382</w:t>
      </w:r>
    </w:p>
    <w:p>
      <w:r>
        <w:t xml:space="preserve">Tuote on kaikki, mitä se sanoo olevansa, minkä vuoksi annoin sille 5 tähteä.  Minulla on kuitenkin ongelmia tuotteen kanssa, nimittäin minä ja perheenjäseneni emme kestä hajua.  Maku on kamala, joten laitoin sen voiteeseen ja hieroin sitä iholleni.  Tämä tapahtui muutama viikko sitten ja vaikka olen sittemmin vaihtanut lakanat, tuoksu on edelleen sängyssäni.  Lopulta lopetin sen käytön, koska se sai minut tuoksumaan tavalla, josta en pitänyt.  Se tuoksuu intialaiselta mausteelta, ja vaikka se ei toiminut minulle tuoksullisesti, se voi toimia hyvin jonkun muun kanssa.</w:t>
      </w:r>
    </w:p>
    <w:p>
      <w:r>
        <w:rPr>
          <w:b/>
        </w:rPr>
        <w:t xml:space="preserve">Tulos</w:t>
      </w:r>
    </w:p>
    <w:p>
      <w:r>
        <w:t xml:space="preserve">En kestä hajua</w:t>
      </w:r>
    </w:p>
    <w:p>
      <w:r>
        <w:rPr>
          <w:b/>
        </w:rPr>
        <w:t xml:space="preserve">Esimerkki 5.3383</w:t>
      </w:r>
    </w:p>
    <w:p>
      <w:r>
        <w:t xml:space="preserve">Yllätyin niin kovasti Taiwanin muotoisten ananaksenkakkujen löytämisestä, ne ovat niin söpöjä! En ole koskaan löytänyt tällaisia ananaskakkuja paikallisista aasialaisista supermarketeistamme, joten tilasin niitä täältä. Nämä ihanat leivonnaiset tekivät lohikäärmevenejuhlistamme paljon hauskemmat. Ystäväni ja minä ajattelemme, että on hyvä ajatus tilata niitä uudelleen Mid-Autumn Festival -juhlaamme varten.</w:t>
      </w:r>
    </w:p>
    <w:p>
      <w:r>
        <w:rPr>
          <w:b/>
        </w:rPr>
        <w:t xml:space="preserve">Tulos</w:t>
      </w:r>
    </w:p>
    <w:p>
      <w:r>
        <w:t xml:space="preserve">söpö, söpö, söpö!</w:t>
      </w:r>
    </w:p>
    <w:p>
      <w:r>
        <w:rPr>
          <w:b/>
        </w:rPr>
        <w:t xml:space="preserve">Esimerkki 5.3384</w:t>
      </w:r>
    </w:p>
    <w:p>
      <w:r>
        <w:t xml:space="preserve">Oberto Cocktail Pep oli ennen paljon parempi kuin tämä. Olin ostanut niitä suoraan Oberton verkkokaupasta monta vuotta, enkä voinut saada niistä tarpeekseni. Tilasinpa minkä kokoisia tahansa, ne olivat aina erinomaisia.  Viime vuosina heidän cocktailpepiensä laatu on kuitenkin varmasti laskenut. Ennen ne olivat hyvin tiiviitä ja napakoita, kun niitä puraisi, jokaisen makkaran ulkokuori oli lähes täysin sileä, koska ne oli pakattu niin tiiviisti, ja niissä oli ylivoimaisen mausteinen maku.  Nykyään ne ovat kaikki pehmeitä ja mössöisiä, ja niiden maku on mauton ja usein tunkkainen. Minusta vaikuttaa siltä, että makkaran kuorta ei enää täytetä yhtä tiiviisti kuin ennen, ja näin säästetään rahaa. Uskon, että näin lihaan pääsee enemmän ilmaa, mikä aiheuttaa huonon maun, josta monet ihmiset valittavat.  Noin vuoden välein alan kaivata niitä vanhan tyylisiä cocktailpeppejä, joita rakastin niin paljon, ja tilaan paketin toivoen, että ne ovat muuttuneet. Ajattelen koko ajan, että ehkä sain vain huonon erän viime kerralla, mutta joka kerta petyin uudestaan ja uudestaan.</w:t>
      </w:r>
    </w:p>
    <w:p>
      <w:r>
        <w:rPr>
          <w:b/>
        </w:rPr>
        <w:t xml:space="preserve">Tulos</w:t>
      </w:r>
    </w:p>
    <w:p>
      <w:r>
        <w:t xml:space="preserve">Nämä olivat ennen niin paljon parempia</w:t>
      </w:r>
    </w:p>
    <w:p>
      <w:r>
        <w:rPr>
          <w:b/>
        </w:rPr>
        <w:t xml:space="preserve">Esimerkki 5.3385</w:t>
      </w:r>
    </w:p>
    <w:p>
      <w:r>
        <w:t xml:space="preserve">Olen käyttänyt Agave-nektaria jo useiden kuukausien ajan, ja olen huomannut, että se on kodin perusruokaa. Madhava Agave Nectar on hyvänmakuista, se oli hyvä ostos!</w:t>
      </w:r>
    </w:p>
    <w:p>
      <w:r>
        <w:rPr>
          <w:b/>
        </w:rPr>
        <w:t xml:space="preserve">Tulos</w:t>
      </w:r>
    </w:p>
    <w:p>
      <w:r>
        <w:t xml:space="preserve">YUMMY</w:t>
      </w:r>
    </w:p>
    <w:p>
      <w:r>
        <w:rPr>
          <w:b/>
        </w:rPr>
        <w:t xml:space="preserve">Esimerkki 5.3386</w:t>
      </w:r>
    </w:p>
    <w:p>
      <w:r>
        <w:t xml:space="preserve">Heitän osan näistä keittoihin tai nesteytän ne kuumaan veteen ja lisään salaatteihin tai salaattikastikkeisiin. Ne tuovat mukavan, hieman lihaisan maun (melkein kuin pekonipalat, mutta terveelliset) melkein mihin tahansa ruokaan.</w:t>
      </w:r>
    </w:p>
    <w:p>
      <w:r>
        <w:rPr>
          <w:b/>
        </w:rPr>
        <w:t xml:space="preserve">Tulos</w:t>
      </w:r>
    </w:p>
    <w:p>
      <w:r>
        <w:t xml:space="preserve">Mukava olla ruokakomerossa</w:t>
      </w:r>
    </w:p>
    <w:p>
      <w:r>
        <w:rPr>
          <w:b/>
        </w:rPr>
        <w:t xml:space="preserve">Esimerkki 5.3387</w:t>
      </w:r>
    </w:p>
    <w:p>
      <w:r>
        <w:t xml:space="preserve">Olen samaa mieltä toisen arvostelun kanssa. Varo: kasvi ei ole kuvan mukainen tai sen kaltainen. Ostin tämän aavikkoruusun isälleni, koska hän rakastui kuvassa ja kuvauksessa olevaan (~15 vuotta vanha aavikkoruusu). Amazonin lähetyspaino sanoo 21lbs, minun oli UPS 3lbs. Olin täysin pettynyt, koska maksoin 95 dollaria toimituksineen vain saadakseni aavikkoruusun, joka ei näytä olevan 15 vuotta vanha. Saamani kasvin caudex oli vain ~2-3" leveä ja kuvassa oleva näyttää noin ~6-7"+ leveältä.  Otin välittömästi yhteyttä Lou:hun (minulla ei myöskään ole aavistustakaan, miksi myyjän nimi on Sheryl, kun varsinainen myyjä on LouBonsai) ja hän vastaa loistavasti. Hän kertoi minulle, että hän lähettäisi minulle uuden kasvin, ja jatkoin sähköpostin lähettämistä varmistaakseni, että se ei ole mikä tahansa aavikkoruusu, vaan ERITYISESTI kuvan kaltainen. Heidän vastauksensa olivat kuitenkin lyhyitä eivätkä kuvaavia siitä, mitä he lähettävät (eli vastaus oli "SUUREMPI KUIN MINULLE SANOTTIIN"). Minusta tuntui, että huolenaiheisiini ei vastattu. Lou sanoi, että hän aikoi lähettää minulle uuden kasvin seurantanumerolla 23.7., mutta en kuullut mitään. Minun oli lähetettävä hänelle sähköpostia 7/25 kysyäkseni, he antoivat sellaisen ja sanoivat, että pystyin seuraamaan sitä seuraavana päivänä. Nyt on 27.7. ja UPS:n seurantanumero kertoo edelleen, että tarra on luotu, mutta pakettia ei ole vielä toimitettu. Olen erittäin pettynyt asiakas tässä vaiheessa.  Olisi mukavaa, jos he voisivat luetella todellisen kasvin, jota he myyvät, koska se ei todellakaan ole se, jonka sain.  2 tähteä reagointikyvystä.</w:t>
      </w:r>
    </w:p>
    <w:p>
      <w:r>
        <w:rPr>
          <w:b/>
        </w:rPr>
        <w:t xml:space="preserve">Tulos</w:t>
      </w:r>
    </w:p>
    <w:p>
      <w:r>
        <w:t xml:space="preserve">Ei lainkaan kuvan mukainen. Väärä listaus!</w:t>
      </w:r>
    </w:p>
    <w:p>
      <w:r>
        <w:rPr>
          <w:b/>
        </w:rPr>
        <w:t xml:space="preserve">Esimerkki 5.3388</w:t>
      </w:r>
    </w:p>
    <w:p>
      <w:r>
        <w:t xml:space="preserve">Siinä oleva riisijauho on karkeaa (halpaa?). Jos olet joskus käyttänyt thaimaalaista riisijauhoa &lt;a href="http://www.amazon.com/gp/product/B000EYC096"&gt;Thai Rice Flour - 16 oz&lt;/a&gt;, tiedät, että riisijauhon ei tarvitse olla näin epämiellyttävän rakeista.  Yritin kompensoida rakeisuutta käyttämällä Bisquick Gluten Freea Johnny-kakkujen tekemiseen, koska maissijauho on jotenkin rakeista. Mutta valitettavasti pureskelun jälkeen suuhun jää edelleen tämä epämiellyttävä hiekan kaltainen rakeisuus.</w:t>
      </w:r>
    </w:p>
    <w:p>
      <w:r>
        <w:rPr>
          <w:b/>
        </w:rPr>
        <w:t xml:space="preserve">Tulos</w:t>
      </w:r>
    </w:p>
    <w:p>
      <w:r>
        <w:t xml:space="preserve">Gritty - ilman syytä</w:t>
      </w:r>
    </w:p>
    <w:p>
      <w:r>
        <w:rPr>
          <w:b/>
        </w:rPr>
        <w:t xml:space="preserve">Esimerkki 5.3389</w:t>
      </w:r>
    </w:p>
    <w:p>
      <w:r>
        <w:t xml:space="preserve">Pidän tämän pikateen miedosti makeasta mausta.  Olen lisännyt sitä moniin eri juomiin, kuten mehuihin ja energiajuomiin.  Minulla on hauskaa sekoittaa sitä erilaisiin asioihin.  Se sekoittuu minulle hyvin.</w:t>
      </w:r>
    </w:p>
    <w:p>
      <w:r>
        <w:rPr>
          <w:b/>
        </w:rPr>
        <w:t xml:space="preserve">Tulos</w:t>
      </w:r>
    </w:p>
    <w:p>
      <w:r>
        <w:t xml:space="preserve">Hyvä liikkeellä oloon</w:t>
      </w:r>
    </w:p>
    <w:p>
      <w:r>
        <w:rPr>
          <w:b/>
        </w:rPr>
        <w:t xml:space="preserve">Esimerkki 5.3390</w:t>
      </w:r>
    </w:p>
    <w:p>
      <w:r>
        <w:t xml:space="preserve">Säästä rahasi äläkä osta tätä tuotetta. Ei pääse lähellekään pekonin makua, pikemminkin hikkorinsavun makua. Sen jälkeen kun kaikki perheeni jäsenet maistelivat sitä, olimme kaikki samaa mieltä siitä, että se oli inhottavaa (emme ole nirsojakaan).</w:t>
      </w:r>
    </w:p>
    <w:p>
      <w:r>
        <w:rPr>
          <w:b/>
        </w:rPr>
        <w:t xml:space="preserve">Tulos</w:t>
      </w:r>
    </w:p>
    <w:p>
      <w:r>
        <w:t xml:space="preserve">ilkeää tavaraa!!!</w:t>
      </w:r>
    </w:p>
    <w:p>
      <w:r>
        <w:rPr>
          <w:b/>
        </w:rPr>
        <w:t xml:space="preserve">Esimerkki 5.3391</w:t>
      </w:r>
    </w:p>
    <w:p>
      <w:r>
        <w:t xml:space="preserve">Tämä kahvi on erittäin täyteläistä ja siinä on upea aromi, mutta se on ainoa K-Cup-kahvi, jota olen juonut ja jossa on kitkerä jälkimaku. Juotaisin sitä edelleen, jos joku tarjoaisi minulle kupin, mutta en osta sitä enää uudelleen.</w:t>
      </w:r>
    </w:p>
    <w:p>
      <w:r>
        <w:rPr>
          <w:b/>
        </w:rPr>
        <w:t xml:space="preserve">Tulos</w:t>
      </w:r>
    </w:p>
    <w:p>
      <w:r>
        <w:t xml:space="preserve">Täyteläinen mutta katkera</w:t>
      </w:r>
    </w:p>
    <w:p>
      <w:r>
        <w:rPr>
          <w:b/>
        </w:rPr>
        <w:t xml:space="preserve">Esimerkki 5.3392</w:t>
      </w:r>
    </w:p>
    <w:p>
      <w:r>
        <w:t xml:space="preserve">Olen kokeillut monia, monia, monia eri merkkejä. Olen myös tutkinut, mikä on parasta daneilleni, ja suurin osa niistä on kalliita. Löysin tämän erittäin hyvälaatuiseksi ja edulliseksi Chicken Soupin ja Caniden joukossa. GD:ni rakastaa tätä, hän syö 7-8 kuppia päivässä ja hän haluaisi syödä enemmän. Hänellä on kiiltävä turkki, ei allergioita ja hänen herkkä vatsansa kiittää ruokaa. Suosittelen tätä erittäin lämpimästi. Mutta ostan sen jostain muualta hieman halvemmalla ja 2 päivän toimituksella ;)</w:t>
      </w:r>
    </w:p>
    <w:p>
      <w:r>
        <w:rPr>
          <w:b/>
        </w:rPr>
        <w:t xml:space="preserve">Tulos</w:t>
      </w:r>
    </w:p>
    <w:p>
      <w:r>
        <w:t xml:space="preserve">Isokoira rakastaa sitä</w:t>
      </w:r>
    </w:p>
    <w:p>
      <w:r>
        <w:rPr>
          <w:b/>
        </w:rPr>
        <w:t xml:space="preserve">Esimerkki 5.3393</w:t>
      </w:r>
    </w:p>
    <w:p>
      <w:r>
        <w:t xml:space="preserve">baby white -popcornissa on paljon kuorta, kun se on poksahdettu, hyvin pieniä jyviä ja se poltti uuden whirley-popperini pohjan. Minulla on ollut useita poppereita, ja tämä on ensimmäinen kerta, kun yksi niistä on kärventynyt, ja ensimmäinen kerta, kun käytän Wabashin maissia. toimituskulut olivat hyvin korkeat suhteellisen edullisesta maissista.</w:t>
      </w:r>
    </w:p>
    <w:p>
      <w:r>
        <w:rPr>
          <w:b/>
        </w:rPr>
        <w:t xml:space="preserve">Tulos</w:t>
      </w:r>
    </w:p>
    <w:p>
      <w:r>
        <w:t xml:space="preserve">popcorn</w:t>
      </w:r>
    </w:p>
    <w:p>
      <w:r>
        <w:rPr>
          <w:b/>
        </w:rPr>
        <w:t xml:space="preserve">Esimerkki 5.3394</w:t>
      </w:r>
    </w:p>
    <w:p>
      <w:r>
        <w:t xml:space="preserve">Etsin terveellistä vaihtoehtoa tavalliselle vehnänurmelle, jota on yhä vaikeampi löytää terveyskaupoista... ja tämä ei ole vain minulle! Kasvatan tätä myös tarjottimissa kahdelle kissalleni, jotka asuvat sisätiloissa ja jotka eivät saa arvokasta luonnollista klorofylliä. Kaikki nisäkkäät tarvitsevat sitä, ja nyt nautimme vahvasta, terveellisestä, luonnonmukaisesti kasvatetusta lajikkeesta, jota on helppo kasvattaa ja joka kestää pitkään. Vehnänurmella on suuremmat terät kuin nurmikkonurmella, mikä ei saa kissoja sairastumaan. Ne himoitsevat sitä, ja ne ovat erittäin terveitä ja niillä on kiiltävän pehmeä turkki, niiden energiataso on parempi ja ne leikkivät enemmän. Molemmat ovat täysin terveitä. Klorofylli on ikään kuin söisi nestemäistä auringonpaistetta sekoitettuna kasvillisuuteen. Se tekee keholle hyvää! Jos välität omasta (tai muiden) kehosta, hanki tämä erittäin hyvä tuote. Toimitus on nopea ja se on pakattu hyvin. Purkit on suljettu hyvin tiiviillä kannella. Kyllä, aion jatkossakin tilata tältä myyjältä uudelleen. Heillä on juuri sitä, mitä etsin.</w:t>
      </w:r>
    </w:p>
    <w:p>
      <w:r>
        <w:rPr>
          <w:b/>
        </w:rPr>
        <w:t xml:space="preserve">Tulos</w:t>
      </w:r>
    </w:p>
    <w:p>
      <w:r>
        <w:t xml:space="preserve">Pakatut punavehnän siemenet</w:t>
      </w:r>
    </w:p>
    <w:p>
      <w:r>
        <w:rPr>
          <w:b/>
        </w:rPr>
        <w:t xml:space="preserve">Esimerkki 5.3395</w:t>
      </w:r>
    </w:p>
    <w:p>
      <w:r>
        <w:t xml:space="preserve">Rakastan tätä kahvia todella paljon, se on hyvänmakuista ja rohkeaa.  Kuitenkin noin 1/3:lla kapseleista folio irtoaa kupista ja puhaltaa jauhot keittimeen ja kahvikuppiini.  Voin yleensä ennustaa, mitkä kupit tekevät sen, koska k-kupin folio ei ole paisunut, kuten sillä on painetta, vaan tasainen ja ryppyinen.</w:t>
      </w:r>
    </w:p>
    <w:p>
      <w:r>
        <w:rPr>
          <w:b/>
        </w:rPr>
        <w:t xml:space="preserve">Tulos</w:t>
      </w:r>
    </w:p>
    <w:p>
      <w:r>
        <w:t xml:space="preserve">Hyvää kahvia, ongelmallisia k-kuppeja!</w:t>
      </w:r>
    </w:p>
    <w:p>
      <w:r>
        <w:rPr>
          <w:b/>
        </w:rPr>
        <w:t xml:space="preserve">Esimerkki 5.3396</w:t>
      </w:r>
    </w:p>
    <w:p>
      <w:r>
        <w:t xml:space="preserve">Pojanpoikani ja mieheni rakastavat juoda tätä kaakaota yhdessä. Saan sitä joka toinen kuukausi.  En voi koskaan olla ilman sitä.</w:t>
      </w:r>
    </w:p>
    <w:p>
      <w:r>
        <w:rPr>
          <w:b/>
        </w:rPr>
        <w:t xml:space="preserve">Tulos</w:t>
      </w:r>
    </w:p>
    <w:p>
      <w:r>
        <w:t xml:space="preserve">hyvä kaikenikäisille</w:t>
      </w:r>
    </w:p>
    <w:p>
      <w:r>
        <w:rPr>
          <w:b/>
        </w:rPr>
        <w:t xml:space="preserve">Esimerkki 5.3397</w:t>
      </w:r>
    </w:p>
    <w:p>
      <w:r>
        <w:t xml:space="preserve">tämä tuote tuli kuten mainostettiin..se oli hyvä ostos ja rakastan teen makua hyvä kauppa ja onnellinen, että ostan heiltä.</w:t>
      </w:r>
    </w:p>
    <w:p>
      <w:r>
        <w:rPr>
          <w:b/>
        </w:rPr>
        <w:t xml:space="preserve">Tulos</w:t>
      </w:r>
    </w:p>
    <w:p>
      <w:r>
        <w:t xml:space="preserve">graet löytö</w:t>
      </w:r>
    </w:p>
    <w:p>
      <w:r>
        <w:rPr>
          <w:b/>
        </w:rPr>
        <w:t xml:space="preserve">Esimerkki 5.3398</w:t>
      </w:r>
    </w:p>
    <w:p>
      <w:r>
        <w:t xml:space="preserve">Pehmeä ja pehmeä rakenne - pikkuiseni ahmii tämän...se on yksi parhaista liha/kasvis-illallisista, joita olemme löytäneet!</w:t>
      </w:r>
    </w:p>
    <w:p>
      <w:r>
        <w:rPr>
          <w:b/>
        </w:rPr>
        <w:t xml:space="preserve">Tulos</w:t>
      </w:r>
    </w:p>
    <w:p>
      <w:r>
        <w:t xml:space="preserve">Suosikki!</w:t>
      </w:r>
    </w:p>
    <w:p>
      <w:r>
        <w:rPr>
          <w:b/>
        </w:rPr>
        <w:t xml:space="preserve">Esimerkki 5.3399</w:t>
      </w:r>
    </w:p>
    <w:p>
      <w:r>
        <w:t xml:space="preserve">Pidän niistä, mutta niiden maku ei ole ainutlaatuinen. periaatteessa säästyy siltä, että niitä ei tarvitse tehdä kotona... hieman tyyris, mutta herkutteluksi, mitäpä siitä...</w:t>
      </w:r>
    </w:p>
    <w:p>
      <w:r>
        <w:rPr>
          <w:b/>
        </w:rPr>
        <w:t xml:space="preserve">Tulos</w:t>
      </w:r>
    </w:p>
    <w:p>
      <w:r>
        <w:t xml:space="preserve">maistui hyvältä.... hieman ylihinnoiteltu kuitenkin</w:t>
      </w:r>
    </w:p>
    <w:p>
      <w:r>
        <w:rPr>
          <w:b/>
        </w:rPr>
        <w:t xml:space="preserve">Esimerkki 5.3400</w:t>
      </w:r>
    </w:p>
    <w:p>
      <w:r>
        <w:t xml:space="preserve">Olen Bisquick-keksien ystävä jo kauan sitten, ja minusta reseptin mukaan tehdyt keksit olivat hieman mauttomia, mutta uskon, että ne olisivat täydellisiä, jos lyhentämisen sijasta käytettäisiin voita tai margariinia, joten minulla on toivoa. Mitä tulee suutariin, tein kolminkertaisen marjapuuron käyttäen kuorena takapuolella olevaa shortcake-reseptiä (jossa vaaditaan voita pikemminkin kuin shorteningiä). Se oli uskomatonta. Jos odotat tavallisen bisquickin helppoutta, unohda se. Tämä ei ole mikään "lisää vain maito ja sekoita" -tyyppinen tuote. Kekseihin on lisättävä kananmuna, shortening (leikkaamalla se, mutta se on helppo eikä liian sotkuinen sekoittaa sormilla) ja maito. Toivoisin myös, että laatikossa olisi enemmän. Useimmat takapuolella olevista resepteistä edellyttävät koko laatikon käyttöä.</w:t>
      </w:r>
    </w:p>
    <w:p>
      <w:r>
        <w:rPr>
          <w:b/>
        </w:rPr>
        <w:t xml:space="preserve">Tulos</w:t>
      </w:r>
    </w:p>
    <w:p>
      <w:r>
        <w:t xml:space="preserve">Hyvä suutari</w:t>
      </w:r>
    </w:p>
    <w:p>
      <w:r>
        <w:rPr>
          <w:b/>
        </w:rPr>
        <w:t xml:space="preserve">Esimerkki 5.3401</w:t>
      </w:r>
    </w:p>
    <w:p>
      <w:r>
        <w:t xml:space="preserve">Maku oli kunnollinen, hieman sokerinen, mutta muuten hyvin kermainen. Erittäin tyytyväinen tähän tuotteeseen. Aion ostaa tätä tuotetta uudelleen. Pakkaus mielenkiintoinen, koska se on jättimäinen laatikko, jossa tuote kelluu kunnes se toimitetaan kotiin.</w:t>
      </w:r>
    </w:p>
    <w:p>
      <w:r>
        <w:rPr>
          <w:b/>
        </w:rPr>
        <w:t xml:space="preserve">Tulos</w:t>
      </w:r>
    </w:p>
    <w:p>
      <w:r>
        <w:t xml:space="preserve">Tyytyväinen siihen</w:t>
      </w:r>
    </w:p>
    <w:p>
      <w:r>
        <w:rPr>
          <w:b/>
        </w:rPr>
        <w:t xml:space="preserve">Esimerkki 5.3402</w:t>
      </w:r>
    </w:p>
    <w:p>
      <w:r>
        <w:t xml:space="preserve">Luettuani Amazonin arvosteluja ja tutkittuani ruokaideoita verkossa sain muutaman ystäväni yhteen ja me kaikki paljastimme.  Seitsemästä meistä, jotka ottivat sen, kolme meistä tunsi itsensä vain sairaaksi prosessin jälkeen.  Kaikki meistä päättelivät, että vaikka makunystyrämme tekivät meille temppuja, ne eivät välttämättä olleet hyviä temppuja.  En sanoisi, että esimerkiksi happamat asiat maistuivat makeilta, vaan sanoisin, että ne maistuivat oudoilta, vähän niin kuin litsit, mutta eivät kovin hyviltä.  Ainoa asia, jota kokeilin ja joka todella parani sen jälkeen, kun olin liuottanut pillerin kielelleni, oli Coors light.  Se maistui pillerin jälkeen aika hyvältä Pilsneriltä, ja kaikki tuntuivat pitävän siitä, mutta joskus mukava kylmä Coors light on juuri sitä, mitä tarvitset, joten...  Jos sinulla ei ole enää mitään mihin käyttää rahojasi, tämä ei ole maailman huonoin valinta, mutta älä odota ihmettä, koska sitä ei tule tapahtumaan.  Odota vatsakipua, ruokahaluttomuutta, ja sitten et löydä pettymystä.</w:t>
      </w:r>
    </w:p>
    <w:p>
      <w:r>
        <w:rPr>
          <w:b/>
        </w:rPr>
        <w:t xml:space="preserve">Tulos</w:t>
      </w:r>
    </w:p>
    <w:p>
      <w:r>
        <w:t xml:space="preserve">Ei ihan odotettu ihme...</w:t>
      </w:r>
    </w:p>
    <w:p>
      <w:r>
        <w:rPr>
          <w:b/>
        </w:rPr>
        <w:t xml:space="preserve">Esimerkki 5.3403</w:t>
      </w:r>
    </w:p>
    <w:p>
      <w:r>
        <w:t xml:space="preserve">Loistava vähäkalorinen välipala... tyydyttää rapean, naposteltavaa ja suolaista himoa ilman suuria kaloreita.  Kaikki maut ovat hyviä; cheddar on hieman liian maustettu minun makuuni.</w:t>
      </w:r>
    </w:p>
    <w:p>
      <w:r>
        <w:rPr>
          <w:b/>
        </w:rPr>
        <w:t xml:space="preserve">Tulos</w:t>
      </w:r>
    </w:p>
    <w:p>
      <w:r>
        <w:t xml:space="preserve">Rakastan näitä!</w:t>
      </w:r>
    </w:p>
    <w:p>
      <w:r>
        <w:rPr>
          <w:b/>
        </w:rPr>
        <w:t xml:space="preserve">Esimerkki 5.3404</w:t>
      </w:r>
    </w:p>
    <w:p>
      <w:r>
        <w:t xml:space="preserve">Tilasin tämän tuotteen luullessani, että se tulee 24 kappaleen laatikossa (kuten tuotekuvauksessa on kuvattu). Olin hieman epävarma siitä, voisiko tämä olla liian hyvää ollakseen totta, mutta kun näin, että tuotteen painoksi oli merkitty 6,1 lbs ja toimitus/käsittely oli 8 dollaria, tunsin melko luottavaisesti, että saisin 24 laskentalaatikon, jonka luulin tämän olevan. Kun sain paketin, siinä oli vain YKSI luu. Joten käytin 10 dollaria yhteen luuhun, jonka olisin voinut saada kaupasta 3 dollarilla. Älä tee samaa virhettä kuin minä! Erittäin huono tuotekuvaus Ozbo!</w:t>
      </w:r>
    </w:p>
    <w:p>
      <w:r>
        <w:rPr>
          <w:b/>
        </w:rPr>
        <w:t xml:space="preserve">Tulos</w:t>
      </w:r>
    </w:p>
    <w:p>
      <w:r>
        <w:t xml:space="preserve">Epätarkka tuotekuvaus!!!!</w:t>
      </w:r>
    </w:p>
    <w:p>
      <w:r>
        <w:rPr>
          <w:b/>
        </w:rPr>
        <w:t xml:space="preserve">Esimerkki 5.3405</w:t>
      </w:r>
    </w:p>
    <w:p>
      <w:r>
        <w:t xml:space="preserve">Ostin nämä 10 kuukautta vanhoille kaksosillemme jokin aika sitten, ja he rakastivat niitä täysin. He ovat nyt 13 kuukauden ikäisiä ja rakastavat niitä edelleen. He pitävät niistä enemmän kuin HappyMeltsistä, vaikka pitävät niistäkin. Alla on pro/miinus -listani:  Plussat: Hyvät puolet: Plussat ja miinukset: Plussat ja miinukset: Miinukset: Ne ovat sotkuisia, koska ne murentuvat helposti ja säiliön pohjalle jää paljon pieniä murusia Tämä tietty maku on minusta tavallaan mauton, mutta kaksoseni näyttävät olevan eri mieltä makuhermojeni kanssa.</w:t>
      </w:r>
    </w:p>
    <w:p>
      <w:r>
        <w:rPr>
          <w:b/>
        </w:rPr>
        <w:t xml:space="preserve">Tulos</w:t>
      </w:r>
    </w:p>
    <w:p>
      <w:r>
        <w:t xml:space="preserve">Rakastamme näitä</w:t>
      </w:r>
    </w:p>
    <w:p>
      <w:r>
        <w:rPr>
          <w:b/>
        </w:rPr>
        <w:t xml:space="preserve">Esimerkki 5.3406</w:t>
      </w:r>
    </w:p>
    <w:p>
      <w:r>
        <w:t xml:space="preserve">Tässä on siis toinen esimerkki 48 k-kupin paketista, jonka ostin "testaamattomana".  Ajattelin, no, nautin todella Sumatran rohkeasta, pehmeästä ja runsaasta, hieman katkeruutta sisältävästä flaverista, joten miksipä ei?  Wolfgang Puckilla on muutama ravintola, joten ehkä hän tuntee kahvin.  Tämä on siis täysin keskinkertaista kaikilla osa-alueilla.  Se ei ole kovin rohkea tai täyteläinen, vaikka voin sanoa, että siinä on katkeruutta, joka on hieman epätasapainossa, koska siitä puuttuu täyteläisyys.  Ostettu vain siksi, että se ilmestyi Subscribe &amp; Saveen hyvään k-kupin hintaan.  Se tekee kaksi WP:tä, jotka ovat olleet parhaimmillaan juoksevia [Sumatra &amp; French roast].  Seuraavalla kerralla olen tarkempi.</w:t>
      </w:r>
    </w:p>
    <w:p>
      <w:r>
        <w:rPr>
          <w:b/>
        </w:rPr>
        <w:t xml:space="preserve">Tulos</w:t>
      </w:r>
    </w:p>
    <w:p>
      <w:r>
        <w:t xml:space="preserve">Wolfgang Puckin keskivertotarjous</w:t>
      </w:r>
    </w:p>
    <w:p>
      <w:r>
        <w:rPr>
          <w:b/>
        </w:rPr>
        <w:t xml:space="preserve">Esimerkki 5.3407</w:t>
      </w:r>
    </w:p>
    <w:p>
      <w:r>
        <w:t xml:space="preserve">Luin yhdeksän arvostelua, jotka edelsivät minua, ja ihmettelin, miten henkilön mausta riippuvainen tuote voi saada jatkuvasti viisi tähteä.  Onko tässä jotain epäilyttävää?  Ei!  Tässä on kymmenes viiden tähden arvosana peräkkäin, ja olen kova.  Tämä on paras laatuaan (tai mitä tahansa) kastike, jota olen koskaan syönyt; ja olen vanha kaveri, joka on ollut liikkeellä.  Juuri sopiva makeus, juuri sopiva tulisuus.  Liotan mielelläni kanaa siinä, samoin kuin kastan munakääryleitä ja kananugetteja.  Nämä isot pullot eivät tule säilymään, ja tulen varmasti hakemaan lisää.  Ehdottomasti enemmän kuin pienen hinnan arvoista, tämän aineen pitäisi olla vakiovaruste jokaisessa kodissa, putkiston ohella.  Ja vilpittömät anteeksipyyntöni niille muille arvostelijoille, jotka epäilivät teitä.</w:t>
      </w:r>
    </w:p>
    <w:p>
      <w:r>
        <w:rPr>
          <w:b/>
        </w:rPr>
        <w:t xml:space="preserve">Tulos</w:t>
      </w:r>
    </w:p>
    <w:p>
      <w:r>
        <w:t xml:space="preserve">Mitä?  Kaikki nämä ihmiset ovat oikeassa?</w:t>
      </w:r>
    </w:p>
    <w:p>
      <w:r>
        <w:rPr>
          <w:b/>
        </w:rPr>
        <w:t xml:space="preserve">Esimerkki 5.3408</w:t>
      </w:r>
    </w:p>
    <w:p>
      <w:r>
        <w:t xml:space="preserve">Voit tilata samoja tuotteita Nespressolta verkosta noin 25 dollarilla JA voit määritellä tarkalleen, mitä haluat ostaa sen sijaan, että ottaisit sekoituksen tuotteita, joista osa ei välttämättä miellytä sinua.  Nespresso tekee SUURTA kahvia ja SUURIA koneita. Amazonissa julkaistut Nespresso-kapselitarjoukset ovat kuitenkin kaikki kolmansien osapuolten tekemiä, jotka käyttävät hyväkseen ihmisiä, jotka eivät tiedä paremmin.</w:t>
      </w:r>
    </w:p>
    <w:p>
      <w:r>
        <w:rPr>
          <w:b/>
        </w:rPr>
        <w:t xml:space="preserve">Tulos</w:t>
      </w:r>
    </w:p>
    <w:p>
      <w:r>
        <w:t xml:space="preserve">Hinnoittelu on kohtuuton - 2X enemmän kuin Nespressolta ostettaessa.</w:t>
      </w:r>
    </w:p>
    <w:p>
      <w:r>
        <w:rPr>
          <w:b/>
        </w:rPr>
        <w:t xml:space="preserve">Esimerkki 5.3409</w:t>
      </w:r>
    </w:p>
    <w:p>
      <w:r>
        <w:t xml:space="preserve">Kun olet valmistanut tavanomaisen, aidon englantilaisen trifle-annoksen Bird's custard -jauheella, et ehkä halua enää palata tavallisiin ruokakauppojen vanukaspakkauksiin. Ostin suuren määrän Bird's custard poweria, kuuden kappaleen pakkauksen, mutta pakkausten säilyvyysaika on melko pitkä, ja nautin siitä, että lähetin yllätyspakkauksen/säiliön englantilaiselle ystävälleni, joka on kotoisin Englannista.  Jouluna aion myös toimittaa Bird's custard powder -purkin erityisille sukulaisille ja ystäville, jotta he voivat oppia, kuinka helppoa on tehdä erinomaista trifleä tällä tuotteella. Muiden kuin englantilaisten sukulaisteni ja ystävieni käyttöön annan laminoituja ohjeita, jotka perustuvat Birdin vaniljakastikejauheesta saatuihin kokemuksiini.  Englantilainen trifle on niin helppo valmistaa seuraavilla ohjeilla:  Birdin vaniljakastikejauhetta, kaupasta ostettua kakkua, sulatettuja pakastettuja hedelmiä, hieman sherryviiniä (tai hieman makeutettua mehua sulatetuista pakastetuista hedelmistä), joka kaadetaan pienten kakkuviipaleiden päälle. Viimeiseksi lisätään maidoton kermavaahto. Herkullista ja edullista! Suosittelen lämpimästi tätä tuotetta ja olen niin iloinen, että voin ostaa sen Amazonin kautta. Ja hinta kuudesta astiasta on niin hyvin kohtuullinen, että se on melkein epätodellinen. Go for it!</w:t>
      </w:r>
    </w:p>
    <w:p>
      <w:r>
        <w:rPr>
          <w:b/>
        </w:rPr>
        <w:t xml:space="preserve">Tulos</w:t>
      </w:r>
    </w:p>
    <w:p>
      <w:r>
        <w:t xml:space="preserve">Aito, klassinen vaniljakastike aitoon, herkulliseen englantilaiseen trifleen.</w:t>
      </w:r>
    </w:p>
    <w:p>
      <w:r>
        <w:rPr>
          <w:b/>
        </w:rPr>
        <w:t xml:space="preserve">Esimerkki 5.3410</w:t>
      </w:r>
    </w:p>
    <w:p>
      <w:r>
        <w:t xml:space="preserve">Pidän enemmän "erittäin rohkeista" kahveista, joten tästä puuttui todella paljon makua.  Se on melko heikko, pienimmällä kuppiasetuksella se on juomakelpoinen, mutta en osta sitä uudelleen.  Suosittelen sen sijaan Timothy's World Coffee, Rainforest Decaf Espressoa.</w:t>
      </w:r>
    </w:p>
    <w:p>
      <w:r>
        <w:rPr>
          <w:b/>
        </w:rPr>
        <w:t xml:space="preserve">Tulos</w:t>
      </w:r>
    </w:p>
    <w:p>
      <w:r>
        <w:t xml:space="preserve">Ihan OK</w:t>
      </w:r>
    </w:p>
    <w:p>
      <w:r>
        <w:rPr>
          <w:b/>
        </w:rPr>
        <w:t xml:space="preserve">Esimerkki 5.3411</w:t>
      </w:r>
    </w:p>
    <w:p>
      <w:r>
        <w:t xml:space="preserve">Tällä tuotteella on monia väitteitä, jotka saavat sen näyttämään terveelliseltä. Nopea vilkaisu ravintoarvotietoihin osoittaa kuitenkin hieman muuta. Kukin patukka sisältää 180 kaloria, mikä on hyvä välipala aamupäivän tai iltapäivän puolivälissä. Kokonaisrasvapitoisuus on kuitenkin 9 g, josta tyydyttyneitä rasvoja on 2 g. Onneksi patukka sisältää 2 g kuitua ja 2 g proteiinia. Kaikkien tarpeet ovat erilaisia, mutta tämä tuote on juuri ja juuri sen ulkopuolella, mitä pidän "terveellisenä välipalana".  Suurin osa ainesosista on "luomua", mikä on plussaa. Ne on myös makeutettu agave- ja kookossokerilla. Kuitenkin omaan makuuni - ja minulla on melkoinen makeanhimo - tämä tuote on minulle liian makea. Ehkä se johtuu suklaasta tai jostain muusta makeuttavasta ainesosasta, mutta kun olen saanut patukan valmiiksi, haluan juoda jotain, joka vähentää makeutta. Tästä on se hyöty, että patukka on hyvä karkkien korvike, jos kaipaa makeaa iltapäivän tunteina.  Rakenne on hyvä - tämä patukka on kuin raskas kaurakeksi. Siinä ei ole mitään kovaa tai rapeaa. Se on hyvin pehmeää ja pureskeltavaa.  Jos ei olisi sitä, mitä luonnehdin äärimmäiseksi makeudeksi, voisin antaa tälle tuotteelle korkeamman arvosanan.</w:t>
      </w:r>
    </w:p>
    <w:p>
      <w:r>
        <w:rPr>
          <w:b/>
        </w:rPr>
        <w:t xml:space="preserve">Tulos</w:t>
      </w:r>
    </w:p>
    <w:p>
      <w:r>
        <w:t xml:space="preserve">tyydyttävä mutta makea</w:t>
      </w:r>
    </w:p>
    <w:p>
      <w:r>
        <w:rPr>
          <w:b/>
        </w:rPr>
        <w:t xml:space="preserve">Esimerkki 5.3412</w:t>
      </w:r>
    </w:p>
    <w:p>
      <w:r>
        <w:t xml:space="preserve">Ainoa muu käyttämäni maustettu kahvi oli Nestle Hazelnut. Sekin oli 5# koko papu.  Nautin siitä todella paljon ja ajattelin ottaa tämän.  Siinä missä Nestlen kahvi jakoi maun papujen kanssa, tämä on ylivoimainen.  Tässä kahvissa on palanut vivahde, joka vaikuttaa pikemminkin aromilta kuin paahtoon liittyvältä. Pidän hasselpähkinöistä ja tämä ei ole mitään hasselpähkinää Nyt minulla on 5# sitä tavaraa.  Minun virheeni!  Lisätietoja: Olen noin 3/4 pussin läpi.  Mielipiteeni ei ole muuttunut.  Huomioisin myös hyvin epäjohdonmukaisen maun.  Tämän päivän jauhatus tuntuu lähes vailla makua.  Näyttää siltä, että he eivät todellakaan osaa lisätä aromia.  Maun voimakkuus vaihtelee laidasta laitaan.</w:t>
      </w:r>
    </w:p>
    <w:p>
      <w:r>
        <w:rPr>
          <w:b/>
        </w:rPr>
        <w:t xml:space="preserve">Tulos</w:t>
      </w:r>
    </w:p>
    <w:p>
      <w:r>
        <w:t xml:space="preserve">Awful</w:t>
      </w:r>
    </w:p>
    <w:p>
      <w:r>
        <w:rPr>
          <w:b/>
        </w:rPr>
        <w:t xml:space="preserve">Esimerkki 5.3413</w:t>
      </w:r>
    </w:p>
    <w:p>
      <w:r>
        <w:t xml:space="preserve">Niin hauskaa ja hyvä hinta. Tämä oli yksi juhlien suosikeista poikani syntymäpäiväjuhlissa. Valtava hitti! Aion ostaa uudelleen pesäpallojoukkuetta ja ryhmäretkiä varten. Laatikko on aivan kuin vanhoina hyvinä aikoina, vaikka muistan, että palkinnot olivat silloin parempia (tai ehkä odotukseni olivat alhaisemmat, koska olin 10-vuotias).</w:t>
      </w:r>
    </w:p>
    <w:p>
      <w:r>
        <w:rPr>
          <w:b/>
        </w:rPr>
        <w:t xml:space="preserve">Tulos</w:t>
      </w:r>
    </w:p>
    <w:p>
      <w:r>
        <w:t xml:space="preserve">Aivan kuten vanhoina hyvinä aikoina...</w:t>
      </w:r>
    </w:p>
    <w:p>
      <w:r>
        <w:rPr>
          <w:b/>
        </w:rPr>
        <w:t xml:space="preserve">Esimerkki 5.3414</w:t>
      </w:r>
    </w:p>
    <w:p>
      <w:r>
        <w:t xml:space="preserve">Nämä ovat loistavia töissä, kun vain laitat pikapussin hetkeksi sisään ja keität sitten kahvia. Tämä on parhaimman makuista kahvia. Se on helppo valmistaa ilman sotkua.</w:t>
      </w:r>
    </w:p>
    <w:p>
      <w:r>
        <w:rPr>
          <w:b/>
        </w:rPr>
        <w:t xml:space="preserve">Tulos</w:t>
      </w:r>
    </w:p>
    <w:p>
      <w:r>
        <w:t xml:space="preserve">Hyvä maku</w:t>
      </w:r>
    </w:p>
    <w:p>
      <w:r>
        <w:rPr>
          <w:b/>
        </w:rPr>
        <w:t xml:space="preserve">Esimerkki 5.3415</w:t>
      </w:r>
    </w:p>
    <w:p>
      <w:r>
        <w:t xml:space="preserve">En voi uskoa, että olen ensimmäinen, joka arvioi tätä hienoa tuotetta.  Olemme käyttäneet &lt;a href="http://www.amazon.com/gp/product/B001BM4JLC"&gt;Earth's Best Organic Infant Formula with Iron, 25.75-Ounce Canister&lt;/a&gt; (joka on myös loistava tuote), kunnes pikkuisemme alkoi osoittaa merkkejä laktoosi-intoleranssista. Lastenlääkärin kanssa neuvoteltuamme aloimme etsiä sopivaa vaihtoehtoa.  Vaikka monet tarjoavat "laktoosittomaksi" vaihtoehdoksi soijamuovia, meidän ensisijainen mieltymyksemme oli "soijaton" vaihtoehto. Halusimme myös luonnollisen ja orgaanisen tuotteen, jossa ei ole ikäviä kemikaaleja ja ainesosia. Huomattavan määrän tutkimuksia ja ostoksia tehtyämme totesimme, että tämä oli markkinoiden paras vaihtoehto, joka oli sekä laktoositon että luonnollinen/luomu.  Pieni lapsemme myös otti tämän kaavan hyvin vastaan ja voi paljon paremmin tällä kaavalla.</w:t>
      </w:r>
    </w:p>
    <w:p>
      <w:r>
        <w:rPr>
          <w:b/>
        </w:rPr>
        <w:t xml:space="preserve">Tulos</w:t>
      </w:r>
    </w:p>
    <w:p>
      <w:r>
        <w:t xml:space="preserve">Loistava tuote!!!</w:t>
      </w:r>
    </w:p>
    <w:p>
      <w:r>
        <w:rPr>
          <w:b/>
        </w:rPr>
        <w:t xml:space="preserve">Esimerkki 5.3416</w:t>
      </w:r>
    </w:p>
    <w:p>
      <w:r>
        <w:t xml:space="preserve">Erittäin maukkaita sipsejä, terveellisempi vaihtoehto tavallisille sipseille mausta tinkimättä. Itse asiassa maku on parempi kuin useimmissa tavallisissa sipseissä, joita olen syönyt. Suosittelen lämpimästi tätä tuotetta! Jos pitäisi valita, suosikkini olivat merisuola ja etikka, sitten suola ja pippuri. Ironista kyllä, alkuperäinen maku oli vähiten suosikkini, luultavasti siksi, että olin hemmoteltu kaikesta siitä mausta, jota muut tarjoavat.</w:t>
      </w:r>
    </w:p>
    <w:p>
      <w:r>
        <w:rPr>
          <w:b/>
        </w:rPr>
        <w:t xml:space="preserve">Tulos</w:t>
      </w:r>
    </w:p>
    <w:p>
      <w:r>
        <w:t xml:space="preserve">Rakastin sitä!</w:t>
      </w:r>
    </w:p>
    <w:p>
      <w:r>
        <w:rPr>
          <w:b/>
        </w:rPr>
        <w:t xml:space="preserve">Esimerkki 5.3417</w:t>
      </w:r>
    </w:p>
    <w:p>
      <w:r>
        <w:t xml:space="preserve">Olen ostanut tämän tuotteen monta kertaa ja tällä kertaa (11/10) ne ovat vanhoja tai viallisia.  Pussit eivät paisu ja kuoret ovat litteitä, tunkkaisia ja palavat kypsennettäessä.  Olen kokeillut eri aika-asetuksia ja eri mikroaaltouuneissa.  Olen erittäin pettynyt, koska olen tilannut tätä tuotetta jo vuosia.  Minun on kai soitettava heille ja valitettava.</w:t>
      </w:r>
    </w:p>
    <w:p>
      <w:r>
        <w:rPr>
          <w:b/>
        </w:rPr>
        <w:t xml:space="preserve">Tulos</w:t>
      </w:r>
    </w:p>
    <w:p>
      <w:r>
        <w:t xml:space="preserve">Onneton ensimmäistä kertaa.</w:t>
      </w:r>
    </w:p>
    <w:p>
      <w:r>
        <w:rPr>
          <w:b/>
        </w:rPr>
        <w:t xml:space="preserve">Esimerkki 5.3418</w:t>
      </w:r>
    </w:p>
    <w:p>
      <w:r>
        <w:t xml:space="preserve">Jos pidät juomastasi ei niin pehmeästä ja hieman "kirpeästä"... tämän pitäisi toimia sinulle .... mutta... valitettavasti! ... ei minulle...</w:t>
      </w:r>
    </w:p>
    <w:p>
      <w:r>
        <w:rPr>
          <w:b/>
        </w:rPr>
        <w:t xml:space="preserve">Tulos</w:t>
      </w:r>
    </w:p>
    <w:p>
      <w:r>
        <w:t xml:space="preserve">kirpeä</w:t>
      </w:r>
    </w:p>
    <w:p>
      <w:r>
        <w:rPr>
          <w:b/>
        </w:rPr>
        <w:t xml:space="preserve">Esimerkki 5.3419</w:t>
      </w:r>
    </w:p>
    <w:p>
      <w:r>
        <w:t xml:space="preserve">Tämä purkki on ollut hyllyssä varmaan vuosikymmenen; se oli täysin kuivunut, kun avasin sen.  Kun vanukas kuivuu, se haisee pahalle, eikä sitä voi palauttaa edes vedellä ja lämmöllä.  Täyttä rahan tuhlausta.</w:t>
      </w:r>
    </w:p>
    <w:p>
      <w:r>
        <w:rPr>
          <w:b/>
        </w:rPr>
        <w:t xml:space="preserve">Tulos</w:t>
      </w:r>
    </w:p>
    <w:p>
      <w:r>
        <w:t xml:space="preserve">Kamalaa.  Miten he voivat myydä tätä hyvällä omallatunnolla?</w:t>
      </w:r>
    </w:p>
    <w:p>
      <w:r>
        <w:rPr>
          <w:b/>
        </w:rPr>
        <w:t xml:space="preserve">Esimerkki 5.3420</w:t>
      </w:r>
    </w:p>
    <w:p>
      <w:r>
        <w:t xml:space="preserve">Nautin todella Switchistä.  Se oli paljon hiilihappoisempaa kuin useimmat limsat, ja se pysyi sellaisena, kunnes join sen loppuun.  Olin myös yllättynyt siitä, että siihen ei ollut lisätty sokeria, sillä se oli makeaa ja siinä oli todella raikas mandariinin maku.  Se oli samanlainen kuin Sunkist pop, mutta maistui enemmän oikealta mehulta.  Nautin mausta, ja jos sinulla on ylimääräistä rahaa ja haluat terveellisemmän vaihtoehdon, voit kokeilla sitä, mutta se sisältää silti 140 kaloria per tölkki.  Se ei siis ole mikään laihdutusjuoma.  Ja Switchin hinta on noin nelinkertainen useimpiin virvoitusjuomiin verrattuna, joten luulen, että se ei sovi useimpien ihmisten taskuun.</w:t>
      </w:r>
    </w:p>
    <w:p>
      <w:r>
        <w:rPr>
          <w:b/>
        </w:rPr>
        <w:t xml:space="preserve">Tulos</w:t>
      </w:r>
    </w:p>
    <w:p>
      <w:r>
        <w:t xml:space="preserve">Raikas ja yllättävän makea juoma, mutta paljon kaloreita JA kallis.</w:t>
      </w:r>
    </w:p>
    <w:p>
      <w:r>
        <w:rPr>
          <w:b/>
        </w:rPr>
        <w:t xml:space="preserve">Esimerkki 5.3421</w:t>
      </w:r>
    </w:p>
    <w:p>
      <w:r>
        <w:t xml:space="preserve">Sen sijaan, että ne koostuisivat pelkistä porsaankuorista, öljystä, suolasta ja etikasta, niissä on laktoosia ja maltodekstriiniä, mikä aiheuttaa 2 g sokeria annosta kohti.  Monet ihmiset (itseni mukaan lukien), jotka ostavat tällaisia välipaloja ja jotka noudattavat vähähiilihydraattista ruokavaliota, eivät ole tyytyväisiä sokeriin.  Pakkauksen merkinnät ovat hyvin oudot, ja olen yllättynyt, että ne menevät ohi mukavilta hallituksen miehiltä, jotka ovat huolissaan tällaisista asioista.  Siinä sanotaan, että kokonaishiilihydraatit ovat alle 1 gramma, joten he saavat laittaa nolla grammaa.  Okei, reilua, olen nähnyt sen ennenkin.  Mutta sitten etiketissä myönnetään 2 grammaa sokeria, joka on hiilihydraatti.  En ymmärrä, miten he voivat sanoa, että hiilihydraatteja on nolla grammaa, kun sokeria on 2 grammaa.  Oletan, että kukaan ei ole vielä saanut heitä kiinni.  Sitten on vielä proteiini.  Ravintoanalyysin mukaan proteiinia on 8 grammaa annosta kohti.  Ei hassumpi välipalaksi.  Aivan 8 g:n vieressä lukee "Ei merkittävä proteiinin lähde".  Huh... Viipale juustoa on noin 8 grammaa proteiinia, samoin kuin unssillinen meetvurstia.  Mielestäni ne ovat merkittäviä proteiininlähteitä.  Kävin heidän nettisivuillaan tarkistamassa ravintoarvotiedot.  Huomasin, että niissä on paljon natriumia.  Minulta jäi huomaamatta, että he väittävät, että 1,75 unssin pakkauksessa on kolme (3) annosta, joten natriumia on pakkauksessa itse asiassa kolme kertaa enemmän.  Epäilen, että monet ihmiset eivät odota 1,75 oz:n pakkauksessa olevan kolme annosta.  Katsoin juuri Fritosin maissisipsejä.  Kahden unssin pakettia pidetään yhden annoksen pakettina, ja selässä oleva analyysi osoittaa yhden annoksen.  Kun Fritos ilmoittaa natriumtason, se on vain 320 mg koko paketissa.  Näissä sianlihapuristeissa 1,75 oz:n paketissa on 900 mg natriumia, noin puolet päivittäisestä tarpeestasi.  Hieman kova määrä välipalaksi.  Vaikka kävin heidän sivustollaan katsomassa ravintoarvotietoja, he eivät näytä etikettiä tai todellisia ainesosia sivustollaan tai Amazonissa.  Jos olisi, en olisi ostanut sitä.  He käyttävät osittain hydrattua öljyä, joka on eräänlainen rasva, joka voi olla terveydelle haitallinen pitkällä aikavälillä.  Sen jälkeen, kun hallitus murtautui ja vaati, että osittain hydratut öljyt on mainittava pakkausmerkinnöissä, suuri osa elintarviketeollisuudesta on siirtynyt pois siitä, koska ihmiset suhtautuvat siihen oikeutetusti epäluuloisesti.  Kaiken kukkuraksi olin tyytymätön makuun.  Niissä on kemiallinen, inhottava maku.  Se on kai subjektiivista, mutta muutama suupala jätti minut hieman pahoinvoivaksi.  Minusta tuntuu pahalta, että ostin tämän, mutta ehkä virheestäni on hyötyä muille, jotka etsivät vähähiilihydraattista välipalaa.  Pyydän teitä jättämään tämän yrityksen tuotteet huomiotta ja etsimään jonkun muun, joka voi todella tarjota meille haluamaamme ruokaa ja tarvitsemaamme tietoa järkevällä, eettisellä ja laillisella tavalla.</w:t>
      </w:r>
    </w:p>
    <w:p>
      <w:r>
        <w:rPr>
          <w:b/>
        </w:rPr>
        <w:t xml:space="preserve">Tulos</w:t>
      </w:r>
    </w:p>
    <w:p>
      <w:r>
        <w:t xml:space="preserve">Huono valinta</w:t>
      </w:r>
    </w:p>
    <w:p>
      <w:r>
        <w:rPr>
          <w:b/>
        </w:rPr>
        <w:t xml:space="preserve">Esimerkki 5.3422</w:t>
      </w:r>
    </w:p>
    <w:p>
      <w:r>
        <w:t xml:space="preserve">Olen nyt tarjonnut gluteenitonta Bisquickin pannukakku- ja vohveliseosta useille ystävillemme ja sukulaisillemme. Teen yleensä vohveleita ja olen jopa tehnyt makutestin tavallisella Bisquickillä ja 5 hengelle. Kaikki tykkäsivät gluteenittomasta parhaiten!  Olen niin onnellinen, että voin ostaa sitä Amazonista, sillä ruokakaupoissa se maksaa tuplasti enemmän.  Kiitos, että kuljetatte tätä loistavaa tuotetta. Alice Miller, Modesto, CA</w:t>
      </w:r>
    </w:p>
    <w:p>
      <w:r>
        <w:rPr>
          <w:b/>
        </w:rPr>
        <w:t xml:space="preserve">Tulos</w:t>
      </w:r>
    </w:p>
    <w:p>
      <w:r>
        <w:t xml:space="preserve">Kaikki rakastavat gluteenitonta Bisquickiä !</w:t>
      </w:r>
    </w:p>
    <w:p>
      <w:r>
        <w:rPr>
          <w:b/>
        </w:rPr>
        <w:t xml:space="preserve">Esimerkki 5.3423</w:t>
      </w:r>
    </w:p>
    <w:p>
      <w:r>
        <w:t xml:space="preserve">Luettuani kaikki hyvät arvostelut näistä sipseistä minun on myönnettävä, että olin pettynyt. Ehkä sain vain huonon erän, mutta etikka tuskin maistui, ja näissä pusseissa näytti olevan aivan liikaa palaneita (ja tarkoitan MUSTIA) sipsejä. Toivottavasti muut maut ovat parempia, mutta aion tästä lähtien pysyä muiden tuotemerkkien parissa.</w:t>
      </w:r>
    </w:p>
    <w:p>
      <w:r>
        <w:rPr>
          <w:b/>
        </w:rPr>
        <w:t xml:space="preserve">Tulos</w:t>
      </w:r>
    </w:p>
    <w:p>
      <w:r>
        <w:t xml:space="preserve">Missä etikka on?</w:t>
      </w:r>
    </w:p>
    <w:p>
      <w:r>
        <w:rPr>
          <w:b/>
        </w:rPr>
        <w:t xml:space="preserve">Esimerkki 5.3424</w:t>
      </w:r>
    </w:p>
    <w:p>
      <w:r>
        <w:t xml:space="preserve">Missään kuvauksessa ei mainita mitään siitä, että tämä kahvi olisi maustettu. En ole vieläkään varma, minkä makuinen se on. Jonkinlainen pähkinä. Oletin virheellisesti, että jamaikalainen kahvi olisi samanlaista kuin Blue Mountain -kahvi, josta Jamaika on tunnettu! Kuinka typerää minulta olikaan olettaa niin! Inhoan maustettuja kahveja, joten olin niin pettynyt, kun omistin nyt 2 laatikkoa näin kamalaa kahvia. Rasiassa lukee vain hyvin pienellä merkinnällä flavored, joten en huomannut sitä ennen kuin avasin sen. Toivottavasti voin pantata sen vierailijoille ja ostaa itselleni tavallista rohkean kahvin makuista kahvia!</w:t>
      </w:r>
    </w:p>
    <w:p>
      <w:r>
        <w:rPr>
          <w:b/>
        </w:rPr>
        <w:t xml:space="preserve">Tulos</w:t>
      </w:r>
    </w:p>
    <w:p>
      <w:r>
        <w:t xml:space="preserve">MAUSTETTUA KAHVIA??</w:t>
      </w:r>
    </w:p>
    <w:p>
      <w:r>
        <w:rPr>
          <w:b/>
        </w:rPr>
        <w:t xml:space="preserve">Esimerkki 5.3425</w:t>
      </w:r>
    </w:p>
    <w:p>
      <w:r>
        <w:t xml:space="preserve">Meillä on vuoden ikäinen mopsi, joka syö melkein mitä tahansa muuta paitsi näitä!  Valitettavasti se ei suostunut menemään niiden lähellekään, vaikka kuinka yritimme herättää sen kiinnostuksen.</w:t>
      </w:r>
    </w:p>
    <w:p>
      <w:r>
        <w:rPr>
          <w:b/>
        </w:rPr>
        <w:t xml:space="preserve">Tulos</w:t>
      </w:r>
    </w:p>
    <w:p>
      <w:r>
        <w:t xml:space="preserve">Ei niinkään</w:t>
      </w:r>
    </w:p>
    <w:p>
      <w:r>
        <w:rPr>
          <w:b/>
        </w:rPr>
        <w:t xml:space="preserve">Esimerkki 5.3426</w:t>
      </w:r>
    </w:p>
    <w:p>
      <w:r>
        <w:t xml:space="preserve">Tämä lakritsi on erittäin hyvänmakuista.  Tyttäreni on gluteenittomalla ruokavaliolla ja hän rakastaa näitä kirsikkapaloja.</w:t>
      </w:r>
    </w:p>
    <w:p>
      <w:r>
        <w:rPr>
          <w:b/>
        </w:rPr>
        <w:t xml:space="preserve">Tulos</w:t>
      </w:r>
    </w:p>
    <w:p>
      <w:r>
        <w:t xml:space="preserve">Candy Tree Luomu Kirsikka Bites</w:t>
      </w:r>
    </w:p>
    <w:p>
      <w:r>
        <w:rPr>
          <w:b/>
        </w:rPr>
        <w:t xml:space="preserve">Esimerkki 5.3427</w:t>
      </w:r>
    </w:p>
    <w:p>
      <w:r>
        <w:t xml:space="preserve">Jos voisin antaa tälle ruoalle nollan, antaisin. Kokeilin sitä ja koirat rakastivat sitä, kunnes ne kaikki saivat juoksua 2 päivän ajan. Se oli kamalaa, haisi pahalle, enkä ikinä enää hankkisi sitä!</w:t>
      </w:r>
    </w:p>
    <w:p>
      <w:r>
        <w:rPr>
          <w:b/>
        </w:rPr>
        <w:t xml:space="preserve">Tulos</w:t>
      </w:r>
    </w:p>
    <w:p>
      <w:r>
        <w:t xml:space="preserve">Haisi kamalalta ja aiheutti koirille juoksuhaluja.</w:t>
      </w:r>
    </w:p>
    <w:p>
      <w:r>
        <w:rPr>
          <w:b/>
        </w:rPr>
        <w:t xml:space="preserve">Esimerkki 5.3428</w:t>
      </w:r>
    </w:p>
    <w:p>
      <w:r>
        <w:t xml:space="preserve">Olen suuri Outburst Energy Bitesin fani, ja maapähkinäiset ovat luultavasti suosikkejani. Ne ovat kohtuuhintaisia ja loistava välipala. Ajattele maapähkinäisiä M&amp;M:iä ja kahvia kerralla. Koska ne maistuvat niin hyvältä, on hyvin houkuttelevaa syödä koko laatikko. Ne väittävät, että niissä on paljon kofeiinia, mutta ne eivät tunnu enempää kuin iso kahvi tai iso energiajuoma, joten yleensä annan kiusaukselle periksi!  Suosittelen näitä erittäin lämpimästi!</w:t>
      </w:r>
    </w:p>
    <w:p>
      <w:r>
        <w:rPr>
          <w:b/>
        </w:rPr>
        <w:t xml:space="preserve">Tulos</w:t>
      </w:r>
    </w:p>
    <w:p>
      <w:r>
        <w:t xml:space="preserve">Suuri fani!</w:t>
      </w:r>
    </w:p>
    <w:p>
      <w:r>
        <w:rPr>
          <w:b/>
        </w:rPr>
        <w:t xml:space="preserve">Esimerkki 5.3429</w:t>
      </w:r>
    </w:p>
    <w:p>
      <w:r>
        <w:t xml:space="preserve">Nämä jutut ovat kuin söisi pokerisipsejä maustesuolalla.  Niissä on myös huomattavan paljon kaloreita!</w:t>
      </w:r>
    </w:p>
    <w:p>
      <w:r>
        <w:rPr>
          <w:b/>
        </w:rPr>
        <w:t xml:space="preserve">Tulos</w:t>
      </w:r>
    </w:p>
    <w:p>
      <w:r>
        <w:t xml:space="preserve">Kovaa kuin kivi, mutta suunnilleen yhtä paljon makua.</w:t>
      </w:r>
    </w:p>
    <w:p>
      <w:r>
        <w:rPr>
          <w:b/>
        </w:rPr>
        <w:t xml:space="preserve">Esimerkki 5.3430</w:t>
      </w:r>
    </w:p>
    <w:p>
      <w:r>
        <w:t xml:space="preserve">Sopimus oli mahtava!  Saapui ennen Halloweenia, kuten ilmoitettu, ja riitti tyydyttämään temppuilijat.  Rakastan tämän tuotteen laatua ja se oli paljon halvempaa kuin paikallisen kaupan karkit.</w:t>
      </w:r>
    </w:p>
    <w:p>
      <w:r>
        <w:rPr>
          <w:b/>
        </w:rPr>
        <w:t xml:space="preserve">Tulos</w:t>
      </w:r>
    </w:p>
    <w:p>
      <w:r>
        <w:t xml:space="preserve">Awesome Deal!</w:t>
      </w:r>
    </w:p>
    <w:p>
      <w:r>
        <w:rPr>
          <w:b/>
        </w:rPr>
        <w:t xml:space="preserve">Esimerkki 5.3431</w:t>
      </w:r>
    </w:p>
    <w:p>
      <w:r>
        <w:t xml:space="preserve">Nämä aiheuttivat minulle päänsärkyä, liikaa sokeria ja muita ainesosia, jotka eivät sopineet minulle.  En suosittele sellaiselle, joka yrittää syödä terveellisemmin.</w:t>
      </w:r>
    </w:p>
    <w:p>
      <w:r>
        <w:rPr>
          <w:b/>
        </w:rPr>
        <w:t xml:space="preserve">Tulos</w:t>
      </w:r>
    </w:p>
    <w:p>
      <w:r>
        <w:t xml:space="preserve">Liikaa sokeria - suuri päänsärky!</w:t>
      </w:r>
    </w:p>
    <w:p>
      <w:r>
        <w:rPr>
          <w:b/>
        </w:rPr>
        <w:t xml:space="preserve">Esimerkki 5.3432</w:t>
      </w:r>
    </w:p>
    <w:p>
      <w:r>
        <w:t xml:space="preserve">Pidin tämän teen mausta ja siitä, että sitä on helppo sekoittaa.  Käytän muutaman paketin ja teen kannun, jota säilytän jääkaapissa.  Erittäin hyvä JÄÄHDYTETTYNÄ eikä tarvitse makeuttamista, koska on jo valmiiksi kevyesti makea.  Ei näytä kauniilta, mutta ON terveellinen juoma!  Pidin siitä!</w:t>
      </w:r>
    </w:p>
    <w:p>
      <w:r>
        <w:rPr>
          <w:b/>
        </w:rPr>
        <w:t xml:space="preserve">Tulos</w:t>
      </w:r>
    </w:p>
    <w:p>
      <w:r>
        <w:t xml:space="preserve">Tee</w:t>
      </w:r>
    </w:p>
    <w:p>
      <w:r>
        <w:rPr>
          <w:b/>
        </w:rPr>
        <w:t xml:space="preserve">Esimerkki 5.3433</w:t>
      </w:r>
    </w:p>
    <w:p>
      <w:r>
        <w:t xml:space="preserve">En ehtinyt tehdä näitä tänä vuonna, joten ajattelin ostaa ne. En koskaan osta keksejä, mutta nämä ostaisin uudelleen. Poikani rakasti niitä. Ainoa asia, joka minun piti tehdä, oli kastaa ne valkosuklaaseen. Kiitos</w:t>
      </w:r>
    </w:p>
    <w:p>
      <w:r>
        <w:rPr>
          <w:b/>
        </w:rPr>
        <w:t xml:space="preserve">Tulos</w:t>
      </w:r>
    </w:p>
    <w:p>
      <w:r>
        <w:t xml:space="preserve">Suuret evästeet</w:t>
      </w:r>
    </w:p>
    <w:p>
      <w:r>
        <w:rPr>
          <w:b/>
        </w:rPr>
        <w:t xml:space="preserve">Esimerkki 5.3434</w:t>
      </w:r>
    </w:p>
    <w:p>
      <w:r>
        <w:t xml:space="preserve">Saimme Paragonilta 6 pulloa tiivistettä. Se sekoitettiin täsmälleen heidän ohjeidensa mukaan, ja olin erittäin pettynyt neljään kuudesta mausta.  Olen todella surullinen joutuessani kehottamaan teitä olemaan ostamatta vesimelonimakua.  Tämä tuote on palautettava hyvitystä varten.</w:t>
      </w:r>
    </w:p>
    <w:p>
      <w:r>
        <w:rPr>
          <w:b/>
        </w:rPr>
        <w:t xml:space="preserve">Tulos</w:t>
      </w:r>
    </w:p>
    <w:p>
      <w:r>
        <w:t xml:space="preserve">Erittäin heikko maku, ei todellakaan vesimeloni.</w:t>
      </w:r>
    </w:p>
    <w:p>
      <w:r>
        <w:rPr>
          <w:b/>
        </w:rPr>
        <w:t xml:space="preserve">Esimerkki 5.3435</w:t>
      </w:r>
    </w:p>
    <w:p>
      <w:r>
        <w:t xml:space="preserve">Nautin tästä kahvista sen pehmeän maun vuoksi, joka ei ollut äärimmäisen voimakas. Se on ehdottomasti parempi kuin useimmat ruokakaupasta löytyvät merkit. Suosittelen tätä jollekin, joka on kiinnostunut vankasta kahvista.</w:t>
      </w:r>
    </w:p>
    <w:p>
      <w:r>
        <w:rPr>
          <w:b/>
        </w:rPr>
        <w:t xml:space="preserve">Tulos</w:t>
      </w:r>
    </w:p>
    <w:p>
      <w:r>
        <w:t xml:space="preserve">Melko hyvä kuppi kahvia</w:t>
      </w:r>
    </w:p>
    <w:p>
      <w:r>
        <w:rPr>
          <w:b/>
        </w:rPr>
        <w:t xml:space="preserve">Esimerkki 5.3436</w:t>
      </w:r>
    </w:p>
    <w:p>
      <w:r>
        <w:t xml:space="preserve">Okei, luin kauheat arvostelut, mutta olen niin kastanjoiden ystävä, että tiesin, ettei minulla olisi ongelmia. Tämä tuote näyttää kastanjalta. MUTTA maku ja koostumus on KAMALA ja oksensin. Sitä ei pitäisi sallia myyntiin. ÄLÄ OTA!</w:t>
      </w:r>
    </w:p>
    <w:p>
      <w:r>
        <w:rPr>
          <w:b/>
        </w:rPr>
        <w:t xml:space="preserve">Tulos</w:t>
      </w:r>
    </w:p>
    <w:p>
      <w:r>
        <w:t xml:space="preserve">Galil paahdetut kastanjat</w:t>
      </w:r>
    </w:p>
    <w:p>
      <w:r>
        <w:rPr>
          <w:b/>
        </w:rPr>
        <w:t xml:space="preserve">Esimerkki 5.3437</w:t>
      </w:r>
    </w:p>
    <w:p>
      <w:r>
        <w:t xml:space="preserve">Kokeiltu vain mietoa.  Amazon $28 on 02/12/2012 Pro Hyvä paino hinta arvo.  Con Mushy (toivoin, että se olisi kuivempi ja kiinteämpi, kuten muissa arvosteluissa todettiin). Ei Snap iholle. So So maku.  HOT Buffalo Bills 2.1lbs Short Shots maistuu hyvältä &amp; on parempi rakenne. Myös parempi hinta/painosuhde.  Pienemmät palat tarkoittavat parempaa annoskontrollia.</w:t>
      </w:r>
    </w:p>
    <w:p>
      <w:r>
        <w:rPr>
          <w:b/>
        </w:rPr>
        <w:t xml:space="preserve">Tulos</w:t>
      </w:r>
    </w:p>
    <w:p>
      <w:r>
        <w:t xml:space="preserve">Niin, niin. Parempi hankkia HOT Buffalo Bills 2.1lbs Short Shots...</w:t>
      </w:r>
    </w:p>
    <w:p>
      <w:r>
        <w:rPr>
          <w:b/>
        </w:rPr>
        <w:t xml:space="preserve">Esimerkki 5.3438</w:t>
      </w:r>
    </w:p>
    <w:p>
      <w:r>
        <w:t xml:space="preserve">Okei, olen täysin kahvihullu: Olen jopa kasvattanut omat pavut, ja kun oma tuotemerkkini loppuu kesken, nautin yleensä pahinta Konaa tai jamaikalaista Blue Mountainia, jonka löydän.  Silti joskus haluan vain nopeasti kupin kunnon kahvia ilman turhaa hössötystä, ja juuri tätä toivoin Melitta Rivieran kofeiinittomalta kahvilta. Olin hyvällä tavalla tyytyväinen siihen, mutta se ei todellakaan ole jotain, jonka kanssa käpertyisin, kun haluan todella erinomaisen kupin kahvia.  Positiivista ovat aromi, jauhatuksen tasaisuus ja kokonaismaku, jonka arvioisin melko miedoksi ja ehkä hieman happaman puoleiseksi. Huomasin, että pidän siitä parhaiten joko pressopuristimessa tai Viviano-espressokeittimessä - kaksi tekniikkaa, jotka ottavat kaiken irti hieman heikosta kahvista. Tavanomaisesti keitettynä huomasin, että pystyin kompensoimaan tämän käyttämällä hieman tavallista enemmän kahvia.  Vaikka tämä kahvi ei olekaan maailman parhaiden kahvien vakava kilpailija, se ei myöskään maksa 50 dollaria kilolta. Minun on sanottava, että hintaansa nähden se on ehdottomasti kokeilemisen arvoinen.</w:t>
      </w:r>
    </w:p>
    <w:p>
      <w:r>
        <w:rPr>
          <w:b/>
        </w:rPr>
        <w:t xml:space="preserve">Tulos</w:t>
      </w:r>
    </w:p>
    <w:p>
      <w:r>
        <w:t xml:space="preserve">Hyvä massatuotetuksi kofeiinittomaksi kahvittomaksi kahviksi</w:t>
      </w:r>
    </w:p>
    <w:p>
      <w:r>
        <w:rPr>
          <w:b/>
        </w:rPr>
        <w:t xml:space="preserve">Esimerkki 5.3439</w:t>
      </w:r>
    </w:p>
    <w:p>
      <w:r>
        <w:t xml:space="preserve">Teen paljon "tyhjästä" gluteenitonta ruokaa, mutta mikään ei voi korvata Bisquickiä. Aamupannukakkujen helppoudesta siihen, että sitä voi käyttää muissa resepteissä muiden sekoitusten sijasta, ei ole yksinkertaisesti mitään, mitä en voisi tehdä tällä pienellä laatikolla.</w:t>
      </w:r>
    </w:p>
    <w:p>
      <w:r>
        <w:rPr>
          <w:b/>
        </w:rPr>
        <w:t xml:space="preserve">Tulos</w:t>
      </w:r>
    </w:p>
    <w:p>
      <w:r>
        <w:t xml:space="preserve">Gluteeniton MUST HAVE</w:t>
      </w:r>
    </w:p>
    <w:p>
      <w:r>
        <w:rPr>
          <w:b/>
        </w:rPr>
        <w:t xml:space="preserve">Esimerkki 5.3440</w:t>
      </w:r>
    </w:p>
    <w:p>
      <w:r>
        <w:t xml:space="preserve">Hyvää ruokaa! Pidän ajatuksesta, että yksi ruoka sopii kaikille ikäryhmille ja roduille. Se on todella kätevä ja todella hyvä tuote.  Kolme koiraani syövät vähemmän, niillä ei ole lähes lainkaan kaasuja, niiden kakka on säännöllistä ja täydellisen koostumuksen omaavaa, mitä muuta äiti voi vaatia!!!</w:t>
      </w:r>
    </w:p>
    <w:p>
      <w:r>
        <w:rPr>
          <w:b/>
        </w:rPr>
        <w:t xml:space="preserve">Tulos</w:t>
      </w:r>
    </w:p>
    <w:p>
      <w:r>
        <w:t xml:space="preserve">Hyvää ruokaa</w:t>
      </w:r>
    </w:p>
    <w:p>
      <w:r>
        <w:rPr>
          <w:b/>
        </w:rPr>
        <w:t xml:space="preserve">Esimerkki 5.3441</w:t>
      </w:r>
    </w:p>
    <w:p>
      <w:r>
        <w:t xml:space="preserve">Popchipsit ovat ilmiömäisiä!  Valitettavasti niitä ei vain ole helposti saatavilla lähistölläsi olevasta jälleenmyyjästä.  Tilaaminen netistä on seuraavaksi parasta, varsinkin Amazon Prime -palvelun avulla! Isäni rakasti Popchips-laatikoitaan.  Hänen tyttärenään olen iloinen, että löysin terveellisemmän välipalan, josta hän voi nauttia ja jonka hän saa suoraan kotiovelleen.</w:t>
      </w:r>
    </w:p>
    <w:p>
      <w:r>
        <w:rPr>
          <w:b/>
        </w:rPr>
        <w:t xml:space="preserve">Tulos</w:t>
      </w:r>
    </w:p>
    <w:p>
      <w:r>
        <w:t xml:space="preserve">Popchips</w:t>
      </w:r>
    </w:p>
    <w:p>
      <w:r>
        <w:rPr>
          <w:b/>
        </w:rPr>
        <w:t xml:space="preserve">Esimerkki 5.3442</w:t>
      </w:r>
    </w:p>
    <w:p>
      <w:r>
        <w:t xml:space="preserve">22 kuukauden ikäinen tyttäreni on rakastanut näitä siitä lähtien, kun hän alkoi pureskella ruokaansa.  Ne ovat maukkaita, terveellisiä ja niissä ei ole lainkaan lisäaineita.  Huonona puolena on se, että muutaman kourallisen välein on herne, joka on kova kuin kivi.  Pystyn hädin tuskin murskaamaan niitä aikuisten hampaillani, joten olen huolissani siitä, mitä tapahtuu, jos hän todella puree niitä maitohampaillaan.  Tästä huolimatta on kulunut kuukausia, eikä mitään pahaa ole tapahtunut... eikä se ole huolestuttanut minua niin paljon, että olisin lopettanut herneiden syöttämisen, mutta se on vain asia, joka on mielestäni syytä huomioida niille, jotka harkitsevat tämän muuten erinomaisen tuotteen ostamista.</w:t>
      </w:r>
    </w:p>
    <w:p>
      <w:r>
        <w:rPr>
          <w:b/>
        </w:rPr>
        <w:t xml:space="preserve">Tulos</w:t>
      </w:r>
    </w:p>
    <w:p>
      <w:r>
        <w:t xml:space="preserve">Loistava pikkulasten välipala; epäjohdonmukainen laatu</w:t>
      </w:r>
    </w:p>
    <w:p>
      <w:r>
        <w:rPr>
          <w:b/>
        </w:rPr>
        <w:t xml:space="preserve">Esimerkki 5.3443</w:t>
      </w:r>
    </w:p>
    <w:p>
      <w:r>
        <w:t xml:space="preserve">Wagyu beef on japanilaisen kobe beef -lehmän ja amerikkalaisen lehmän risteytys. Se on parasta mahdollista naudanlihaa, jota voit saada Yhdysvalloissa, eikä se ole laitonta.</w:t>
      </w:r>
    </w:p>
    <w:p>
      <w:r>
        <w:rPr>
          <w:b/>
        </w:rPr>
        <w:t xml:space="preserve">Tulos</w:t>
      </w:r>
    </w:p>
    <w:p>
      <w:r>
        <w:t xml:space="preserve">Yllä oleva käyttäjä on väärässä</w:t>
      </w:r>
    </w:p>
    <w:p>
      <w:r>
        <w:rPr>
          <w:b/>
        </w:rPr>
        <w:t xml:space="preserve">Esimerkki 5.3444</w:t>
      </w:r>
    </w:p>
    <w:p>
      <w:r>
        <w:t xml:space="preserve">Adoptoin 12-vuotiaan kissan naiselta, jolla oli keuhkotautinen ennenaikainen vauva.  Hän on laiha ja syö hyvin vähän Wiskan lisäksi.  Luulen, että se on Soilent Green kissoille.  En ikinä syöttäisi sitä sille, jos se söisi mitään muuta.  En usko, että hän on pitkäikäinen!!!</w:t>
      </w:r>
    </w:p>
    <w:p>
      <w:r>
        <w:rPr>
          <w:b/>
        </w:rPr>
        <w:t xml:space="preserve">Tulos</w:t>
      </w:r>
    </w:p>
    <w:p>
      <w:r>
        <w:t xml:space="preserve">Kauheaa tavaraa, mutta kissa syö vain sitä!!!</w:t>
      </w:r>
    </w:p>
    <w:p>
      <w:r>
        <w:rPr>
          <w:b/>
        </w:rPr>
        <w:t xml:space="preserve">Esimerkki 5.3445</w:t>
      </w:r>
    </w:p>
    <w:p>
      <w:r>
        <w:t xml:space="preserve">Rakastan kuumaa kaakaota ja olin hyvin innoissani, kun löysin valikoiman, mutta nämä ovat kuitenkin ällöttäviä.  Kauhea jälkimaku, lapseni eivät edes pidä niistä.  Nyt minulla on 3 laatikkoa, joita kukaan ei juo.  Olen hyvin pettynyt.</w:t>
      </w:r>
    </w:p>
    <w:p>
      <w:r>
        <w:rPr>
          <w:b/>
        </w:rPr>
        <w:t xml:space="preserve">Tulos</w:t>
      </w:r>
    </w:p>
    <w:p>
      <w:r>
        <w:t xml:space="preserve">Erittäin pettynyt</w:t>
      </w:r>
    </w:p>
    <w:p>
      <w:r>
        <w:rPr>
          <w:b/>
        </w:rPr>
        <w:t xml:space="preserve">Esimerkki 5.3446</w:t>
      </w:r>
    </w:p>
    <w:p>
      <w:r>
        <w:t xml:space="preserve">Paikallisessa Walmartissa ja Targetissa tätä on sekä jauhettuna että kokonaisena, ja normaalihinta on alle 9 dollaria 12 unssin pussilta. Täällä se on PALJON ylihinnoiteltua.  Se on erinomaista kahvia - juon sitä tätä kirjoittaessani: mielenkiintoinen vivahde puumaista, kermaista, sitruksista makua, joka on tummaa, mutta ilman palanutta jälkimakua, joka tulee monissa tummissa paahteissa.</w:t>
      </w:r>
    </w:p>
    <w:p>
      <w:r>
        <w:rPr>
          <w:b/>
        </w:rPr>
        <w:t xml:space="preserve">Tulos</w:t>
      </w:r>
    </w:p>
    <w:p>
      <w:r>
        <w:t xml:space="preserve">1 tähti hinnasta, 5 tähteä mausta</w:t>
      </w:r>
    </w:p>
    <w:p>
      <w:r>
        <w:rPr>
          <w:b/>
        </w:rPr>
        <w:t xml:space="preserve">Esimerkki 5.3447</w:t>
      </w:r>
    </w:p>
    <w:p>
      <w:r>
        <w:t xml:space="preserve">Tilaan tämän tuotteen yleensä Amazonista, koska paikallisissa ruokakaupoissa (Walmart ja Safeway) ei ole sitä, mutta. . .olisin odottanut, että irtotavarana ostaminen olisi halvempaa, mutta sen sijaan kuusi 26,4 unssin pussia on kahdeksan senttiä PER UNSSI kalliimpaa kuin kuuden 11,5 unssin laatikon ostaminen.  Eikö sen pitäisi olla päinvastoin? Tämä ei ole lainkaan säästöä.</w:t>
      </w:r>
    </w:p>
    <w:p>
      <w:r>
        <w:rPr>
          <w:b/>
        </w:rPr>
        <w:t xml:space="preserve">Tulos</w:t>
      </w:r>
    </w:p>
    <w:p>
      <w:r>
        <w:t xml:space="preserve">Kyllä, se on hyvä, mutta... . .</w:t>
      </w:r>
    </w:p>
    <w:p>
      <w:r>
        <w:rPr>
          <w:b/>
        </w:rPr>
        <w:t xml:space="preserve">Esimerkki 5.3448</w:t>
      </w:r>
    </w:p>
    <w:p>
      <w:r>
        <w:t xml:space="preserve">Maku ei ole kovin hyvä - maistuu hyvin keinotekoiselta. Lisäksi näytti siltä, että sain vatsakipuja tuotteen käytön jälkeen, ja näen arvosteluista, etten ole ainoa. Ainoa lunastava ominaisuus on, että koostumus oli melko hyvä, koska se liukeni hyvin soijamaitoon. Muuten se olisi saanut vain yhden tähden.</w:t>
      </w:r>
    </w:p>
    <w:p>
      <w:r>
        <w:rPr>
          <w:b/>
        </w:rPr>
        <w:t xml:space="preserve">Tulos</w:t>
      </w:r>
    </w:p>
    <w:p>
      <w:r>
        <w:t xml:space="preserve">Ei kovin maukasta.</w:t>
      </w:r>
    </w:p>
    <w:p>
      <w:r>
        <w:rPr>
          <w:b/>
        </w:rPr>
        <w:t xml:space="preserve">Esimerkki 5.3449</w:t>
      </w:r>
    </w:p>
    <w:p>
      <w:r>
        <w:t xml:space="preserve">Hyvä vastine rahalle. Nämä ovat hyviä. Kuuma kaakao on erinomaista, mutta älä osta kahvia, koska se on pikakahvia!</w:t>
      </w:r>
    </w:p>
    <w:p>
      <w:r>
        <w:rPr>
          <w:b/>
        </w:rPr>
        <w:t xml:space="preserve">Tulos</w:t>
      </w:r>
    </w:p>
    <w:p>
      <w:r>
        <w:t xml:space="preserve">Suuri arvo</w:t>
      </w:r>
    </w:p>
    <w:p>
      <w:r>
        <w:rPr>
          <w:b/>
        </w:rPr>
        <w:t xml:space="preserve">Esimerkki 5.3450</w:t>
      </w:r>
    </w:p>
    <w:p>
      <w:r>
        <w:t xml:space="preserve">Miten voit mennä pieleen ostaessasi näitä irtotavarana alle 3 dollarilla per yksikkö, kun ne voivat olla jopa 5 dollaria per yksikkö vähittäiskaupassa?</w:t>
      </w:r>
    </w:p>
    <w:p>
      <w:r>
        <w:rPr>
          <w:b/>
        </w:rPr>
        <w:t xml:space="preserve">Tulos</w:t>
      </w:r>
    </w:p>
    <w:p>
      <w:r>
        <w:t xml:space="preserve">Suuri arvo kustannuksiin nähden...</w:t>
      </w:r>
    </w:p>
    <w:p>
      <w:r>
        <w:rPr>
          <w:b/>
        </w:rPr>
        <w:t xml:space="preserve">Esimerkki 5.3451</w:t>
      </w:r>
    </w:p>
    <w:p>
      <w:r>
        <w:t xml:space="preserve">Juuri sitä, mitä halusin... yksittäisiä keksipaketteja, joita en löytänyt kaupasta.  Toimitus oli vain 99 senttiä ja tuli noin 3 päivässä.  Se oli mahtavaa!</w:t>
      </w:r>
    </w:p>
    <w:p>
      <w:r>
        <w:rPr>
          <w:b/>
        </w:rPr>
        <w:t xml:space="preserve">Tulos</w:t>
      </w:r>
    </w:p>
    <w:p>
      <w:r>
        <w:t xml:space="preserve">Suuri vauvakutsujen juhlapalveluna!</w:t>
      </w:r>
    </w:p>
    <w:p>
      <w:r>
        <w:rPr>
          <w:b/>
        </w:rPr>
        <w:t xml:space="preserve">Esimerkki 5.3452</w:t>
      </w:r>
    </w:p>
    <w:p>
      <w:r>
        <w:t xml:space="preserve">en ole koskaan pitänyt vihreästä teestä, mutta tiesin, että se on hyväksi minulle, joten olen juonut sitä jo monta vuotta. vartuin länsi-USA:ssa ja naapurimme olivat japanilaisia. he olivat suloisia ja antoivat meille japanilaista teetä. isäni nautti sitä joka aamu ja lisäsi siihen ruokalusikallisen hunajaa ja hieman kermaa. hän tupakoi koko ikänsä ja kuoli 92-vuotiaana. Joka tapauksessa huomasin, että kun toisinaan lopetin sen juomisen, oloni ei ollut enää yhtä hyvä kuin silloin, kun join sitä. kyllästyin keittämään vettä teepussien kanssa ja sitten laittamaan kaiken astiaan jääkaappiin. join todella paljon teetä. No, törmäsin varastoon noutamaan joitakin tilaamiani tavaroita ja huomasin tämän teen. Olin heti kiinnostunut, koska saat juoda kokonaisen teelehden, joka antaa sinulle 10 kertaa enemmän antioksidantteja. wau, se oli hyvä minulle, joten hankin pari laatikkoa ja kun ne loppuivat, etsin internetistä stash-brändin. rakastan sitä todella. rakastan sitä, että se on kevyesti makeutettu, rakastan sitä, että voin vain avata paketin ja heittää sen juomapullooni, lisätä jäätä ja vettä ja olla matkalla. se on juuri sopivaa. mutta ennen kaikkea rakastan sitä, miltä se saa minut tuntumaan. saan siitä paljon enemmän energiaa ja uskon todella, että se auttaa hyvinvointiani. en voi kiertää sitä, etten varmasti sairastu usein. nyt en ole kokeillut muita merkkejä ja minusta tuntuu, että minun ei tarvitse, koska olen niin tyytyväinen tähän. hinta on myös halvempi. en usko, että voit mennä pieleen tämän valinnan kanssa. pirteä.</w:t>
      </w:r>
    </w:p>
    <w:p>
      <w:r>
        <w:rPr>
          <w:b/>
        </w:rPr>
        <w:t xml:space="preserve">Tulos</w:t>
      </w:r>
    </w:p>
    <w:p>
      <w:r>
        <w:t xml:space="preserve">kevyesti makeutettu vihreä jääteejauhe</w:t>
      </w:r>
    </w:p>
    <w:p>
      <w:r>
        <w:rPr>
          <w:b/>
        </w:rPr>
        <w:t xml:space="preserve">Esimerkki 5.3453</w:t>
      </w:r>
    </w:p>
    <w:p>
      <w:r>
        <w:t xml:space="preserve">Tämä on enemmän kuin pelkkä tee, kupin juominen on kuin kaunis kokemus. Siinä on todella moniulotteinen maku. En ole koskaan pitänyt itseäni teenjuojana, mutta tilasin sitä kerran Starbucksissa ja olen siitä lähtien ollut koukussa. Erityistilaisuuksissa tai jopa silloin, kun olen masentunut, tarjoan itselleni kupillisen tätä lämmintä ja herkullista teetä.</w:t>
      </w:r>
    </w:p>
    <w:p>
      <w:r>
        <w:rPr>
          <w:b/>
        </w:rPr>
        <w:t xml:space="preserve">Tulos</w:t>
      </w:r>
    </w:p>
    <w:p>
      <w:r>
        <w:t xml:space="preserve">Kaunis kokemus</w:t>
      </w:r>
    </w:p>
    <w:p>
      <w:r>
        <w:rPr>
          <w:b/>
        </w:rPr>
        <w:t xml:space="preserve">Esimerkki 5.3454</w:t>
      </w:r>
    </w:p>
    <w:p>
      <w:r>
        <w:t xml:space="preserve">Eräs ystäväni toi pussillisen tätä teetä Taiwanin-matkalta ja jakoi sen työkavereilleen. Olin hämmästynyt, kun join ensimmäisen kupilliseni. Paras sana kuvaamaan suun tuntua on voinen. Se on ihanan, selkeän ja tyylikkään makuinen tee. En ole koskaan syönyt mitään vastaavaa, enkä malta odottaa, että se tulee saataville. Kaikki, joiden kanssa hän jakoi sitä, haluavat ostaa sitä. Japanilainen ystäväni, joka on juonut vihreää teetä koko ikänsä, sanoi, että tämän teen maistaminen oli erityinen kokemus. Olkaa hyvä ja tarjotkaa sitä pian!</w:t>
      </w:r>
    </w:p>
    <w:p>
      <w:r>
        <w:rPr>
          <w:b/>
        </w:rPr>
        <w:t xml:space="preserve">Tulos</w:t>
      </w:r>
    </w:p>
    <w:p>
      <w:r>
        <w:t xml:space="preserve">Paras vihreä tee ikinä!</w:t>
      </w:r>
    </w:p>
    <w:p>
      <w:r>
        <w:rPr>
          <w:b/>
        </w:rPr>
        <w:t xml:space="preserve">Esimerkki 5.3455</w:t>
      </w:r>
    </w:p>
    <w:p>
      <w:r>
        <w:t xml:space="preserve">Olen kokeillut muita Switchin hiilihapollisten mehujuomien makuja ja nauttinut niistä. Tämä appelsiini-mandariini-maku oli kuitenkin aivan liian makea. Tuntui kuin olisin juonut jonkinlaista hiilihapotettua appelsiinimehujuomaa ja sain sen hädin tuskin alas. Vaikka ostaisin luultavasti muita Switchin makuja, en todellakaan ostaisi tätä makua.</w:t>
      </w:r>
    </w:p>
    <w:p>
      <w:r>
        <w:rPr>
          <w:b/>
        </w:rPr>
        <w:t xml:space="preserve">Tulos</w:t>
      </w:r>
    </w:p>
    <w:p>
      <w:r>
        <w:t xml:space="preserve">Too Sweet</w:t>
      </w:r>
    </w:p>
    <w:p>
      <w:r>
        <w:rPr>
          <w:b/>
        </w:rPr>
        <w:t xml:space="preserve">Esimerkki 5.3456</w:t>
      </w:r>
    </w:p>
    <w:p>
      <w:r>
        <w:t xml:space="preserve">Karkit toimitettiin erittäin nopeasti ja ne ostettiin kohtuulliseen hintaan.  Olin sidottu kotiin enkä päässyt kauppaan, joten tämä sopi minulle täydellisesti.</w:t>
      </w:r>
    </w:p>
    <w:p>
      <w:r>
        <w:rPr>
          <w:b/>
        </w:rPr>
        <w:t xml:space="preserve">Tulos</w:t>
      </w:r>
    </w:p>
    <w:p>
      <w:r>
        <w:t xml:space="preserve">Kotiin toimitetut twizlerit</w:t>
      </w:r>
    </w:p>
    <w:p>
      <w:r>
        <w:rPr>
          <w:b/>
        </w:rPr>
        <w:t xml:space="preserve">Esimerkki 5.3457</w:t>
      </w:r>
    </w:p>
    <w:p>
      <w:r>
        <w:t xml:space="preserve">Tämä tuote on loistava, koska se on matalan glykeemisen. Korvaa sokeri tällä ja teet kehollesi suuren palveluksen.  Tämä koko on edullinen ja toimitus on myös nopea.  Sain omani hyvin pian.</w:t>
      </w:r>
    </w:p>
    <w:p>
      <w:r>
        <w:rPr>
          <w:b/>
        </w:rPr>
        <w:t xml:space="preserve">Tulos</w:t>
      </w:r>
    </w:p>
    <w:p>
      <w:r>
        <w:t xml:space="preserve">Terveellisiä juttuja</w:t>
      </w:r>
    </w:p>
    <w:p>
      <w:r>
        <w:rPr>
          <w:b/>
        </w:rPr>
        <w:t xml:space="preserve">Esimerkki 5.3458</w:t>
      </w:r>
    </w:p>
    <w:p>
      <w:r>
        <w:t xml:space="preserve">Chips Ahoy -keksit eivät olleet kovin maukkaita.  Lapseni ja mieheni eivät söisi niitä.  Yritin antaa niitä pois, mutta kaikki kieltäytyivät.</w:t>
      </w:r>
    </w:p>
    <w:p>
      <w:r>
        <w:rPr>
          <w:b/>
        </w:rPr>
        <w:t xml:space="preserve">Tulos</w:t>
      </w:r>
    </w:p>
    <w:p>
      <w:r>
        <w:t xml:space="preserve">Keksisipsit eivät olleet kovin maukkaita</w:t>
      </w:r>
    </w:p>
    <w:p>
      <w:r>
        <w:rPr>
          <w:b/>
        </w:rPr>
        <w:t xml:space="preserve">Esimerkki 5.3459</w:t>
      </w:r>
    </w:p>
    <w:p>
      <w:r>
        <w:t xml:space="preserve">Loistava tuote!  Steviajauhe ei nosta verensokeria ja se on täysin luonnollinen.  Käytä hyvin säästeliäästi, koska se on paljon makeampaa kuin sokeri.  Maistuu luonnollisemmalta kuin keinotekoiset makeutusaineet ja on terveellistä käyttää, koska se on orgaaninen luonnollinen makeutusaine.</w:t>
      </w:r>
    </w:p>
    <w:p>
      <w:r>
        <w:rPr>
          <w:b/>
        </w:rPr>
        <w:t xml:space="preserve">Tulos</w:t>
      </w:r>
    </w:p>
    <w:p>
      <w:r>
        <w:t xml:space="preserve">Valkoinen Stevia 12 Oz Pwdr</w:t>
      </w:r>
    </w:p>
    <w:p>
      <w:r>
        <w:rPr>
          <w:b/>
        </w:rPr>
        <w:t xml:space="preserve">Esimerkki 5.3460</w:t>
      </w:r>
    </w:p>
    <w:p>
      <w:r>
        <w:t xml:space="preserve">kuten mainittiin... kokeile tätä! välitöntä juhlaruokaa, pakastettuja lihapullia ja tätä kastiketta... loistavaa kanan kanssa, mitä tahansa juhlaa/välipalaa/juhlatilaisruokaa, johon laitat kastiketta, toimisi tämän kanssa. kuitenkin joidenkin myyjien hinnat ovat OBSCENE.  19 dollaria kahdesta 25 unssin pullosta?  Tämä kama maksaa $1.50-1.75 10oz pullosta missä tahansa aasialaisessa ruokakaupassa.....</w:t>
      </w:r>
    </w:p>
    <w:p>
      <w:r>
        <w:rPr>
          <w:b/>
        </w:rPr>
        <w:t xml:space="preserve">Tulos</w:t>
      </w:r>
    </w:p>
    <w:p>
      <w:r>
        <w:t xml:space="preserve">perimmäinen makea-hapan kastike</w:t>
      </w:r>
    </w:p>
    <w:p>
      <w:r>
        <w:rPr>
          <w:b/>
        </w:rPr>
        <w:t xml:space="preserve">Esimerkki 5.3461</w:t>
      </w:r>
    </w:p>
    <w:p>
      <w:r>
        <w:t xml:space="preserve">Tämä tee tuoksuu ja maistuu joululta! Tämä on aina ollut perheeni suosikkitee lasten (ja isojen lasten) teekutsuilla.</w:t>
      </w:r>
    </w:p>
    <w:p>
      <w:r>
        <w:rPr>
          <w:b/>
        </w:rPr>
        <w:t xml:space="preserve">Tulos</w:t>
      </w:r>
    </w:p>
    <w:p>
      <w:r>
        <w:t xml:space="preserve">Paras talven teekutsuille!</w:t>
      </w:r>
    </w:p>
    <w:p>
      <w:r>
        <w:rPr>
          <w:b/>
        </w:rPr>
        <w:t xml:space="preserve">Esimerkki 5.3462</w:t>
      </w:r>
    </w:p>
    <w:p>
      <w:r>
        <w:t xml:space="preserve">Keliakiaa sairastava tyttäreni rakastaa gluteenitonta eläinpastaa.  Se on ylivoimaisesti hänen suosikkinsa.  Teemme siitä makaronia ja juustoa, ja hän pyytää sitä useita kertoja viikossa ja vie ylijäämät kouluun lounaaksi seuraavana päivänä.  Hän rakastaa sitä, että pastassa on eläinten muotoja ja eri värejä, ja hevonen on hänen suosikkinsa.  Pakko saada.</w:t>
      </w:r>
    </w:p>
    <w:p>
      <w:r>
        <w:rPr>
          <w:b/>
        </w:rPr>
        <w:t xml:space="preserve">Tulos</w:t>
      </w:r>
    </w:p>
    <w:p>
      <w:r>
        <w:t xml:space="preserve">Tyttären lempiruoka</w:t>
      </w:r>
    </w:p>
    <w:p>
      <w:r>
        <w:rPr>
          <w:b/>
        </w:rPr>
        <w:t xml:space="preserve">Esimerkki 5.3463</w:t>
      </w:r>
    </w:p>
    <w:p>
      <w:r>
        <w:t xml:space="preserve">Pienellä Lhasa Apso -mixilläni diagnosoitiin diabetes pari kuukautta sitten, joten löysin Merrickin Grammy's Pot Pie -ruoan olevan matalan glykeemisen, ja päätin kokeilla sitä. Se rakastaa tätä ruokaa! Siinä on perunoita, porkkanoita ja herneitä, kanaa ja omenoita unohtamatta. Ainoa huono puoli Amazonista tilaamisessa on toimitustapa. Sinä päivänä, kun ruoka toimitettiin, pakettiauto pysähtyi taloni eteen ja jätti tilaamani 5 laatikollista ruokaa ketjuverkkoaidan ulkopuolelle postilaatikon viereen. Sanomattakin on selvää, että joku olisi voinut viedä ne, jos en olisi nähnyt, että lähettäjä oli vienyt ne pois. Olen myös liikuntarajoitteinen, ja jos naapurini ei olisi ollut tuolloin ulkona, en olisi saanut ruokalaatikoita talooni ilman hänen apuaan. Monet tölkit olivat myös erittäin lommoisia. Tavaroiden toimittaminen tällä tavalla ei ole hyväksyttävää. Olisin antanut tälle arvostelulle 5 tähteä, jos toimitus ei olisi tapahtunut.</w:t>
      </w:r>
    </w:p>
    <w:p>
      <w:r>
        <w:rPr>
          <w:b/>
        </w:rPr>
        <w:t xml:space="preserve">Tulos</w:t>
      </w:r>
    </w:p>
    <w:p>
      <w:r>
        <w:t xml:space="preserve">Koirani rakastaa tätä ruokaa</w:t>
      </w:r>
    </w:p>
    <w:p>
      <w:r>
        <w:rPr>
          <w:b/>
        </w:rPr>
        <w:t xml:space="preserve">Esimerkki 5.3464</w:t>
      </w:r>
    </w:p>
    <w:p>
      <w:r>
        <w:t xml:space="preserve">Olen valtava Amazonin fani ja tilaan koko ajan (vähintään viikoittain), ja tämä on ENSIMMÄINEN kerta, kun olen koskaan kirjoittanut arvostelun (niin vahvasti tunnen nämä).  Olen suuri saksanpähkinöiden ystävä, mutta nämä ovat aivan ÄÄRIMMÄISIÄ.  Avasin ensimmäisen purkin ja söin ensimmäisen ja luulin oksentavani.  Syljin sen ulos ja huuhtelin suuni ulos, koska ajattelin, että ne ovat mädäntyneitä tai myrkytettyjä tai jotain.  Avasin kaksi muuta purkkia ja ne ovat samanlaisia.  Ne ovat aivan ällöttäviä.  Ne maistuvat tunkkaisilta ja mädiltä samaan aikaan.  Heitin kaikki kuusi tölkkiä roskiin, sillä en antaisi niitä edes oravillemme.  Etsisin muualta.</w:t>
      </w:r>
    </w:p>
    <w:p>
      <w:r>
        <w:rPr>
          <w:b/>
        </w:rPr>
        <w:t xml:space="preserve">Tulos</w:t>
      </w:r>
    </w:p>
    <w:p>
      <w:r>
        <w:t xml:space="preserve">AWFUL!</w:t>
      </w:r>
    </w:p>
    <w:p>
      <w:r>
        <w:rPr>
          <w:b/>
        </w:rPr>
        <w:t xml:space="preserve">Esimerkki 5.3465</w:t>
      </w:r>
    </w:p>
    <w:p>
      <w:r>
        <w:t xml:space="preserve">Olemme kokeilleet kaikkia Keurigiin saatavilla olevia kahvimerkkejä, ja tämä on ylivoimaisesti paras.  Se on poikkeuksellisen pehmeää ja täyteläistä - lähimpänä Starbucksia, jos se on sinun makuusi.  Lisään siihen hyvän lorautuksen Bolthouse-kahvia/mochaa - erittäin hyvää.</w:t>
      </w:r>
    </w:p>
    <w:p>
      <w:r>
        <w:rPr>
          <w:b/>
        </w:rPr>
        <w:t xml:space="preserve">Tulos</w:t>
      </w:r>
    </w:p>
    <w:p>
      <w:r>
        <w:t xml:space="preserve">Todella erinomainen</w:t>
      </w:r>
    </w:p>
    <w:p>
      <w:r>
        <w:rPr>
          <w:b/>
        </w:rPr>
        <w:t xml:space="preserve">Esimerkki 5.3466</w:t>
      </w:r>
    </w:p>
    <w:p>
      <w:r>
        <w:t xml:space="preserve">Ostin kaksi litraa... etsin öljyä salaatteihin, leivän päälle jne... jotain, jossa on vahva oliiviöljyn maku... tämä EI ole sitä.  Tämä on hyvä ruoanlaittoon... siinä on vähän makua.</w:t>
      </w:r>
    </w:p>
    <w:p>
      <w:r>
        <w:rPr>
          <w:b/>
        </w:rPr>
        <w:t xml:space="preserve">Tulos</w:t>
      </w:r>
    </w:p>
    <w:p>
      <w:r>
        <w:t xml:space="preserve">Hyvä ruoanlaittoon</w:t>
      </w:r>
    </w:p>
    <w:p>
      <w:r>
        <w:rPr>
          <w:b/>
        </w:rPr>
        <w:t xml:space="preserve">Esimerkki 5.3467</w:t>
      </w:r>
    </w:p>
    <w:p>
      <w:r>
        <w:t xml:space="preserve">Tämä on paras Sweet Chili -kastike, jonka olen löytänyt mistään. Jotkut sanovat sen olevan liian makeaa, mutta hei, se on Sweet Chili -kastike ja sen pitäisi olla makeaa. Siinä on rikas, täyteläinen maku, josta kaikki perheeni jäsenet pitävät. Jopa vaimoni, joka ei voi sietää mitään, mitä kukaan pitää tulisena, rakastaa tätä kastiketta. Olen itse pippuripäätä. Jos olet kuten minä ja pidät hieman enemmän potkua, kokeile lisätä tähän vähän Sriracha Hot Chili -kastiketta, niin opit rakastamaan sitä myös.</w:t>
      </w:r>
    </w:p>
    <w:p>
      <w:r>
        <w:rPr>
          <w:b/>
        </w:rPr>
        <w:t xml:space="preserve">Tulos</w:t>
      </w:r>
    </w:p>
    <w:p>
      <w:r>
        <w:t xml:space="preserve">Tätä tavaraa sinä haluat.</w:t>
      </w:r>
    </w:p>
    <w:p>
      <w:r>
        <w:rPr>
          <w:b/>
        </w:rPr>
        <w:t xml:space="preserve">Esimerkki 5.3468</w:t>
      </w:r>
    </w:p>
    <w:p>
      <w:r>
        <w:t xml:space="preserve">Kyllä, vesi näyttää kirkkaalta, mutta kun vesi kuumennetaan teetä varten, se muuttuu sameaksi. Miksi näin on, se tarkoittaa, että teessä on epäpuhtauksia. Ehkä bakteereja??? Olen sairaanhoitaja, en vesiasiantuntija, mutta voin kertoa, että olen oikeassa veden suhteen. Voin juoksuttaa kaivovettä hanastani ja saan saman tuloksen, se on kamalaa.  Käytän yleensä Brita-suodattimia mukana tulevan kannun kanssa ja kun lämmitän tai jopa keitän vettä, niin tee pysyy kirkkaana. Tämä tarkoittaa, että bakteerit eivät ole kuolleet kuumentamalla, eli sinun kannattaisi juoda Britan vettä!!!!!!. Annoin tälle pullovedelle mahdollisuuden hankin toisen kotelon ja sama juttu tapahtui. En juo tätä vettä suoraan pullosta koskaan. Sairaanhoitajana tiedän ettei se ole hyvä idea.  Jos joskus haluat tietää onko vesi hyvää tai puhdasta bakteereista/epäpuhtauksista voit keittää Lipton teetä kuumana sitten kun se jäähtyy JOS tee muuttuu hyvin sameaksi siinä on kuolleita bakteereja ja muita epäpuhtauksia. Käytin myös tästä pullovedestä tehtyjä jääpaloja, joten mikään ei ole erilaista paitsi tee.  Kokeilin Britan vettä ja Britan tekemiä jääpaloja ja se pysyi kirkkaana.  Valitettavasti ei hyvää arvostelua minulta valitettavasti.   Olin hyvin pettynyt, koska ajattelin, että "kyllä" pullovettä voin kantaa töihin, joten minun ei ole pakko maksaa 1,50 dollaria pullosta automaatista, mutta se osoittautui, ettei niin ole.  Okei, joten kokeilin toista yritystä tällä sivustolla Nestles, joka minun alueellani tuli nimellä Deer Park. En ole koskaan kokeillut tätä merkkiä, mutta se on niin paljon parempi se ei,ei muutu sameaksi kun keitän sitä.  Joten olkaa te itse tuomari.</w:t>
      </w:r>
    </w:p>
    <w:p>
      <w:r>
        <w:rPr>
          <w:b/>
        </w:rPr>
        <w:t xml:space="preserve">Tulos</w:t>
      </w:r>
    </w:p>
    <w:p>
      <w:r>
        <w:t xml:space="preserve">Pilvinen tarkoittaa epäpuhtauksia!</w:t>
      </w:r>
    </w:p>
    <w:p>
      <w:r>
        <w:rPr>
          <w:b/>
        </w:rPr>
        <w:t xml:space="preserve">Esimerkki 5.3469</w:t>
      </w:r>
    </w:p>
    <w:p>
      <w:r>
        <w:t xml:space="preserve">jos et ole kokeillut tätä u r menettää parasta, mitä voisit kokata perheellesi.Annan tälle 10 tähteä.</w:t>
      </w:r>
    </w:p>
    <w:p>
      <w:r>
        <w:rPr>
          <w:b/>
        </w:rPr>
        <w:t xml:space="preserve">Tulos</w:t>
      </w:r>
    </w:p>
    <w:p>
      <w:r>
        <w:t xml:space="preserve">perhe rakasti sitä</w:t>
      </w:r>
    </w:p>
    <w:p>
      <w:r>
        <w:rPr>
          <w:b/>
        </w:rPr>
        <w:t xml:space="preserve">Esimerkki 5.3470</w:t>
      </w:r>
    </w:p>
    <w:p>
      <w:r>
        <w:t xml:space="preserve">Olin innoissani nähdessäni, että Amazon myy 100-prosenttista Kopi Luwakia. Nämä pavut olivat kuitenkin valtava pettymys, koska niissä ei ollut lainkaan aromia tai makua. Veikkaan, että he lähettivät vanhentuneita papuja, koska pussiin ei ollut painettu paahtopäivää.</w:t>
      </w:r>
    </w:p>
    <w:p>
      <w:r>
        <w:rPr>
          <w:b/>
        </w:rPr>
        <w:t xml:space="preserve">Tulos</w:t>
      </w:r>
    </w:p>
    <w:p>
      <w:r>
        <w:t xml:space="preserve">Tunkkaiset pavut</w:t>
      </w:r>
    </w:p>
    <w:p>
      <w:r>
        <w:rPr>
          <w:b/>
        </w:rPr>
        <w:t xml:space="preserve">Esimerkki 5.3471</w:t>
      </w:r>
    </w:p>
    <w:p>
      <w:r>
        <w:t xml:space="preserve">Ostin nämä gf:lle, koska hänen ei pitäisi syödä gluteenia.  Kaikki maut maistuvat hyvältä ja ne näyttävät olevan paljon terveellisempiä kuin tavalliset perunalastut.  Jos etsit gluteenitonta välipalaa, suosittelen lämpimästi Popchipsia!</w:t>
      </w:r>
    </w:p>
    <w:p>
      <w:r>
        <w:rPr>
          <w:b/>
        </w:rPr>
        <w:t xml:space="preserve">Tulos</w:t>
      </w:r>
    </w:p>
    <w:p>
      <w:r>
        <w:t xml:space="preserve">Suuri gluteeniton välipala ja terveellinen</w:t>
      </w:r>
    </w:p>
    <w:p>
      <w:r>
        <w:rPr>
          <w:b/>
        </w:rPr>
        <w:t xml:space="preserve">Esimerkki 5.3472</w:t>
      </w:r>
    </w:p>
    <w:p>
      <w:r>
        <w:t xml:space="preserve">Haluaisin sanoa, etten ole koskaan kokeillut makua, josta en olisi pitänyt... se oli totta muutama päivä sitten asti.  Halusin kokeilla jotain erilaista ja päätin poiketa tavallisesta pippurisesta naudanlihasta.  Tämä oli virhe, minun on sanottava, että tämä on huonoin jerky/nuggets/lihatuote, jota olen koskaan kokeillut.  Tuoksusta makuun, ei vain hyvää.  Jos todella haluatte kokeilla tätä tavaraa, suosittelen, että löydätte yksittäispakkauksen.  Älkää ostako 4 kappaletta, kuten minä tein.  Viimeinen huomautus: maku on subjektiivinen, voitte todella rakastaa tätä tavaraa, minä en vain rakastanut.</w:t>
      </w:r>
    </w:p>
    <w:p>
      <w:r>
        <w:rPr>
          <w:b/>
        </w:rPr>
        <w:t xml:space="preserve">Tulos</w:t>
      </w:r>
    </w:p>
    <w:p>
      <w:r>
        <w:t xml:space="preserve">Voisi olla ihan ok koiran herkkuja....</w:t>
      </w:r>
    </w:p>
    <w:p>
      <w:r>
        <w:rPr>
          <w:b/>
        </w:rPr>
        <w:t xml:space="preserve">Esimerkki 5.3473</w:t>
      </w:r>
    </w:p>
    <w:p>
      <w:r>
        <w:t xml:space="preserve">En ole kotoisin etelästä, mutta asun SoFlassa, jossa on joskus etelän vaikutusta. Arvostelemani kastikeseos, PIONEER COUNTRY GRAVY, on DE-LICIOUS!!!! Olen kokeillut muitakin Publix-merkkejä, Mc Cormickia, jne., mutta tämä on PARAS! ERITTÄIN PARAS! Päätin sekoittaa 1/2 vettä 1/2 maitoa, + 2 keitettyä, pilkottua makkaralenkkiä, ja se oli ilmiömäistä minun [...]. BISQUICK CHEESE GARLIC BISQUITS (Kuten Red Lobsterin), tarjoillaan pienellä puolella vesikrassin munakokkelia. Se on superhelppo tehdä ja PAKSU! SORMET NUOLTAA! MMMmmmm. Olen kuullut, että sitä voi laittaa perunoiden/kasvisten ja kanan päälle, tehdä keittoja ja lisätä mausteeksi. PIONEER BRAND kuten nimikin sanoo on HOMESTYLE, AMERIKAN CLASSIC!</w:t>
      </w:r>
    </w:p>
    <w:p>
      <w:r>
        <w:rPr>
          <w:b/>
        </w:rPr>
        <w:t xml:space="preserve">Tulos</w:t>
      </w:r>
    </w:p>
    <w:p>
      <w:r>
        <w:t xml:space="preserve">YEEEEE HAWWW!</w:t>
      </w:r>
    </w:p>
    <w:p>
      <w:r>
        <w:rPr>
          <w:b/>
        </w:rPr>
        <w:t xml:space="preserve">Esimerkki 5.3474</w:t>
      </w:r>
    </w:p>
    <w:p>
      <w:r>
        <w:t xml:space="preserve">Skittles ovat suuria karkkia, mutta tämän tuotteen sanoisin älä osta sitä täällä, olen nähnyt tämän saman pussin $5.89 myynnissä ja ei myynnissä $7.99 joissakin suurissa ketjuliikkeissä.Karkit itsessään ovat hienoja, ja jos olet ajatellut saada ison pussin tiedät, miltä ne maistuvat, mutta älä tuhlaa liikaa saadaksesi ison pussin (hintataso voisi olla halvempaa ostaa joukko pieniä pusseja).</w:t>
      </w:r>
    </w:p>
    <w:p>
      <w:r>
        <w:rPr>
          <w:b/>
        </w:rPr>
        <w:t xml:space="preserve">Tulos</w:t>
      </w:r>
    </w:p>
    <w:p>
      <w:r>
        <w:t xml:space="preserve">Hinta on korkea, keilailu on keilailua.</w:t>
      </w:r>
    </w:p>
    <w:p>
      <w:r>
        <w:rPr>
          <w:b/>
        </w:rPr>
        <w:t xml:space="preserve">Esimerkki 5.3475</w:t>
      </w:r>
    </w:p>
    <w:p>
      <w:r>
        <w:t xml:space="preserve">Kokeilin tätä kahvia, vaikka se oli huomattavasti kalliimpaa kuin Green Mountainin (luomu, vapaakauppa) Sumatra, jota olen käyttänyt jo jonkin aikaa. Wolfgang Puckilla on nimi ja maine.  Jos tämä olisi ainoa markkinoilla oleva Sumatran tumma paahto, olisin siihen todella tyytyväinen. Tämä on hyvää kahvia.  Se ei ole erinomaista kahvia. Folgersiin verrattuna tämä tuote on mahtava. Valitettavasti herra Puckin kannalta vertaan sitä Green Mountain Sumatraan.  Green Mountainin luomu- ja vapaakaupan Sumatra on minun makuuni parempaa ja halvempaa. Aamut ovat hyviä.</w:t>
      </w:r>
    </w:p>
    <w:p>
      <w:r>
        <w:rPr>
          <w:b/>
        </w:rPr>
        <w:t xml:space="preserve">Tulos</w:t>
      </w:r>
    </w:p>
    <w:p>
      <w:r>
        <w:t xml:space="preserve">Hyvä, mutta ei premium-kahvi</w:t>
      </w:r>
    </w:p>
    <w:p>
      <w:r>
        <w:rPr>
          <w:b/>
        </w:rPr>
        <w:t xml:space="preserve">Esimerkki 5.3476</w:t>
      </w:r>
    </w:p>
    <w:p>
      <w:r>
        <w:t xml:space="preserve">Ostin 6 kiloa tätä popcornia sen perusteella, että arvosteluissa sanottiin, että tämän Baby White -lajikkeen kuoret ovat pehmeämpiä kuin tavallisen popcornin.  Sen lisäksi, että kuoret ovat yhtä kovia kuin tavallisessa popcornissa, maissi poksahtaa niin pieneksi, että se on noin 1/3 kuoresta, 2/3 popcornia per ydin! Toivoin voivani käyttää tätä terveellisenä välipalana lapsilleni, jotka rakastavat popcornia, mutta eivät kuoria. Poksutin tätä käyttämällä kaikkia internetistä löytämiäni vinkkejä; kaikki kokeilut johtivat silti sitkeään kuoreen.</w:t>
      </w:r>
    </w:p>
    <w:p>
      <w:r>
        <w:rPr>
          <w:b/>
        </w:rPr>
        <w:t xml:space="preserve">Tulos</w:t>
      </w:r>
    </w:p>
    <w:p>
      <w:r>
        <w:t xml:space="preserve">Tämä ei ole rungotonta popcornia! Tai edes lähelle.</w:t>
      </w:r>
    </w:p>
    <w:p>
      <w:r>
        <w:rPr>
          <w:b/>
        </w:rPr>
        <w:t xml:space="preserve">Esimerkki 5.3477</w:t>
      </w:r>
    </w:p>
    <w:p>
      <w:r>
        <w:t xml:space="preserve">Tämä on täydellinen lahja, jossa on lounaista tunnelmaa.  Hyytelöt olivat sopivan kokoisia, levitin on mukava laatukappale, johon on kiinnitetty pieni lasinen chilipippuri.  Söpö pieni pussi - hyvä lahja hintaan nähden!</w:t>
      </w:r>
    </w:p>
    <w:p>
      <w:r>
        <w:rPr>
          <w:b/>
        </w:rPr>
        <w:t xml:space="preserve">Tulos</w:t>
      </w:r>
    </w:p>
    <w:p>
      <w:r>
        <w:t xml:space="preserve">Täydellinen lahja, jossa on ripaus lounasta</w:t>
      </w:r>
    </w:p>
    <w:p>
      <w:r>
        <w:rPr>
          <w:b/>
        </w:rPr>
        <w:t xml:space="preserve">Esimerkki 5.3478</w:t>
      </w:r>
    </w:p>
    <w:p>
      <w:r>
        <w:t xml:space="preserve">Melkein tukehtui ensimmäiseen makuun. Olen käyttänyt muitakin kookospohjaisia tuotteita (vesi, maito, ruokaöljy jne.) ja tämä on ensimmäinen kerta, kun olen pettynyt. Teini-ikäiset lapseni inhosivat sitä. Poikani on terveysruokahullu ja juo kaikkia proteiinipirtelöitä, eikä hän kestänyt sitä. Olen varma, että Done ei ole terveellisin, mutta jos sitä kokeilee, ei makujen sietokykyä voi verrata.</w:t>
      </w:r>
    </w:p>
    <w:p>
      <w:r>
        <w:rPr>
          <w:b/>
        </w:rPr>
        <w:t xml:space="preserve">Tulos</w:t>
      </w:r>
    </w:p>
    <w:p>
      <w:r>
        <w:t xml:space="preserve">Kauhea maku</w:t>
      </w:r>
    </w:p>
    <w:p>
      <w:r>
        <w:rPr>
          <w:b/>
        </w:rPr>
        <w:t xml:space="preserve">Esimerkki 5.3479</w:t>
      </w:r>
    </w:p>
    <w:p>
      <w:r>
        <w:t xml:space="preserve">Lucy rakastaa näitä herkkuja, samoin kuin hänen ystävänsä Daisy - en tiedä, mitä muuta sanoisin täyttääkseni 210 sanan minimimäärän.</w:t>
      </w:r>
    </w:p>
    <w:p>
      <w:r>
        <w:rPr>
          <w:b/>
        </w:rPr>
        <w:t xml:space="preserve">Tulos</w:t>
      </w:r>
    </w:p>
    <w:p>
      <w:r>
        <w:t xml:space="preserve">Lucyn herkut</w:t>
      </w:r>
    </w:p>
    <w:p>
      <w:r>
        <w:rPr>
          <w:b/>
        </w:rPr>
        <w:t xml:space="preserve">Esimerkki 5.3480</w:t>
      </w:r>
    </w:p>
    <w:p>
      <w:r>
        <w:t xml:space="preserve">Olen kateellinen sille, joka tämän keksi, mutta varsinainen tuote osoittautuu melko vaatimattomaksi. Kävi ilmi, että jos syö puolikkaan hedelmäkääryleen ja sen jälkeen parsaa, parsa maistuu erilaiselta kuin voisi odottaa.  Tuolla. Siinä kaikki, mitä sinun tarvitsee tietää.  ÄLÄ osta tätä tuotetta, osta vain Gushersia, kun olet seuraavan kerran Wal-Martissa.  2 tähden arvostelu, koska pidän Gushersista.</w:t>
      </w:r>
    </w:p>
    <w:p>
      <w:r>
        <w:rPr>
          <w:b/>
        </w:rPr>
        <w:t xml:space="preserve">Tulos</w:t>
      </w:r>
    </w:p>
    <w:p>
      <w:r>
        <w:t xml:space="preserve">1 pilleri = periaatteessa 1/2 Flintstone-vitamiinia.</w:t>
      </w:r>
    </w:p>
    <w:p>
      <w:r>
        <w:rPr>
          <w:b/>
        </w:rPr>
        <w:t xml:space="preserve">Esimerkki 5.3481</w:t>
      </w:r>
    </w:p>
    <w:p>
      <w:r>
        <w:t xml:space="preserve">Etsin aina hyvänmakuisia vegaanisia tuotteita.  Vaikka pidän muista Dr. McDougallin keitoista, en pitänyt White Bean &amp; Pasta -keitosta. En ostaisi sitä uudelleen.</w:t>
      </w:r>
    </w:p>
    <w:p>
      <w:r>
        <w:rPr>
          <w:b/>
        </w:rPr>
        <w:t xml:space="preserve">Tulos</w:t>
      </w:r>
    </w:p>
    <w:p>
      <w:r>
        <w:t xml:space="preserve">ei paras vegaaninen tuote</w:t>
      </w:r>
    </w:p>
    <w:p>
      <w:r>
        <w:rPr>
          <w:b/>
        </w:rPr>
        <w:t xml:space="preserve">Esimerkki 5.3482</w:t>
      </w:r>
    </w:p>
    <w:p>
      <w:r>
        <w:t xml:space="preserve">Hei - tilasin Venuksen kärpäsloukun...erittäin nopea palvelu, mukava myyjä, mutta kasvi kuoli ja muuttui mustaksi...seuraavien 3 päivän aikana sen jälkeen kun saimme sen....</w:t>
      </w:r>
    </w:p>
    <w:p>
      <w:r>
        <w:rPr>
          <w:b/>
        </w:rPr>
        <w:t xml:space="preserve">Tulos</w:t>
      </w:r>
    </w:p>
    <w:p>
      <w:r>
        <w:t xml:space="preserve">Venus Flytrap</w:t>
      </w:r>
    </w:p>
    <w:p>
      <w:r>
        <w:rPr>
          <w:b/>
        </w:rPr>
        <w:t xml:space="preserve">Esimerkki 5.3483</w:t>
      </w:r>
    </w:p>
    <w:p>
      <w:r>
        <w:t xml:space="preserve">Tämä Columbia Blend on enemmän keskivahvaa kuin rohkeaa kahvia.  Siinä on kuitenkin pientä potkua, joten vahvan keskitason kahvinjuojat voivat jättää sen väliin.  Seos on myös hieman kitkerä, mutta ei niin kitkerä, että sitä voisi pitää kovana makuna.  Katkeruutta voidaan lieventää maidolla, jolloin siitä ei jää merkittävää jälkimakua.  Laittaisin tämän k-cupin samaan kategoriaan kuin &lt;a href="http://www.amazon.com/gp/product/B00474OR8G"&gt;Caribou Coffee, Caribou Blend, 24-Count K-Cups for Keurig Brewers&lt;/a&gt;, vaikka valitsisin tämän Barista Prima Columbia -sekoituksen Caribou Blendin sijaan.  Tämä on ihan OK sekoitus, mutta markkinoilla on parempiakin kahvisekoituksia.  Ilmoitusvelvollisuus: Sain tämän k-kupin Keurigin asiakkailleen postittamassa ilmaisessa näytepakkauksessa.</w:t>
      </w:r>
    </w:p>
    <w:p>
      <w:r>
        <w:rPr>
          <w:b/>
        </w:rPr>
        <w:t xml:space="preserve">Tulos</w:t>
      </w:r>
    </w:p>
    <w:p>
      <w:r>
        <w:t xml:space="preserve">Mainostetaan Medium-Bold-kirjasintyyppinä, mutta enemmän Medium kuin Bold.  Hieman katkera, mutta ei kova.</w:t>
      </w:r>
    </w:p>
    <w:p>
      <w:r>
        <w:rPr>
          <w:b/>
        </w:rPr>
        <w:t xml:space="preserve">Esimerkki 5.3484</w:t>
      </w:r>
    </w:p>
    <w:p>
      <w:r>
        <w:t xml:space="preserve">Rakastan kuumaa kaakaota ja kuumaa suklaata... ja olen kokeillut monia eri merkkejä.  GHIRADELLI on ylivoimaisesti huonoin mitä olen koskaan maistanut!  Minulla ei rehellisesti sanottuna ole aavistustakaan, miten heistä on koskaan tullut kuuluisia kuumasta kaakaostaan.  Tässä kaakaossa on kamala, tunkkainen maku... ja sen huomaa, että se on tehty halvoista raaka-aineista.  Se maistuu jopa huonommalta kuin paljon halvemmat merkit, kuten Swiss Miss ja Nestle.  Jos haluat oikeaa kuumaa kaakaota, katso MARIE BELLE.  Se on paksua ja täyteläistä... ei oudosti prosessoitua roskaa kuten GHIRADELLI!!!!</w:t>
      </w:r>
    </w:p>
    <w:p>
      <w:r>
        <w:rPr>
          <w:b/>
        </w:rPr>
        <w:t xml:space="preserve">Tulos</w:t>
      </w:r>
    </w:p>
    <w:p>
      <w:r>
        <w:t xml:space="preserve">Tämä kaakao ei ansaitse yhtään tähteä!</w:t>
      </w:r>
    </w:p>
    <w:p>
      <w:r>
        <w:rPr>
          <w:b/>
        </w:rPr>
        <w:t xml:space="preserve">Esimerkki 5.3485</w:t>
      </w:r>
    </w:p>
    <w:p>
      <w:r>
        <w:t xml:space="preserve">Kokeilin näitä voileipäsämpylän korvikkeeksi, en pystynyt leikkaamaan niitä hajoamatta!  Päädyin paahtamaan ne paloiksi, enemmänkin paloiksi, ja riittävän tuorejuuston kanssa ne olivat vain OK!  Tapiokahampurilaisrullat ovat ainoat tuotteet, joita suosittelen!</w:t>
      </w:r>
    </w:p>
    <w:p>
      <w:r>
        <w:rPr>
          <w:b/>
        </w:rPr>
        <w:t xml:space="preserve">Tulos</w:t>
      </w:r>
    </w:p>
    <w:p>
      <w:r>
        <w:t xml:space="preserve">En voi estää heitä hajoamasta!</w:t>
      </w:r>
    </w:p>
    <w:p>
      <w:r>
        <w:rPr>
          <w:b/>
        </w:rPr>
        <w:t xml:space="preserve">Esimerkki 5.3486</w:t>
      </w:r>
    </w:p>
    <w:p>
      <w:r>
        <w:t xml:space="preserve">Lakritsihyytelöpavut olivat aikoinaan ehdoton suosikkini hyytelöpapujen mauissa (en enää syö sokeria).  Nämä ostettiin lahjaksi, joten pääsin kyllä kokeilemaan muutamaa ihan vain nähdäkseni, millaisia ne ovat.  Olen syönyt monia vuosien varrella ennen kuin lopetin sokerin syömisen, enkä rehellisesti sanottuna ole koskaan syönyt näin hyvän makuisia!  Myös heidän asiakaspalvelunsa on erinomaista! Minun piti ottaa heihin yhteyttä, ja he vastasivat hyvin ja olivat myös valmiita tekemään lähes mitä tahansa varmistaakseen, että edes YKSI asiakas on tyytyväinen - jotain, mikä puuttuu useimmilta yrityksiltä nykyään. Vertailun vuoksi - kokeilin paria Jelly Belly -lakritsituotetta ja minusta niissä oli hedelmän maku, joka oli aivan väärä - ei tarpeeksi lakritsin makua.  Gimbal's on tällä tavoin edullisempi ja kaikin puolin ylivoimainen lakritsihyytelö.  Tämä on SUURI määrä!!! Pidä tämä mielessä ostaessasi - joko sinulla on paljon hyytelöpapujen ystäviä elämässäsi tai suuri perhe tai kokoelma ystäviä jaettavaksi - paitsi tietysti jos makeannälkäsi ei lopu, ja silloin vain nautit ne kaikki itse ;-) Nauti!</w:t>
      </w:r>
    </w:p>
    <w:p>
      <w:r>
        <w:rPr>
          <w:b/>
        </w:rPr>
        <w:t xml:space="preserve">Tulos</w:t>
      </w:r>
    </w:p>
    <w:p>
      <w:r>
        <w:t xml:space="preserve">PARASTA lakritsihyytelöpapuja IKINÄ!</w:t>
      </w:r>
    </w:p>
    <w:p>
      <w:r>
        <w:rPr>
          <w:b/>
        </w:rPr>
        <w:t xml:space="preserve">Esimerkki 5.3487</w:t>
      </w:r>
    </w:p>
    <w:p>
      <w:r>
        <w:t xml:space="preserve">Koirani näytti todella pitävän näistä herkuista, mutta se on lähes 12-vuotias (saksanpaimenkoira), ja ne olivat NIIN kovia sen hampaille. Ostamme sille yleensä pehmeämpiä, helpommin pureskeltavia keksejä, koska sen hampaat ovat vanhat. Se piti näistä, mutta ne olivat kovia kuin kivet, joten jonkin ajan kuluttua se alkoi kieltäytyä niistä, ja olen melko varma, että se johtui kovuudesta. Näin, että hänellä oli vaikeuksia purra niitä.  Uskon kuitenkin, että jos sinulla on nuorempi koira, joka kestää kivikovuuden, nämä olisivat loistavia. Ne ovat ehdottomasti täysin luonnollisia, ja ainesosaluettelo on hyvin lyhyt. Niissä käytetään vain luonnollisia, orgaanisia ainesosia, ei kemikaaleja, ei mitään ikävää tai keinotekoista. Ne jopa tuoksuvat aika hyvältä. Minusta ne tuoksuvat ohralta, joka on tietysti yksi ainesosista.  Me pidämme kovasti siitä, että koirillemme annetaan luonnollisia herkkuja ja ruokaa ilman lisättyjä säilöntäaineita, joten olimme tyytyväisiä näiden herkkujen tähän puoleen.</w:t>
      </w:r>
    </w:p>
    <w:p>
      <w:r>
        <w:rPr>
          <w:b/>
        </w:rPr>
        <w:t xml:space="preserve">Tulos</w:t>
      </w:r>
    </w:p>
    <w:p>
      <w:r>
        <w:t xml:space="preserve">Hieman vaikea vanhemmille koirille</w:t>
      </w:r>
    </w:p>
    <w:p>
      <w:r>
        <w:rPr>
          <w:b/>
        </w:rPr>
        <w:t xml:space="preserve">Esimerkki 5.3488</w:t>
      </w:r>
    </w:p>
    <w:p>
      <w:r>
        <w:t xml:space="preserve">Nämä illalliset ovat niin lähellä täydellistä kuin täällä vuoristossa voi löytää.  Nopeaa, helppoa ja herkullista!</w:t>
      </w:r>
    </w:p>
    <w:p>
      <w:r>
        <w:rPr>
          <w:b/>
        </w:rPr>
        <w:t xml:space="preserve">Tulos</w:t>
      </w:r>
    </w:p>
    <w:p>
      <w:r>
        <w:t xml:space="preserve">Hormel Compleats on yksinkertaisesti ihanaa</w:t>
      </w:r>
    </w:p>
    <w:p>
      <w:r>
        <w:rPr>
          <w:b/>
        </w:rPr>
        <w:t xml:space="preserve">Esimerkki 5.3489</w:t>
      </w:r>
    </w:p>
    <w:p>
      <w:r>
        <w:t xml:space="preserve">Tilasin 48 tikkaria käytettäväksi juhlien suosikkeina vain pettyäkseni siihen, että karkkien etu- ja takapuolella oli kirjoitusta. Niinpä käärin ne uudelleen käyttäen Michaelsista ostettuja kirkkaita pusseja. Myös muutama oli haljennut tai hajonnut, joten onneksi tilasin enemmän kuin tarpeeksi. Käärittynä ne ovat niin ihania!</w:t>
      </w:r>
    </w:p>
    <w:p>
      <w:r>
        <w:rPr>
          <w:b/>
        </w:rPr>
        <w:t xml:space="preserve">Tulos</w:t>
      </w:r>
    </w:p>
    <w:p>
      <w:r>
        <w:t xml:space="preserve">Mini tikkarit</w:t>
      </w:r>
    </w:p>
    <w:p>
      <w:r>
        <w:rPr>
          <w:b/>
        </w:rPr>
        <w:t xml:space="preserve">Esimerkki 5.3490</w:t>
      </w:r>
    </w:p>
    <w:p>
      <w:r>
        <w:t xml:space="preserve">Poikani söi tuskin mitään kiinteää ruokaa 6 kuukaudesta 12 kuukauteen.  Hän oli niin nirso.  Kokeilimme monia eri makuja eri tuotemerkeistä, ja tämä oli ainoa vauvanruoka, jonka hän todella söi loppuun koko purkin.  En odottanut hänen pitävän tästä, koska siinä on hyvin vihreä kasvisten tuoksu, mutta arvasin väärin. Nyt hän on 18 kuukauden ikäinen ja melko terveellinen syöjä.  Hänen nykyinen suosikkinsa näyttää olevan tofu, mutta hän rakastaa edelleen maissia, kesäkurpitsaa, ruskeaa riisiä ja porkkanaa, jotka ovat tämän ainesosia.  Suosittelen lämpimästi kokeilemaan tätä vauvanruokaa.  Myös Earth's Best ei tee vain parhaita vauvanruokia, vaan myös heidän pikkulasten ruokansa ovat upeita.  Poikani ei oikein pidä Gerber-merkin välipaloista, mutta hän pitää useimmista Earth's Bestin tuotteista.  Heidän elintarvikkeensa maistuvat hyvältä (jopa meille aikuisille) ja ovat niin hyviä myös sinulle.</w:t>
      </w:r>
    </w:p>
    <w:p>
      <w:r>
        <w:rPr>
          <w:b/>
        </w:rPr>
        <w:t xml:space="preserve">Tulos</w:t>
      </w:r>
    </w:p>
    <w:p>
      <w:r>
        <w:t xml:space="preserve">ainoa purkkiruoka, jota poikani söi.</w:t>
      </w:r>
    </w:p>
    <w:p>
      <w:r>
        <w:rPr>
          <w:b/>
        </w:rPr>
        <w:t xml:space="preserve">Esimerkki 5.3491</w:t>
      </w:r>
    </w:p>
    <w:p>
      <w:r>
        <w:t xml:space="preserve">Ostin tämän, koska olin nähnyt tätä kapselia lehdissä ja muissa paikoissa. Ajattelin, että se olisi hyvä lisä jääkaappiini, jotta voisin säästää korianterin hinnassa. Tämä on kuitenkin erittäin huonosti suunniteltu. En pystynyt avaamaan sitä millään tavalla, vaikka etsinyt arvosteluista arvosteluita toisensa jälkeen. Lopulta nerokas poikaystäväni löysi ratkaisun! Periaatteessa sinun on avattava se alhaalta päin. Sinun on puristettava kahta sivua korkin vieressä, jotta voit avata sen. Sinun täytyy olla varovainen, kun avaat tai suljet sen, kun kattilassa on vettä. Jos joku, joka lukee tätä, jolla on vielä ongelmia sen avaamisessa. Kertokaa minulle. Yritän selittää sen paremmin siellä. Mutta joka tapauksessa, tämä on melko hyödytön tuote tuottavuuteensa nähden, mutta hieman hyödyllisempi, jos olet liian laiska tekemään oman, ja haluat kauniimman jääkaapin. Voit tehdä itse sellaisen kupin (tai minkä tahansa astian), joka on täytetty vähän vedellä ja kääritty muovipussiin herb....(joten jos sinulla ei ole rahaa tuhlattavaksi, älä osta tätä turhaa kattilaa).</w:t>
      </w:r>
    </w:p>
    <w:p>
      <w:r>
        <w:rPr>
          <w:b/>
        </w:rPr>
        <w:t xml:space="preserve">Tulos</w:t>
      </w:r>
    </w:p>
    <w:p>
      <w:r>
        <w:t xml:space="preserve">Löysin ratkaisun sen avaamiseen</w:t>
      </w:r>
    </w:p>
    <w:p>
      <w:r>
        <w:rPr>
          <w:b/>
        </w:rPr>
        <w:t xml:space="preserve">Esimerkki 5.3492</w:t>
      </w:r>
    </w:p>
    <w:p>
      <w:r>
        <w:t xml:space="preserve">Koirani eivät todellakaan välittäneet näistä. eivät olleet kovin pähkinäisiä.</w:t>
      </w:r>
    </w:p>
    <w:p>
      <w:r>
        <w:rPr>
          <w:b/>
        </w:rPr>
        <w:t xml:space="preserve">Tulos</w:t>
      </w:r>
    </w:p>
    <w:p>
      <w:r>
        <w:t xml:space="preserve">Todella kovia puremia</w:t>
      </w:r>
    </w:p>
    <w:p>
      <w:r>
        <w:rPr>
          <w:b/>
        </w:rPr>
        <w:t xml:space="preserve">Esimerkki 5.3493</w:t>
      </w:r>
    </w:p>
    <w:p>
      <w:r>
        <w:t xml:space="preserve">Luettuani muita arvosteluja tästä kahvista olin vakuuttunut, että minun oli pakko kokeilla sitä.  Se on ihan ok, mutta maistuu oikeasti paljon enemmän halvemmalta WalMartin merkkikahvilta.  Se ei vedä vertoja Starbucksille, ei lähellekään.  Halusin antaa sille reilun kokeilun, ja noin tusinan kupin jälkeen voin sanoa, että olen pettynyt niin paljon, etten tilaa sitä uudelleen.  Jos Coffee Bean Directin kahvit ovat kaikki tällaisia, en tule lainkaan palaamaan asiakkaaksi.  Minulla on yhden kupin kahvinkeitin, ja jauhan pavut tuoreeltaan jokaista kupillista varten, joten ei ole kyse siitä, että keitän pannun ja jätän sen seisomaan.  Halusin todella RAKASTAA sitä luettuani muita arvosteluja, mutta en vain pidä, ja epäilen, että en edes viiden kilon jälkeen.  Aion kokeilla paahtaa papuja hieman enemmän itse, jotta näen, onko sillä mitään merkitystä. En ole koskaan tehnyt sitä, mutta tässä vaiheessa, kun kahvipapuja on jäljellä 4 1/2 kiloa, on pakko kokeilla jotain, jotta ne maistuisivat paremmilta...  Jos se onnistuu, laitan taas viestiä, mutta en ole kovin toiveikas.  Jos haluat todella hyvää kahvia, sinun pitäisi etsiä muualta, Coffee Bean Direct ei vain ole sitä... Onnea.  9. heinäkuuta 2012:  Päivitys.  No, kokeilin "paahtaa" papuja hieman enemmän.  Otin pienen määrän ja laitoin ne leivänpaahtimeen 15 minuutiksi 400 asteeseen.  Ne tuoksuivat hyvältä, mutta maistuivat kamalalta.  Joten käytän pavut sellaisina kuin ne ostin, ja teen sen, mikä on oikein.  Ei edelleenkään niin hyvää kahvia kuin olin toivonut, mutta juotavaa.  Joku kirjoitti näistä pavuista arvostelun, jossa puhuttiin, että niissä oli "suklainen ja vaniljainen" maku.  Aivan väärässä! Tai sitten se oli joku coffeebeandirect.com-sivustolla, joka kirjoitti väärän arvostelun.  Ei edes lähellekään.  Kun olen lopettanut tämän viiden kilon pussin läpikäymisen, EI LISÄÄ...!</w:t>
      </w:r>
    </w:p>
    <w:p>
      <w:r>
        <w:rPr>
          <w:b/>
        </w:rPr>
        <w:t xml:space="preserve">Tulos</w:t>
      </w:r>
    </w:p>
    <w:p>
      <w:r>
        <w:t xml:space="preserve">OK, mutta ei tilaa uudelleen</w:t>
      </w:r>
    </w:p>
    <w:p>
      <w:r>
        <w:rPr>
          <w:b/>
        </w:rPr>
        <w:t xml:space="preserve">Esimerkki 5.3494</w:t>
      </w:r>
    </w:p>
    <w:p>
      <w:r>
        <w:t xml:space="preserve">Sain nestle nestum cerelac -valmisteeni ja tuotteeni oli auki yksi purkki oli auki. Haluaisin tietää, voinko saada korvausta.</w:t>
      </w:r>
    </w:p>
    <w:p>
      <w:r>
        <w:rPr>
          <w:b/>
        </w:rPr>
        <w:t xml:space="preserve">Tulos</w:t>
      </w:r>
    </w:p>
    <w:p>
      <w:r>
        <w:t xml:space="preserve">vahingoittaa tuotetta</w:t>
      </w:r>
    </w:p>
    <w:p>
      <w:r>
        <w:rPr>
          <w:b/>
        </w:rPr>
        <w:t xml:space="preserve">Esimerkki 5.3495</w:t>
      </w:r>
    </w:p>
    <w:p>
      <w:r>
        <w:t xml:space="preserve">Tässä teessä on hirvittävän kevyt maku. Käytän tätä jauhetta vihreän teen latteihin ja vihreän teen frappeihin. Erittäin maukasta. Ravistan yleensä 12 unssia kylmää maitoa, 2-3 pakettia tätä teejauhetta ja 1 unssin yksinkertaista siirappia ja kaadan sen sitten jään päälle. Frappen valmistuksessa sekoitan samat ainekset jään kanssa sen sijaan, että kaadan sen jään päälle. On ärsyttävää, että pienen juoman tekemiseen minun on käytettävä 2-3 kertaa enemmän kuin odotin.</w:t>
      </w:r>
    </w:p>
    <w:p>
      <w:r>
        <w:rPr>
          <w:b/>
        </w:rPr>
        <w:t xml:space="preserve">Tulos</w:t>
      </w:r>
    </w:p>
    <w:p>
      <w:r>
        <w:t xml:space="preserve">Tekee loistavia juomia, mutta niitä täytyy käyttää paljon!</w:t>
      </w:r>
    </w:p>
    <w:p>
      <w:r>
        <w:rPr>
          <w:b/>
        </w:rPr>
        <w:t xml:space="preserve">Esimerkki 5.3496</w:t>
      </w:r>
    </w:p>
    <w:p>
      <w:r>
        <w:t xml:space="preserve">Tämä tuote on merkitty "100 % siitä, mitä haluat". Mutta yksi vilkaisu ravintoarvotietoihin ja saatat olla eri mieltä. Vaikka se sisältää 100 % mehua ja C-vitamiinia, ei säilöntäaineita eikä sokeria, se sisältää 135 kaloria, 15 mg natriumia ja peräti 34 grammaa hiilihydraatteja. Kaikki tämä pienessä 8,3 oz:n tölkissä! Minusta se oli myös liian makea omaan makuuni, mutta juon yleensä kevythiilihappopitoisia hiilihappojuomia, joten makeus pisti silmään. Ihan ok. En lisää tätä ostoslistalleni.</w:t>
      </w:r>
    </w:p>
    <w:p>
      <w:r>
        <w:rPr>
          <w:b/>
        </w:rPr>
        <w:t xml:space="preserve">Tulos</w:t>
      </w:r>
    </w:p>
    <w:p>
      <w:r>
        <w:t xml:space="preserve">Paljon kaloreita ja hiilihydraatteja</w:t>
      </w:r>
    </w:p>
    <w:p>
      <w:r>
        <w:rPr>
          <w:b/>
        </w:rPr>
        <w:t xml:space="preserve">Esimerkki 5.3497</w:t>
      </w:r>
    </w:p>
    <w:p>
      <w:r>
        <w:t xml:space="preserve">Herkullista. Australialaista inkivääriä ei saa kotimaastani. Tämä vertautuu hyvin australialaiseen inkivääriin, jota olen ostanut muista kaupungeista. Nyt voin nauttia sitä matkustamatta.</w:t>
      </w:r>
    </w:p>
    <w:p>
      <w:r>
        <w:rPr>
          <w:b/>
        </w:rPr>
        <w:t xml:space="preserve">Tulos</w:t>
      </w:r>
    </w:p>
    <w:p>
      <w:r>
        <w:t xml:space="preserve">Iloiset kasvot</w:t>
      </w:r>
    </w:p>
    <w:p>
      <w:r>
        <w:rPr>
          <w:b/>
        </w:rPr>
        <w:t xml:space="preserve">Esimerkki 5.3498</w:t>
      </w:r>
    </w:p>
    <w:p>
      <w:r>
        <w:t xml:space="preserve">Kun näin nettisivuilla mintun jääteejauheen, ajattelin, että pitäisin siitä. Mutta kun sain sen ja maistoin yhtä, olin hyvin pettynyt. Se oli vihreää teetä eikä ollenkaan makeaa. Maku ei muistuttanut lainkaan jääteetä, kuten odotin. Jouduin lisäämään siihen sokeria saadakseni makua, joka muistuttaa tavallista jääteetä. En edes tiedä käytänkö muita saamiani. Pahoittelen tätä, mutta pyysitte arvosteluani tästä.</w:t>
      </w:r>
    </w:p>
    <w:p>
      <w:r>
        <w:rPr>
          <w:b/>
        </w:rPr>
        <w:t xml:space="preserve">Tulos</w:t>
      </w:r>
    </w:p>
    <w:p>
      <w:r>
        <w:t xml:space="preserve">Ostamani minttutee</w:t>
      </w:r>
    </w:p>
    <w:p>
      <w:r>
        <w:rPr>
          <w:b/>
        </w:rPr>
        <w:t xml:space="preserve">Esimerkki 5.3499</w:t>
      </w:r>
    </w:p>
    <w:p>
      <w:r>
        <w:t xml:space="preserve">Ostin nämä kokeillakseni niitä, ja suurimmaksi osaksi se oli menestys. Sipsejä on 6 eri makua. Niistä 5 oli todella hyviä. Viimeinen ei kuitenkaan ollut. Suola-etikkaiset olivat hyvin etikkaisia ja meidän makuumme liian kitkeriä. Ehkä jotkut tykkäävät siitä, mutta me emme. Kaiken kaikkiaan ne olivat kuitenkin enimmäkseen erittäin hyviä sekä maultaan että kaloripitoisuudeltaan. Ostaisin ehdottomasti laatikon haluamillani mauilla.</w:t>
      </w:r>
    </w:p>
    <w:p>
      <w:r>
        <w:rPr>
          <w:b/>
        </w:rPr>
        <w:t xml:space="preserve">Tulos</w:t>
      </w:r>
    </w:p>
    <w:p>
      <w:r>
        <w:t xml:space="preserve">Useimmat maut ovat erittäin hyviä</w:t>
      </w:r>
    </w:p>
    <w:p>
      <w:r>
        <w:rPr>
          <w:b/>
        </w:rPr>
        <w:t xml:space="preserve">Esimerkki 5.3500</w:t>
      </w:r>
    </w:p>
    <w:p>
      <w:r>
        <w:t xml:space="preserve">Jos pidät Orange Crushista, voit tulla faniksi, mutta minulle se on liian hybridi. Kaksi tärkeintä ainesosaa ovat omena- ja viinirypälemehut. Se sisältää Acerola-mehua, joka sisältää runsaasti C-vitamiinia (ja tölkki sisältääkin 100 % C-vitamiinia ja 20 % A-vitamiinia).  Sokeripitoisuus on korkea - 34 grammaa - mikä nostaa päivän hiilihydraattiprosentin 12 prosenttiin ja kalorimäärän 140:een. Mielestäni se maistuu liian happamalta, jotta kukaan, joka tarkkailee hiilihydraatteja ja kaloreita, olisi valmis "tuhlaamaan" niitä Switchiin, joka maistuu melkein kuin hiilihapotettu TANG.  Olen kokeillut Ooba-juomia, ja ne ovat paljon kevyempiä ja virkistävämpiä. En taida vain olla valmis Switchiin!</w:t>
      </w:r>
    </w:p>
    <w:p>
      <w:r>
        <w:rPr>
          <w:b/>
        </w:rPr>
        <w:t xml:space="preserve">Tulos</w:t>
      </w:r>
    </w:p>
    <w:p>
      <w:r>
        <w:t xml:space="preserve">Korkea sokeripitoisuus + hapan maku = ei ole valmis vaihtamaan ruokaa.</w:t>
      </w:r>
    </w:p>
    <w:p>
      <w:r>
        <w:rPr>
          <w:b/>
        </w:rPr>
        <w:t xml:space="preserve">Esimerkki 5.3501</w:t>
      </w:r>
    </w:p>
    <w:p>
      <w:r>
        <w:t xml:space="preserve">Kananjauho EI ole laillisesti sallittua ihmisravinnoksi Ainoastaan vähemmän tiukkojen eläinravintoa koskevien turvallisuusvaatimusten alainen Saattaa sisältää "4-D" kanatuotteita: * Sairaita kanoja * Kanoja, jotka olivat kuolemaisillaan ennen teurastusta * Kanoja, jotka olivat kuolleita ennen teurastusta * Vammaisia kanoja (voivat kantaa enemmän tartuntoja) Renderoituja Saattaa sisältää jätteitä * Ravintolajätettä * Lihanjalostuslaitoksen jätettä * Pakkaamojätettä Ei testata laatustandardien tai ravintoainepitoisuuksien osalta, voi vaihdella suuresti eräkohtaisesti.</w:t>
      </w:r>
    </w:p>
    <w:p>
      <w:r>
        <w:rPr>
          <w:b/>
        </w:rPr>
        <w:t xml:space="preserve">Tulos</w:t>
      </w:r>
    </w:p>
    <w:p>
      <w:r>
        <w:t xml:space="preserve">...Kananlihasta...</w:t>
      </w:r>
    </w:p>
    <w:p>
      <w:r>
        <w:rPr>
          <w:b/>
        </w:rPr>
        <w:t xml:space="preserve">Esimerkki 5.3502</w:t>
      </w:r>
    </w:p>
    <w:p>
      <w:r>
        <w:t xml:space="preserve">Tämä on neljäs tilaukseni näistä porsaankuorista, enkä ole varma, mistä on kyse, mutta jokin on todella pielessä.  Pussit vuotavat jonkinlaista rasvaa, eivätkä ne pörröydy mikroaaltouunissa.  Rakastin näitä ennen, joten toivottavasti tämä on vain huono erä.  Jos ei, niin Lowrey'sin on tutkittava asiaa ja korjattava se, mitä on tapahtunut aikoinaan loistavalle välipalalle.</w:t>
      </w:r>
    </w:p>
    <w:p>
      <w:r>
        <w:rPr>
          <w:b/>
        </w:rPr>
        <w:t xml:space="preserve">Tulos</w:t>
      </w:r>
    </w:p>
    <w:p>
      <w:r>
        <w:t xml:space="preserve">Mitä tapahtui?</w:t>
      </w:r>
    </w:p>
    <w:p>
      <w:r>
        <w:rPr>
          <w:b/>
        </w:rPr>
        <w:t xml:space="preserve">Esimerkki 5.3503</w:t>
      </w:r>
    </w:p>
    <w:p>
      <w:r>
        <w:t xml:space="preserve">Tämä yksinkertainen, mutta mauton tuote teki sen, mitä sen piti tehdä, eli sakeutti kastikkeet ja keitot. Tätä tuotetta tulisi mielestäni käyttää aamulla ennen töitä tai ihmisille, jotka opiskelevat myöhään yöllä, koska Chia saa sinut energiseksi.</w:t>
      </w:r>
    </w:p>
    <w:p>
      <w:r>
        <w:rPr>
          <w:b/>
        </w:rPr>
        <w:t xml:space="preserve">Tulos</w:t>
      </w:r>
    </w:p>
    <w:p>
      <w:r>
        <w:t xml:space="preserve">Chia</w:t>
      </w:r>
    </w:p>
    <w:p>
      <w:r>
        <w:rPr>
          <w:b/>
        </w:rPr>
        <w:t xml:space="preserve">Esimerkki 5.3504</w:t>
      </w:r>
    </w:p>
    <w:p>
      <w:r>
        <w:t xml:space="preserve">Viime vuonna maistoin ensimmäistä kertaa useita Izze-hedelmäjuomia ja jäin koukkuun.  Minulla on mieltymys hedelmäisiin ruokiin ja juomiin, ja tämä seikka yhdistettynä myönteisiin kokemuksiini Izzestä sai minut kokeilemaan THE SWITCHiä.  Sanon sen heti alkuun - THE SWITCH oli ihan hyvä, mutta se ei maultaan vedä vertoja Izzelle.  Jos en olisi koskaan maistanut Izzeä, saattaisin nauttia THE SWITCHistä enemmän.  Tällaisenaan se oli mielestäni riittävän maukasta, mutta en ajaisi tieni päähän hakeakseni sitä.  Jos olisin lähikaupassa etsimässä virkistävää hedelmäistä juomaa, saattaisin ostaa sitä uudelleen.  Kokeilin kahta eri makua THE SWITCHistä, ja Kiwi Berry oli näistä kahdesta mausta vähiten suosikkini (toinen oli Black Cherry).  Kiivin marjainen maku oli mukava, mutta hieman sekava minulle.  Hedelmäiset maut maistuivat kuitenkin luonnollisilta - mielestäni olisin vain pitänyt enemmän pelkästä Kiwi-marjasta sekoituksen sijaan.  Yhteenvetona totean, että mielestäni THE SWITCH on mukava vaihtoehto limsoille, vaikka onkin hieman kalliimpi kuin colat ovat.  Se on virkistävä hedelmäjuoma, mutta on olemassa muita merkkejä, joilla on maukkaampi maku.  Jos Amazon sallisi puolen tähden arvosanat, antaisin tälle 3,5 tähteä.</w:t>
      </w:r>
    </w:p>
    <w:p>
      <w:r>
        <w:rPr>
          <w:b/>
        </w:rPr>
        <w:t xml:space="preserve">Tulos</w:t>
      </w:r>
    </w:p>
    <w:p>
      <w:r>
        <w:t xml:space="preserve">Maukasta, mutta en ajaisi sen takia.</w:t>
      </w:r>
    </w:p>
    <w:p>
      <w:r>
        <w:rPr>
          <w:b/>
        </w:rPr>
        <w:t xml:space="preserve">Esimerkki 5.3505</w:t>
      </w:r>
    </w:p>
    <w:p>
      <w:r>
        <w:t xml:space="preserve">En havaitse mitään eroa muihin geeneihin.  Myöskään heidän oletettu "ilmainen" näytteensä ei ole oikeasti ilmainen. He lähettävät pienen purkin laatikossa postitse, ja se maksaa noin 2,00 dollaria postikuluja, jotain laatikosta ja se maksaa 4,99 dollaria.  Erittäin pettynyt.  Heidän pitäisi harkita uudelleen tätä, koska se tahraa kaikki heidän tarjouksensa.</w:t>
      </w:r>
    </w:p>
    <w:p>
      <w:r>
        <w:rPr>
          <w:b/>
        </w:rPr>
        <w:t xml:space="preserve">Tulos</w:t>
      </w:r>
    </w:p>
    <w:p>
      <w:r>
        <w:t xml:space="preserve">Ei erityistä</w:t>
      </w:r>
    </w:p>
    <w:p>
      <w:r>
        <w:rPr>
          <w:b/>
        </w:rPr>
        <w:t xml:space="preserve">Esimerkki 5.3506</w:t>
      </w:r>
    </w:p>
    <w:p>
      <w:r>
        <w:t xml:space="preserve">Tässä on suuri ongelma. Se on aivan liian vetistä, jopa suositelluilla asetuksilla. Suklaan maku on ihan ok, eikä se ole liian makea (vaikkei se silti olekaan suuren tumman suklaan makuinen). Todellinen ongelma on se, että siinä ei ole mitään kermaisuutta, ja maidon lisääminen vain laimentaa makua entisestään. Blech! Jätän väliin, ja heitän loput laatikosta pois.</w:t>
      </w:r>
    </w:p>
    <w:p>
      <w:r>
        <w:rPr>
          <w:b/>
        </w:rPr>
        <w:t xml:space="preserve">Tulos</w:t>
      </w:r>
    </w:p>
    <w:p>
      <w:r>
        <w:t xml:space="preserve">Oikeasti????</w:t>
      </w:r>
    </w:p>
    <w:p>
      <w:r>
        <w:rPr>
          <w:b/>
        </w:rPr>
        <w:t xml:space="preserve">Esimerkki 5.3507</w:t>
      </w:r>
    </w:p>
    <w:p>
      <w:r>
        <w:t xml:space="preserve">Ajattelin, että tämä voisi olla mukava vaihtoehto lempikahvini kanssa, mutta petyin valitettavasti.  Se vuoti kaikkialle - riippumatta siitä, mitä yritimme ja kahvi oli heikkoa, kone tukkeutui useimmilla yrityksillä ja vesi ei keittänyt läpi.  Toisinaan kuppi jopa suli hieman - jättäen kahviin ikävän maun.  Mene vihreämpään vaihtoehtoon ja kokeile ekobrew - paljon parempia tuloksia ja ei jätettä.</w:t>
      </w:r>
    </w:p>
    <w:p>
      <w:r>
        <w:rPr>
          <w:b/>
        </w:rPr>
        <w:t xml:space="preserve">Tulos</w:t>
      </w:r>
    </w:p>
    <w:p>
      <w:r>
        <w:t xml:space="preserve">Pettynyt</w:t>
      </w:r>
    </w:p>
    <w:p>
      <w:r>
        <w:rPr>
          <w:b/>
        </w:rPr>
        <w:t xml:space="preserve">Esimerkki 5.3508</w:t>
      </w:r>
    </w:p>
    <w:p>
      <w:r>
        <w:t xml:space="preserve">Keitin tämän kahvin suositellulla veden ja kahvin suhteella: 6 unssia vettä ja 2 teelusikallista kahvia.  Näin keitettynä se oli hyvin heikkoa; kuin kahvinmakuinen tee.  Niinpä keitin toisen erän keittämällä 3 t kahvia 6 oz:aan vettä, ja se oli parempi.  Tämä ei ole huono kuppi kahvia, mutta se ei ole kovin monimutkaista ja ehdottomasti parhaimmillaan keskipaahtoa.  Haudutin vertailun vuoksi 8 O'Clock Original -paahtoa (ajattelin, että se olisi hyvä kahvi vertailuun) ja tämä kahvi jäi toiseksi.  Tämä ei ole kovin mielenkiintoinen kuppi kahvia; käyttökelpoinen ja hyvä ihmisille, jotka eivät pidä voimakkaasta kahvista.  En ole mustan tervakahvin ystävä, vaan pidän enemmän mausta.  Jos pidät tummapaahtoisista kahveista kuten Starbucks, tulet olemaan alitajuntainen.  Mutta jos pidät Folgersista tai muista ruokakauppojen tuotemerkeistä, tämä on ehdottomasti astetta parempi.  Se ei ole kitkerää ja se on hyvää hieman kerman kanssa.  Keitän kahvin pour-over-menetelmällä, suoraan ruostumattomaan karahviini.  Tämä on minun järjestelmäni: &lt;a href="http://www.amazon.com/gp/product/B0000CFLIL"&gt;Melitta Cone Coffee Filters, Natural Brown, No. 6, 40-Count Filters (Pack of 12)&lt;/a&gt; &lt;a href="http://www.amazon.com/gp/product/B000EN8DMU"&gt;Copco 2 Quart Thermal Capacity Brushed Stainless Steel Carafe&lt;/a&gt; &lt;a href="http://www.amazon.com/gp/product/B0012S1V2A"&gt;Oster 5965 Stainless-Steel 1-1/2-Liter Electric Water Kettle&lt;/a&gt; &lt;a href="http://www.amazon.com/gp/product/B000BUDDTY"&gt;RSVP Maunual Drip Coffee Filter Cone for Carafes or Thermos&lt;/a&gt;.</w:t>
      </w:r>
    </w:p>
    <w:p>
      <w:r>
        <w:rPr>
          <w:b/>
        </w:rPr>
        <w:t xml:space="preserve">Tulos</w:t>
      </w:r>
    </w:p>
    <w:p>
      <w:r>
        <w:t xml:space="preserve">Keskimääräinen kahvi/parempi kuin useimmat päivittäistavaramerkit</w:t>
      </w:r>
    </w:p>
    <w:p>
      <w:r>
        <w:rPr>
          <w:b/>
        </w:rPr>
        <w:t xml:space="preserve">Esimerkki 5.3509</w:t>
      </w:r>
    </w:p>
    <w:p>
      <w:r>
        <w:t xml:space="preserve">Kun aloin käyttää IAMS Savory Saucea, koirani rakastivat sitä. Muutaman viikon jälkeen ne eivät enää tunnu välittävän siitä kovinkaan paljon. Ne saavat edelleen silloin tällöin pienen lorautuksen ruokaansa ja syövät sitä lopulta nälkäisinä, mutta ne eivät enää pidä sitä herkkuna. Ostan sitä edelleen silloin tällöin, kun se on myynnissä, koska se sisältää vitamiineja ja on kohtuuhintaista ja vähäkalorista. Yksi suuri negatiivinen asia, jonka olen huomannut siinä, on se, että niiden kasvot likaantuvat siitä. Ne ovat valkoisia koiria ja tämä tuote aiheuttaa yleensä lisääntyviä kyyneleitä ja suun ympärillä olevia tahroja. Ostin ennen kaikkia eri makuja IAMS Savory Saucea, mutta groomerini kertoi minulle, että kanan maku on paras, koska naudan- ja sianlihapohjaiset maut voivat aiheuttaa vielä pahempaa kasvojen värjäytymistä. VitaGravy on samanlainen tuote, joka sisältää enemmän vitamiineja, joten jos on pakko saada jonkinlaista kastiketta, suosittelen VitaGravya hieman enemmän. Tai voit myös vain sekoittaa lämpimään veteen koiranruokaa ja antaa sen vetäytyä hetken aikaa ennen kuin syötät sen koirallesi. Tämä luo "kastikkeen" kaltaisen rakenteen ja aromin, josta useimmat koirat pitävät. Tämä ei ole paras idea, jos koirallasi on hammasongelmia, mutta se on hyvä ilmainen ratkaisu nirsoille syöjille.</w:t>
      </w:r>
    </w:p>
    <w:p>
      <w:r>
        <w:rPr>
          <w:b/>
        </w:rPr>
        <w:t xml:space="preserve">Tulos</w:t>
      </w:r>
    </w:p>
    <w:p>
      <w:r>
        <w:t xml:space="preserve">Kunnollinen, mutta ei loistava</w:t>
      </w:r>
    </w:p>
    <w:p>
      <w:r>
        <w:rPr>
          <w:b/>
        </w:rPr>
        <w:t xml:space="preserve">Esimerkki 5.3510</w:t>
      </w:r>
    </w:p>
    <w:p>
      <w:r>
        <w:t xml:space="preserve">NuStevian valkoinen Steviajauhe on mahtavaa!  Olen ollut viimeisen vuoden ajan vähähiilihydraattisella ruokavaliolla ja laihduttanut 27 kiloa, ja NuStevia-tuotteista oli suuri apu ruokavalioni onnistumisessa.  Rakastan makeaa, ja ilman niitä en usko, että olisin pystynyt pysymään vähähiilihydraattisella ruokavaliolla.  En ole pystynyt syömään sokeria pitkään, pitkään aikaan.  Olin aiemmin siirtynyt käyttämään luonnollisia makeutusaineita, kuten hunajaa ja agavea, mutta kun huomasin, että ne eivät kuuluneet vähähiilihydraattiseen ruokavalioon, johon olin siirtynyt, minun oli keksittävä jotain muuta korviketta.  Valitsin NuStevia-tuotteet.  Kokeilin useita muita steviatyyppejä, mutta NuStevia-tuotteet vaikuttavat toistaiseksi parhaimmilta.  Useimpiin steviatuotteisiin liittyvä kitkerä jälkimaku puuttuu NuStevia-tuotteista lähes kokonaan. NuStevian valkoinen steviajauhe on erittäin makeaa, joten sitä on käytettävä säästeliäästi, ja yksi pullo riittää hyvin pitkäksi aikaa. Olen erittäin tyytyväinen tuotteeseen ja aion ostaa sitä yhä uudelleen.</w:t>
      </w:r>
    </w:p>
    <w:p>
      <w:r>
        <w:rPr>
          <w:b/>
        </w:rPr>
        <w:t xml:space="preserve">Tulos</w:t>
      </w:r>
    </w:p>
    <w:p>
      <w:r>
        <w:t xml:space="preserve">Suloisen tyydyttävä...</w:t>
      </w:r>
    </w:p>
    <w:p>
      <w:r>
        <w:rPr>
          <w:b/>
        </w:rPr>
        <w:t xml:space="preserve">Esimerkki 5.3511</w:t>
      </w:r>
    </w:p>
    <w:p>
      <w:r>
        <w:t xml:space="preserve">tämä on hyvä nimi ja hyvä hinta; kuivattujen lihapihvien rakenne ja koko on hyvä, mutta varaudu suolaan. Se pilasi sen minulle.</w:t>
      </w:r>
    </w:p>
    <w:p>
      <w:r>
        <w:rPr>
          <w:b/>
        </w:rPr>
        <w:t xml:space="preserve">Tulos</w:t>
      </w:r>
    </w:p>
    <w:p>
      <w:r>
        <w:t xml:space="preserve">hyvin suolainen</w:t>
      </w:r>
    </w:p>
    <w:p>
      <w:r>
        <w:rPr>
          <w:b/>
        </w:rPr>
        <w:t xml:space="preserve">Esimerkki 5.3512</w:t>
      </w:r>
    </w:p>
    <w:p>
      <w:r>
        <w:t xml:space="preserve">Tämä tuote on MUST HAVE keliaakikoille!  Valkosipulikeksit ja pizzapohjat, joita voit tehdä, ovat uskomattomia!!!</w:t>
      </w:r>
    </w:p>
    <w:p>
      <w:r>
        <w:rPr>
          <w:b/>
        </w:rPr>
        <w:t xml:space="preserve">Tulos</w:t>
      </w:r>
    </w:p>
    <w:p>
      <w:r>
        <w:t xml:space="preserve">Nami!!!</w:t>
      </w:r>
    </w:p>
    <w:p>
      <w:r>
        <w:rPr>
          <w:b/>
        </w:rPr>
        <w:t xml:space="preserve">Esimerkki 5.3513</w:t>
      </w:r>
    </w:p>
    <w:p>
      <w:r>
        <w:t xml:space="preserve">Ei kai voi tietää, mikä kutittaa makuaistia.  Olen suuri Tabasco-fani, ja rakastan epäsovinnaisia välipaloja.  Mutta nämä eivät maistu minusta edes etäisesti siltä ihanalta kastikkeelta, josta ne on tehty; niissä ei ollut mielestäni lainkaan potkua.  Itse asiassa ne olivat lähes mauttomia.  Vaikka inhoan ruoan tuhlaamista, jouduin heittämään pois tai antamaan pois suurimman osan laatikosta.  Tee itsellesi palvelus ja etsi pussi näitä paikallisesti, ennen kuin otat riskin 12:sta.</w:t>
      </w:r>
    </w:p>
    <w:p>
      <w:r>
        <w:rPr>
          <w:b/>
        </w:rPr>
        <w:t xml:space="preserve">Tulos</w:t>
      </w:r>
    </w:p>
    <w:p>
      <w:r>
        <w:t xml:space="preserve">Meh</w:t>
      </w:r>
    </w:p>
    <w:p>
      <w:r>
        <w:rPr>
          <w:b/>
        </w:rPr>
        <w:t xml:space="preserve">Esimerkki 5.3514</w:t>
      </w:r>
    </w:p>
    <w:p>
      <w:r>
        <w:t xml:space="preserve">Olin lukenut tästä pannukakkuseoksesta myönteisiä arvosteluja Amazonista jo jonkin aikaa sitten.  En ollut koskaan tilannut sitä, mutta viime jouluna törmäsin purkkiin eräässä ulkoilu- ja retkeilykaupassa.  Olen siitä lähtien käyttänyt sitä ruokavalioni vaikeuttamiseen, ja voin rehellisesti sanoa, etten ole koskaan nauttinut kamppailusta niin paljon.  Pannukakkusekoitukset ovat yleensä niitä asioita, joista yleensä ostan halvimman löytämäni, tai ainakin sellaisen, joka on minulle tuttu.  Minulla on tapana karttaa kalliimpia sekoituksia suurimmaksi osaksi. Mutta aina silloin tällöin kiinnostun jostain merkistä, kuten tästä. Sattumalta käydessäni tässä retkeilykaupassa olin valmistautumassa lyhyelle vaellukselle heti lomien päätyttyä, ja pannukakkuseos on aina ollut yksi mukaan otettavista peruselintarvikkeistani.  Valitettavasti vasta lähtiessäni tajusin, että tämä sekoitus ei ollut sellainen "lisää vain vettä" -seos, jonka me kaikki tunnemme ja rakastamme.  Parhaat sekoitukset vaativat aina oman lisäyksen munia, maitoa, voita jne., eikä tämä sekoitus ole tässä suhteessa poikkeus.  Joten sen sijaan, että olisin nauttinut tätä sekoitusta matkalla, olen tehnyt pannukakkuja ikiomassa keittiössäni.  En todellakaan tiedä, mikä tässä sekoituksessa tekee siitä niin hyvää, mutta siitä saa todellakin aikaan parhaita ja herkullisimpia pannukakkuja, joita olen koskaan maistanut sekoituksesta.  Ne ovat erittäin kevyitä, kuohkeita ja maukkaita, ja ne ovat hintansa ja itse lisättävien ainesosiensa arvoisia.  Jos kotonasi on pannukakkujen ystävä, suosittelen lämpimästi ostamaan tämän loistavan sekoituksen. Se on halvempi täällä Amazonissa kuin mitä maksoin siitä, ja se on mielestäni sen arvoinen. Olen syönyt vuosien varrella paljon erilaisia, ja tästä saa todella herkullisia pannukakkuja..... Erittäin suositeltavaa...</w:t>
      </w:r>
    </w:p>
    <w:p>
      <w:r>
        <w:rPr>
          <w:b/>
        </w:rPr>
        <w:t xml:space="preserve">Tulos</w:t>
      </w:r>
    </w:p>
    <w:p>
      <w:r>
        <w:t xml:space="preserve">Erinomaisia pörröisiä pannukakkuja.....</w:t>
      </w:r>
    </w:p>
    <w:p>
      <w:r>
        <w:rPr>
          <w:b/>
        </w:rPr>
        <w:t xml:space="preserve">Esimerkki 5.3515</w:t>
      </w:r>
    </w:p>
    <w:p>
      <w:r>
        <w:t xml:space="preserve">Tämä tuote ei todellakaan ole yhtä hyvä kuin jotkut muut gluteenittomat keksit!  Kokeile Pamelan keksejä!</w:t>
      </w:r>
    </w:p>
    <w:p>
      <w:r>
        <w:rPr>
          <w:b/>
        </w:rPr>
        <w:t xml:space="preserve">Tulos</w:t>
      </w:r>
    </w:p>
    <w:p>
      <w:r>
        <w:t xml:space="preserve">evästeet</w:t>
      </w:r>
    </w:p>
    <w:p>
      <w:r>
        <w:rPr>
          <w:b/>
        </w:rPr>
        <w:t xml:space="preserve">Esimerkki 5.3516</w:t>
      </w:r>
    </w:p>
    <w:p>
      <w:r>
        <w:t xml:space="preserve">Pidän konseptista, ja pidän aasialaisesta ruoasta, mutta tämän McDougall'sin ruokalajikkeen "paahdettu maapähkinänuudeli" ei maistu minulle tarpeeksi maapähkinän makuiselta.  Kastike on myös melko ohutta, ja maku on ihan hyvä - en vain ole varma, voisinko tunnistaa sitä maapähkinäksi.  Taidan kokeilla ensi kerralla toista lajiketta.</w:t>
      </w:r>
    </w:p>
    <w:p>
      <w:r>
        <w:rPr>
          <w:b/>
        </w:rPr>
        <w:t xml:space="preserve">Tulos</w:t>
      </w:r>
    </w:p>
    <w:p>
      <w:r>
        <w:t xml:space="preserve">Se on OK</w:t>
      </w:r>
    </w:p>
    <w:p>
      <w:r>
        <w:rPr>
          <w:b/>
        </w:rPr>
        <w:t xml:space="preserve">Esimerkki 5.3517</w:t>
      </w:r>
    </w:p>
    <w:p>
      <w:r>
        <w:t xml:space="preserve">Kansi oli hieman vinossa ja siirappi valui kuplapakkaukseen.  Pakkaus oli kierretty tiukasti säiliön ympärille, mutta se ei juurikaan tee mitään sille, että korkki ei ollut tarpeeksi tiukasti kiinni.  Säiliöön olisi asennettava foliosuojus, joka lopettaisi vuoto-ongelman.  Jos toinen automaattisesti toimitettu säiliö vuotaa, peruutan tilauksen.  Avaaminen riittävästi vuotaa käsittää laatua, jolloin se on avoin bakteereille.</w:t>
      </w:r>
    </w:p>
    <w:p>
      <w:r>
        <w:rPr>
          <w:b/>
        </w:rPr>
        <w:t xml:space="preserve">Tulos</w:t>
      </w:r>
    </w:p>
    <w:p>
      <w:r>
        <w:t xml:space="preserve">Tuote pakattu tiiviisti, mutta silti vuotanut</w:t>
      </w:r>
    </w:p>
    <w:p>
      <w:r>
        <w:rPr>
          <w:b/>
        </w:rPr>
        <w:t xml:space="preserve">Esimerkki 5.3518</w:t>
      </w:r>
    </w:p>
    <w:p>
      <w:r>
        <w:t xml:space="preserve">Näissä oli lämpöä, ja mausteita oli riittävästi. Ensimmäiset 2 koteloa olivat uskomattoman hyviä, parhaita mitä olen koskaan syönyt. Sitten he täydensivät varastojaan ja kokeilin 4-5 laatikkoa, ja ne maistuivat joko tavallisilta sipseiltä tai hieman mausteita sisältäviltä sipseiltä. Sääli, että he näyttivät vähentävän laatua säästääkseen rahaa. Paha Ray-setä!</w:t>
      </w:r>
    </w:p>
    <w:p>
      <w:r>
        <w:rPr>
          <w:b/>
        </w:rPr>
        <w:t xml:space="preserve">Tulos</w:t>
      </w:r>
    </w:p>
    <w:p>
      <w:r>
        <w:t xml:space="preserve">Ne olivat niin hyviä, kunnes useammat ihmiset ostivat niitä ja nyt meh</w:t>
      </w:r>
    </w:p>
    <w:p>
      <w:r>
        <w:rPr>
          <w:b/>
        </w:rPr>
        <w:t xml:space="preserve">Esimerkki 5.3519</w:t>
      </w:r>
    </w:p>
    <w:p>
      <w:r>
        <w:t xml:space="preserve">Nämä olivat täysin vastenmielisiä. Kun olin maistanut yhtä, katsoin pakkauksen ainesosia. Nestemäinen kananmuna oli lueteltu ainesosana. Tämä selittää paljon. En syö kananmunaa lainkaan, joten kuvittelen olleeni erityisen herkkä kananmunan maulle keksissä, mutta se vaikutti minusta väkevältä. En odota kekseiltä kananmunamaista makua, vain voimaista. On outoa, että Glutino voi myydä rinkeleitä, jotka ovat parempia kuin vehnäpohjaiset, ja nämä keksit maistuvat niin kamalilta. Kaipa ne toimivat joillekin ihmisille, mutta eivät todellakaan olleet minulle.</w:t>
      </w:r>
    </w:p>
    <w:p>
      <w:r>
        <w:rPr>
          <w:b/>
        </w:rPr>
        <w:t xml:space="preserve">Tulos</w:t>
      </w:r>
    </w:p>
    <w:p>
      <w:r>
        <w:t xml:space="preserve">Vastenmielistä, maistuu itse asiassa nestemäiseltä kananmunalta!</w:t>
      </w:r>
    </w:p>
    <w:p>
      <w:r>
        <w:rPr>
          <w:b/>
        </w:rPr>
        <w:t xml:space="preserve">Esimerkki 5.3520</w:t>
      </w:r>
    </w:p>
    <w:p>
      <w:r>
        <w:t xml:space="preserve">Ostin nämä ja kokeilin jokaista makua. En pystynyt edes syömään loppuun yhtään pussia paitsi grilliä. Pidin todella paljon grillistä, mutta kaikki muut maut olivat ällöttäviä. Ja koostumus on minusta todella kuin kynnet liitutaululla. Miten tämä on myydyin tuote numero 1? Hämmästynyt. Joka tapauksessa, kukin tavallaan! Jumalan siunausta ja nauttikaa. Mutta jos olette kuten minä ja nautitte grilliruoasta, hankkikaa vain grilliruokaa!</w:t>
      </w:r>
    </w:p>
    <w:p>
      <w:r>
        <w:rPr>
          <w:b/>
        </w:rPr>
        <w:t xml:space="preserve">Tulos</w:t>
      </w:r>
    </w:p>
    <w:p>
      <w:r>
        <w:t xml:space="preserve">En pitänyt näistä. Pidin vain bbq:stä. Ihmettelen, miksi nämä ovat bestsellereitä</w:t>
      </w:r>
    </w:p>
    <w:p>
      <w:r>
        <w:rPr>
          <w:b/>
        </w:rPr>
        <w:t xml:space="preserve">Esimerkki 5.3521</w:t>
      </w:r>
    </w:p>
    <w:p>
      <w:r>
        <w:t xml:space="preserve">Pidän todella tästä myslistä - heidän hamppumysliensä on suosikkini. TODELLA hyvää tavaraa. Kuitenkin - se on liian makeaa minun makuuni. Useimmat granolat ovat hirvittävän sokeripitoisia, ja terveellisiä ainesosia lukuun ottamatta minusta tuntuu, kuin pureskelisin jotain kaupallisen ruokakaupan sokerimuroja.... -___- Siitä huolimatta rakenne on erittäin tyydyttävä ja se on maukasta. Vain hieman makea. Sinua on varoitettu.. ;)</w:t>
      </w:r>
    </w:p>
    <w:p>
      <w:r>
        <w:rPr>
          <w:b/>
        </w:rPr>
        <w:t xml:space="preserve">Tulos</w:t>
      </w:r>
    </w:p>
    <w:p>
      <w:r>
        <w:t xml:space="preserve">Liian suloista!</w:t>
      </w:r>
    </w:p>
    <w:p>
      <w:r>
        <w:rPr>
          <w:b/>
        </w:rPr>
        <w:t xml:space="preserve">Esimerkki 5.3522</w:t>
      </w:r>
    </w:p>
    <w:p>
      <w:r>
        <w:t xml:space="preserve">Olen juonut Tully's Kona -juomaa viimeiset 2 vuotta, mutta konan hinnannousun myötä minun oli löydettävä jotain edullisempaa. Kokeiltuani lukuisia kuppeja, tämä Mahogany on aivan yhtä hyvä kuin Kona, ja siinä on täysi kahvin maku ja ripaus karamellia. Olen iloisesti kääntynyt.</w:t>
      </w:r>
    </w:p>
    <w:p>
      <w:r>
        <w:rPr>
          <w:b/>
        </w:rPr>
        <w:t xml:space="preserve">Tulos</w:t>
      </w:r>
    </w:p>
    <w:p>
      <w:r>
        <w:t xml:space="preserve">Hyvää kahvia</w:t>
      </w:r>
    </w:p>
    <w:p>
      <w:r>
        <w:rPr>
          <w:b/>
        </w:rPr>
        <w:t xml:space="preserve">Esimerkki 5.3523</w:t>
      </w:r>
    </w:p>
    <w:p>
      <w:r>
        <w:t xml:space="preserve">Nämä ovat ihania!  Täsmälleen kuin alkuperäiset, vain pienoiskoossa.  Herkullisia ja rapeita ja ihanan Amaretton makuisia!  Nopea toimitus myyjältä myös!</w:t>
      </w:r>
    </w:p>
    <w:p>
      <w:r>
        <w:rPr>
          <w:b/>
        </w:rPr>
        <w:t xml:space="preserve">Tulos</w:t>
      </w:r>
    </w:p>
    <w:p>
      <w:r>
        <w:t xml:space="preserve">Juuri mitä halusin</w:t>
      </w:r>
    </w:p>
    <w:p>
      <w:r>
        <w:rPr>
          <w:b/>
        </w:rPr>
        <w:t xml:space="preserve">Esimerkki 5.3524</w:t>
      </w:r>
    </w:p>
    <w:p>
      <w:r>
        <w:t xml:space="preserve">Tämä tee on erinomainen yrttitee. Rakastan sen makua, eikä se ole niin heikkoa kuin useimmat yrttiteet ovat. Sain sitä ennen tukikohdan kaupasta, mutta he lopettivat sen varastoinnin, joten tarkistin sen Amazonista. Useimmat halusivat myydä koteloittain, mutta anneeavon myi niitä yksittäispakkauksina ja vannon, että siinä luki "ja ilmainen toimitus, kun tilaatte tältä myyjältä" "Lisää ostoskoriin" -painikkeen yläpuolella. Tilasin viime yönä ja avasin sähköpostini tänään iltapäivällä ja huomasin, että he veloittivat minulta 8,49 dollaria postikuluja jokaisesta tilaamastani 3 laatikosta! Ja arvioitu saapumisaika on viikon päässä! Tuollaisella rahalla olisin odottanut toimitusta yhdessä yössä. Tuolla rahalla olisin voinut saada pari laatikkoa ja saada vaihtorahaa. Se on luultavasti minun vikani, koska en lukenut jotain, mutta olkaa vain tietoisia anneeavon tuotteiden toimituskuluista.</w:t>
      </w:r>
    </w:p>
    <w:p>
      <w:r>
        <w:rPr>
          <w:b/>
        </w:rPr>
        <w:t xml:space="preserve">Tulos</w:t>
      </w:r>
    </w:p>
    <w:p>
      <w:r>
        <w:t xml:space="preserve">Osta tämä jostain muualta. Ei anneeavonilta!!!</w:t>
      </w:r>
    </w:p>
    <w:p>
      <w:r>
        <w:rPr>
          <w:b/>
        </w:rPr>
        <w:t xml:space="preserve">Esimerkki 5.3525</w:t>
      </w:r>
    </w:p>
    <w:p>
      <w:r>
        <w:t xml:space="preserve">Varmuuden vuoksi, jos joku ei tiedä, mitä VALKOINEN tee on, toisin kuin vihreä tai musta tee, lainataanpa Wikipediaa: "Valkoinen tee on pikakuivattua, kun taas vihreä tee paahdetaan uunissa tai pannulla (samalla kun sitä pidetään liikkeessä tasaisen kypsymisen varmistamiseksi). Oolong- ja mustat teet fermentoidaan ennen kypsytystä." Mitä se tarkoittaa? Minulle se tarkoittaa sitä, että se on lempijuomani, jolla aloitan päivän ja jolla jaksan koko päivän. Objektiivisesti ja tieteellisesti ajatellen valkoisessa teessä sanotaan olevan enemmän antioksidantteja ja vähemmän kofeiinia, joten se on mielestäni kaiken kaikkiaan parempi kuin kahvi tai mustat tai vihreät lajikkeet.  Vaikka tämä tuote on teepusseissa, se ei ole aivan supermarketin teetä. Toisin kuin halvat mustat, vihreät, yrttiteet tai valkoiset teet, jotka toimitetaan murskattuina paperipusseissa, Choice-merkki toimitetaan pyramidin muotoisissa, biologisesti hajoavissa, nailonin kaltaisissa pusseissa, jotka takaavat, että saat todellisia teelehtiä, etkä mitään epämääräistä murskattua jauhetta.  Koska kyseessä on valkoinen tee, "herkkä" ja "hienovarainen" ovat adjektiiveja, joita on käytettävä, mutta ne eivät ehkä päde tässä tapauksessa. Lisätyt kukat olivat mielestäni hieman liian voimakkaita, minun makuuni liiallisen voimakkaita. Lycheen ja Osmanthuksen aromit voivat olla totutun makuisia - ajattele makeaa, vihreää omenaa vastaavana tutumpana aromina. Jos se ei ole "rakkautta ensimmäisellä kulauksella", anna sille aikaa, niin saatat paitsi sietää sitä, myös pitää siitä enemmän kuin muista aromeista. Tai sitten ei.  AINESOSAT:  - luonnonmukainen, reilun kaupan sertifioitu valkoinen tee - luonnollinen litsi-aromi - luonnonmukainen osmanthus-aromi - sisältää kofeiinia Hieman epätasapainossa olevat lisätyt aromit ja premium-hinta eivät todennäköisesti tee minusta kanta-asiakasta. Aika näyttää, mutta tällä hetkellä 3 tähteä (eli "ihan ok") vaikuttaa reilulta arviolta.</w:t>
      </w:r>
    </w:p>
    <w:p>
      <w:r>
        <w:rPr>
          <w:b/>
        </w:rPr>
        <w:t xml:space="preserve">Tulos</w:t>
      </w:r>
    </w:p>
    <w:p>
      <w:r>
        <w:t xml:space="preserve">Laadukasta valkoista teetä, johon on lisätty epätavallisia makuja</w:t>
      </w:r>
    </w:p>
    <w:p>
      <w:r>
        <w:rPr>
          <w:b/>
        </w:rPr>
        <w:t xml:space="preserve">Esimerkki 5.3526</w:t>
      </w:r>
    </w:p>
    <w:p>
      <w:r>
        <w:t xml:space="preserve">Aloitetaan sanomalla, että mikroaaltouunini ei ole kovin hyvä popcornille, mutta paikallisesta ruokakaupastani voin ostaa Market Pantryn popcornia 4 dollarilla.25 dollaria 18 suuresta pussista, eivätkä kaikki pop corn -ydinet poksahda, mutta ne ovat erittäin herkullisia, ja kävin läpi 2 laatikkoa alle kuukaudessa, mutta sitten meillä on tämä Pop Secret, ja ensimmäiset 3 pussia paloivat, enkä ollut tyytyväinen, joten päätin olla noudattamatta ohjeita, joten päätin laittaa mikroaaltouunin 3 minuuttiin ja antaa sen pysähtyä, kun se on 20 sekuntia,ok se ei siis palanut,mutta koska en laittanut mikroaaltouunia korkealle,kesti hyvin kauan kypsyä,ja joka tapauksessa se alkoi poksahtaa,ja ajattelin että hienoa,ei ainakaan palanut popcornia,ja olin niin innoissani ja Nälkäinen kokeilemaan,tämän sivuston arvostelujen takia,aloin syödä sitä,ja ensimmäinen reaktioni oli,voi hyvänen aika,KUIVAA KUIVAA,missä on voita?..sen nimi on butter pop corn, joten missä on VOI? onko se kuivunut mikroaaltouunissa?</w:t>
      </w:r>
    </w:p>
    <w:p>
      <w:r>
        <w:rPr>
          <w:b/>
        </w:rPr>
        <w:t xml:space="preserve">Tulos</w:t>
      </w:r>
    </w:p>
    <w:p>
      <w:r>
        <w:t xml:space="preserve">KUIVA TARVITSEE ENEMMÄN VOITA</w:t>
      </w:r>
    </w:p>
    <w:p>
      <w:r>
        <w:rPr>
          <w:b/>
        </w:rPr>
        <w:t xml:space="preserve">Esimerkki 5.3527</w:t>
      </w:r>
    </w:p>
    <w:p>
      <w:r>
        <w:t xml:space="preserve">Pidän tämän tuotteen mausta, mutta minulla on joitakin ehdotuksia:  1) vahvimman mustikan maun saamiseksi käytä vähemmän kuin ohjeiden mukainen 16 unssin vesimäärä (ensimmäinen kokeiluni oli kuin vettä, jossa oli vain häivähdys mustikkaa);  2) sekoita TODELLA hyvin ja varaudu joka tapauksessa pieneen sakkaan sekä oudon vihreään (tiedän, että se on vihreää teetä, mutta juon harvoin vihreitä asioita, joten se tuntui minusta aluksi hieman oudolta); ja 3) jos aiot käyttää makeutusainetta, miksi kumota terveysvaikutukset lisäämällä jotain aspartaamia tai Splendaa tai vastaavaa? Lisäsin hieman agavenektaria ja pidin sitä täydellisenä, mutta pidän siitä myös ilman makeutusainetta (kunhan käytän vähemmän vettä).  Tästä saa muuten myös kuumaa teetä, vaikka sitä markkinoidaankin jääteejauheena.  Nauttikaa!</w:t>
      </w:r>
    </w:p>
    <w:p>
      <w:r>
        <w:rPr>
          <w:b/>
        </w:rPr>
        <w:t xml:space="preserve">Tulos</w:t>
      </w:r>
    </w:p>
    <w:p>
      <w:r>
        <w:t xml:space="preserve">mukava korvike soodalle tai sokeripitoiselle teelle</w:t>
      </w:r>
    </w:p>
    <w:p>
      <w:r>
        <w:rPr>
          <w:b/>
        </w:rPr>
        <w:t xml:space="preserve">Esimerkki 5.3528</w:t>
      </w:r>
    </w:p>
    <w:p>
      <w:r>
        <w:t xml:space="preserve">Olen hiljattain lopettanut useiden allergeenien (maitotuotteet, soija, pähkinät) syömisen, ja nämä olivat yksi harvoista välipaloista, jotka sopivat ruokavaliorajoituksiini.  Valitettavasti nämä olivat melko ällöttäviä - surkean koostumuksellisia ja enemmän pahvin kuin marjojen makuisia.  Heitin ne pois.  Suosittelen kaakaopähkinöitä, koska ne ovat paljon maukkaampia ja myös allergeenittomia.</w:t>
      </w:r>
    </w:p>
    <w:p>
      <w:r>
        <w:rPr>
          <w:b/>
        </w:rPr>
        <w:t xml:space="preserve">Tulos</w:t>
      </w:r>
    </w:p>
    <w:p>
      <w:r>
        <w:t xml:space="preserve">Suklaiset ovat paljon parempia</w:t>
      </w:r>
    </w:p>
    <w:p>
      <w:r>
        <w:rPr>
          <w:b/>
        </w:rPr>
        <w:t xml:space="preserve">Esimerkki 5.3529</w:t>
      </w:r>
    </w:p>
    <w:p>
      <w:r>
        <w:t xml:space="preserve">Mitä voin sanoa, rakastan jääteetä. Juon sitä paljon, ja rakastan näiden uusien yksittäisten annospakkausten kätevyyttä. Olen myös Stash-tuotteiden suuri fani, tai oikeastaan kaikkien muiden kokeilemieni Stash-tuotteiden. Ostin laatikollisen kaikkia 4 lajiketta (kun sanon, että juon jääteetä, en vitsaile), ja nämä kaikki olivat aivan liian heikkoja, kun sekoitin ne 16 unssin vesipullooni. Lopulta huomasin, että minun piti ensin liuottaa 2 pakettia pieneen määrään kuumaa vettä (jos tee ei olisi paakkuuntunut minuun) ja sitten lisätä loput vedestä, jotta nämä olisivat maistuvia. Ja vasta sitten nämä olivat kelvollisia... Kaiken kaikkiaan olen erittäin tyytymätön tuotteeseen ja aion pysyä muiden markkinoilla olevien merkkien kanssa.</w:t>
      </w:r>
    </w:p>
    <w:p>
      <w:r>
        <w:rPr>
          <w:b/>
        </w:rPr>
        <w:t xml:space="preserve">Tulos</w:t>
      </w:r>
    </w:p>
    <w:p>
      <w:r>
        <w:t xml:space="preserve">Kaikista Stashin jääteistä tämä on paras, eikä se ole vieläkään kovin hyvä.</w:t>
      </w:r>
    </w:p>
    <w:p>
      <w:r>
        <w:rPr>
          <w:b/>
        </w:rPr>
        <w:t xml:space="preserve">Esimerkki 5.3530</w:t>
      </w:r>
    </w:p>
    <w:p>
      <w:r>
        <w:t xml:space="preserve">Koiramme rakastaa tätä tavaraa. Ostin sen satunnaista herkkua varten, koska se syö vain kuivaa koiranruokaa, ja ajattelin, että se olisi mukavaa herkkua, kun se saisi silloin tällöin jotain ylimääräistä. Mutta tämä aine haisee todella pahalle kuin lika, se saa koko alueen, jossa koira syö, haisemaan kuin olisimme juuri avanneet pussillisen multaa talossa. Jos he voisivat parantaa sen hajua, se olisi mahtavaa, koska koiramme rakastaa sitä, mutta me emme voi sietää sen hajua.</w:t>
      </w:r>
    </w:p>
    <w:p>
      <w:r>
        <w:rPr>
          <w:b/>
        </w:rPr>
        <w:t xml:space="preserve">Tulos</w:t>
      </w:r>
    </w:p>
    <w:p>
      <w:r>
        <w:t xml:space="preserve">Koira rakastaa tätä tavaraa, mutta...</w:t>
      </w:r>
    </w:p>
    <w:p>
      <w:r>
        <w:rPr>
          <w:b/>
        </w:rPr>
        <w:t xml:space="preserve">Esimerkki 5.3531</w:t>
      </w:r>
    </w:p>
    <w:p>
      <w:r>
        <w:t xml:space="preserve">Tämä kahvi maistuu erittäin maukkaalta eikä ole liian vahvaa, mutta minun on sanottava, että se melkein pilasi kuukausia vanhan Keurig Personal Brewer -keittimeni. Kahvi on jauhettu niin hienoksi, että kun K-kupit puhkaistaan neuloilla (ylhäältä ja alhaalta), se pakkautuu neuloihin ja myös siivilöityy neulojen tekemistä rei'istä ja menee kahvikuppiin luoden erittäin ikävää "lietettä" jokaisen kupin pohjalle. Ostin 2 kpl:n pakkauksen (48 K-kuppia) enkä käyttänyt edes yhtä täyttä pakkausta. En suosittele tätä merkkiä tai sekoitusta. Se on rahan tuhlausta, johon minulla ei tällä hetkellä ollut varaa. Lähetin valituskirjeen Wolfgang Puck -yhtiölle, ja lukuun ottamatta "keksimäistä" kirjettä, jossa vahvistettiin kommenttini vastaanottaminen, en ole saanut heiltä mitään muuta yhteydenottoa.</w:t>
      </w:r>
    </w:p>
    <w:p>
      <w:r>
        <w:rPr>
          <w:b/>
        </w:rPr>
        <w:t xml:space="preserve">Tulos</w:t>
      </w:r>
    </w:p>
    <w:p>
      <w:r>
        <w:t xml:space="preserve">Älä tuhlaa rahojasi tai Keurigisi tähän!</w:t>
      </w:r>
    </w:p>
    <w:p>
      <w:r>
        <w:rPr>
          <w:b/>
        </w:rPr>
        <w:t xml:space="preserve">Esimerkki 5.3532</w:t>
      </w:r>
    </w:p>
    <w:p>
      <w:r>
        <w:t xml:space="preserve">Hieman kallista tuotteeseen nähden, mielestäni sen pitäisi olla samaa hintaa kuin gluteenittoman Bisquickin, ja muuten se on hyvää.</w:t>
      </w:r>
    </w:p>
    <w:p>
      <w:r>
        <w:rPr>
          <w:b/>
        </w:rPr>
        <w:t xml:space="preserve">Tulos</w:t>
      </w:r>
    </w:p>
    <w:p>
      <w:r>
        <w:t xml:space="preserve">Joo Gluteenitonta Bisquickia varten</w:t>
      </w:r>
    </w:p>
    <w:p>
      <w:r>
        <w:rPr>
          <w:b/>
        </w:rPr>
        <w:t xml:space="preserve">Esimerkki 5.3533</w:t>
      </w:r>
    </w:p>
    <w:p>
      <w:r>
        <w:t xml:space="preserve">Käytin tätä sekoitusta 9x13-kakun valmistamiseen lasisessa vuoassa käyttäen rypsiöljyä, lähdevettä ja vapaan kananmunia.  Mielestäni kakussa oli hyvä maku, mutta se ei ollut sitä, mitä odotin.  Kaipasin valkoista kakkua (kuten hääkakkua) ja menin lähikauppaan etsimään jotain vehnätöntä, gluteenitonta ja maidotonta; ostin tämän vaniljakakkuseoksen.  Mielestäni se on erittäin hyvä sekoitus.  En oikeastaan maistanut vaniljan makua, mutta mielestäni siinä oli mukava maku.  Kakku on keltainen, tiivis (mutta ei niin kuin puntakakku) ja rakenteeltaan sellainen kuin ruskealla riisillä on enemmän rakennetta kuin valkoisella riisillä.  Minusta makeus oli juuri sopiva.  Luulen, että ostaisin uudelleen, mutta tekisin siitä ananaskakkua.</w:t>
      </w:r>
    </w:p>
    <w:p>
      <w:r>
        <w:rPr>
          <w:b/>
        </w:rPr>
        <w:t xml:space="preserve">Tulos</w:t>
      </w:r>
    </w:p>
    <w:p>
      <w:r>
        <w:t xml:space="preserve">Tasty</w:t>
      </w:r>
    </w:p>
    <w:p>
      <w:r>
        <w:rPr>
          <w:b/>
        </w:rPr>
        <w:t xml:space="preserve">Esimerkki 5.3534</w:t>
      </w:r>
    </w:p>
    <w:p>
      <w:r>
        <w:t xml:space="preserve">Jos olet tottunut Dave's Insanity -kastikkeeseen, tai kuten minä, olet tottunut Dave's Ultimate Insanity -kastikkeeseen, tulet pettymään. Viisi kuudesta kastikkeesta ei ole lainkaan mausteisia. Niiden mausteisuus on luultavasti Tobasco-kastiketta alhaisemmalla tasolla. Yritin kovasti pitää niistä, mutta en vain pääse yli siitä, miten vetisiä ja heikkoja ne ovat. Pakkauksen ainoa pelastus on se, että sen mukana tulee pullo tavallista Insanity-kastiketta, mutta kuten edellä mainitsin, pidän enemmän Ultimate Insanity -kastikkeesta. Salaattikastikkeita minulla taitaa olla riittävästi.</w:t>
      </w:r>
    </w:p>
    <w:p>
      <w:r>
        <w:rPr>
          <w:b/>
        </w:rPr>
        <w:t xml:space="preserve">Tulos</w:t>
      </w:r>
    </w:p>
    <w:p>
      <w:r>
        <w:t xml:space="preserve">Ei tarpeeksi mausteinen.</w:t>
      </w:r>
    </w:p>
    <w:p>
      <w:r>
        <w:rPr>
          <w:b/>
        </w:rPr>
        <w:t xml:space="preserve">Esimerkki 5.3535</w:t>
      </w:r>
    </w:p>
    <w:p>
      <w:r>
        <w:t xml:space="preserve">Nämä ovat huonoimpia gluteenittomia keksejä, joita olen koskaan maistanut.  Ne olivat kovia, kuivia ja maistuivat tapiocajauholta.  Välttäkää näitä hinnalla millä hyvänsä.</w:t>
      </w:r>
    </w:p>
    <w:p>
      <w:r>
        <w:rPr>
          <w:b/>
        </w:rPr>
        <w:t xml:space="preserve">Tulos</w:t>
      </w:r>
    </w:p>
    <w:p>
      <w:r>
        <w:t xml:space="preserve">Lucyn suklaakeksit</w:t>
      </w:r>
    </w:p>
    <w:p>
      <w:r>
        <w:rPr>
          <w:b/>
        </w:rPr>
        <w:t xml:space="preserve">Esimerkki 5.3536</w:t>
      </w:r>
    </w:p>
    <w:p>
      <w:r>
        <w:t xml:space="preserve">Nämä sipsit ovat rasvaisia ja maistuvat palaneilta - pussin pohjassa on rasvaa, ja sipsit ovat sen kyllästämiä (erityisesti pussin pohjassa). Vaikka ne ovat transrasvattomia, niiden pitäisi olla paljon vähemmän rasvaisia.</w:t>
      </w:r>
    </w:p>
    <w:p>
      <w:r>
        <w:rPr>
          <w:b/>
        </w:rPr>
        <w:t xml:space="preserve">Tulos</w:t>
      </w:r>
    </w:p>
    <w:p>
      <w:r>
        <w:t xml:space="preserve">Chipsit</w:t>
      </w:r>
    </w:p>
    <w:p>
      <w:r>
        <w:rPr>
          <w:b/>
        </w:rPr>
        <w:t xml:space="preserve">Esimerkki 5.3537</w:t>
      </w:r>
    </w:p>
    <w:p>
      <w:r>
        <w:t xml:space="preserve">Ei niin voimakkaan makuinen tai tuoksuinen kuin muut teet.  Sopii silti hyvin kuumaan teekuppiin</w:t>
      </w:r>
    </w:p>
    <w:p>
      <w:r>
        <w:rPr>
          <w:b/>
        </w:rPr>
        <w:t xml:space="preserve">Tulos</w:t>
      </w:r>
    </w:p>
    <w:p>
      <w:r>
        <w:t xml:space="preserve">Vanilja</w:t>
      </w:r>
    </w:p>
    <w:p>
      <w:r>
        <w:rPr>
          <w:b/>
        </w:rPr>
        <w:t xml:space="preserve">Esimerkki 5.3538</w:t>
      </w:r>
    </w:p>
    <w:p>
      <w:r>
        <w:t xml:space="preserve">Yläosan O-rengas ei tiivistä kunnolla kannun kanssa, ja kannua on kallistettava enemmän kuin muita kannuja, jotta saadaan riittävä virtaus.  Tämä saa yläosan putoamaan ja kaiken sisällön valumaan ulos.  Nostan vain yläosaa hieman ylöspäin, kun olen huono ohittaakseni tämän ongelman.  Lasi on tukeva ja laite, joka pitää sitä, on tukeva.  Minulla on jotain tavaraa metallirenkaan ja lasin välissä, mikä näytti kauhealta, mutta se on helppo purkaa puhdistusta varten.  Ruuville ei ole pysäytintä, joten liiallinen kiristäminen uudelleen kokoamisen aikana voi rikkoa lasin.</w:t>
      </w:r>
    </w:p>
    <w:p>
      <w:r>
        <w:rPr>
          <w:b/>
        </w:rPr>
        <w:t xml:space="preserve">Tulos</w:t>
      </w:r>
    </w:p>
    <w:p>
      <w:r>
        <w:t xml:space="preserve">Yläosa on löysä eikä se ole vapaasti huono.</w:t>
      </w:r>
    </w:p>
    <w:p>
      <w:r>
        <w:rPr>
          <w:b/>
        </w:rPr>
        <w:t xml:space="preserve">Esimerkki 5.3539</w:t>
      </w:r>
    </w:p>
    <w:p>
      <w:r>
        <w:t xml:space="preserve">Olin hieman skeptinen XLR- ja USB-sovittimen ostamisen suhteen, mutta minun on sanottava... tämä laite toimii loistavasti! Tallenteet ovat teräviä ja selkeitä, aivan yhtä hyviä kuin videokamerallani PCM:llä tallentaminen! Nyt voin nauhoittaa suoraan tietokoneelleni ilman Mini DV -nauhoja ja äänen kaappaamista tietokoneelle! Laite on hieman halvan tuntuinen (painoltaan), mutta älä anna sen hämätä yhtään!  Se on myös todellinen plug and play! Ei tarvita mitään ylimääräisiä ajureita/ohjelmistoja... yksinkertaisesti kytke kaikki yhteen ja olet valmis ja käynnissä! Kaiken kaikkiaan se on loistava tuote! Suosittelen tätä erittäin lämpimästi kaikille, jotka tekevät mitä tahansa äänen tallennusta!</w:t>
      </w:r>
    </w:p>
    <w:p>
      <w:r>
        <w:rPr>
          <w:b/>
        </w:rPr>
        <w:t xml:space="preserve">Tulos</w:t>
      </w:r>
    </w:p>
    <w:p>
      <w:r>
        <w:t xml:space="preserve">Tämä jääpuikko on KUUMA!</w:t>
      </w:r>
    </w:p>
    <w:p>
      <w:r>
        <w:rPr>
          <w:b/>
        </w:rPr>
        <w:t xml:space="preserve">Esimerkki 5.3540</w:t>
      </w:r>
    </w:p>
    <w:p>
      <w:r>
        <w:t xml:space="preserve">En ollut innoissani, koska jouduin poimimaan pieniä soranpätkiä. Itse pellavansiemenet olivat hienoja, huippulaatua. Ilman soranpaloja (jotka kai menevät siemeniä sisältävän siivilän läpi?) tämä saisi 5 tähteä.</w:t>
      </w:r>
    </w:p>
    <w:p>
      <w:r>
        <w:rPr>
          <w:b/>
        </w:rPr>
        <w:t xml:space="preserve">Tulos</w:t>
      </w:r>
    </w:p>
    <w:p>
      <w:r>
        <w:t xml:space="preserve">hyviä siemeniä mutta soraa</w:t>
      </w:r>
    </w:p>
    <w:p>
      <w:r>
        <w:rPr>
          <w:b/>
        </w:rPr>
        <w:t xml:space="preserve">Esimerkki 5.3541</w:t>
      </w:r>
    </w:p>
    <w:p>
      <w:r>
        <w:t xml:space="preserve">Erittäin hyvin rohkea kahvi.  Mutta se ei ole ongelma.  Pidän rohkeasta, tämä vain maistuu kamalalta.  Pystyin kokeilemaan tätä makua, koska se tuli näytepakkauksessa Keurigini mukana.  En aio ostaa koskaan.  En pystynyt edes juomaan kupillista loppuun.</w:t>
      </w:r>
    </w:p>
    <w:p>
      <w:r>
        <w:rPr>
          <w:b/>
        </w:rPr>
        <w:t xml:space="preserve">Tulos</w:t>
      </w:r>
    </w:p>
    <w:p>
      <w:r>
        <w:t xml:space="preserve">Kauhea maku</w:t>
      </w:r>
    </w:p>
    <w:p>
      <w:r>
        <w:rPr>
          <w:b/>
        </w:rPr>
        <w:t xml:space="preserve">Esimerkki 5.3542</w:t>
      </w:r>
    </w:p>
    <w:p>
      <w:r>
        <w:t xml:space="preserve">Minulla on kuukausittain toistuva toimitus tätä tuotetta.  Joka kuukausi, kun laatikot saapuvat, ne ovat tuskin yhtenä kappaleena ja erittäin rikki.  Viime kuussa yksi vesilaatikoista piti pakata uudelleen ennen kuin se saapui, ja se oli päivän myöhässä.  Suosittelen käyttämään tukevampaa laatikkoa kuljetukseen.  Vesi on hyvä tuote ... vain kuljetuspakkauksen kanssa minulla on ongelmia.</w:t>
      </w:r>
    </w:p>
    <w:p>
      <w:r>
        <w:rPr>
          <w:b/>
        </w:rPr>
        <w:t xml:space="preserve">Tulos</w:t>
      </w:r>
    </w:p>
    <w:p>
      <w:r>
        <w:t xml:space="preserve">Toimituspakkaus on huono</w:t>
      </w:r>
    </w:p>
    <w:p>
      <w:r>
        <w:rPr>
          <w:b/>
        </w:rPr>
        <w:t xml:space="preserve">Esimerkki 5.3543</w:t>
      </w:r>
    </w:p>
    <w:p>
      <w:r>
        <w:t xml:space="preserve">Huomaan, että Dare on päättänyt vähentää täytettä, keksit maistuivat samalta, mutta pidän niistä sellaisena kuin ne olivat.  Tämä oli toinen tilaukseni ja olin todella pettynyt.  Kun avasin laatikkoni, löysin rikkinäisiä keksejä ja keksejä, jotka ovat olleet kuumuudessa ja joiden keskiosa on sulanut.  Laatu oli erittäin huono.  En tiedä, keneen minun pitäisi ottaa yhteyttä saadakseni hyvitystä rikkinäisistä ja sulaneista kekseistä.  Voitteko auttaa tässä asiassa? Jos tätä ei korjata - en aio tilata enempää.  Haluaako joku laatikollisen rikkinäisiä keksejä????  Arvosteluni jälkeen sain Amazonilta sähköpostia, jossa he suostuivat palauttamaan vahingoittuneiden keksien kustannukset.  Olin järkyttynyt nähdessäni yrityksen, jolla on myötätuntoa ja rehellisyyttä asiakkaitaan kohtaan....he todella pyrkivät tarjoamaan laadukasta asiakaspalvelua.  Tämä on hyvin harvinaista nykyään, mutta on hyvä tietää, että joku yritys todella välittää.  Kiitos,</w:t>
      </w:r>
    </w:p>
    <w:p>
      <w:r>
        <w:rPr>
          <w:b/>
        </w:rPr>
        <w:t xml:space="preserve">Tulos</w:t>
      </w:r>
    </w:p>
    <w:p>
      <w:r>
        <w:t xml:space="preserve">USKALLA KEKSIT, KOOKOS</w:t>
      </w:r>
    </w:p>
    <w:p>
      <w:r>
        <w:rPr>
          <w:b/>
        </w:rPr>
        <w:t xml:space="preserve">Esimerkki 5.3544</w:t>
      </w:r>
    </w:p>
    <w:p>
      <w:r>
        <w:t xml:space="preserve">Tämä on 1. K-kupillinen kahvia, jonka kahviin tulee jauhoja. Sitä tapahtuu noin joka kolmas kuppi. Minulla ei ole ollut tätä ongelmaa muiden K-kuppivalmistajien kanssa. En aio tilata uudelleen.</w:t>
      </w:r>
    </w:p>
    <w:p>
      <w:r>
        <w:rPr>
          <w:b/>
        </w:rPr>
        <w:t xml:space="preserve">Tulos</w:t>
      </w:r>
    </w:p>
    <w:p>
      <w:r>
        <w:t xml:space="preserve">Viallinen</w:t>
      </w:r>
    </w:p>
    <w:p>
      <w:r>
        <w:rPr>
          <w:b/>
        </w:rPr>
        <w:t xml:space="preserve">Esimerkki 5.3545</w:t>
      </w:r>
    </w:p>
    <w:p>
      <w:r>
        <w:t xml:space="preserve">Jos haluat löytää hyvän makuaineen vaahterasiirapin, ohramaltaan tai ruskean riisisiirapin korvikkeeksi, tämä käy hyvin. Käytän Madhavan agave-nektaria leivonnaisissani jatkuvasti, ja olen aina tyytyväinen tuloksiin. Tätä kirjoittaessani Amazon oli myyjänä loppuunmyyty. Kuitenkin, kun sitä oli varastossa, se oli hinnoiteltu hyvin 2-packiin.  Muualla kuin leivonnassa olen käyttänyt sitä vohveleiden ja pannukakkujen päälle, ja pieninä annoksina (1/2 tl) lisännyt sitä kaurapuuroon. Pieni määrä riittää pitkälle.  Käytän agave-nektaria: Käytä 1/3 - 1/2 vähemmän agavinektaria kuin muuta makeutusainetta (mausta ja reseptistä riippuen). Reseptit, joissa on kuivattuja hedelmiä, tarvitsevat paljon vähemmän), vähennä uunin lämpöä 25 astetta; jos reseptissä on öljyä, vähennä sitä 1/3 (vaihtoehtoisesti voit käyttää ruokalusikallista tai kahta siivilöityä kookosjauhoa, jotta se imee enemmän nestettä - älä käytä liikaa tai reseptistä tulee kuiva). Lisäksi, kun leivot, varmista, että sekoitat sen märkiin aineisiin ennen kuin lisäät sen kuiviin aineisiin. Useimmat leipurit saattavat jo tietää tämän, mutta muista lukea reseptit ensin, koska sokeri lisätään yleensä kuivien ainesten joukkoon (ellei sitä ole ensin vatkattu voin kanssa).  Agavinektari ei kiteydy kuten muut sokerit, joten et voi korvata sillä maissisiirappia kovien karkkien valmistuksessa. Suosittelen sitä kuitenkin lämpimästi leivontaan. Se tekee kaikesta kosteampaa.  Jos haluat vähemmän karamellin makua, sinun on käytettävä tämän tuotteen kevytversiota (yhtä hyvä kaikissa sovelluksissa).</w:t>
      </w:r>
    </w:p>
    <w:p>
      <w:r>
        <w:rPr>
          <w:b/>
        </w:rPr>
        <w:t xml:space="preserve">Tulos</w:t>
      </w:r>
    </w:p>
    <w:p>
      <w:r>
        <w:t xml:space="preserve">Karamellin maku, erinomainen leivontaan ja täytteeksi (vinkkejä myös agaven käyttöön).</w:t>
      </w:r>
    </w:p>
    <w:p>
      <w:r>
        <w:rPr>
          <w:b/>
        </w:rPr>
        <w:t xml:space="preserve">Esimerkki 5.3546</w:t>
      </w:r>
    </w:p>
    <w:p>
      <w:r>
        <w:t xml:space="preserve">Hinta on loistava, annos on juuri sopiva välipalaksi, ja se on leivos. Osta nippu ja he lähettävät sen kotiisi!!!</w:t>
      </w:r>
    </w:p>
    <w:p>
      <w:r>
        <w:rPr>
          <w:b/>
        </w:rPr>
        <w:t xml:space="preserve">Tulos</w:t>
      </w:r>
    </w:p>
    <w:p>
      <w:r>
        <w:t xml:space="preserve">Ei aivot narikkaan</w:t>
      </w:r>
    </w:p>
    <w:p>
      <w:r>
        <w:rPr>
          <w:b/>
        </w:rPr>
        <w:t xml:space="preserve">Esimerkki 5.3547</w:t>
      </w:r>
    </w:p>
    <w:p>
      <w:r>
        <w:t xml:space="preserve">Ostin tämän tuotteen iäkkäälle äidilleni käytettäväksi uuden Keurig-kahvinkeittimen kanssa, jonka ostin hänelle. HÄN RAKASTAA SITÄ!!!!!!......I AION TILATA LISÄÄ!!!!!!!!.</w:t>
      </w:r>
    </w:p>
    <w:p>
      <w:r>
        <w:rPr>
          <w:b/>
        </w:rPr>
        <w:t xml:space="preserve">Tulos</w:t>
      </w:r>
    </w:p>
    <w:p>
      <w:r>
        <w:t xml:space="preserve">ERINOMAINEN TUOTE</w:t>
      </w:r>
    </w:p>
    <w:p>
      <w:r>
        <w:rPr>
          <w:b/>
        </w:rPr>
        <w:t xml:space="preserve">Esimerkki 5.3548</w:t>
      </w:r>
    </w:p>
    <w:p>
      <w:r>
        <w:t xml:space="preserve">Muistin, että Melitta oli hyvin hienoksi jauhettua, ja ajattelin, että se sopisi hyvin kahvinkeittimeen.  Mutta saatuani pussillisen kokonaisia papuja ja jauhettuani ne itse, Melitta oli parhaimmillaan keskinkertainen.  Parempi kuin Maxwell House kuitenkin.</w:t>
      </w:r>
    </w:p>
    <w:p>
      <w:r>
        <w:rPr>
          <w:b/>
        </w:rPr>
        <w:t xml:space="preserve">Tulos</w:t>
      </w:r>
    </w:p>
    <w:p>
      <w:r>
        <w:t xml:space="preserve">Tuoretta jauhettua ei voi voittaa...</w:t>
      </w:r>
    </w:p>
    <w:p>
      <w:r>
        <w:rPr>
          <w:b/>
        </w:rPr>
        <w:t xml:space="preserve">Esimerkki 5.3549</w:t>
      </w:r>
    </w:p>
    <w:p>
      <w:r>
        <w:t xml:space="preserve">Kokonaisvaltainen eläinlääkärini suositteli tätä ja muutamia muita merkkejä. Kokeilimme niitä kaikkia, mutta kissani pitävät tästä (erityisesti sardiiniversiosta). Parasta on, että niiden turkki on niin pehmeä ja puhdas ja silmät ovat niin kirkkaat. JA (en halua olla epäkohtelias, joten sanon tämän niin hienovaraisesti kuin pystyn) niiden jätökset ovat paljon vähemmän hajuisia kuin kissoilla, jotka syövät McDonaldsin roskaruokaa, jota löytyy useimmista kaupoista, mikä on minulle ehdottomasti plussaa! Terveyshyödyt ovat niin ilmeisiä - suosittelen lämpimästi Holistic Selectiä!</w:t>
      </w:r>
    </w:p>
    <w:p>
      <w:r>
        <w:rPr>
          <w:b/>
        </w:rPr>
        <w:t xml:space="preserve">Tulos</w:t>
      </w:r>
    </w:p>
    <w:p>
      <w:r>
        <w:t xml:space="preserve">Terveellistä ja he rakastavat sitä!</w:t>
      </w:r>
    </w:p>
    <w:p>
      <w:r>
        <w:rPr>
          <w:b/>
        </w:rPr>
        <w:t xml:space="preserve">Esimerkki 5.3550</w:t>
      </w:r>
    </w:p>
    <w:p>
      <w:r>
        <w:t xml:space="preserve">Pidän mieluummin kuivasta kuivamuonasta, mutta minun on aina vaikea löytää hyvää kuivamuonaa.  Ne ovat yleensä kostutettuja pehmeitä lihapaloja kovien suikaleiden sijaan.  Jos pidät vanhan koulukunnan jerkyistä, suosittelen tätä tuotetta lämpimästi.  Herkullista!</w:t>
      </w:r>
    </w:p>
    <w:p>
      <w:r>
        <w:rPr>
          <w:b/>
        </w:rPr>
        <w:t xml:space="preserve">Tulos</w:t>
      </w:r>
    </w:p>
    <w:p>
      <w:r>
        <w:t xml:space="preserve">Loistava Jerky!</w:t>
      </w:r>
    </w:p>
    <w:p>
      <w:r>
        <w:rPr>
          <w:b/>
        </w:rPr>
        <w:t xml:space="preserve">Esimerkki 5.3551</w:t>
      </w:r>
    </w:p>
    <w:p>
      <w:r>
        <w:t xml:space="preserve">Olen varmasti vähemmistönä tässä mielipiteessä, mutta vaniljan maku ei ollut vain liian voimakas, vaan se maistui myös keinotekoiselta. (Ainesosaluettelossa lukee "luonnolliset ja keinotekoiset aromit" mainitsematta erikseen vaniljaa.)  Tämä ei ole tarkoitettu henkilölle, joka etsii vaniljalla korostettua teetä.  Käytän 1 vaniljateepussia ja 1 vihreää teepussia, joka tekee pehmeämmän haudutuksen, mutta en osta tätä enää uudestaan -- Spiced Chai Decaf on niin paljon parempi.</w:t>
      </w:r>
    </w:p>
    <w:p>
      <w:r>
        <w:rPr>
          <w:b/>
        </w:rPr>
        <w:t xml:space="preserve">Tulos</w:t>
      </w:r>
    </w:p>
    <w:p>
      <w:r>
        <w:t xml:space="preserve">Ei Bigelowin paras</w:t>
      </w:r>
    </w:p>
    <w:p>
      <w:r>
        <w:rPr>
          <w:b/>
        </w:rPr>
        <w:t xml:space="preserve">Esimerkki 5.3552</w:t>
      </w:r>
    </w:p>
    <w:p>
      <w:r>
        <w:t xml:space="preserve">syön harvoin sipsejä, mutta näin nämä ja kokeilin niitä. ne ovat todella mahtavia. rakastan myös cheddaria, mutta nämä sipsit ovat todella ohuita ja rapeita ja herkullisen makuisia. suosittelen niitä.</w:t>
      </w:r>
    </w:p>
    <w:p>
      <w:r>
        <w:rPr>
          <w:b/>
        </w:rPr>
        <w:t xml:space="preserve">Tulos</w:t>
      </w:r>
    </w:p>
    <w:p>
      <w:r>
        <w:t xml:space="preserve">hämmästyttävä sirut</w:t>
      </w:r>
    </w:p>
    <w:p>
      <w:r>
        <w:rPr>
          <w:b/>
        </w:rPr>
        <w:t xml:space="preserve">Esimerkki 5.3553</w:t>
      </w:r>
    </w:p>
    <w:p>
      <w:r>
        <w:t xml:space="preserve">Olemme iloisia, että löysimme tämän sekoituksen, sillä teemme pannukakkuja ilman kananmunaa pojalleni, joka on allerginen. Ne maistuvat meidän perheellemme hyvin - pidämme niistä monella tavalla!</w:t>
      </w:r>
    </w:p>
    <w:p>
      <w:r>
        <w:rPr>
          <w:b/>
        </w:rPr>
        <w:t xml:space="preserve">Tulos</w:t>
      </w:r>
    </w:p>
    <w:p>
      <w:r>
        <w:t xml:space="preserve">Hyvä muna-allergialle</w:t>
      </w:r>
    </w:p>
    <w:p>
      <w:r>
        <w:rPr>
          <w:b/>
        </w:rPr>
        <w:t xml:space="preserve">Esimerkki 5.3554</w:t>
      </w:r>
    </w:p>
    <w:p>
      <w:r>
        <w:t xml:space="preserve">Nämä maistuvat todella hyvältä. Olen ostanut eri merkkiä, ja nämä ovat hyvin samankaltaisia maultaan ja koostumukseltaan. Olen samaa mieltä toisen arvostelijan kanssa kesällä tilaamisesta. Jääpakkauksissa ei ole eristävää pakkausta, joten ne sulavat lämpimällä säällä, kuten kaikki suklaaruuat. Tilatkaa kylmällä säällä ja ostakaa tarpeeksi, että riittää!!!!</w:t>
      </w:r>
    </w:p>
    <w:p>
      <w:r>
        <w:rPr>
          <w:b/>
        </w:rPr>
        <w:t xml:space="preserve">Tulos</w:t>
      </w:r>
    </w:p>
    <w:p>
      <w:r>
        <w:t xml:space="preserve">Maistuu hyvältä</w:t>
      </w:r>
    </w:p>
    <w:p>
      <w:r>
        <w:rPr>
          <w:b/>
        </w:rPr>
        <w:t xml:space="preserve">Esimerkki 5.3555</w:t>
      </w:r>
    </w:p>
    <w:p>
      <w:r>
        <w:t xml:space="preserve">Ostin tämän tuotteen, koska olen käyttänyt sitä aiemmin ja sitä ei ole aina helppo löytää kaupan hyllyiltä.  Pidän siitä enemmän kuin muista jauhemaisista vaniljakastike(vanukas)tuotteista valmistuksen helppouden ja maun vuoksi. Se on ihanaa triflesiin tai melkein mihin tahansa vanukas tyyppiseen jälkiruokaan, jonka haluat tehdä. Amazon toimittaa tuotteen sinulle lähes välittömästi ja kohtuulliseen hintaan.</w:t>
      </w:r>
    </w:p>
    <w:p>
      <w:r>
        <w:rPr>
          <w:b/>
        </w:rPr>
        <w:t xml:space="preserve">Tulos</w:t>
      </w:r>
    </w:p>
    <w:p>
      <w:r>
        <w:t xml:space="preserve">Bird's Custard Powder</w:t>
      </w:r>
    </w:p>
    <w:p>
      <w:r>
        <w:rPr>
          <w:b/>
        </w:rPr>
        <w:t xml:space="preserve">Esimerkki 5.3556</w:t>
      </w:r>
    </w:p>
    <w:p>
      <w:r>
        <w:t xml:space="preserve">Maistuu hyvältä, mutta ei juuri lainkaan proteiinia. Jos haluat proteiinia, hanki Nutivan maustamatonta 50% proteiinijauhetta. Voit maustaa sen itse. Se on halvempaa ja siinä on enemmän proteiinia.</w:t>
      </w:r>
    </w:p>
    <w:p>
      <w:r>
        <w:rPr>
          <w:b/>
        </w:rPr>
        <w:t xml:space="preserve">Tulos</w:t>
      </w:r>
    </w:p>
    <w:p>
      <w:r>
        <w:t xml:space="preserve">Suklaa HempShake</w:t>
      </w:r>
    </w:p>
    <w:p>
      <w:r>
        <w:rPr>
          <w:b/>
        </w:rPr>
        <w:t xml:space="preserve">Esimerkki 5.3557</w:t>
      </w:r>
    </w:p>
    <w:p>
      <w:r>
        <w:t xml:space="preserve">Huomautus: Tämä on ensimmäinen arvosteluni tuotteesta, joka ei ole kirja, joten anna anteeksi, jos minulta jää jotain huomaamatta.  En ole suuri The Switchin kaltaisten hedelmäjuomien ystävä, mutta päätin kuitenkin kokeilla sitä. Ensimmäisen juomani jälkeen voin rehellisesti sanoa, että halusin vihata sitä. Tarkoitan, ihan oikeasti, juon tätä tölkkiä, jossa on 100-prosenttista hedelmämehua, jossa on hiilihappoa, ja luen näitä todella typeriä sitaatteja ympäri tölkkiä (esim. "100 % siitä, mitä haluan soodassa, 0 % siitä, mitä en halua"), mietin, kuinka paljon 8,3 unssin tölkki tätä roskaa maksaa (ajattelin jossain 2,50 tai 3,00 dollarin tienoilla; ja ajattelin, että jos halusin juoda mehua ja joisin mehua! En voinut lakata miettimästä, mikä hiilihapotuksessa on niin erityistä, että haluaisin juoda tätä mieluummin kuin lasillisen virvoitusjuomaa. Halusin huutaa!  Säilytin kuitenkin malttini ja join juoman loppuun. Tässä erityisessä maussa oli jotakin, joka oli nautittavaa, mutta ei mukaansatempaavaa. Jälkimaussa oli jotain, josta en pitänyt, ja luulen, että se liittyi mandariinimehuun. Mandariinit eivät myöskään ole minun makuuni, mutta se oli siedettävää.  Keskusteltuani tästä tuotteesta vaimoni kanssa (tiedän, että tämä juoma sisältää ilmeisesti myös keskustelunaloittajaominaisuuksia, bonuspisteitä siitä) hän sanoi: "Tämä kuulostaa hyvältä. Onko se kuin nuo &lt;a href="http://www.amazon.com/gp/product/B001IW25RK"&gt;Izze POMEGRANATE SPARKLING 100% JUICE DRINK&lt;/a&gt;?"?" Vastasin: "Um.... Niin kai..."  Sitten katsoin myös hintaa ja sain tietää, että olin törkeästi yliarvioinut yhden tölkin hinnan (se oli hieman yli yhden dollarin). Huolimatta siitä, että halusin vihata tätä tuotetta, olen päättänyt astua ulos nykykulttuurin vastaisesta laatikostani, nähdä tämän tuotteen sellaisena kuin se on, ja antaa sille keskimmäisen arvosanan 3 tähteä.  Ymmärrän vetovoiman, näen vetovoiman, mutta en vain tule koskaan ostamaan sitä. Pidän mieluummin lasillisesta appelsiinimehua ja Tangia milloin tahansa.  Hyvää juomista, J.Stoner</w:t>
      </w:r>
    </w:p>
    <w:p>
      <w:r>
        <w:rPr>
          <w:b/>
        </w:rPr>
        <w:t xml:space="preserve">Tulos</w:t>
      </w:r>
    </w:p>
    <w:p>
      <w:r>
        <w:t xml:space="preserve">Ei minun juttuni; mutta saattaisit nauttia siitä.</w:t>
      </w:r>
    </w:p>
    <w:p>
      <w:r>
        <w:rPr>
          <w:b/>
        </w:rPr>
        <w:t xml:space="preserve">Esimerkki 5.3558</w:t>
      </w:r>
    </w:p>
    <w:p>
      <w:r>
        <w:t xml:space="preserve">En enää anna näitä koiralleni!!! Ne aiheuttivat koiralleni ripulia ja oksentelua! Kun tein lisää tutkimusta netissä, siellä oli monia viestejä siitä, kuinka nämä herkut aiheuttivat heidän koirilleen samanlaisia ja jopa paljon vakavampia terveysongelmia! Koirani rakastaa näitä herkkuja. Olen antanut niitä sille nyt noin vuoden tai kaksi. Aina silloin tällöin sillä oli ripulia tai se alkoi oksentaa keltaista vaahtomaista ainetta - useimmiten molempia, ja nyt vihdoin yhdistin sen näihin herkkuihin. Tutkikaa ennen kuin ostatte tämän tuotteen!!! En kuitenkaan suosittele näitä lainkaan!</w:t>
      </w:r>
    </w:p>
    <w:p>
      <w:r>
        <w:rPr>
          <w:b/>
        </w:rPr>
        <w:t xml:space="preserve">Tulos</w:t>
      </w:r>
    </w:p>
    <w:p>
      <w:r>
        <w:t xml:space="preserve">Aiheuttaa ripulia ja oksentelua!!! Älä osta!</w:t>
      </w:r>
    </w:p>
    <w:p>
      <w:r>
        <w:rPr>
          <w:b/>
        </w:rPr>
        <w:t xml:space="preserve">Esimerkki 5.3559</w:t>
      </w:r>
    </w:p>
    <w:p>
      <w:r>
        <w:t xml:space="preserve">Samanlaista vaahterasiirappia saa Samsista tai Costcosta paljon halvemmalla.  Tuote on loistava (5*), mutta en ole tyytyväinen Amazonin hinnoitteluun (1*).</w:t>
      </w:r>
    </w:p>
    <w:p>
      <w:r>
        <w:rPr>
          <w:b/>
        </w:rPr>
        <w:t xml:space="preserve">Tulos</w:t>
      </w:r>
    </w:p>
    <w:p>
      <w:r>
        <w:t xml:space="preserve">Nami, mutta kallis</w:t>
      </w:r>
    </w:p>
    <w:p>
      <w:r>
        <w:rPr>
          <w:b/>
        </w:rPr>
        <w:t xml:space="preserve">Esimerkki 5.3560</w:t>
      </w:r>
    </w:p>
    <w:p>
      <w:r>
        <w:t xml:space="preserve">Olin pettynyt Nanan Chocolate Munch -keksipatukoiden epämiellyttävään makuun ja kuivaan rakenteeseen. Minusta niissä oli outo keinotekoinen, melkein kemiallinen jälkimaku, jota kaakaojauhe ei pysty edes peittämään. Heitin koko laatikon pois maistettuani ensimmäistä patukkaa.</w:t>
      </w:r>
    </w:p>
    <w:p>
      <w:r>
        <w:rPr>
          <w:b/>
        </w:rPr>
        <w:t xml:space="preserve">Tulos</w:t>
      </w:r>
    </w:p>
    <w:p>
      <w:r>
        <w:t xml:space="preserve">Heitin ne pois</w:t>
      </w:r>
    </w:p>
    <w:p>
      <w:r>
        <w:rPr>
          <w:b/>
        </w:rPr>
        <w:t xml:space="preserve">Esimerkki 5.3561</w:t>
      </w:r>
    </w:p>
    <w:p>
      <w:r>
        <w:t xml:space="preserve">Nämä Kettle Brandin perunalastut mausteisella thaimaalaisella maulla maistuvat todella samalta kuin thaimaalaisessa ravintolassa syömäni ruoka. Ainesosaluettelossa on valkosipulijauhetta, sipulijauhetta, persiljaa, jalapenoa ja "mausteita". En ole varma, mitä muita mausteita niissä on, mutta minusta ne maistuvat sitruunaruoholta... nam. Nämä sipsit ovat paksuja ja hyvin rapeita. Ne tulevat todella raskaassa pussissa. Yritin avata sitä tavallisten sipsipussien tapaan vetämällä kaksi sivua erilleen; ei onnistu! Pussi on niin paksu, että ihmettelin, onko se muovia. Aloin etsiä saksia ja päätin, että minkä tahansa yrityksen, joka laittaa sipsinsä näin hienoon pussiin, on täytynyt tarjota keino avata se. Toki yläreunassa on pieni viilto ja yksinkertaiset ohjeet "revi tästä". Niin helppoa. Miksen tullut ajatelleeksi sitä.</w:t>
      </w:r>
    </w:p>
    <w:p>
      <w:r>
        <w:rPr>
          <w:b/>
        </w:rPr>
        <w:t xml:space="preserve">Tulos</w:t>
      </w:r>
    </w:p>
    <w:p>
      <w:r>
        <w:t xml:space="preserve">Ainutlaatuinen maku thaimaalaisen ruoan ystäville</w:t>
      </w:r>
    </w:p>
    <w:p>
      <w:r>
        <w:rPr>
          <w:b/>
        </w:rPr>
        <w:t xml:space="preserve">Esimerkki 5.3562</w:t>
      </w:r>
    </w:p>
    <w:p>
      <w:r>
        <w:t xml:space="preserve">En voi uskoa, että tämä on todella myytävänä. Se on vedettävä takaisin. Sokeri on täysin epäterveellistä kaikille lemmikeille. Ne eivät sulata/sulata sokeria kuten me. Jokainen eläinlääkäri kertoo teille saman asian, ettekä koskaan näe laadukkaita herkkuja tai ruokia, joiden ainesosaluettelossa on sokeria tai maissisiirappia. Jos näette sen luettelossa, ÄLKÄÄ ostako sitä!!!</w:t>
      </w:r>
    </w:p>
    <w:p>
      <w:r>
        <w:rPr>
          <w:b/>
        </w:rPr>
        <w:t xml:space="preserve">Tulos</w:t>
      </w:r>
    </w:p>
    <w:p>
      <w:r>
        <w:t xml:space="preserve">SOKERI ON PAHAA KOIRILLE (ensimmäinen ainesosa on sokeri).</w:t>
      </w:r>
    </w:p>
    <w:p>
      <w:r>
        <w:rPr>
          <w:b/>
        </w:rPr>
        <w:t xml:space="preserve">Esimerkki 5.3563</w:t>
      </w:r>
    </w:p>
    <w:p>
      <w:r>
        <w:t xml:space="preserve">Tämä juoma väittää olevansa luonnollinen vaihtoehto soodalle.  Vaikka se on ehdottomasti "luonnollinen", en ole samaa mieltä "vaihtoehto soodalle" -näkökulmasta.  Neste on koostumukseltaan paljon lähempänä mehua, ja siinä on itse asiassa enemmän sokeria kuin mehussa (yli 30 grammaa 8,3 unssissa).  Toki se on kevyesti hiilihapotettu, mutta se ei yksinään tee tästä juomasta limsaa.  Lisäksi, jos haluat jotain luonnollista, valitsisin Hansenin limonadia tai useita luonnollisia limonadeja, jotka ovat ehdottomasti limonadia.  Tämä juoma on periaatteessa mehua, jossa on hiilihappoa.  Toinen merkittävä ongelma, joka minulla oli tämän kanssa, oli sen koko.  8,3 unssilla ei pääse pitkälle (ehkä kolme kulausta?), ja yhdessä juoman paksuuden kanssa (koska se ON mehua, jossa on melko paljon luonnollista sokeria), tästä ei saa kovin paljon janoa sammuttavaa vaikutusta.  100-prosenttinen mehu selittää myös voimakkaan jälkimaun.  Luonnonsokeri on silti sokeria, ja siinä on yhtä paljon kaloreita.  Tämä tuote ei kuuluisi useimpien koulujen myyntikäytäntöihin, koska sen sokeripitoisuus on korkea.  Enkä antaisi tätä omille lapsilleni.  Sen sijaan pari CapriSun Roaring Waters -mehupussia (joissa jokaisessa on noin 1/4 sokeria) riittäisi heille.  Ei suositella, anteeksi.</w:t>
      </w:r>
    </w:p>
    <w:p>
      <w:r>
        <w:rPr>
          <w:b/>
        </w:rPr>
        <w:t xml:space="preserve">Tulos</w:t>
      </w:r>
    </w:p>
    <w:p>
      <w:r>
        <w:t xml:space="preserve">Ei pitänyt mausta, jälkimausta tai määrästä.</w:t>
      </w:r>
    </w:p>
    <w:p>
      <w:r>
        <w:rPr>
          <w:b/>
        </w:rPr>
        <w:t xml:space="preserve">Esimerkki 5.3564</w:t>
      </w:r>
    </w:p>
    <w:p>
      <w:r>
        <w:t xml:space="preserve">Yksivuotias kissani söi muutaman tällaisen ja vaikutti vaisulta.  Kaksi viikkoa myöhemmin annoin sille suuren annoksen näitä ja luulin, että se kuolee.  Se makasi eikä syönyt eikä liikkunut kahteen päivään.  En anna sille näitä enää koskaan.  Vanhempieni kissalle kävi samoin sen jälkeen, kun se oli syönyt lohilajiketta.</w:t>
      </w:r>
    </w:p>
    <w:p>
      <w:r>
        <w:rPr>
          <w:b/>
        </w:rPr>
        <w:t xml:space="preserve">Tulos</w:t>
      </w:r>
    </w:p>
    <w:p>
      <w:r>
        <w:t xml:space="preserve">Kissa vaisu ja sairas kaksi päivää</w:t>
      </w:r>
    </w:p>
    <w:p>
      <w:r>
        <w:rPr>
          <w:b/>
        </w:rPr>
        <w:t xml:space="preserve">Esimerkki 5.3565</w:t>
      </w:r>
    </w:p>
    <w:p>
      <w:r>
        <w:t xml:space="preserve">Tilasin tämän tuotteen teemavauvajuhlia varten. Ne menivät hyvin kaupaksi ja maistuivat aivan kuin tavalliset keksejä. Oli ihanaa, että löysin laatikon ja ne sopivat täydellisesti suosikkipusseihin.</w:t>
      </w:r>
    </w:p>
    <w:p>
      <w:r>
        <w:rPr>
          <w:b/>
        </w:rPr>
        <w:t xml:space="preserve">Tulos</w:t>
      </w:r>
    </w:p>
    <w:p>
      <w:r>
        <w:t xml:space="preserve">Oli täydellinen</w:t>
      </w:r>
    </w:p>
    <w:p>
      <w:r>
        <w:rPr>
          <w:b/>
        </w:rPr>
        <w:t xml:space="preserve">Esimerkki 5.3566</w:t>
      </w:r>
    </w:p>
    <w:p>
      <w:r>
        <w:t xml:space="preserve">Olemme syöttäneet tätä ruokaa vehnäterrierillemme jo vuoden ajan, ja olemme olleet tyytyväisiä - kunnes viime tiistaina avasin viimeisimmän tilaus- ja säästöpussin: koirani alkoi oksentaa yöllä syötyään tästä uudesta pussista. Ensimmäisenä yönä ajattelin, että se oli syönyt jotain pahaa kadulta. Toisena yönä ajattelin, että se oli jälkivaikutusta siitä, että hän oli syönyt jotain pahaa kadulla. Kolmantena yönä aloin etsiä muita syitä yölliselle oksentelulle, ja tajusin, että oksentelu oli alkanut samana päivänä, kun olimme aloittaneet uuden pussin käytön. Lopetin koiran ruokkimisen Newman's Ownilla ja oksentelu loppui kahdeksi yöksi. Viime yönä syötin koiralle taas ruokaa, ja tosiaan, se oksensi yöllä.  Luotin tähän ruokaan - ja kaikkeen Newman's Ownin tuotemerkin alla olevaan - ja pidin siitä, mutta en enää koskaan osta heidän tuotteitaan. Heillä on selvästi vaarallinen laadunvalvontaongelma.</w:t>
      </w:r>
    </w:p>
    <w:p>
      <w:r>
        <w:rPr>
          <w:b/>
        </w:rPr>
        <w:t xml:space="preserve">Tulos</w:t>
      </w:r>
    </w:p>
    <w:p>
      <w:r>
        <w:t xml:space="preserve">Huono erä sai koirani sairastumaan</w:t>
      </w:r>
    </w:p>
    <w:p>
      <w:r>
        <w:rPr>
          <w:b/>
        </w:rPr>
        <w:t xml:space="preserve">Esimerkki 5.3567</w:t>
      </w:r>
    </w:p>
    <w:p>
      <w:r>
        <w:t xml:space="preserve">Happybaby Happymunchies Paistettu orgaaninen juusto ja Veggie Snack, Cheddar Juusto / porkkana, 1,63 Unssia (Pack Of 6) Hei, tämä on kuusi kohdetta pitäisi asentaa, mutta sain vain, olen amazon yhteyttä, mutta kukaan syy I, tarkista niin pian kuin mahdollista, anna minulle uudelleen, kiitos!!!!</w:t>
      </w:r>
    </w:p>
    <w:p>
      <w:r>
        <w:rPr>
          <w:b/>
        </w:rPr>
        <w:t xml:space="preserve">Tulos</w:t>
      </w:r>
    </w:p>
    <w:p>
      <w:r>
        <w:t xml:space="preserve">Miksi sain vain yhden?</w:t>
      </w:r>
    </w:p>
    <w:p>
      <w:r>
        <w:rPr>
          <w:b/>
        </w:rPr>
        <w:t xml:space="preserve">Esimerkki 5.3568</w:t>
      </w:r>
    </w:p>
    <w:p>
      <w:r>
        <w:t xml:space="preserve">Ajattelin, että täytyy olla olemassa pekonia, jollaista pekoni oli ennen - tämä on sitä.  Jos olet "tietyn ikäinen" (yli 40 tai 50-vuotias?), muistat hyvän pekonin syvän savuisen maun; tätä ei enää löydy "kaupan pekonista".  Nykyaikainen pekoni on ohutta, kevyesti/huonosti savustettua - jopa niin sanottu "gourmet"-pekoni.  Tämä on pekonin vanhanaikaista makua ja paksuutta niin kuin se oli "vanhoina hyvinä aikoina".  Saapuu mukavan viileänä jääpakkauksessa - halvempaa, jos ostat 12-pakkauksen.</w:t>
      </w:r>
    </w:p>
    <w:p>
      <w:r>
        <w:rPr>
          <w:b/>
        </w:rPr>
        <w:t xml:space="preserve">Tulos</w:t>
      </w:r>
    </w:p>
    <w:p>
      <w:r>
        <w:t xml:space="preserve">Mitä pekonin pitäisi olla</w:t>
      </w:r>
    </w:p>
    <w:p>
      <w:r>
        <w:rPr>
          <w:b/>
        </w:rPr>
        <w:t xml:space="preserve">Esimerkki 5.3569</w:t>
      </w:r>
    </w:p>
    <w:p>
      <w:r>
        <w:t xml:space="preserve">Pidän vahvasta kahvista. Tämä on ensimmäinen maistamani merkki, joka antaa tarvitsemani potkun ilman katkeruutta. Pidän ruokakomeroni täynnä Mahogonya, enkä jaa sitä!</w:t>
      </w:r>
    </w:p>
    <w:p>
      <w:r>
        <w:rPr>
          <w:b/>
        </w:rPr>
        <w:t xml:space="preserve">Tulos</w:t>
      </w:r>
    </w:p>
    <w:p>
      <w:r>
        <w:t xml:space="preserve">Hyvää makua. Ei kitkerä.</w:t>
      </w:r>
    </w:p>
    <w:p>
      <w:r>
        <w:rPr>
          <w:b/>
        </w:rPr>
        <w:t xml:space="preserve">Esimerkki 5.3570</w:t>
      </w:r>
    </w:p>
    <w:p>
      <w:r>
        <w:t xml:space="preserve">Nautin näistä sipseistä. Ostin nämä tavallisten saman yrityksen jalapenosipsien sijasta, jotta saisin hieman makuvaihtelua. Mielestäni ne ovat parempia, mutta vain hieman, kuten jalapenosipseissä, niissä on paljon makua ilman, että ne ovat liian voimakkaita. Pieni pussikoko estää sinua syömästä liikaa, kuten isommassa pussissa.</w:t>
      </w:r>
    </w:p>
    <w:p>
      <w:r>
        <w:rPr>
          <w:b/>
        </w:rPr>
        <w:t xml:space="preserve">Tulos</w:t>
      </w:r>
    </w:p>
    <w:p>
      <w:r>
        <w:t xml:space="preserve">Melko hyvä</w:t>
      </w:r>
    </w:p>
    <w:p>
      <w:r>
        <w:rPr>
          <w:b/>
        </w:rPr>
        <w:t xml:space="preserve">Esimerkki 5.3571</w:t>
      </w:r>
    </w:p>
    <w:p>
      <w:r>
        <w:t xml:space="preserve">Olin hieman huolissani, kun olin lukenut joitakin arvosteluja täällä, mutta takuu, Sinisen maine ja Amazonin asiakaspalvelu vakuuttivat minut kokeilemaan sitä. Ja yleisesti ottaen olen melko tyytyväinen siihen. Käyttämällä sitä yhden Oktava MK-301 -mikrofonini kanssa saan erinomaisen äänen, ei humua ja toistaiseksi erinomainen luotettavuus. Käytän sitä Audacityn ja muutaman muun ohjelman kanssa, eikä millään niistä ole vaikeuksia tunnistaa sitä. Aluksi oli joitain ongelmia sen asentamisessa, ja olen hieman epäluuloinen muovirakenteen suhteen, mutta maksamani hinnan perusteella se on mielestäni hyvä vastine. Niille, jotka aikovat käyttää sitä kenttätallennuksessa - kiinnitä se kantolaukkuun ja teippaa kaapeli siihen, jotta USB-liitin ei rasitu. Sinulla ei pitäisi olla mitään ongelmia.</w:t>
      </w:r>
    </w:p>
    <w:p>
      <w:r>
        <w:rPr>
          <w:b/>
        </w:rPr>
        <w:t xml:space="preserve">Tulos</w:t>
      </w:r>
    </w:p>
    <w:p>
      <w:r>
        <w:t xml:space="preserve">Aika hyvä rahaan nähden</w:t>
      </w:r>
    </w:p>
    <w:p>
      <w:r>
        <w:rPr>
          <w:b/>
        </w:rPr>
        <w:t xml:space="preserve">Esimerkki 5.3572</w:t>
      </w:r>
    </w:p>
    <w:p>
      <w:r>
        <w:t xml:space="preserve">Valitettavasti olen aivan liian säästäväinen heittääkseni pois jotain, johon olen käyttänyt täysin hyvää rahaa, joten jatkan näiden imusien käyttöä, kunnes ne ovat loppuneet (toivottavasti muutaman viikon kuluttua). Luulin ostavani kunnollista kahvimerkkiä, kun otetaan huomioon Wolfgang Puckin nimi, mutta valitettavasti olin väärässä. Kun käytän Keurig-kahvinkeittimeni keskimmäistä kuppikokoa, nämä k-kupit valmistavat heikkoa kahvia... enemmänkin ruskeaa vettä. Ei makua, ei mitään. Vaihdoin pienimpään kuppikokoon, ja se on hieman parempi, mutta silti tuskin juomakelpoinen. En tarjoilisi näitä vieraille IKINÄ. En malta odottaa, että pääsen eroon näistä roskapakkauksista, jotta voin tilata jotain, jossa on jotain makua. Älkää tuhlatko rahojanne.</w:t>
      </w:r>
    </w:p>
    <w:p>
      <w:r>
        <w:rPr>
          <w:b/>
        </w:rPr>
        <w:t xml:space="preserve">Tulos</w:t>
      </w:r>
    </w:p>
    <w:p>
      <w:r>
        <w:t xml:space="preserve">Mitä rahan tuhlausta!</w:t>
      </w:r>
    </w:p>
    <w:p>
      <w:r>
        <w:rPr>
          <w:b/>
        </w:rPr>
        <w:t xml:space="preserve">Esimerkki 5.3573</w:t>
      </w:r>
    </w:p>
    <w:p>
      <w:r>
        <w:t xml:space="preserve">Tilasin 2 tapausta eri päivinä ja sain ne 2 päivän kuluessa. Näitä ei löydy kaupoista, joten pitäkää ne varastossa. Sopii loistavaksi ateriaksi vihannesten tai salaatin kanssa... ja tämä kalatyyppi, jossa on omega 3:a, on hyväksi sinulle.</w:t>
      </w:r>
    </w:p>
    <w:p>
      <w:r>
        <w:rPr>
          <w:b/>
        </w:rPr>
        <w:t xml:space="preserve">Tulos</w:t>
      </w:r>
    </w:p>
    <w:p>
      <w:r>
        <w:t xml:space="preserve">Maistuu hyvältä ja on hyväksi sinulle!</w:t>
      </w:r>
    </w:p>
    <w:p>
      <w:r>
        <w:rPr>
          <w:b/>
        </w:rPr>
        <w:t xml:space="preserve">Esimerkki 5.3574</w:t>
      </w:r>
    </w:p>
    <w:p>
      <w:r>
        <w:t xml:space="preserve">Kansi vain istuu yläosassa, ja se on erittäin hankala saada päälle ja pois, varsinkin kun käytämme tätä maidon pakastamiseen. Puolet ajasta se valuu kaikkialle, kun siirrän sitä pakastimeen. Sooo ärsyttävää, mutta ainakin pohja on silikonia. Se on hyödyllinen vauvanruokaa ja vähemmän nestemäisiä asioita varten.</w:t>
      </w:r>
    </w:p>
    <w:p>
      <w:r>
        <w:rPr>
          <w:b/>
        </w:rPr>
        <w:t xml:space="preserve">Tulos</w:t>
      </w:r>
    </w:p>
    <w:p>
      <w:r>
        <w:t xml:space="preserve">surkea kansi</w:t>
      </w:r>
    </w:p>
    <w:p>
      <w:r>
        <w:rPr>
          <w:b/>
        </w:rPr>
        <w:t xml:space="preserve">Esimerkki 5.3575</w:t>
      </w:r>
    </w:p>
    <w:p>
      <w:r>
        <w:t xml:space="preserve">Rakastan tätä espressoihin...raakasokerikuutio ei ole niin makea kuin puhdistetut sokerit ja runsaampi maku.</w:t>
      </w:r>
    </w:p>
    <w:p>
      <w:r>
        <w:rPr>
          <w:b/>
        </w:rPr>
        <w:t xml:space="preserve">Tulos</w:t>
      </w:r>
    </w:p>
    <w:p>
      <w:r>
        <w:t xml:space="preserve">Täydellinen espressolle</w:t>
      </w:r>
    </w:p>
    <w:p>
      <w:r>
        <w:rPr>
          <w:b/>
        </w:rPr>
        <w:t xml:space="preserve">Esimerkki 5.3576</w:t>
      </w:r>
    </w:p>
    <w:p>
      <w:r>
        <w:t xml:space="preserve">&lt;a href="http://www.amazon.com/gp/product/B0000VMBDI"&gt;WILTON 13 PC GOLF SET 1306-7274&lt;/a&gt; Olen erittäin tyytyväinen tähän tuotteeseen Ostin tämän tuotteen kollaasieni eläkkeelle jäämisen juhliin. Olen saanut lukuisia kommentteja! WOW kaikki halusivat tietää, mistä ostin nämä tuotteet; tietysti olin ylpeä voidessani sanoa amazon.com...... Suosittelen ystävilleni ostamaan tämän tuotteen Wiltonilta, koska hinta on erittäin halpa ja laatu on erittäin hyvä....</w:t>
      </w:r>
    </w:p>
    <w:p>
      <w:r>
        <w:rPr>
          <w:b/>
        </w:rPr>
        <w:t xml:space="preserve">Tulos</w:t>
      </w:r>
    </w:p>
    <w:p>
      <w:r>
        <w:t xml:space="preserve">Golf-setti</w:t>
      </w:r>
    </w:p>
    <w:p>
      <w:r>
        <w:rPr>
          <w:b/>
        </w:rPr>
        <w:t xml:space="preserve">Esimerkki 5.3577</w:t>
      </w:r>
    </w:p>
    <w:p>
      <w:r>
        <w:t xml:space="preserve">Tilaamani Bonzai tuli hyvissä ajoin ennen arvioitua päivämäärää... kuitenkin... lahjaksi saamani kuusi oli PIENI. Ei yhtään sellainen kuin se näyttää tuotekuvassa.</w:t>
      </w:r>
    </w:p>
    <w:p>
      <w:r>
        <w:rPr>
          <w:b/>
        </w:rPr>
        <w:t xml:space="preserve">Tulos</w:t>
      </w:r>
    </w:p>
    <w:p>
      <w:r>
        <w:t xml:space="preserve">Harhaanjohtava tuotekuva</w:t>
      </w:r>
    </w:p>
    <w:p>
      <w:r>
        <w:rPr>
          <w:b/>
        </w:rPr>
        <w:t xml:space="preserve">Esimerkki 5.3578</w:t>
      </w:r>
    </w:p>
    <w:p>
      <w:r>
        <w:t xml:space="preserve">Hyvä tuote ja kunnollinen toimitus. Hinta oli kuitenkin 15,95 dollaria, ja myöhemmin löysin saman tuotteen paikallisesta kaupasta 6,95 dollarilla. Mikä huijaus.</w:t>
      </w:r>
    </w:p>
    <w:p>
      <w:r>
        <w:rPr>
          <w:b/>
        </w:rPr>
        <w:t xml:space="preserve">Tulos</w:t>
      </w:r>
    </w:p>
    <w:p>
      <w:r>
        <w:t xml:space="preserve">Hyvä mutta aivan liian kallis</w:t>
      </w:r>
    </w:p>
    <w:p>
      <w:r>
        <w:rPr>
          <w:b/>
        </w:rPr>
        <w:t xml:space="preserve">Esimerkki 5.3579</w:t>
      </w:r>
    </w:p>
    <w:p>
      <w:r>
        <w:t xml:space="preserve">Tämä oli erittäin hyvä hinta irtotilauksesta. Tilaukseni oli kuitenkin osa lahjakasseja, joita olimme kokoamassa 8. luokkalaisille. Tarkoituksena ei ollut koskaan myydä näitä eteenpäin. Tilausrajoitusten vuoksi en voinut tilata kaikkia 300 pakkausta täältä.</w:t>
      </w:r>
    </w:p>
    <w:p>
      <w:r>
        <w:rPr>
          <w:b/>
        </w:rPr>
        <w:t xml:space="preserve">Tulos</w:t>
      </w:r>
    </w:p>
    <w:p>
      <w:r>
        <w:t xml:space="preserve">hyvä hinta</w:t>
      </w:r>
    </w:p>
    <w:p>
      <w:r>
        <w:rPr>
          <w:b/>
        </w:rPr>
        <w:t xml:space="preserve">Esimerkki 5.3580</w:t>
      </w:r>
    </w:p>
    <w:p>
      <w:r>
        <w:t xml:space="preserve">Nämä tabletit tuskin toimivat verrattuna todellisiin marjoihin. Jos haluat makutrippiä, osta laatikollinen Synsepalum dulcificum -marjoja tai kasvata oma kasvi sen sijaan, että tuhlaat rahaa pillereihin/tabletteihin. Minun mielestäni.</w:t>
      </w:r>
    </w:p>
    <w:p>
      <w:r>
        <w:rPr>
          <w:b/>
        </w:rPr>
        <w:t xml:space="preserve">Tulos</w:t>
      </w:r>
    </w:p>
    <w:p>
      <w:r>
        <w:t xml:space="preserve">Miracle todelliset hedelmät wayy parempi</w:t>
      </w:r>
    </w:p>
    <w:p>
      <w:r>
        <w:rPr>
          <w:b/>
        </w:rPr>
        <w:t xml:space="preserve">Esimerkki 5.3581</w:t>
      </w:r>
    </w:p>
    <w:p>
      <w:r>
        <w:t xml:space="preserve">En ollut kovin tyytyväinen, kun sain tilaukseni. Kaikki keksit olivat sulaneet. Erittäin hyvä tuote. Neuvon sana. Älkää ostako kesäaikaan mitään tuotteita, jotka sulavat.</w:t>
      </w:r>
    </w:p>
    <w:p>
      <w:r>
        <w:rPr>
          <w:b/>
        </w:rPr>
        <w:t xml:space="preserve">Tulos</w:t>
      </w:r>
    </w:p>
    <w:p>
      <w:r>
        <w:t xml:space="preserve">Bahlsen Truffet -evästeet</w:t>
      </w:r>
    </w:p>
    <w:p>
      <w:r>
        <w:rPr>
          <w:b/>
        </w:rPr>
        <w:t xml:space="preserve">Esimerkki 5.3582</w:t>
      </w:r>
    </w:p>
    <w:p>
      <w:r>
        <w:t xml:space="preserve">Perheemme on ollut vehnätön 3 vuotta ja gluteeniton 1,5 vuotta, joten olemme kokeilleet melkein kaikkia mahdollisia sekoituksia.  Löysin juuri ruokakaupassa ollessani, että Bisquickillä on GF-seosta, ja päätin kokeilla sitä.  Tämä on ehdottomasti paras sekoitus, jota olemme koskaan maistaneet: sileä, ei rakeinen.  En tiedä, että tavallisten vehnäpannukakkujen rinnalla huomaisi eroa!</w:t>
      </w:r>
    </w:p>
    <w:p>
      <w:r>
        <w:rPr>
          <w:b/>
        </w:rPr>
        <w:t xml:space="preserve">Tulos</w:t>
      </w:r>
    </w:p>
    <w:p>
      <w:r>
        <w:t xml:space="preserve">Paras maistiainen, joka meillä on koskaan ollut: Gluteeniton Bisquick</w:t>
      </w:r>
    </w:p>
    <w:p>
      <w:r>
        <w:rPr>
          <w:b/>
        </w:rPr>
        <w:t xml:space="preserve">Esimerkki 5.3583</w:t>
      </w:r>
    </w:p>
    <w:p>
      <w:r>
        <w:t xml:space="preserve">Pidän tuotteesta, muuten en olisi tilannut sitä, tilasin kuitenkin 100 ja 100 vahvistettiin. Kun tilaus saapui, siinä oli vain 96 kappaletta, neljä liian vähän. Melko niukkaa. Haluan yleensä saada sen, mitä olen tilannut ja mistä olen maksanut täyden hinnan.</w:t>
      </w:r>
    </w:p>
    <w:p>
      <w:r>
        <w:rPr>
          <w:b/>
        </w:rPr>
        <w:t xml:space="preserve">Tulos</w:t>
      </w:r>
    </w:p>
    <w:p>
      <w:r>
        <w:t xml:space="preserve">Lyhyt täyttö</w:t>
      </w:r>
    </w:p>
    <w:p>
      <w:r>
        <w:rPr>
          <w:b/>
        </w:rPr>
        <w:t xml:space="preserve">Esimerkki 5.3584</w:t>
      </w:r>
    </w:p>
    <w:p>
      <w:r>
        <w:t xml:space="preserve">Minulta kesti vuosia löytää paras purukumi, mutta kun löysin Wrigleyn Orbit White -piparminttupurukumin, etsintä päättyi. Olen pureskellut tätä purukumia jo monta vuotta, välillä kokeilen jotain muuta, mutta mikään ei koskaan voita. Tämän purukumin piparminttu voi poistaa pahimman pahanhajuisen hengityksen, ja pureskelukykynsä loppupuolella se ei ala maistua kamalalta tai aiheuttaa huonompaa hengitystä, kuten monet purukumit tekevät; se vain menettää makunsa.  Ainoat haitat. Pureskelen yleensä 2 palaa kerrallaan, joten ne ovat hieman pieniä ja #2 he juuri muuttivat pakkausta. Ennen se mahtui mukavasti housujen takataskuun, puvun takin sisätaskuun jne., nyt se on kaksi kertaa paksumpi ja huonosti aseteltu, joten se on tilaa vievä. En ole varma, miksi pakkausta piti muuttaa; luultavasti se liittyy vähittäismyymälöiden ulkoasuun. Tämä ei estä minua ostamasta sitä, mutta se on todella ärsyttävää. Wrigley; älkää vain koskaan muuttako makua!</w:t>
      </w:r>
    </w:p>
    <w:p>
      <w:r>
        <w:rPr>
          <w:b/>
        </w:rPr>
        <w:t xml:space="preserve">Tulos</w:t>
      </w:r>
    </w:p>
    <w:p>
      <w:r>
        <w:t xml:space="preserve">Paras pahanhajuinen hengitys ja ei kanan jälkimakua</w:t>
      </w:r>
    </w:p>
    <w:p>
      <w:r>
        <w:rPr>
          <w:b/>
        </w:rPr>
        <w:t xml:space="preserve">Esimerkki 5.3585</w:t>
      </w:r>
    </w:p>
    <w:p>
      <w:r>
        <w:t xml:space="preserve">Mukava hinta, ja ilo nähdä k-kuppien tilaus- ja säästövaihtoehto. Tämä oli kuitenkin mielestämme juomakelvotonta. Ei tuntunut liian vetiseltä kuten toinen arvostelija sanoi, vain paha off maku.</w:t>
      </w:r>
    </w:p>
    <w:p>
      <w:r>
        <w:rPr>
          <w:b/>
        </w:rPr>
        <w:t xml:space="preserve">Tulos</w:t>
      </w:r>
    </w:p>
    <w:p>
      <w:r>
        <w:t xml:space="preserve">Hyvä hinta, huono maku</w:t>
      </w:r>
    </w:p>
    <w:p>
      <w:r>
        <w:rPr>
          <w:b/>
        </w:rPr>
        <w:t xml:space="preserve">Esimerkki 5.3586</w:t>
      </w:r>
    </w:p>
    <w:p>
      <w:r>
        <w:t xml:space="preserve">Kun punnitsen K-kupin kätevyyttä hintaa ja makua vastaan, nämä ovat voittajia. Nämä eivät ole maailman paras kaakaokuppi, mutta verrattuna siihen, että tekisit sen itse tai käyttäisit pakettia, nämä ovat pirun hyviä. Ne ovat mukavan suklaan makuisia, eikä niissä ole hassua jälkimakua, jota olen kokenut joidenkin muiden merkkien kanssa. Älä kuitenkaan valitse 10 oz koneellesi. Tee vain 6 tai 8 oz, muuten siitä tulee mielestäni vetistä. Kaiken kaikkiaan hieno kuppi kuumaa kaakaota.</w:t>
      </w:r>
    </w:p>
    <w:p>
      <w:r>
        <w:rPr>
          <w:b/>
        </w:rPr>
        <w:t xml:space="preserve">Tulos</w:t>
      </w:r>
    </w:p>
    <w:p>
      <w:r>
        <w:t xml:space="preserve">Maukasta ja edulliseen hintaan.</w:t>
      </w:r>
    </w:p>
    <w:p>
      <w:r>
        <w:rPr>
          <w:b/>
        </w:rPr>
        <w:t xml:space="preserve">Esimerkki 5.3587</w:t>
      </w:r>
    </w:p>
    <w:p>
      <w:r>
        <w:t xml:space="preserve">Olen ostanut paikallisesti monia muita Da Vinci -siirappien makuja, ja tilasin mustikan netistä kokeillakseni sitä, koska sitä ei ole saatavilla paikallisesti - ja rakastan mustikkaa! No, tämä oli minulle pettymys - hyvin sokerisen makeaa ja vähän mustikan makua; puhumattakaan siitä, että maksoin 4x enemmän kuin mitä maksaisin paikallisesti. #very disappointed</w:t>
      </w:r>
    </w:p>
    <w:p>
      <w:r>
        <w:rPr>
          <w:b/>
        </w:rPr>
        <w:t xml:space="preserve">Tulos</w:t>
      </w:r>
    </w:p>
    <w:p>
      <w:r>
        <w:t xml:space="preserve">Da Vinci sokeriton mustikkasiirappi</w:t>
      </w:r>
    </w:p>
    <w:p>
      <w:r>
        <w:rPr>
          <w:b/>
        </w:rPr>
        <w:t xml:space="preserve">Esimerkki 5.3588</w:t>
      </w:r>
    </w:p>
    <w:p>
      <w:r>
        <w:t xml:space="preserve">Tekee maukkaan, superhelpon aterian nopeasti. MUTTA runsaasti kaloreita.  Ohjeissa sanotaan, että kasvikset pitää ensin hauduttaa, mutta suosittelen kypsennystä kanan ensin. Kanan kypsyminen kestää kauemmin, ja raaka kana vihannesten päällä tekee vain limaisen sotkun. Tein sen vain lumiherneitä ja porkkanoita käyttäen. En pidä pikku maissista.  Lisäsin hieman punapippurihiutaleita tulisuuden vuoksi ja tarjoilin riisin päällä.  Siitä tuli ihanaa! Illallinen oli pöydässä alle 30 minuutissa.</w:t>
      </w:r>
    </w:p>
    <w:p>
      <w:r>
        <w:rPr>
          <w:b/>
        </w:rPr>
        <w:t xml:space="preserve">Tulos</w:t>
      </w:r>
    </w:p>
    <w:p>
      <w:r>
        <w:t xml:space="preserve">HERKULLINEN</w:t>
      </w:r>
    </w:p>
    <w:p>
      <w:r>
        <w:rPr>
          <w:b/>
        </w:rPr>
        <w:t xml:space="preserve">Esimerkki 5.3589</w:t>
      </w:r>
    </w:p>
    <w:p>
      <w:r>
        <w:t xml:space="preserve">Tämä kastike on hyvää, mutta minun makuuni se ei ole tarpeeksi tulinen.  Minulla on ollut muita merkkejä, joissa on nukkumalämpöä, joka tekee kastikkeesta monikerroksisen.  Tässä kastikkeessa tuntuu olevan vain yksi kerros.</w:t>
      </w:r>
    </w:p>
    <w:p>
      <w:r>
        <w:rPr>
          <w:b/>
        </w:rPr>
        <w:t xml:space="preserve">Tulos</w:t>
      </w:r>
    </w:p>
    <w:p>
      <w:r>
        <w:t xml:space="preserve">Thaimaalainen chilikastike</w:t>
      </w:r>
    </w:p>
    <w:p>
      <w:r>
        <w:rPr>
          <w:b/>
        </w:rPr>
        <w:t xml:space="preserve">Esimerkki 5.3590</w:t>
      </w:r>
    </w:p>
    <w:p>
      <w:r>
        <w:t xml:space="preserve">Tilasin tämän kasvin lahjaksi ystävälleni, ja minulle kerrottiin vasta äskettäin, että kasvi oli kuollut pian sen saamisen jälkeen.  Hän sanoi noudattaneensa hoito-ohjeita, mutta lehdet alkoivat pudota ja kasvi kuihtui ja kuoli.  Toivon, että olisin tiennyt aiemmin, mutta hän kertoi minulle vasta viime viikolla.</w:t>
      </w:r>
    </w:p>
    <w:p>
      <w:r>
        <w:rPr>
          <w:b/>
        </w:rPr>
        <w:t xml:space="preserve">Tulos</w:t>
      </w:r>
    </w:p>
    <w:p>
      <w:r>
        <w:t xml:space="preserve">Venus Flytrap kasvi kuoli</w:t>
      </w:r>
    </w:p>
    <w:p>
      <w:r>
        <w:rPr>
          <w:b/>
        </w:rPr>
        <w:t xml:space="preserve">Esimerkki 5.3591</w:t>
      </w:r>
    </w:p>
    <w:p>
      <w:r>
        <w:t xml:space="preserve">En ollut vaikuttunut näistä kekseistä, kun kokeilin niitä, kun ne tulivat markkinoille ja yrityksellä oli vain yksi maku. En pitänyt niistä, mutta tiesin, että jotain tyydyttävämpääkin voisi olla tarjolla, koska olin kokeillut muita.  Olen löytänyt monia hyviä paleokeksireseptejä verkkosivustoilta ja paleokeittokirjoista, joita rakastan ja joista ystäväni, ruoanlaittoopiskelijani ja naapurini ovat todella nauttineet. Jos etsit rock your taste buds paleokeksejä, suosittelen tutustumaan resepteihin suklaakekseille ja muille mauille, jotka on valmistettu blanchoidusta mantelijauhosta ja jotka löytyvät The Gluten Free Almond Flour Cookbook -kirjasta, Make It Paleo -kirjasta ja Elana Amsterdamin verkkosivuilta.</w:t>
      </w:r>
    </w:p>
    <w:p>
      <w:r>
        <w:rPr>
          <w:b/>
        </w:rPr>
        <w:t xml:space="preserve">Tulos</w:t>
      </w:r>
    </w:p>
    <w:p>
      <w:r>
        <w:t xml:space="preserve">Nämä evästeet tarvitsevat työtä; voit tehdä omat kotona.</w:t>
      </w:r>
    </w:p>
    <w:p>
      <w:r>
        <w:rPr>
          <w:b/>
        </w:rPr>
        <w:t xml:space="preserve">Esimerkki 5.3592</w:t>
      </w:r>
    </w:p>
    <w:p>
      <w:r>
        <w:t xml:space="preserve">Olen tottunut syömään rapeita ja rapeita muroja/välipalapatukoita, joten Whenever-patukat olivat yllätys.  Pidän edelleen enemmän rapeista välipaloista, mutta nämä ovat hyviä niille, jotka pitävät pehmeistä välipaloista.  Ne eivät ole liian kuivia, ja monet ainesosat ovat luomua.  Suklaapalat näkyvät, mutta ylivoimainen maku on kookos.  Eräs perheenjäsen sanoi, että hän pystyi maistamaan suklaan ja että se oli kosteaa - ei niin kuin kuivissa patukoissa.  Se ei ole kaunis, mutta vaikuttaa terveelliseltä.</w:t>
      </w:r>
    </w:p>
    <w:p>
      <w:r>
        <w:rPr>
          <w:b/>
        </w:rPr>
        <w:t xml:space="preserve">Tulos</w:t>
      </w:r>
    </w:p>
    <w:p>
      <w:r>
        <w:t xml:space="preserve">Miellyttävä ja terveellinen välipala</w:t>
      </w:r>
    </w:p>
    <w:p>
      <w:r>
        <w:rPr>
          <w:b/>
        </w:rPr>
        <w:t xml:space="preserve">Esimerkki 5.3593</w:t>
      </w:r>
    </w:p>
    <w:p>
      <w:r>
        <w:t xml:space="preserve">Ostin tämän laitteen ja käytän sen kanssa upouutta sure 52:ta.  Tämän laitteen kanssa saamani melu ja palaute oli kamalaa - minulla saattaa olla huono laite.  Kun soitin asiakaspalveluun, oikea henkilö vastasi heti ja tarjoutui nopeuttamaan uuden laitteen hankkimista minulle. (Erittäin siistiä, ja siksi annoin heille toistaiseksi 3 tähteä) Katson, miten prosessi etenee, ja päivitän arvosteluni.</w:t>
      </w:r>
    </w:p>
    <w:p>
      <w:r>
        <w:rPr>
          <w:b/>
        </w:rPr>
        <w:t xml:space="preserve">Tulos</w:t>
      </w:r>
    </w:p>
    <w:p>
      <w:r>
        <w:t xml:space="preserve">Vielä ilmassa</w:t>
      </w:r>
    </w:p>
    <w:p>
      <w:r>
        <w:rPr>
          <w:b/>
        </w:rPr>
        <w:t xml:space="preserve">Esimerkki 5.3594</w:t>
      </w:r>
    </w:p>
    <w:p>
      <w:r>
        <w:t xml:space="preserve">Ostimme molemmat merkit kokeillaksemme ja totesimme, että tässä on paljon vähemmän suklaan makua kuin Cafe Escapesin tummassa suklaassa.  Se oli myös koostumukseltaan ohuempi. Emme osta uudelleen</w:t>
      </w:r>
    </w:p>
    <w:p>
      <w:r>
        <w:rPr>
          <w:b/>
        </w:rPr>
        <w:t xml:space="preserve">Tulos</w:t>
      </w:r>
    </w:p>
    <w:p>
      <w:r>
        <w:t xml:space="preserve">ei yhtä hyvä kuin Cafe Escapes</w:t>
      </w:r>
    </w:p>
    <w:p>
      <w:r>
        <w:rPr>
          <w:b/>
        </w:rPr>
        <w:t xml:space="preserve">Esimerkki 5.3595</w:t>
      </w:r>
    </w:p>
    <w:p>
      <w:r>
        <w:t xml:space="preserve">Yleisesti ottaen koirakeksit ovat hyviä, jos ei niin suuri osa olisi rikki. Tarkoitus ostaa extra isoja keksejä on "extra isoja", pienet palat jäävät aiheen ostamisen syyn ohi alunperin. Täytyy olla parempi tapa pakata keksit paremmin kuin tämä.</w:t>
      </w:r>
    </w:p>
    <w:p>
      <w:r>
        <w:rPr>
          <w:b/>
        </w:rPr>
        <w:t xml:space="preserve">Tulos</w:t>
      </w:r>
    </w:p>
    <w:p>
      <w:r>
        <w:t xml:space="preserve">Liian monta rikkinäistä palaa</w:t>
      </w:r>
    </w:p>
    <w:p>
      <w:r>
        <w:rPr>
          <w:b/>
        </w:rPr>
        <w:t xml:space="preserve">Esimerkki 5.3596</w:t>
      </w:r>
    </w:p>
    <w:p>
      <w:r>
        <w:t xml:space="preserve">Söin juuri ihanan illallisen: Tuoretta kampelaa paistettuna tempurataikinassa. Taikina paistui täydellisen pitsimäiseksi ja rapeaksi, sekä herkulliseksi että kauniiksi. Ja vähähiilihydraattista; jauhoin kalani LC Foodsin Pan Bread Flour -jauholla ja tein sitten samasta jauhosta taikinan, jossa oli vähähiilihydraattista olutta, suolaa ja hieman savustettua paprikaa. Täydellinen tyrmäys. Ette todellakaan usko, että se on vähähiilihydraattinen, mutta aion testata verensokeritasoni ja raportoin siitä 90 minuutin kuluttua.</w:t>
      </w:r>
    </w:p>
    <w:p>
      <w:r>
        <w:rPr>
          <w:b/>
        </w:rPr>
        <w:t xml:space="preserve">Tulos</w:t>
      </w:r>
    </w:p>
    <w:p>
      <w:r>
        <w:t xml:space="preserve">Et usko sitä</w:t>
      </w:r>
    </w:p>
    <w:p>
      <w:r>
        <w:rPr>
          <w:b/>
        </w:rPr>
        <w:t xml:space="preserve">Esimerkki 5.3597</w:t>
      </w:r>
    </w:p>
    <w:p>
      <w:r>
        <w:t xml:space="preserve">Jätin huomiotta muut arvostelut siitä, että nämä tuotteet valmistetaan nyt Kiinassa - olin tarkistanut varoitukset ja olin tyytyväinen siihen, että Dogswelliä ei ollut mainittu.  Olen ostanut niitä monta kertaa, ja koirani rakastaa näitä herkkuja!  Valitettavasti viimeisin erä, jonka sain viime viikolla, haisi todella kamalalta - kuin sekoitus kemikaaleja ja mädäntynyttä lihaa.  Mikään aiemmin saamistani pusseista ei haissut tältä, ja haju oli niin voimakas, että se täytti asuntoni.  Heitin ne pois enkä suosittele niiden ostamista.  Se ei ole riskin arvoista.</w:t>
      </w:r>
    </w:p>
    <w:p>
      <w:r>
        <w:rPr>
          <w:b/>
        </w:rPr>
        <w:t xml:space="preserve">Tulos</w:t>
      </w:r>
    </w:p>
    <w:p>
      <w:r>
        <w:t xml:space="preserve">Ei ostaisi uudelleen</w:t>
      </w:r>
    </w:p>
    <w:p>
      <w:r>
        <w:rPr>
          <w:b/>
        </w:rPr>
        <w:t xml:space="preserve">Esimerkki 5.3598</w:t>
      </w:r>
    </w:p>
    <w:p>
      <w:r>
        <w:t xml:space="preserve">Mukava laatikollinen sipsejä, jotka ovat varsin maukkaita. Nautin ehdottomasti Kettle Sea Salt and Black Pepperistä. Toivoisin vain, että ne olisivat isompia pusseja :)</w:t>
      </w:r>
    </w:p>
    <w:p>
      <w:r>
        <w:rPr>
          <w:b/>
        </w:rPr>
        <w:t xml:space="preserve">Tulos</w:t>
      </w:r>
    </w:p>
    <w:p>
      <w:r>
        <w:t xml:space="preserve">Maukasta!</w:t>
      </w:r>
    </w:p>
    <w:p>
      <w:r>
        <w:rPr>
          <w:b/>
        </w:rPr>
        <w:t xml:space="preserve">Esimerkki 5.3599</w:t>
      </w:r>
    </w:p>
    <w:p>
      <w:r>
        <w:t xml:space="preserve">Olen lukenut muutamia arvosteluja tästä tuotteesta, joissa valitetaan, että se on liian makeaa juotavaksi totuudenmukaisesti. Juon mielelläni limsaa, mutta yleensä pidättäydyn hedelmäjuomista, koska ne ovat yleensä makeampia kuin esimerkiksi kola tai juomaolut. Minusta kuitenkin The Switch, jota mainostetaan terveellisempänä vaihtoehtona soodalle, maistui vähemmän sokeriselta kuin esimerkiksi Fanta tai vastaava, mikä oli mielestäni täysin hyvä asia, jos se todella oli terveellisempää kuin sooda. Henkilökohtaisesti en koskaan oikein pidä vaihtoehtoisista juomista, ja tuotteen hinnan ja annettavan määrän perusteella en suosittelisi sitä tavallisen veden tai jonkinlaisen mehun sijaan. Toisaalta, jos on todella pakko saada jotain, jota pidetään terveellisenä vaihtoehtona soodalle, se ei ole huono vaihtoehto, mutta se ei vain kiinnosta minua henkilökohtaisesti.</w:t>
      </w:r>
    </w:p>
    <w:p>
      <w:r>
        <w:rPr>
          <w:b/>
        </w:rPr>
        <w:t xml:space="preserve">Tulos</w:t>
      </w:r>
    </w:p>
    <w:p>
      <w:r>
        <w:t xml:space="preserve">Kytkin Kiwi Berry</w:t>
      </w:r>
    </w:p>
    <w:p>
      <w:r>
        <w:rPr>
          <w:b/>
        </w:rPr>
        <w:t xml:space="preserve">Esimerkki 5.3600</w:t>
      </w:r>
    </w:p>
    <w:p>
      <w:r>
        <w:t xml:space="preserve">M&amp;M-karkkiautomaatti toimii hienosti, mutta sormiaukko on liian pieni aikuisten sormille, jotta karkkia voisi ottaa talteen. Se pelottaa M&amp;M-karkkien ystävää pienen annostelumäärän vuoksi.</w:t>
      </w:r>
    </w:p>
    <w:p>
      <w:r>
        <w:rPr>
          <w:b/>
        </w:rPr>
        <w:t xml:space="preserve">Tulos</w:t>
      </w:r>
    </w:p>
    <w:p>
      <w:r>
        <w:t xml:space="preserve">Suuri pieni keskustelunaihe.</w:t>
      </w:r>
    </w:p>
    <w:p>
      <w:r>
        <w:rPr>
          <w:b/>
        </w:rPr>
        <w:t xml:space="preserve">Esimerkki 5.3601</w:t>
      </w:r>
    </w:p>
    <w:p>
      <w:r>
        <w:t xml:space="preserve">Jokaisella on omat mieltymyksensä, tiedän - itse pidin mausta, mutta vaimoni maistoi sitä eikä kestänyt sen makeutta.  Jokaisella on varmaan oma mielipiteensä.  Mutta nyt, kun olen juonut toisen kupillisen, olen samaa mieltä - hyvin makeaa.</w:t>
      </w:r>
    </w:p>
    <w:p>
      <w:r>
        <w:rPr>
          <w:b/>
        </w:rPr>
        <w:t xml:space="preserve">Tulos</w:t>
      </w:r>
    </w:p>
    <w:p>
      <w:r>
        <w:t xml:space="preserve">Suklaista -- mutta liian makeaa . . .</w:t>
      </w:r>
    </w:p>
    <w:p>
      <w:r>
        <w:rPr>
          <w:b/>
        </w:rPr>
        <w:t xml:space="preserve">Esimerkki 5.3602</w:t>
      </w:r>
    </w:p>
    <w:p>
      <w:r>
        <w:t xml:space="preserve">Kolme meistä kokeili sitä, ja yksi meistä pystyi juuri ja juuri juomaan sitä jäiden kanssa.  Luulen, että tämä on Evianin tavoin "hankittu maku".  Ellet pysty kokeilemaan yhtä pulloa ennen ostamista, suosittelen jättämään väliin.</w:t>
      </w:r>
    </w:p>
    <w:p>
      <w:r>
        <w:rPr>
          <w:b/>
        </w:rPr>
        <w:t xml:space="preserve">Tulos</w:t>
      </w:r>
    </w:p>
    <w:p>
      <w:r>
        <w:t xml:space="preserve">Awful</w:t>
      </w:r>
    </w:p>
    <w:p>
      <w:r>
        <w:rPr>
          <w:b/>
        </w:rPr>
        <w:t xml:space="preserve">Esimerkki 5.3603</w:t>
      </w:r>
    </w:p>
    <w:p>
      <w:r>
        <w:t xml:space="preserve">Jos koirasi syö hitaasti ja todella pureskelee ruokaansa, tämä ruoka on fantastista!  Meillä on 2 koiraa, joista 1 on nirso syöjä, joten lisäsimme vettä ja mikroaaltouunissa ruokaa 30 sekuntia.  Se rakastaa ruokaansa &amp; pitää sen alas. ( Täysi paljastaminen, hän ei ole koira, jolla on vatsaongelmia.  Meidän bostoninterrierimme, jonka adoptoimme pentutehtaasta, syö ahmimalla ruokansa alas, vuosilta, jolloin se joutui taistelemaan ruoasta.  Hän on se koira, jolle hankimme herkkävatsaista ruokaa; hänellä oli ongelmia oksentelun ja röyhtäilyn kanssa.  Hyvä uutinen on se, että jos saamme sen syömään 2-3 pientä ateriaa päivässä ja yritämme saada sen hidastamaan, ongelma on ratkaistu.  Jos hän kuitenkin syö nopeasti, pureskelematta, röyhtäily on edelleen ongelma.  Annoin ruoalle 4 tähteä, koska. Jos varmistamme, että hän pureskelee sitä ( syöttämällä hänelle pari palaa kerrallaan, aivan kuin antaisimme herkkuja), ruoka pysyy alhaalla, joten oksentelu estyy, mikä oli valtava ongelma! (hän oksensi 6-9 kertaa päivässä.) Vaihdon jälkeen hän on lakannut oksentamasta. En usko, että meidän koiramme on ainoa, joka syö nopeasti, ja sen ruokkiminen vie paljon kauemmin.</w:t>
      </w:r>
    </w:p>
    <w:p>
      <w:r>
        <w:rPr>
          <w:b/>
        </w:rPr>
        <w:t xml:space="preserve">Tulos</w:t>
      </w:r>
    </w:p>
    <w:p>
      <w:r>
        <w:t xml:space="preserve">Sopii erinomaisesti koirille, jotka pureskelevat ruokaansa</w:t>
      </w:r>
    </w:p>
    <w:p>
      <w:r>
        <w:rPr>
          <w:b/>
        </w:rPr>
        <w:t xml:space="preserve">Esimerkki 5.3604</w:t>
      </w:r>
    </w:p>
    <w:p>
      <w:r>
        <w:t xml:space="preserve">Ostin nämä saksanpähkinät toivoen, että ne olisivat tuoreen, luonnollisen makuisia, parempia kuin lähikaupasta löytyvät pakatut pähkinät.  Valitettavasti saamani pähkinät olivat jotenkin saaneet voimakkaan muovin maun.  Otin ne pois muovipurkista, joihin ne oli pakattu, ja laitoin ne toiseen käyttämääni astiaan, joka ei siirrä hajuja tai makuja ruokaan.  Siitä huolimatta pähkinät maistuivat vielä useiden viikkojen jälkeen erittäin epämiellyttävän muovin makuisilta.</w:t>
      </w:r>
    </w:p>
    <w:p>
      <w:r>
        <w:rPr>
          <w:b/>
        </w:rPr>
        <w:t xml:space="preserve">Tulos</w:t>
      </w:r>
    </w:p>
    <w:p>
      <w:r>
        <w:t xml:space="preserve">Maistuu muovilta</w:t>
      </w:r>
    </w:p>
    <w:p>
      <w:r>
        <w:rPr>
          <w:b/>
        </w:rPr>
        <w:t xml:space="preserve">Esimerkki 5.3605</w:t>
      </w:r>
    </w:p>
    <w:p>
      <w:r>
        <w:t xml:space="preserve">Olen niin täysin tyytyväinen Hodgson Millin tuotteisiin ja olen luultavasti ostanut &gt; 100 leipää tässä vaiheessa.  Käytin joitakin lahjaksi veljelleni ja sain myös hyviä tuloksia.  Koskaan en ole nähnyt "vanhalta" haisevaa seosta enkä ole koskaan kokenut hiivavirhettä.  Niiden maku &amp; rakenne on ihana. Koskaan en ole kokenut "viipalointivirhettä", jossa viipaletta ei saa pidettyä kasassa tarpeeksi kauan, jotta sen voisi laskea alas. Eri tyypit sopivat hyvin ainesosien lisäämiseen, kuten hienonnettujen pähkinöiden tai seesaminsiementen tai hirsinsiementen tai - - käyttäkää omaa mielikuvitustanne.  6 leivän mukavat yksiköt helpottavat ruokakomeron säilytystä, ja kun pakkaus on avattu, pakkauksessa on 6 laatikkoa, joissa on helposti nähtävillä parasta ennen -päivämäärät, joten hyllyvarastojen vaihtaminen on lähes "goof-proofed".  Seuraavan kerran kun kävelet ruokakaupassa, huomioi hinnat siellä! Tässäkin tapauksessa olen sitä mieltä, että Hodgsonin tarjoamaa laatua ei todellakaan voi päihittää reilulla hinnalla.  Minusta näyttää siltä, että he ovat nähneet paljon vaivaa saadakseen parhaan tuotteen, jonka he voivat tuottaa, ja parhaan mahdollisen toimituksen asiakkailleen.  Osta suurella luottamuksella perustuen kokemuksiini heidän kanssaan viimeisten 2-3 vuoden aikana.  Toivottavasti tämä auttaa päätöksenteossa.</w:t>
      </w:r>
    </w:p>
    <w:p>
      <w:r>
        <w:rPr>
          <w:b/>
        </w:rPr>
        <w:t xml:space="preserve">Tulos</w:t>
      </w:r>
    </w:p>
    <w:p>
      <w:r>
        <w:t xml:space="preserve">Hodgsonin perunaleipä</w:t>
      </w:r>
    </w:p>
    <w:p>
      <w:r>
        <w:rPr>
          <w:b/>
        </w:rPr>
        <w:t xml:space="preserve">Esimerkki 5.3606</w:t>
      </w:r>
    </w:p>
    <w:p>
      <w:r>
        <w:t xml:space="preserve">Ensinnäkin pidän tästä ulkonäöstä paljon enemmän kuin pyörivistä pidikkeistä, ja siihen mahtuu enemmän K-kuppeja kuin niihin.  Pidän myös siitä, että se vie vähemmän säilytystilaa kuin nuo karusellit plus kone.  Minulla on rajallisesti tilaa tiskipöydällä, ja se on jo täynnä. Pieni ongelma, kuten olin lukenut aiemmin, oli se, että koneen lisätty korkeus aiheuttaa sen, että kansi osuu kaappeihin avattaessa ja suljettaessa. Minulle kelpaa, että vedän sitä hieman kauemmas seinästä, ja aion lopulta sijoittaa koneen avoimempaan työtilaan tämän välttämiseksi.  Miestäni se kuitenkin häiritsee enemmän. Olin hieman pettynyt tuotteeseen.  Suurin ongelmani oli se, että laatikon yläosan materiaalia, jonka päällä kone on, ei ollut tehty kovin esteettisesti.  Heti kun avasin sen, huomasin, että se oli leikattu käsin, ja se oli leikattu hieman väärin tuotteessani.  Ensin näen edelleen kynän jäljen koko etupuolella.  Sitten se oli leikattu liian lyhyeksi, eikä koronaa ollut leikattu suorakulmaisesti.  Se sattuu olemaan myös tuotteeni etureunassa, joten se vain pistää silmään ja vähentää sen houkuttelevuutta. Mielestäni laatikko toimii sujuvasti ja helposti. et pääse K-kuppien takariviin kun se on täynnä, mutta se ei ole minulle lainkaan iso asia.</w:t>
      </w:r>
    </w:p>
    <w:p>
      <w:r>
        <w:rPr>
          <w:b/>
        </w:rPr>
        <w:t xml:space="preserve">Tulos</w:t>
      </w:r>
    </w:p>
    <w:p>
      <w:r>
        <w:t xml:space="preserve">Odotin parempaa laatua hintaan nähden, mutta rakastan varastointia!</w:t>
      </w:r>
    </w:p>
    <w:p>
      <w:r>
        <w:rPr>
          <w:b/>
        </w:rPr>
        <w:t xml:space="preserve">Esimerkki 5.3607</w:t>
      </w:r>
    </w:p>
    <w:p>
      <w:r>
        <w:t xml:space="preserve">Ostimme hiljattain K-Cup-koneen, ja olin melko innoissani, koska juon pikemminkin jääteetä kuin kahvia. Tämä mustan teen sekoitus on melko kitkerää eikä lainkaan sitä, mitä odotin. Se toimii kuten mainostetaan, mutta ei vain ole oikea tee minulle.</w:t>
      </w:r>
    </w:p>
    <w:p>
      <w:r>
        <w:rPr>
          <w:b/>
        </w:rPr>
        <w:t xml:space="preserve">Tulos</w:t>
      </w:r>
    </w:p>
    <w:p>
      <w:r>
        <w:t xml:space="preserve">Erittäin katkera tee</w:t>
      </w:r>
    </w:p>
    <w:p>
      <w:r>
        <w:rPr>
          <w:b/>
        </w:rPr>
        <w:t xml:space="preserve">Esimerkki 5.3608</w:t>
      </w:r>
    </w:p>
    <w:p>
      <w:r>
        <w:t xml:space="preserve">Kuten monet muutkin, olimme epävarmoja näiden Popchips-sirujen ostamisesta, sillä oli mahdollista, että meillä olisi 24 pussillista siruja, joita edes koirat eivät välttämättä söisi.  Kävi kuitenkin ilmi, että pidämme kaikista niistä, lapset pitävät tavallisista ja sanovat niiden maistuvan Pringlesiltä, ja minä ja vaimoni pidämme erityisesti pippurista ja suolasta.  Emme yleensä pidä BBQ-sipseistä, mutta söimme silti BBQ Popchipsin.  Aion ehdottomasti ostaa näitä uudelleen.</w:t>
      </w:r>
    </w:p>
    <w:p>
      <w:r>
        <w:rPr>
          <w:b/>
        </w:rPr>
        <w:t xml:space="preserve">Tulos</w:t>
      </w:r>
    </w:p>
    <w:p>
      <w:r>
        <w:t xml:space="preserve">Popchipsit ovat loistavia!</w:t>
      </w:r>
    </w:p>
    <w:p>
      <w:r>
        <w:rPr>
          <w:b/>
        </w:rPr>
        <w:t xml:space="preserve">Esimerkki 5.3609</w:t>
      </w:r>
    </w:p>
    <w:p>
      <w:r>
        <w:t xml:space="preserve">Se oli ihanaa.  Teimme kananugetteja.  Se oli kevyttä ja päällysti kanan hyvin.  Suosittelen lämpimästi ostamaan tämän.  Maistuu aika lailla samalta kuin tavallinen bisquick.  On monia käyttötarkoituksia jauhot, kastike, pannukakut....erinomainen tapa venyttää dollaria.</w:t>
      </w:r>
    </w:p>
    <w:p>
      <w:r>
        <w:rPr>
          <w:b/>
        </w:rPr>
        <w:t xml:space="preserve">Tulos</w:t>
      </w:r>
    </w:p>
    <w:p>
      <w:r>
        <w:t xml:space="preserve">erittäin kevyt ja jauhoinen</w:t>
      </w:r>
    </w:p>
    <w:p>
      <w:r>
        <w:rPr>
          <w:b/>
        </w:rPr>
        <w:t xml:space="preserve">Esimerkki 5.3610</w:t>
      </w:r>
    </w:p>
    <w:p>
      <w:r>
        <w:t xml:space="preserve">Erittäin vaikea työstää - pyrkii muuttumaan kiinteäksi kiveksi, vaikka ohjeita noudattaisi - maku ei ole toivottua parempi.</w:t>
      </w:r>
    </w:p>
    <w:p>
      <w:r>
        <w:rPr>
          <w:b/>
        </w:rPr>
        <w:t xml:space="preserve">Tulos</w:t>
      </w:r>
    </w:p>
    <w:p>
      <w:r>
        <w:t xml:space="preserve">AGAR</w:t>
      </w:r>
    </w:p>
    <w:p>
      <w:r>
        <w:rPr>
          <w:b/>
        </w:rPr>
        <w:t xml:space="preserve">Esimerkki 5.3611</w:t>
      </w:r>
    </w:p>
    <w:p>
      <w:r>
        <w:t xml:space="preserve">Tämä laite toimii välittömästi. Kytket mikrofonin ja USB-liitännän tietokoneeseen. Se syttyy, ja sitten säädät äänen kuultavaksi. Siitä voi tulla aika kovaääninen. Olin aluksi peloissani, kun harkitsin ostoa alhaisen hinnan vuoksi, mutta se on tehnyt kaiken, mitä tarvitsin sitä. Muut katsomani esivahvistinmallit olivat lähellä 200 dollaria.  Ainoa "haittapuoli" tässä on se, että se näyttää muoviselta. En pidä sitä huijauksena, koska ulkonäöllä ei ole oikeastaan väliä.</w:t>
      </w:r>
    </w:p>
    <w:p>
      <w:r>
        <w:rPr>
          <w:b/>
        </w:rPr>
        <w:t xml:space="preserve">Tulos</w:t>
      </w:r>
    </w:p>
    <w:p>
      <w:r>
        <w:t xml:space="preserve">Erinomainen esivahvistin hintaansa nähden!</w:t>
      </w:r>
    </w:p>
    <w:p>
      <w:r>
        <w:rPr>
          <w:b/>
        </w:rPr>
        <w:t xml:space="preserve">Esimerkki 5.3612</w:t>
      </w:r>
    </w:p>
    <w:p>
      <w:r>
        <w:t xml:space="preserve">Olisinpa lukenut arvostelut, joissa käsitellään tuotteen suorituskykyä kuumailmapannuissa.  PC on erittäin maukasta ja kevyttä, ilman hampaisiin juuttuvia ytimen kuoria... 4 tähteä.  Ongelma sen käyttämisessä kuumailmapoppereissa on, että ytimet ovat liian kevyitä ja lentävät ulos koneesta ennen kuin ne poksahtavat.  Koneen kallistaminen auttaa pitämään ne sisällä, mutta olisi yksinkertaisempaa vain löytää toinen isompiydinmaissi.</w:t>
      </w:r>
    </w:p>
    <w:p>
      <w:r>
        <w:rPr>
          <w:b/>
        </w:rPr>
        <w:t xml:space="preserve">Tulos</w:t>
      </w:r>
    </w:p>
    <w:p>
      <w:r>
        <w:t xml:space="preserve">Ota huomioon kuumailmapoppereiden neuvot</w:t>
      </w:r>
    </w:p>
    <w:p>
      <w:r>
        <w:rPr>
          <w:b/>
        </w:rPr>
        <w:t xml:space="preserve">Esimerkki 5.3613</w:t>
      </w:r>
    </w:p>
    <w:p>
      <w:r>
        <w:t xml:space="preserve">Kissani rakastaa tätä ruohoa. Todella helppo kasvattaa, vain 3 päivää. En aio laskea siemeniä, mutta en usko, että niitä on 500 siementä.</w:t>
      </w:r>
    </w:p>
    <w:p>
      <w:r>
        <w:rPr>
          <w:b/>
        </w:rPr>
        <w:t xml:space="preserve">Tulos</w:t>
      </w:r>
    </w:p>
    <w:p>
      <w:r>
        <w:t xml:space="preserve">Kissanruoho</w:t>
      </w:r>
    </w:p>
    <w:p>
      <w:r>
        <w:rPr>
          <w:b/>
        </w:rPr>
        <w:t xml:space="preserve">Esimerkki 5.3614</w:t>
      </w:r>
    </w:p>
    <w:p>
      <w:r>
        <w:t xml:space="preserve">Jos rakastat jalapenosipsejä, Kettlea on pakko kokeilla. Mukavan rapeat ja jalapenon potkulla höystetyt. Herkullista. Koukuttava. Suositellaan.</w:t>
      </w:r>
    </w:p>
    <w:p>
      <w:r>
        <w:rPr>
          <w:b/>
        </w:rPr>
        <w:t xml:space="preserve">Tulos</w:t>
      </w:r>
    </w:p>
    <w:p>
      <w:r>
        <w:t xml:space="preserve">Rapeaa ja mausteista.</w:t>
      </w:r>
    </w:p>
    <w:p>
      <w:r>
        <w:rPr>
          <w:b/>
        </w:rPr>
        <w:t xml:space="preserve">Esimerkki 5.3615</w:t>
      </w:r>
    </w:p>
    <w:p>
      <w:r>
        <w:t xml:space="preserve">No, ainakin ne ovat nimensä mukaisia. Nämä pähkinät ovat ehdottomasti kuumia, harmi, että siinä on kaikki positiivinen, mitä minulla on niistä sanottavana. Muuten ne maistuvat pahvilta, eivätkä kovin hyvältä pahvilta.</w:t>
      </w:r>
    </w:p>
    <w:p>
      <w:r>
        <w:rPr>
          <w:b/>
        </w:rPr>
        <w:t xml:space="preserve">Tulos</w:t>
      </w:r>
    </w:p>
    <w:p>
      <w:r>
        <w:t xml:space="preserve">Hot</w:t>
      </w:r>
    </w:p>
    <w:p>
      <w:r>
        <w:rPr>
          <w:b/>
        </w:rPr>
        <w:t xml:space="preserve">Esimerkki 5.3616</w:t>
      </w:r>
    </w:p>
    <w:p>
      <w:r>
        <w:t xml:space="preserve">Perunalastujen makua ei tarvitse peittää suolalla. Ja nämä sipsit todistavat sen. Perunan maku tulee esiin, eikä sitä peitetä. Okei, ne ovat edelleen välipalaa, mutta ilman suolaa ja transrasvoja nämä perunalastut ovat terveellisimpiä perunalastuja, joita voit saada. Ja jos noudatat vähäsuolaista ruokavaliota (kuten minä), näiden perunalastujen saatavuus tarkoittaa sitä, että voin syödä sipsejä, ja Kettle-perunalastut ovat yksinkertaisesti parhaita.</w:t>
      </w:r>
    </w:p>
    <w:p>
      <w:r>
        <w:rPr>
          <w:b/>
        </w:rPr>
        <w:t xml:space="preserve">Tulos</w:t>
      </w:r>
    </w:p>
    <w:p>
      <w:r>
        <w:t xml:space="preserve">Parhaat sipsit...PERJANTAI!</w:t>
      </w:r>
    </w:p>
    <w:p>
      <w:r>
        <w:rPr>
          <w:b/>
        </w:rPr>
        <w:t xml:space="preserve">Esimerkki 5.3617</w:t>
      </w:r>
    </w:p>
    <w:p>
      <w:r>
        <w:t xml:space="preserve">Olen rakastunut tähän teehen. Olen brittiläinen teefanaatikko ja Ashby's on ylittänyt makuni ja odotukseni. Pehmeä, ei liian katkera, vähän tanniineja mahtava maku! Otan tämän PG Tipsin sijaan!</w:t>
      </w:r>
    </w:p>
    <w:p>
      <w:r>
        <w:rPr>
          <w:b/>
        </w:rPr>
        <w:t xml:space="preserve">Tulos</w:t>
      </w:r>
    </w:p>
    <w:p>
      <w:r>
        <w:t xml:space="preserve">Sileä rikas sekoitus</w:t>
      </w:r>
    </w:p>
    <w:p>
      <w:r>
        <w:rPr>
          <w:b/>
        </w:rPr>
        <w:t xml:space="preserve">Esimerkki 5.3618</w:t>
      </w:r>
    </w:p>
    <w:p>
      <w:r>
        <w:t xml:space="preserve">tämä ei toimi windows 7:ssä, yritin asentaa ohjelmiston uudelleen, eikä se yllättäen toiminut. Tämä oli ajan ja rahan tuhlausta. Olkaa tietoisia tästä asiasta.</w:t>
      </w:r>
    </w:p>
    <w:p>
      <w:r>
        <w:rPr>
          <w:b/>
        </w:rPr>
        <w:t xml:space="preserve">Tulos</w:t>
      </w:r>
    </w:p>
    <w:p>
      <w:r>
        <w:t xml:space="preserve">ei toimi windows 7:ssä</w:t>
      </w:r>
    </w:p>
    <w:p>
      <w:r>
        <w:rPr>
          <w:b/>
        </w:rPr>
        <w:t xml:space="preserve">Esimerkki 5.3619</w:t>
      </w:r>
    </w:p>
    <w:p>
      <w:r>
        <w:t xml:space="preserve">Ensimmäinen "Switch" -hiilihapotettu juoma, jota kokeilin amazon vine -ohjelmasta, oli vesimeloni-mansikka, ja nyt olen kokeillut "kiivi-marja"-makua. Olen sanonut ennenkin, etten ole hiilihapollisten juomien ystävä, ja tämä maku juuri muistutti minua siitä, miksi.  Siinä ei ole marjan eikä kiivin makua, ja se vain maistuu hiilihapotetulta muovilta. Juomaksi, joka väittää olevansa "täysin luonnollinen", ilman sokeria tai säilöntäaineita... se maistuu aivan päinvastaiselta. Nyt en tiedä, olenko vain saanut viallisen tölkin, mutta ei se ainakaan sammuttanut janoa ja minun piti syödä "kuuma tasku" vain päästäkseni eroon oudosta jälkimaussa. Siisti pakkaus, vähemmän hyvä maku.  En pitänyt siitä! [2 tähteä]</w:t>
      </w:r>
    </w:p>
    <w:p>
      <w:r>
        <w:rPr>
          <w:b/>
        </w:rPr>
        <w:t xml:space="preserve">Tulos</w:t>
      </w:r>
    </w:p>
    <w:p>
      <w:r>
        <w:t xml:space="preserve">Maistuu hiilihapotetulta muovilta....</w:t>
      </w:r>
    </w:p>
    <w:p>
      <w:r>
        <w:rPr>
          <w:b/>
        </w:rPr>
        <w:t xml:space="preserve">Esimerkki 5.3620</w:t>
      </w:r>
    </w:p>
    <w:p>
      <w:r>
        <w:t xml:space="preserve">Skotlanninterrierini ahmi omansa noin 2 tunnissa, mutta nirso pomeranialaiseni, joka yleensä nuuskii puruleluja, rakasti sitä! Se piti Pomini kiireisenä muutaman viikon ajan, mutta se todella nautti siitä!  Edullinen hinta, nopeat ostokset, hyvä tuote!</w:t>
      </w:r>
    </w:p>
    <w:p>
      <w:r>
        <w:rPr>
          <w:b/>
        </w:rPr>
        <w:t xml:space="preserve">Tulos</w:t>
      </w:r>
    </w:p>
    <w:p>
      <w:r>
        <w:t xml:space="preserve">Herkullista!</w:t>
      </w:r>
    </w:p>
    <w:p>
      <w:r>
        <w:rPr>
          <w:b/>
        </w:rPr>
        <w:t xml:space="preserve">Esimerkki 5.3621</w:t>
      </w:r>
    </w:p>
    <w:p>
      <w:r>
        <w:t xml:space="preserve">Kissamme viihtyvät erittäin hyvin tällä kuivalla kissanruoalla.  Niillä on selvästi paljon vähemmän karvapallojen oksentelua ja niiden turkki on upea.  Ne ovat hyväkuntoisia eivätkä ylipainoisia.  Tämä myyjä toimittaa erittäin nopeasti.  On yksi Amazonin parhaista toimittajista meidän kirjassamme!</w:t>
      </w:r>
    </w:p>
    <w:p>
      <w:r>
        <w:rPr>
          <w:b/>
        </w:rPr>
        <w:t xml:space="preserve">Tulos</w:t>
      </w:r>
    </w:p>
    <w:p>
      <w:r>
        <w:t xml:space="preserve">Holistic select kissanruoka</w:t>
      </w:r>
    </w:p>
    <w:p>
      <w:r>
        <w:rPr>
          <w:b/>
        </w:rPr>
        <w:t xml:space="preserve">Esimerkki 5.3622</w:t>
      </w:r>
    </w:p>
    <w:p>
      <w:r>
        <w:t xml:space="preserve">&lt;a href="http://www.amazon.com/gp/product/B002TMV3E4"&gt;Melitta Cafe Collection Riviera Sunset kofeiiniton jauhettu kahvi, 10 unssin pussit)&lt;/a&gt; tuoksu oli melko heikko. Tuoksu on loppujen lopuksi suuri osa makua, ja tämä oli pettymys.  Vaikka lisäsin kahvijauhetta enemmän kuin ohjeissa oli määrätty, kahvi oli mielestäni hieman mautonta. Maku oli enemmän kuin maustettu vesi, mutta ei hämmästyttävän paljon, eikä siinä ollut mitään hienovaraisia sävyjä. Se ei ollut kitkerää, mutta se ei ollut paljon mitään.  Vaikka juon yleensä hi-testiä kofeiinittoman sijaan, juon kofeiinitonta ainakin kahdesti viikossa. &lt;a href="http://www.amazon.com/gp/product/B002TMV3E4"&gt;Melitta&lt;/a&gt; oli verrattavissa tavallisesti käyttämääni geneeriseen merkkiin. &lt;a href="http://www.amazon.com/gp/product/B002TMV3E4"&gt;Melitta Cafe Collection riviera Sunset Decaf&lt;/a&gt; ei ole huono kahvi, mutta se ei ole rahan arvoinen, jos on muitakin vaihtoehtoja.</w:t>
      </w:r>
    </w:p>
    <w:p>
      <w:r>
        <w:rPr>
          <w:b/>
        </w:rPr>
        <w:t xml:space="preserve">Tulos</w:t>
      </w:r>
    </w:p>
    <w:p>
      <w:r>
        <w:t xml:space="preserve">So-So - keskiarvo kofeiinittomalle kahville</w:t>
      </w:r>
    </w:p>
    <w:p>
      <w:r>
        <w:rPr>
          <w:b/>
        </w:rPr>
        <w:t xml:space="preserve">Esimerkki 5.3623</w:t>
      </w:r>
    </w:p>
    <w:p>
      <w:r>
        <w:t xml:space="preserve">Tässä miedossa puolipehmeässä/pehmeässä juustossa on hienovaraisia makuja, joita en ole vielä löytänyt muualta.  Hinta on sen arvoinen, vaikka minulla ei ole varaa tilata sitä usein, mutta tämän juuston yhdistelmä todella hyvän valkoviinin kanssa on todella kulinaarinen nautinto!</w:t>
      </w:r>
    </w:p>
    <w:p>
      <w:r>
        <w:rPr>
          <w:b/>
        </w:rPr>
        <w:t xml:space="preserve">Tulos</w:t>
      </w:r>
    </w:p>
    <w:p>
      <w:r>
        <w:t xml:space="preserve">Poikkeuksellista!</w:t>
      </w:r>
    </w:p>
    <w:p>
      <w:r>
        <w:rPr>
          <w:b/>
        </w:rPr>
        <w:t xml:space="preserve">Esimerkki 5.3624</w:t>
      </w:r>
    </w:p>
    <w:p>
      <w:r>
        <w:t xml:space="preserve">Tämä pussi karkkia verkossa on melko kallista, sen pitäisi olla halvempaa, jotta se voisi kilpailla päivittäistavarakauppojen kanssa, muuten se on hyvä yhdistelmä suosikkikarkkejani.</w:t>
      </w:r>
    </w:p>
    <w:p>
      <w:r>
        <w:rPr>
          <w:b/>
        </w:rPr>
        <w:t xml:space="preserve">Tulos</w:t>
      </w:r>
    </w:p>
    <w:p>
      <w:r>
        <w:t xml:space="preserve">melko kallista</w:t>
      </w:r>
    </w:p>
    <w:p>
      <w:r>
        <w:rPr>
          <w:b/>
        </w:rPr>
        <w:t xml:space="preserve">Esimerkki 5.3625</w:t>
      </w:r>
    </w:p>
    <w:p>
      <w:r>
        <w:t xml:space="preserve">Erinomaisen makuinen tuote, ja se on paljon parempi kuin muut maistamani tämäntyyppiset yhden annoksen kaakaot. Job well dont grove square!</w:t>
      </w:r>
    </w:p>
    <w:p>
      <w:r>
        <w:rPr>
          <w:b/>
        </w:rPr>
        <w:t xml:space="preserve">Tulos</w:t>
      </w:r>
    </w:p>
    <w:p>
      <w:r>
        <w:t xml:space="preserve">Loistava tuote</w:t>
      </w:r>
    </w:p>
    <w:p>
      <w:r>
        <w:rPr>
          <w:b/>
        </w:rPr>
        <w:t xml:space="preserve">Esimerkki 5.3626</w:t>
      </w:r>
    </w:p>
    <w:p>
      <w:r>
        <w:t xml:space="preserve">Halpa ja toimii hyvin, mutta ainoa asia on, että sen vahvistus on hieman alhainen jopa korkeimmalla asetuksella. Muuten ir tallentaa hyvin ja tekee sen mitä pitääkin.</w:t>
      </w:r>
    </w:p>
    <w:p>
      <w:r>
        <w:rPr>
          <w:b/>
        </w:rPr>
        <w:t xml:space="preserve">Tulos</w:t>
      </w:r>
    </w:p>
    <w:p>
      <w:r>
        <w:t xml:space="preserve">Blue Icicle on kunnollinen</w:t>
      </w:r>
    </w:p>
    <w:p>
      <w:r>
        <w:rPr>
          <w:b/>
        </w:rPr>
        <w:t xml:space="preserve">Esimerkki 5.3627</w:t>
      </w:r>
    </w:p>
    <w:p>
      <w:r>
        <w:t xml:space="preserve">Englantilaisten ja irlantilaisten aamiaisteiden ystävänä pidin tätä teetä hyvin heikosti maustettuna.  Jos pidät miedommista/heikommista teistä, tämä voi olla sinua varten.  Mutta jos pidät voimakkaammista mauista, vältä tätä.</w:t>
      </w:r>
    </w:p>
    <w:p>
      <w:r>
        <w:rPr>
          <w:b/>
        </w:rPr>
        <w:t xml:space="preserve">Tulos</w:t>
      </w:r>
    </w:p>
    <w:p>
      <w:r>
        <w:t xml:space="preserve">Erittäin heikko tee</w:t>
      </w:r>
    </w:p>
    <w:p>
      <w:r>
        <w:rPr>
          <w:b/>
        </w:rPr>
        <w:t xml:space="preserve">Esimerkki 5.3628</w:t>
      </w:r>
    </w:p>
    <w:p>
      <w:r>
        <w:t xml:space="preserve">Jokin on pahasti vialla Tuote on erinomainen.  Olen ostanut sitä useiden vuosien ajan, ensin Whole Foodsista, ja sitten kun he luopuivat tuotteesta, olen ostanut sitä verkosta.  Itse asiassa ostin sen alkuperäisessä isommassa purkissa.  Kun kokoa pienennettiin 8,82 OZ:iin, myyntihinta pysyi samana Whole Foodsissa.  Ostin myös KAIKKI maut, koska tämä tuote on todella herkullinen.  Hinta on noussut HUOMIOITAVASTI. Ostan 36 purkkia per tilaus, jotta säästän toimituskuluissa. Jokaisen tilauksen yhteydessä tulee aina uusi hinnankorotus.  Viimeisin 36 purkin tilaukseni syyskuussa 2012 pakattiin ilmeisesti varastossa ja lähetettiin myymälään. Myymälä ei pakannut sitä uudelleen. Jokainen kuuden purkin laatikko oli sinetöity varastoteipillä, josta näkyi nimike. Siinä ilmoitettiin sen myymälän nimi, johon se lähetettiin, sekä maku. Seuraavat tiedot järkyttivät minua, ja lainaan niitä:  RIGONI FRUIT SPRD 8.82 OZ Pakkaus 6 Vähittäiskauppa 5.99 Huomasitko hinnan? Vähittäismyynti 5,99!!!! Siinä ei lukenut tukkuhinta, siinä luki JÄLKIHINTA. Kukaan ei myy sitä 5,99:llä, mutta varastossa sanotaan, että se on vähittäishinta. Onko minulta jäänyt jotain huomaamatta?  Kuinka monta sataa dollaria olen tuhlannut?????  Kyse on kai siitä, mitä markkinat sietävät.....OUTRAGEOUS!  Tietenkin on vielä postikulut.  Pelkästään periaatteesta luovun tästä tuotteesta. Ahneus on käsittämätöntä.  Annoin tuotteelle alhaisen arvosanan, vaikka tuote on erinomainen, koska se on uskomattoman YLIhinnoiteltu.</w:t>
      </w:r>
    </w:p>
    <w:p>
      <w:r>
        <w:rPr>
          <w:b/>
        </w:rPr>
        <w:t xml:space="preserve">Tulos</w:t>
      </w:r>
    </w:p>
    <w:p>
      <w:r>
        <w:t xml:space="preserve">Jokin on pahasti vialla</w:t>
      </w:r>
    </w:p>
    <w:p>
      <w:r>
        <w:rPr>
          <w:b/>
        </w:rPr>
        <w:t xml:space="preserve">Esimerkki 5.3629</w:t>
      </w:r>
    </w:p>
    <w:p>
      <w:r>
        <w:t xml:space="preserve">Hyviä gluteenittomia leivontasekoituksia on vaikea löytää, mutta tämä on sileä, toisin kuin jotkut muut, jotka ovat rakeisia, ja se valmistuu yhtä helposti kuin tavallinen bisquick. Se myös maistuu yhtä hyvältä.</w:t>
      </w:r>
    </w:p>
    <w:p>
      <w:r>
        <w:rPr>
          <w:b/>
        </w:rPr>
        <w:t xml:space="preserve">Tulos</w:t>
      </w:r>
    </w:p>
    <w:p>
      <w:r>
        <w:t xml:space="preserve">Melkein kuin tavalliset pannukakut</w:t>
      </w:r>
    </w:p>
    <w:p>
      <w:r>
        <w:rPr>
          <w:b/>
        </w:rPr>
        <w:t xml:space="preserve">Esimerkki 5.3630</w:t>
      </w:r>
    </w:p>
    <w:p>
      <w:r>
        <w:t xml:space="preserve">Jälleen kerran juuri sitä, mitä tilasin. Ei hössötystä, ei hässäkkää. Saapui ajoissa. Melko lailla ihanteellinen kauppa. Ainoa asia, joka heitti minua, oli se, että aliarvioin määrän. (gallonapussi pakastimessa, ftw).</w:t>
      </w:r>
    </w:p>
    <w:p>
      <w:r>
        <w:rPr>
          <w:b/>
        </w:rPr>
        <w:t xml:space="preserve">Tulos</w:t>
      </w:r>
    </w:p>
    <w:p>
      <w:r>
        <w:t xml:space="preserve">Juuri sitä, mitä tilasin</w:t>
      </w:r>
    </w:p>
    <w:p>
      <w:r>
        <w:rPr>
          <w:b/>
        </w:rPr>
        <w:t xml:space="preserve">Esimerkki 5.3631</w:t>
      </w:r>
    </w:p>
    <w:p>
      <w:r>
        <w:t xml:space="preserve">59,99 dollaria 6 laatikkoa 17,7 oz kukin (10,00 dollaria / tuote), plus 14 dollaria toimitus? Niitä on kaupoissa noin $5 - $6.</w:t>
      </w:r>
    </w:p>
    <w:p>
      <w:r>
        <w:rPr>
          <w:b/>
        </w:rPr>
        <w:t xml:space="preserve">Tulos</w:t>
      </w:r>
    </w:p>
    <w:p>
      <w:r>
        <w:t xml:space="preserve">Oletko tosissasi tämän hinnan kanssa?</w:t>
      </w:r>
    </w:p>
    <w:p>
      <w:r>
        <w:rPr>
          <w:b/>
        </w:rPr>
        <w:t xml:space="preserve">Esimerkki 5.3632</w:t>
      </w:r>
    </w:p>
    <w:p>
      <w:r>
        <w:t xml:space="preserve">8-vuotias koirani kutisi kovasti isojen laatikkomyymälöiden lammasruoan kanssa. Aloin ostaa tätä (halvempaa) ja se lakkasi kutisemasta. Sen turkki näyttää myös kiiltävämmältä. Olisinpa löytänyt tämän jo vuosia sitten. Säästän matkoja eläinkauppaan ja rahaa.</w:t>
      </w:r>
    </w:p>
    <w:p>
      <w:r>
        <w:rPr>
          <w:b/>
        </w:rPr>
        <w:t xml:space="preserve">Tulos</w:t>
      </w:r>
    </w:p>
    <w:p>
      <w:r>
        <w:t xml:space="preserve">Täydellinen koiralle</w:t>
      </w:r>
    </w:p>
    <w:p>
      <w:r>
        <w:rPr>
          <w:b/>
        </w:rPr>
        <w:t xml:space="preserve">Esimerkki 5.3633</w:t>
      </w:r>
    </w:p>
    <w:p>
      <w:r>
        <w:t xml:space="preserve">Tämä kahvi on erinomainen vaihtoehto henkilölle, jolla on happamat refluksi- ja haavaongelmat.  Matalan happopitoisuuden ansiosta voin silti nauttia päivän kofeiinini.  Ei ehkä yhtä pehmeän makuinen kuin tavallinen sekoitukseni, mutta olen siitä niin kiitollinen.  Todella lähellä makua.</w:t>
      </w:r>
    </w:p>
    <w:p>
      <w:r>
        <w:rPr>
          <w:b/>
        </w:rPr>
        <w:t xml:space="preserve">Tulos</w:t>
      </w:r>
    </w:p>
    <w:p>
      <w:r>
        <w:t xml:space="preserve">loistava vaihtoehto kahvinjuojille</w:t>
      </w:r>
    </w:p>
    <w:p>
      <w:r>
        <w:rPr>
          <w:b/>
        </w:rPr>
        <w:t xml:space="preserve">Esimerkki 5.3634</w:t>
      </w:r>
    </w:p>
    <w:p>
      <w:r>
        <w:t xml:space="preserve">Saimme tämän postissa ja olimme innokkaita kokeilemaan sitä.  Olen suuri Izze Sparkling Juice -mehun ystävä ja ajattelin, että tämä olisi samanlaista.  Se oli maun suhteen kuitenkin.....well, annas kun selitän sen.  MAKU: Antaisin sille nelosen!  Siinä oli pientä potkua, jota rakastan.  Hieman kitkerä maku, josta myös kaksi vanhempaa poikaani tuntuivat pitävän.  Itse asiassa 13-vuotias poikani oli pettynyt, kun sanoin, että olimme lopettaneet tölkin.  Mieheni nautti siitä myös, vaikkakaan en usko, että tämä korvaa hänen päivittäistä Dr. Pepper -juomaansa lähiaikoina.  EDUT: Se on 100-prosenttisesti luonnollista mehua, ja siinä on 100 prosenttia C-vitamiinin päivittäisestä määrästä. Varmasti hieman parempi kuin perinteinen limsa, mutta siinä on yhtä paljon kaloreita kuin SUUREMMASSA Dr. Pepper-tölkissä!  Joten, jos olet kuten minä ja juot ehkä yhden hiilihapollisen juoman päivässä, kalorimääräisesti et tee itsellesi mitään palveluksia vaihtamalla tähän.  Pysyn Izze Blackberry -juomassani.  3 tähteä.  ARVO: 1 1/2 tähteä, ehkä 2 tähteä.  Saat 24 8 oz:n tölkkiä 23 dollarilla.  Tuskin mikään löytö nykyisessä taloustilanteessa.  Tykkään herkutella itselleni silloin tällöin, ja makea herkku on varmasti yksi tapa, jolla teen sen usein, mutta 23 dollaria 24 tölkistä tätä!  Ei, ei missään nimessä, ei onnistu.  Lopputulos:  Se oli maukasta, ja me nautimme siitä, mutta en voi kuvitella ostavani tätä suurelle perheelleni.  Hyötyjä ei vain ole, ei kun voin saada kaupasta 100-prosenttista aitoa hedelmämehua 3 dollarilla gallonalta ja lisätä itse hieman soodavettä toisella taalalla, jos sitäkään.  Säästä rahaa</w:t>
      </w:r>
    </w:p>
    <w:p>
      <w:r>
        <w:rPr>
          <w:b/>
        </w:rPr>
        <w:t xml:space="preserve">Tulos</w:t>
      </w:r>
    </w:p>
    <w:p>
      <w:r>
        <w:t xml:space="preserve">Maistuu aika hyvältä, BUT....</w:t>
      </w:r>
    </w:p>
    <w:p>
      <w:r>
        <w:rPr>
          <w:b/>
        </w:rPr>
        <w:t xml:space="preserve">Esimerkki 5.3635</w:t>
      </w:r>
    </w:p>
    <w:p>
      <w:r>
        <w:t xml:space="preserve">Olen kokeillut paria muuta Switchin makua, ja ne olivat mielestäni suuri pettymys.  Tässä lajikkeessa sen sijaan oli erinomaiset kiivin ja mansikan maut.  Korostan kuitenkin makuja, koska juuri siinä Switch-juomat menevät kikkailuksi.  Niitä kaikkia markkinoidaan niiden makujen/mehujen alla, jotka näkyvät AIVAN ALHAALLA ainesosaluettelossa.  Useissa kokeilemissani lajikkeissa kaikissa on omena- ja valkoviinirypälemehu ylimpinä ainesosina.  Tämä vaikuttaa minusta väärältä mainonnalta, koska nämä mehut eivät selvästikään ole yhtä houkuttelevia.  Joka tapauksessa tässä juomassa on kyse markkinoinnista.  Hinta, jonka maksat 8 unssista hiilihapotettua mehua, on selvästi ylilyönti, enkä tekisi sitä uudestaan.  Säästä rahaa ja käy ruokakaupan mehukäytävällä.</w:t>
      </w:r>
    </w:p>
    <w:p>
      <w:r>
        <w:rPr>
          <w:b/>
        </w:rPr>
        <w:t xml:space="preserve">Tulos</w:t>
      </w:r>
    </w:p>
    <w:p>
      <w:r>
        <w:t xml:space="preserve">Maukasta mutta kikkailua</w:t>
      </w:r>
    </w:p>
    <w:p>
      <w:r>
        <w:rPr>
          <w:b/>
        </w:rPr>
        <w:t xml:space="preserve">Esimerkki 5.3636</w:t>
      </w:r>
    </w:p>
    <w:p>
      <w:r>
        <w:t xml:space="preserve">Koko perheeni rakastaa tätä tuotetta, ja usein meillä on vaikeuksia löytää jotain tällaista, jota voimme kaikki syödä (joillakin perheenjäsenilläni on vakavia pähkinäallergioita).  Tämä tuote on pähkinätön ja siinä ilmoitetaan selkeästi, mitä ainesosia se sisältää.</w:t>
      </w:r>
    </w:p>
    <w:p>
      <w:r>
        <w:rPr>
          <w:b/>
        </w:rPr>
        <w:t xml:space="preserve">Tulos</w:t>
      </w:r>
    </w:p>
    <w:p>
      <w:r>
        <w:t xml:space="preserve">Herkullinen</w:t>
      </w:r>
    </w:p>
    <w:p>
      <w:r>
        <w:rPr>
          <w:b/>
        </w:rPr>
        <w:t xml:space="preserve">Esimerkki 5.3637</w:t>
      </w:r>
    </w:p>
    <w:p>
      <w:r>
        <w:t xml:space="preserve">eivät pidä kuumasta ruoasta, ne saattavat olla sinulle liikaa. Niissä on hyvä tasapaino makeutta ja mausteisuutta. Kettle Chipsit ovat tietenkin vain hyviä sipsejä - niiden valmistuksessa käytetään hyvää öljyä, ja tavallisetkin sipsit ovat maukkaita. Pidän myös siitä, että ne ovat harjattuja sipsejä - ne ovat minulle yleensä liian rapeita ja vaikeita pureskella - en halua joutua tekemään niin paljon töitä herkkujeni eteen. Jos pidät mausteisesta grillistä, pidät varmasti näistä sipseistä.</w:t>
      </w:r>
    </w:p>
    <w:p>
      <w:r>
        <w:rPr>
          <w:b/>
        </w:rPr>
        <w:t xml:space="preserve">Tulos</w:t>
      </w:r>
    </w:p>
    <w:p>
      <w:r>
        <w:t xml:space="preserve">Nämä ovat parhaita yleisesti saatavilla olevia bbq-siruja!</w:t>
      </w:r>
    </w:p>
    <w:p>
      <w:r>
        <w:rPr>
          <w:b/>
        </w:rPr>
        <w:t xml:space="preserve">Esimerkki 5.3638</w:t>
      </w:r>
    </w:p>
    <w:p>
      <w:r>
        <w:t xml:space="preserve">Osa minusta haluaa pyytää hyvitystä. Ostin tämän k-kuppipaketin, koska halusin teesekoitusta. Kun sain pakettini, olin hyvin pettynyt nähdessäni paketissa tuskin yhtään teetä. Tiedän, että he korvasivat saatavuuden perusteella, mutta mielestäni on täysin harhaanjohtavaa korvata tuotteilla, jotka eivät liity paketin teemaan. Sain sekoituksen piparkakkuja ja munatotia. PETTÄVÄÄ!</w:t>
      </w:r>
    </w:p>
    <w:p>
      <w:r>
        <w:rPr>
          <w:b/>
        </w:rPr>
        <w:t xml:space="preserve">Tulos</w:t>
      </w:r>
    </w:p>
    <w:p>
      <w:r>
        <w:t xml:space="preserve">Erittäin tyytymätön!</w:t>
      </w:r>
    </w:p>
    <w:p>
      <w:r>
        <w:rPr>
          <w:b/>
        </w:rPr>
        <w:t xml:space="preserve">Esimerkki 5.3639</w:t>
      </w:r>
    </w:p>
    <w:p>
      <w:r>
        <w:t xml:space="preserve">Kaikki kehuvat Pamelan miksauksia, joten minulla oli suuria toiveita. Lapseni näyttävät pitävän niistä, joten se on hyvä. Ehkä olisin pitänyt niistä enemmän, jos olisin syönyt niitä tuoreena uunista. Söin yhden seuraavana päivänä ja huomasin, että se oli rakenteeltaan tavanomaista rakeista ja rakeista kuin gluteenittomat tuotteet. Muutaman pureskelun jälkeen se oli kuin suupala mutaa. Aion ehdottomasti etsiä jotain muuta.</w:t>
      </w:r>
    </w:p>
    <w:p>
      <w:r>
        <w:rPr>
          <w:b/>
        </w:rPr>
        <w:t xml:space="preserve">Tulos</w:t>
      </w:r>
    </w:p>
    <w:p>
      <w:r>
        <w:t xml:space="preserve">Rakeinen, rakeinen, limainen</w:t>
      </w:r>
    </w:p>
    <w:p>
      <w:r>
        <w:rPr>
          <w:b/>
        </w:rPr>
        <w:t xml:space="preserve">Esimerkki 5.3640</w:t>
      </w:r>
    </w:p>
    <w:p>
      <w:r>
        <w:t xml:space="preserve">...juon tätä, jos kaikki muut kahvivaihtoehdot on käytetty loppuun. Kahvissa on vaniljan/kookoksen tuoksu, mutta yhden tai kahden kulauksen jälkeen en pysty juomaan sitä. En ostaisi uudestaan ja minulla on vaikeuksia jopa antaa sitä pois. Odotin Wolfgang Puckilta enemmän.</w:t>
      </w:r>
    </w:p>
    <w:p>
      <w:r>
        <w:rPr>
          <w:b/>
        </w:rPr>
        <w:t xml:space="preserve">Tulos</w:t>
      </w:r>
    </w:p>
    <w:p>
      <w:r>
        <w:t xml:space="preserve">Jos talossa ei olisi muuta kahvia</w:t>
      </w:r>
    </w:p>
    <w:p>
      <w:r>
        <w:rPr>
          <w:b/>
        </w:rPr>
        <w:t xml:space="preserve">Esimerkki 5.3641</w:t>
      </w:r>
    </w:p>
    <w:p>
      <w:r>
        <w:t xml:space="preserve">kirjassani. Voit syödä yhden annoksen helposti eikä tunne katumusta. Toivoisin vain, että olisi enemmän BBQ- ja Juuston makuisia valikoimia. Mustapippuri on PARAS tähän mennessä.</w:t>
      </w:r>
    </w:p>
    <w:p>
      <w:r>
        <w:rPr>
          <w:b/>
        </w:rPr>
        <w:t xml:space="preserve">Tulos</w:t>
      </w:r>
    </w:p>
    <w:p>
      <w:r>
        <w:t xml:space="preserve">Pop-sirut ovat huippuja</w:t>
      </w:r>
    </w:p>
    <w:p>
      <w:r>
        <w:rPr>
          <w:b/>
        </w:rPr>
        <w:t xml:space="preserve">Esimerkki 5.3642</w:t>
      </w:r>
    </w:p>
    <w:p>
      <w:r>
        <w:t xml:space="preserve">Juon noin 4-6 kupillista kahvia joka aamu - etsin aina uutta makua - joten kokeilin sitä - join sen, mutta en tilaisi uudelleen. steve</w:t>
      </w:r>
    </w:p>
    <w:p>
      <w:r>
        <w:rPr>
          <w:b/>
        </w:rPr>
        <w:t xml:space="preserve">Tulos</w:t>
      </w:r>
    </w:p>
    <w:p>
      <w:r>
        <w:t xml:space="preserve">Hieno nimi, mutta en pitänyt siitä.</w:t>
      </w:r>
    </w:p>
    <w:p>
      <w:r>
        <w:rPr>
          <w:b/>
        </w:rPr>
        <w:t xml:space="preserve">Esimerkki 5.3643</w:t>
      </w:r>
    </w:p>
    <w:p>
      <w:r>
        <w:t xml:space="preserve">Lelu oli tyypillistä laatua, jota odotin.  Minua vietiin melkoiseen kyytiin kuljetuksen aikana!</w:t>
      </w:r>
    </w:p>
    <w:p>
      <w:r>
        <w:rPr>
          <w:b/>
        </w:rPr>
        <w:t xml:space="preserve">Tulos</w:t>
      </w:r>
    </w:p>
    <w:p>
      <w:r>
        <w:t xml:space="preserve">Pingviini Pooper</w:t>
      </w:r>
    </w:p>
    <w:p>
      <w:r>
        <w:rPr>
          <w:b/>
        </w:rPr>
        <w:t xml:space="preserve">Esimerkki 5.3644</w:t>
      </w:r>
    </w:p>
    <w:p>
      <w:r>
        <w:t xml:space="preserve">Mieheni pitää näistä paljon. Niihin on hieman erilaista tottua, sillä ne ovat vähemmän rasvaisia ja suolaisen makuisia kuin tavalliset sipsit. Ne ovat ruskeampia kuin haluaisin nähdä ja sipsit ovat melko tukevia rakenteeltaan. Ei kuitenkaan huonoja. Vaatii vain totuttelua syödä sipsejä paremmin terveydelle. Niissä on kuitenkin noin 1/2 kaloria rasvaa.</w:t>
      </w:r>
    </w:p>
    <w:p>
      <w:r>
        <w:rPr>
          <w:b/>
        </w:rPr>
        <w:t xml:space="preserve">Tulos</w:t>
      </w:r>
    </w:p>
    <w:p>
      <w:r>
        <w:t xml:space="preserve">Ei huono, mutta hieman vaikea tottua.</w:t>
      </w:r>
    </w:p>
    <w:p>
      <w:r>
        <w:rPr>
          <w:b/>
        </w:rPr>
        <w:t xml:space="preserve">Esimerkki 5.3645</w:t>
      </w:r>
    </w:p>
    <w:p>
      <w:r>
        <w:t xml:space="preserve">Luulin, että tämä olisi mausteinen, ja kun puhun sellaisesta ihmisestä, joka syö mausteista ruokaa koko ajan ja tulipalokastiketta burritoissaan, tämä on oikeastaan vain mietoa. Tämä ei saa nenää vuotamaan, kurkkua polttamaan tai korvia kihelmöimään, mikä on hauskinta mausteisen ruoan syömisessä. Cayennepippuria sisältävä mausteinen ruoka on erittäin terveellistä ja sopii hyvin vilustumiseen ja kurkkukipuun. Kun nimenä on Flaming Buffalo, jonka nimestä tulee tulta, minulla oli suuria toiveita... ja valitettavasti tämä ei täytä hypeä kuumuusosastolla. Hyvältä se silti maistuu. Maku viipyy suussa ja saa sinut hakemaan toisen, noin 6-8 palan jälkeen tulee suolainen maku, joka saa sinut hakemaan vettä. Annan tälle 3 tähteä maun ja mukavuuden vuoksi. Siltä varalta, ettet syö kaikkea kerralla, pussissa on vetoketjullinen säilytyspussi, joka pitää asiat suljettuna. Se säilyy 3 päivää avaamisen jälkeen ilman jäähdytystä.</w:t>
      </w:r>
    </w:p>
    <w:p>
      <w:r>
        <w:rPr>
          <w:b/>
        </w:rPr>
        <w:t xml:space="preserve">Tulos</w:t>
      </w:r>
    </w:p>
    <w:p>
      <w:r>
        <w:t xml:space="preserve">Lievästi mausteinen</w:t>
      </w:r>
    </w:p>
    <w:p>
      <w:r>
        <w:rPr>
          <w:b/>
        </w:rPr>
        <w:t xml:space="preserve">Esimerkki 5.3646</w:t>
      </w:r>
    </w:p>
    <w:p>
      <w:r>
        <w:t xml:space="preserve">Ugh....Kokeilin tätä korvaamaan kookosvettä ananaksella, joka oli aiemmin saatavilla automaattilaivojen ohjelmassa.  Tämä tavara on kamalaa.  Siihen on lisätty sokeria, jota ei tarvita lainkaan ja joka itse asiassa tekee juomasta aika ällöttävän makuisen.  En enää ikinä saa tätä tavaraa.  (Ja pidän kyllä kookosvedestä yleensä, sillä se on loistava nesteyttäjä ja maukkaampi kuin Gatorade... no, yleensä.  Ei tätä tavaraa.)</w:t>
      </w:r>
    </w:p>
    <w:p>
      <w:r>
        <w:rPr>
          <w:b/>
        </w:rPr>
        <w:t xml:space="preserve">Tulos</w:t>
      </w:r>
    </w:p>
    <w:p>
      <w:r>
        <w:t xml:space="preserve">miksi lisätä sokeria?</w:t>
      </w:r>
    </w:p>
    <w:p>
      <w:r>
        <w:rPr>
          <w:b/>
        </w:rPr>
        <w:t xml:space="preserve">Esimerkki 5.3647</w:t>
      </w:r>
    </w:p>
    <w:p>
      <w:r>
        <w:t xml:space="preserve">Tämä on ihana ja erittäin kätevä tuote.  Olen innoissani kaikista herkullisista käyttötavoista.  Tätini, joka asui Irlannissa 7 vuotta, sanoi, että he käyttivät sitä koko ajan ja rakastivat sitä.</w:t>
      </w:r>
    </w:p>
    <w:p>
      <w:r>
        <w:rPr>
          <w:b/>
        </w:rPr>
        <w:t xml:space="preserve">Tulos</w:t>
      </w:r>
    </w:p>
    <w:p>
      <w:r>
        <w:t xml:space="preserve">Ihana tuote!</w:t>
      </w:r>
    </w:p>
    <w:p>
      <w:r>
        <w:rPr>
          <w:b/>
        </w:rPr>
        <w:t xml:space="preserve">Esimerkki 5.3648</w:t>
      </w:r>
    </w:p>
    <w:p>
      <w:r>
        <w:t xml:space="preserve">Kokeilin tätä kerran ja heitin koko laatikon roskiin.  Muro näyttää Cinnamon Toast Crunchilta, mutta se maistuu jonkinlaiselta väärennetyltä karamellin korvikkeelta.  Siinä on jauhemainen kuorrutus, joka on pahempi kuin tavallisen muropaketin peräpää, jonka pohjalla on kaikki muruset.  Karamellin maku maistuu väärennetylle ja sai minut melkein oksentamaan muutaman kerran.</w:t>
      </w:r>
    </w:p>
    <w:p>
      <w:r>
        <w:rPr>
          <w:b/>
        </w:rPr>
        <w:t xml:space="preserve">Tulos</w:t>
      </w:r>
    </w:p>
    <w:p>
      <w:r>
        <w:t xml:space="preserve">Yäk!</w:t>
      </w:r>
    </w:p>
    <w:p>
      <w:r>
        <w:rPr>
          <w:b/>
        </w:rPr>
        <w:t xml:space="preserve">Esimerkki 5.3649</w:t>
      </w:r>
    </w:p>
    <w:p>
      <w:r>
        <w:t xml:space="preserve">Jos pidät valkosipulista, tämä on sinulle. Olen tehnyt tätä dipiksi kreikkalaisen jogurtin ja vähärasvaisen majoneesin kanssa. Yleensä lisään siihen pilkottua pinaattia ja tarjoilen sen cruditesin ja sipsien kanssa. Olen saanut ystäviltäni ylistäviä arvosteluja. Ainoa valitukseni on, että se koostuu kuivatuista vihanneksista ja jauheesta ja sitä mitatessa on vaikea varmistaa, että ne jakautuvat tasaisesti.</w:t>
      </w:r>
    </w:p>
    <w:p>
      <w:r>
        <w:rPr>
          <w:b/>
        </w:rPr>
        <w:t xml:space="preserve">Tulos</w:t>
      </w:r>
    </w:p>
    <w:p>
      <w:r>
        <w:t xml:space="preserve">Nami</w:t>
      </w:r>
    </w:p>
    <w:p>
      <w:r>
        <w:rPr>
          <w:b/>
        </w:rPr>
        <w:t xml:space="preserve">Esimerkki 5.3650</w:t>
      </w:r>
    </w:p>
    <w:p>
      <w:r>
        <w:t xml:space="preserve">En tiennyt chutneysta mitään, kunnes menin tunnetulle reseptisivustolle ja sain selville, että hedelmät sekoitetaan paprikoiden ja etikan kanssa! Luulin, että chutney on eri muoto marmeladista, mutta olin väärässä!</w:t>
      </w:r>
    </w:p>
    <w:p>
      <w:r>
        <w:rPr>
          <w:b/>
        </w:rPr>
        <w:t xml:space="preserve">Tulos</w:t>
      </w:r>
    </w:p>
    <w:p>
      <w:r>
        <w:t xml:space="preserve">En ole tyytyväinen tuotteeseen!</w:t>
      </w:r>
    </w:p>
    <w:p>
      <w:r>
        <w:rPr>
          <w:b/>
        </w:rPr>
        <w:t xml:space="preserve">Esimerkki 5.3651</w:t>
      </w:r>
    </w:p>
    <w:p>
      <w:r>
        <w:t xml:space="preserve">Rakastan kovia karkkeja, mutta en sokeria. Mieheni ja minä näimme nämä ja ajattelimme löytäneemme täydellisen ratkaisun. Valitettavasti karkit - vaikka ne olivatkin erittäin maukkaita - tekivät tuhoa elimistöllemme. Emme voineet syödä enempää kuin 8 karkkia kerrallaan (minä 5 karkkia) ilman, että saimme kramppeja ja kaasuuntumista. Aluksi emme tajunneet, että karkit aiheuttivat sen, mutta tilanne muuttui nopeasti. Meidän oli hävitettävä loput tuotteesta. Mikä harmi.</w:t>
      </w:r>
    </w:p>
    <w:p>
      <w:r>
        <w:rPr>
          <w:b/>
        </w:rPr>
        <w:t xml:space="preserve">Tulos</w:t>
      </w:r>
    </w:p>
    <w:p>
      <w:r>
        <w:t xml:space="preserve">Karkki hyvä, reaktio huono</w:t>
      </w:r>
    </w:p>
    <w:p>
      <w:r>
        <w:rPr>
          <w:b/>
        </w:rPr>
        <w:t xml:space="preserve">Esimerkki 5.3652</w:t>
      </w:r>
    </w:p>
    <w:p>
      <w:r>
        <w:t xml:space="preserve">Kokeilin tätä sekoitusta vaihtelua rutiiniin, mutta se ei ollut niin miellyttävä kuin olin toivonut, mutta se oli silti hyvä, mutta ei loistava. Pat</w:t>
      </w:r>
    </w:p>
    <w:p>
      <w:r>
        <w:rPr>
          <w:b/>
        </w:rPr>
        <w:t xml:space="preserve">Tulos</w:t>
      </w:r>
    </w:p>
    <w:p>
      <w:r>
        <w:t xml:space="preserve">Hyvä kuppi kahvia</w:t>
      </w:r>
    </w:p>
    <w:p>
      <w:r>
        <w:rPr>
          <w:b/>
        </w:rPr>
        <w:t xml:space="preserve">Esimerkki 5.3653</w:t>
      </w:r>
    </w:p>
    <w:p>
      <w:r>
        <w:t xml:space="preserve">Me pidämme tästä brownie-sekoituksesta, ja käytän yleensä sen vähärasvaista reseptiä. Lisään siihen myös suklaalastuja tai jotain muuta, muuten siitä tulee vähän kuivaa.  Ostamme tätä edelleen laatikoittain.</w:t>
      </w:r>
    </w:p>
    <w:p>
      <w:r>
        <w:rPr>
          <w:b/>
        </w:rPr>
        <w:t xml:space="preserve">Tulos</w:t>
      </w:r>
    </w:p>
    <w:p>
      <w:r>
        <w:t xml:space="preserve">Parempi olo brownie- hieman terveyttä.</w:t>
      </w:r>
    </w:p>
    <w:p>
      <w:r>
        <w:rPr>
          <w:b/>
        </w:rPr>
        <w:t xml:space="preserve">Esimerkki 5.3654</w:t>
      </w:r>
    </w:p>
    <w:p>
      <w:r>
        <w:t xml:space="preserve">See's valmistaa herkullisia suklaita, lähes parhaita, mutta niiden haketusmaksut tekevät jokaisesta ostoksesta täydellisen ryöstön. Mielestäni jokaisen pitäisi boikotoida See'siä tästä syystä.</w:t>
      </w:r>
    </w:p>
    <w:p>
      <w:r>
        <w:rPr>
          <w:b/>
        </w:rPr>
        <w:t xml:space="preserve">Tulos</w:t>
      </w:r>
    </w:p>
    <w:p>
      <w:r>
        <w:t xml:space="preserve">miksi ostaa jotain, kun sinua huijataan?</w:t>
      </w:r>
    </w:p>
    <w:p>
      <w:r>
        <w:rPr>
          <w:b/>
        </w:rPr>
        <w:t xml:space="preserve">Esimerkki 5.3655</w:t>
      </w:r>
    </w:p>
    <w:p>
      <w:r>
        <w:t xml:space="preserve">Minulla on kaksostytöt, ja he molemmat rakastivat vihannes-kalkkuna-ateriaa.  Se oli yksi heidän lempiruokavalioistaan.  Hyvä hinta.</w:t>
      </w:r>
    </w:p>
    <w:p>
      <w:r>
        <w:rPr>
          <w:b/>
        </w:rPr>
        <w:t xml:space="preserve">Tulos</w:t>
      </w:r>
    </w:p>
    <w:p>
      <w:r>
        <w:t xml:space="preserve">Rakastan sitä</w:t>
      </w:r>
    </w:p>
    <w:p>
      <w:r>
        <w:rPr>
          <w:b/>
        </w:rPr>
        <w:t xml:space="preserve">Esimerkki 5.3656</w:t>
      </w:r>
    </w:p>
    <w:p>
      <w:r>
        <w:t xml:space="preserve">En ole koskaan elämässäni saanut allergista reaktiota millekään ruoalle tai muullekaan.  Mutta 20 sekunnin kuluessa siitä, kun aloin pureskella palaa tätä purukumia, kurkkuni alkoi polttaa ja hengitystiet ahtautuivat.  Se on outoa, koska olen jo jonkin aikaa pureskellut spearmintti- ja piparminttujääpaloja ilman reaktioita.  "Maistoin" toista palaa toisesta pakkauksesta (saamme tätä tavaraa ilmaiseksi ruokalassa täällä Irakissa), ja taas kurkkuni alkoi polttaa.  Joten jos sinulla on ollut ruoka-aineallergioita, et ehkä halua kokeilla tätä makua.</w:t>
      </w:r>
    </w:p>
    <w:p>
      <w:r>
        <w:rPr>
          <w:b/>
        </w:rPr>
        <w:t xml:space="preserve">Tulos</w:t>
      </w:r>
    </w:p>
    <w:p>
      <w:r>
        <w:t xml:space="preserve">Olen varmaan allerginen</w:t>
      </w:r>
    </w:p>
    <w:p>
      <w:r>
        <w:rPr>
          <w:b/>
        </w:rPr>
        <w:t xml:space="preserve">Esimerkki 5.3657</w:t>
      </w:r>
    </w:p>
    <w:p>
      <w:r>
        <w:t xml:space="preserve">Lopputulos on, että nämä keksit ovat loistava välipala.  Tilaamalla laatikoittain säästää hieman rahaa verrattuna paikallisesti perittävään 3,45 dollariin.  Olivatpa ne sitten tavallisia, sipuli- tai seesamikeksejä (en ole koskaan kokeillut wasabikeksejä), ne ovat vähärasvainen ja kohtuullisen kaloripitoinen välipala, joka syödään joko sellaisenaan tai jotain päälle laitettuna.  Ainoa surullinen asia on, että tilasin niitä ensimmäisen kerran vuonna 2008 hintaan 21 dollaria laatikolta.</w:t>
      </w:r>
    </w:p>
    <w:p>
      <w:r>
        <w:rPr>
          <w:b/>
        </w:rPr>
        <w:t xml:space="preserve">Tulos</w:t>
      </w:r>
    </w:p>
    <w:p>
      <w:r>
        <w:t xml:space="preserve">Suuri välipala</w:t>
      </w:r>
    </w:p>
    <w:p>
      <w:r>
        <w:rPr>
          <w:b/>
        </w:rPr>
        <w:t xml:space="preserve">Esimerkki 5.3658</w:t>
      </w:r>
    </w:p>
    <w:p>
      <w:r>
        <w:t xml:space="preserve">Nämä K-kupit ovat joko erittäin vanhoja tai ne eivät ole aitoja Green Mountain K-kuppeja. Kahvi on heikkoa ja siinä on paha jälkimaku. Sekä puolisoni että minä olemme huomanneet tämän toisistamme riippumatta.  Yritin ottaa yhteyttä myyjään kysyäkseni asiasta, mutta en saanut selville kuka se oli.</w:t>
      </w:r>
    </w:p>
    <w:p>
      <w:r>
        <w:rPr>
          <w:b/>
        </w:rPr>
        <w:t xml:space="preserve">Tulos</w:t>
      </w:r>
    </w:p>
    <w:p>
      <w:r>
        <w:t xml:space="preserve">Tässä kahvissa on jotain vikaa</w:t>
      </w:r>
    </w:p>
    <w:p>
      <w:r>
        <w:rPr>
          <w:b/>
        </w:rPr>
        <w:t xml:space="preserve">Esimerkki 5.3659</w:t>
      </w:r>
    </w:p>
    <w:p>
      <w:r>
        <w:t xml:space="preserve">Tätä tavaraa on vaikea löytää paikallisesti. Yleensä vanhempieni on tuotava sitä minulle, kun he käyvät luonani. Oli ilo löytää se Amazonista.  Tekee SUURTA, MAUKASTA dhallia. Syömme sitä paljon, joten on kiva tietää, että saan sitä taas täältä, kun tarvitsen sitä.</w:t>
      </w:r>
    </w:p>
    <w:p>
      <w:r>
        <w:rPr>
          <w:b/>
        </w:rPr>
        <w:t xml:space="preserve">Tulos</w:t>
      </w:r>
    </w:p>
    <w:p>
      <w:r>
        <w:t xml:space="preserve">NAMMY intialainen DHALL</w:t>
      </w:r>
    </w:p>
    <w:p>
      <w:r>
        <w:rPr>
          <w:b/>
        </w:rPr>
        <w:t xml:space="preserve">Esimerkki 5.3660</w:t>
      </w:r>
    </w:p>
    <w:p>
      <w:r>
        <w:t xml:space="preserve">Unelma niille painonvartijoille, jotka rakastavat perunalastuja. Yksittäiset annospussit Pop Chips -perunalastuja ovat vain 3 pistettä ja maistuvat herkullisilta.</w:t>
      </w:r>
    </w:p>
    <w:p>
      <w:r>
        <w:rPr>
          <w:b/>
        </w:rPr>
        <w:t xml:space="preserve">Tulos</w:t>
      </w:r>
    </w:p>
    <w:p>
      <w:r>
        <w:t xml:space="preserve">Rakastan Pop Chips!</w:t>
      </w:r>
    </w:p>
    <w:p>
      <w:r>
        <w:rPr>
          <w:b/>
        </w:rPr>
        <w:t xml:space="preserve">Esimerkki 5.3661</w:t>
      </w:r>
    </w:p>
    <w:p>
      <w:r>
        <w:t xml:space="preserve">Sain tämän kofeiinittoman Keurigin valikoimapakkauksen kautta (myös amazonista), ja vaikka olen nauttinut kaikista mauista - tämä oli niin heikko, että minun oli pakko kirjoittaa arvostelu.</w:t>
      </w:r>
    </w:p>
    <w:p>
      <w:r>
        <w:rPr>
          <w:b/>
        </w:rPr>
        <w:t xml:space="preserve">Tulos</w:t>
      </w:r>
    </w:p>
    <w:p>
      <w:r>
        <w:t xml:space="preserve">Ei makua - hyvin heikko</w:t>
      </w:r>
    </w:p>
    <w:p>
      <w:r>
        <w:rPr>
          <w:b/>
        </w:rPr>
        <w:t xml:space="preserve">Esimerkki 5.3662</w:t>
      </w:r>
    </w:p>
    <w:p>
      <w:r>
        <w:t xml:space="preserve">Ei kiitos.  Vähän kitkerä ja hieman pahvinen.  Organic Bold ja Donut Shop ovat edelleen suosikkejamme.</w:t>
      </w:r>
    </w:p>
    <w:p>
      <w:r>
        <w:rPr>
          <w:b/>
        </w:rPr>
        <w:t xml:space="preserve">Tulos</w:t>
      </w:r>
    </w:p>
    <w:p>
      <w:r>
        <w:t xml:space="preserve">Kitkerä, jossa on pahvin vivahteita.</w:t>
      </w:r>
    </w:p>
    <w:p>
      <w:r>
        <w:rPr>
          <w:b/>
        </w:rPr>
        <w:t xml:space="preserve">Esimerkki 5.3663</w:t>
      </w:r>
    </w:p>
    <w:p>
      <w:r>
        <w:t xml:space="preserve">Tämä tuote sopii erinomaisesti pannukakkuihin. Leivonnaisia varten sekoitan Bisquickin (2/3 osaa) Pamelan leipäsekoitukseen (1/3 osaa), jolloin saan loistavia gluteenittomia/maidottomia herkkuja. Leipäseos tekee leivonnaisesta vähemmän murenevaa.</w:t>
      </w:r>
    </w:p>
    <w:p>
      <w:r>
        <w:rPr>
          <w:b/>
        </w:rPr>
        <w:t xml:space="preserve">Tulos</w:t>
      </w:r>
    </w:p>
    <w:p>
      <w:r>
        <w:t xml:space="preserve">Suuri tuote</w:t>
      </w:r>
    </w:p>
    <w:p>
      <w:r>
        <w:rPr>
          <w:b/>
        </w:rPr>
        <w:t xml:space="preserve">Esimerkki 5.3664</w:t>
      </w:r>
    </w:p>
    <w:p>
      <w:r>
        <w:t xml:space="preserve">Kun sitä käytettiin suoraan purkista, ja jopa sekoitettuna kuivaruokaan, kahdella koirallani oli löysää ulostetta. Aivan lähellä sitä, että oli juoksutuksia. Joten minun on siivilöitävä kiinteät aineet pois ja päästävä eroon suurimmasta osasta nestettä. Siitäkin huolimatta ne rakastavat makua, liian huono jälkimmäinen.</w:t>
      </w:r>
    </w:p>
    <w:p>
      <w:r>
        <w:rPr>
          <w:b/>
        </w:rPr>
        <w:t xml:space="preserve">Tulos</w:t>
      </w:r>
    </w:p>
    <w:p>
      <w:r>
        <w:t xml:space="preserve">Liian laimea</w:t>
      </w:r>
    </w:p>
    <w:p>
      <w:r>
        <w:rPr>
          <w:b/>
        </w:rPr>
        <w:t xml:space="preserve">Esimerkki 5.3665</w:t>
      </w:r>
    </w:p>
    <w:p>
      <w:r>
        <w:t xml:space="preserve">Olen käyttänyt tätä ennenkin, ja pidän kahvista. Mutta en ollut tietoinen eri vahvuuksista. Näin niitä koskevan lausunnon, kun tarkistin tänään (kohdassa "tuoteominaisuudet" sanotaan: "Huomaa: 'tavallinen', 'rohkea' ja 'erittäin rohkea' viittaavat K-kupissa olevan kahvin määrään"). Ei ole mitään tapaa tehdä mitään valintaa Amazon Prime -ostamisen aikana (yksi klikkaus) tai millään muullakaan tavalla, jonka löydän. Kulutan siis tätä kallista tavaraa tuplasti nopeammin saadakseni haluamani vahvuuden. Kuunteletko sinä, Amazon? Tämä todistaa minulle, että joidenkin esittämillä argumenteilla, joiden mukaan kaupasta ostaminen on parempi, voi olla perusteita. jos tämä ei olisi elintarvike, joka on jo avattu, palauttaisin.  Joten..: VAROITUS: älä osta, ellet ole tyytyväinen mihinkään vahvuuteen (Ironista, että näin kalliissa tuotteessa ei kiinnitettäisi enemmän huomiota).  Erittäin, erittäin pettynyt!  PS, laatikon merkinnät eivät muutenkaan vastanneet varoitusta, se mitä sain oli "Light Roast". Toinen vaihtoehto oli "Regular". Pistää miettimään, onko kyseessä vanhan, vanhentuneen tuotteen poistaminen.</w:t>
      </w:r>
    </w:p>
    <w:p>
      <w:r>
        <w:rPr>
          <w:b/>
        </w:rPr>
        <w:t xml:space="preserve">Tulos</w:t>
      </w:r>
    </w:p>
    <w:p>
      <w:r>
        <w:t xml:space="preserve">Huono merkintä tekee huijausta!</w:t>
      </w:r>
    </w:p>
    <w:p>
      <w:r>
        <w:rPr>
          <w:b/>
        </w:rPr>
        <w:t xml:space="preserve">Esimerkki 5.3666</w:t>
      </w:r>
    </w:p>
    <w:p>
      <w:r>
        <w:t xml:space="preserve">Tilasin ensimmäistä kertaa raakakaakaojauhetta ja olin iloisesti yllättynyt!  Tuote pakattiin ja lähetettiin ammattimaisesti ja rakastan uudelleensuljettavaa pussia.  Maistoin aluksi kaakaota kastamalla sormeni pussiin enkä maistanut mitään.  Sitten laitoin kaksi ruokalusikallista kotitekoiseen vihannes-/hedelmämehuun, joka yleensä maistuu banaanilta....  Olin iloisesti yllättynyt, sillä nyt se maistui ihan aidolta suklaapirtelöltä!  Tämä on yksi parhaista tarjouksista, joita löydät (netistä) sertifioidusta orgaanisesta raakakaakaosta ja se maistuu hyvältä.  Tämä on yksi maailman terveellisimmistä elintarvikkeista ja suosittelen tätä myyjää, jos haluat ostaa sitä.</w:t>
      </w:r>
    </w:p>
    <w:p>
      <w:r>
        <w:rPr>
          <w:b/>
        </w:rPr>
        <w:t xml:space="preserve">Tulos</w:t>
      </w:r>
    </w:p>
    <w:p>
      <w:r>
        <w:t xml:space="preserve">Alive and Aware Luomu Raaka kaakaojauhe</w:t>
      </w:r>
    </w:p>
    <w:p>
      <w:r>
        <w:rPr>
          <w:b/>
        </w:rPr>
        <w:t xml:space="preserve">Esimerkki 5.3667</w:t>
      </w:r>
    </w:p>
    <w:p>
      <w:r>
        <w:t xml:space="preserve">Odotin innolla tätä juomaa, mutta sen makea soodamainen maku lannisti.  Ehkä se on hankittu maku? En ole varma, mutta korkeat kalorit eivät saa minua kokeilemaan.  Odotan innolla laihdutusversiota.</w:t>
      </w:r>
    </w:p>
    <w:p>
      <w:r>
        <w:rPr>
          <w:b/>
        </w:rPr>
        <w:t xml:space="preserve">Tulos</w:t>
      </w:r>
    </w:p>
    <w:p>
      <w:r>
        <w:t xml:space="preserve">Liian makea, runsaasti kaloreita.</w:t>
      </w:r>
    </w:p>
    <w:p>
      <w:r>
        <w:rPr>
          <w:b/>
        </w:rPr>
        <w:t xml:space="preserve">Esimerkki 5.3668</w:t>
      </w:r>
    </w:p>
    <w:p>
      <w:r>
        <w:t xml:space="preserve">Tämä tuote saapui ajoissa, hyvässä kunnossa, ja se oli perheen suosikki, kun poikani saapui.</w:t>
      </w:r>
    </w:p>
    <w:p>
      <w:r>
        <w:rPr>
          <w:b/>
        </w:rPr>
        <w:t xml:space="preserve">Tulos</w:t>
      </w:r>
    </w:p>
    <w:p>
      <w:r>
        <w:t xml:space="preserve">Suuri ilmoitus tupakoimattomille käyttäjille</w:t>
      </w:r>
    </w:p>
    <w:p>
      <w:r>
        <w:rPr>
          <w:b/>
        </w:rPr>
        <w:t xml:space="preserve">Esimerkki 5.3669</w:t>
      </w:r>
    </w:p>
    <w:p>
      <w:r>
        <w:t xml:space="preserve">Otsikko kertoo kaiken. Loistava maku, ripaus maustetta, erinomainen rapeus. Syömme Kettle-siruja rekkalasteittain kotonani, pidämme kaikista mauista, mutta tämä on ehdottomasti suosikkimme, eikä pusseja riitä koskaan seuraavaan lähetykseen asti. Toivon vain, että Amazon voisi saada suurempia pusseja tilaamalla ja säästämällä! Jos ostat näitä varmista, että sinulla on tarpeeksi kaikille, muuten et ehkä saa tarpeeksi itsellesi!!!!</w:t>
      </w:r>
    </w:p>
    <w:p>
      <w:r>
        <w:rPr>
          <w:b/>
        </w:rPr>
        <w:t xml:space="preserve">Tulos</w:t>
      </w:r>
    </w:p>
    <w:p>
      <w:r>
        <w:t xml:space="preserve">Parhaat sipsit ikinä</w:t>
      </w:r>
    </w:p>
    <w:p>
      <w:r>
        <w:rPr>
          <w:b/>
        </w:rPr>
        <w:t xml:space="preserve">Esimerkki 5.3670</w:t>
      </w:r>
    </w:p>
    <w:p>
      <w:r>
        <w:t xml:space="preserve">Halusimme Baconnaise lite -tuotteen nähtyämme sen Oprahissa. Odotimme innokkaasti, että saisimme maistaa pekonia. Päätös meidän talossamme oli 1 puolesta ja 1 vastaan. Maku on siinä, "rasvainen" maku oli myös. En osta tuotetta enää uudestaan.</w:t>
      </w:r>
    </w:p>
    <w:p>
      <w:r>
        <w:rPr>
          <w:b/>
        </w:rPr>
        <w:t xml:space="preserve">Tulos</w:t>
      </w:r>
    </w:p>
    <w:p>
      <w:r>
        <w:t xml:space="preserve">Baconaise Lite ok</w:t>
      </w:r>
    </w:p>
    <w:p>
      <w:r>
        <w:rPr>
          <w:b/>
        </w:rPr>
        <w:t xml:space="preserve">Esimerkki 5.3671</w:t>
      </w:r>
    </w:p>
    <w:p>
      <w:r>
        <w:t xml:space="preserve">Pidämme paljon vaikeammin löydettävästä "valkoisesta" popcornista tavallisemman "keltaisen" popcornin sijaan, ja Amish Country Baby White on ehdoton suosikkimme.  Tilaamme yleensä 3 6 litran pussia, koska käytämme ne niin nopeasti loppuun.</w:t>
      </w:r>
    </w:p>
    <w:p>
      <w:r>
        <w:rPr>
          <w:b/>
        </w:rPr>
        <w:t xml:space="preserve">Tulos</w:t>
      </w:r>
    </w:p>
    <w:p>
      <w:r>
        <w:t xml:space="preserve">Suosikkimme Popcord</w:t>
      </w:r>
    </w:p>
    <w:p>
      <w:r>
        <w:rPr>
          <w:b/>
        </w:rPr>
        <w:t xml:space="preserve">Esimerkki 5.3672</w:t>
      </w:r>
    </w:p>
    <w:p>
      <w:r>
        <w:t xml:space="preserve">Älä osta vain muutamaa näistä!  Tilaan nämä laatikoittain.  En edes muista, milloin maistoin ensimmäistä kertaa anjoviksella täytettyä oliivia, mutta olen kokeillut useita merkkejä verkossa, ja tämä merkki on suosikkini.</w:t>
      </w:r>
    </w:p>
    <w:p>
      <w:r>
        <w:rPr>
          <w:b/>
        </w:rPr>
        <w:t xml:space="preserve">Tulos</w:t>
      </w:r>
    </w:p>
    <w:p>
      <w:r>
        <w:t xml:space="preserve">Paras tapauskohtaisesti</w:t>
      </w:r>
    </w:p>
    <w:p>
      <w:r>
        <w:rPr>
          <w:b/>
        </w:rPr>
        <w:t xml:space="preserve">Esimerkki 5.3673</w:t>
      </w:r>
    </w:p>
    <w:p>
      <w:r>
        <w:t xml:space="preserve">Sain tutustua tähän kastikkeeseen hyvältä ystävältäni Kambodžasta, joka pitää thaimaalaista ravintolaa ja baaria.  Ihmettelin, mitä kastiketta heidän ramiksensä sisältävät, kun he tarjoilevat herkullisia rapeita kevätkääryleitä.  Heidän varsinainen kastikkeensa oli käsintehty, mutta minut ohjattiin kokeilemaan tätä merkkiä.  Sen jälkeen (noin 5 vuotta sitten) äitini, ystäväni ja minä olemme kaikki käyttäneet tätä kastiketta paistettujen kanansiipien, grillatun ja haudutetun kanan, sianlihan, kevät- ja munakääryleiden ja jopa sushin kanssa!  Pidän suurta 25 oz:n pulloa jääkaapissani ympäri vuoden, ja tämä on paras tähän mennessä käyttämäni tuotemerkki.  Ei ole liian tulinen niille, jotka eivät ole tottuneet kovin mausteisiin ruokiin, mutta on enimmäkseen makeaa.  Kokeile sitä, et tule pettymään!!! :o)</w:t>
      </w:r>
    </w:p>
    <w:p>
      <w:r>
        <w:rPr>
          <w:b/>
        </w:rPr>
        <w:t xml:space="preserve">Tulos</w:t>
      </w:r>
    </w:p>
    <w:p>
      <w:r>
        <w:t xml:space="preserve">Makeaa, ja ihan oikeasti herkullista!</w:t>
      </w:r>
    </w:p>
    <w:p>
      <w:r>
        <w:rPr>
          <w:b/>
        </w:rPr>
        <w:t xml:space="preserve">Esimerkki 5.3674</w:t>
      </w:r>
    </w:p>
    <w:p>
      <w:r>
        <w:t xml:space="preserve">Mieheni nautti tästä kahvista. Käytämme yleensä Newman's Extra Boldia, mutta ajattelimme kokeilla jotain erilaista. Minulle se oli hieman liian vahvaa; pidän enemmän Newman'sista. Mutta se oli silti hyvää.</w:t>
      </w:r>
    </w:p>
    <w:p>
      <w:r>
        <w:rPr>
          <w:b/>
        </w:rPr>
        <w:t xml:space="preserve">Tulos</w:t>
      </w:r>
    </w:p>
    <w:p>
      <w:r>
        <w:t xml:space="preserve">Vähän liian voimakas minulle</w:t>
      </w:r>
    </w:p>
    <w:p>
      <w:r>
        <w:rPr>
          <w:b/>
        </w:rPr>
        <w:t xml:space="preserve">Esimerkki 5.3675</w:t>
      </w:r>
    </w:p>
    <w:p>
      <w:r>
        <w:t xml:space="preserve">Tämä oli joululahja vävylleni, joka kerää supersankarijuttuja. Hän oli yllättynyt, mutta piti siitä todella paljon.</w:t>
      </w:r>
    </w:p>
    <w:p>
      <w:r>
        <w:rPr>
          <w:b/>
        </w:rPr>
        <w:t xml:space="preserve">Tulos</w:t>
      </w:r>
    </w:p>
    <w:p>
      <w:r>
        <w:t xml:space="preserve">Pez</w:t>
      </w:r>
    </w:p>
    <w:p>
      <w:r>
        <w:rPr>
          <w:b/>
        </w:rPr>
        <w:t xml:space="preserve">Esimerkki 5.3676</w:t>
      </w:r>
    </w:p>
    <w:p>
      <w:r>
        <w:t xml:space="preserve">Keksit ovat hyviä.  Oli ilo löytää ne. Siellä on hyvä valikoima makuja.  Oma suosikkini on suolattu, mutta muitakin vaihtoehtoja on.</w:t>
      </w:r>
    </w:p>
    <w:p>
      <w:r>
        <w:rPr>
          <w:b/>
        </w:rPr>
        <w:t xml:space="preserve">Tulos</w:t>
      </w:r>
    </w:p>
    <w:p>
      <w:r>
        <w:t xml:space="preserve">Riisi</w:t>
      </w:r>
    </w:p>
    <w:p>
      <w:r>
        <w:rPr>
          <w:b/>
        </w:rPr>
        <w:t xml:space="preserve">Esimerkki 5.3677</w:t>
      </w:r>
    </w:p>
    <w:p>
      <w:r>
        <w:t xml:space="preserve">Niin monia eri makuja valittavana.  Tilasin tämän merkin ensimmäistä kertaa ja maku on ihana.  Se oli ainoa kofeiiniton ranskalainen vanilja, jonka löysin.  Olen päättänyt vaihtaa vanhan merkkini tähän.</w:t>
      </w:r>
    </w:p>
    <w:p>
      <w:r>
        <w:rPr>
          <w:b/>
        </w:rPr>
        <w:t xml:space="preserve">Tulos</w:t>
      </w:r>
    </w:p>
    <w:p>
      <w:r>
        <w:t xml:space="preserve">Hyvää makua!</w:t>
      </w:r>
    </w:p>
    <w:p>
      <w:r>
        <w:rPr>
          <w:b/>
        </w:rPr>
        <w:t xml:space="preserve">Esimerkki 5.3678</w:t>
      </w:r>
    </w:p>
    <w:p>
      <w:r>
        <w:t xml:space="preserve">Sisältö on ollut jatkuvasti hyvä. Kalmarit ovat olleet maukkaita. Hinta oli myös erittäin kohtuullinen</w:t>
      </w:r>
    </w:p>
    <w:p>
      <w:r>
        <w:rPr>
          <w:b/>
        </w:rPr>
        <w:t xml:space="preserve">Tulos</w:t>
      </w:r>
    </w:p>
    <w:p>
      <w:r>
        <w:t xml:space="preserve">Maukas, hyvä hinta-laatusuhde</w:t>
      </w:r>
    </w:p>
    <w:p>
      <w:r>
        <w:rPr>
          <w:b/>
        </w:rPr>
        <w:t xml:space="preserve">Esimerkki 5.3679</w:t>
      </w:r>
    </w:p>
    <w:p>
      <w:r>
        <w:t xml:space="preserve">Rakastan näitä keksejä.  Ne ovat erittäin täyttäviä olematta liian suolaisia tai makeita.  Valitettavasti suuri määrä keksejä oli rikki jokaisessa pakkauksessa.  Pakkauksen perusteella.......keksejä peräkkäin vaaleassa pahvilaatikossa, joka on kääritty sellofaaniin.....ei varmaankaan ole mahdollista lähettää ilman, että niitä rikkoutuu paljon. Tästä syystä en luultavasti tilaa tätä tuotetta uudelleen netistä.</w:t>
      </w:r>
    </w:p>
    <w:p>
      <w:r>
        <w:rPr>
          <w:b/>
        </w:rPr>
        <w:t xml:space="preserve">Tulos</w:t>
      </w:r>
    </w:p>
    <w:p>
      <w:r>
        <w:t xml:space="preserve">Rakastan näitä keksejä.......mutta.....</w:t>
      </w:r>
    </w:p>
    <w:p>
      <w:r>
        <w:rPr>
          <w:b/>
        </w:rPr>
        <w:t xml:space="preserve">Esimerkki 5.3680</w:t>
      </w:r>
    </w:p>
    <w:p>
      <w:r>
        <w:t xml:space="preserve">Nämä pienet eläinkeksit maistuvat hyvältä ja koirani pitävät niistä, mutta en osta niitä enää uudelleen. Ne ovat kuin ihmisten eläinkeksejä, ja niissä on jauhoja, sokeria ja muita koirille haitallisia aineita. Ostan jatkossakin koirilleni terveellisiä herkkuja, joista ne pitävät myös ilman sokeria. Kannattaa kokeilla Wellness, Blue Buffalo, Natural Balance, Zukes, vain muutamia mainitakseni.</w:t>
      </w:r>
    </w:p>
    <w:p>
      <w:r>
        <w:rPr>
          <w:b/>
        </w:rPr>
        <w:t xml:space="preserve">Tulos</w:t>
      </w:r>
    </w:p>
    <w:p>
      <w:r>
        <w:t xml:space="preserve">Ei terveellisiä, mutta ne maistuvat hyvältä</w:t>
      </w:r>
    </w:p>
    <w:p>
      <w:r>
        <w:rPr>
          <w:b/>
        </w:rPr>
        <w:t xml:space="preserve">Esimerkki 5.3681</w:t>
      </w:r>
    </w:p>
    <w:p>
      <w:r>
        <w:t xml:space="preserve">Olen maistanut monia eri k-kuppikahveja. Pidän todella voimakkaasta kahvista, ja Carbou mahonki ei todellakaan tarjoa sitä. Kasifioisin sen keskipaahtoiseksi kahviksi, jossa on pehmeä, pehmeä maku. Jos se on sitä, mitä etsit, kokeile tätä sekoitusta.</w:t>
      </w:r>
    </w:p>
    <w:p>
      <w:r>
        <w:rPr>
          <w:b/>
        </w:rPr>
        <w:t xml:space="preserve">Tulos</w:t>
      </w:r>
    </w:p>
    <w:p>
      <w:r>
        <w:t xml:space="preserve">Caibou mahonki-k-kuppi</w:t>
      </w:r>
    </w:p>
    <w:p>
      <w:r>
        <w:rPr>
          <w:b/>
        </w:rPr>
        <w:t xml:space="preserve">Esimerkki 5.3682</w:t>
      </w:r>
    </w:p>
    <w:p>
      <w:r>
        <w:t xml:space="preserve">Ostin tämän lähetettäväksi minulle Afganistaniin, koska se olisi helpompaa kuin pyytää vaimoani käymään ruokakaupassa ja sitten postissa. Hyvä hinta ja nopea toimitus, mutta nyt minun on tilattava tölkinavaaja. Tuotteen kuvassa on vetokielekkeellinen tölkki, mikä oli suurin huolenaiheeni, mutta saapuneessa paketissa ei ollut näitä kielekkeitä. Jos tämä on huolenaiheesi, kuten minulla, älä osta.  Mitä tulee lihan makuun tai laatuun, minun on vain odotettava ja katsottava.</w:t>
      </w:r>
    </w:p>
    <w:p>
      <w:r>
        <w:rPr>
          <w:b/>
        </w:rPr>
        <w:t xml:space="preserve">Tulos</w:t>
      </w:r>
    </w:p>
    <w:p>
      <w:r>
        <w:t xml:space="preserve">Hyödytön minulle...</w:t>
      </w:r>
    </w:p>
    <w:p>
      <w:r>
        <w:rPr>
          <w:b/>
        </w:rPr>
        <w:t xml:space="preserve">Esimerkki 5.3683</w:t>
      </w:r>
    </w:p>
    <w:p>
      <w:r>
        <w:t xml:space="preserve">Olen sipsiriippuvainen, ja nämä ovat ehdottomasti maukkaimpia, ei-itse tehtyjä sipsejä, joita olen koskaan syönyt. Lisäksi ne ovat terveellisiä! Ainoa ongelma on, etten osaa päättää, mikä maku on suosikkini.</w:t>
      </w:r>
    </w:p>
    <w:p>
      <w:r>
        <w:rPr>
          <w:b/>
        </w:rPr>
        <w:t xml:space="preserve">Tulos</w:t>
      </w:r>
    </w:p>
    <w:p>
      <w:r>
        <w:t xml:space="preserve">NAM!!!</w:t>
      </w:r>
    </w:p>
    <w:p>
      <w:r>
        <w:rPr>
          <w:b/>
        </w:rPr>
        <w:t xml:space="preserve">Esimerkki 5.3684</w:t>
      </w:r>
    </w:p>
    <w:p>
      <w:r>
        <w:t xml:space="preserve">Tämä on erittäin pehmeä tee Argo Tealta.  Olin niin innoissani, kun he tulivat NYC:hen, ja ostin pussillisen tätä teetä valmistettavaksi kotona.  Siinä on mantelinen/suklainen maku (mutta ei liian voimakas).  Se on loistava tee kaikille, myös niille, jotka vasta aloittavat teen juomisen.  Rakastan sitä latte-juomana (mikron vain maitoa ja käytän sitä veden sijasta).</w:t>
      </w:r>
    </w:p>
    <w:p>
      <w:r>
        <w:rPr>
          <w:b/>
        </w:rPr>
        <w:t xml:space="preserve">Tulos</w:t>
      </w:r>
    </w:p>
    <w:p>
      <w:r>
        <w:t xml:space="preserve">Herkullinen tee - hieman mantelin ja suklaan vivahteita, mutta ei ylivoimainen.</w:t>
      </w:r>
    </w:p>
    <w:p>
      <w:r>
        <w:rPr>
          <w:b/>
        </w:rPr>
        <w:t xml:space="preserve">Esimerkki 5.3685</w:t>
      </w:r>
    </w:p>
    <w:p>
      <w:r>
        <w:t xml:space="preserve">Sain tänään tilaamani Grove Square -kaakaosekoituksen, ja olin hyvin järkyttynyt nähdessäni, että yksi sekoituksen ainesosista oli hydrattu öljy. Olen välttänyt käyttämästä mitään transrasvoja sisältäviä tuotteita, koska niillä on kielteisiä vaikutuksia veren rasva-arvoihin. Kehotan Amazonia vaatimaan eriteltyä ainesosaluetteloa kaikista myytäväksi luetelluista elintarvikkeista. Jos ainesosat olisi lueteltu, ne meistä, jotka ovat huolissaan terveydestämme, voisivat välttää näitä tuotteita.</w:t>
      </w:r>
    </w:p>
    <w:p>
      <w:r>
        <w:rPr>
          <w:b/>
        </w:rPr>
        <w:t xml:space="preserve">Tulos</w:t>
      </w:r>
    </w:p>
    <w:p>
      <w:r>
        <w:t xml:space="preserve">Erittäin pettymys!!</w:t>
      </w:r>
    </w:p>
    <w:p>
      <w:r>
        <w:rPr>
          <w:b/>
        </w:rPr>
        <w:t xml:space="preserve">Esimerkki 5.3686</w:t>
      </w:r>
    </w:p>
    <w:p>
      <w:r>
        <w:t xml:space="preserve">Tämä on hyvää kaakaota. Se ei ole kovin pehmeää ja hieman vetistä. Minulla oli suuria toiveita, koska rakastan tummaa kaakaota, ja arvostelut olivat hyviä. Syön ostamani laatikon loppuun, mutta kokeilen seuraavalla kerralla toista merkkiä.</w:t>
      </w:r>
    </w:p>
    <w:p>
      <w:r>
        <w:rPr>
          <w:b/>
        </w:rPr>
        <w:t xml:space="preserve">Tulos</w:t>
      </w:r>
    </w:p>
    <w:p>
      <w:r>
        <w:t xml:space="preserve">Se on kunnollinen...</w:t>
      </w:r>
    </w:p>
    <w:p>
      <w:r>
        <w:rPr>
          <w:b/>
        </w:rPr>
        <w:t xml:space="preserve">Esimerkki 5.3687</w:t>
      </w:r>
    </w:p>
    <w:p>
      <w:r>
        <w:t xml:space="preserve">En ole iloinen tämän arvostelun kirjoittamisesta. Minulla oli erittäin korkeat odotukset sekä nimen että muiden arvostelijoiden antamien ylistysten perusteella. Olin kuitenkin heti huolissani ensimmäisen avaamisen heikon tuoksun perusteella. Ja nämä alkuperäiset huolet vahvistuivat ensimmäisellä käyttökerralla... vähän makua tässä. Olen huomannut, että ainesosaluettelon perusteella tehty kotiresepti, jossa on maustehyllystäni löytyvää tavaraa, tuottaa paljon paremman tuloksen.  Beef Rub: Ruskea sokeri, merisuola, paprika, chille, rosmariini, tuore valkosipuli, chipotle-jauhe, juustokumina ja McCormick Montreal Steak Seasoning.  Broilerin Rub: Ruskea sokeri, paprika, merisuola, chille, McCormick Montreal Chicken Seasoning, curry, valkosipuli, kaneli ja viisi kiinalaista maustetta.</w:t>
      </w:r>
    </w:p>
    <w:p>
      <w:r>
        <w:rPr>
          <w:b/>
        </w:rPr>
        <w:t xml:space="preserve">Tulos</w:t>
      </w:r>
    </w:p>
    <w:p>
      <w:r>
        <w:t xml:space="preserve">Täysin alitehokas</w:t>
      </w:r>
    </w:p>
    <w:p>
      <w:r>
        <w:rPr>
          <w:b/>
        </w:rPr>
        <w:t xml:space="preserve">Esimerkki 5.3688</w:t>
      </w:r>
    </w:p>
    <w:p>
      <w:r>
        <w:t xml:space="preserve">Säilykekeittoon se sopii hyvin.  Siinä on ehdottomasti hummerin makua ja pieniä paloja.  Kokonaisuus maistuu kuitenkin hieman kalaiselta.  Jos tätä tarjoiltaisiin ravintolassa, kävelisin ulos.</w:t>
      </w:r>
    </w:p>
    <w:p>
      <w:r>
        <w:rPr>
          <w:b/>
        </w:rPr>
        <w:t xml:space="preserve">Tulos</w:t>
      </w:r>
    </w:p>
    <w:p>
      <w:r>
        <w:t xml:space="preserve">Se sopii hyvin säilykekeittoon.</w:t>
      </w:r>
    </w:p>
    <w:p>
      <w:r>
        <w:rPr>
          <w:b/>
        </w:rPr>
        <w:t xml:space="preserve">Esimerkki 5.3689</w:t>
      </w:r>
    </w:p>
    <w:p>
      <w:r>
        <w:t xml:space="preserve">Arvosteluissa kovasti kehuttu, päätin kokeilla.  Sekoitus on hyvä, mutta ei loistava.  Todennäköisesti en ostaisi uudelleen.</w:t>
      </w:r>
    </w:p>
    <w:p>
      <w:r>
        <w:rPr>
          <w:b/>
        </w:rPr>
        <w:t xml:space="preserve">Tulos</w:t>
      </w:r>
    </w:p>
    <w:p>
      <w:r>
        <w:t xml:space="preserve">Hyvä mutta ei loistava</w:t>
      </w:r>
    </w:p>
    <w:p>
      <w:r>
        <w:rPr>
          <w:b/>
        </w:rPr>
        <w:t xml:space="preserve">Esimerkki 5.3690</w:t>
      </w:r>
    </w:p>
    <w:p>
      <w:r>
        <w:t xml:space="preserve">Tilasin 50 pakkaus näitä k-kuppi ja kahvi se itse probly hyvä, mutta tiiviste jokainen niistä rikkoo panemisen aikana ja jokainen kuppi on täynnä perusteita... ugh ja siellä ei palautettavissa !!!!!</w:t>
      </w:r>
    </w:p>
    <w:p>
      <w:r>
        <w:rPr>
          <w:b/>
        </w:rPr>
        <w:t xml:space="preserve">Tulos</w:t>
      </w:r>
    </w:p>
    <w:p>
      <w:r>
        <w:t xml:space="preserve">kauhea</w:t>
      </w:r>
    </w:p>
    <w:p>
      <w:r>
        <w:rPr>
          <w:b/>
        </w:rPr>
        <w:t xml:space="preserve">Esimerkki 5.3691</w:t>
      </w:r>
    </w:p>
    <w:p>
      <w:r>
        <w:t xml:space="preserve">Tämä näkkileipä on mukavan ohutta - hyvä niille, joilla on herkemmät hampaat.  Syön 3 tällaista aamulla aamiaiseksi Smuckersin sokerittoman hyytelön kanssa. Syyllisyydentuntoa herättämätöntä ja herkullista.  Sinun täytyy olla hieman varovainen, kun levität niiden päälle raskaita aineita, kuten maapähkinävoita. Jos painat liian kovaa, ne voivat rikkoutua.  Yksi asia, jota et näe laatikosta, on se, että laatikossa on itse asiassa 2 ilmatiivistä pakkausta.  Syön tällä hetkellä näitä ja ryvitan seesamiruisleipää. Suosittelen lämpimästi molempia.  Huom: Olen laihtunut 12 kiloa muuttamalla ruokavaliotani, mutta annan suurimman kunnian 2 asialle.  Rukiinen näkkileipä korvaa lähes kaikki jauhot ruokavaliossani.  Ja juon oolong-teetä, joka auttaa polttamaan vatsaa. Sinun on myös liikuttava hieman.</w:t>
      </w:r>
    </w:p>
    <w:p>
      <w:r>
        <w:rPr>
          <w:b/>
        </w:rPr>
        <w:t xml:space="preserve">Tulos</w:t>
      </w:r>
    </w:p>
    <w:p>
      <w:r>
        <w:t xml:space="preserve">Mukava ja ohut</w:t>
      </w:r>
    </w:p>
    <w:p>
      <w:r>
        <w:rPr>
          <w:b/>
        </w:rPr>
        <w:t xml:space="preserve">Esimerkki 5.3692</w:t>
      </w:r>
    </w:p>
    <w:p>
      <w:r>
        <w:t xml:space="preserve">Nautin todella näistä vähäkalorisista sipseistä.  Niissä on hyvä maku, hyvä rapeus ja ne ovat rapeita.  Mietin, voisiko näitä sipsejä tilattaessa tilata suosikkejaan eikä kaikkia kuutta makua?  Sanotaanko vain 2 makua, jos halutaan?  Se on loistava tuote. älkää lopettako niiden valmistusta.</w:t>
      </w:r>
    </w:p>
    <w:p>
      <w:r>
        <w:rPr>
          <w:b/>
        </w:rPr>
        <w:t xml:space="preserve">Tulos</w:t>
      </w:r>
    </w:p>
    <w:p>
      <w:r>
        <w:t xml:space="preserve">Yummy Yummies</w:t>
      </w:r>
    </w:p>
    <w:p>
      <w:r>
        <w:rPr>
          <w:b/>
        </w:rPr>
        <w:t xml:space="preserve">Esimerkki 5.3693</w:t>
      </w:r>
    </w:p>
    <w:p>
      <w:r>
        <w:t xml:space="preserve">Pidän Grove Square -kaakaon rikkaasta, tummasta ja pehmeästä mausta. Se on parasta, mitä olen löytänyt K-kupeista, ja olen käyttänyt automaattista toimitusta jo ainakin muutaman kuukauden ajan. Herkullista!</w:t>
      </w:r>
    </w:p>
    <w:p>
      <w:r>
        <w:rPr>
          <w:b/>
        </w:rPr>
        <w:t xml:space="preserve">Tulos</w:t>
      </w:r>
    </w:p>
    <w:p>
      <w:r>
        <w:t xml:space="preserve">Suuri kuppi kaakaota</w:t>
      </w:r>
    </w:p>
    <w:p>
      <w:r>
        <w:rPr>
          <w:b/>
        </w:rPr>
        <w:t xml:space="preserve">Esimerkki 5.3694</w:t>
      </w:r>
    </w:p>
    <w:p>
      <w:r>
        <w:t xml:space="preserve">Osta näitä keksejä. Et tule katumaan.  Ne ovat ehdottomasti parhaita kaupasta ostettuja suklaakeksejä, ja ostan jokaisen uuden tuotemerkin, joka tulee markkinoille (Mrs Fieldsistä kaikkiin Pepperidge Farmsin tarjoamiin muunnelmiin).  Nämä ovat paljon parempia kuin Entenmann'sin viimeaikaiset "uuden reseptin" suklaakeksit, maitosuklaakeksit ja "pehmeäksi paistetut" suklaakeksit. Molemmat näistä uudemmista keksilajeista ovat kamalia: maitosuklaa maistuu mätänevältä banaanilta ja keksiosa maistuu samalta kuin kaikki muutkin surkeat kaupasta ostetut pehmeät keksit.  Sen sijaan Entenmann's Original Recipe -suklaakeksi on mieletön kokemus: herkullisia tummia suklaalastuja ja pehmeä suussa sulava keksi, jonka maku on ainutlaatuinen mutta sanoinkuvaamaton. He näyttävät onnistuneen täydellisesti jauhojen ja sokerin suhteen niin, että keksi on herkullinen ilman, että se painaa sinua liiallisella sokerilla (tämäkin on vastakohta heidän kauheille uusille kekseilleen).  Minulla ei ole minkäänlaista käsitystä siitä, miksi Entenmann's päätti lähes lopettaa klassisen reseptin myynnin ja korvata sen näillä inhottavilla tuotemerkeillä. Se näyttää tapahtuneen, kun Entenmannin nimi ostettiin suuremmalle monikansalliselle yritykselle, joten kyseessä oli luultavasti rahan säästötilaisuus. Alkuperäisen reseptin kekseissä on todennäköisesti kalliita ainesosia.  Ainoa ongelma on, että niitä on niin vaikea löytää: luojan kiitos, että niitä on nyt Amazonissa!!!!</w:t>
      </w:r>
    </w:p>
    <w:p>
      <w:r>
        <w:rPr>
          <w:b/>
        </w:rPr>
        <w:t xml:space="preserve">Tulos</w:t>
      </w:r>
    </w:p>
    <w:p>
      <w:r>
        <w:t xml:space="preserve">Erinomaisia kaupasta ostettuja keksejä: erittäin vaikea löytää!</w:t>
      </w:r>
    </w:p>
    <w:p>
      <w:r>
        <w:rPr>
          <w:b/>
        </w:rPr>
        <w:t xml:space="preserve">Esimerkki 5.3695</w:t>
      </w:r>
    </w:p>
    <w:p>
      <w:r>
        <w:t xml:space="preserve">En tajunnut ostaessani näitä, että ne olivat laatikoituja, ja siksi ne olivat tunkkaisia ja kovia.  Olin aiemmin ostanut nämä paikallisesta kaupasta, joka oli pakannut ne muoviin, ja ne olivat pehmeitä ja tuoreita.  Olen pahoillani, etten voinut antaa näille parempaa arviota.</w:t>
      </w:r>
    </w:p>
    <w:p>
      <w:r>
        <w:rPr>
          <w:b/>
        </w:rPr>
        <w:t xml:space="preserve">Tulos</w:t>
      </w:r>
    </w:p>
    <w:p>
      <w:r>
        <w:t xml:space="preserve">Anteeksi...</w:t>
      </w:r>
    </w:p>
    <w:p>
      <w:r>
        <w:rPr>
          <w:b/>
        </w:rPr>
        <w:t xml:space="preserve">Esimerkki 5.3696</w:t>
      </w:r>
    </w:p>
    <w:p>
      <w:r>
        <w:t xml:space="preserve">Lähes samanlainen kuin Ghiradelin upea suklaan maku...mutta raaka!luomu! Parasta!!! Mä myös vatkaan sitä Strvian kanssa itämanteleihin ja teen siitä palloja/välipaloja, nammmm</w:t>
      </w:r>
    </w:p>
    <w:p>
      <w:r>
        <w:rPr>
          <w:b/>
        </w:rPr>
        <w:t xml:space="preserve">Tulos</w:t>
      </w:r>
    </w:p>
    <w:p>
      <w:r>
        <w:t xml:space="preserve">törkeä</w:t>
      </w:r>
    </w:p>
    <w:p>
      <w:r>
        <w:rPr>
          <w:b/>
        </w:rPr>
        <w:t xml:space="preserve">Esimerkki 5.3697</w:t>
      </w:r>
    </w:p>
    <w:p>
      <w:r>
        <w:t xml:space="preserve">Anteeksi, mutta en syö meksikolaisia tai kiinalaisia karkkeja. Ostan nyt pearsonsin tai palmersin piparminttukarkkeja. Tarkistakaa pakkausmerkinnät, sillä ulkomaisilla tehtailla ei ole elintarviketurvallisuusmääräyksiä.</w:t>
      </w:r>
    </w:p>
    <w:p>
      <w:r>
        <w:rPr>
          <w:b/>
        </w:rPr>
        <w:t xml:space="preserve">Tulos</w:t>
      </w:r>
    </w:p>
    <w:p>
      <w:r>
        <w:t xml:space="preserve">Valmistettu Meksikossa</w:t>
      </w:r>
    </w:p>
    <w:p>
      <w:r>
        <w:rPr>
          <w:b/>
        </w:rPr>
        <w:t xml:space="preserve">Esimerkki 5.3698</w:t>
      </w:r>
    </w:p>
    <w:p>
      <w:r>
        <w:t xml:space="preserve">Tämä juttu maistuu mahtavalta! Ja kerrankin kiivi/marjajuomassa voi maistaa kiivin, minun olisi hyvin vaikea erottaa tätä perinteisestä soodasta.  Tykkään myös siitä, että se on korkeassa ja hoikassa tölkissä, mahtuu paremmin jääkaappiin eikä sitä voi sekoittaa siihen ärsyttävään tavalliseen limuun... :)  En kuitenkaan sanoisi tätä paremmaksi vaihtoehdoksi soodalle sen perusteella, että siinä on edelleen reilut 33g sokeria. Kyllä, se on parempi sinulle, koska se on tehty 100% aidosta mehusta maissisiirapin sijaan, mistä ehdottomasti pidän, mutta se ei eroa mitenkään 100% pakastemehun juomisesta tiivisteestä.  Kaiken kaikkiaan pidän tuotteesta todella paljon, ja todennäköisesti ostan sitä jonkin verran, jotta voin käyttää sitä vaihtoehtona limuvedelle (niitä harvoja kertoja vuodessa).  Hyvät puolet: Kiivin ja marjojen maun voi todella maistaa. 100 % AITO mehu, ei keinotekoisia makuaineita. Hyvin hiilihappopitoinen, ei yhtään lattea. Sammuttaa janon ja on virkistävää. EI MAISSISIIRAPPIA!!!  Miinukset: Kallis. Vaikka se on täysin luonnollinen, sisältää silti 33g sokeria.... 135 kaloria tölkissä (auts!).</w:t>
      </w:r>
    </w:p>
    <w:p>
      <w:r>
        <w:rPr>
          <w:b/>
        </w:rPr>
        <w:t xml:space="preserve">Tulos</w:t>
      </w:r>
    </w:p>
    <w:p>
      <w:r>
        <w:t xml:space="preserve">Maistuu soodalta, mutta on silti täynnä sokeria...</w:t>
      </w:r>
    </w:p>
    <w:p>
      <w:r>
        <w:rPr>
          <w:b/>
        </w:rPr>
        <w:t xml:space="preserve">Esimerkki 5.3699</w:t>
      </w:r>
    </w:p>
    <w:p>
      <w:r>
        <w:t xml:space="preserve">poika on gluteeniton, mutta ei hauska ja maistuva vapaa, joten nämä ovat loistavia!!!! Laitan hänen jäätelöään näiden päälle COOL välipalaksi.  Maistuvat hänelle hyvältä myös ihan tavallisina.</w:t>
      </w:r>
    </w:p>
    <w:p>
      <w:r>
        <w:rPr>
          <w:b/>
        </w:rPr>
        <w:t xml:space="preserve">Tulos</w:t>
      </w:r>
    </w:p>
    <w:p>
      <w:r>
        <w:t xml:space="preserve">suuria evästeideoita näiden kanssa</w:t>
      </w:r>
    </w:p>
    <w:p>
      <w:r>
        <w:rPr>
          <w:b/>
        </w:rPr>
        <w:t xml:space="preserve">Esimerkki 5.3700</w:t>
      </w:r>
    </w:p>
    <w:p>
      <w:r>
        <w:t xml:space="preserve">Tämä kaakao maistuu kuumalta sokerivedeltä, jossa on ripaus kaakaota. Tosin sokerinenkin maku on heikko ja keinotekoisen makeutusaineen, sukraloosin, maun pilaama. Koostumus on vetinen ja mauton. Tämä kun tein 8 unssin kupin pakkauksen ohjeiden mukaan.  En suosittele tätä tuotetta.</w:t>
      </w:r>
    </w:p>
    <w:p>
      <w:r>
        <w:rPr>
          <w:b/>
        </w:rPr>
        <w:t xml:space="preserve">Tulos</w:t>
      </w:r>
    </w:p>
    <w:p>
      <w:r>
        <w:t xml:space="preserve">Maistuu kuumalta sokerivedeltä</w:t>
      </w:r>
    </w:p>
    <w:p>
      <w:r>
        <w:rPr>
          <w:b/>
        </w:rPr>
        <w:t xml:space="preserve">Esimerkki 5.3701</w:t>
      </w:r>
    </w:p>
    <w:p>
      <w:r>
        <w:t xml:space="preserve">Nämä sipsit ovat ihan hyviä.  Henkilökohtaisesti pidän makuyhdistelmää rasvaisissa sipseissä hieman outona.  Ne eivät välttämättä ole huonoja, mutta ne ovat sellaisia sipsejä, joista voi syödä vain kolme tai neljä ennen kuin maku menettää uutuudenviehätyksensä.</w:t>
      </w:r>
    </w:p>
    <w:p>
      <w:r>
        <w:rPr>
          <w:b/>
        </w:rPr>
        <w:t xml:space="preserve">Tulos</w:t>
      </w:r>
    </w:p>
    <w:p>
      <w:r>
        <w:t xml:space="preserve">Ei paras</w:t>
      </w:r>
    </w:p>
    <w:p>
      <w:r>
        <w:rPr>
          <w:b/>
        </w:rPr>
        <w:t xml:space="preserve">Esimerkki 5.3702</w:t>
      </w:r>
    </w:p>
    <w:p>
      <w:r>
        <w:t xml:space="preserve">Minulle annettiin lähetysnumero ja kerrottiin, että se oli toimitettu postilaatikkooni.  Sitä ei koskaan tapahtunut.  Sain hyvityksen ja olen nyt odottamassa uutta tilaustani.</w:t>
      </w:r>
    </w:p>
    <w:p>
      <w:r>
        <w:rPr>
          <w:b/>
        </w:rPr>
        <w:t xml:space="preserve">Tulos</w:t>
      </w:r>
    </w:p>
    <w:p>
      <w:r>
        <w:t xml:space="preserve">Ei ole koskaan saanut vuohenmaitoa</w:t>
      </w:r>
    </w:p>
    <w:p>
      <w:r>
        <w:rPr>
          <w:b/>
        </w:rPr>
        <w:t xml:space="preserve">Esimerkki 5.3703</w:t>
      </w:r>
    </w:p>
    <w:p>
      <w:r>
        <w:t xml:space="preserve">Kuva ja kuvaus oli Pure Butter Mini Shortbread Round, ja päätin tilata sen, koska rakastan niitä niin kovasti. Mutta kun sain paketin, se oli Mini CHOCOLATE CHIP shortbread, josta en pidä.</w:t>
      </w:r>
    </w:p>
    <w:p>
      <w:r>
        <w:rPr>
          <w:b/>
        </w:rPr>
        <w:t xml:space="preserve">Tulos</w:t>
      </w:r>
    </w:p>
    <w:p>
      <w:r>
        <w:t xml:space="preserve">Hieman pettynyt</w:t>
      </w:r>
    </w:p>
    <w:p>
      <w:r>
        <w:rPr>
          <w:b/>
        </w:rPr>
        <w:t xml:space="preserve">Esimerkki 5.3704</w:t>
      </w:r>
    </w:p>
    <w:p>
      <w:r>
        <w:t xml:space="preserve">Nämä ovat parhaita kokeilemani nahattomia luuttomia sardiineja, ja ne ovat erittäin kohtuuhintaisia.  Ne muistuttavat minua hieman enemmän tonnikalaa kuin sardiineja, mutta pikemminkin miedolla kuin pahalla tavalla, ja ne ovat erittäin kiinteitä vesipakattuun kalaan verrattuna.  Pidän näistä erityisesti salsan kanssa sekoitettuna. Niiden hinta on 1,57 dollaria/tölkki tai 0,36 dollaria/tonni, jos valitset pidemmän, mutta ilmaisen toimituksen.</w:t>
      </w:r>
    </w:p>
    <w:p>
      <w:r>
        <w:rPr>
          <w:b/>
        </w:rPr>
        <w:t xml:space="preserve">Tulos</w:t>
      </w:r>
    </w:p>
    <w:p>
      <w:r>
        <w:t xml:space="preserve">mieto, kiinteä ja edullinen</w:t>
      </w:r>
    </w:p>
    <w:p>
      <w:r>
        <w:rPr>
          <w:b/>
        </w:rPr>
        <w:t xml:space="preserve">Esimerkki 5.3705</w:t>
      </w:r>
    </w:p>
    <w:p>
      <w:r>
        <w:t xml:space="preserve">Tämä on yksinkertaisesti ruskean sokerin ja Splendan sekoitus, olen varma, että olisi halvempaa valmistaa itse.</w:t>
      </w:r>
    </w:p>
    <w:p>
      <w:r>
        <w:rPr>
          <w:b/>
        </w:rPr>
        <w:t xml:space="preserve">Tulos</w:t>
      </w:r>
    </w:p>
    <w:p>
      <w:r>
        <w:t xml:space="preserve">Tee oma</w:t>
      </w:r>
    </w:p>
    <w:p>
      <w:r>
        <w:rPr>
          <w:b/>
        </w:rPr>
        <w:t xml:space="preserve">Esimerkki 5.3706</w:t>
      </w:r>
    </w:p>
    <w:p>
      <w:r>
        <w:t xml:space="preserve">Se on yksinkertaista. Nämä sipsit maistuvat hyvältä ja ovat terveellisempi vaihtoehto muille tuotemerkeille. Paljon parempia kuin mikään leivottu! Suosittelen niitä lämpimästi!</w:t>
      </w:r>
    </w:p>
    <w:p>
      <w:r>
        <w:rPr>
          <w:b/>
        </w:rPr>
        <w:t xml:space="preserve">Tulos</w:t>
      </w:r>
    </w:p>
    <w:p>
      <w:r>
        <w:t xml:space="preserve">Pop-sirujen lajike</w:t>
      </w:r>
    </w:p>
    <w:p>
      <w:r>
        <w:rPr>
          <w:b/>
        </w:rPr>
        <w:t xml:space="preserve">Esimerkki 5.3707</w:t>
      </w:r>
    </w:p>
    <w:p>
      <w:r>
        <w:t xml:space="preserve">9 kuukauden ikäinen tyttäreni syö vain Earth's Best -tuotteita ja rakastaa niitä kaikkia - paitsi tätä. En saa selvää, mitä se on, mutta päädyimme lopulta siihen, että se haisee hieman kissanruoalta. Yritin syöttää hänelle tätä mangon kananmakuista ruokaa muutaman kerran, mutta hän söi vain muutaman suupalan. Luovutin ja lahjoitin loput ruokapankkiin toivoen, että jonkun toisen lapsi pitäisi siitä. Minulla on ollut hyviä kokemuksia "tilaa ja säästä" -tuotteista yleensä, ei rikkoutuneita purkkeja ja nopea toimitus on loistava. Minusta se on halvempaa kuin Whole Foods (jopa kupongeilla). Tämä on ainoa earth's best -vauvanruokien maku, josta tyttäreni ei pidä. Suosittelen jättämään tämän väliin tai kokeilemaan sitä ensin lajikepakkauksessa.</w:t>
      </w:r>
    </w:p>
    <w:p>
      <w:r>
        <w:rPr>
          <w:b/>
        </w:rPr>
        <w:t xml:space="preserve">Tulos</w:t>
      </w:r>
    </w:p>
    <w:p>
      <w:r>
        <w:t xml:space="preserve">babybmom</w:t>
      </w:r>
    </w:p>
    <w:p>
      <w:r>
        <w:rPr>
          <w:b/>
        </w:rPr>
        <w:t xml:space="preserve">Esimerkki 5.3708</w:t>
      </w:r>
    </w:p>
    <w:p>
      <w:r>
        <w:t xml:space="preserve">Kun kokeilin Switch Orange Tangerine -tölkkiä, odotin maistuvani jotain Orange Crushin tai Sunkist-soodan kaltaista.  Switch on itse asiassa aivan erilainen.  Switch väittää, että se ei lisää ylimääräistä sokeria tai tavanomaisia lisäaineita, joita esiintyy useimmissa valtavirran limsoissa.  Ja kun sitä maistaa, uskon heitä.  Koska siihen ei ole lisätty Orange Crush -tyyppisen soodan kaltaista puhdistettua sokeria, Switchin maku on hieman karkeampi ja happamampi. Tämä Switch-tölkki maistuu... no... hiilihapotetulta appelsiinimehulta.  Minusta tämä on hyvä asia.  Nautin mausta ja pidin sitä maukkaana ja miellyttävän ainutlaatuisena.  Kaiken tämän huomioon ottaen ostaisin tätä tuotetta ehdottomasti koko ajan, jos hinta ei olisi niin valitettava.  Nämä tölkit ovat vain 8,3 unssia ja maksavat lähes 1 dollaria per tölkki.  Se on pirun paljon enemmän kuin 0,25-0,33 dollaria, jonka maksat 12 unssin tölkistä valtavirran limsaa (kun se ostetaan tyypillisenä 12- tai 24-pakkauksena).  Rakastan tämän aineen makua, rakastan sitä, että siinä ei ole kaikenlaista ylimääräistä puhdistettua sokeria, ja vihaan hintaa.  Haluan ostaa sitä, mutta minulla ei vain ole varaa siihen, ja joudun pudottamaan sen 3 tähteä pelkästään tämän ansioista.  Harmi.</w:t>
      </w:r>
    </w:p>
    <w:p>
      <w:r>
        <w:rPr>
          <w:b/>
        </w:rPr>
        <w:t xml:space="preserve">Tulos</w:t>
      </w:r>
    </w:p>
    <w:p>
      <w:r>
        <w:t xml:space="preserve">Suuri "luonnollinen" appelsiinin maku, kova hinta</w:t>
      </w:r>
    </w:p>
    <w:p>
      <w:r>
        <w:rPr>
          <w:b/>
        </w:rPr>
        <w:t xml:space="preserve">Esimerkki 5.3709</w:t>
      </w:r>
    </w:p>
    <w:p>
      <w:r>
        <w:t xml:space="preserve">Buffalo Bills Premium Snacks Ymmärrän, että maku on yksilöllinen asia, mutta ajattelin jakaa ajatukseni näistä tuotteista.  Ensinnäkin asiakaspalvelu on erinomaista.  Olen aina saanut täsmälleen sen, mitä olen tilannut, erittäin nopeasti.  Tähän mennessä olen tilannut seuraavia tuotteita:  1) Buffalo Bills 2.1lbs Mild Short Shots 2) Buffalo Bills 2.1lbs Hot Short Shots Kaksi ensimmäistä short shottia ovat hyvin samanlaisia kuin Slim Jim's, mutta eivät ole yksittäin käärittyjä, laitan ne vain vetoketjulliseen pussiin ja pidän niitä erittäin kätevinä naposteltaviksi( noin neljännes kilo per pussi. 3) Buffalo Bills 1.2lb Extra Smokeys Nämä ovat hyvin savuisia, mutta hieman liian kuivia minun makuuni.  4) Buffalo Bills 16oz Premium Hickory Beef Jerky Pieces (satunnainen koko Maistuu hyvältä, jos olet jerkyn ystävä. 5) Buffalo Bills 2.1lb Pepperoni Short Shots Luultavasti lähimpänä Slim Jimiä kaikista short shoteista 6) Buffalo Bills 2.1lbs Honey Strung O.K. maku.  Vaimoni vihaa hajua.  Veljeni ei myöskään välitä niistä paljon.  All- in- all, suosittelen lämpimästi näitä tuotteita (luetellussa järjestyksessä) ja tätä yritystä.  Gunner tammikuu, 2010</w:t>
      </w:r>
    </w:p>
    <w:p>
      <w:r>
        <w:rPr>
          <w:b/>
        </w:rPr>
        <w:t xml:space="preserve">Tulos</w:t>
      </w:r>
    </w:p>
    <w:p>
      <w:r>
        <w:t xml:space="preserve">O.K. maku. Vaimoni vihaa hajua.</w:t>
      </w:r>
    </w:p>
    <w:p>
      <w:r>
        <w:rPr>
          <w:b/>
        </w:rPr>
        <w:t xml:space="preserve">Esimerkki 5.3710</w:t>
      </w:r>
    </w:p>
    <w:p>
      <w:r>
        <w:t xml:space="preserve">Rakastan tätä Ghiradelli Chocolate Intense Dark Squares -näytekappaletta erityisesti nyt, kun ravitsemusasiantuntijat suosittelevat, että syöt päivittäin unssin tummaa suklaata, jonka kaakaopitoisuus on yli 70 %.  Suklaa on vihannes, ystäväni muistutti - se on papu!  Nämä suklaat ovat edullisia, maukkaita, runsaita, intensiivisiä, silkkisen sileitä ja juuri oikean kokoisia.  Rakastan tarjoilla niitä illallisen jälkeen.  Neliöt ovat melko suuria ja yksittäin pakattuja.  On hienoa, että kaakaota on eri määriä vieraiden maun mukaan.  Tumma suklaa on joillekin hankittu maku.  Mitä tummempi suklaa, sitä terveellisempää, joten voit siirtyä 86-prosenttiseen kaakaoon. Hienoa pitää käsillä juhlapyhiä varten.  Jos olet dieetillä ja haluat vähäkalorista suklaata terveellisenä herkkuna, kun nämä ovat yksittäin pakattuja, houkutus laimenee.  Olen tyytyväinen yhteen neliöön useimpina päivinä.  Nämä ovat loistava ei-syyllinen nautinto, joka on hyväksi terveydellesi!</w:t>
      </w:r>
    </w:p>
    <w:p>
      <w:r>
        <w:rPr>
          <w:b/>
        </w:rPr>
        <w:t xml:space="preserve">Tulos</w:t>
      </w:r>
    </w:p>
    <w:p>
      <w:r>
        <w:t xml:space="preserve">Upeaa tummaa suklaata itsellesi tai vieraille!</w:t>
      </w:r>
    </w:p>
    <w:p>
      <w:r>
        <w:rPr>
          <w:b/>
        </w:rPr>
        <w:t xml:space="preserve">Esimerkki 5.3711</w:t>
      </w:r>
    </w:p>
    <w:p>
      <w:r>
        <w:t xml:space="preserve">Olen ostanut monia eri Americolor-geelivärejä ja olen tyytyväinen niihin, kun ne ovat tuoreita. Ostin 7 pulloa tältä TCP-myyjältä ja 5 niistä oli vanhoja, yhdellä oli jopa viimeinen käyttöpäivä vuosi ennen tilaustani! Työskentely TCP:n kanssa hyvityksen saamiseksi ei ole ollut yhtä miellyttävää kuin työskentely suoraan Amazonin kanssa. Lopulta sain hyvityksen, mutta vain tuotteesta, en toimituskuluista. Tuotteet olivat vanhoja ja käyttökelvottomia. Olen hyvin pettynyt tähän myyjään ja aion ostaa väriaineeni toisesta luotettavammasta lähteestä. Americolor on hyvä TCP ei ole.</w:t>
      </w:r>
    </w:p>
    <w:p>
      <w:r>
        <w:rPr>
          <w:b/>
        </w:rPr>
        <w:t xml:space="preserve">Tulos</w:t>
      </w:r>
    </w:p>
    <w:p>
      <w:r>
        <w:t xml:space="preserve">Americolor on hyvä, mutta myyjä on kyseenalainen.</w:t>
      </w:r>
    </w:p>
    <w:p>
      <w:r>
        <w:rPr>
          <w:b/>
        </w:rPr>
        <w:t xml:space="preserve">Esimerkki 5.3712</w:t>
      </w:r>
    </w:p>
    <w:p>
      <w:r>
        <w:t xml:space="preserve">Kokeilen aina ruokaa ennen kuin annan sitä tyttärelleni, ja tämä on itse asiassa aika hyvää. Tyttäreni rakastaa sitä. Hän innostuu, kun teen sitä hänelle.</w:t>
      </w:r>
    </w:p>
    <w:p>
      <w:r>
        <w:rPr>
          <w:b/>
        </w:rPr>
        <w:t xml:space="preserve">Tulos</w:t>
      </w:r>
    </w:p>
    <w:p>
      <w:r>
        <w:t xml:space="preserve">yum</w:t>
      </w:r>
    </w:p>
    <w:p>
      <w:r>
        <w:rPr>
          <w:b/>
        </w:rPr>
        <w:t xml:space="preserve">Esimerkki 5.3713</w:t>
      </w:r>
    </w:p>
    <w:p>
      <w:r>
        <w:t xml:space="preserve">Rakastamme Masaman currya paikallisessa thaimaalaisessa ravintolassa, mutta en ole löytänyt tahnaa, joka todella maistuisi samalta.  Tämä tahna tekee niin, ja se on erittäin helppo valmistaa.  Lisää vain hieman kookosmaitoa ja kuumenna - lisää haluamasi proteiini ja kasvikset, valmista!  Olen nyt ostanut joitakin muita Mae Ploy -tuotteita, ja olen todennut ne kaikki erittäin laadukkaiksi ja aidon makuisiksi.</w:t>
      </w:r>
    </w:p>
    <w:p>
      <w:r>
        <w:rPr>
          <w:b/>
        </w:rPr>
        <w:t xml:space="preserve">Tulos</w:t>
      </w:r>
    </w:p>
    <w:p>
      <w:r>
        <w:t xml:space="preserve">Aito maku, helppo valmistaa!</w:t>
      </w:r>
    </w:p>
    <w:p>
      <w:r>
        <w:rPr>
          <w:b/>
        </w:rPr>
        <w:t xml:space="preserve">Esimerkki 5.3714</w:t>
      </w:r>
    </w:p>
    <w:p>
      <w:r>
        <w:t xml:space="preserve">Rakastan POPCHIPSia!!!  Nämä ovat loistavia välipaloja.  Tilasin laatikollisen, ja jaoin niitä ympäri toimistoa.  Nyt kaikki ovat koukussa näihin sipseihin. En ole löytänyt ketään, joka ei pitäisi näistä sipseistä... ja ne ovat terveellisempiä kuin leivotut sipsit. YUMM!!!</w:t>
      </w:r>
    </w:p>
    <w:p>
      <w:r>
        <w:rPr>
          <w:b/>
        </w:rPr>
        <w:t xml:space="preserve">Tulos</w:t>
      </w:r>
    </w:p>
    <w:p>
      <w:r>
        <w:t xml:space="preserve">Minä LUUUV minulle vähän POPCHIPS!!!!</w:t>
      </w:r>
    </w:p>
    <w:p>
      <w:r>
        <w:rPr>
          <w:b/>
        </w:rPr>
        <w:t xml:space="preserve">Esimerkki 5.3715</w:t>
      </w:r>
    </w:p>
    <w:p>
      <w:r>
        <w:t xml:space="preserve">Tyttöni inhosivat sitä.  He oksennuttivat heti kun haistoivat sen....ja niin tein minäkin!  Niin ällöttävää!!!  Kuin koiranruokaa, mutta pahempaa.</w:t>
      </w:r>
    </w:p>
    <w:p>
      <w:r>
        <w:rPr>
          <w:b/>
        </w:rPr>
        <w:t xml:space="preserve">Tulos</w:t>
      </w:r>
    </w:p>
    <w:p>
      <w:r>
        <w:t xml:space="preserve">Inhottava</w:t>
      </w:r>
    </w:p>
    <w:p>
      <w:r>
        <w:rPr>
          <w:b/>
        </w:rPr>
        <w:t xml:space="preserve">Esimerkki 5.3716</w:t>
      </w:r>
    </w:p>
    <w:p>
      <w:r>
        <w:t xml:space="preserve">Ohutta, juoksevaa, ja "kermaisuuden" lisäämiseksi käytetyllä väärennetyllä maitojauheella on paha maku. Parempi syödä keraaminen muki.</w:t>
      </w:r>
    </w:p>
    <w:p>
      <w:r>
        <w:rPr>
          <w:b/>
        </w:rPr>
        <w:t xml:space="preserve">Tulos</w:t>
      </w:r>
    </w:p>
    <w:p>
      <w:r>
        <w:t xml:space="preserve">Ei hyvä</w:t>
      </w:r>
    </w:p>
    <w:p>
      <w:r>
        <w:rPr>
          <w:b/>
        </w:rPr>
        <w:t xml:space="preserve">Esimerkki 5.3717</w:t>
      </w:r>
    </w:p>
    <w:p>
      <w:r>
        <w:t xml:space="preserve">Ostin tämän Amazonin kautta, koska useimmat tuotteet, jotka olen ostanut heidän kauttaan, ovat olleet loistavia.  TÄMÄ TUOTE ON POIKKEUS.  Niitä on erittäin vaikea sulkea tai sulkea, kun ne on täytetty, ja ne tekevät yhden valtavan sotkun koneeseen.  Tämä tuote ei vain ole valmis prime time. Lisäksi se ei ole halpa tuote.  Suodattimet vuotavat sivuilta, mitä en ymmärrä, koska sitä ei voi sulkea yhtään paremmin kuin olen tehnyt.  Mikä tärkeintä, ja tämä ON TÄRKEÄÄ, SE ON TEHTY KIINASSA, joten et vain voi olla varma, että se on vapaa kemikaaleista, joita vapautuu panemisprosessin aikana.  Muissa tuotteissa ilmoitetaan selvästi, että ne ovat kemikaalivapaita.  En muista, onko se BTh vai BHT, mutta ota se huomioon.  OSTA JOTAIN MUUTA.  HUOM!</w:t>
      </w:r>
    </w:p>
    <w:p>
      <w:r>
        <w:rPr>
          <w:b/>
        </w:rPr>
        <w:t xml:space="preserve">Tulos</w:t>
      </w:r>
    </w:p>
    <w:p>
      <w:r>
        <w:t xml:space="preserve">älä edes harkitse sitä</w:t>
      </w:r>
    </w:p>
    <w:p>
      <w:r>
        <w:rPr>
          <w:b/>
        </w:rPr>
        <w:t xml:space="preserve">Esimerkki 5.3718</w:t>
      </w:r>
    </w:p>
    <w:p>
      <w:r>
        <w:t xml:space="preserve">Olen hyvin nirso sipsien suhteen. Olen kokeillut niin monia, mutta tämä todella osuu kohdalleen. Siinä on juuri sopiva määrä rapeutta ja juuri sopiva määrä makua. On myös hienoa tietää, ettei syö jotain, joka on pahaksi sinulle. Pakkaus sisältää 100 kaloria, joten se on ehdottomasti ihanteellinen välipala!</w:t>
      </w:r>
    </w:p>
    <w:p>
      <w:r>
        <w:rPr>
          <w:b/>
        </w:rPr>
        <w:t xml:space="preserve">Tulos</w:t>
      </w:r>
    </w:p>
    <w:p>
      <w:r>
        <w:t xml:space="preserve">Hyvä maku, rapea</w:t>
      </w:r>
    </w:p>
    <w:p>
      <w:r>
        <w:rPr>
          <w:b/>
        </w:rPr>
        <w:t xml:space="preserve">Esimerkki 5.3719</w:t>
      </w:r>
    </w:p>
    <w:p>
      <w:r>
        <w:t xml:space="preserve">Hyvin pakattu. Muutama on rikki, mutta se on ymmärrettävää. Keksit ovat maukkaita ja nuotit ovat mielenkiintoisia. Ystäväni ja minä todella nautimme siitä! Thx!</w:t>
      </w:r>
    </w:p>
    <w:p>
      <w:r>
        <w:rPr>
          <w:b/>
        </w:rPr>
        <w:t xml:space="preserve">Tulos</w:t>
      </w:r>
    </w:p>
    <w:p>
      <w:r>
        <w:t xml:space="preserve">Erittäin hyvä</w:t>
      </w:r>
    </w:p>
    <w:p>
      <w:r>
        <w:rPr>
          <w:b/>
        </w:rPr>
        <w:t xml:space="preserve">Esimerkki 5.3720</w:t>
      </w:r>
    </w:p>
    <w:p>
      <w:r>
        <w:t xml:space="preserve">Vinkki: kaada päälle hieman mereneläväkastiketta, jossa on piparjuurta, ja lämmitä se mikroaaltouunissa muutaman sekunnin ajan.  Kokeilin juuri tölkkiä näitä aamupalaksi tänä aamuna.  Siinä oli noin 9,5 unssia varsinaista sardiinia ja loput oli kastiketta.  Ei silti paha ottaen huomioon, että se vastaa reilua kahta sardiineja sisältävää purkkia jossain alle kolmella dollarilla, jos niitä ostaa 24 kappaletta kerrallaan.  Kalat eivät olleet kaikkein tuoreimman makuisia, mutta eivät ne niin pahoja olleetkaan.  Ainakin ne ovat keskikokoisia sardiinikaloja eivätkä silakoita, joita on todella halvoissa sardiinipurkeissa.  Tässä tapa voittaa lama ja saada proteiinia ja kalsiumia.</w:t>
      </w:r>
    </w:p>
    <w:p>
      <w:r>
        <w:rPr>
          <w:b/>
        </w:rPr>
        <w:t xml:space="preserve">Tulos</w:t>
      </w:r>
    </w:p>
    <w:p>
      <w:r>
        <w:t xml:space="preserve">Ei hassumpaa "irtosardiiniksi".</w:t>
      </w:r>
    </w:p>
    <w:p>
      <w:r>
        <w:rPr>
          <w:b/>
        </w:rPr>
        <w:t xml:space="preserve">Esimerkki 5.3721</w:t>
      </w:r>
    </w:p>
    <w:p>
      <w:r>
        <w:t xml:space="preserve">Sain lähetykseni tänään, ja yritin mikroaaltouunittaa neljä pussia eri aika-asetuksilla. Vain yksi tai kaksi jokaisesta pussista mikroaaltouunissa oikein. Laitoin jopa paahtamattomat lautaselle, kuten joku ehdotti, eikä mitään. Noudatin huolellisesti kunkin pussin ohjeita. Jos voisin antaa tälle nollan, antaisin nollan.</w:t>
      </w:r>
    </w:p>
    <w:p>
      <w:r>
        <w:rPr>
          <w:b/>
        </w:rPr>
        <w:t xml:space="preserve">Tulos</w:t>
      </w:r>
    </w:p>
    <w:p>
      <w:r>
        <w:t xml:space="preserve">RAHAN HUKKAAMINEN</w:t>
      </w:r>
    </w:p>
    <w:p>
      <w:r>
        <w:rPr>
          <w:b/>
        </w:rPr>
        <w:t xml:space="preserve">Esimerkki 5.3722</w:t>
      </w:r>
    </w:p>
    <w:p>
      <w:r>
        <w:t xml:space="preserve">Nämä porsaankuoret sisältävät MSG:tä, jota ei mainita luettelossa.  Harhaanjohtava listaus tälle tuotteelle.  En osta uudelleen.  Häpeä Amazonille rahojeni tuhlaamisesta.</w:t>
      </w:r>
    </w:p>
    <w:p>
      <w:r>
        <w:rPr>
          <w:b/>
        </w:rPr>
        <w:t xml:space="preserve">Tulos</w:t>
      </w:r>
    </w:p>
    <w:p>
      <w:r>
        <w:t xml:space="preserve">Sisältää MSG:tä</w:t>
      </w:r>
    </w:p>
    <w:p>
      <w:r>
        <w:rPr>
          <w:b/>
        </w:rPr>
        <w:t xml:space="preserve">Esimerkki 5.3723</w:t>
      </w:r>
    </w:p>
    <w:p>
      <w:r>
        <w:t xml:space="preserve">Tämä on herkullista.  Se tekee aloittelijasta gourmet-kokin.  Laita sitä kanan, sianlihan, pihvin... se on ca c'est bon.  Kunpa voisin sanoa sen kiinaksi.  Me rakastamme sitä. Ostamme sen Amazon Prime -palvelusta.  Säästää matkan kauppaan. Se on ihana emäntälahja.</w:t>
      </w:r>
    </w:p>
    <w:p>
      <w:r>
        <w:rPr>
          <w:b/>
        </w:rPr>
        <w:t xml:space="preserve">Tulos</w:t>
      </w:r>
    </w:p>
    <w:p>
      <w:r>
        <w:t xml:space="preserve">Kukaan ei tee sitä paremmin</w:t>
      </w:r>
    </w:p>
    <w:p>
      <w:r>
        <w:rPr>
          <w:b/>
        </w:rPr>
        <w:t xml:space="preserve">Esimerkki 5.3724</w:t>
      </w:r>
    </w:p>
    <w:p>
      <w:r>
        <w:t xml:space="preserve">Vaihdoin juuri Merrick Whole Earth -merkkisen pate-tyylin tähän Merrickin päivitettyyn sarjaan ja koirani rakastaa sitä!  Tämä on hyvä koirille, jotka pitävät "ihmisen" ruoasta.</w:t>
      </w:r>
    </w:p>
    <w:p>
      <w:r>
        <w:rPr>
          <w:b/>
        </w:rPr>
        <w:t xml:space="preserve">Tulos</w:t>
      </w:r>
    </w:p>
    <w:p>
      <w:r>
        <w:t xml:space="preserve">Koirani rakastaa tätä!</w:t>
      </w:r>
    </w:p>
    <w:p>
      <w:r>
        <w:rPr>
          <w:b/>
        </w:rPr>
        <w:t xml:space="preserve">Esimerkki 5.3725</w:t>
      </w:r>
    </w:p>
    <w:p>
      <w:r>
        <w:t xml:space="preserve">Sain tänään postissa ostamani kaksi "Mission Pack Space Food Sampler with Astronaut Ice Cream and Space Food Sticks" -pakkausta. Aluksi panikoin nähdessäni ne - molemmat oli pakattu "Astronaut Mission Pack" -laatikoihin, joissa luki, että ne sisälsivät "3 valikoitua pakastekuivattua avaruusruokaa". Tämä ei ole kuvassa näkyvä pakkaus, eikä laatikossa ole mitään Space Food Sticksistä (en ollut kovin huolissani magneetista). Avaruusruokatikut olivat koko syy siihen, miksi tilasin nämä näytekappaleet, yllätyslahjaksi nostalgialahjaksi ystävälle. Kun vihdoin avasin laatikot, näin, että kumpaankin oli lisätty 2 Space Food Stickiä ja yksi magneetti, joten sain todellakin luvatun tuotteen. Tunnen itseni kuitenkin edelleen hieman huijatuksi ja petetyksi - odotin kuvassa esitettyä hauskaa lahjapakkausta lahjaksi ystävälleni, ja laatikoissa oli joitakin repeämiä, jotka johtuivat ehkä siitä, että ne oli avattu ylimääräisten avaruusruokatikkujen ja magneetin lisäämistä varten.  Itse ruokatarvikkeet ovat melko lailla sitä, mitä odotin, ja olen niihin tyytyväinen (ja ehdottomasti sitä, mihin olin varautunut muiden arvostelijoiden sanojen perusteella).  Sivuhuomautuksena - koska monissa tämän tuotteen vanhemmissa arvosteluissa viitataan lisäkohteisiin, jotka eivät enää sisälly, olisi mukavaa, jos ne päivitettäisiin tai poistettaisiin. Olin tavallaan harmissani kuullessani, että tämän tuotteen mukana toimitettiin ennen pakastekuivattua ruokaa (jota monet arvostelijat näyttivät rakastavan!), jota ei enää ole mukana.  Kaiken kaikkiaan olen tyytyväinen tuotteeseen - sain ne elintarvikkeet, joita odotin ja eniten halusin - mutta tuotekuva on päivitettävä, ja arvostelujen pitäisi vastata tällä hetkellä saatavilla olevaa tuotetta.</w:t>
      </w:r>
    </w:p>
    <w:p>
      <w:r>
        <w:rPr>
          <w:b/>
        </w:rPr>
        <w:t xml:space="preserve">Tulos</w:t>
      </w:r>
    </w:p>
    <w:p>
      <w:r>
        <w:t xml:space="preserve">Ei aivan sitä, mitä on luvattu...</w:t>
      </w:r>
    </w:p>
    <w:p>
      <w:r>
        <w:rPr>
          <w:b/>
        </w:rPr>
        <w:t xml:space="preserve">Esimerkki 5.3726</w:t>
      </w:r>
    </w:p>
    <w:p>
      <w:r>
        <w:t xml:space="preserve">Ajattelin, että tämä olisi täydellinen karkkipatukka, sillä rakastan hasselpähkinöitä, karamellia ja suklaata.  Mutta suklaatäytteessä on jotain mistä en pidä. he väittävät, että jokaisessa palassa on kokonainen hasselpähkinä, mutta se on luultavasti vain puolet.  Ihan ok karkki, mutta en osta sitä enää koskaan. Pysyn Snickersissä, jossa on manteleita!</w:t>
      </w:r>
    </w:p>
    <w:p>
      <w:r>
        <w:rPr>
          <w:b/>
        </w:rPr>
        <w:t xml:space="preserve">Tulos</w:t>
      </w:r>
    </w:p>
    <w:p>
      <w:r>
        <w:t xml:space="preserve">Ihan OK</w:t>
      </w:r>
    </w:p>
    <w:p>
      <w:r>
        <w:rPr>
          <w:b/>
        </w:rPr>
        <w:t xml:space="preserve">Esimerkki 5.3727</w:t>
      </w:r>
    </w:p>
    <w:p>
      <w:r>
        <w:t xml:space="preserve">Hapan aines tehdään hetkeksi makeaksi, mutta joskus se antaa sille oudon maun... hieno uutuustuote.</w:t>
      </w:r>
    </w:p>
    <w:p>
      <w:r>
        <w:rPr>
          <w:b/>
        </w:rPr>
        <w:t xml:space="preserve">Tulos</w:t>
      </w:r>
    </w:p>
    <w:p>
      <w:r>
        <w:t xml:space="preserve">Eh</w:t>
      </w:r>
    </w:p>
    <w:p>
      <w:r>
        <w:rPr>
          <w:b/>
        </w:rPr>
        <w:t xml:space="preserve">Esimerkki 5.3728</w:t>
      </w:r>
    </w:p>
    <w:p>
      <w:r>
        <w:t xml:space="preserve">Luulen, että nämä ovat lempikeksejäni ikinä. Todella kevyitä ja kermaisia. Harmi, ettei niitä enää löydy mistään alle kahdella sadalla! En usko, että tarvitsen NIIN monta.</w:t>
      </w:r>
    </w:p>
    <w:p>
      <w:r>
        <w:rPr>
          <w:b/>
        </w:rPr>
        <w:t xml:space="preserve">Tulos</w:t>
      </w:r>
    </w:p>
    <w:p>
      <w:r>
        <w:t xml:space="preserve">Parhaat kiekot</w:t>
      </w:r>
    </w:p>
    <w:p>
      <w:r>
        <w:rPr>
          <w:b/>
        </w:rPr>
        <w:t xml:space="preserve">Esimerkki 5.3729</w:t>
      </w:r>
    </w:p>
    <w:p>
      <w:r>
        <w:t xml:space="preserve">Yksi asia, jota olen todella kaivannut gluteenittomuuden jälkeen, ovat hyvät keksit.  Olen kokeillut useita merkkejä.  Yksikään niistä ei ole yltänyt oikeiden keksien tasolle.  Glutino-keksit ovat hieman... pehmeitä.  Niissä ei vain ole tavallisten keksien rapeutta.  Maut ovat ihan hyviä, mutta minua harmittaa eniten se, että kun on maksanut PALJON rahaa huomattavan kokoiselta näyttävästä laatikosta, sisältä löytyy pussi, jossa on hyvin vähän keksejä.  Tämä petos näyttää olevan yleinen useimpien gluteenittomien keksimerkkien keskuudessa! (esim. Nut-Thins).  Parhaat löytämäni gluteenittomat keksit ovat toistaiseksi sellofaanisessa "tukissa" olevia ruskean riisin keksejä... ainakin näkee, mitä saa rahoilleen ja ne ovat rapeita!  Kun tarvitsen epätoivoisesti jotain, jonka päälle voisin laittaa juustoviipaleen tai jonkun dipin tai levitteen tai mitä tahansa, viipaloin kurkun ja käytän kurkkuviipaleita kekseinä (kikka vähähiilihydraattisilta ajoiltani).  Jos jollain on ehdotuksia todella hyvästä gluteenittomasta keksistä, joka ei maksa omaisuuksia pienestä pussista...haluaisin tietää!</w:t>
      </w:r>
    </w:p>
    <w:p>
      <w:r>
        <w:rPr>
          <w:b/>
        </w:rPr>
        <w:t xml:space="preserve">Tulos</w:t>
      </w:r>
    </w:p>
    <w:p>
      <w:r>
        <w:t xml:space="preserve">So-so....</w:t>
      </w:r>
    </w:p>
    <w:p>
      <w:r>
        <w:rPr>
          <w:b/>
        </w:rPr>
        <w:t xml:space="preserve">Esimerkki 5.3730</w:t>
      </w:r>
    </w:p>
    <w:p>
      <w:r>
        <w:t xml:space="preserve">Tämä on suosikkikahvini (olen kokeillut parikymmentä erilaista kahvia), ja toistaiseksi kaikki, joille olen tarjonnut sitä, pitävät siitä todella paljon. Jopa nirsoimmankin tuntemani kahvintuntijan mielestä tästä k-kupista valmistui erinomainen kupillinen kahvia. Kaksi ei-kahvia juovaa ystävää toivoo pitävänsä kahvista, koska he rakastavat Caribou Mahogany -kuppia.</w:t>
      </w:r>
    </w:p>
    <w:p>
      <w:r>
        <w:rPr>
          <w:b/>
        </w:rPr>
        <w:t xml:space="preserve">Tulos</w:t>
      </w:r>
    </w:p>
    <w:p>
      <w:r>
        <w:t xml:space="preserve">On houkuttelevan nimensä veroinen</w:t>
      </w:r>
    </w:p>
    <w:p>
      <w:r>
        <w:rPr>
          <w:b/>
        </w:rPr>
        <w:t xml:space="preserve">Esimerkki 5.3731</w:t>
      </w:r>
    </w:p>
    <w:p>
      <w:r>
        <w:t xml:space="preserve">Perheeni rakastaa kaikkia kolmea makua. Tumma suklaa on suosikkini.  Hinta oli lyömätön.  Ostan tätä tuotetta uudelleen.</w:t>
      </w:r>
    </w:p>
    <w:p>
      <w:r>
        <w:rPr>
          <w:b/>
        </w:rPr>
        <w:t xml:space="preserve">Tulos</w:t>
      </w:r>
    </w:p>
    <w:p>
      <w:r>
        <w:t xml:space="preserve">Mahtavaa kuumaa kaakaota!</w:t>
      </w:r>
    </w:p>
    <w:p>
      <w:r>
        <w:rPr>
          <w:b/>
        </w:rPr>
        <w:t xml:space="preserve">Esimerkki 5.3732</w:t>
      </w:r>
    </w:p>
    <w:p>
      <w:r>
        <w:t xml:space="preserve">Tämä on erittäin maukas tuote. Maistuu enemmän tonnikalalta. Uskon kuitenkin, että ainesosissa mainittu 35 mg suolaa 1/4 kupin annoksessa on paljon pienempi kuin todellinen suolapitoisuus. Käytän hyvin vähän suolaa ja nämä ovat hieman suolaisia. Avasin myös purkillisen Crown Prince natural brisling sardiinia vedessä, jonka suolapitoisuus on noin 45 mg. Kruununprinssi maistui paljon vähemmän suolaiselta kuin Rolandin sardiinit. Mielestäni Rolandin on siis oltava hieman huolellisempi pakkaustensa ja ainesosaluettelonsa suhteen. Arvelen, että suolapitoisuus on verrattavissa vesipakattuun tonnikalapurkkiin, ehkä 210 mg tai enemmän 1/4 kupin annosta kohti.</w:t>
      </w:r>
    </w:p>
    <w:p>
      <w:r>
        <w:rPr>
          <w:b/>
        </w:rPr>
        <w:t xml:space="preserve">Tulos</w:t>
      </w:r>
    </w:p>
    <w:p>
      <w:r>
        <w:t xml:space="preserve">EI todellakaan vähäsuolainen, paljon enemmän suolaa kuin 35 mg.</w:t>
      </w:r>
    </w:p>
    <w:p>
      <w:r>
        <w:rPr>
          <w:b/>
        </w:rPr>
        <w:t xml:space="preserve">Esimerkki 5.3733</w:t>
      </w:r>
    </w:p>
    <w:p>
      <w:r>
        <w:t xml:space="preserve">Aloin ostaa tätä sen jälkeen, kun huomasin, että 1-vuotias kissani oli jo alkanut menettää "vireyttään", joten päätin, että oli aika alkaa ostaa sille "oikeaa" kissanruokaa... ei sitä supermarkettien roskaa. Löysin tämän lemmikkieläinkaupasta miljoonien muiden vaihtoehtojen joukosta, ja olen varma, että on muitakin merkkejä, jotka ovat yhtä hyviä, mutta tätä menin kokeilemaan ensin ja se oli loistava ostos. Kissani on käyttänyt tätä viimeiset 8 kuukautta ja se on nyt yhtä aktiivinen kuin pentuna ja sen turkista on tullut niinoo pehmeä. Lähinnä hän rakasti makua vielä enemmän! Suosittelen lämpimästi tätä merkkiä kaikille ystävilleni ja perheelleni heidän eläimilleen!</w:t>
      </w:r>
    </w:p>
    <w:p>
      <w:r>
        <w:rPr>
          <w:b/>
        </w:rPr>
        <w:t xml:space="preserve">Tulos</w:t>
      </w:r>
    </w:p>
    <w:p>
      <w:r>
        <w:t xml:space="preserve">Paras kissanruoka</w:t>
      </w:r>
    </w:p>
    <w:p>
      <w:r>
        <w:rPr>
          <w:b/>
        </w:rPr>
        <w:t xml:space="preserve">Esimerkki 5.3734</w:t>
      </w:r>
    </w:p>
    <w:p>
      <w:r>
        <w:t xml:space="preserve">Rakastimme tätä tuotetta, ja sain juuri uuden tilaukseni.  Huomasin, että pakkaus oli muuttunut, mikä sai minut tarkistamaan etiketin.  Ainesosat ja ravintosisältötiedot ovat muuttuneet!  Vanhat ainesosat ja ravintoarvo (näyte) Luonnollinen kookosvesi Luonnollinen ananasmehu C-ruokomehu Vit C. Luonnollinen hedelmäaromi Natrium 115mg Kalium 299mg Sokeri 16g Vit C 172% Kalsium 1.3% Rauta 1.8% Uudet ainesosat &amp; ravintoarvot (näyte) Kookosvesi Ananasmehu Sokeri Askorbiinihappo Luonnollinen aromi Natrium 45mg Kalium 425mg Sokeri 20g Kalsium 2% Rauta 0% Magnesium 2% Vit C 210% 96% Mehu Ehkä uudessa laatikossa on painovirhe, sillä siinä lukee 96% mehu ja pakkauksessa lukee selvästi "tilkka ananasta ja muita luonnollisia makuja".  Ei kiitos...perun tilaukseni.  En ymmärrä miksi muutos.</w:t>
      </w:r>
    </w:p>
    <w:p>
      <w:r>
        <w:rPr>
          <w:b/>
        </w:rPr>
        <w:t xml:space="preserve">Tulos</w:t>
      </w:r>
    </w:p>
    <w:p>
      <w:r>
        <w:t xml:space="preserve">VARO...AINESOSAT OVAT MUUTTUNEET</w:t>
      </w:r>
    </w:p>
    <w:p>
      <w:r>
        <w:rPr>
          <w:b/>
        </w:rPr>
        <w:t xml:space="preserve">Esimerkki 5.3735</w:t>
      </w:r>
    </w:p>
    <w:p>
      <w:r>
        <w:t xml:space="preserve">Kun näin laatikon ainesosat, tiesin, että se olisi pettymys. Olisi paljon parempi ja melko helppo tehdä oma sekoitus. Lisäksi on paljon muitakin laadukkaita sekoituksia, kuten Pamela's ja Bob's Red Mill. Tämä on sinulle valtava pettymys, joten älä tuhlaa rahojasi.</w:t>
      </w:r>
    </w:p>
    <w:p>
      <w:r>
        <w:rPr>
          <w:b/>
        </w:rPr>
        <w:t xml:space="preserve">Tulos</w:t>
      </w:r>
    </w:p>
    <w:p>
      <w:r>
        <w:t xml:space="preserve">Parempia miksauksia on tarjolla!</w:t>
      </w:r>
    </w:p>
    <w:p>
      <w:r>
        <w:rPr>
          <w:b/>
        </w:rPr>
        <w:t xml:space="preserve">Esimerkki 5.3736</w:t>
      </w:r>
    </w:p>
    <w:p>
      <w:r>
        <w:t xml:space="preserve">Tämä tee ei ollut sitä, mitä odotin.  Rakastan kaneliteetä ja olin hyvin pettynyt tähän tuotteeseen.  Teessä ei ole vahvaa kanelin makua, josta nautin.  Tässä teessä on vahvempi rooibosin maku kuin kanelin maku.  Lisäksi huomasin, että tuoteselosteessa ei ole täydellistä luetteloa teen ainesosista.  Pakkauksessa luetellut ainesosat ovat:  Kaneli, lakritsijuuri, appelsiininkuori, intialainen sarsaparilla, sikurijuuri, rooibos, luonnolliset aromit, tähtianis, manteliuute ja lakritsiuute.</w:t>
      </w:r>
    </w:p>
    <w:p>
      <w:r>
        <w:rPr>
          <w:b/>
        </w:rPr>
        <w:t xml:space="preserve">Tulos</w:t>
      </w:r>
    </w:p>
    <w:p>
      <w:r>
        <w:t xml:space="preserve">Erittäin pettymys</w:t>
      </w:r>
    </w:p>
    <w:p>
      <w:r>
        <w:rPr>
          <w:b/>
        </w:rPr>
        <w:t xml:space="preserve">Esimerkki 5.3737</w:t>
      </w:r>
    </w:p>
    <w:p>
      <w:r>
        <w:t xml:space="preserve">Olemme Chocolate Moose &amp; Mickey Moose, mukava omistajamme osti meille tämän hienon ruoan.  Me rakastamme sitä todella paljon, olen lihonut 5 kiloa, koska syön kaiken Mikki ruoan, kun hän ei katso!  Myös ihomme ja turkkimme on nyt paljon parempi :).</w:t>
      </w:r>
    </w:p>
    <w:p>
      <w:r>
        <w:rPr>
          <w:b/>
        </w:rPr>
        <w:t xml:space="preserve">Tulos</w:t>
      </w:r>
    </w:p>
    <w:p>
      <w:r>
        <w:t xml:space="preserve">HYVÄÄ RUOKAA!</w:t>
      </w:r>
    </w:p>
    <w:p>
      <w:r>
        <w:rPr>
          <w:b/>
        </w:rPr>
        <w:t xml:space="preserve">Esimerkki 5.3738</w:t>
      </w:r>
    </w:p>
    <w:p>
      <w:r>
        <w:t xml:space="preserve">Rakastin Celestial Seasonings Earl Grey Decafia, mutta ilmeisesti sen valmistus on lopetettu ja tämä on korvannut sen.  En pidä tästä läheskään yhtä paljon kuin Celestial Seasoningsista.  Bah!  Tunnen itseni petetyksi.</w:t>
      </w:r>
    </w:p>
    <w:p>
      <w:r>
        <w:rPr>
          <w:b/>
        </w:rPr>
        <w:t xml:space="preserve">Tulos</w:t>
      </w:r>
    </w:p>
    <w:p>
      <w:r>
        <w:t xml:space="preserve">Earl Grey kofeiiniton</w:t>
      </w:r>
    </w:p>
    <w:p>
      <w:r>
        <w:rPr>
          <w:b/>
        </w:rPr>
        <w:t xml:space="preserve">Esimerkki 5.3739</w:t>
      </w:r>
    </w:p>
    <w:p>
      <w:r>
        <w:t xml:space="preserve">Tämä siirappi on juoksevaa, enkä ole tottunut sen makuun. Rehellisesti sanottuna se maistuu minusta lääkkeeltä. Ehkä sen on tarkoitus olla tällaista, mutta en ole tottunut siihen. Suosittelen sitä muille, jotka ovat ehkä tottuneet tällaiseen makuun ja koostumukseen, mutta aion kokeilla muita merkkejä tulevaisuudessa.</w:t>
      </w:r>
    </w:p>
    <w:p>
      <w:r>
        <w:rPr>
          <w:b/>
        </w:rPr>
        <w:t xml:space="preserve">Tulos</w:t>
      </w:r>
    </w:p>
    <w:p>
      <w:r>
        <w:t xml:space="preserve">Juoksevaa ja ei ole tottunut siihen</w:t>
      </w:r>
    </w:p>
    <w:p>
      <w:r>
        <w:rPr>
          <w:b/>
        </w:rPr>
        <w:t xml:space="preserve">Esimerkki 5.3740</w:t>
      </w:r>
    </w:p>
    <w:p>
      <w:r>
        <w:t xml:space="preserve">Se ei ole paras tapa ostaa Beer Nutsia.  Ehkä tuote oli altistunut korkealle kuumuudelle ja "kovalle ravistelulle".  Suurin osa "pinnoitteesta" ja "mausta" oli irti pähkinöistä.  Vaikka yksittäiset tölkit on "suljettu", on kuin pähkinät olisivat istuneet kulhossa pitkään kuumana, kosteana päivänä.</w:t>
      </w:r>
    </w:p>
    <w:p>
      <w:r>
        <w:rPr>
          <w:b/>
        </w:rPr>
        <w:t xml:space="preserve">Tulos</w:t>
      </w:r>
    </w:p>
    <w:p>
      <w:r>
        <w:t xml:space="preserve">Ei paras kokemukseni</w:t>
      </w:r>
    </w:p>
    <w:p>
      <w:r>
        <w:rPr>
          <w:b/>
        </w:rPr>
        <w:t xml:space="preserve">Esimerkki 5.3741</w:t>
      </w:r>
    </w:p>
    <w:p>
      <w:r>
        <w:t xml:space="preserve">Meillä on töissä useita tällaisia koneita, ja olen kokeillut monia eri makuja ja sekoituksia... tämä on yksi niistä harvoista, joita voin pitää alhaalla ilman, että kehoni kouristelee tahattomasti.  Monet näistä pikakahveista ovat hyvin kitkeriä tai aivan liian voimakkaita.  Tämä on itse asiassa erittäin maukasta.</w:t>
      </w:r>
    </w:p>
    <w:p>
      <w:r>
        <w:rPr>
          <w:b/>
        </w:rPr>
        <w:t xml:space="preserve">Tulos</w:t>
      </w:r>
    </w:p>
    <w:p>
      <w:r>
        <w:t xml:space="preserve">K-kupin French Roast -paahtopaahtoleivän paras tuote</w:t>
      </w:r>
    </w:p>
    <w:p>
      <w:r>
        <w:rPr>
          <w:b/>
        </w:rPr>
        <w:t xml:space="preserve">Esimerkki 5.3742</w:t>
      </w:r>
    </w:p>
    <w:p>
      <w:r>
        <w:t xml:space="preserve">Tilasin tämän joululahjaksi tyttärelleni ja vävylleni. Hän kokeili sitä joulun jälkeisenä päivänä ja antoi sille 2 peukkua ylös.</w:t>
      </w:r>
    </w:p>
    <w:p>
      <w:r>
        <w:rPr>
          <w:b/>
        </w:rPr>
        <w:t xml:space="preserve">Tulos</w:t>
      </w:r>
    </w:p>
    <w:p>
      <w:r>
        <w:t xml:space="preserve">kuuma kaakao</w:t>
      </w:r>
    </w:p>
    <w:p>
      <w:r>
        <w:rPr>
          <w:b/>
        </w:rPr>
        <w:t xml:space="preserve">Esimerkki 5.3743</w:t>
      </w:r>
    </w:p>
    <w:p>
      <w:r>
        <w:t xml:space="preserve">Olemme todella nauttineet uudesta kahvinkeittimestämme ja kokeilemme erilaisia kahvilaatuja. Tämä ei ollut suosikkimme. Luulimme, että Louisianasta peräisin oleva kahvi olisi vahvempaa, mutta se ei ollutkaan. Jatkamme muiden kahvien kokeilemista ja etsimme suosikkia.</w:t>
      </w:r>
    </w:p>
    <w:p>
      <w:r>
        <w:rPr>
          <w:b/>
        </w:rPr>
        <w:t xml:space="preserve">Tulos</w:t>
      </w:r>
    </w:p>
    <w:p>
      <w:r>
        <w:t xml:space="preserve">Olisi voinut olla vahvempi</w:t>
      </w:r>
    </w:p>
    <w:p>
      <w:r>
        <w:rPr>
          <w:b/>
        </w:rPr>
        <w:t xml:space="preserve">Esimerkki 5.3744</w:t>
      </w:r>
    </w:p>
    <w:p>
      <w:r>
        <w:t xml:space="preserve">Tilaat (ja maksat) D.O.P. Certified San Marzano -tomaatteja, mutta saat "CERTIFIED", joka ei tarkoita yhtään mitään. Todellisessa SM-tomaatissa on EU:n D.O.P.-merkki etiketissä sekä Corsorzio San Marzano -leima. Tämä on väärää mainontaa.  Jos suurennat näytettyä kuvaa, näet vasemmassa yläkulmassa osittain yhden leimoista. Et saa tätä DOP-merkintää.  Saatte toisen tomaatin jostain muualta alueelta Cento-nimellä. Tyypillistä markkinointihuijausta. Amazon kieltäytyy ottamasta palautuksia tästä tuotteesta, joten varokaa.</w:t>
      </w:r>
    </w:p>
    <w:p>
      <w:r>
        <w:rPr>
          <w:b/>
        </w:rPr>
        <w:t xml:space="preserve">Tulos</w:t>
      </w:r>
    </w:p>
    <w:p>
      <w:r>
        <w:t xml:space="preserve">Et saa sitä, mitä tilaat</w:t>
      </w:r>
    </w:p>
    <w:p>
      <w:r>
        <w:rPr>
          <w:b/>
        </w:rPr>
        <w:t xml:space="preserve">Esimerkki 5.3745</w:t>
      </w:r>
    </w:p>
    <w:p>
      <w:r>
        <w:t xml:space="preserve">Ostin tämän poikani suosituksesta.  En ole suuri maustetun kahvin ystävä, mutta kupillinen päivässä tätä kevyesti maustettua kookoskahvia saa minut saarille.  Miten Wolfgang Puckin kanssa voi mennä pieleen?</w:t>
      </w:r>
    </w:p>
    <w:p>
      <w:r>
        <w:rPr>
          <w:b/>
        </w:rPr>
        <w:t xml:space="preserve">Tulos</w:t>
      </w:r>
    </w:p>
    <w:p>
      <w:r>
        <w:t xml:space="preserve">Jamaca minulle maukas</w:t>
      </w:r>
    </w:p>
    <w:p>
      <w:r>
        <w:rPr>
          <w:b/>
        </w:rPr>
        <w:t xml:space="preserve">Esimerkki 5.3746</w:t>
      </w:r>
    </w:p>
    <w:p>
      <w:r>
        <w:t xml:space="preserve">Erittäin tyytyväinen Bisquickin gluteenittomaan tuotteeseen!  Minulla ei ollut aavistustakaan, mitä odottaa, ja olin erittäin iloisesti yllättynyt.  Olen aina pitänyt Bisquick-pannukakkuja parempina kuin muita suosittuja merkkejä vuosien varrella.  Olen iloinen voidessani sanoa, että voin jälleen syödä suosikkimerkkini pannukakkuja ilman terveyshaittoja (gluteeniyliherkkyys).  Seuraava tavoitteeni on tehdä laatikossa oleva sämpyläresepti.  Toivon, että kaikki valmistajat ottaisivat huomioon kasvavan gluteeniongelman tässä maassa!</w:t>
      </w:r>
    </w:p>
    <w:p>
      <w:r>
        <w:rPr>
          <w:b/>
        </w:rPr>
        <w:t xml:space="preserve">Tulos</w:t>
      </w:r>
    </w:p>
    <w:p>
      <w:r>
        <w:t xml:space="preserve">Yahoo for Bisquick!</w:t>
      </w:r>
    </w:p>
    <w:p>
      <w:r>
        <w:rPr>
          <w:b/>
        </w:rPr>
        <w:t xml:space="preserve">Esimerkki 5.3747</w:t>
      </w:r>
    </w:p>
    <w:p>
      <w:r>
        <w:t xml:space="preserve">Halusin todella pitää näistä.  Ensinnäkin nämä keksit ovat noin puolen dollarin kokoisia, eivätkä ne ole kovin paksuja. Ja ne muistuttavat enemmän kinuskia kuin keksejä. Katsokaa ainesosia. Ne ovat pähkinäjauhoja, joita pidetään yhdessä hunajan kanssa. Niihin tarvitaan kananmunaa tai jotain. Ne ovat tahmeat ja tahmeat. Ne ovat erittäin makeita ja sisältävät peräti 10-15 g hiilihydraatteja kussakin, eikä kuituja ole laskettu mukaan.  Olen pahoillani, arvostan vaivannäköä kaverit, mutta minun mielestäni nämä ovat uutuuksia. Ne ovat liian kalliita ja liian toimimattomia ollakseen vakava osa tavallista ruokavaliota.</w:t>
      </w:r>
    </w:p>
    <w:p>
      <w:r>
        <w:rPr>
          <w:b/>
        </w:rPr>
        <w:t xml:space="preserve">Tulos</w:t>
      </w:r>
    </w:p>
    <w:p>
      <w:r>
        <w:t xml:space="preserve">Luolamiesten on täytynyt olla varakkaita</w:t>
      </w:r>
    </w:p>
    <w:p>
      <w:r>
        <w:rPr>
          <w:b/>
        </w:rPr>
        <w:t xml:space="preserve">Esimerkki 5.3748</w:t>
      </w:r>
    </w:p>
    <w:p>
      <w:r>
        <w:t xml:space="preserve">Henkilökohtainen mieltymys... liian makeaa.  Maistuu samalta kuin General Foodsin kansainväliset kahvit.  Hinta on kuitenkin hyvä, jos pidät siitä.  Ja valmistuu hyvin helposti.</w:t>
      </w:r>
    </w:p>
    <w:p>
      <w:r>
        <w:rPr>
          <w:b/>
        </w:rPr>
        <w:t xml:space="preserve">Tulos</w:t>
      </w:r>
    </w:p>
    <w:p>
      <w:r>
        <w:t xml:space="preserve">Too Sweet</w:t>
      </w:r>
    </w:p>
    <w:p>
      <w:r>
        <w:rPr>
          <w:b/>
        </w:rPr>
        <w:t xml:space="preserve">Esimerkki 5.3749</w:t>
      </w:r>
    </w:p>
    <w:p>
      <w:r>
        <w:t xml:space="preserve">Älä tuhlaa rahojasi tähän tuotteeseen, sillä popping-suhde on erittäin huono. Yhdestä kupillisesta popcornia jää 1/2 kupillista popsimattomia (vanhan Madesin) ytimiä jäljelle, mitä ei voida hyväksyä.Tätä tuotetta ei voi palauttaa, joten jos ostat tämän, sinulla ei ole onnea, joten suosittelen pysymään erossa tästä.</w:t>
      </w:r>
    </w:p>
    <w:p>
      <w:r>
        <w:rPr>
          <w:b/>
        </w:rPr>
        <w:t xml:space="preserve">Tulos</w:t>
      </w:r>
    </w:p>
    <w:p>
      <w:r>
        <w:t xml:space="preserve">Rip off Alert</w:t>
      </w:r>
    </w:p>
    <w:p>
      <w:r>
        <w:rPr>
          <w:b/>
        </w:rPr>
        <w:t xml:space="preserve">Esimerkki 5.3750</w:t>
      </w:r>
    </w:p>
    <w:p>
      <w:r>
        <w:t xml:space="preserve">Sain tämän kahvin lahjaksi, ja se oli seisonut jo jonkin aikaa (yli vuoden), kun päätin kokeilla sitä.  Se oli epäilemättä yksi parhaista kahveista, joita olen maistanut.  Erittäin pehmeä ja maukas.  Suosittelen tätä erittäin lämpimästi.  Sen jälkeen tilasin Amazonista toimituksen. Ne ovat tyhjiöpakattuja (mielestäni paljon parempia kuin kaupasta ostettu kahvi).  Saatan kokeilla tämän kofeiinittomia versioita, jotta näen miltä se maistuu.</w:t>
      </w:r>
    </w:p>
    <w:p>
      <w:r>
        <w:rPr>
          <w:b/>
        </w:rPr>
        <w:t xml:space="preserve">Tulos</w:t>
      </w:r>
    </w:p>
    <w:p>
      <w:r>
        <w:t xml:space="preserve">Parasta kahvia mitä olen juonut</w:t>
      </w:r>
    </w:p>
    <w:p>
      <w:r>
        <w:rPr>
          <w:b/>
        </w:rPr>
        <w:t xml:space="preserve">Esimerkki 5.3751</w:t>
      </w:r>
    </w:p>
    <w:p>
      <w:r>
        <w:t xml:space="preserve">Tämä luonnollinen lakritsi on erittäin hyvää - suosittelen sitä lämpimästi.  Ostin tämän, koska olen lukenut, että luonnollinen lakritsi on hyvä vatsavaivoihin.</w:t>
      </w:r>
    </w:p>
    <w:p>
      <w:r>
        <w:rPr>
          <w:b/>
        </w:rPr>
        <w:t xml:space="preserve">Tulos</w:t>
      </w:r>
    </w:p>
    <w:p>
      <w:r>
        <w:t xml:space="preserve">Good Nature Lakritsi</w:t>
      </w:r>
    </w:p>
    <w:p>
      <w:r>
        <w:rPr>
          <w:b/>
        </w:rPr>
        <w:t xml:space="preserve">Esimerkki 5.3752</w:t>
      </w:r>
    </w:p>
    <w:p>
      <w:r>
        <w:t xml:space="preserve">Tämä kaava on hengenpelastaja!  Meidän 2 kuukauden ikäisellä lapsellamme oli pieni virustauti, joka sai hänet sylkemään paljon ja olemaan hyvin kiukkuinen.  Tämän äidinmaidonkorvikkeen avulla hän ei sylje juuri lainkaan ja on ollut paljon onnellisempi!  Pyydä lääkäriltäsi näyte!  Kun veimme vauvamme vatsavaivojen takia hoitoon, lääkäri antoi meille täysikokoisen purkin tätä äidinmaidonkorviketta kotiin kokeiltavaksi!  Ottaen huomioon, että se maksaa noin 14 dollaria vähittäismyynnissä, tämä oli mahtavaa!  Hyvät puolet: Miinukset: Vauva ei voi olla yhtä kauan ruokailujen välillä, luultavasti siksi, että se on helpompi sulattaa Voit myös saada 2 ilmaista Similac-purkkia (yhden Advance ja yhden Sensitive) postitse, jos rekisteröidyt heidän verkkosivuillaan.  Loistava tuote ja loistava asiakaspalvelu!</w:t>
      </w:r>
    </w:p>
    <w:p>
      <w:r>
        <w:rPr>
          <w:b/>
        </w:rPr>
        <w:t xml:space="preserve">Tulos</w:t>
      </w:r>
    </w:p>
    <w:p>
      <w:r>
        <w:t xml:space="preserve">Vähemmän sylkeä ja onnellisempi vauva!</w:t>
      </w:r>
    </w:p>
    <w:p>
      <w:r>
        <w:rPr>
          <w:b/>
        </w:rPr>
        <w:t xml:space="preserve">Esimerkki 5.3753</w:t>
      </w:r>
    </w:p>
    <w:p>
      <w:r>
        <w:t xml:space="preserve">Tämä on ylivoimaisesti paras vanukasseos, jota ei näe kaupan hyllyillä... Kaikki näyttävät ostavan vain maitosuklaavanukasta.. ja luulen, että useimmat eivät halua keittää vanukasta liedellä, se on parasta, kun vanukas on keitetty keitettynä... Pikavanukas ei vastaa tätä...  Carl</w:t>
      </w:r>
    </w:p>
    <w:p>
      <w:r>
        <w:rPr>
          <w:b/>
        </w:rPr>
        <w:t xml:space="preserve">Tulos</w:t>
      </w:r>
    </w:p>
    <w:p>
      <w:r>
        <w:t xml:space="preserve">Suuri jälkiruoka</w:t>
      </w:r>
    </w:p>
    <w:p>
      <w:r>
        <w:rPr>
          <w:b/>
        </w:rPr>
        <w:t xml:space="preserve">Esimerkki 5.3754</w:t>
      </w:r>
    </w:p>
    <w:p>
      <w:r>
        <w:t xml:space="preserve">Olen juonut vihreää teejauhetta muutaman vuoden ajan ja olen oppinut rakastamaan sen hieman katkeraa ja tanniinista makua. Päätin kokeilla Stash-merkkiä normaalin japanilaisen merkkini sijaan, eikä se ole edes samassa universumissa. Stashin tuote on vain vihreän väristä jauhetta, jossa ei ole lainkaan makua. Oikeasti, Stash-merkki käyttää maltodekstriinipohjaa ja siihen on lisätty kuivattua teetä. Oikean, aidon vihreän teejauheen pitäisi olla 100-prosenttista teetä ilman lisäaineita!  Jos juot paljon vihreää teetä, tulet pettymään Stashin tuotteeseen. Suosittelen lämpimästi valitsemaan japanilaisen tuotemerkin, joka sisältää 100% teetä VAIN.  Yritin palauttaa tuotteen Amazoniin, mutta he eivät salli päivittäistavaratuotteiden palautusta!</w:t>
      </w:r>
    </w:p>
    <w:p>
      <w:r>
        <w:rPr>
          <w:b/>
        </w:rPr>
        <w:t xml:space="preserve">Tulos</w:t>
      </w:r>
    </w:p>
    <w:p>
      <w:r>
        <w:t xml:space="preserve">Ei makua - ei aito</w:t>
      </w:r>
    </w:p>
    <w:p>
      <w:r>
        <w:rPr>
          <w:b/>
        </w:rPr>
        <w:t xml:space="preserve">Esimerkki 5.3755</w:t>
      </w:r>
    </w:p>
    <w:p>
      <w:r>
        <w:t xml:space="preserve">Olin aika tyytyväinen näihin sieniin. Ne olivat enimmäkseen suuria paloja, ne kuivuivat hyvin ja niissä oli hyvä maku. Arvioisin, että noin 25 prosenttia sisällöstä oli hajonnut keskikokoisiksi tai pieniksi paloiksi, mikä johtui todennäköisesti kuljetuksen aikana tapahtuneesta ravistelusta. Tämä ei ole ongelma, koska joskus hajotan suuret palat pienemmiksi joitakin reseptejä varten. Pieni määrä (ehkä noin unssin verran) oli hyvin pieniä/murskattuja/pölymäisiä paloja. Niitä voi silti käyttää kastikkeisiin ja vastaaviin. Mitään ei mene hukkaan!  Etiketissä lukee, että tuote on peräisin Kiinasta ja Italiasta. Kunkin maan osuutta ei ole täsmennetty.  Olen aika ihastunut kuivattuihin sieniin. Vaikka niistä saattaa puuttua rakenne, jonka saa vain tuoreista, on kätevää, että niitä on aina käsillä, ja se on suuri etu. Lisäksi minusta liemi, jota käytetään niiden uudelleenkuivatukseen, antaa keittoihin ja pataruokiin ihanan maun. Säästääkseni aikaa ja lisätäkseni makua lisään joskus kuivatut sienet suoraan keittoon tai muhennokseen ilman, että niitä kuivataan uudelleen. Se auttaa todella sulauttamaan kaikki maut yhteen. Lisään niitä myös mielelläni keitinveteen, kun keitän pastaa. Pasta saa ihanan maanläheisen mausteisen maun, kun se keittyy sienillä täytetyssä vedessä.  Tämä oli ensimmäinen kerta, kun käytin Roland-merkkiä (sain sen Amazon-varastosta edullisesti), ja ostaisin niitä varmasti uudelleen. Suosittelen lämpimästi.</w:t>
      </w:r>
    </w:p>
    <w:p>
      <w:r>
        <w:rPr>
          <w:b/>
        </w:rPr>
        <w:t xml:space="preserve">Tulos</w:t>
      </w:r>
    </w:p>
    <w:p>
      <w:r>
        <w:t xml:space="preserve">Erinomainen maku, enimmäkseen suuria paloja</w:t>
      </w:r>
    </w:p>
    <w:p>
      <w:r>
        <w:rPr>
          <w:b/>
        </w:rPr>
        <w:t xml:space="preserve">Esimerkki 5.3756</w:t>
      </w:r>
    </w:p>
    <w:p>
      <w:r>
        <w:t xml:space="preserve">Olen painonvartijoissa ja nämä sipsit ovat vain 3 pistettä ja ne maistuvat SUURILTA.  Pidän kaikista lajeista, käytän tavallisia sipsejä dipatakseni salsan kanssa.  Suosittelen näitä sipsejä kaikille painonvartijoille tai ei.</w:t>
      </w:r>
    </w:p>
    <w:p>
      <w:r>
        <w:rPr>
          <w:b/>
        </w:rPr>
        <w:t xml:space="preserve">Tulos</w:t>
      </w:r>
    </w:p>
    <w:p>
      <w:r>
        <w:t xml:space="preserve">suuret sirut</w:t>
      </w:r>
    </w:p>
    <w:p>
      <w:r>
        <w:rPr>
          <w:b/>
        </w:rPr>
        <w:t xml:space="preserve">Esimerkki 5.3757</w:t>
      </w:r>
    </w:p>
    <w:p>
      <w:r>
        <w:t xml:space="preserve">Tässä sekoituksessa olevat kasviperäiset lisäaineet tuhoavat aidon teen maun. Se on tarkoitettu vain ihmisille, jotka pitävät yrttien mausta. Minä en pidä.</w:t>
      </w:r>
    </w:p>
    <w:p>
      <w:r>
        <w:rPr>
          <w:b/>
        </w:rPr>
        <w:t xml:space="preserve">Tulos</w:t>
      </w:r>
    </w:p>
    <w:p>
      <w:r>
        <w:t xml:space="preserve">Ei oikea tee</w:t>
      </w:r>
    </w:p>
    <w:p>
      <w:r>
        <w:rPr>
          <w:b/>
        </w:rPr>
        <w:t xml:space="preserve">Esimerkki 5.3758</w:t>
      </w:r>
    </w:p>
    <w:p>
      <w:r>
        <w:t xml:space="preserve">Valitettavasti olen täysin pettynyt tähän tuotteeseen. Minulla on keskimääräistä parempi hajuaisti, mutta tässä uutteessa on tuskin mitään havaittavaa makua pullossa, eikä sitä ole lainkaan, kun se on lisätty ruokaan. Ehkä sain osan virheellisestä erästä? Myyjä antaa minun palauttaa pullon, mutta vaatii, että maksan postikulut uudelleen, joten en todennäköisesti tilaisi heiltä uudelleen.</w:t>
      </w:r>
    </w:p>
    <w:p>
      <w:r>
        <w:rPr>
          <w:b/>
        </w:rPr>
        <w:t xml:space="preserve">Tulos</w:t>
      </w:r>
    </w:p>
    <w:p>
      <w:r>
        <w:t xml:space="preserve">Melkein ei havaittavaa makua</w:t>
      </w:r>
    </w:p>
    <w:p>
      <w:r>
        <w:rPr>
          <w:b/>
        </w:rPr>
        <w:t xml:space="preserve">Esimerkki 5.3759</w:t>
      </w:r>
    </w:p>
    <w:p>
      <w:r>
        <w:t xml:space="preserve">Olin tilannut laatikollisen tätä uskomatonta keittoa, koska olin tilannut sitä Dallas Fort Worthin ravintolassa. Se oli niin uskomatonta, että tilasin toisen astian mukaan, en voinut lakata ajattelemasta sitä kokoukseni aikana Dallasissa ja tilasin kaksi lisää ennen paluulentoani Kaliforniaan. Lähdin matkan päähän tästä terminaalista, jotta voisin tilata sitä uudelleen.  Joten kun sain purkkiversion....ei yhtä vaikuttunut. Ai niin.</w:t>
      </w:r>
    </w:p>
    <w:p>
      <w:r>
        <w:rPr>
          <w:b/>
        </w:rPr>
        <w:t xml:space="preserve">Tulos</w:t>
      </w:r>
    </w:p>
    <w:p>
      <w:r>
        <w:t xml:space="preserve">Se ei ole yhtä hyvä kuin ravintolaversio, mutta se on silti hyvä.</w:t>
      </w:r>
    </w:p>
    <w:p>
      <w:r>
        <w:rPr>
          <w:b/>
        </w:rPr>
        <w:t xml:space="preserve">Esimerkki 5.3760</w:t>
      </w:r>
    </w:p>
    <w:p>
      <w:r>
        <w:t xml:space="preserve">Me pidämme Plockysista He pitävät meistä. Plockys Plockys. Tarkoittavat ei hössötystä. Maistuu niin hyvältä. Ja terveellistä. Plockys Plockys. Nappaa pussi tai kaksi. Kiitos Plockys!</w:t>
      </w:r>
    </w:p>
    <w:p>
      <w:r>
        <w:rPr>
          <w:b/>
        </w:rPr>
        <w:t xml:space="preserve">Tulos</w:t>
      </w:r>
    </w:p>
    <w:p>
      <w:r>
        <w:t xml:space="preserve">Musiikkia makuuni</w:t>
      </w:r>
    </w:p>
    <w:p>
      <w:r>
        <w:rPr>
          <w:b/>
        </w:rPr>
        <w:t xml:space="preserve">Esimerkki 5.3761</w:t>
      </w:r>
    </w:p>
    <w:p>
      <w:r>
        <w:t xml:space="preserve">Tämä on paras kuuma kaakao, jota olen kokeillut Keurigiin..... Runsas, suklaan makuinen (käytin 6oz asetusta) eikä se ole vetistä.  Jos pidät kuumasta kaakaosta ja K-kupin kätevyydestä, tämä on hankittava!</w:t>
      </w:r>
    </w:p>
    <w:p>
      <w:r>
        <w:rPr>
          <w:b/>
        </w:rPr>
        <w:t xml:space="preserve">Tulos</w:t>
      </w:r>
    </w:p>
    <w:p>
      <w:r>
        <w:t xml:space="preserve">Mahtavaa!</w:t>
      </w:r>
    </w:p>
    <w:p>
      <w:r>
        <w:rPr>
          <w:b/>
        </w:rPr>
        <w:t xml:space="preserve">Esimerkki 5.3762</w:t>
      </w:r>
    </w:p>
    <w:p>
      <w:r>
        <w:t xml:space="preserve">olemme ostaneet useita erilaisia, eri merkkejä kuumaa kaakaota sisältäviä k-kuppeja. Nämä ovat ehdottomasti yksi parhaista! Niissä on mahtava maku ja kaikki talossani pitivät niistä, jopa 9-vuotias lapseni, joka pitää vain vähän kuumasta kaakaosta, rakasti tätä. Se on kermaista, se todella maistui sulaneelta suklaapatukalta, erittäin hyvä maku, ei vesitetty kuten jotkut muut. Tietenkin hinta on uskomaton, mutta älä anna sen hämätä sinua! Tämä on yksi niistä tuotteista, jotka ovat todella hyviä, vaikka eivät olekaan kovin kalliita.</w:t>
      </w:r>
    </w:p>
    <w:p>
      <w:r>
        <w:rPr>
          <w:b/>
        </w:rPr>
        <w:t xml:space="preserve">Tulos</w:t>
      </w:r>
    </w:p>
    <w:p>
      <w:r>
        <w:t xml:space="preserve">erittäin herkullista kuumaa kaakaota!</w:t>
      </w:r>
    </w:p>
    <w:p>
      <w:r>
        <w:rPr>
          <w:b/>
        </w:rPr>
        <w:t xml:space="preserve">Esimerkki 5.3763</w:t>
      </w:r>
    </w:p>
    <w:p>
      <w:r>
        <w:t xml:space="preserve">Kaikista kokeilemistani kaakaokupeista tämä on ehdottomasti paras. Ei outoa jälkimakua, eikä vesittynyt. Maistuu uskomattomalta ja on hinnoiteltu reilusti, mitä muuta voisi pyytää?</w:t>
      </w:r>
    </w:p>
    <w:p>
      <w:r>
        <w:rPr>
          <w:b/>
        </w:rPr>
        <w:t xml:space="preserve">Tulos</w:t>
      </w:r>
    </w:p>
    <w:p>
      <w:r>
        <w:t xml:space="preserve">Fantastinen</w:t>
      </w:r>
    </w:p>
    <w:p>
      <w:r>
        <w:rPr>
          <w:b/>
        </w:rPr>
        <w:t xml:space="preserve">Esimerkki 5.3764</w:t>
      </w:r>
    </w:p>
    <w:p>
      <w:r>
        <w:t xml:space="preserve">Pääsiäismunien pakkaus oli kunnossa, mutta ne olivat kaikki sulaneet ja suklaa oli valkoista, hyvin karseaa! Emme voineet edes syödä niitä, meidän oli heitettävä ne pois. Se olisi ollut sama kuin rahan heittäminen roskiin.</w:t>
      </w:r>
    </w:p>
    <w:p>
      <w:r>
        <w:rPr>
          <w:b/>
        </w:rPr>
        <w:t xml:space="preserve">Tulos</w:t>
      </w:r>
    </w:p>
    <w:p>
      <w:r>
        <w:t xml:space="preserve">Ei kuten kuvattu</w:t>
      </w:r>
    </w:p>
    <w:p>
      <w:r>
        <w:rPr>
          <w:b/>
        </w:rPr>
        <w:t xml:space="preserve">Esimerkki 5.3765</w:t>
      </w:r>
    </w:p>
    <w:p>
      <w:r>
        <w:t xml:space="preserve">Olen tutkinut verkkoa löytääkseni joitakin gyroliuskoja ja tämä on toistaiseksi kallein, ehkä etsiä muualta?</w:t>
      </w:r>
    </w:p>
    <w:p>
      <w:r>
        <w:rPr>
          <w:b/>
        </w:rPr>
        <w:t xml:space="preserve">Tulos</w:t>
      </w:r>
    </w:p>
    <w:p>
      <w:r>
        <w:t xml:space="preserve">Ei halpaa!</w:t>
      </w:r>
    </w:p>
    <w:p>
      <w:r>
        <w:rPr>
          <w:b/>
        </w:rPr>
        <w:t xml:space="preserve">Esimerkki 5.3766</w:t>
      </w:r>
    </w:p>
    <w:p>
      <w:r>
        <w:t xml:space="preserve">Olen kokeillut paria erilaista cocao-jauhetta, mutta tämä on astetta parempi kuin muut.  Pavun rikkaus on tumman pehmeä maku jauheen sisällä.  Se on vain parempi tuote</w:t>
      </w:r>
    </w:p>
    <w:p>
      <w:r>
        <w:rPr>
          <w:b/>
        </w:rPr>
        <w:t xml:space="preserve">Tulos</w:t>
      </w:r>
    </w:p>
    <w:p>
      <w:r>
        <w:t xml:space="preserve">Mahtavaa kaakaota</w:t>
      </w:r>
    </w:p>
    <w:p>
      <w:r>
        <w:rPr>
          <w:b/>
        </w:rPr>
        <w:t xml:space="preserve">Esimerkki 5.3767</w:t>
      </w:r>
    </w:p>
    <w:p>
      <w:r>
        <w:t xml:space="preserve">Ostin nämä vaihteeksi vihreiden herneiden sijaan. Ne ovat maukkaita ja pidän niistä. Aion ostaa uudelleen. Pidän aina Bob's Red Millin tuotteista.</w:t>
      </w:r>
    </w:p>
    <w:p>
      <w:r>
        <w:rPr>
          <w:b/>
        </w:rPr>
        <w:t xml:space="preserve">Tulos</w:t>
      </w:r>
    </w:p>
    <w:p>
      <w:r>
        <w:t xml:space="preserve">Keltaiset halkaistut herneet</w:t>
      </w:r>
    </w:p>
    <w:p>
      <w:r>
        <w:rPr>
          <w:b/>
        </w:rPr>
        <w:t xml:space="preserve">Esimerkki 5.3768</w:t>
      </w:r>
    </w:p>
    <w:p>
      <w:r>
        <w:t xml:space="preserve">Tämä oli ennen hyvä tuote, ennen kuin sitä alettiin vesittää, minkä vuoksi lopetin sen ostamisen.</w:t>
      </w:r>
    </w:p>
    <w:p>
      <w:r>
        <w:rPr>
          <w:b/>
        </w:rPr>
        <w:t xml:space="preserve">Tulos</w:t>
      </w:r>
    </w:p>
    <w:p>
      <w:r>
        <w:t xml:space="preserve">Laatu on mennyttä</w:t>
      </w:r>
    </w:p>
    <w:p>
      <w:r>
        <w:rPr>
          <w:b/>
        </w:rPr>
        <w:t xml:space="preserve">Esimerkki 5.3769</w:t>
      </w:r>
    </w:p>
    <w:p>
      <w:r>
        <w:t xml:space="preserve">Tämä tuote oli mahtava ensimmäiset pari kuukautta, olin vakuuttunut siitä, että olin yli mahdollisen "viallisen ajanjakson"..." No, sen jälkeen, kun olin hoitanut sitä hyvin ja antanut sille mitään syytä olla toimimatta, se tietenkin lakkasi toimimasta minulle. En voi nyt käyttää sitä mihinkään vakavaan. Kaikki, mitä nauhoitan, joka on syvällistä tai tärkeää, on vaarassa katkeilla puoliväliin ilman minkäänlaista varoitusta, jolloin minulla on puolet äänitallenteesta ja puolet sirkkoja. Putken sisällä on oltava jokin surkea rakenne, joka estää kiinteän yhteyden muodostamisen, olen vain iloinen, että se ei ole minun 100 dollarin sininen mikrofonini! Älä tuhlaa rahojasi jääpuikkoon, sen tuottavuus on vanhentunut.</w:t>
      </w:r>
    </w:p>
    <w:p>
      <w:r>
        <w:rPr>
          <w:b/>
        </w:rPr>
        <w:t xml:space="preserve">Tulos</w:t>
      </w:r>
    </w:p>
    <w:p>
      <w:r>
        <w:t xml:space="preserve">Ei pitkäaikaiseen käyttöön</w:t>
      </w:r>
    </w:p>
    <w:p>
      <w:r>
        <w:rPr>
          <w:b/>
        </w:rPr>
        <w:t xml:space="preserve">Esimerkki 5.3770</w:t>
      </w:r>
    </w:p>
    <w:p>
      <w:r>
        <w:t xml:space="preserve">Olemme kokeilleet monia erilaisia GF-sekoituksia, ja kun löysin tämän Bisquickin uuden sekoituksen, päätin kokeilla sitä.  Tein vohveleita perheelleni, eivätkä edes lapseni huomanneet, että ne olivat GF-vohveleita.  Ne maistuivat melkeinpä paremmilta kuin alkuperäinen vehnäreseptini.  Ei outoa rakennetta tai jälkimakua.</w:t>
      </w:r>
    </w:p>
    <w:p>
      <w:r>
        <w:rPr>
          <w:b/>
        </w:rPr>
        <w:t xml:space="preserve">Tulos</w:t>
      </w:r>
    </w:p>
    <w:p>
      <w:r>
        <w:t xml:space="preserve">Paras sekoitus - erityisesti vohveleille!</w:t>
      </w:r>
    </w:p>
    <w:p>
      <w:r>
        <w:rPr>
          <w:b/>
        </w:rPr>
        <w:t xml:space="preserve">Esimerkki 5.3771</w:t>
      </w:r>
    </w:p>
    <w:p>
      <w:r>
        <w:t xml:space="preserve">Kolmen eri kasvin tilaus saapui mainostetusti.  Ne oli pakattu hyvin.  Valitettavasti ne eivät kestäneet viikkoa. otin yhteyttä myyjään ja kirjoitin, että kyseessä oli ensimmäinen kokemukseni kasvien kasvattamisesta ja pyysin hyvitystä.  Hän lähetti sähköpostia ja kirjoitti, että hän lähetti mieluummin korvaavat kasvit ja esitti kysymyksiä sekä huomautti, että kasvit menevät horrokseen syyskuun tienoilla ja kestävät joitakin kuukausia.  Viikonloppuna päätin tutustua muihin kasvisivustoihin. Päätin, että en palautusta enkä korvaavia tuotteita. Oppitunti.</w:t>
      </w:r>
    </w:p>
    <w:p>
      <w:r>
        <w:rPr>
          <w:b/>
        </w:rPr>
        <w:t xml:space="preserve">Tulos</w:t>
      </w:r>
    </w:p>
    <w:p>
      <w:r>
        <w:t xml:space="preserve">Opittu läksy</w:t>
      </w:r>
    </w:p>
    <w:p>
      <w:r>
        <w:rPr>
          <w:b/>
        </w:rPr>
        <w:t xml:space="preserve">Esimerkki 5.3772</w:t>
      </w:r>
    </w:p>
    <w:p>
      <w:r>
        <w:t xml:space="preserve">Pidän tästä tuotteesta niin paljon, että toimitutan sen kuukausittain!  Olen niin iloinen, että voin juoda tätä töissä, kun työtoverini ovat jumissa pop-juomien kanssa!  Se on niin virkistävää ja virkistävää!  Ainoa kookosveden maku, josta pidän, on ananas!  Kuljetetaan helposti ja säilytetään helposti ruuvikorkilla.</w:t>
      </w:r>
    </w:p>
    <w:p>
      <w:r>
        <w:rPr>
          <w:b/>
        </w:rPr>
        <w:t xml:space="preserve">Tulos</w:t>
      </w:r>
    </w:p>
    <w:p>
      <w:r>
        <w:t xml:space="preserve">Virkistävä ja herkullinen</w:t>
      </w:r>
    </w:p>
    <w:p>
      <w:r>
        <w:rPr>
          <w:b/>
        </w:rPr>
        <w:t xml:space="preserve">Esimerkki 5.3773</w:t>
      </w:r>
    </w:p>
    <w:p>
      <w:r>
        <w:t xml:space="preserve">Paistamme näitä isossa valurautapannussa grillissä (noin 1/3 pussista kerrallaan).  Tuoksu on ihana ja paahdetut pavut maistuvat myös herkullisilta.  Vielä tärkeämpää on, että kahvi on pehmeää; ei kitkerää jälkimakua.  Olemme useaan otteeseen joutuneet lähettämään paahdettuja papuja kotiin ystävien kanssa, koska he pitävät siitä niin paljon.</w:t>
      </w:r>
    </w:p>
    <w:p>
      <w:r>
        <w:rPr>
          <w:b/>
        </w:rPr>
        <w:t xml:space="preserve">Tulos</w:t>
      </w:r>
    </w:p>
    <w:p>
      <w:r>
        <w:t xml:space="preserve">Vieraamme rakastavat sitä!</w:t>
      </w:r>
    </w:p>
    <w:p>
      <w:r>
        <w:rPr>
          <w:b/>
        </w:rPr>
        <w:t xml:space="preserve">Esimerkki 5.3774</w:t>
      </w:r>
    </w:p>
    <w:p>
      <w:r>
        <w:t xml:space="preserve">Näiden palkojen maku on kauhea.  Tilasin ne vain siksi, että Senseo oli loppunut varastosta niin pitkään, ja tarvitsin kofeiinittomia kapseleita, ja nämä kapselit olivat saaneet pari hyvää arvostelua (joita epäilen nyt, että Baronetin työntekijät olivat kirjoittaneet).  En ole koskaan ennen maistanut näin kamalaa kahvia. Iso "YUK" Baronetille.</w:t>
      </w:r>
    </w:p>
    <w:p>
      <w:r>
        <w:rPr>
          <w:b/>
        </w:rPr>
        <w:t xml:space="preserve">Tulos</w:t>
      </w:r>
    </w:p>
    <w:p>
      <w:r>
        <w:t xml:space="preserve">Nämä ovat aivan vastenmielisiä</w:t>
      </w:r>
    </w:p>
    <w:p>
      <w:r>
        <w:rPr>
          <w:b/>
        </w:rPr>
        <w:t xml:space="preserve">Esimerkki 5.3775</w:t>
      </w:r>
    </w:p>
    <w:p>
      <w:r>
        <w:t xml:space="preserve">Tilasin tämän, ja suurin osa laatikoista oli tunkkaisia ja kiinni toisissaan.  Tarkistin viimeinen käyttöpäivä ja se ei ollut vanhentunut.  Alkaa luulla, että he vain muuttivat viimeinen käyttöpäivä ja lähettivät kaiken pilaantuneen.</w:t>
      </w:r>
    </w:p>
    <w:p>
      <w:r>
        <w:rPr>
          <w:b/>
        </w:rPr>
        <w:t xml:space="preserve">Tulos</w:t>
      </w:r>
    </w:p>
    <w:p>
      <w:r>
        <w:t xml:space="preserve">Erittäin hyvin tunkkainen</w:t>
      </w:r>
    </w:p>
    <w:p>
      <w:r>
        <w:rPr>
          <w:b/>
        </w:rPr>
        <w:t xml:space="preserve">Esimerkki 5.3776</w:t>
      </w:r>
    </w:p>
    <w:p>
      <w:r>
        <w:t xml:space="preserve">Medaglia D'Oro on varmasti huonoin kahvi, jota olen koskaan juonut. Siinä oli vanha homeinen maku ja haju. Saat mitä maksat.</w:t>
      </w:r>
    </w:p>
    <w:p>
      <w:r>
        <w:rPr>
          <w:b/>
        </w:rPr>
        <w:t xml:space="preserve">Tulos</w:t>
      </w:r>
    </w:p>
    <w:p>
      <w:r>
        <w:t xml:space="preserve">Huonoin kahvi</w:t>
      </w:r>
    </w:p>
    <w:p>
      <w:r>
        <w:rPr>
          <w:b/>
        </w:rPr>
        <w:t xml:space="preserve">Esimerkki 5.3777</w:t>
      </w:r>
    </w:p>
    <w:p>
      <w:r>
        <w:t xml:space="preserve">Olen ostanut Duncan Hinesin keltaista kakkusekoitusta aiemmin ja tehnyt siitä suosikkireseptin.  Aiemmin sitä oli 18,25 unssia.  Pillsburyssä ja Betty Crockerissa on vaaditut unssit 18+.  Ostin Duncan Hinesin Safewaystä, koska se oli edullisempi kuin muut merkit ja kotiin päästyäni huomasin miksi.  En osta Duncan Hinesia enää uudelleen, elleivät he palaa takaisin 18+-unssin määrään tai siirry 9-unssin määrään, joka maksaa $.54.  Kuluttajat varokaa ja lukekaa tuotteen sisältämä unssimäärä.</w:t>
      </w:r>
    </w:p>
    <w:p>
      <w:r>
        <w:rPr>
          <w:b/>
        </w:rPr>
        <w:t xml:space="preserve">Tulos</w:t>
      </w:r>
    </w:p>
    <w:p>
      <w:r>
        <w:t xml:space="preserve">Duncan Hines kakku missi</w:t>
      </w:r>
    </w:p>
    <w:p>
      <w:r>
        <w:rPr>
          <w:b/>
        </w:rPr>
        <w:t xml:space="preserve">Esimerkki 5.3778</w:t>
      </w:r>
    </w:p>
    <w:p>
      <w:r>
        <w:t xml:space="preserve">Tein vohveleita enkä ollut vaikuttunut. Ehdottomasti ei ole kustannusten arvoinen!  Ainoa lunastava ominaisuus oli, että maustoin sen uunissa paistettujen porsaankyljysten leivän päälle. Olisin mieluummin säästänyt rahani ja tehnyt jauhoseoksen tyhjästä.</w:t>
      </w:r>
    </w:p>
    <w:p>
      <w:r>
        <w:rPr>
          <w:b/>
        </w:rPr>
        <w:t xml:space="preserve">Tulos</w:t>
      </w:r>
    </w:p>
    <w:p>
      <w:r>
        <w:t xml:space="preserve">EI VAIKUTTAA</w:t>
      </w:r>
    </w:p>
    <w:p>
      <w:r>
        <w:rPr>
          <w:b/>
        </w:rPr>
        <w:t xml:space="preserve">Esimerkki 5.3779</w:t>
      </w:r>
    </w:p>
    <w:p>
      <w:r>
        <w:t xml:space="preserve">Switchin mainoksessa sitä kuvaillaan "terveelliseksi vaihtoehdoksi limuvedelle" ja "täydelliseksi tasapainoksi mehun ja hiilihapon välillä". Mennään suoraan asiaan ja puututaan ensimmäiseen väitteeseen. Saamani Switch-tölkki (Orange Tangerine) oli 8,3 nestemäistä unssia. Nämä 8,3 unssia sisältävät 36 g hiilihydraatteja, 34 g sokereita ja 15 g natriumia, ja ne sisältävät 140 kaloria. Jotta tämä olisi oikeassa mittasuhteessa, pöydälläni tällä hetkellä istuva 20 nestemäisen unssin vaniljakokispullo sisältää 28 grammaa hiilihydraatteja, 28 grammaa sokereita ja 25 milligrammaa natriumia, ja siinä on 100 kaloria. Toisin sanoen 2,5 kertaa yhtä suuressa tavanomaisessa limsapullossa on vähemmän kaloreita, vähemmän hiilihydraatteja ja vähemmän sokereita. Myönnettäköön, että Switchissä on vähemmän natriumia, mutta jos kaadettaisiin vastaavat määrät juomaa, eli 20 oz vs. 20 oz, siinä olisi paljon enemmän. Switchin vetovoima on siis siinä, että siinä on 100 % RDA C-vitamiinia ja 20 % RDA A-vitamiinia, kun taas Cokiksessa se on näissä kategorioissa 0 %, ja että siinä on runsaasti hiilihappoa limonadin ystävien makuun. Minun mielestäni tämä ei aivan tasapainota vaakakuppia Toiseen väitteeseen nähden: pidin hedelmämehun ja hiilihapollisen juoman välisestä tasapainosta. Se muistutti minua Oranginasta siinä mielessä, että se on terävää ja raikasta ja siinä on puraisua, mutta se saattaa tuntua joistakin liian sokerisen makealta. Kaiken kaikkiaan uskon, että tämä on todennäköisesti yksi niistä juomista, joista ihmiset pitävät joko erittäin paljon tai eivät lainkaan, ei mitään välimuotoja. Sitä voidaan kuitenkin pitää "terveellisenä" vain pieninä annoksina (vaikkapa yksi tölkki päivässä), ja vähähiilihydraattista ruokavaliota noudattavien tulisi välttää sitä.</w:t>
      </w:r>
    </w:p>
    <w:p>
      <w:r>
        <w:rPr>
          <w:b/>
        </w:rPr>
        <w:t xml:space="preserve">Tulos</w:t>
      </w:r>
    </w:p>
    <w:p>
      <w:r>
        <w:t xml:space="preserve">Kaikki on kiinni numeroista...</w:t>
      </w:r>
    </w:p>
    <w:p>
      <w:r>
        <w:rPr>
          <w:b/>
        </w:rPr>
        <w:t xml:space="preserve">Esimerkki 5.3780</w:t>
      </w:r>
    </w:p>
    <w:p>
      <w:r>
        <w:t xml:space="preserve">Tämä tuote oli kaikkea ja enemmänkin mainoksen mukaan.  Olin täysin tyytyväinen ostokseeni.  Suosittelen kaikille ostamaan nämä sirut tältä sivustolta.</w:t>
      </w:r>
    </w:p>
    <w:p>
      <w:r>
        <w:rPr>
          <w:b/>
        </w:rPr>
        <w:t xml:space="preserve">Tulos</w:t>
      </w:r>
    </w:p>
    <w:p>
      <w:r>
        <w:t xml:space="preserve">Loistava tuote ja hyvään hintaan</w:t>
      </w:r>
    </w:p>
    <w:p>
      <w:r>
        <w:rPr>
          <w:b/>
        </w:rPr>
        <w:t xml:space="preserve">Esimerkki 5.3781</w:t>
      </w:r>
    </w:p>
    <w:p>
      <w:r>
        <w:t xml:space="preserve">Rakastan näitä sipsejä, ostan 24 pakkauksen kerran kuukaudessa. Pussit ovat juuri sopivan kokoisia välipalaksi ja estävät minua syömästä aivan liikaa isompien pussien kanssa. Jalapeno-mauste on tarpeeksi hienovarainen, jotta se ei ole ylivoimainen, mutta antaa silti suuren määrän makua.</w:t>
      </w:r>
    </w:p>
    <w:p>
      <w:r>
        <w:rPr>
          <w:b/>
        </w:rPr>
        <w:t xml:space="preserve">Tulos</w:t>
      </w:r>
    </w:p>
    <w:p>
      <w:r>
        <w:t xml:space="preserve">Herkullinen</w:t>
      </w:r>
    </w:p>
    <w:p>
      <w:r>
        <w:rPr>
          <w:b/>
        </w:rPr>
        <w:t xml:space="preserve">Esimerkki 5.3782</w:t>
      </w:r>
    </w:p>
    <w:p>
      <w:r>
        <w:t xml:space="preserve">Ei ollenkaan sitä, mitä odotin, näissä sipseissä ei ole sellaista voimaa kuin luulin. Ei mausteisia tai tulisia, vaan pikemminkin vain inhottavia. Maku on pielessä ja jälkimaku on aivan kamala. Söin yhden maissisipsin ja päätin etten välitä niistä, joten söin jotain muuta saadakseni kakan maun pois suustani, koska siltä nämä sipsit maistuvat, ja maistan edelleen nämä kakkasipsit.  En aio ostaa näitä sipsejä enää ollenkaan.  Siniset maissisipsit ovat todella hyviä, mutta niin sanottu punainen jauhe, jota he laittavat näihin, on aivan pielessä.</w:t>
      </w:r>
    </w:p>
    <w:p>
      <w:r>
        <w:rPr>
          <w:b/>
        </w:rPr>
        <w:t xml:space="preserve">Tulos</w:t>
      </w:r>
    </w:p>
    <w:p>
      <w:r>
        <w:t xml:space="preserve">Garden of Eatin` Red Hot Blues</w:t>
      </w:r>
    </w:p>
    <w:p>
      <w:r>
        <w:rPr>
          <w:b/>
        </w:rPr>
        <w:t xml:space="preserve">Esimerkki 5.3783</w:t>
      </w:r>
    </w:p>
    <w:p>
      <w:r>
        <w:t xml:space="preserve">Sisällä olevat tavarat ovat hyviä. Mutta oliiviöljysäiliöiden pitäisi olla tummia auringonvalon estämiseksi. Ja suosin lasiastioita muovin sijaan.</w:t>
      </w:r>
    </w:p>
    <w:p>
      <w:r>
        <w:rPr>
          <w:b/>
        </w:rPr>
        <w:t xml:space="preserve">Tulos</w:t>
      </w:r>
    </w:p>
    <w:p>
      <w:r>
        <w:t xml:space="preserve">Hyvä tuote, surkea säiliö</w:t>
      </w:r>
    </w:p>
    <w:p>
      <w:r>
        <w:rPr>
          <w:b/>
        </w:rPr>
        <w:t xml:space="preserve">Esimerkki 5.3784</w:t>
      </w:r>
    </w:p>
    <w:p>
      <w:r>
        <w:t xml:space="preserve">Ostin ennen Wholesome Sweetnersin agavea ja pidin siitä hieman enemmän, mutta vaihdoin sen, koska se tuli liian kalliiksi. Tämä on siis halvempi vaihtoehto. Maku on sama, mutta se tuntuu hieman vähemmän makealta, koska minun on käytettävä sitä enemmän saadakseni kahviini oikean makeuden. En pidä pakkauksesta. Se ei kaada hyvin, joten minun on kaadettava se parempaan puristuspulloon, jotta tiskipöydällä ei ole joka päivä tahmeaa sotkua. Hintaansa nähden se on ihan hyvä. Jatkan sen toimittamista minulle joka toinen kuukausi.</w:t>
      </w:r>
    </w:p>
    <w:p>
      <w:r>
        <w:rPr>
          <w:b/>
        </w:rPr>
        <w:t xml:space="preserve">Tulos</w:t>
      </w:r>
    </w:p>
    <w:p>
      <w:r>
        <w:t xml:space="preserve">Hyvä, mutta säiliö voisi olla parempi</w:t>
      </w:r>
    </w:p>
    <w:p>
      <w:r>
        <w:rPr>
          <w:b/>
        </w:rPr>
        <w:t xml:space="preserve">Esimerkki 5.3785</w:t>
      </w:r>
    </w:p>
    <w:p>
      <w:r>
        <w:t xml:space="preserve">Nopeaa, helppoa ja ehdottomasti herkullista.  Tekee loistavan kupillisen kahvia ja erittäin helppo valmistaa.  Hyvä ostos.  Tulen jatkossakin tilaamaan täältä. Kiitos...</w:t>
      </w:r>
    </w:p>
    <w:p>
      <w:r>
        <w:rPr>
          <w:b/>
        </w:rPr>
        <w:t xml:space="preserve">Tulos</w:t>
      </w:r>
    </w:p>
    <w:p>
      <w:r>
        <w:t xml:space="preserve">DELISH!!!!</w:t>
      </w:r>
    </w:p>
    <w:p>
      <w:r>
        <w:rPr>
          <w:b/>
        </w:rPr>
        <w:t xml:space="preserve">Esimerkki 5.3786</w:t>
      </w:r>
    </w:p>
    <w:p>
      <w:r>
        <w:t xml:space="preserve">Älä vaivaudu hankkimaan näitä. Vietät enemmän aikaa huonon pakkauksen aiheuttaman sotkun siivoamiseen kuin niiden nauttimiseen.</w:t>
      </w:r>
    </w:p>
    <w:p>
      <w:r>
        <w:rPr>
          <w:b/>
        </w:rPr>
        <w:t xml:space="preserve">Tulos</w:t>
      </w:r>
    </w:p>
    <w:p>
      <w:r>
        <w:t xml:space="preserve">Vuotava</w:t>
      </w:r>
    </w:p>
    <w:p>
      <w:r>
        <w:rPr>
          <w:b/>
        </w:rPr>
        <w:t xml:space="preserve">Esimerkki 5.3787</w:t>
      </w:r>
    </w:p>
    <w:p>
      <w:r>
        <w:t xml:space="preserve">Tämä sekoitus mahdollisti sen, että pikkuiseni sai kuppikakkuja toisen syntymäpäivänsä juhliin.  Niistä tuli upeita, ja kotitekoisen vaniljakuorrutteen kanssa ne olivat kaikkien suosiossa!  Käytin jopa Ener G:n munankorviketta korvaamaan useita munia, joita sekoitus vaatii.  Yksi vinkki, paista lähes ohjeiden enimmäisaika.  Niistä tulee kullanruskeita ja kosteita.</w:t>
      </w:r>
    </w:p>
    <w:p>
      <w:r>
        <w:rPr>
          <w:b/>
        </w:rPr>
        <w:t xml:space="preserve">Tulos</w:t>
      </w:r>
    </w:p>
    <w:p>
      <w:r>
        <w:t xml:space="preserve">2. syntymäpäivä Vapahtaja!</w:t>
      </w:r>
    </w:p>
    <w:p>
      <w:r>
        <w:rPr>
          <w:b/>
        </w:rPr>
        <w:t xml:space="preserve">Esimerkki 5.3788</w:t>
      </w:r>
    </w:p>
    <w:p>
      <w:r>
        <w:t xml:space="preserve">Ensimmäisellä kerralla tilasin tämän se tuli kaikki sulanut, mutta amazon oli nopea korjata tilanteen lähettämällä minulle toisen tuotteen ja se oli suuri kiitos</w:t>
      </w:r>
    </w:p>
    <w:p>
      <w:r>
        <w:rPr>
          <w:b/>
        </w:rPr>
        <w:t xml:space="preserve">Tulos</w:t>
      </w:r>
    </w:p>
    <w:p>
      <w:r>
        <w:t xml:space="preserve">choclate</w:t>
      </w:r>
    </w:p>
    <w:p>
      <w:r>
        <w:rPr>
          <w:b/>
        </w:rPr>
        <w:t xml:space="preserve">Esimerkki 5.3789</w:t>
      </w:r>
    </w:p>
    <w:p>
      <w:r>
        <w:t xml:space="preserve">Rakastin tätä teetä! Se on virkistävää ja herkullista makeutusaineella tai ilman. Loistava ostos! Suosittelen ehdottomasti tätä tuotetta!</w:t>
      </w:r>
    </w:p>
    <w:p>
      <w:r>
        <w:rPr>
          <w:b/>
        </w:rPr>
        <w:t xml:space="preserve">Tulos</w:t>
      </w:r>
    </w:p>
    <w:p>
      <w:r>
        <w:t xml:space="preserve">Herkullinen</w:t>
      </w:r>
    </w:p>
    <w:p>
      <w:r>
        <w:rPr>
          <w:b/>
        </w:rPr>
        <w:t xml:space="preserve">Esimerkki 5.3790</w:t>
      </w:r>
    </w:p>
    <w:p>
      <w:r>
        <w:t xml:space="preserve">VALMISTETTU KIINASSA.. Jopa koiranruokamme on mennyt Hershey-suudelman tielle. En palaa enää tähän myyjään. Aion etsiä vain AMERIKASSA valmistettuja ja myytyjä tuotteita......</w:t>
      </w:r>
    </w:p>
    <w:p>
      <w:r>
        <w:rPr>
          <w:b/>
        </w:rPr>
        <w:t xml:space="preserve">Tulos</w:t>
      </w:r>
    </w:p>
    <w:p>
      <w:r>
        <w:t xml:space="preserve">Hartz Rawhide Purutikut Pakkaus 20 kpl</w:t>
      </w:r>
    </w:p>
    <w:p>
      <w:r>
        <w:rPr>
          <w:b/>
        </w:rPr>
        <w:t xml:space="preserve">Esimerkki 5.3791</w:t>
      </w:r>
    </w:p>
    <w:p>
      <w:r>
        <w:t xml:space="preserve">Uteliaisuuttani päätin ostaa tämän Two Leaves and a Bud -makuisen kahvin paikallisesta ruokakaupasta.  En pidä teen mausta ilman makeutusainetta - se on hyvin kitkerää, vaikka veden lämpötila olisi alhaisempi (koska se on vihreää teetä), ja tämä on ensimmäinen kerta, kun olen koskaan maistanut vihreää teetä, josta en välitä - Two Leaves and a Bud Jasmine Green on jumalaista!  Makeutusaineen kanssa Orange Sencha Green on siedettävä (minulle).  Pidän tässä vihreässä teessä sen lääkinnällisistä vaikutuksista.  Kaikkien Two Leaves &amp; A Bud -pakkausten kääntöpuolella on lyhyet lausunnot, joissa luetellaan, minkälaisten ruokien kanssa teet sopivat yhteen ja/tai mihin teet ovat "parhaita".  Orange Sencha -vihreä tee ilmoittaa, että se sopii parhaiten keskittymiseen ... ja niin se onkin.  Jos oloni on erityisen sumuinen tai sekaisin (lol), juon mukillisen Orange Sencha Green -teetä ja se kirkastaa pääni!  Arvostan teetä, jolla on tehokkaita lääkinnällisiä ominaisuuksia, jotka ilmenevät jo muutamassa kulauksessa, ja tämä korvaa epämiellyttävän (mielestäni) maun.  Aion ostaa sitä jatkossakin ja suosittelen sitä hyväksi luku- tai opiskeluteeksi.</w:t>
      </w:r>
    </w:p>
    <w:p>
      <w:r>
        <w:rPr>
          <w:b/>
        </w:rPr>
        <w:t xml:space="preserve">Tulos</w:t>
      </w:r>
    </w:p>
    <w:p>
      <w:r>
        <w:t xml:space="preserve">En pidä mausta, mutta pidän lääkinnällisistä ominaisuuksista.</w:t>
      </w:r>
    </w:p>
    <w:p>
      <w:r>
        <w:rPr>
          <w:b/>
        </w:rPr>
        <w:t xml:space="preserve">Esimerkki 5.3792</w:t>
      </w:r>
    </w:p>
    <w:p>
      <w:r>
        <w:t xml:space="preserve">Olen kokeillut eri stevia-merkkejä, mutta palaan aina NuNaturalsin tuotteeseen.  Ostan 12 unssin pakkauksen, koska käytän sitä kaiken makeuttamiseen.  Jos olet makeanhimoinen kuten minä, mutta et tarvitse ylimääräisiä kiloja, niin tämä on sinulle sopiva tuote.  Juon paljon teetä, ja tämä on makeutusaineeni.  Monet muut stevia-merkit jättävät katkeran jälkimaun, mutta tämä on paras, jonka olen löytänyt ratkaisemaan tämän ongelman.  Erittäin suositeltava.</w:t>
      </w:r>
    </w:p>
    <w:p>
      <w:r>
        <w:rPr>
          <w:b/>
        </w:rPr>
        <w:t xml:space="preserve">Tulos</w:t>
      </w:r>
    </w:p>
    <w:p>
      <w:r>
        <w:t xml:space="preserve">Suuri maku ja nolla kaloria</w:t>
      </w:r>
    </w:p>
    <w:p>
      <w:r>
        <w:rPr>
          <w:b/>
        </w:rPr>
        <w:t xml:space="preserve">Esimerkki 5.3793</w:t>
      </w:r>
    </w:p>
    <w:p>
      <w:r>
        <w:t xml:space="preserve">Ennen kuin sain tietoa kissojen ravitsemuksesta, annoin kissojeni jäädä riippuvaisiksi kuivaruoasta. Tarjosin aina sekä purkkiruokaa että kuivaruokaa, mutta toivoisin, että olisin syöttänyt niille ensiluokkaista purkkiruokaa ja vain vähän kuivaruokaa. Minulla on kaksi 15-vuotiasta kissaa ja kaksi 5-vuotiasta kissaa. Ainoat laadukkaat kuivamuonat, joita ne syövät, ovat Wellness ja Innova. Procter&amp;Gamble osti äskettäin Innovan valmistajan. Aloin etsiä korvaavaa tuotetta. Tarjottuani jälleen kerran useita näytteitä (paikallisesta holistisesta lemmikkieläinkaupasta) Holistic Select oli ainoa (tavanomaisten Wellnessin ja Innovan lisäksi), jota ne söivät. Nirsoille kissoille suosittelen kokeilemaan Holistic Selectiä. Se on hyvälaatuista ruokaa, joka on erittäin maistuvaa nirsoille syöjille.</w:t>
      </w:r>
    </w:p>
    <w:p>
      <w:r>
        <w:rPr>
          <w:b/>
        </w:rPr>
        <w:t xml:space="preserve">Tulos</w:t>
      </w:r>
    </w:p>
    <w:p>
      <w:r>
        <w:t xml:space="preserve">Maistuva ja terveellinen</w:t>
      </w:r>
    </w:p>
    <w:p>
      <w:r>
        <w:rPr>
          <w:b/>
        </w:rPr>
        <w:t xml:space="preserve">Esimerkki 5.3794</w:t>
      </w:r>
    </w:p>
    <w:p>
      <w:r>
        <w:t xml:space="preserve">Hieman kuivaa, mutta silti hyvää. Ne voivat olla ihan hyviä; minusta nuudelit olivat vain kovia ja kuivia. Nautin niistä silti.</w:t>
      </w:r>
    </w:p>
    <w:p>
      <w:r>
        <w:rPr>
          <w:b/>
        </w:rPr>
        <w:t xml:space="preserve">Tulos</w:t>
      </w:r>
    </w:p>
    <w:p>
      <w:r>
        <w:t xml:space="preserve">Kananuudeli</w:t>
      </w:r>
    </w:p>
    <w:p>
      <w:r>
        <w:rPr>
          <w:b/>
        </w:rPr>
        <w:t xml:space="preserve">Esimerkki 5.3795</w:t>
      </w:r>
    </w:p>
    <w:p>
      <w:r>
        <w:t xml:space="preserve">Tämä oli toinen tilaukseni Bit O Hunajasta. Ensimmäisen tilauksen kohdalla kelmu oli leikattu ja yksi tuote puuttui. Toivottavasti herra Sticky Fingers piti karkkia yhtä nautinnollisena kuin minä.</w:t>
      </w:r>
    </w:p>
    <w:p>
      <w:r>
        <w:rPr>
          <w:b/>
        </w:rPr>
        <w:t xml:space="preserve">Tulos</w:t>
      </w:r>
    </w:p>
    <w:p>
      <w:r>
        <w:t xml:space="preserve">Tahmeat sormet</w:t>
      </w:r>
    </w:p>
    <w:p>
      <w:r>
        <w:rPr>
          <w:b/>
        </w:rPr>
        <w:t xml:space="preserve">Esimerkki 5.3796</w:t>
      </w:r>
    </w:p>
    <w:p>
      <w:r>
        <w:t xml:space="preserve">Tilasin tämän 13-packin näytteenottopakkauksen, ja minun on sanottava, että pidän todella Donut Shop Classics -kapseleiden mausta.  Ne ovat pehmeitä, sileitä, eikä niissä ole käytännössä lainkaan katkeruutta.  En voi uskoa, miten tuoreina he onnistuvat pitämään siemenet.  Annan niille neljä tähteä, koska pidän enemmän tuorepaahdetusta ja jauhetusta kahvista, mutta tähän mennessä, kun minulla on kiire aamuisin, eli useimmiten aamuisin, tartun Donut Shop Classicsin kahviin.</w:t>
      </w:r>
    </w:p>
    <w:p>
      <w:r>
        <w:rPr>
          <w:b/>
        </w:rPr>
        <w:t xml:space="preserve">Tulos</w:t>
      </w:r>
    </w:p>
    <w:p>
      <w:r>
        <w:t xml:space="preserve">Toistaiseksi Donut Shop Classics on paras kokeilemistani podeista.</w:t>
      </w:r>
    </w:p>
    <w:p>
      <w:r>
        <w:rPr>
          <w:b/>
        </w:rPr>
        <w:t xml:space="preserve">Esimerkki 5.3797</w:t>
      </w:r>
    </w:p>
    <w:p>
      <w:r>
        <w:t xml:space="preserve">tämä tuote muovautui 7 päivää avaamisen jälkeen (säilytetty ilmatiiviissä säiliössä) antaisin sille -10 jos voisin, Maistui hyvin paljon kuin vilja ei mitään kuin pepperoni</w:t>
      </w:r>
    </w:p>
    <w:p>
      <w:r>
        <w:rPr>
          <w:b/>
        </w:rPr>
        <w:t xml:space="preserve">Tulos</w:t>
      </w:r>
    </w:p>
    <w:p>
      <w:r>
        <w:t xml:space="preserve">kauhea</w:t>
      </w:r>
    </w:p>
    <w:p>
      <w:r>
        <w:rPr>
          <w:b/>
        </w:rPr>
        <w:t xml:space="preserve">Esimerkki 5.3798</w:t>
      </w:r>
    </w:p>
    <w:p>
      <w:r>
        <w:t xml:space="preserve">Se on laadukas ja hinta on oikea, varsinkin kun tilaat ja säästät Prime-ohjelman kautta, mutta kun olin kuukausien ajan yrittänyt pysyä tilaukseni perässä, jouduin keskeyttämään sen.  En ole suuri vedenjuoja, mutta tässä juomassa on selvä maku, ja kun sitä käyttää treenijuomana neljä tai viisi kertaa heikosti, se väsyttää lopulta.  Tai ainakin minuun. Suosittelen sitä edelleen, mutta älä vain ota yliannostusta niin kuin minä tein.</w:t>
      </w:r>
    </w:p>
    <w:p>
      <w:r>
        <w:rPr>
          <w:b/>
        </w:rPr>
        <w:t xml:space="preserve">Tulos</w:t>
      </w:r>
    </w:p>
    <w:p>
      <w:r>
        <w:t xml:space="preserve">Olin riippuvainen tästä tavarasta jonkin aikaa, mutta kulutin itseni loppuun...</w:t>
      </w:r>
    </w:p>
    <w:p>
      <w:r>
        <w:rPr>
          <w:b/>
        </w:rPr>
        <w:t xml:space="preserve">Esimerkki 5.3799</w:t>
      </w:r>
    </w:p>
    <w:p>
      <w:r>
        <w:t xml:space="preserve">Rakastan Oreo Thin Crisps -keksejä &lt;a href="http://www.amazon.com/gp/product/B000F9Z1WI"&gt;Oreo Thin Crisps 100 kalorin pakkaukset, 6 kpl laatikoita (6 kpl)&lt;/a&gt;. Ne maistuvat hyvältä ja tyydyttävät suklaahimoni tinkimättä ruokavaliostani.</w:t>
      </w:r>
    </w:p>
    <w:p>
      <w:r>
        <w:rPr>
          <w:b/>
        </w:rPr>
        <w:t xml:space="preserve">Tulos</w:t>
      </w:r>
    </w:p>
    <w:p>
      <w:r>
        <w:t xml:space="preserve">Oreo Thin Crisps 100 kalorin pakkaukset</w:t>
      </w:r>
    </w:p>
    <w:p>
      <w:r>
        <w:rPr>
          <w:b/>
        </w:rPr>
        <w:t xml:space="preserve">Esimerkki 5.3800</w:t>
      </w:r>
    </w:p>
    <w:p>
      <w:r>
        <w:t xml:space="preserve">Nämä Backyard BBQ Kettle Chips olivat loistava tarjous tarjouskoodin kanssa.  Oli mukavaa saada isompi pussi.  Jotkut ruokakaupan Kettle Chipsit ovat vain noin 5 unssia, ja kulutamme ne pois yhdellä perheen lounaalla!  Ne saapuivat tuoreina eivätkä olleet murenemassa, kuten jotkut muut Amazon Groceryn sipsit ovat olleet.  Suuri maku ja kaikki luonnolliset!</w:t>
      </w:r>
    </w:p>
    <w:p>
      <w:r>
        <w:rPr>
          <w:b/>
        </w:rPr>
        <w:t xml:space="preserve">Tulos</w:t>
      </w:r>
    </w:p>
    <w:p>
      <w:r>
        <w:t xml:space="preserve">Suuri kauppa</w:t>
      </w:r>
    </w:p>
    <w:p>
      <w:r>
        <w:rPr>
          <w:b/>
        </w:rPr>
        <w:t xml:space="preserve">Esimerkki 5.3801</w:t>
      </w:r>
    </w:p>
    <w:p>
      <w:r>
        <w:t xml:space="preserve">Tilasin täplikäs mulkku. Syömisen jälkeen oloni oli hieman outo. Menin vessaan ja kauhukseni tajusin, että minulla oli tämä kauhea sairaus. Onneksi 1 gallonan 128 Floz Tuscan Whole Milk selvitti asian.</w:t>
      </w:r>
    </w:p>
    <w:p>
      <w:r>
        <w:rPr>
          <w:b/>
        </w:rPr>
        <w:t xml:space="preserve">Tulos</w:t>
      </w:r>
    </w:p>
    <w:p>
      <w:r>
        <w:t xml:space="preserve">tämä tuote on vaarallinen</w:t>
      </w:r>
    </w:p>
    <w:p>
      <w:r>
        <w:rPr>
          <w:b/>
        </w:rPr>
        <w:t xml:space="preserve">Esimerkki 5.3802</w:t>
      </w:r>
    </w:p>
    <w:p>
      <w:r>
        <w:t xml:space="preserve">Tämä on nopea ja kätevä tapa juoda vihreää teetä! Lisään sitruunamehua ja steviaa.</w:t>
      </w:r>
    </w:p>
    <w:p>
      <w:r>
        <w:rPr>
          <w:b/>
        </w:rPr>
        <w:t xml:space="preserve">Tulos</w:t>
      </w:r>
    </w:p>
    <w:p>
      <w:r>
        <w:t xml:space="preserve">Stash Vihreä tee jauhe</w:t>
      </w:r>
    </w:p>
    <w:p>
      <w:r>
        <w:rPr>
          <w:b/>
        </w:rPr>
        <w:t xml:space="preserve">Esimerkki 5.3803</w:t>
      </w:r>
    </w:p>
    <w:p>
      <w:r>
        <w:t xml:space="preserve">Sain kolme erilaista amish popcornia tyttäreni syntymäpäiväksi..hän on aina dieetillä, sain hänelle kuumailmapopperin samaan aikaan...hän ja pojanpoikani...hän ja pojanpoikani...(hän on 4) rakastivat sitä..hän söi kulhon joka ilta ja silti menetti 15 kiloa!!.en sano, että se on laihdutusruokaa, vain tyydyttävää!!!</w:t>
      </w:r>
    </w:p>
    <w:p>
      <w:r>
        <w:rPr>
          <w:b/>
        </w:rPr>
        <w:t xml:space="preserve">Tulos</w:t>
      </w:r>
    </w:p>
    <w:p>
      <w:r>
        <w:t xml:space="preserve">namia</w:t>
      </w:r>
    </w:p>
    <w:p>
      <w:r>
        <w:rPr>
          <w:b/>
        </w:rPr>
        <w:t xml:space="preserve">Esimerkki 5.3804</w:t>
      </w:r>
    </w:p>
    <w:p>
      <w:r>
        <w:t xml:space="preserve">Jos pidät vahvasta kahvista, kuten minä, tämä kahvi on yliarvostettua. Minusta se oli heikkoa, ja siinä oli ällöttävä jälkimaku.</w:t>
      </w:r>
    </w:p>
    <w:p>
      <w:r>
        <w:rPr>
          <w:b/>
        </w:rPr>
        <w:t xml:space="preserve">Tulos</w:t>
      </w:r>
    </w:p>
    <w:p>
      <w:r>
        <w:t xml:space="preserve">Pettynyt</w:t>
      </w:r>
    </w:p>
    <w:p>
      <w:r>
        <w:rPr>
          <w:b/>
        </w:rPr>
        <w:t xml:space="preserve">Esimerkki 5.3805</w:t>
      </w:r>
    </w:p>
    <w:p>
      <w:r>
        <w:t xml:space="preserve">Okei, minun ei pitäisi syödä perunalastuja, eikä kenenkään muunkaan pitäisi. Mutta nämä ovat niin mausteisia, että minun olisi vaikea syödä kovin montaa. Se tekee niistä herkkua, joka pelastaa jotkut ihmiset liialliselta herkuttelulta.</w:t>
      </w:r>
    </w:p>
    <w:p>
      <w:r>
        <w:rPr>
          <w:b/>
        </w:rPr>
        <w:t xml:space="preserve">Tulos</w:t>
      </w:r>
    </w:p>
    <w:p>
      <w:r>
        <w:t xml:space="preserve">Herkuttelua purevasti</w:t>
      </w:r>
    </w:p>
    <w:p>
      <w:r>
        <w:rPr>
          <w:b/>
        </w:rPr>
        <w:t xml:space="preserve">Esimerkki 5.3806</w:t>
      </w:r>
    </w:p>
    <w:p>
      <w:r>
        <w:t xml:space="preserve">Tältä mustan lakritsan pitäisi maistua!  Ei keinotekoista sivumakua.  Ei ikävää keinotekoista mustaa väriainetta, joka peittää kielesi ja hampaasi.  Ihanan pehmeää ja pureskeltavaa.  Vein rasian töihin, ja kaikki olivat yhtä mieltä siitä, että se oli parasta mustaa lakritsia, mitä he olivat koskaan maistaneet.</w:t>
      </w:r>
    </w:p>
    <w:p>
      <w:r>
        <w:rPr>
          <w:b/>
        </w:rPr>
        <w:t xml:space="preserve">Tulos</w:t>
      </w:r>
    </w:p>
    <w:p>
      <w:r>
        <w:t xml:space="preserve">Paras musta lakritsi!</w:t>
      </w:r>
    </w:p>
    <w:p>
      <w:r>
        <w:rPr>
          <w:b/>
        </w:rPr>
        <w:t xml:space="preserve">Esimerkki 5.3807</w:t>
      </w:r>
    </w:p>
    <w:p>
      <w:r>
        <w:t xml:space="preserve">Tumma kahvi, jossa ei ole katkeruutta ja joka on sileää kuin silkki. Käytä aina laadukasta suodatettua vettä ja puhdasta kahvinkeitintä, jos haluat loistavaa kahvia!</w:t>
      </w:r>
    </w:p>
    <w:p>
      <w:r>
        <w:rPr>
          <w:b/>
        </w:rPr>
        <w:t xml:space="preserve">Tulos</w:t>
      </w:r>
    </w:p>
    <w:p>
      <w:r>
        <w:t xml:space="preserve">Tumma mutta pehmeä</w:t>
      </w:r>
    </w:p>
    <w:p>
      <w:r>
        <w:rPr>
          <w:b/>
        </w:rPr>
        <w:t xml:space="preserve">Esimerkki 5.3808</w:t>
      </w:r>
    </w:p>
    <w:p>
      <w:r>
        <w:t xml:space="preserve">Blah!  Lapseni ei pitänyt siitä, sitten maistoin sitä ja se oli kamalaa.  Se ei ole MITÄÄN sellaista kuin mitä voisi odottaa.  Se on kuin mautonta mönjää, jossa on hento häivähdys maustamatonta ylikypsää kanaa.  Mikä, onko teoria, että meidän pitäisi antaa vauvoillemme inhottavaa ruokaa vain hyödyntääkseen sitä, että heillä ei ole mitään mihin verrata sitä?  En syöttänyt sitä edes koiralleni.</w:t>
      </w:r>
    </w:p>
    <w:p>
      <w:r>
        <w:rPr>
          <w:b/>
        </w:rPr>
        <w:t xml:space="preserve">Tulos</w:t>
      </w:r>
    </w:p>
    <w:p>
      <w:r>
        <w:t xml:space="preserve">Brutto</w:t>
      </w:r>
    </w:p>
    <w:p>
      <w:r>
        <w:rPr>
          <w:b/>
        </w:rPr>
        <w:t xml:space="preserve">Esimerkki 5.3809</w:t>
      </w:r>
    </w:p>
    <w:p>
      <w:r>
        <w:t xml:space="preserve">Oletko tosissasi? $32.00!!! Ostan tätä koko päivän suosituista tukkuklubeista alle 10,00 dollarilla. Ei enempää kuin $15.00 reqular myymälöissä. Varokaa näitä hintoja, kaverit.</w:t>
      </w:r>
    </w:p>
    <w:p>
      <w:r>
        <w:rPr>
          <w:b/>
        </w:rPr>
        <w:t xml:space="preserve">Tulos</w:t>
      </w:r>
    </w:p>
    <w:p>
      <w:r>
        <w:t xml:space="preserve">KAUKANA HINTALUOKAN ULKOPUOLELLA</w:t>
      </w:r>
    </w:p>
    <w:p>
      <w:r>
        <w:rPr>
          <w:b/>
        </w:rPr>
        <w:t xml:space="preserve">Esimerkki 5.3810</w:t>
      </w:r>
    </w:p>
    <w:p>
      <w:r>
        <w:t xml:space="preserve">Nämä taatelit olivat todella herkullisia. Olin hieman huolissani, koska sen yksi tuotearvostelu oli vain yksi tähti. Mutta kun katsoin kaikkia muita taateliarvosteluja, suuntaus näytti olevan huonot arvostelut syksyn aikana. Minulle toimitettiin nämä tammikuun puolivälissä ja täytyy sanoa, että ne olivat aivan erinomaisia. Suuret kiitokset suuresta herkusta suurissa illanistujaisissa.</w:t>
      </w:r>
    </w:p>
    <w:p>
      <w:r>
        <w:rPr>
          <w:b/>
        </w:rPr>
        <w:t xml:space="preserve">Tulos</w:t>
      </w:r>
    </w:p>
    <w:p>
      <w:r>
        <w:t xml:space="preserve">Ehdottoman herkullista</w:t>
      </w:r>
    </w:p>
    <w:p>
      <w:r>
        <w:rPr>
          <w:b/>
        </w:rPr>
        <w:t xml:space="preserve">Esimerkki 5.3811</w:t>
      </w:r>
    </w:p>
    <w:p>
      <w:r>
        <w:t xml:space="preserve">Rakastan tätä teetä. Siinä on mieto maku eikä kofeiinia. Ainoa ongelma on, että naru irtoaa pussista noin minuutin kuluttua kuumassa vedessä. Tämä ei tapahdu silloin tällöin, vaan lähes joka kerta.  Triple Leaf Tea, korjatkaa tämä pussiongelma. Se on niin turhauttavaa, että saatan etsiä samanlaista teetä toiselta yhtiöltä.</w:t>
      </w:r>
    </w:p>
    <w:p>
      <w:r>
        <w:rPr>
          <w:b/>
        </w:rPr>
        <w:t xml:space="preserve">Tulos</w:t>
      </w:r>
    </w:p>
    <w:p>
      <w:r>
        <w:t xml:space="preserve">Hyvä tee, huono pussi</w:t>
      </w:r>
    </w:p>
    <w:p>
      <w:r>
        <w:rPr>
          <w:b/>
        </w:rPr>
        <w:t xml:space="preserve">Esimerkki 5.3812</w:t>
      </w:r>
    </w:p>
    <w:p>
      <w:r>
        <w:t xml:space="preserve">Kokeilin tätä sekä Mac OS X:ssä että Vistassa (ei samalla tietokoneella), ja se toimi täydellisesti molemmissa. Vaikka Vista olikin hieman hämmentävä, se ei vaatinut muuta kuin oikeiden ääniasetusten löytämisen.  Ajureita ei ollut kummassakaan tapauksessa.  Nauhoitin lyhyen katsauksen Blue:sta kummallekin asetukselle ja kummallakin asetuksella, jonka julkaisin devnotes posterous com -blogissani - voit etsiä sen ja kuunnella molemmat, jos sinulla on epäilyksiä äänestä.  Koko laite syttyy sinisenä, kun se on kytketty, joten jos rakastat sinistä, tämä mikrofoni on sinua varten.  Minulla on Behringerin kondensaattorimikrofoni, suunnilleen halvin mikrofoni, jonka voi löytää, mutta se kuulosti hyvältä ennenkin ja kuulostaa hyvältä sinisen jääpuikon läpi.</w:t>
      </w:r>
    </w:p>
    <w:p>
      <w:r>
        <w:rPr>
          <w:b/>
        </w:rPr>
        <w:t xml:space="preserve">Tulos</w:t>
      </w:r>
    </w:p>
    <w:p>
      <w:r>
        <w:t xml:space="preserve">toimii täydellisesti, kuulostaa hyvältä</w:t>
      </w:r>
    </w:p>
    <w:p>
      <w:r>
        <w:rPr>
          <w:b/>
        </w:rPr>
        <w:t xml:space="preserve">Esimerkki 5.3813</w:t>
      </w:r>
    </w:p>
    <w:p>
      <w:r>
        <w:t xml:space="preserve">Minä en syönyt yhtään, mutta lapseni piti siitä. Hän sanoi, että se oli suolaista mutta makeaa ja muistutti häntä Toscanan hienosta ruokailusta. Pidän myös siitä, että purkkiruokien kanssa tiedät, että kun kierrätät sitä ei koskaan tule jätettä. Opin juuri tämän ja kerron kaikille - vain lasi kierrätetään ikuisesti. Ja jos et kierrätä, niin meillä ei ole mitään yhteistä ja sinun pitäisi lopettaa lukeminen täällä. Se ei ole enää edes vaikea asia. Kukaan muu talossani ei kierrätä, ja se tekee minut hulluksi. Se vain huuhdellaan ja laitetaan eri roskikseen ja silti se viedään roskikselle roskapäivänä. Lopeta laiskottelu.</w:t>
      </w:r>
    </w:p>
    <w:p>
      <w:r>
        <w:rPr>
          <w:b/>
        </w:rPr>
        <w:t xml:space="preserve">Tulos</w:t>
      </w:r>
    </w:p>
    <w:p>
      <w:r>
        <w:t xml:space="preserve">Vauvani piti siitä</w:t>
      </w:r>
    </w:p>
    <w:p>
      <w:r>
        <w:rPr>
          <w:b/>
        </w:rPr>
        <w:t xml:space="preserve">Esimerkki 5.3814</w:t>
      </w:r>
    </w:p>
    <w:p>
      <w:r>
        <w:t xml:space="preserve">Olemme mieheni kanssa samaa mieltä siitä, että tämä olut on todella tavallista. Jos et pidä espressosta tai vahvasta kahvista, tämä sekoitus on sinua varten! Se muistuttaa minua kahvista, jota join ennen Lavazzan löytämistä, italialaisesta kahvista, jota olemme juoneet vuodesta 2007 lähtien, kun tulimme Ranskasta kotiin muistojen kanssa tuosta jumalaisesta espressosta. Nyt olemme laiskistuneet ja nautimme Starbucks VIA italialaisen paahdetun pikakahvin - avain arvostukseemme on vahva, mutta EI BITTER maku.</w:t>
      </w:r>
    </w:p>
    <w:p>
      <w:r>
        <w:rPr>
          <w:b/>
        </w:rPr>
        <w:t xml:space="preserve">Tulos</w:t>
      </w:r>
    </w:p>
    <w:p>
      <w:r>
        <w:t xml:space="preserve">JOS PIDÄT TODELLA TAVALLISESTA KAHVISTA...</w:t>
      </w:r>
    </w:p>
    <w:p>
      <w:r>
        <w:rPr>
          <w:b/>
        </w:rPr>
        <w:t xml:space="preserve">Esimerkki 5.3815</w:t>
      </w:r>
    </w:p>
    <w:p>
      <w:r>
        <w:t xml:space="preserve">Tämä on herkullista popcornia - menetin tähden, koska käytän kuumailmapopperia ja monet niistä "hyppivät" ulos ennen popsimista.  Hyvä maku, hyvä rakenne - pehmeää.  En lisää mitään, vaikka olen ostanut kolme eri makuista täytettä.  Kiitos,</w:t>
      </w:r>
    </w:p>
    <w:p>
      <w:r>
        <w:rPr>
          <w:b/>
        </w:rPr>
        <w:t xml:space="preserve">Tulos</w:t>
      </w:r>
    </w:p>
    <w:p>
      <w:r>
        <w:t xml:space="preserve">Herkullista popcornia</w:t>
      </w:r>
    </w:p>
    <w:p>
      <w:r>
        <w:rPr>
          <w:b/>
        </w:rPr>
        <w:t xml:space="preserve">Esimerkki 5.3816</w:t>
      </w:r>
    </w:p>
    <w:p>
      <w:r>
        <w:t xml:space="preserve">Ehkä huonoin viinipullo, jota olen koskaan juonut. En ole edes varma, kokkaisinko tämän kanssa. Se on ohut, ei ole runkoa, ja läpinäkyvä väri ei ole hyvälle pinotille ominainen.  Maku on vain kitkerä - ei sitä monimutkaisuutta, jota odotan pinot noirilta mihin tahansa hintaan. Se ei ole sitä, mitä etsin edes edulliselta tai keskihintaiselta pinot noirilta. Ehkä pulloni ei ollut hyvin suljettu ja meni etikkaan - muut arviot tästä viinistä ovat suotuisia.</w:t>
      </w:r>
    </w:p>
    <w:p>
      <w:r>
        <w:rPr>
          <w:b/>
        </w:rPr>
        <w:t xml:space="preserve">Tulos</w:t>
      </w:r>
    </w:p>
    <w:p>
      <w:r>
        <w:t xml:space="preserve">pettymys</w:t>
      </w:r>
    </w:p>
    <w:p>
      <w:r>
        <w:rPr>
          <w:b/>
        </w:rPr>
        <w:t xml:space="preserve">Esimerkki 5.3817</w:t>
      </w:r>
    </w:p>
    <w:p>
      <w:r>
        <w:t xml:space="preserve">Kokeilin tätä yhdessä kahden lapseni kanssa, ja olimme kaikki yhtä mieltä siitä, että se maistuu pilaantuneelta virvoitusjuomalta, mutta kuohkeammalta. Ehkä se olisi hankittu maku, mutta en aio juoda sitä uudelleen selvittääkseni sen.  Kummallista kyllä, musta kirsikkaversio on varsin hyvää.</w:t>
      </w:r>
    </w:p>
    <w:p>
      <w:r>
        <w:rPr>
          <w:b/>
        </w:rPr>
        <w:t xml:space="preserve">Tulos</w:t>
      </w:r>
    </w:p>
    <w:p>
      <w:r>
        <w:t xml:space="preserve">Yäk!</w:t>
      </w:r>
    </w:p>
    <w:p>
      <w:r>
        <w:rPr>
          <w:b/>
        </w:rPr>
        <w:t xml:space="preserve">Esimerkki 5.3818</w:t>
      </w:r>
    </w:p>
    <w:p>
      <w:r>
        <w:t xml:space="preserve">Mutta ei loistava.  Olen samaa mieltä siitä, että niiden maku voi olla hieman liikaa, ajattele valkosipulimaista keinotekoista makua, joka olisi sipseissä.  Rehellisesti sanottuna tämä kumoaa paahdetun saksanpähkinän tarkoituksen, jossa voisi luulla, että se on paahdettu ja että siinä on ehkä suolaa.  Myönnettäköön, että nämä eivät ole kauheita, mutta kun olen syönyt yhden pakkauksen, en ole varma, pitäisinkö niitä hyvänä.  Hyvät puolet:  - Miinukset: - Nämä eivät maistu samalta kuin Emeraldin deluxe-pähkinäsekoituksissa olevat saksanpähkinät, jos sitä etsit - Maku voi olla hieman liikaa, se on ok, mutta jos etsit pelkkää paahdettua saksanpähkinää, tämä ei ole sitä - En halua nipistellä, mutta nämä ovat enimmäkseen saksanpähkinän paloja, ei paljon kokonaisia saksanpähkinöitä Suositus: - Nämä ovat vain pähkinän paloja, ei paljon kokonaisia pähkinöitä:  - En usko, että hankkisin niitä uudelleen - Suosittelen, että et osta 6-pakkausta ennen kuin maistat niitä ensin, koska ne eivät ole pelkkiä paahdettuja saksanpähkinöitä.</w:t>
      </w:r>
    </w:p>
    <w:p>
      <w:r>
        <w:rPr>
          <w:b/>
        </w:rPr>
        <w:t xml:space="preserve">Tulos</w:t>
      </w:r>
    </w:p>
    <w:p>
      <w:r>
        <w:t xml:space="preserve">Ne ovat ok</w:t>
      </w:r>
    </w:p>
    <w:p>
      <w:r>
        <w:rPr>
          <w:b/>
        </w:rPr>
        <w:t xml:space="preserve">Esimerkki 5.3819</w:t>
      </w:r>
    </w:p>
    <w:p>
      <w:r>
        <w:t xml:space="preserve">Minulla ei ole aavistustakaan, mistä kaikki tämän laihdutusteemerkin arvostelut puhuvat. Noudatin ohjeita mitään ei tapahtunut. Keitin vahvemman kupin - ei silti mitään. mittasin jopa vettä 6 unssia ja annoin teepussin imeytyä viisi minuuttia - ei mitään, vain vahvemman makuista teetä. Pakkauksessa sanotaan, että 24 tunnin aikana ei saa juoda enempää kuin yhden kupin - join kolme kupillista yhtenä päivänä ajattelematta sitä, eikä mitään tapahtunut! Maistui vain karpaloteeltä eikä miltään muulta. Outoa.</w:t>
      </w:r>
    </w:p>
    <w:p>
      <w:r>
        <w:rPr>
          <w:b/>
        </w:rPr>
        <w:t xml:space="preserve">Tulos</w:t>
      </w:r>
    </w:p>
    <w:p>
      <w:r>
        <w:t xml:space="preserve">Ei tehnyt mitään</w:t>
      </w:r>
    </w:p>
    <w:p>
      <w:r>
        <w:rPr>
          <w:b/>
        </w:rPr>
        <w:t xml:space="preserve">Esimerkki 5.3820</w:t>
      </w:r>
    </w:p>
    <w:p>
      <w:r>
        <w:t xml:space="preserve">Vaimoni pitää näistä enemmän kuin ruotsalaisesta versiosta, Wasasta, koska ne maistuvat hänen mielestään paremmalta ja ovat ohuita.  Ostamme uudelleen.</w:t>
      </w:r>
    </w:p>
    <w:p>
      <w:r>
        <w:rPr>
          <w:b/>
        </w:rPr>
        <w:t xml:space="preserve">Tulos</w:t>
      </w:r>
    </w:p>
    <w:p>
      <w:r>
        <w:t xml:space="preserve">Kavli</w:t>
      </w:r>
    </w:p>
    <w:p>
      <w:r>
        <w:rPr>
          <w:b/>
        </w:rPr>
        <w:t xml:space="preserve">Esimerkki 5.3821</w:t>
      </w:r>
    </w:p>
    <w:p>
      <w:r>
        <w:t xml:space="preserve">12 dollaria 2,1 unssista, ei ihme, että pussia ei voi vetää ylös nähdäkseen yksityiskohtia. Kuten 80 dollaria kilolta!</w:t>
      </w:r>
    </w:p>
    <w:p>
      <w:r>
        <w:rPr>
          <w:b/>
        </w:rPr>
        <w:t xml:space="preserve">Tulos</w:t>
      </w:r>
    </w:p>
    <w:p>
      <w:r>
        <w:t xml:space="preserve">hieman tyyris; pussissa ei ole tietoja</w:t>
      </w:r>
    </w:p>
    <w:p>
      <w:r>
        <w:rPr>
          <w:b/>
        </w:rPr>
        <w:t xml:space="preserve">Esimerkki 5.3822</w:t>
      </w:r>
    </w:p>
    <w:p>
      <w:r>
        <w:t xml:space="preserve">Jos et ole vielä löytänyt Pop Chips - et tiedä, mitä menetät.  Vähäkalorisia ja erittäin maukkaita.  Sopii erinomaisesti lasten lounaaksi. Tarvitsen yksittäisiä annoksia tai syön koko ison pussin.</w:t>
      </w:r>
    </w:p>
    <w:p>
      <w:r>
        <w:rPr>
          <w:b/>
        </w:rPr>
        <w:t xml:space="preserve">Tulos</w:t>
      </w:r>
    </w:p>
    <w:p>
      <w:r>
        <w:t xml:space="preserve">POP-sirut liikkeellä</w:t>
      </w:r>
    </w:p>
    <w:p>
      <w:r>
        <w:rPr>
          <w:b/>
        </w:rPr>
        <w:t xml:space="preserve">Esimerkki 5.3823</w:t>
      </w:r>
    </w:p>
    <w:p>
      <w:r>
        <w:t xml:space="preserve">Vau, nämä sipsit ovat herkullisia!  Niissä on vähän kaloreita ja hiilihydraatteja. Voin todella syödä suolaista välipalaa ilman syyllisyydentunnetta, ja maku on parempi kuin epäterveellisillä öljyllä sekoitetuilla ruokakaupan sipseillä.  Hapankermaa ja sipulia, suolaa ja etikkaa sekä cheddaria ovat suosikkejani!  Jos olet painotietoinen, haluat jotain terveellistä tai haluat vain jotain, joka maistuu hyvältä, osta näitä sipsejä! Et tule pettymään!</w:t>
      </w:r>
    </w:p>
    <w:p>
      <w:r>
        <w:rPr>
          <w:b/>
        </w:rPr>
        <w:t xml:space="preserve">Tulos</w:t>
      </w:r>
    </w:p>
    <w:p>
      <w:r>
        <w:t xml:space="preserve">Rakastan, rakastan, rakastan näitä siruja!!!</w:t>
      </w:r>
    </w:p>
    <w:p>
      <w:r>
        <w:rPr>
          <w:b/>
        </w:rPr>
        <w:t xml:space="preserve">Esimerkki 5.3824</w:t>
      </w:r>
    </w:p>
    <w:p>
      <w:r>
        <w:t xml:space="preserve">Tämä on markkinoiden parhaimman makuinen pannukakkuseos, ja se on niin helppo valmistaa.</w:t>
      </w:r>
    </w:p>
    <w:p>
      <w:r>
        <w:rPr>
          <w:b/>
        </w:rPr>
        <w:t xml:space="preserve">Tulos</w:t>
      </w:r>
    </w:p>
    <w:p>
      <w:r>
        <w:t xml:space="preserve">Hyvänmakuinen pannukakkuseos</w:t>
      </w:r>
    </w:p>
    <w:p>
      <w:r>
        <w:rPr>
          <w:b/>
        </w:rPr>
        <w:t xml:space="preserve">Esimerkki 5.3825</w:t>
      </w:r>
    </w:p>
    <w:p>
      <w:r>
        <w:t xml:space="preserve">Kamalaa! Ne saapuivat välittömästi ja olivat silti kovia kuin sementti! Pussien oletettu uudelleen suljettava vetoketju,ei sulkeutunut kertaakaan ja ehkä suurella määrällä oli jotain tekemistä asian kanssa, mutta jälleen kerran, en voi uskoa kuinka tunkkaista ja kamalaa karkkia sisällä oli!</w:t>
      </w:r>
    </w:p>
    <w:p>
      <w:r>
        <w:rPr>
          <w:b/>
        </w:rPr>
        <w:t xml:space="preserve">Tulos</w:t>
      </w:r>
    </w:p>
    <w:p>
      <w:r>
        <w:t xml:space="preserve">54OZ pussi SKITTLES</w:t>
      </w:r>
    </w:p>
    <w:p>
      <w:r>
        <w:rPr>
          <w:b/>
        </w:rPr>
        <w:t xml:space="preserve">Esimerkki 5.3826</w:t>
      </w:r>
    </w:p>
    <w:p>
      <w:r>
        <w:t xml:space="preserve">Minun on itse asiassa rikottava nämä kahtia ja muotoiltava ne pillerin ympärille, jotta koirani edes söisi näitä. Huomasin, että kun se söi koko annoksen (tai nielaisi sen), se oksenteli sen lopulta pois. Se on 75 kiloa ja sillä on valtava suu, joten en tiedä, miten pienemmät koirat pärjäisivät näiden kanssa. Maun osalta se näytti alussa pitävän tästä mausta eniten. Valitettavasti se lakkasi syömästä niitä, kun ostin liikaa pusseja!</w:t>
      </w:r>
    </w:p>
    <w:p>
      <w:r>
        <w:rPr>
          <w:b/>
        </w:rPr>
        <w:t xml:space="preserve">Tulos</w:t>
      </w:r>
    </w:p>
    <w:p>
      <w:r>
        <w:t xml:space="preserve">Liian suuri</w:t>
      </w:r>
    </w:p>
    <w:p>
      <w:r>
        <w:rPr>
          <w:b/>
        </w:rPr>
        <w:t xml:space="preserve">Esimerkki 5.3827</w:t>
      </w:r>
    </w:p>
    <w:p>
      <w:r>
        <w:t xml:space="preserve">Prepara Herb Savor Podin mainostetaan pitävän parsaa. Siksi ostin sen, koska ajattelin, että se olisi hyvä parsan tuoreena pitämiseen. Todellisuudessa kapseliin mahtuu hyvin vähän parsaa, ja niiden pitäisi olla melko ohuita ja lyhyitä.  Mainos on harhaanjohtava. Säilytän sen yrttien säilytykseen, mutta parsa ei tule kysymykseen.</w:t>
      </w:r>
    </w:p>
    <w:p>
      <w:r>
        <w:rPr>
          <w:b/>
        </w:rPr>
        <w:t xml:space="preserve">Tulos</w:t>
      </w:r>
    </w:p>
    <w:p>
      <w:r>
        <w:t xml:space="preserve">Kuva on harhaanjohtava</w:t>
      </w:r>
    </w:p>
    <w:p>
      <w:r>
        <w:rPr>
          <w:b/>
        </w:rPr>
        <w:t xml:space="preserve">Esimerkki 5.3828</w:t>
      </w:r>
    </w:p>
    <w:p>
      <w:r>
        <w:t xml:space="preserve">Sain tämän erikoislahjaksi, ja olemme kahvin ystäviä ja haluamme kokeilla erilaisia kahveja, vaikka Yuban on jokapäiväinen kahvimme. No tämä oli yllätys! Mukavan makuinen, ei kitkerä, pehmeä ja ehkä ei niin vahva kuin Yuban samoissa määrissä, mutta kaikki oli mukana. Jos tätä alettaisiin myydä lagereissa parempaan arkihintaan, ostaisin enemmän, mutta nykyisellään se on hyvin kallis.</w:t>
      </w:r>
    </w:p>
    <w:p>
      <w:r>
        <w:rPr>
          <w:b/>
        </w:rPr>
        <w:t xml:space="preserve">Tulos</w:t>
      </w:r>
    </w:p>
    <w:p>
      <w:r>
        <w:t xml:space="preserve">Erittäin hyvä maku</w:t>
      </w:r>
    </w:p>
    <w:p>
      <w:r>
        <w:rPr>
          <w:b/>
        </w:rPr>
        <w:t xml:space="preserve">Esimerkki 5.3829</w:t>
      </w:r>
    </w:p>
    <w:p>
      <w:r>
        <w:t xml:space="preserve">Kuten muutkin arvostelijat totesivat, yli tusina tuotetta oli rikki, joten laatikko oli tahmea ja joissakin niistä oli vielä kermavaahtoa. Lisäksi viimeinen käyttöpäivä on kesäkuu 2010, joka on alle 6 kuukauden päässä, joten en pysty käyttämään niitä ennen viimeistä käyttöpäivää.</w:t>
      </w:r>
    </w:p>
    <w:p>
      <w:r>
        <w:rPr>
          <w:b/>
        </w:rPr>
        <w:t xml:space="preserve">Tulos</w:t>
      </w:r>
    </w:p>
    <w:p>
      <w:r>
        <w:t xml:space="preserve">Pettynyt</w:t>
      </w:r>
    </w:p>
    <w:p>
      <w:r>
        <w:rPr>
          <w:b/>
        </w:rPr>
        <w:t xml:space="preserve">Esimerkki 5.3830</w:t>
      </w:r>
    </w:p>
    <w:p>
      <w:r>
        <w:t xml:space="preserve">Enemmän kuin "ripaus" kookosta! Ei kovin paljon vaniljaa. Vaniljafanina enkä kookosfanina - tämä on OK.</w:t>
      </w:r>
    </w:p>
    <w:p>
      <w:r>
        <w:rPr>
          <w:b/>
        </w:rPr>
        <w:t xml:space="preserve">Tulos</w:t>
      </w:r>
    </w:p>
    <w:p>
      <w:r>
        <w:t xml:space="preserve">kahvin ystävä</w:t>
      </w:r>
    </w:p>
    <w:p>
      <w:r>
        <w:rPr>
          <w:b/>
        </w:rPr>
        <w:t xml:space="preserve">Esimerkki 5.3831</w:t>
      </w:r>
    </w:p>
    <w:p>
      <w:r>
        <w:t xml:space="preserve">Olemme aina tyytyväisiä Amazonin pakkauksiin. Sirut eivät koskaan murskaudu tai rikkoudu, ne ovat aina tuoreita. Pidimme todella tästä merkistä/makua sipseistä. Erittäin maukasta!</w:t>
      </w:r>
    </w:p>
    <w:p>
      <w:r>
        <w:rPr>
          <w:b/>
        </w:rPr>
        <w:t xml:space="preserve">Tulos</w:t>
      </w:r>
    </w:p>
    <w:p>
      <w:r>
        <w:t xml:space="preserve">Loistavat sirut</w:t>
      </w:r>
    </w:p>
    <w:p>
      <w:r>
        <w:rPr>
          <w:b/>
        </w:rPr>
        <w:t xml:space="preserve">Esimerkki 5.3832</w:t>
      </w:r>
    </w:p>
    <w:p>
      <w:r>
        <w:t xml:space="preserve">Olin iloisesti yllättynyt tuotteen odotettua voimakkaammasta inkiväärin mausta.  Se on erinomainen, jos pidät inkivääristä, kokeile tätä.  Parasta kuumien keksien päällä!  Päivitys.  Olen juuri tilannut uudelleen, toivoisin, että he myisivät sitä gallonoittain, se on erilaista, jotain, mitä et löydä paikallisesti ja erinomaista.</w:t>
      </w:r>
    </w:p>
    <w:p>
      <w:r>
        <w:rPr>
          <w:b/>
        </w:rPr>
        <w:t xml:space="preserve">Tulos</w:t>
      </w:r>
    </w:p>
    <w:p>
      <w:r>
        <w:t xml:space="preserve">Sopii hyvin kekseihin</w:t>
      </w:r>
    </w:p>
    <w:p>
      <w:r>
        <w:rPr>
          <w:b/>
        </w:rPr>
        <w:t xml:space="preserve">Esimerkki 5.3833</w:t>
      </w:r>
    </w:p>
    <w:p>
      <w:r>
        <w:t xml:space="preserve">En tiennyt, että Pace Mexican Four Cheese oli lopetettu vasta nyt, kun googlasin... mieheni kävi juuri neljässä eri ruokakaupassa etsimässä sitä, koska se on yksi parhaiden henkilökohtaisten reseptieni ainesosista!!!  Olen hyvin pettynyt siihen, että jälleen kerran yritys lopetti jotain, joka oli HYVÄ!!!! Nyt minun on kirjoitettava Pace seuraavaksi :(((.</w:t>
      </w:r>
    </w:p>
    <w:p>
      <w:r>
        <w:rPr>
          <w:b/>
        </w:rPr>
        <w:t xml:space="preserve">Tulos</w:t>
      </w:r>
    </w:p>
    <w:p>
      <w:r>
        <w:t xml:space="preserve">Palasin juuri kaupasta etsimässä Pace Mexican Four Cheese -juustoa...</w:t>
      </w:r>
    </w:p>
    <w:p>
      <w:r>
        <w:rPr>
          <w:b/>
        </w:rPr>
        <w:t xml:space="preserve">Esimerkki 5.3834</w:t>
      </w:r>
    </w:p>
    <w:p>
      <w:r>
        <w:t xml:space="preserve">Se ei poistanut pilkkuja... Mitä minä nyt teen kaikille ostamilleni sienille?</w:t>
      </w:r>
    </w:p>
    <w:p>
      <w:r>
        <w:rPr>
          <w:b/>
        </w:rPr>
        <w:t xml:space="preserve">Tulos</w:t>
      </w:r>
    </w:p>
    <w:p>
      <w:r>
        <w:t xml:space="preserve">Ripoff!</w:t>
      </w:r>
    </w:p>
    <w:p>
      <w:r>
        <w:rPr>
          <w:b/>
        </w:rPr>
        <w:t xml:space="preserve">Esimerkki 5.3835</w:t>
      </w:r>
    </w:p>
    <w:p>
      <w:r>
        <w:t xml:space="preserve">Epäröin ostaa tätä paikallisesta ruokakaupastani, Lundsista, mutta ne olivat myynnissä, joten ostin pussin.  Olen huomannut, että jos etsitään pelkkiä maustettuja sipsejä, kuten cheddar- tai etikkasipsejä, joudun yleensä pettymään.  Kokeilin Targetin thai- tai aasialaisvaikutteisia sipsejä, Archer Farms, ja ne olivat kamalia.  Nämä Kettle Spicy Thai -sirut ovat aivan mahtavia... niin paljon, että harkitsen niiden ostamista irtotavarana Amazonista.  Maku on monimutkainen ja stimuloi makuaistin eri osia.  Oikeassa thaimaalaisessa ruoassa vallitsevat makuaistimukset on leivottu näihin sipseihin... makea, suolainen, mausteinen.  Oliko siinä myös hapanta?  En tiedä, mutta tämä on hyvin tehty tasapainoinen sipsi, joka on koukuttava.</w:t>
      </w:r>
    </w:p>
    <w:p>
      <w:r>
        <w:rPr>
          <w:b/>
        </w:rPr>
        <w:t xml:space="preserve">Tulos</w:t>
      </w:r>
    </w:p>
    <w:p>
      <w:r>
        <w:t xml:space="preserve">Erinomainen thaimaalaisella maulla maustettu siru</w:t>
      </w:r>
    </w:p>
    <w:p>
      <w:r>
        <w:rPr>
          <w:b/>
        </w:rPr>
        <w:t xml:space="preserve">Esimerkki 5.3836</w:t>
      </w:r>
    </w:p>
    <w:p>
      <w:r>
        <w:t xml:space="preserve">Minulla on tämä kuukausittain toistuva osto, joten yksikköhinta on vielä alhaisempi kuin luettelossa.  Tästä huolimatta Pop Chipsit ovat erittäin maukkaita ja lajikepakkauksessa on 6 eri makua.  Suosikkimakuni ovat Salt &amp; Vinegar ylivoimaisesti.  Kalorimäärä tekee tästä välipalasta hyvin syyllisyydentuntoa herättämättömän!</w:t>
      </w:r>
    </w:p>
    <w:p>
      <w:r>
        <w:rPr>
          <w:b/>
        </w:rPr>
        <w:t xml:space="preserve">Tulos</w:t>
      </w:r>
    </w:p>
    <w:p>
      <w:r>
        <w:t xml:space="preserve">Vain minun 2 senttiä...</w:t>
      </w:r>
    </w:p>
    <w:p>
      <w:r>
        <w:rPr>
          <w:b/>
        </w:rPr>
        <w:t xml:space="preserve">Esimerkki 5.3837</w:t>
      </w:r>
    </w:p>
    <w:p>
      <w:r>
        <w:t xml:space="preserve">Teepussit sopivat hyvin irtoteen kanssa, ja kuuden teepussin pakkaus on edullinen. Sinulle ei kuitenkaan kerrota, että pussit ovat suurikokoisia, joten ne on tehty paremmin suuriin kattiloihin kuin yksittäisiin kuppeihin.</w:t>
      </w:r>
    </w:p>
    <w:p>
      <w:r>
        <w:rPr>
          <w:b/>
        </w:rPr>
        <w:t xml:space="preserve">Tulos</w:t>
      </w:r>
    </w:p>
    <w:p>
      <w:r>
        <w:t xml:space="preserve">Rishi Tea irtoteepussit, 100 kpl (6 kpl)</w:t>
      </w:r>
    </w:p>
    <w:p>
      <w:r>
        <w:rPr>
          <w:b/>
        </w:rPr>
        <w:t xml:space="preserve">Esimerkki 5.3838</w:t>
      </w:r>
    </w:p>
    <w:p>
      <w:r>
        <w:t xml:space="preserve">Joskus otan mieluummin kaakaota kuin kahvia töissä. Tämä täyttää kaakaonhimoni. Minun ei tarvitse lisätä sokeria - lisää vain vettä ja hauduta!</w:t>
      </w:r>
    </w:p>
    <w:p>
      <w:r>
        <w:rPr>
          <w:b/>
        </w:rPr>
        <w:t xml:space="preserve">Tulos</w:t>
      </w:r>
    </w:p>
    <w:p>
      <w:r>
        <w:t xml:space="preserve">Tämä osuu kohdalleen!</w:t>
      </w:r>
    </w:p>
    <w:p>
      <w:r>
        <w:rPr>
          <w:b/>
        </w:rPr>
        <w:t xml:space="preserve">Esimerkki 5.3839</w:t>
      </w:r>
    </w:p>
    <w:p>
      <w:r>
        <w:t xml:space="preserve">Ostin nämä lapsilleni joulusukan täytteeksi.  He rakastavat niitä.  Mitä tulee toimitukseen, tuote tuli hyvässä kunnossa, ajoissa ja oli loistava.  Ehdottomasti hyvä ostos.</w:t>
      </w:r>
    </w:p>
    <w:p>
      <w:r>
        <w:rPr>
          <w:b/>
        </w:rPr>
        <w:t xml:space="preserve">Tulos</w:t>
      </w:r>
    </w:p>
    <w:p>
      <w:r>
        <w:t xml:space="preserve">Nämä ovat upeita!</w:t>
      </w:r>
    </w:p>
    <w:p>
      <w:r>
        <w:rPr>
          <w:b/>
        </w:rPr>
        <w:t xml:space="preserve">Esimerkki 5.3840</w:t>
      </w:r>
    </w:p>
    <w:p>
      <w:r>
        <w:t xml:space="preserve">Käytän tätä ainetta melkein kaikkeen. Kalkkunavoileivät, kotitekoinen sushi, munakokkelit, kananugetit ja paljon muuta. Niin täydellistä. Ei liian mausteinen, ei liian hapan. Ei myöskään liian kallis. Rakastan sitä.</w:t>
      </w:r>
    </w:p>
    <w:p>
      <w:r>
        <w:rPr>
          <w:b/>
        </w:rPr>
        <w:t xml:space="preserve">Tulos</w:t>
      </w:r>
    </w:p>
    <w:p>
      <w:r>
        <w:t xml:space="preserve">Pois tieltä, ketsuppi ja grillikastike!</w:t>
      </w:r>
    </w:p>
    <w:p>
      <w:r>
        <w:rPr>
          <w:b/>
        </w:rPr>
        <w:t xml:space="preserve">Esimerkki 5.3841</w:t>
      </w:r>
    </w:p>
    <w:p>
      <w:r>
        <w:t xml:space="preserve">Tyttäreni ja minä rakastimme näitä, kun ne tulivat markkinoille, mutta emme olleet löytäneet niitä paikallisesti.  Sitten ajattelin, että jos jollakin on niitä, Amazonilla on!  Olin niin iloinen, että löysin ne - ne olivat mukava lisä hänen joulusukkaansa.</w:t>
      </w:r>
    </w:p>
    <w:p>
      <w:r>
        <w:rPr>
          <w:b/>
        </w:rPr>
        <w:t xml:space="preserve">Tulos</w:t>
      </w:r>
    </w:p>
    <w:p>
      <w:r>
        <w:t xml:space="preserve">Kauan kadonnut löytö!</w:t>
      </w:r>
    </w:p>
    <w:p>
      <w:r>
        <w:rPr>
          <w:b/>
        </w:rPr>
        <w:t xml:space="preserve">Esimerkki 5.3842</w:t>
      </w:r>
    </w:p>
    <w:p>
      <w:r>
        <w:t xml:space="preserve">Vauva rakastaa syöttää itse, ja nämä ovat loistava vaihtoehto matkalle. Olemme kokeilleet muitakin merkkejä (Gerber), mutta tämä on hänen ylivoimaisesti suosikkinsa, enkä tunne huonoa omaatuntoa antaessani niitä hänelle, koska tiedän, että ne ovat laadukkaita. Aviomies yrittää myös varastaa muutaman sieltä sun täältä :).</w:t>
      </w:r>
    </w:p>
    <w:p>
      <w:r>
        <w:rPr>
          <w:b/>
        </w:rPr>
        <w:t xml:space="preserve">Tulos</w:t>
      </w:r>
    </w:p>
    <w:p>
      <w:r>
        <w:t xml:space="preserve">Super terveellistä ja vauva rakastaa niitä</w:t>
      </w:r>
    </w:p>
    <w:p>
      <w:r>
        <w:rPr>
          <w:b/>
        </w:rPr>
        <w:t xml:space="preserve">Esimerkki 5.3843</w:t>
      </w:r>
    </w:p>
    <w:p>
      <w:r>
        <w:t xml:space="preserve">Roland S&amp;B:n sardiinit ovat parasta, mitä voit ostaa, ja usko pois, olen kokeillut niitä kaikkia.  ALSO....Amazonin hinta on puolet siitä, mitä olin maksanut.</w:t>
      </w:r>
    </w:p>
    <w:p>
      <w:r>
        <w:rPr>
          <w:b/>
        </w:rPr>
        <w:t xml:space="preserve">Tulos</w:t>
      </w:r>
    </w:p>
    <w:p>
      <w:r>
        <w:t xml:space="preserve">Paras</w:t>
      </w:r>
    </w:p>
    <w:p>
      <w:r>
        <w:rPr>
          <w:b/>
        </w:rPr>
        <w:t xml:space="preserve">Esimerkki 5.3844</w:t>
      </w:r>
    </w:p>
    <w:p>
      <w:r>
        <w:t xml:space="preserve">Pidän paljon seesamiöljystä ja käytän sitä säännöllisesti salaateissa.  Loistava laatu, maku ja aromi.  Ei voi voittaa sitä, että se on luonnonmukaista!</w:t>
      </w:r>
    </w:p>
    <w:p>
      <w:r>
        <w:rPr>
          <w:b/>
        </w:rPr>
        <w:t xml:space="preserve">Tulos</w:t>
      </w:r>
    </w:p>
    <w:p>
      <w:r>
        <w:t xml:space="preserve">Maukasta, maukasta, maukasta!</w:t>
      </w:r>
    </w:p>
    <w:p>
      <w:r>
        <w:rPr>
          <w:b/>
        </w:rPr>
        <w:t xml:space="preserve">Esimerkki 5.3845</w:t>
      </w:r>
    </w:p>
    <w:p>
      <w:r>
        <w:t xml:space="preserve">Rakastan PopChipsiä. Ne sopivat hyvin painonvartijoiden kanssa, maistuvat hyvältä ja niiden rapeutta ei voi voittaa. Tässä pakkauksessa on monia makuja, joista suola ja etikka on suosikkini, mieheni rakastaa suolaa ja pippuria ja lapseni pitävät alkuperäisestä ja cheddarista.  Se, jota minä kaipaan, on bataattimaku. Se on ylivoimaisesti suosikkini koko joukosta makuja, mutta eivät sisälly tähän lajikepakkaukseen.</w:t>
      </w:r>
    </w:p>
    <w:p>
      <w:r>
        <w:rPr>
          <w:b/>
        </w:rPr>
        <w:t xml:space="preserve">Tulos</w:t>
      </w:r>
    </w:p>
    <w:p>
      <w:r>
        <w:t xml:space="preserve">Rakastan näitä, hyvä valikoima pakkaus</w:t>
      </w:r>
    </w:p>
    <w:p>
      <w:r>
        <w:rPr>
          <w:b/>
        </w:rPr>
        <w:t xml:space="preserve">Esimerkki 5.3846</w:t>
      </w:r>
    </w:p>
    <w:p>
      <w:r>
        <w:t xml:space="preserve">Olen niin iloinen, että löysin tämän teen... se on ehdoton lomasuosikkini!  Kiitos myös nopeasta toimituksesta!</w:t>
      </w:r>
    </w:p>
    <w:p>
      <w:r>
        <w:rPr>
          <w:b/>
        </w:rPr>
        <w:t xml:space="preserve">Tulos</w:t>
      </w:r>
    </w:p>
    <w:p>
      <w:r>
        <w:t xml:space="preserve">Rakastan teetä!</w:t>
      </w:r>
    </w:p>
    <w:p>
      <w:r>
        <w:rPr>
          <w:b/>
        </w:rPr>
        <w:t xml:space="preserve">Esimerkki 5.3847</w:t>
      </w:r>
    </w:p>
    <w:p>
      <w:r>
        <w:t xml:space="preserve">Olemme tyypillisiä amerikkalaisia, jotka tietävät, että meidän pitäisi syödä paremmin, mutta eivät useinkaan syö, koska "terveelliset" elintarvikkeet ovat yleensä kalliita eivätkä suoraan sanottuna maistu kovin hyvältä.  Siksi olemme niin kiitollisia siitä, että olemme löytäneet Mrs. Mayn tuotteet!!!  Ne ovat kaikki erittäin terveellisiä ja varsin maukkaita, ja tilaamalla ne Amazonista kustannukset pysyvät alhaisina.  Poikani pelaa golfia, ja etsin aina kannettavia, terveellisiä välipaloja, joita hän voi laittaa golflaukkuunsa.  Rouva Mayn tuotteet sopivat tähän hyvin.</w:t>
      </w:r>
    </w:p>
    <w:p>
      <w:r>
        <w:rPr>
          <w:b/>
        </w:rPr>
        <w:t xml:space="preserve">Tulos</w:t>
      </w:r>
    </w:p>
    <w:p>
      <w:r>
        <w:t xml:space="preserve">Rakastan rouva Mayn tuotteita</w:t>
      </w:r>
    </w:p>
    <w:p>
      <w:r>
        <w:rPr>
          <w:b/>
        </w:rPr>
        <w:t xml:space="preserve">Esimerkki 5.3848</w:t>
      </w:r>
    </w:p>
    <w:p>
      <w:r>
        <w:t xml:space="preserve">Vauvani nautti tästä mausta, kun ostin sen kaupasta.  Tilasin laatikollisen sitä Amazonista. koko laatikko saapui homeisena.  Jokainen purkki poksahti, kun avasin sen myös, mikä osoittaa, että se oli kunnolla suljettu.  Otin yhteyttä Earth's Bestiin.  He sanoivat tutkivansa asiaa, mutta eivät ottaneet yhteyttä.  Ottaen huomioon, mitä elintarviketeollisuudessamme tapahtuu, en osta enää yhtään tuotetta tältä yritykseltä.  Se on liian pelottavaa vauvan ruokinnassa.  Amazon palautti minulle rahaa, mutta ei vienyt asiaa pidemmälle.  Olkaa hyvin varovaisia ja ilmoittakaa asiasta myös muille perheille.  PÄIVITYS: Olin niin pettynyt Earth's Bestin ja Amazonin huolen puutteeseen.  Otin yhteyttä FDA:han, he ohjasivat minut USDA:han, koska tuote sisälsi lihaa.  He ottivat asian hyvin vakavasti ja olivat myös saaneet useita valituksia.  He ovat käyneet kotonani ja kirjoittaneet raportin.  Jos joku muu on huomannut tämän ongelman, ottakaa yhteyttä USDA:han (1-888-674-6854). ilmoittaaksenne valituksenne/ongelmanne.  He tutkivat ongelman ja Earth's Best Plantin varmistaakseen, että ne noudattavat määräyksiä.</w:t>
      </w:r>
    </w:p>
    <w:p>
      <w:r>
        <w:rPr>
          <w:b/>
        </w:rPr>
        <w:t xml:space="preserve">Tulos</w:t>
      </w:r>
    </w:p>
    <w:p>
      <w:r>
        <w:t xml:space="preserve">varovainen, homeinen tuote, USDA nyt mukana</w:t>
      </w:r>
    </w:p>
    <w:p>
      <w:r>
        <w:rPr>
          <w:b/>
        </w:rPr>
        <w:t xml:space="preserve">Esimerkki 5.3849</w:t>
      </w:r>
    </w:p>
    <w:p>
      <w:r>
        <w:t xml:space="preserve">Tämä keitto on vain loukkaavaa.  Miksi se maistuu kanelilta?  Lisäksi se on kaksi kertaa kalliimpaa kuin Campbell's, ja siinä on 1/4 enemmän kanaa.  Toki siinä lukee, että se on luomua.  Uskon sen täysin, ettekö te usko?</w:t>
      </w:r>
    </w:p>
    <w:p>
      <w:r>
        <w:rPr>
          <w:b/>
        </w:rPr>
        <w:t xml:space="preserve">Tulos</w:t>
      </w:r>
    </w:p>
    <w:p>
      <w:r>
        <w:t xml:space="preserve">Ick</w:t>
      </w:r>
    </w:p>
    <w:p>
      <w:r>
        <w:rPr>
          <w:b/>
        </w:rPr>
        <w:t xml:space="preserve">Esimerkki 5.3850</w:t>
      </w:r>
    </w:p>
    <w:p>
      <w:r>
        <w:t xml:space="preserve">Ostimme tämän tuotteen ja petyimme suuresti.  Tuote ei ollut rakenteeltaan tai maultaan sellainen kuin sen pitäisi olla.  Otimme yhteyttä asiakaspalveluun, ja kun he huomasivat, että valitimme, he eivät yhtäkkiä ymmärtäneet meitä ja sanoivat, että asiakaspalvelu ottaa meihin yhteyttä.  Emme koskaan saaneet soittoa takaisin emmekä saaneet heihin enää yhteyttä.  Erittäin kallista ja ei laatua.  Pysykää kaukana tästä yrityksestä.  Asuimme vuosia Espanjassa ja tiedämme, miltä tämän tuotteen pitäisi maistua ja tämä ei ollut sitä, miltä sen olisi pitänyt maistua.</w:t>
      </w:r>
    </w:p>
    <w:p>
      <w:r>
        <w:rPr>
          <w:b/>
        </w:rPr>
        <w:t xml:space="preserve">Tulos</w:t>
      </w:r>
    </w:p>
    <w:p>
      <w:r>
        <w:t xml:space="preserve">Pysy kaukana tästä yrityksestä</w:t>
      </w:r>
    </w:p>
    <w:p>
      <w:r>
        <w:rPr>
          <w:b/>
        </w:rPr>
        <w:t xml:space="preserve">Esimerkki 5.3851</w:t>
      </w:r>
    </w:p>
    <w:p>
      <w:r>
        <w:t xml:space="preserve">Kokeilin tätä, vain yhtä tölkkiä, ja olen iloinen, etten ostanut lisää.  Ihailen yritystä siitä, että se on kehittänyt vaihtoehdon tyypillisille virvoitusjuomille, mutta se ei ole minua varten.  Kuvailisin sitä kuvottavan makeaksi siirapiksi, johon on lisätty hyvin vähän hiilihappoa.  Runsas hiilihappo on virvoitusjuomalle välttämätöntä, se tekee siitä kuohkean ja virkistävän, ja lisäksi se kumoaa makeuden.  Kuten sanoin, olen iloinen, että se oli vain yksi tölkki, ja kadun vain sitä, että tuhlasin 1,5 unssia täysin hyvää vodkaa yrittäessäni tehdä siitä maistuvampaa, mutta se ei onnistunut.</w:t>
      </w:r>
    </w:p>
    <w:p>
      <w:r>
        <w:rPr>
          <w:b/>
        </w:rPr>
        <w:t xml:space="preserve">Tulos</w:t>
      </w:r>
    </w:p>
    <w:p>
      <w:r>
        <w:t xml:space="preserve">WAY makea</w:t>
      </w:r>
    </w:p>
    <w:p>
      <w:r>
        <w:rPr>
          <w:b/>
        </w:rPr>
        <w:t xml:space="preserve">Esimerkki 5.3852</w:t>
      </w:r>
    </w:p>
    <w:p>
      <w:r>
        <w:t xml:space="preserve">Kamfen Noodle King - Naudanlihan makuinen keitto. Tämä nuudelikeitto toimitetaan kartonkisessa vahapaperikulhossa. Mukana on nuudeleita ja kolme makupakettia. Lisää kiehuva vesi sen jälkeen, kun olet lisännyt kuivattuja vihanneksia, mausteita ja jonkinlaista tahnaa sisältävät paketit.   Nuudelit olivat tärkkelyspitoisia, eikä kasvisten makua ollut juuri lainkaan. Naudanlihan maku oli todennäköisesti naudanlihaliemikuutioita. Kaiken kaikkiaan keitto, jossa oli hyvin vähän makua ja arvelen, että runsaasti natriumia.   On olemassa paljon, paljon parempia ramen-nuudelikeittoja. Tämän voitte poistaa listaltanne.</w:t>
      </w:r>
    </w:p>
    <w:p>
      <w:r>
        <w:rPr>
          <w:b/>
        </w:rPr>
        <w:t xml:space="preserve">Tulos</w:t>
      </w:r>
    </w:p>
    <w:p>
      <w:r>
        <w:t xml:space="preserve">Ei mainittavaa makua.</w:t>
      </w:r>
    </w:p>
    <w:p>
      <w:r>
        <w:rPr>
          <w:b/>
        </w:rPr>
        <w:t xml:space="preserve">Esimerkki 5.3853</w:t>
      </w:r>
    </w:p>
    <w:p>
      <w:r>
        <w:t xml:space="preserve">Nämä ovat loistavia - koko perheeni rakastaa niitä.  Se on loistava lisä poikani koululounaaseen - ja voin olla tyytyväinen tietäessäni, että se on parempi vaihtoehto kuin tavalliset markkinoilla olevat "sirut".  Mahtava maku - BBQ ja Sourcream &amp; Onion ovat suosikkejamme!  Rakastan yhden annoksen pusseja - toivoisin, että voisit ostaa niitä kaupasta - mutta nyt jatkan ostamista Amazonista... hyvän palvelun ja lajikkeiden vuoksi!</w:t>
      </w:r>
    </w:p>
    <w:p>
      <w:r>
        <w:rPr>
          <w:b/>
        </w:rPr>
        <w:t xml:space="preserve">Tulos</w:t>
      </w:r>
    </w:p>
    <w:p>
      <w:r>
        <w:t xml:space="preserve">Mahtava tuote</w:t>
      </w:r>
    </w:p>
    <w:p>
      <w:r>
        <w:rPr>
          <w:b/>
        </w:rPr>
        <w:t xml:space="preserve">Esimerkki 5.3854</w:t>
      </w:r>
    </w:p>
    <w:p>
      <w:r>
        <w:t xml:space="preserve">Olen tilannut Koezen pähkinöitä jo yli 20 vuotta.  Laatu on nyt yhtä hyvä kuin silloin, kun sain ensimmäisen purkkini.  Annoin nämä vävylleni ensimmäisenä jouluna, jonka vietimme yhdessä, ja kun hän avasi ne, hänen kommenttinsa oli "nämä ovat seinälle ripustettavia".  Ne ovat todellakin parhaita pähkinöitä, joita olen koskaan syönyt.  Nauttikaa!!!</w:t>
      </w:r>
    </w:p>
    <w:p>
      <w:r>
        <w:rPr>
          <w:b/>
        </w:rPr>
        <w:t xml:space="preserve">Tulos</w:t>
      </w:r>
    </w:p>
    <w:p>
      <w:r>
        <w:t xml:space="preserve">Parhaat pähkinät ikinä!</w:t>
      </w:r>
    </w:p>
    <w:p>
      <w:r>
        <w:rPr>
          <w:b/>
        </w:rPr>
        <w:t xml:space="preserve">Esimerkki 5.3855</w:t>
      </w:r>
    </w:p>
    <w:p>
      <w:r>
        <w:t xml:space="preserve">windows 7 home premium -tietokoneeni ei yksinkertaisesti tunnistanut tuotetta. erittäin pettynyt, kun otetaan huomioon, että Blue-verkkosivustolla sanotaan, että se on. Annoin tälle ylimääräisen tähden, koska olen varma, että se on loistava tuote, mutta yhteensopivuudesta tiedottamisen puute oli suuri pettymys. Todennäköisesti en osta mitään muuta Blue:lta.</w:t>
      </w:r>
    </w:p>
    <w:p>
      <w:r>
        <w:rPr>
          <w:b/>
        </w:rPr>
        <w:t xml:space="preserve">Tulos</w:t>
      </w:r>
    </w:p>
    <w:p>
      <w:r>
        <w:t xml:space="preserve">Ei yhteensopiva Windows 7:n kanssa :(</w:t>
      </w:r>
    </w:p>
    <w:p>
      <w:r>
        <w:rPr>
          <w:b/>
        </w:rPr>
        <w:t xml:space="preserve">Esimerkki 5.3856</w:t>
      </w:r>
    </w:p>
    <w:p>
      <w:r>
        <w:t xml:space="preserve">sokerinkorvikkeen maku on läsnä, jälkimaku käännyttää minut pois, olen jopa yrittänyt käyttää hieman maitoa mukissa ennen käyttöä peittääkseni maun. Se ei auttanut, joten käytän vain Swiss miss -jauhetta ja vähän maitoa, jotta siitä tulee kermaisempaa kaakaota ennen keurigin käyttöä.</w:t>
      </w:r>
    </w:p>
    <w:p>
      <w:r>
        <w:rPr>
          <w:b/>
        </w:rPr>
        <w:t xml:space="preserve">Tulos</w:t>
      </w:r>
    </w:p>
    <w:p>
      <w:r>
        <w:t xml:space="preserve">Outo jälkimaku, sokerin korvike</w:t>
      </w:r>
    </w:p>
    <w:p>
      <w:r>
        <w:rPr>
          <w:b/>
        </w:rPr>
        <w:t xml:space="preserve">Esimerkki 5.3857</w:t>
      </w:r>
    </w:p>
    <w:p>
      <w:r>
        <w:t xml:space="preserve">tämä oli kauheaa kahvia Wolfgang Pucks Jamaicamecrazy, sain osittaisen hyvityksen, mutta mielestäni minun olisi pitänyt saada täysi hyvitys, koska en voi juoda kahvia ja jouduin heittämään kaiken pois. Jouduin myös maksamaan postikulut ja ei olisi pitänyt joutua. Haluaisin vastauksen tähän.</w:t>
      </w:r>
    </w:p>
    <w:p>
      <w:r>
        <w:rPr>
          <w:b/>
        </w:rPr>
        <w:t xml:space="preserve">Tulos</w:t>
      </w:r>
    </w:p>
    <w:p>
      <w:r>
        <w:t xml:space="preserve">huonon makuinen kahvi</w:t>
      </w:r>
    </w:p>
    <w:p>
      <w:r>
        <w:rPr>
          <w:b/>
        </w:rPr>
        <w:t xml:space="preserve">Esimerkki 5.3858</w:t>
      </w:r>
    </w:p>
    <w:p>
      <w:r>
        <w:t xml:space="preserve">Tämä myyjä on erittäin mukava.  Ja hinta on erittäin hyvä.  Ainoa syy, miksi lopetin tilaamisen, on se, että siirryin sokerittomaan, ja tuolloin hänellä ei ollut sitä.  Mutta niille teistä, joiden ei tarvitse katsoa siellä rasvaa ottaa, hankkisin tämän tuotteen heiltä.</w:t>
      </w:r>
    </w:p>
    <w:p>
      <w:r>
        <w:rPr>
          <w:b/>
        </w:rPr>
        <w:t xml:space="preserve">Tulos</w:t>
      </w:r>
    </w:p>
    <w:p>
      <w:r>
        <w:t xml:space="preserve">kahvinkeitin</w:t>
      </w:r>
    </w:p>
    <w:p>
      <w:r>
        <w:rPr>
          <w:b/>
        </w:rPr>
        <w:t xml:space="preserve">Esimerkki 5.3859</w:t>
      </w:r>
    </w:p>
    <w:p>
      <w:r>
        <w:t xml:space="preserve">Olen terveysruokateollisuudessa ja minulla on gluteeniyliherkkyys.  Olen kokeillut monia erilaisia GF-keksejä viimeisten kymmenen vuoden aikana.  Ostin eilen illalla Safewaystä laatikollisen Lucy's suklaakeksejä.  En ollut vaikuttunut.  Keksit olivat kuivia, melkein tunkkaisia. Tämä on yleinen ongelma, kun ihmiset yrittävät tehdä gluteenittomia keksejä, joilla ei ole kokemusta gluteenittomien jauhojen kanssa leipomisesta.  Lucyn keksit muistuttavat minua Pamelan kekseistä, jotka ovat myös kuivia.  Kuivuus ei ole synti, jota pieni määrä maitoa tai kahvia ei voi korjata.  Se, mitä en kuitenkaan voi sietää, on jälkimaku.  Perusjauhoyhdistelmässä on outo jälkimaku, joka pilasi sen pienen nautinnon, jonka sain tästä keksistä.  Katsoin ainesosia ja löysin garbonzo- ja fava-papujauhoja.  En voi suositella tätä keksiä jälkimaun perusteella.  En ole kokeillut muita lajikkeita, joissa saattaa olla voimakkaampia makuja peittämään jälkimakua.  Suosittelen joko Udi's-pakastekeksejä tai Glutino-keksejä.  Mielestäni nämä kaksi merkkiä ovat Lucy'sia parempia.  Kiitos lukemisesta.</w:t>
      </w:r>
    </w:p>
    <w:p>
      <w:r>
        <w:rPr>
          <w:b/>
        </w:rPr>
        <w:t xml:space="preserve">Tulos</w:t>
      </w:r>
    </w:p>
    <w:p>
      <w:r>
        <w:t xml:space="preserve">Kuiva ja jälkimakuinen</w:t>
      </w:r>
    </w:p>
    <w:p>
      <w:r>
        <w:rPr>
          <w:b/>
        </w:rPr>
        <w:t xml:space="preserve">Esimerkki 5.3860</w:t>
      </w:r>
    </w:p>
    <w:p>
      <w:r>
        <w:t xml:space="preserve">Stonewall Kitchenin tuotteet ovat suuri suosikki talossamme.  Tämä pannukakkuseos tekee parhaita pannukakkuja, joita tulet koskaan syömään.  Lisäämme niihin tuoreita mustikoita ja lisään päälle Stonewallin mustikkasiirappia, jota voit ostaa heidän verkkosivuiltaan.  He tekevät myös ihania hilloja ja hyytelöitä sekä kastikkeita ja maustettuja siirappeja.  Kokeile kuitenkin tätä pannukakkuseosta, et tule pettymään!</w:t>
      </w:r>
    </w:p>
    <w:p>
      <w:r>
        <w:rPr>
          <w:b/>
        </w:rPr>
        <w:t xml:space="preserve">Tulos</w:t>
      </w:r>
    </w:p>
    <w:p>
      <w:r>
        <w:t xml:space="preserve">Rakastamme Stonewall Kitchen</w:t>
      </w:r>
    </w:p>
    <w:p>
      <w:r>
        <w:rPr>
          <w:b/>
        </w:rPr>
        <w:t xml:space="preserve">Esimerkki 5.3861</w:t>
      </w:r>
    </w:p>
    <w:p>
      <w:r>
        <w:t xml:space="preserve">Maku on hyvä, mutta huomasin pureskelevani pieniä hummerin kuoren palasia useammin kuin hyväksyttävästi. Tämän vuoksi en halunnut syödä keittoa loppuun.</w:t>
      </w:r>
    </w:p>
    <w:p>
      <w:r>
        <w:rPr>
          <w:b/>
        </w:rPr>
        <w:t xml:space="preserve">Tulos</w:t>
      </w:r>
    </w:p>
    <w:p>
      <w:r>
        <w:t xml:space="preserve">Maistuu ihan hyvältä, mutta siinä on kuoren paloja.</w:t>
      </w:r>
    </w:p>
    <w:p>
      <w:r>
        <w:rPr>
          <w:b/>
        </w:rPr>
        <w:t xml:space="preserve">Esimerkki 5.3862</w:t>
      </w:r>
    </w:p>
    <w:p>
      <w:r>
        <w:t xml:space="preserve">Olin pettynyt nähdessäni tämän laatikon, kun se saapui - märästä laatikosta näki heti, että kermapakkaukset olivat puhjenneet kuljetuksen aikana.  Puolet niistä oli puhjennut auki, ja loput olivat tahmean sotkun peitossa.  Asun Coloradossa, joten ehkä se johtui korkeudesta kuljetuksen aikana, mutta se oli erittäin pettymys.  Kannattaa ostaa ne paikallisesta kaupasta, jotta tiedät, että ne ovat hyvässä kunnossa.</w:t>
      </w:r>
    </w:p>
    <w:p>
      <w:r>
        <w:rPr>
          <w:b/>
        </w:rPr>
        <w:t xml:space="preserve">Tulos</w:t>
      </w:r>
    </w:p>
    <w:p>
      <w:r>
        <w:t xml:space="preserve">Puolet murskattu, loput tahmean sotkun peitossa.</w:t>
      </w:r>
    </w:p>
    <w:p>
      <w:r>
        <w:rPr>
          <w:b/>
        </w:rPr>
        <w:t xml:space="preserve">Esimerkki 5.3863</w:t>
      </w:r>
    </w:p>
    <w:p>
      <w:r>
        <w:t xml:space="preserve">&lt;a href="http://www.amazon.com/gp/product/B000GWLUGU"&gt;Plocky's Tortilla Chips, Red Beans 'N Rice, 7 Unssin pussi (12 kpl)&lt;/a&gt; Maistoin näitä sipsejä ensimmäisen kerran vieraillessani sukulaisten luona KY:ssä.  Niitä ei ole saatavilla asuinpaikkakunnallani, joten tilasin ne Amazonista.  WOW!  Ystäväni ja perheeni ovat kaikki koukussa niihin.  Mausteinen maku tarttuu heti ensimmäisellä puraisulla.  Kun pussi on avattu, se on mennyt!</w:t>
      </w:r>
    </w:p>
    <w:p>
      <w:r>
        <w:rPr>
          <w:b/>
        </w:rPr>
        <w:t xml:space="preserve">Tulos</w:t>
      </w:r>
    </w:p>
    <w:p>
      <w:r>
        <w:t xml:space="preserve">Nämä sipsit ovat koukuttavia!</w:t>
      </w:r>
    </w:p>
    <w:p>
      <w:r>
        <w:rPr>
          <w:b/>
        </w:rPr>
        <w:t xml:space="preserve">Esimerkki 5.3864</w:t>
      </w:r>
    </w:p>
    <w:p>
      <w:r>
        <w:t xml:space="preserve">Ostin nämä perunalastut, koska ne kuulostivat maukkailta ja koska niiden ainesosat kuulostivat luonnollisilta... mutta myös siksi, että ne ovat gluteenittomia.  Poikani on ruoka-aineallerginen, eikä hän voi syödä gluteenia... eikä maitoa.  Olin niin järkyttynyt, kun sain nämä ja huomasin, että ne sisältävät maitoa!  En näe tätä tietoa missään tuotesivulla.</w:t>
      </w:r>
    </w:p>
    <w:p>
      <w:r>
        <w:rPr>
          <w:b/>
        </w:rPr>
        <w:t xml:space="preserve">Tulos</w:t>
      </w:r>
    </w:p>
    <w:p>
      <w:r>
        <w:t xml:space="preserve">Harhaanjohtavat allergeenitiedot</w:t>
      </w:r>
    </w:p>
    <w:p>
      <w:r>
        <w:rPr>
          <w:b/>
        </w:rPr>
        <w:t xml:space="preserve">Esimerkki 5.3865</w:t>
      </w:r>
    </w:p>
    <w:p>
      <w:r>
        <w:t xml:space="preserve">Syön näitä mielelläni aina, kun tarvitsen energiapiikin. Siinä on kaikki, mitä etsin "To Go Snack" -välipalalta. Kuitu plus suklaa ei ole koskaan huono asia!!!!</w:t>
      </w:r>
    </w:p>
    <w:p>
      <w:r>
        <w:rPr>
          <w:b/>
        </w:rPr>
        <w:t xml:space="preserve">Tulos</w:t>
      </w:r>
    </w:p>
    <w:p>
      <w:r>
        <w:t xml:space="preserve">SUURI VÄLIPALA</w:t>
      </w:r>
    </w:p>
    <w:p>
      <w:r>
        <w:rPr>
          <w:b/>
        </w:rPr>
        <w:t xml:space="preserve">Esimerkki 5.3866</w:t>
      </w:r>
    </w:p>
    <w:p>
      <w:r>
        <w:t xml:space="preserve">Teen joka viikko vohveleita tai pannukakkuja vaimolleni ja tyttärelleni. Heidän mielestään vohvelit maistuvat erilaiselta mutta eivät paremmalta kuin ne, jotka teen Jiffy-mixillä. Koska Jiffy mix maksaa paljon vähemmän, en todennäköisesti tilaa tätä tuotetta uudelleen.</w:t>
      </w:r>
    </w:p>
    <w:p>
      <w:r>
        <w:rPr>
          <w:b/>
        </w:rPr>
        <w:t xml:space="preserve">Tulos</w:t>
      </w:r>
    </w:p>
    <w:p>
      <w:r>
        <w:t xml:space="preserve">Ei parempi kuin Jiffy</w:t>
      </w:r>
    </w:p>
    <w:p>
      <w:r>
        <w:rPr>
          <w:b/>
        </w:rPr>
        <w:t xml:space="preserve">Esimerkki 5.3867</w:t>
      </w:r>
    </w:p>
    <w:p>
      <w:r>
        <w:t xml:space="preserve">7-1/2 kuukauden ikäiseni rakastaa tätä ruokaa... se on ylivoimaisesti hänen suosikkipurkkiruokansa. Pidän siitä, koska linssit lisäävät hieman enemmän proteiinia kuin tavallinen vauvanruoka, enkä ole vielä valmis antamaan hänelle lihaa.  Tilaan ja säästän, mikä laskee hinnan 0,80 dollariin purkilta. Se on kohtuullinen hinta - ei mikään uskomaton diili, mutta vastaa suunnilleen ruokakaupan myyntihintoja.  Suurempi ongelma on se, että tätä sekoitusta on vaikea löytää - minun on mentävä Whole Foodsiin. Tavallisessa ruokakaupassani ja Targetissa on Earth's Bestiä, mutta ei tätä sekoitusta. Tyttäreni pitää siitä kuitenkin niin paljon, että ostaisin sitä, vaikka hinta olisi hieman korkeampi kuin kaupoissa. Se on hyvä!</w:t>
      </w:r>
    </w:p>
    <w:p>
      <w:r>
        <w:rPr>
          <w:b/>
        </w:rPr>
        <w:t xml:space="preserve">Tulos</w:t>
      </w:r>
    </w:p>
    <w:p>
      <w:r>
        <w:t xml:space="preserve">Tyttäreni suosikki purkkiruoka</w:t>
      </w:r>
    </w:p>
    <w:p>
      <w:r>
        <w:rPr>
          <w:b/>
        </w:rPr>
        <w:t xml:space="preserve">Esimerkki 5.3868</w:t>
      </w:r>
    </w:p>
    <w:p>
      <w:r>
        <w:t xml:space="preserve">Ikääntyneellä kissallani on erittäin herkkä vatsa, eikä se voi syödä useimpia saatavilla olevia kissanruokia. Tämän kanssa sillä ei kuitenkaan ole mitään ongelmia. Kertaakaan niiden kuukausien aikana, jolloin olen syöttänyt sille tätä, se ei ole oksentanut millään tavalla. Puhumattakaan siitä, että se käyttäytyy terveellisemmin ja vaikuttaa vahvemmalta tämän merkin kanssa.  Ja se syö tätä helposti kuivana ilman, että siihen tarvitsee lisätä mitään märkäruokaa, jotta se olisi maistuvaa. Se selvästi pitää mausta.  Kaiken kaikkiaan suosittelen tätä erittäin lämpimästi kaikille, joilla on vanhempi kissa.</w:t>
      </w:r>
    </w:p>
    <w:p>
      <w:r>
        <w:rPr>
          <w:b/>
        </w:rPr>
        <w:t xml:space="preserve">Tulos</w:t>
      </w:r>
    </w:p>
    <w:p>
      <w:r>
        <w:t xml:space="preserve">Toimi erittäin hyvin</w:t>
      </w:r>
    </w:p>
    <w:p>
      <w:r>
        <w:rPr>
          <w:b/>
        </w:rPr>
        <w:t xml:space="preserve">Esimerkki 5.3869</w:t>
      </w:r>
    </w:p>
    <w:p>
      <w:r>
        <w:t xml:space="preserve">Rakastan pieniä valkoisia maissinjyviä.  Tämä oli hyvää tavaraa, mutta taidan kokeilla seuraavalla kerralla isompaa valkoista ydintä popsimaan, minun mieltymykseni.</w:t>
      </w:r>
    </w:p>
    <w:p>
      <w:r>
        <w:rPr>
          <w:b/>
        </w:rPr>
        <w:t xml:space="preserve">Tulos</w:t>
      </w:r>
    </w:p>
    <w:p>
      <w:r>
        <w:t xml:space="preserve">Hyvä juttu</w:t>
      </w:r>
    </w:p>
    <w:p>
      <w:r>
        <w:rPr>
          <w:b/>
        </w:rPr>
        <w:t xml:space="preserve">Esimerkki 5.3870</w:t>
      </w:r>
    </w:p>
    <w:p>
      <w:r>
        <w:t xml:space="preserve">Nabisco tiesi, että jos he eivät laittaisi näin paljon nautintoa tuottavia pikkutavaroita pieniin pussukoihin, me kastaisimme jatkuvasti kättämme pussiin, ja parin vuoden kuluttua painaisimme kaikki 400 kiloa, kuolisimme ennenaikaisesti emmekä voisi enää antaa Nabiscolle rahaa.  Vitsi sikseen, nämä ovat ihania. Rakenne on täydellinen. Jos tekee mieli pureskella niitä nopeasti tai ottaa hitaasti ja antaa kevyen vohvelin sulaa suussa.</w:t>
      </w:r>
    </w:p>
    <w:p>
      <w:r>
        <w:rPr>
          <w:b/>
        </w:rPr>
        <w:t xml:space="preserve">Tulos</w:t>
      </w:r>
    </w:p>
    <w:p>
      <w:r>
        <w:t xml:space="preserve">Oreo-sirut</w:t>
      </w:r>
    </w:p>
    <w:p>
      <w:r>
        <w:rPr>
          <w:b/>
        </w:rPr>
        <w:t xml:space="preserve">Esimerkki 5.3871</w:t>
      </w:r>
    </w:p>
    <w:p>
      <w:r>
        <w:t xml:space="preserve">Olemme tilanneet tätä kahvia useaan otteeseen ja olleet siihen tyytyväisiä.  Viimeisin tilaus vaikutti laadultaan puutteelliselta.  Se oli kitkerää ja pettymys.</w:t>
      </w:r>
    </w:p>
    <w:p>
      <w:r>
        <w:rPr>
          <w:b/>
        </w:rPr>
        <w:t xml:space="preserve">Tulos</w:t>
      </w:r>
    </w:p>
    <w:p>
      <w:r>
        <w:t xml:space="preserve">Pettynyt</w:t>
      </w:r>
    </w:p>
    <w:p>
      <w:r>
        <w:rPr>
          <w:b/>
        </w:rPr>
        <w:t xml:space="preserve">Esimerkki 5.3872</w:t>
      </w:r>
    </w:p>
    <w:p>
      <w:r>
        <w:t xml:space="preserve">Rakastan näitä leipäsekoituksia. Mikään ei voita oman leivän tekemistä. Myönnän, että käytän leipäkonetta - en ole tarpeeksi fiksu käyttämään käsiäni - mutta nautin silti kokemuksesta. Olen kokeillut kahta eri Hodgsonin leipäsekoitusta, ja molemmat ovat erinomaisia.</w:t>
      </w:r>
    </w:p>
    <w:p>
      <w:r>
        <w:rPr>
          <w:b/>
        </w:rPr>
        <w:t xml:space="preserve">Tulos</w:t>
      </w:r>
    </w:p>
    <w:p>
      <w:r>
        <w:t xml:space="preserve">Erinomainen leipäseos</w:t>
      </w:r>
    </w:p>
    <w:p>
      <w:r>
        <w:rPr>
          <w:b/>
        </w:rPr>
        <w:t xml:space="preserve">Esimerkki 5.3873</w:t>
      </w:r>
    </w:p>
    <w:p>
      <w:r>
        <w:t xml:space="preserve">Yksiköt sopivat helposti yhteen, mutta riippumatta siitä, kuinka paljon tai vähän kahvia laitoin suodattimeen, se aiheutti ylivuotoa. Aivan kuin suodattimet olisivat liian paksuja. Minulla oli myös muutama kuppi, jotka eivät lävistäneet kunnolla.  Ehdottomasti ei kannata maksaa näistä!</w:t>
      </w:r>
    </w:p>
    <w:p>
      <w:r>
        <w:rPr>
          <w:b/>
        </w:rPr>
        <w:t xml:space="preserve">Tulos</w:t>
      </w:r>
    </w:p>
    <w:p>
      <w:r>
        <w:t xml:space="preserve">Ei enää koskaan!</w:t>
      </w:r>
    </w:p>
    <w:p>
      <w:r>
        <w:rPr>
          <w:b/>
        </w:rPr>
        <w:t xml:space="preserve">Esimerkki 5.3874</w:t>
      </w:r>
    </w:p>
    <w:p>
      <w:r>
        <w:t xml:space="preserve">Erinomainen lähetys ja tuote sekä , odotan innolla ostamista uudelleen , kiitos Erinomainen lähetys ja tuote sekä , odotan innolla ostamista uudelleen , kiitos Erinomainen lähetys ja tuote sekä , odotan innolla ostamista uudelleen , kiitos</w:t>
      </w:r>
    </w:p>
    <w:p>
      <w:r>
        <w:rPr>
          <w:b/>
        </w:rPr>
        <w:t xml:space="preserve">Tulos</w:t>
      </w:r>
    </w:p>
    <w:p>
      <w:r>
        <w:t xml:space="preserve">Erinomainen</w:t>
      </w:r>
    </w:p>
    <w:p>
      <w:r>
        <w:rPr>
          <w:b/>
        </w:rPr>
        <w:t xml:space="preserve">Esimerkki 5.3875</w:t>
      </w:r>
    </w:p>
    <w:p>
      <w:r>
        <w:t xml:space="preserve">Saattaa olla hieman mausteinen joillekin, mutta tämä aine on loistavaa. Käytän 1/2 ja 1/2 V8:n kanssa miedompaa versiota tai parasta on Bloody Caesar! Puolet sekoitusta, puolet clamatoa!</w:t>
      </w:r>
    </w:p>
    <w:p>
      <w:r>
        <w:rPr>
          <w:b/>
        </w:rPr>
        <w:t xml:space="preserve">Tulos</w:t>
      </w:r>
    </w:p>
    <w:p>
      <w:r>
        <w:t xml:space="preserve">Paras</w:t>
      </w:r>
    </w:p>
    <w:p>
      <w:r>
        <w:rPr>
          <w:b/>
        </w:rPr>
        <w:t xml:space="preserve">Esimerkki 5.3876</w:t>
      </w:r>
    </w:p>
    <w:p>
      <w:r>
        <w:t xml:space="preserve">Tämä on hyvää kahvia, mutta ei mitään ihmeellistä.  Pidän jauhatuksesta, joka on hienompi kuin useimmat jauhetut kahvit, vaikka jauhankin pavut mieluummin itse.  Siinä on rohkea, mutta ei kitkerä maku.  Vaikka pitäydyn kahvin valintakahvissani Eight O'Clockissa, tämä ei todellakaan ole vastenmielinen, ja se on parempi kuin useimmat kuppikahvit, joita saa kuppilassa.  Ja se on varmasti parempi kuin Folgers, MH ja muut ruokakaupan merkit.</w:t>
      </w:r>
    </w:p>
    <w:p>
      <w:r>
        <w:rPr>
          <w:b/>
        </w:rPr>
        <w:t xml:space="preserve">Tulos</w:t>
      </w:r>
    </w:p>
    <w:p>
      <w:r>
        <w:t xml:space="preserve">Hyvää kahvia</w:t>
      </w:r>
    </w:p>
    <w:p>
      <w:r>
        <w:rPr>
          <w:b/>
        </w:rPr>
        <w:t xml:space="preserve">Esimerkki 5.3877</w:t>
      </w:r>
    </w:p>
    <w:p>
      <w:r>
        <w:t xml:space="preserve">Ostin ankkarillettejä Amazonista, koska chefshop.com ei enää tarjonnut tavallista suosikki ankkarilletteäni. Odotin todella hyvää rilletteä. Täyteläisen makuista rilletteä. Mitä sain oli rillette, josta puuttui jopa ankan ja yrttien/mausteiden maku. Koostumus oli kuitenkin hyvä. Maistui enemmänkin sianlihaa sisältävältä rilletiltä. En suosittele Rouge Perigord Duck Rillettea.</w:t>
      </w:r>
    </w:p>
    <w:p>
      <w:r>
        <w:rPr>
          <w:b/>
        </w:rPr>
        <w:t xml:space="preserve">Tulos</w:t>
      </w:r>
    </w:p>
    <w:p>
      <w:r>
        <w:t xml:space="preserve">Ankka Rillettes - ei paljon makua</w:t>
      </w:r>
    </w:p>
    <w:p>
      <w:r>
        <w:rPr>
          <w:b/>
        </w:rPr>
        <w:t xml:space="preserve">Esimerkki 5.3878</w:t>
      </w:r>
    </w:p>
    <w:p>
      <w:r>
        <w:t xml:space="preserve">ÄLÄ OTA!  ARVIOI ONLINE!  Näyttää jälleen yhdeltä Kiinassa tehdyltä herkulta, jolla on useita raportteja epäillyistä myrkytyksistä!!!!  Ostakaa vain USA:ssa valmistettuja herkkuja!</w:t>
      </w:r>
    </w:p>
    <w:p>
      <w:r>
        <w:rPr>
          <w:b/>
        </w:rPr>
        <w:t xml:space="preserve">Tulos</w:t>
      </w:r>
    </w:p>
    <w:p>
      <w:r>
        <w:t xml:space="preserve">Googleta nimi, raportteja myrkytysepäilyistä, valmistettu KIINASSA!</w:t>
      </w:r>
    </w:p>
    <w:p>
      <w:r>
        <w:rPr>
          <w:b/>
        </w:rPr>
        <w:t xml:space="preserve">Esimerkki 5.3879</w:t>
      </w:r>
    </w:p>
    <w:p>
      <w:r>
        <w:t xml:space="preserve">Pidän todella tästä brownie-sekoituksesta.  Valitettavasti paikallinen ruokakauppani on lopettanut niiden myynnin - siksi ostan ne Amazonista!!!  Ne on helppo valmistaa ja ne paistuvat erittäin kauniisti.  Erittäin kosteat ja mielestäni niissä on juuri oikea määrä suklaan makua.  Kyllä, ne ovat terveellisiä ja tiiviimpiä kuin perinteiset browniet - mutta ne täyttävät suklaan himoni paremmin ja tunnen todella syöneeni jälkiruokaa - enkä vain jotain pölyä laatikosta.  [...]</w:t>
      </w:r>
    </w:p>
    <w:p>
      <w:r>
        <w:rPr>
          <w:b/>
        </w:rPr>
        <w:t xml:space="preserve">Tulos</w:t>
      </w:r>
    </w:p>
    <w:p>
      <w:r>
        <w:t xml:space="preserve">Rakastan niitä!!!</w:t>
      </w:r>
    </w:p>
    <w:p>
      <w:r>
        <w:rPr>
          <w:b/>
        </w:rPr>
        <w:t xml:space="preserve">Esimerkki 5.3880</w:t>
      </w:r>
    </w:p>
    <w:p>
      <w:r>
        <w:t xml:space="preserve">Olisin halunnut antaa näille 2 ja puoli tähteä, koska ne ovat periaatteessa keskitasoa. Ne maistuvat suurin piirtein samalta kuin Fig Newton, eikä rasvaa kaipaa lainkaan. Ne eivät ole yhtä pehmeitä kuin Fig Newtonit.  Nämä keksit ovat hyviä, jos olet dieetillä, koska kahdessa keksissä on vain 100 kaloria, mutta ne ovat kuitenkin pieniä, joten saatat syödä enemmän.  Sanoisin, että kaiken kaikkiaan maku on verrattavissa Fig Newtoniin, mutta hieman kiinteämpi rakenne ja pienempi koko. Kaiken kaikkiaan, jos laatikollinen Fig Newtoneja ja Fig Newmaneja olisi hyllyssä yhdessä, ottaisin luultavasti vain hinnan perusteella halvemman tuotteen enkä ajattelisi tuotemerkkiä.</w:t>
      </w:r>
    </w:p>
    <w:p>
      <w:r>
        <w:rPr>
          <w:b/>
        </w:rPr>
        <w:t xml:space="preserve">Tulos</w:t>
      </w:r>
    </w:p>
    <w:p>
      <w:r>
        <w:t xml:space="preserve">Okei</w:t>
      </w:r>
    </w:p>
    <w:p>
      <w:r>
        <w:rPr>
          <w:b/>
        </w:rPr>
        <w:t xml:space="preserve">Esimerkki 5.3881</w:t>
      </w:r>
    </w:p>
    <w:p>
      <w:r>
        <w:t xml:space="preserve">Tämä on loistava tuote niille, jotka etsivät MSG:tä ja gluteenitonta tuotetta, ja se on myös natriumpitoisuudeltaan alhaisempi kuin mikään muu marinadi tai soijakastike! Se ei myöskään tee kompromisseja mausta, käytän sitä soijakastikkeen korvikkeena ja olen huomannut, että sillä on erinomainen maku ja se näyttää ja toimii aivan kuten minkä tahansa hyvän marinadin pitäisi. Jos sinulla on keliakia tai gluteeniyliherkkyys, tai vaikka vain tarkkailet suolan saantia, tämä tuote on tapa saada pihvi ja marinoida se myös!</w:t>
      </w:r>
    </w:p>
    <w:p>
      <w:r>
        <w:rPr>
          <w:b/>
        </w:rPr>
        <w:t xml:space="preserve">Tulos</w:t>
      </w:r>
    </w:p>
    <w:p>
      <w:r>
        <w:t xml:space="preserve">Moore's Marinade, gluteeniton, vähäsuolainen ja MSG-vapaa!</w:t>
      </w:r>
    </w:p>
    <w:p>
      <w:r>
        <w:rPr>
          <w:b/>
        </w:rPr>
        <w:t xml:space="preserve">Esimerkki 5.3882</w:t>
      </w:r>
    </w:p>
    <w:p>
      <w:r>
        <w:t xml:space="preserve">Näin nämä eräänä päivänä paikallisessa ruokakaupassamme ja päätin, että minun *piti* kokeilla niitä.  Etsin vain jotain, joka voisi olla minulle parempi valinta makeanhimoni tyydyttämiseksi.  Minulla ei ollut aavistustakaan, kuinka paljon pitäisin näistä ja kuinka paljon niitä olisi pakko saada *enemmän*.  Ostin yhden pussin vadelman ja yhden pussin vaahteran makuisia ja rakastan niitä molempia!!!!  Olen innoissani siitä, että ne ovat paljon terveellisempi vaihtoehto kuin useimmat leivonnaiset, varsinkin kuin ne, jotka yleensä valitsen.  En ole sellainen, joka on terveystietoinen tai jolla on tapana lukea etikettejä ennen tuotteen ostamista.  Rakastan näitä käänteitä ja aion ostaa niitä isomman määrän, jotta voin nauttia niitä useammin!  Ne ovat kevyitä ja hiutaleita, täyttäviä ja hyviä... minulle ehdoton valinta!</w:t>
      </w:r>
    </w:p>
    <w:p>
      <w:r>
        <w:rPr>
          <w:b/>
        </w:rPr>
        <w:t xml:space="preserve">Tulos</w:t>
      </w:r>
    </w:p>
    <w:p>
      <w:r>
        <w:t xml:space="preserve">Kuka tiesi, että tämä oli niin hyvä valinta?</w:t>
      </w:r>
    </w:p>
    <w:p>
      <w:r>
        <w:rPr>
          <w:b/>
        </w:rPr>
        <w:t xml:space="preserve">Esimerkki 5.3883</w:t>
      </w:r>
    </w:p>
    <w:p>
      <w:r>
        <w:t xml:space="preserve">Taidan olla vähemmistössä, mutta en todellakaan pitänyt näistä. Olin niin innoissani juustokakun mausta, kun näin sen, mutta nämä olivat pettymys. Patukat ovat erittäin sairaan makeita ja niissä on outo kemiallisesti väärennetty vaniljan maku. Ei yhtään juustokakun tai tuorejuuston tyyppistä makua, ja jopa graham-kerros on vain makea ilman mitään todellista graham-keksin makua. Yleinen koostumus on hieman rakeinen ja kumimainen - ei lainkaan kermainen. Kooltaan ne ovat pienikokoisia, mutta melko tavanomaisia monille 100 kalorin välipalapakkausten elintarvikkeille. Hinnaltaan samanlaisia kuin useimmat mysli- ja välipalapatukat, joista mikään ei ole koskaan kovinkaan edullinen. Kaiken kaikkiaan, vaikka ne eivät olekaan syömäkelvottomia tai mitään, en ostaisi näitä uudestaan enkä usko, että edes vaivaudun ostamaan loput laatikosta.</w:t>
      </w:r>
    </w:p>
    <w:p>
      <w:r>
        <w:rPr>
          <w:b/>
        </w:rPr>
        <w:t xml:space="preserve">Tulos</w:t>
      </w:r>
    </w:p>
    <w:p>
      <w:r>
        <w:t xml:space="preserve">Liian makea, mauton</w:t>
      </w:r>
    </w:p>
    <w:p>
      <w:r>
        <w:rPr>
          <w:b/>
        </w:rPr>
        <w:t xml:space="preserve">Esimerkki 5.3884</w:t>
      </w:r>
    </w:p>
    <w:p>
      <w:r>
        <w:t xml:space="preserve">Kokeilin hiljattain tätä makua/merkkiä ja yllätyin siitä, miten herkullisia nämä sipsit ovat.  Parasta oli se, että bsg:ssä oli paljon "ruskeita" sipsejä (suosikkini), joten ostin lisää amazonin kautta ja jaoin niitä perheen ja ystävien kanssa.  Olen hieman pettynyt, että näissä pusseissa ei toistaiseksi ole kovin paljon ruskeita sipsejä, mutta maku on silti erittäin hyvä.  Pidän niistä enemmän kuin jogurtin ja vihreän sipulin makuisista, koska ne eivät tunnu niin suolaisilta ja sipulin maku on parempi.  Jos et ole ennen syönyt Kettle-sipsejä, suosittelen kokeilemaan pussia ennen kuin ostat irtotavarana.  Ne ovat paksumpia ja rapeampia kuin Laysin, mutta aivan yhtä tuoreita pussista.</w:t>
      </w:r>
    </w:p>
    <w:p>
      <w:r>
        <w:rPr>
          <w:b/>
        </w:rPr>
        <w:t xml:space="preserve">Tulos</w:t>
      </w:r>
    </w:p>
    <w:p>
      <w:r>
        <w:t xml:space="preserve">Paras syömäni smetana- ja sipulisiru.</w:t>
      </w:r>
    </w:p>
    <w:p>
      <w:r>
        <w:rPr>
          <w:b/>
        </w:rPr>
        <w:t xml:space="preserve">Esimerkki 5.3885</w:t>
      </w:r>
    </w:p>
    <w:p>
      <w:r>
        <w:t xml:space="preserve">Olen kokeillut kaikkia kookosvesimerkkejä, joita luontaistuotekaupoissa myydään, ja tämä on ylivoimaisesti suosikkini.  Ananaksen maku ei peittele kookosta eikä päinvastoin. Pidän myös tetrapakkauksesta, jossa on ruuvikorkki - se on paljon kätevämpi kuin pienempi 11 oz:n koko, jota ei voi sulkea uudelleen.  Tämä on ollut minulle loistava Gatorade-korvike, ja se auttaa paljon, kun olen sairas tai kuivunut tai tarvitsen nopeasti nesteytystä. Loistavaa tavaraa!</w:t>
      </w:r>
    </w:p>
    <w:p>
      <w:r>
        <w:rPr>
          <w:b/>
        </w:rPr>
        <w:t xml:space="preserve">Tulos</w:t>
      </w:r>
    </w:p>
    <w:p>
      <w:r>
        <w:t xml:space="preserve">Parhaimman makuinen kookosvesi, jonka olen löytänyt!</w:t>
      </w:r>
    </w:p>
    <w:p>
      <w:r>
        <w:rPr>
          <w:b/>
        </w:rPr>
        <w:t xml:space="preserve">Esimerkki 5.3886</w:t>
      </w:r>
    </w:p>
    <w:p>
      <w:r>
        <w:t xml:space="preserve">tämä on korkealaatuista oolong-teetä, enkä voi palata bigelowiin, se on varmaa! maku on loistava, sillä sanotaan olevan laihdutusvaikutuksia, ja teepussit ovat laadukkaampia, jotka eivät hajoa helposti.</w:t>
      </w:r>
    </w:p>
    <w:p>
      <w:r>
        <w:rPr>
          <w:b/>
        </w:rPr>
        <w:t xml:space="preserve">Tulos</w:t>
      </w:r>
    </w:p>
    <w:p>
      <w:r>
        <w:t xml:space="preserve">rakastan tätä teetä!</w:t>
      </w:r>
    </w:p>
    <w:p>
      <w:r>
        <w:rPr>
          <w:b/>
        </w:rPr>
        <w:t xml:space="preserve">Esimerkki 5.3887</w:t>
      </w:r>
    </w:p>
    <w:p>
      <w:r>
        <w:t xml:space="preserve">Rakastan makua, mutta olen huomannut, että monet kupit räjähtävät!!!  Kupin kyljessä oleva liima irtoaa ja kuppi räjähtää.  Erittäin vaikea puhdistaa.  En usko, että ostan tätä merkkiä uudelleen!</w:t>
      </w:r>
    </w:p>
    <w:p>
      <w:r>
        <w:rPr>
          <w:b/>
        </w:rPr>
        <w:t xml:space="preserve">Tulos</w:t>
      </w:r>
    </w:p>
    <w:p>
      <w:r>
        <w:t xml:space="preserve">Huono laatu Kcups</w:t>
      </w:r>
    </w:p>
    <w:p>
      <w:r>
        <w:rPr>
          <w:b/>
        </w:rPr>
        <w:t xml:space="preserve">Esimerkki 5.3888</w:t>
      </w:r>
    </w:p>
    <w:p>
      <w:r>
        <w:t xml:space="preserve">oli mukavaa, että ne tulivat ajoissa, mutta ne olivat kaikki hajalla pieniksi paloiksi. en tilannut keksipaloja, vaan kokonaisia keksejä.</w:t>
      </w:r>
    </w:p>
    <w:p>
      <w:r>
        <w:rPr>
          <w:b/>
        </w:rPr>
        <w:t xml:space="preserve">Tulos</w:t>
      </w:r>
    </w:p>
    <w:p>
      <w:r>
        <w:t xml:space="preserve">surkeita keksejä</w:t>
      </w:r>
    </w:p>
    <w:p>
      <w:r>
        <w:rPr>
          <w:b/>
        </w:rPr>
        <w:t xml:space="preserve">Esimerkki 5.3889</w:t>
      </w:r>
    </w:p>
    <w:p>
      <w:r>
        <w:t xml:space="preserve">Näissä ei ole selvää merkintää "GLUTEENITON". Niissä lukee rinkelitikkuja, eivätkä ne muistuta rinkelitikkuja kovinkaan läheisesti. Ne ovat oudon makuisia, tavallaan kalliita eivätkä ole sen arvoisia. hyi.</w:t>
      </w:r>
    </w:p>
    <w:p>
      <w:r>
        <w:rPr>
          <w:b/>
        </w:rPr>
        <w:t xml:space="preserve">Tulos</w:t>
      </w:r>
    </w:p>
    <w:p>
      <w:r>
        <w:t xml:space="preserve">blech</w:t>
      </w:r>
    </w:p>
    <w:p>
      <w:r>
        <w:rPr>
          <w:b/>
        </w:rPr>
        <w:t xml:space="preserve">Esimerkki 5.3890</w:t>
      </w:r>
    </w:p>
    <w:p>
      <w:r>
        <w:t xml:space="preserve">McCann's valmistaa kaurapuuroa jokaiselle kaurapuurojen ystävälle, halusipa sitä sitten puoli tuntia kypsyvänä raakapelleteissä tai laiskuuden vallassa olevana pikakaurana, joka valmistuu mikroaaltouunissa alle kolmessa minuutissa. Kaikki on hyvää, se on varmaa, ja pikakauralajikkeen kauneus on siinä, että sitä on saatavana eri makuvaihtoehtoina sekä tavallisena.   Tämä lajikepakkaus antaa mahdollisuuden tutustua erilaisiin makuihin sekä antaa sinulle mahdollisuuden kokea McCann'sin ja muiden tunnettujen kauraherkkujen erot. Itse pidän McCann'sissa siitä, että se on paksumpaa ja täyteläisempää kuin huippumerkki täällä Amerikassa. Apples &amp; Cinnamon on kuitenkin yleensä hieman nestemäinen, joten voit kokeilla, kuinka paljon vettä lisäät. Omassa 1300 watin mikroaaltouunissani kaurapuuro kypsyy noin minuutissa ja kahdessakymmenesseitsemässä sekunnissa, joten sitäkin kannattaa tarkkailla, jotta saa käsityksen siitä, kuinka paljon aikaa ja vettä kannattaa käyttää.   Ainoa huono asia - jos sitä voi pitää huonona asiana - tässä tarjonnassa on se, että sitä on ostettava erissä, joten sinulle jää kuusi kymmenen kappaletta laatikoita. Tämä on hyvä, jos sinulla on koko perhe kaurapuuroa syöviä, mutta jos olet yksin -- no, rakasta kaurapuuroa.</w:t>
      </w:r>
    </w:p>
    <w:p>
      <w:r>
        <w:rPr>
          <w:b/>
        </w:rPr>
        <w:t xml:space="preserve">Tulos</w:t>
      </w:r>
    </w:p>
    <w:p>
      <w:r>
        <w:t xml:space="preserve">Kaurapuuroa kaurapuurojen ystäville</w:t>
      </w:r>
    </w:p>
    <w:p>
      <w:r>
        <w:rPr>
          <w:b/>
        </w:rPr>
        <w:t xml:space="preserve">Esimerkki 5.3891</w:t>
      </w:r>
    </w:p>
    <w:p>
      <w:r>
        <w:t xml:space="preserve">Kettle Lightly Slated Chips on suosikkini markkinoilla. En välitä "hienoista" mauista, ja nämä ovat juuri oikein suolattuja. Paksut, superrapeat ja täynnä makua, ne ovat parhaita!</w:t>
      </w:r>
    </w:p>
    <w:p>
      <w:r>
        <w:rPr>
          <w:b/>
        </w:rPr>
        <w:t xml:space="preserve">Tulos</w:t>
      </w:r>
    </w:p>
    <w:p>
      <w:r>
        <w:t xml:space="preserve">Paras siru</w:t>
      </w:r>
    </w:p>
    <w:p>
      <w:r>
        <w:rPr>
          <w:b/>
        </w:rPr>
        <w:t xml:space="preserve">Esimerkki 5.3892</w:t>
      </w:r>
    </w:p>
    <w:p>
      <w:r>
        <w:t xml:space="preserve">Syön näitä tonnikalakuppeja (tai lohikuppeja) lähes päivittäin.  Jos etsit ravitsevaa välipalaa, näitä kuppeja ei todellakaan voi voittaa.  Jos olet kehonrakentaja tai urheilija, joka yrittää lisätä päivittäistä proteiinin saantia, nämä ovat mahtavia.  Jos olet vanhempi, joka yrittää saada lapsesi syömään terveellisesti, on hienoa saada hänet pitämään kalasta.  Jos yrität syödä 5-7 ateriaa päivässä laihduttaaksesi, tee yksi näistä kupeista yhdeksi ateriastasi, proteiini täyttää sinut ja saa sinut voimaan hyvin.  Se vaatii myös hieman pureskelua syömiskokemuksen täydentämiseksi.  Miksi syödä ravitsemuksellisesti tyhjä "100 kalorin pakkaus" kultakalakeksejä tai perunalastuja, kun voisit syödä jotain tällaista, jossa on vain 80 kaloria ja äärettömän paljon enemmän ravitsemuksellista hyötyä??  Syön näitä yksin, suoraan kupista, periaatteessa missä tahansa, koska niitä ei tarvitse jäähdyttää eikä niiden avaamiseen tarvita tölkinavaajaa.  Kaadan ne salaattiin tai sekoitan riisin, kvinoan tai papujen joukkoon.  Tässä on ravintoarvotiedot takapuolelta (1 2,7 unssin kupille) tätä kirjoitettaessa:  Kaloreita 80 (10 rasvasta) Rasvan kokonaismäärä 1 g Kolesteroli 35 mg Natrium 15 mg Hiilihydraatit yhteensä 0 g Proteiini 18 g Omega-3 EPA/DHA 200 mg Et todellakaan voi voittaa tätä jotain niin kannettavaa, joka ei vaadi valmistelua tai jäähdytystä.  Pakkauksessa lukee "vedessä", mutta kupissa on hieman lientä, ja jos puristat sen pois tai jätät sen vain kupin pohjalle, vähennät natriumin määrän luultavasti 10 mg:aan.  Suosittelen lämpimästi näitä tonnikalakuppeja ja myös lohikuppeja.  Vältä kuitenkin tonnikalasalaattia tai maustettuja lajikkeita, jos haluat saada maksimaalisen ravitsemuksellisen hyödyn.  Nuo salaatit ja mausteet vain lisäävät suolaa, sokeria ja hiilihydraatteja.</w:t>
      </w:r>
    </w:p>
    <w:p>
      <w:r>
        <w:rPr>
          <w:b/>
        </w:rPr>
        <w:t xml:space="preserve">Tulos</w:t>
      </w:r>
    </w:p>
    <w:p>
      <w:r>
        <w:t xml:space="preserve">Mahtava välipala, loistava tuote.</w:t>
      </w:r>
    </w:p>
    <w:p>
      <w:r>
        <w:rPr>
          <w:b/>
        </w:rPr>
        <w:t xml:space="preserve">Esimerkki 5.3893</w:t>
      </w:r>
    </w:p>
    <w:p>
      <w:r>
        <w:t xml:space="preserve">Nautimme kupillisen kuumaa kaakaota Keurig-koneellamme, ja meillä oli ennen Cafe Escapes suosikkimme.  Kun näin Grove Square -tuotemerkin näin edullisesti, ajattelin kokeilla sitä.  Rakastamme sitä - se on nyt suosikkimerkkimme.  Tulen vielä hakemaan lisää!</w:t>
      </w:r>
    </w:p>
    <w:p>
      <w:r>
        <w:rPr>
          <w:b/>
        </w:rPr>
        <w:t xml:space="preserve">Tulos</w:t>
      </w:r>
    </w:p>
    <w:p>
      <w:r>
        <w:t xml:space="preserve">Rakastan sitä!</w:t>
      </w:r>
    </w:p>
    <w:p>
      <w:r>
        <w:rPr>
          <w:b/>
        </w:rPr>
        <w:t xml:space="preserve">Esimerkki 5.3894</w:t>
      </w:r>
    </w:p>
    <w:p>
      <w:r>
        <w:t xml:space="preserve">Jos haluat todella hyvän välipalapatukan, kokeile näitä, ne ovat terveellisiä ja maistuvat yhtä hyvältä kuin mikä tahansa myslipatukka, mutta ilman gluteenia!!! Ostan näitä säännöllisesti.</w:t>
      </w:r>
    </w:p>
    <w:p>
      <w:r>
        <w:rPr>
          <w:b/>
        </w:rPr>
        <w:t xml:space="preserve">Tulos</w:t>
      </w:r>
    </w:p>
    <w:p>
      <w:r>
        <w:t xml:space="preserve">Loistavia patukoita gluteenitonta ruokavaliota noudattaville!</w:t>
      </w:r>
    </w:p>
    <w:p>
      <w:r>
        <w:rPr>
          <w:b/>
        </w:rPr>
        <w:t xml:space="preserve">Esimerkki 5.3895</w:t>
      </w:r>
    </w:p>
    <w:p>
      <w:r>
        <w:t xml:space="preserve">Minulla on yksi kissa, joka ei siedä TÄTÄ Fancy Feastin lohituotetta. Hän saa vain silputtua, mutta se saa sitä. Aina kun se syö sitä, se oksentaa sitä kaikkialle. Kenkiini, valkoiseen mattoon ja kiitollisena myös kaakeliin.  Hän söi tätä useiden vuosien ajan satunnaisesti, mutta nyt se on JOKA kerta. Ei enää tälle perheelle. Ymmärrän, että tämä tapahtuu yksilöllisesti TAVALLISESTI.  Minulla on kuitenkin myös yksi nuorempi kisu, joka on "satunnaisten häiriöiden" vaiheessa. Joten, jos sinulla on kissa, jolla on herkkä vatsa, välttäisin tätä!!!</w:t>
      </w:r>
    </w:p>
    <w:p>
      <w:r>
        <w:rPr>
          <w:b/>
        </w:rPr>
        <w:t xml:space="preserve">Tulos</w:t>
      </w:r>
    </w:p>
    <w:p>
      <w:r>
        <w:t xml:space="preserve">RUUANSULATUSHÄIRIÖT SUURISSA MITTASUHTEISSA</w:t>
      </w:r>
    </w:p>
    <w:p>
      <w:r>
        <w:rPr>
          <w:b/>
        </w:rPr>
        <w:t xml:space="preserve">Esimerkki 5.3896</w:t>
      </w:r>
    </w:p>
    <w:p>
      <w:r>
        <w:t xml:space="preserve">Tämä sopii hyvin pakattuun jauhettuun kahviin, ja kofeiinitonta kahvia sisältävässä kahvissa on ehdottomasti voimakas kahvin maku. Tämä sopii hyvin myöhään illalla nautittavaan kahviin, joka ei pidä sinua hereillä kofeiinin takia.  Jokaisessa suljetussa pakkauksessa on kymmenen unssia erittäin hienoa jauhettua kahvia. Pussi tuntuu tukevalta, jos haluat säilyttää jauhetun kahvin mieluummin alkuperäispakkauksessa.  Kahvin hintojen noustessa voi olla hyvä idea verrata tämän (jos kokeilet tätä ja pidät siitä, saat paremman hinnan Amazon Subscribe &amp; Save -vaihtoehdolla) hintoja verrattuna siihen, että ostat kahvipavut paikallisesta kahvilasta ja jauhat ne kotona tai annat kahvilan jauhaa ne puolestasi.</w:t>
      </w:r>
    </w:p>
    <w:p>
      <w:r>
        <w:rPr>
          <w:b/>
        </w:rPr>
        <w:t xml:space="preserve">Tulos</w:t>
      </w:r>
    </w:p>
    <w:p>
      <w:r>
        <w:t xml:space="preserve">Hyvä pakatulle jauhetulle kahville</w:t>
      </w:r>
    </w:p>
    <w:p>
      <w:r>
        <w:rPr>
          <w:b/>
        </w:rPr>
        <w:t xml:space="preserve">Esimerkki 5.3897</w:t>
      </w:r>
    </w:p>
    <w:p>
      <w:r>
        <w:t xml:space="preserve">Tämä on yksinkertainen tuote, ja se on yksinkertaisesti hyvä.  Siinä ei ole ylimääräisiä ainesosia, joita on vaikea lausua ja joiden alkuperää on vaikea selvittää internetistä.  Se on koostumukseltaan hieman ohuempaa kuin tavallinen siirappi, joten ole varovainen, kun puristat sitä ensimmäistä kertaa.  Tämä sopii erinomaisesti ihmisille, jotka pitävät mintusta, sillä siinä on paljon voimakkaampi mintun maku kuin suklaassa.  Käytän sitä kahvissani hieman puolet ja puolet, maistuu hyvältä.  Joskus yksinkertainen on parempi.</w:t>
      </w:r>
    </w:p>
    <w:p>
      <w:r>
        <w:rPr>
          <w:b/>
        </w:rPr>
        <w:t xml:space="preserve">Tulos</w:t>
      </w:r>
    </w:p>
    <w:p>
      <w:r>
        <w:t xml:space="preserve">Ainesosien lukemiseen kuluu noin 2 sekuntia</w:t>
      </w:r>
    </w:p>
    <w:p>
      <w:r>
        <w:rPr>
          <w:b/>
        </w:rPr>
        <w:t xml:space="preserve">Esimerkki 5.3898</w:t>
      </w:r>
    </w:p>
    <w:p>
      <w:r>
        <w:t xml:space="preserve">Rakastan tätä pussillisen katkarapuja 3/4 kiloa, joitakin sekoitettuja vihanneksia ja hieman sipulia hienonnettuna. Ei liian tulinen, mutta erittäin maukas.</w:t>
      </w:r>
    </w:p>
    <w:p>
      <w:r>
        <w:rPr>
          <w:b/>
        </w:rPr>
        <w:t xml:space="preserve">Tulos</w:t>
      </w:r>
    </w:p>
    <w:p>
      <w:r>
        <w:t xml:space="preserve">Katkarapuja sekoitetaan paistaa</w:t>
      </w:r>
    </w:p>
    <w:p>
      <w:r>
        <w:rPr>
          <w:b/>
        </w:rPr>
        <w:t xml:space="preserve">Esimerkki 5.3899</w:t>
      </w:r>
    </w:p>
    <w:p>
      <w:r>
        <w:t xml:space="preserve">Pidän mausta, mutta vaalea paahto oli minulle liian vaalea.  Huomaan keittäväni pienempiä kahvikuppeja vahvemman maun toivossa.  Seuraavalla kerralla valitsen keskikokoisen tai tumman paahdon.  Luulen, että se oli keskipitkää, jota join aiemmin ja pidin siitä todella paljon.</w:t>
      </w:r>
    </w:p>
    <w:p>
      <w:r>
        <w:rPr>
          <w:b/>
        </w:rPr>
        <w:t xml:space="preserve">Tulos</w:t>
      </w:r>
    </w:p>
    <w:p>
      <w:r>
        <w:t xml:space="preserve">Hyvä sekoitus, mutta paahto oli liian vaalea.</w:t>
      </w:r>
    </w:p>
    <w:p>
      <w:r>
        <w:rPr>
          <w:b/>
        </w:rPr>
        <w:t xml:space="preserve">Esimerkki 5.3900</w:t>
      </w:r>
    </w:p>
    <w:p>
      <w:r>
        <w:t xml:space="preserve">Hinta oli verrattavissa Walmartin hintaan samankokoisesta tuotteesta.  Nämä pähkinät eivät kuitenkaan olleet yhtä rapeita, ja ne olisivat tarvinneet hieman enemmän suolaa.</w:t>
      </w:r>
    </w:p>
    <w:p>
      <w:r>
        <w:rPr>
          <w:b/>
        </w:rPr>
        <w:t xml:space="preserve">Tulos</w:t>
      </w:r>
    </w:p>
    <w:p>
      <w:r>
        <w:t xml:space="preserve">Liian mauton</w:t>
      </w:r>
    </w:p>
    <w:p>
      <w:r>
        <w:rPr>
          <w:b/>
        </w:rPr>
        <w:t xml:space="preserve">Esimerkki 5.3901</w:t>
      </w:r>
    </w:p>
    <w:p>
      <w:r>
        <w:t xml:space="preserve">Tämä maustettu K-kuppi ei ole maailman paras, mutta ei myöskään kamala. Mielestäni se on paljon maukkaampi kuin Wolfgang Puckin Hazelnut K-Cup. Rakastamme maustettua kahvia talossamme, joten valitsisin tämän uudelleen. Kannattaa kokeilla.</w:t>
      </w:r>
    </w:p>
    <w:p>
      <w:r>
        <w:rPr>
          <w:b/>
        </w:rPr>
        <w:t xml:space="preserve">Tulos</w:t>
      </w:r>
    </w:p>
    <w:p>
      <w:r>
        <w:t xml:space="preserve">Kunnollinen</w:t>
      </w:r>
    </w:p>
    <w:p>
      <w:r>
        <w:rPr>
          <w:b/>
        </w:rPr>
        <w:t xml:space="preserve">Esimerkki 5.3902</w:t>
      </w:r>
    </w:p>
    <w:p>
      <w:r>
        <w:t xml:space="preserve">Toivon, että he eivät olisi muuttaneet Yubanin kaavaa, jota myytiin noin 2 vuotta sitten asti. Otin jopa yhteyttä General Foodsiin ja kysyin, miksi he olivat muuttaneet kahvinsa koostumusta, ja he kertoivat palaavansa "alkuperäiseen" kaavaansa vuosien takaa. Miksi? Heillä oli loistava tuote, mutta nyt se ei ole yhtään sen parempi kuin mikään muu markkinoilla oleva tummapaahtoinen kahvi. Yuban oli erityinen herkku. Nyt se on vain tavallista. Pidän siitä edelleen jokapäiväisenä kahvina, mutta se ei todellakaan ole sitä, mitä se oli ennen. Ennen pidin siitä jopa enemmän kuin Starbucksista, mutta en enää.</w:t>
      </w:r>
    </w:p>
    <w:p>
      <w:r>
        <w:rPr>
          <w:b/>
        </w:rPr>
        <w:t xml:space="preserve">Tulos</w:t>
      </w:r>
    </w:p>
    <w:p>
      <w:r>
        <w:t xml:space="preserve">Toivon, etteivät he olisi muuttaneet kaavaa</w:t>
      </w:r>
    </w:p>
    <w:p>
      <w:r>
        <w:rPr>
          <w:b/>
        </w:rPr>
        <w:t xml:space="preserve">Esimerkki 5.3903</w:t>
      </w:r>
    </w:p>
    <w:p>
      <w:r>
        <w:t xml:space="preserve">Ostin tämän Ralphsista, 1 kpl 4,49 dollarilla kokeillakseni, mutta en ollut vaikuttunut. Korkea proteiinipitoisuus on hyvä, mutta sitä löytyy muista ruokakaupan tuotteista. Korkea kuitupitoisuus on hyvä ruokavalioihin, eikä sitä löydy mistään muusta pastasta, mutta se maistuu ja on rakenteeltaan kuin lasten makaroni. Se varmasti maistuu ja tuntuu paremmalta kuin jotkut saatavilla olevat "terveelliset" pastat, mutta en vain ole myyty tästä. Jos haluat alhaiset nettohiilihydraatit ja se on päätavoitteesi, käytä ehdottomasti tätä ja lisää lihaa, vihanneksia ja juustoa ruokaan hyvän aterian saamiseksi.</w:t>
      </w:r>
    </w:p>
    <w:p>
      <w:r>
        <w:rPr>
          <w:b/>
        </w:rPr>
        <w:t xml:space="preserve">Tulos</w:t>
      </w:r>
    </w:p>
    <w:p>
      <w:r>
        <w:t xml:space="preserve">Ei maistu pahalta... mutta ei tee vaikutusta.</w:t>
      </w:r>
    </w:p>
    <w:p>
      <w:r>
        <w:rPr>
          <w:b/>
        </w:rPr>
        <w:t xml:space="preserve">Esimerkki 5.3904</w:t>
      </w:r>
    </w:p>
    <w:p>
      <w:r>
        <w:t xml:space="preserve">Maksavatko ihmiset todella 10 taalaa näistä suklaista???? ummmm menkää mihin tahansa ruokakauppaan ja ostakaa niitä 2.98 pussilta..wow.</w:t>
      </w:r>
    </w:p>
    <w:p>
      <w:r>
        <w:rPr>
          <w:b/>
        </w:rPr>
        <w:t xml:space="preserve">Tulos</w:t>
      </w:r>
    </w:p>
    <w:p>
      <w:r>
        <w:t xml:space="preserve">Onko tämä vakavaa???? 10 taalaa?</w:t>
      </w:r>
    </w:p>
    <w:p>
      <w:r>
        <w:rPr>
          <w:b/>
        </w:rPr>
        <w:t xml:space="preserve">Esimerkki 5.3905</w:t>
      </w:r>
    </w:p>
    <w:p>
      <w:r>
        <w:t xml:space="preserve">Tilasin nämä kastanjat 20.8.2012 ja sain ne 24.8.2012.  Useimmissa pakkauksissa on ilmoitettu tuotantopäiväksi 29.10.2011 ja viimeinen käyttöpäivä 28.12.2012.  Useat pakkaukset sisälsivät kuitenkin valettuja, mustia kastanjoita.  Valettujen pakkausten sisäpuoli oli myös hyvin märkä ja tahmea.  Olen aiemmin ostanut Galil-kastanjoita paikallisista kaupoista, ja tuotteiden PITÄISI olla kuivia avattaessa ja kastanjoiden pitäisi olla väriltään ruskehtavia/ruskeita.</w:t>
      </w:r>
    </w:p>
    <w:p>
      <w:r>
        <w:rPr>
          <w:b/>
        </w:rPr>
        <w:t xml:space="preserve">Tulos</w:t>
      </w:r>
    </w:p>
    <w:p>
      <w:r>
        <w:t xml:space="preserve">Valetut kastanjat.</w:t>
      </w:r>
    </w:p>
    <w:p>
      <w:r>
        <w:rPr>
          <w:b/>
        </w:rPr>
        <w:t xml:space="preserve">Esimerkki 5.3906</w:t>
      </w:r>
    </w:p>
    <w:p>
      <w:r>
        <w:t xml:space="preserve">Vaikka olen huolissani siitä, että opetan vauvaani napostelijaksi, nämä ovat täydellisiä 1-vuotiaalle herkuttelijalleni välitunneilla. Etiketin mukaan ne ovat terveellisempi valinta vauvalleni kuin tyypillinen ruokakaupan käytävävaihtoehto. Pidän näitä mielelläni autossa ja vaippalaukussa, sillä ne auttavat rauhoittamaan pientä lastani ateriaa odotellessa jne. Minusta ne eivät maistu mahtavalta, mutta hän syö niitä varmasti niin kuin ne katoaisivat. Se tekee minut onnelliseksi!</w:t>
      </w:r>
    </w:p>
    <w:p>
      <w:r>
        <w:rPr>
          <w:b/>
        </w:rPr>
        <w:t xml:space="preserve">Tulos</w:t>
      </w:r>
    </w:p>
    <w:p>
      <w:r>
        <w:t xml:space="preserve">Hieno hätätilanteessa...kannettava, terveellinen</w:t>
      </w:r>
    </w:p>
    <w:p>
      <w:r>
        <w:rPr>
          <w:b/>
        </w:rPr>
        <w:t xml:space="preserve">Esimerkki 5.3907</w:t>
      </w:r>
    </w:p>
    <w:p>
      <w:r>
        <w:t xml:space="preserve">Ostin nämä paikallisesta ruokakaupasta. Olisinpa lukenut arvostelun täältä ensin. Positiivista on, että ne pysyvät hyvin kasassa ja näyttävät muffinssilta. Negatiivinen puoli on se, että ne ovat niin katkeria. Pystyin hädin tuskin syömään puolikkaani loppuun. Sain hiljattain tietää, että minulla on keliakia, joten en voi syödä gluteenia. En ole koskaan aiemmin kokeillut gluteenitonta muffinssisekoitusta, joten en voi verrata sitä muihin. Olen kokeillut Betty Crockerin gluteenitonta brownie-sekoitusta, ja se on ihanaa. Uskon siis, että on olemassa hyvä muffinssisekoitus.</w:t>
      </w:r>
    </w:p>
    <w:p>
      <w:r>
        <w:rPr>
          <w:b/>
        </w:rPr>
        <w:t xml:space="preserve">Tulos</w:t>
      </w:r>
    </w:p>
    <w:p>
      <w:r>
        <w:t xml:space="preserve">Katkera ja pettymys</w:t>
      </w:r>
    </w:p>
    <w:p>
      <w:r>
        <w:rPr>
          <w:b/>
        </w:rPr>
        <w:t xml:space="preserve">Esimerkki 5.3908</w:t>
      </w:r>
    </w:p>
    <w:p>
      <w:r>
        <w:t xml:space="preserve">Tämä tuote oli todella mauton kuin mikä. On olemassa paljon paremman makuisia tuotteita, mutta 100 kalorilla se on parempi kuin erityinen k-patukka tai keksi välipalapakkaus. Sinun täytyy vain maustaa se tai yhdistää se johonkin muuhun, jotta maku jakautuu.</w:t>
      </w:r>
    </w:p>
    <w:p>
      <w:r>
        <w:rPr>
          <w:b/>
        </w:rPr>
        <w:t xml:space="preserve">Tulos</w:t>
      </w:r>
    </w:p>
    <w:p>
      <w:r>
        <w:t xml:space="preserve">Mauton mutta vähäkalorinen</w:t>
      </w:r>
    </w:p>
    <w:p>
      <w:r>
        <w:rPr>
          <w:b/>
        </w:rPr>
        <w:t xml:space="preserve">Esimerkki 5.3909</w:t>
      </w:r>
    </w:p>
    <w:p>
      <w:r>
        <w:t xml:space="preserve">Tämä oli loistava valikoima tulisia kastikkeita, joissa oli hyvä makuvalikoima. Jokaisessa eri pullossa oli ainutlaatuinen maku ja jokaisessa niistä oli tulisuutta suunnilleen saman verran kuin tabasco-kastikkeessa. Ai niin, paitsi Dave's Insanity. Se saa sinut anelemaan kuoleman makeaa vapautusta.  Mutta muut kastikkeet ovat erittäin maukkaita ja hyvin käyttökelpoisia jokapäiväisessä ruoanlaitossa. Suositellaan.</w:t>
      </w:r>
    </w:p>
    <w:p>
      <w:r>
        <w:rPr>
          <w:b/>
        </w:rPr>
        <w:t xml:space="preserve">Tulos</w:t>
      </w:r>
    </w:p>
    <w:p>
      <w:r>
        <w:t xml:space="preserve">Suuri sekoitus, tuskallinen</w:t>
      </w:r>
    </w:p>
    <w:p>
      <w:r>
        <w:rPr>
          <w:b/>
        </w:rPr>
        <w:t xml:space="preserve">Esimerkki 5.3910</w:t>
      </w:r>
    </w:p>
    <w:p>
      <w:r>
        <w:t xml:space="preserve">Munchkinin tuoreruokailulaite on ihan hyvä tuote, se on kuin imisi ruokaa kankaan läpi. Vaikka tyttäreni oli siitä hetken aikaa kiinnostunut, hän menetti lopulta kiinnostuksensa. Saatan ottaa sen uudelleen käyttöön ja katsoa, miten hän reagoi.</w:t>
      </w:r>
    </w:p>
    <w:p>
      <w:r>
        <w:rPr>
          <w:b/>
        </w:rPr>
        <w:t xml:space="preserve">Tulos</w:t>
      </w:r>
    </w:p>
    <w:p>
      <w:r>
        <w:t xml:space="preserve">En ollut kovin vaikuttunut</w:t>
      </w:r>
    </w:p>
    <w:p>
      <w:r>
        <w:rPr>
          <w:b/>
        </w:rPr>
        <w:t xml:space="preserve">Esimerkki 5.3911</w:t>
      </w:r>
    </w:p>
    <w:p>
      <w:r>
        <w:t xml:space="preserve">Olin pettynyt.  Luulin, että koska se on amisheja ja mainonnan mukaan se olisi poikkeuksellinen.  Mutta se on vain popcornia, ei sen parempaa kuin muutkaan ostamani.  Niin, niin. En ostaisi sitä uudelleen.</w:t>
      </w:r>
    </w:p>
    <w:p>
      <w:r>
        <w:rPr>
          <w:b/>
        </w:rPr>
        <w:t xml:space="preserve">Tulos</w:t>
      </w:r>
    </w:p>
    <w:p>
      <w:r>
        <w:t xml:space="preserve">pettynyt</w:t>
      </w:r>
    </w:p>
    <w:p>
      <w:r>
        <w:rPr>
          <w:b/>
        </w:rPr>
        <w:t xml:space="preserve">Esimerkki 5.3912</w:t>
      </w:r>
    </w:p>
    <w:p>
      <w:r>
        <w:t xml:space="preserve">Toivoin todella, että tuotteesi ratkaisisi tyytymättömyyteni joululahjaksi saamaani Keurig-kahvinkeittimeen.  Olen kahvin ja sikurin juoja, joten halusin tietenkin saada samaa hyvää kahvia Keurigin koneen kautta.  Verkkosuodatin, jonka ostin ensin, jätti limaisen jäännöksen haudutukseen....siten uskoin, että luomanne paperisuodatin tekisi tehtävänsä....hyvin se tekee työnsä kunnolla, mutta se on hieman liian suuri Keurig-laitteeseen....siten vettä ja jauhetta menee tavallaan kaikkialle.......Ei tuotteenne ole mielestäni huono ...koko Keurig-kokemus on suuri pettymys!</w:t>
      </w:r>
    </w:p>
    <w:p>
      <w:r>
        <w:rPr>
          <w:b/>
        </w:rPr>
        <w:t xml:space="preserve">Tulos</w:t>
      </w:r>
    </w:p>
    <w:p>
      <w:r>
        <w:t xml:space="preserve">Hyvä yritys ...mutta</w:t>
      </w:r>
    </w:p>
    <w:p>
      <w:r>
        <w:rPr>
          <w:b/>
        </w:rPr>
        <w:t xml:space="preserve">Esimerkki 5.3913</w:t>
      </w:r>
    </w:p>
    <w:p>
      <w:r>
        <w:t xml:space="preserve">Tämä 8,3 unssin tölkki hiilihapotettua juomaa on kirpeä ja maukas. Ja ohuemman tölkkikoon ansiosta juot pienemmän annoksen kuin tavallisesta limsatölkistä. Mutta vaikka se on 100-prosenttista mehua, se on silti melko kaloripitoinen. Yhdessä tölkissä on 140 kaloria, mikä on lähes täsmälleen saman verran kuin 12 unssin tölkissä tavallista Coca-Colaa! Se voi siis olla hieman terveellisempää kuin Coca-Colan juominen, sillä siinä ei ole kofeiinia tai korkeafruktoosista maissisiirappia ja se sisältää 100 % C-vitamiinin tarpeestasi, mutta se ei tee sinusta yhtä hoikkaa ja viehättävää kuin pakkaus!</w:t>
      </w:r>
    </w:p>
    <w:p>
      <w:r>
        <w:rPr>
          <w:b/>
        </w:rPr>
        <w:t xml:space="preserve">Tulos</w:t>
      </w:r>
    </w:p>
    <w:p>
      <w:r>
        <w:t xml:space="preserve">Maukasta mutta kaloripitoista</w:t>
      </w:r>
    </w:p>
    <w:p>
      <w:r>
        <w:rPr>
          <w:b/>
        </w:rPr>
        <w:t xml:space="preserve">Esimerkki 5.3914</w:t>
      </w:r>
    </w:p>
    <w:p>
      <w:r>
        <w:t xml:space="preserve">Aiheutti Cuisinartin k-kuppikeittimeni vuotamisen joka kerta, kun käytin sitä.  Loistava idea, tarvitsee vain joitakin säätöjä, jotta kahvinkeitin toimii kunnolla sen kanssa.</w:t>
      </w:r>
    </w:p>
    <w:p>
      <w:r>
        <w:rPr>
          <w:b/>
        </w:rPr>
        <w:t xml:space="preserve">Tulos</w:t>
      </w:r>
    </w:p>
    <w:p>
      <w:r>
        <w:t xml:space="preserve">Liian tilaa vievä cuisinartille?</w:t>
      </w:r>
    </w:p>
    <w:p>
      <w:r>
        <w:rPr>
          <w:b/>
        </w:rPr>
        <w:t xml:space="preserve">Esimerkki 5.3915</w:t>
      </w:r>
    </w:p>
    <w:p>
      <w:r>
        <w:t xml:space="preserve">Poikaystäväni ja minä todella pidämme näistä k-kupeista. Olemme kokeilleet muita ja ne olivat jotenkin ällöttäviä. Nämä ovat ne, joiden kanssa pysymme. Ei voi mennä pieleen.</w:t>
      </w:r>
    </w:p>
    <w:p>
      <w:r>
        <w:rPr>
          <w:b/>
        </w:rPr>
        <w:t xml:space="preserve">Tulos</w:t>
      </w:r>
    </w:p>
    <w:p>
      <w:r>
        <w:t xml:space="preserve">nummy</w:t>
      </w:r>
    </w:p>
    <w:p>
      <w:r>
        <w:rPr>
          <w:b/>
        </w:rPr>
        <w:t xml:space="preserve">Esimerkki 5.3916</w:t>
      </w:r>
    </w:p>
    <w:p>
      <w:r>
        <w:t xml:space="preserve">Adoptoimme 8-vuotiaan dalmatialaisen aiemmin tänä vuonna, ja kuulimme paljon varoittavia tarinoita erityisruokavaliosta. Emme kuitenkaan voineet olla kokeilematta tätä koiranruokaa - valitettavasti vain sen nimen vuoksi. No, se rakastaa sitä! Joten nyt se on hänen erikoisruokansa. Sekoitamme puoli purkkia kuppiin kuivamuonaa, 2X päivässä, ilman ikäviä sivuvaikutuksia. Hän pitää myös Wingalingistä ja tämän yrityksen Napa Valley -tuotteista. Siinä on paljon proteiinia ja se toimii meillä!</w:t>
      </w:r>
    </w:p>
    <w:p>
      <w:r>
        <w:rPr>
          <w:b/>
        </w:rPr>
        <w:t xml:space="preserve">Tulos</w:t>
      </w:r>
    </w:p>
    <w:p>
      <w:r>
        <w:t xml:space="preserve">Me rakastamme Grammy'sia!</w:t>
      </w:r>
    </w:p>
    <w:p>
      <w:r>
        <w:rPr>
          <w:b/>
        </w:rPr>
        <w:t xml:space="preserve">Esimerkki 5.3917</w:t>
      </w:r>
    </w:p>
    <w:p>
      <w:r>
        <w:t xml:space="preserve">nämä ovat parhaita sipsejä, joita olen koskaan maistanut Ne ovat terveellisiä for4 you &amp; on suuri maku Ostan usein Syön 1 pussi päivässä minun Lounas Yummy !!!!</w:t>
      </w:r>
    </w:p>
    <w:p>
      <w:r>
        <w:rPr>
          <w:b/>
        </w:rPr>
        <w:t xml:space="preserve">Tulos</w:t>
      </w:r>
    </w:p>
    <w:p>
      <w:r>
        <w:t xml:space="preserve">pop-sirut</w:t>
      </w:r>
    </w:p>
    <w:p>
      <w:r>
        <w:rPr>
          <w:b/>
        </w:rPr>
        <w:t xml:space="preserve">Esimerkki 5.3918</w:t>
      </w:r>
    </w:p>
    <w:p>
      <w:r>
        <w:t xml:space="preserve">Suosimme Swiss Miss -merkkistä K-kuppia.  Tämä oli vetistä sekä maito- että tummassa suklaassa. Tämä on vähiten suosikkini kaikista k-kuppimerkeistä.</w:t>
      </w:r>
    </w:p>
    <w:p>
      <w:r>
        <w:rPr>
          <w:b/>
        </w:rPr>
        <w:t xml:space="preserve">Tulos</w:t>
      </w:r>
    </w:p>
    <w:p>
      <w:r>
        <w:t xml:space="preserve">Ei suosikkini</w:t>
      </w:r>
    </w:p>
    <w:p>
      <w:r>
        <w:rPr>
          <w:b/>
        </w:rPr>
        <w:t xml:space="preserve">Esimerkki 5.3919</w:t>
      </w:r>
    </w:p>
    <w:p>
      <w:r>
        <w:t xml:space="preserve">Tämä on erittäin monipuolinen tuote!!!! Rakastan sitä. Mieheni joutuu syömään gluteenittomia ja lapseni pitävät tällä tehdyistä pannukakuista!</w:t>
      </w:r>
    </w:p>
    <w:p>
      <w:r>
        <w:rPr>
          <w:b/>
        </w:rPr>
        <w:t xml:space="preserve">Tulos</w:t>
      </w:r>
    </w:p>
    <w:p>
      <w:r>
        <w:t xml:space="preserve">Awsome</w:t>
      </w:r>
    </w:p>
    <w:p>
      <w:r>
        <w:rPr>
          <w:b/>
        </w:rPr>
        <w:t xml:space="preserve">Esimerkki 5.3920</w:t>
      </w:r>
    </w:p>
    <w:p>
      <w:r>
        <w:t xml:space="preserve">Halusin rakastaa tätä, koska rakastan Earl Grey -teetä, tarvitsen kofeiinittomia ja ihastun Keurigin kätevyyteen.  Valitettavasti en rakasta näitä.  Maku on hyvin heikko eikä tarjoa aromia.  Käytän yleensä 3-kokoisen mallin suurta kuppiasetusta, mutta jopa pieni kuppi on heikko näiden kanssa.  Huomasin, että sekoittamalla tämän vahvemman makuisen kofeiinittoman teen kanssa saadaan sopivampi vahvuus, mutta silloin pitää tehdä 2 kuppia jotain. English Breakfast kofeiiniton on paljon parempi valinta.</w:t>
      </w:r>
    </w:p>
    <w:p>
      <w:r>
        <w:rPr>
          <w:b/>
        </w:rPr>
        <w:t xml:space="preserve">Tulos</w:t>
      </w:r>
    </w:p>
    <w:p>
      <w:r>
        <w:t xml:space="preserve">Twinings Earl Grey kofeiiniton tee Kcups</w:t>
      </w:r>
    </w:p>
    <w:p>
      <w:r>
        <w:rPr>
          <w:b/>
        </w:rPr>
        <w:t xml:space="preserve">Esimerkki 5.3921</w:t>
      </w:r>
    </w:p>
    <w:p>
      <w:r>
        <w:t xml:space="preserve">Tämä on parasta popcornia, mitä olen koskaan syönyt.  Lapsena pyöritin popcorn-konetta teatterissa, joten tiedän mistä puhun.  Käytimme keltaista popcornia, mutta mielestäni valkoinen on silti parasta.</w:t>
      </w:r>
    </w:p>
    <w:p>
      <w:r>
        <w:rPr>
          <w:b/>
        </w:rPr>
        <w:t xml:space="preserve">Tulos</w:t>
      </w:r>
    </w:p>
    <w:p>
      <w:r>
        <w:t xml:space="preserve">Paras popcorn</w:t>
      </w:r>
    </w:p>
    <w:p>
      <w:r>
        <w:rPr>
          <w:b/>
        </w:rPr>
        <w:t xml:space="preserve">Esimerkki 5.3922</w:t>
      </w:r>
    </w:p>
    <w:p>
      <w:r>
        <w:t xml:space="preserve">Odotin saavani vain Starburstia. Kun sain tämän, se oli puoliksi Skittles, jota en halunnut tai tarvinnut.  Tarvitsin vain Starburstia.  Seuraavalla kerralla menen vain kauppaan.</w:t>
      </w:r>
    </w:p>
    <w:p>
      <w:r>
        <w:rPr>
          <w:b/>
        </w:rPr>
        <w:t xml:space="preserve">Tulos</w:t>
      </w:r>
    </w:p>
    <w:p>
      <w:r>
        <w:t xml:space="preserve">Ei aivan kuten kuvattu</w:t>
      </w:r>
    </w:p>
    <w:p>
      <w:r>
        <w:rPr>
          <w:b/>
        </w:rPr>
        <w:t xml:space="preserve">Esimerkki 5.3923</w:t>
      </w:r>
    </w:p>
    <w:p>
      <w:r>
        <w:t xml:space="preserve">Tuotteen säilyvyysaika on kaksi vuotta, ja se on merkitty tuotetuksi joulukuussa 2009. Tuote vuoti pahvipakkauksen sinetistä.</w:t>
      </w:r>
    </w:p>
    <w:p>
      <w:r>
        <w:rPr>
          <w:b/>
        </w:rPr>
        <w:t xml:space="preserve">Tulos</w:t>
      </w:r>
    </w:p>
    <w:p>
      <w:r>
        <w:t xml:space="preserve">Ole varovainen</w:t>
      </w:r>
    </w:p>
    <w:p>
      <w:r>
        <w:rPr>
          <w:b/>
        </w:rPr>
        <w:t xml:space="preserve">Esimerkki 5.3924</w:t>
      </w:r>
    </w:p>
    <w:p>
      <w:r>
        <w:t xml:space="preserve">En ole innostunut näistä.  Epäilen, että en osta niitä uudelleen.  Kansi ei sovi kovin hyvin.  Sotkuinen ja ei tehnyt hyvää kupillista kahvia.  Kustannukset postikuluineen minulle olivat 0,36 / suodatinkuppi plus kahvi. En usko, että se on sen arvoista, koska voin ostaa Green Mountain K-Cupin noin .54 / kuppi ja ne ovat täydellisiä joka kerta.</w:t>
      </w:r>
    </w:p>
    <w:p>
      <w:r>
        <w:rPr>
          <w:b/>
        </w:rPr>
        <w:t xml:space="preserve">Tulos</w:t>
      </w:r>
    </w:p>
    <w:p>
      <w:r>
        <w:t xml:space="preserve">DisposaKup arvostelu</w:t>
      </w:r>
    </w:p>
    <w:p>
      <w:r>
        <w:rPr>
          <w:b/>
        </w:rPr>
        <w:t xml:space="preserve">Esimerkki 5.3925</w:t>
      </w:r>
    </w:p>
    <w:p>
      <w:r>
        <w:t xml:space="preserve">Jos pidät Ceylon-teestä, nautit varmasti tästä teestä ja arvostat sitä.  Olen niin iloinen, että Ahmad-teetä on saatavilla täältä (kiitos Amazon!), ja olen hyvin yllättynyt vuoden 2009 negatiivisesta arvostelusta, sillä yli 20 vuoden aikana, jolloin olemme juoneet Ahmad-teetä, emme ole kertaakaan joutuneet pettymään. Ahmadin teiden erinomainen laatu on pysynyt tasaisena läpi vuosien.  Tämänhetkinen tarjous 4 kappaleen pakkauksesta on erittäin hyvä (halvempi kuin mitä löydän paikallisesti).  Erittäin suositeltava.  HUOMAUTUS: Tämän listauksen kuvaus on sekava. Jokainen teepakkaus painaa 500 grammaa, mikä vastaa 1,1 kiloa tai 17,6 unssia.</w:t>
      </w:r>
    </w:p>
    <w:p>
      <w:r>
        <w:rPr>
          <w:b/>
        </w:rPr>
        <w:t xml:space="preserve">Tulos</w:t>
      </w:r>
    </w:p>
    <w:p>
      <w:r>
        <w:t xml:space="preserve">Erinomainen irtotee.</w:t>
      </w:r>
    </w:p>
    <w:p>
      <w:r>
        <w:rPr>
          <w:b/>
        </w:rPr>
        <w:t xml:space="preserve">Esimerkki 5.3926</w:t>
      </w:r>
    </w:p>
    <w:p>
      <w:r>
        <w:t xml:space="preserve">Halusin todella pitää näistä. Kaikki arvostelut saivat ne vaikuttamaan ihanilta, ja kuten mainostettiin, niitä ei ole paistettu eikä paistettu.  Vaikka sitä mainostetaan "terveelliseksi" mutta silti runsaasti makua sisältäväksi, maku tarkoittaa kuitenkin vain sitä, että jokainen sipsi on täynnä suolaa. Katsoin ravintoarvotiedot vasta sen jälkeen, kun ne olivat mielestäni liian suolaisia, ja huomasin, että 100cal pussi sisältää 10 % dv natriumia.  En ole terveyshullu enkä yritä laihduttaa. Nämä olivat ensimmäiset ruokaostokseni amazonista, ja ostin ne, koska ne olivat hakulistan kärjessä ja näyttivät olevan bestseller. En kuitenkaan päässyt näihin sipseihin käsiksi.  Ymmärrän, että sipsien maku on jokaisen yksilön makunystyröistä kiinni, joten sanon, että nämä ovat täydellisiä niille, jotka nauttivat sipseistä, joissa on voimakas maku. Itse nautin sipseistä, joissa maistuu myös perunaa.</w:t>
      </w:r>
    </w:p>
    <w:p>
      <w:r>
        <w:rPr>
          <w:b/>
        </w:rPr>
        <w:t xml:space="preserve">Tulos</w:t>
      </w:r>
    </w:p>
    <w:p>
      <w:r>
        <w:t xml:space="preserve">Ei niin hyvä kuin luultiin</w:t>
      </w:r>
    </w:p>
    <w:p>
      <w:r>
        <w:rPr>
          <w:b/>
        </w:rPr>
        <w:t xml:space="preserve">Esimerkki 5.3927</w:t>
      </w:r>
    </w:p>
    <w:p>
      <w:r>
        <w:t xml:space="preserve">Missä on tämän tuotteen ainesosaluettelo?  Luulin, että kaikissa elintarvikkeissa pitäisi olla sitä.  En koskaan ostaisi mitään ruokaa tietämättä ensin, mitä siinä on!</w:t>
      </w:r>
    </w:p>
    <w:p>
      <w:r>
        <w:rPr>
          <w:b/>
        </w:rPr>
        <w:t xml:space="preserve">Tulos</w:t>
      </w:r>
    </w:p>
    <w:p>
      <w:r>
        <w:t xml:space="preserve">Mitä?  Ei ainesosaluetteloa?</w:t>
      </w:r>
    </w:p>
    <w:p>
      <w:r>
        <w:rPr>
          <w:b/>
        </w:rPr>
        <w:t xml:space="preserve">Esimerkki 5.3928</w:t>
      </w:r>
    </w:p>
    <w:p>
      <w:r>
        <w:t xml:space="preserve">Tämä kaakao maistui erittäin hyvältä!  Koko perhe piti siitä!!!  On mukavaa vaihtelua tehdä kaakaota kahvin sijaan Keurigin kahvinkeittimessä.  Ostaisimme tämän uudelleen.</w:t>
      </w:r>
    </w:p>
    <w:p>
      <w:r>
        <w:rPr>
          <w:b/>
        </w:rPr>
        <w:t xml:space="preserve">Tulos</w:t>
      </w:r>
    </w:p>
    <w:p>
      <w:r>
        <w:t xml:space="preserve">Grove Square Hot Chocolate</w:t>
      </w:r>
    </w:p>
    <w:p>
      <w:r>
        <w:rPr>
          <w:b/>
        </w:rPr>
        <w:t xml:space="preserve">Esimerkki 5.3929</w:t>
      </w:r>
    </w:p>
    <w:p>
      <w:r>
        <w:t xml:space="preserve">Valmistin tämän kahvin french press -puristimessa (vaikka kahvi onkin liian hienoksi jauhettua siihen).  Siinä oli miellyttävä aromi, täyteläinen maku ja mieto katkeruus.  On hölmöä yrittää kuvailla minkään makua yksityiskohtaisesti-- joten jätän tähän vain sen, että kahvi oli ihan hyvää ja siitä saisi hyvän jälkiruokakahvin.  Ainoa valitukseni on, että kahvi on valmiiksi jauhettua.  Jauhettu kahvi on hieman tunkkaista, kun sitä saa, mutta terämylly pilaa kahvin myös.  Jos et omista burr-myllyä, tämä on paras kuppi kofeiinitonta kahvia, jonka saat.</w:t>
      </w:r>
    </w:p>
    <w:p>
      <w:r>
        <w:rPr>
          <w:b/>
        </w:rPr>
        <w:t xml:space="preserve">Tulos</w:t>
      </w:r>
    </w:p>
    <w:p>
      <w:r>
        <w:t xml:space="preserve">Aika hyvää kofeiinittomaksi...</w:t>
      </w:r>
    </w:p>
    <w:p>
      <w:r>
        <w:rPr>
          <w:b/>
        </w:rPr>
        <w:t xml:space="preserve">Esimerkki 5.3930</w:t>
      </w:r>
    </w:p>
    <w:p>
      <w:r>
        <w:t xml:space="preserve">Vau. Hickory-savustetut jerkey-tikut olivat uskomattoman suolaisia. En pystynyt syömään edes puolta tikkua. Minulla oli 3 eri ihmistä, jotka kokeilivat niitä ja heillä oli sama ongelma. Ne ovat niin kauheita, että maistuu siltä kuin suola valuisi suuhun. Vältä näitä hinnalla millä hyvänsä.</w:t>
      </w:r>
    </w:p>
    <w:p>
      <w:r>
        <w:rPr>
          <w:b/>
        </w:rPr>
        <w:t xml:space="preserve">Tulos</w:t>
      </w:r>
    </w:p>
    <w:p>
      <w:r>
        <w:t xml:space="preserve">Hickory Savustettu aivan liian suolaista!</w:t>
      </w:r>
    </w:p>
    <w:p>
      <w:r>
        <w:rPr>
          <w:b/>
        </w:rPr>
        <w:t xml:space="preserve">Esimerkki 5.3931</w:t>
      </w:r>
    </w:p>
    <w:p>
      <w:r>
        <w:t xml:space="preserve">Täytyy myöntää, että kun tilasin tämän leivän uuteen Panasonic-leipäkoneeseeni, en odottanut mitään muuta kuin perunaleipää, jollaista ostan lähikaupasta. Olin kuitenkin yllättynyt! Se oli aivan parasta tavaraa, ja kun siihen oli kasattu runsaasti luomuvoita ja se oli kunnolla sulatettu, se oli kuin ambrosiaa. En vain voinut uskoa, miten hyvää se oli ja on. Ensimmäisen leivän jälkeen olen tehnyt muitakin leipiä, jotka ovat olleet yleisesti ottaen erinomaisia, mutta yksikään ei ole aivan tämän perunaleivän tasolla. Se on TODELLA hyvää! Ehkä se on uuden leipäkoneeni ansiota! Erittäin suositeltavaa!!!  YLEISTÄ TIETOA: Pakkaus tekee 1,5 kilon leivän. Minun koneessani suositeltu asetus on BASIC ja leipä paistuu 4 tunnissa. Lisäksi jauhot ovat merkintöjen mukaan NON GMO Verified.</w:t>
      </w:r>
    </w:p>
    <w:p>
      <w:r>
        <w:rPr>
          <w:b/>
        </w:rPr>
        <w:t xml:space="preserve">Tulos</w:t>
      </w:r>
    </w:p>
    <w:p>
      <w:r>
        <w:t xml:space="preserve">Mahtavaa, loistavaa, super, ihanaa, herkullista leipää!!!!</w:t>
      </w:r>
    </w:p>
    <w:p>
      <w:r>
        <w:rPr>
          <w:b/>
        </w:rPr>
        <w:t xml:space="preserve">Esimerkki 5.3932</w:t>
      </w:r>
    </w:p>
    <w:p>
      <w:r>
        <w:t xml:space="preserve">Nature's Recipe on nykyään tuon megayhtiön Del Monte Foodsin osasto.  Testi Hienoa tässä ruoassa on se, että se todella näyttää samalta kuin pussissa oleva kuva. Se koostuu pienikokoisista jauhelihapaloista, joihin on sekoitettu kuivattuja porkkanapaloja ja herneitä. Kun pussi avattiin ensimmäisen kerran, tytöt söivät pieniä määriä Farm Selectsiä sekoittamattomana ja ottivat sen mielellään. Sen jälkeen he ovat syöneet sitä Blue-ruokaansa sekoitettuna.  Ajattelin, että Evie ja Piper saattaisivat kiukutella kuivattujen vihannesten kanssa, mutta ne eivät nimenomaan tähtää vihannesten jättämiseen.  Tämän ruoan laatu on ilmeinen sille, joka lukee ainesosaluettelon. Vain yksi ainesosa, tuo eläinten ruoansulatusmateriaali, saa minut hieman säpsähtämään. Tyttöjä se ei haittaa yhtään. Pelkästään hyvyyden vuoksi voin lämpimästi suositella tätä luonnonmukaista ruokaa, mutta hinta sillä on suhteellisen korkea. Esimerkiksi Rachel Rayn koiran kuivaruoka on noin puolet halvempaa kuin Farm Stands Selects, ja Buffalo Blue on suunnilleen saman hintainen. Meidän kaltaisessamme taloudessa, jossa on kolme koiraa, Farm Stands Selects on liian kallis, jotta voisimme ruokkia tyttöjä pelkästään sillä. Meidän olisi pakko sekoittaa siihen jotain muuta hyvää, mutta edullisempaa ruokaa. Niille, joilla on yksi lemmikki ja joille raha ei ole ongelma, sanon, että Farm Selectsin kanssa ei voi mennä pieleen.</w:t>
      </w:r>
    </w:p>
    <w:p>
      <w:r>
        <w:rPr>
          <w:b/>
        </w:rPr>
        <w:t xml:space="preserve">Tulos</w:t>
      </w:r>
    </w:p>
    <w:p>
      <w:r>
        <w:t xml:space="preserve">Loistavat ainesosat</w:t>
      </w:r>
    </w:p>
    <w:p>
      <w:r>
        <w:rPr>
          <w:b/>
        </w:rPr>
        <w:t xml:space="preserve">Esimerkki 5.3933</w:t>
      </w:r>
    </w:p>
    <w:p>
      <w:r>
        <w:t xml:space="preserve">Ei huono ja täysin juotava, mutta mauton ilman likööriä. Ei yhtä katkera kuin jotkut juomani Columbians-oluet, mutta valitettavasti se on jälleen "mautonta".</w:t>
      </w:r>
    </w:p>
    <w:p>
      <w:r>
        <w:rPr>
          <w:b/>
        </w:rPr>
        <w:t xml:space="preserve">Tulos</w:t>
      </w:r>
    </w:p>
    <w:p>
      <w:r>
        <w:t xml:space="preserve">3- Out of 5</w:t>
      </w:r>
    </w:p>
    <w:p>
      <w:r>
        <w:rPr>
          <w:b/>
        </w:rPr>
        <w:t xml:space="preserve">Esimerkki 5.3934</w:t>
      </w:r>
    </w:p>
    <w:p>
      <w:r>
        <w:t xml:space="preserve">Alun perin sain tämän sekoituksen lahjaksi ystävältäni lahjapaketissa.  Kun perheeni maistoi sitä lahjaksi, he pitivät siitä välittömästi.  Se on super herkullinen vohvelisekoitus.  Vohveleista tulee niin herkullisen makuisia, ettei niihin tarvitse lisätä mitään täytteitä tai voita.  Täällä olen amazon.comissa tekemässä vielä toisen tilauksen tästä vohvelisekoituksesta, se menee nopeasti ympäri kotiani, koska se on nyt kaikkien suosikkiaamiaistuotteena.</w:t>
      </w:r>
    </w:p>
    <w:p>
      <w:r>
        <w:rPr>
          <w:b/>
        </w:rPr>
        <w:t xml:space="preserve">Tulos</w:t>
      </w:r>
    </w:p>
    <w:p>
      <w:r>
        <w:t xml:space="preserve">Nami nami nami nami!!!</w:t>
      </w:r>
    </w:p>
    <w:p>
      <w:r>
        <w:rPr>
          <w:b/>
        </w:rPr>
        <w:t xml:space="preserve">Esimerkki 5.3935</w:t>
      </w:r>
    </w:p>
    <w:p>
      <w:r>
        <w:t xml:space="preserve">LOPETTA KÄYTTÄMÄTTÖMÄSTI TÄTÄ HINTAISTA ROSKAA NYT!!! Etsi "chicken jerky treats china" Googlesta saadaksesi lisätietoja ja levitä sanaa (jonkin verran medianäkyvyyttä, mutta aivan liian vähän...) Olen "onnekas"... koirani kärsi vain pienestä määrästä munuaisvaurioita - muut eivät ole niin onnekkaita. Muistakaa vuoden 2007 kiinalainen lemmikkieläinten ruokaskandaali, joka tappoi 1000 nelijalkaista ystävämme... KERTOKAA AMAZONILLE, ETTEI MYY KIINALAISTA KANAN JERKYÄ.  Luin, että Dogswell aikoi lopettaa valmistuksen Kiinassa, mutta en tiedä tämänhetkistä tilannetta.</w:t>
      </w:r>
    </w:p>
    <w:p>
      <w:r>
        <w:rPr>
          <w:b/>
        </w:rPr>
        <w:t xml:space="preserve">Tulos</w:t>
      </w:r>
    </w:p>
    <w:p>
      <w:r>
        <w:t xml:space="preserve">FDA varoittaa, että Kiinasta peräisin oleva kananliha voi vahingoittaa tai tappaa koirasi.</w:t>
      </w:r>
    </w:p>
    <w:p>
      <w:r>
        <w:rPr>
          <w:b/>
        </w:rPr>
        <w:t xml:space="preserve">Esimerkki 5.3936</w:t>
      </w:r>
    </w:p>
    <w:p>
      <w:r>
        <w:t xml:space="preserve">Tuotteet olivat erittäin tuoreita.  Tein tuotteista herkullista thai-keittoa, ja niistä jäi runsaasti ylimääräistä.</w:t>
      </w:r>
    </w:p>
    <w:p>
      <w:r>
        <w:rPr>
          <w:b/>
        </w:rPr>
        <w:t xml:space="preserve">Tulos</w:t>
      </w:r>
    </w:p>
    <w:p>
      <w:r>
        <w:t xml:space="preserve">Erinomaiset tuotteet</w:t>
      </w:r>
    </w:p>
    <w:p>
      <w:r>
        <w:rPr>
          <w:b/>
        </w:rPr>
        <w:t xml:space="preserve">Esimerkki 5.3937</w:t>
      </w:r>
    </w:p>
    <w:p>
      <w:r>
        <w:t xml:space="preserve">Minulle on kerrottu, että tulevaisuuden jääkaapissa on sisällä yrtti-, vihannes- ja salaattilokeroita, joissa voi kasvattaa vihanneksia, ja mielestäni Prepara Herb Savor Pod näytti täydelliseltä esiasteelta. Väärin. Irrotettava pohja irtoaa jatkuvasti ja vuotaa vettä kaikkialle. Samoin takana oleva muovitulppa EI pidä. Hyvä idea, mukavan näköinen tuote, mutta huonosti toteutettu. Älkää ostako -- muovipussit ovat PALJON, PALJON parempia.</w:t>
      </w:r>
    </w:p>
    <w:p>
      <w:r>
        <w:rPr>
          <w:b/>
        </w:rPr>
        <w:t xml:space="preserve">Tulos</w:t>
      </w:r>
    </w:p>
    <w:p>
      <w:r>
        <w:t xml:space="preserve">Caveat emptor! Pettymys</w:t>
      </w:r>
    </w:p>
    <w:p>
      <w:r>
        <w:rPr>
          <w:b/>
        </w:rPr>
        <w:t xml:space="preserve">Esimerkki 5.3938</w:t>
      </w:r>
    </w:p>
    <w:p>
      <w:r>
        <w:t xml:space="preserve">Ostin tämän paikallisesta alennusmyymälästä 6 dollarilla. Siinä on erinomainen maku, ja ainoa syy, miksi annoin sille 4 tähteä 5 tähden sijasta, oli henkilökohtainen mieltymys.</w:t>
      </w:r>
    </w:p>
    <w:p>
      <w:r>
        <w:rPr>
          <w:b/>
        </w:rPr>
        <w:t xml:space="preserve">Tulos</w:t>
      </w:r>
    </w:p>
    <w:p>
      <w:r>
        <w:t xml:space="preserve">Hyvä suklaan maku.</w:t>
      </w:r>
    </w:p>
    <w:p>
      <w:r>
        <w:rPr>
          <w:b/>
        </w:rPr>
        <w:t xml:space="preserve">Esimerkki 5.3939</w:t>
      </w:r>
    </w:p>
    <w:p>
      <w:r>
        <w:t xml:space="preserve">Rakastan näitä manteleita. Ne ovat suosikkini tähän mennessä, ja ostaisin niitä ehdottomasti uudelleen. Maku on rapea, ne ovat hyvin paahdettuja ja lisätty suola on juuri täydellinen. Ei liian vähän, ei liikaa. Parasta mitä olen koskaan syönyt!!!</w:t>
      </w:r>
    </w:p>
    <w:p>
      <w:r>
        <w:rPr>
          <w:b/>
        </w:rPr>
        <w:t xml:space="preserve">Tulos</w:t>
      </w:r>
    </w:p>
    <w:p>
      <w:r>
        <w:t xml:space="preserve">Maku on rapea,</w:t>
      </w:r>
    </w:p>
    <w:p>
      <w:r>
        <w:rPr>
          <w:b/>
        </w:rPr>
        <w:t xml:space="preserve">Esimerkki 5.3940</w:t>
      </w:r>
    </w:p>
    <w:p>
      <w:r>
        <w:t xml:space="preserve">Tilasin tämän tuotteen, enkä ollut tyytyväinen, kun se saapui, mutta myyjä otti minuun nopeasti yhteyttä korjatakseen asian. He hyvittivät ostokseni kokonaisuudessaan pyydettyäni kuvaa tuotteesta. Heidän vastauksensa oli nopea ja kiitollinen. En todennäköisesti enää osta kasveja verkosta, mutta jos teen niin, en epäröi harkita tätä myyjää uudelleen lähinnä heidän asiakaspalvelunsa vuoksi.</w:t>
      </w:r>
    </w:p>
    <w:p>
      <w:r>
        <w:rPr>
          <w:b/>
        </w:rPr>
        <w:t xml:space="preserve">Tulos</w:t>
      </w:r>
    </w:p>
    <w:p>
      <w:r>
        <w:t xml:space="preserve">Hyvä palvelu</w:t>
      </w:r>
    </w:p>
    <w:p>
      <w:r>
        <w:rPr>
          <w:b/>
        </w:rPr>
        <w:t xml:space="preserve">Esimerkki 5.3941</w:t>
      </w:r>
    </w:p>
    <w:p>
      <w:r>
        <w:t xml:space="preserve">Pidän tästä tuotteesta, ja aion tilata sitä uudelleen verkosta, koska se on paljon edullisempi kuin ruokakaupassa.  Toivoisin, että laatikko olisi hieman isompi, mutta se kelpaa.  Se on tavallinen, mutta siitä saa kevyen ja kuohkean pannukakun.  Voit lisätä makua vaniljauutteella, kinamonilla tai mustikoilla.  Tykkäsin keksireseptin koostumuksesta, mutta siitä tuli enemmänkin muffinssin näköinen.  Aion tehdä sen ensi kerralla muffinssivuokaan ja laittaa siihen karpaloita.  Tein keksit voilla.  Jos olet luova lisäaineiden käytön suhteen, mielestäni siitä saisi hyviä pikaleipiä, mutta ei nousevaa tyyppiä.</w:t>
      </w:r>
    </w:p>
    <w:p>
      <w:r>
        <w:rPr>
          <w:b/>
        </w:rPr>
        <w:t xml:space="preserve">Tulos</w:t>
      </w:r>
    </w:p>
    <w:p>
      <w:r>
        <w:t xml:space="preserve">Nopeasti ja helposti</w:t>
      </w:r>
    </w:p>
    <w:p>
      <w:r>
        <w:rPr>
          <w:b/>
        </w:rPr>
        <w:t xml:space="preserve">Esimerkki 5.3942</w:t>
      </w:r>
    </w:p>
    <w:p>
      <w:r>
        <w:t xml:space="preserve">Nämä keksit ovat uskomattomia. Ne maistuvat yhtä hyviltä kuin alkuperäisetkin, elleivät jopa paremmilta. Toivon vain, että paikalliset kaupat ottaisivat tämän keksin käyttöönsä.</w:t>
      </w:r>
    </w:p>
    <w:p>
      <w:r>
        <w:rPr>
          <w:b/>
        </w:rPr>
        <w:t xml:space="preserve">Tulos</w:t>
      </w:r>
    </w:p>
    <w:p>
      <w:r>
        <w:t xml:space="preserve">Ei enää syyllisyydentuntoa lapsenlapsia kohtaan!</w:t>
      </w:r>
    </w:p>
    <w:p>
      <w:r>
        <w:rPr>
          <w:b/>
        </w:rPr>
        <w:t xml:space="preserve">Esimerkki 5.3943</w:t>
      </w:r>
    </w:p>
    <w:p>
      <w:r>
        <w:t xml:space="preserve">Hyvää kahvia.  Runsas, vankka.  Kahvin ystävien valinta.  Jos pidät ranskalaisesta tai italialaisesta paahdosta, pidät tästä kahvista.</w:t>
      </w:r>
    </w:p>
    <w:p>
      <w:r>
        <w:rPr>
          <w:b/>
        </w:rPr>
        <w:t xml:space="preserve">Tulos</w:t>
      </w:r>
    </w:p>
    <w:p>
      <w:r>
        <w:t xml:space="preserve">Hyvää kahvia</w:t>
      </w:r>
    </w:p>
    <w:p>
      <w:r>
        <w:rPr>
          <w:b/>
        </w:rPr>
        <w:t xml:space="preserve">Esimerkki 5.3944</w:t>
      </w:r>
    </w:p>
    <w:p>
      <w:r>
        <w:t xml:space="preserve">Pidän tummasta, vahvasta kahvista, mutta en oikein pitänyt tästä kahvista.  En ole varma mitä se oikeastaan oli, melkein hieman katkera?  Valitettavasti minulla on vielä kokonainen laatikollinen 24 kappaletta käyttämättä.  Ostin Sumatran Reservea (myös tumma) ja pidän siitä enemmän.</w:t>
      </w:r>
    </w:p>
    <w:p>
      <w:r>
        <w:rPr>
          <w:b/>
        </w:rPr>
        <w:t xml:space="preserve">Tulos</w:t>
      </w:r>
    </w:p>
    <w:p>
      <w:r>
        <w:t xml:space="preserve">Ihan ok</w:t>
      </w:r>
    </w:p>
    <w:p>
      <w:r>
        <w:rPr>
          <w:b/>
        </w:rPr>
        <w:t xml:space="preserve">Esimerkki 5.3945</w:t>
      </w:r>
    </w:p>
    <w:p>
      <w:r>
        <w:t xml:space="preserve">Maksoin 1,79 dollaria 2 unssin pakkauksesta näitä tänään lounaalla. Ostin niitä, koska ruskea riisi on "hyvä" hiilihydraatti.  Heti kun maistoin yhtä ja se maistui maissilastuilta, tarkistin ainesosat.  Nimi on harhaanjohtava - näissä on ainesosissa mainittu "Masa-maissijauho" ja se hukuttaa maun.  En osta näitä enää uudestaan - saan Sunchipsin halvemmalla ja samanlaisella maulla.</w:t>
      </w:r>
    </w:p>
    <w:p>
      <w:r>
        <w:rPr>
          <w:b/>
        </w:rPr>
        <w:t xml:space="preserve">Tulos</w:t>
      </w:r>
    </w:p>
    <w:p>
      <w:r>
        <w:t xml:space="preserve">Ylihinnoiteltuja sipsejä ja riisin maun puute</w:t>
      </w:r>
    </w:p>
    <w:p>
      <w:r>
        <w:rPr>
          <w:b/>
        </w:rPr>
        <w:t xml:space="preserve">Esimerkki 5.3946</w:t>
      </w:r>
    </w:p>
    <w:p>
      <w:r>
        <w:t xml:space="preserve">Sinun on pakko kokeilla VANILLA Tootsie Rollsia!  Tavalliset suklaarullat ovat hyviä, mutta nämä ovat PARHAITA IKINÄ!!!</w:t>
      </w:r>
    </w:p>
    <w:p>
      <w:r>
        <w:rPr>
          <w:b/>
        </w:rPr>
        <w:t xml:space="preserve">Tulos</w:t>
      </w:r>
    </w:p>
    <w:p>
      <w:r>
        <w:t xml:space="preserve">VANILJA TOOTSIE ROLLS</w:t>
      </w:r>
    </w:p>
    <w:p>
      <w:r>
        <w:rPr>
          <w:b/>
        </w:rPr>
        <w:t xml:space="preserve">Esimerkki 5.3947</w:t>
      </w:r>
    </w:p>
    <w:p>
      <w:r>
        <w:t xml:space="preserve">Nämä ovat suosikkipähkinäisiä välipalojani. Auringonkukka on ehdoton suosikkini, mutta myös manteli, cashew (erittäin voinen ja täyteläinen) ja merilevä ovat todella hyviä.  Olen antanut lahjaksi, ja kaikki kysyvät, mistä niitä voi ostaa.  Hienoa myös lapsille!</w:t>
      </w:r>
    </w:p>
    <w:p>
      <w:r>
        <w:rPr>
          <w:b/>
        </w:rPr>
        <w:t xml:space="preserve">Tulos</w:t>
      </w:r>
    </w:p>
    <w:p>
      <w:r>
        <w:t xml:space="preserve">Paras tapa syödä auringonkukansiemeniä!</w:t>
      </w:r>
    </w:p>
    <w:p>
      <w:r>
        <w:rPr>
          <w:b/>
        </w:rPr>
        <w:t xml:space="preserve">Esimerkki 5.3948</w:t>
      </w:r>
    </w:p>
    <w:p>
      <w:r>
        <w:t xml:space="preserve">Ostin tämän saman merkin intialaisesta ruokakaupasta, jossa on yleensä erinomaisia tuotteita.  Pystyin muuttamaan sen kermaksi/voiteeksi käyttämällä supersekoitinta ja lisäämällä hieman vettä, mutta siinä ei ollut juuri mitään makua.  Ostan yleensä Chao Kah -tuotemerkin kookoskermaa (joka on varsin maukasta ja aromikasta) ja luin toisen arvostelun eräästä eri tuotteesta, jolla voi valmistaa omaa kookoskermaa.  Valitukseni ei ole silputus tai koostumus.  Omani oli vain käytännössä mautonta.</w:t>
      </w:r>
    </w:p>
    <w:p>
      <w:r>
        <w:rPr>
          <w:b/>
        </w:rPr>
        <w:t xml:space="preserve">Tulos</w:t>
      </w:r>
    </w:p>
    <w:p>
      <w:r>
        <w:t xml:space="preserve">Vähän makua</w:t>
      </w:r>
    </w:p>
    <w:p>
      <w:r>
        <w:rPr>
          <w:b/>
        </w:rPr>
        <w:t xml:space="preserve">Esimerkki 5.3949</w:t>
      </w:r>
    </w:p>
    <w:p>
      <w:r>
        <w:t xml:space="preserve">Rakastan tätä tuotetta ja tilaan sitä usein.  Yleensä se saapuu ajoissa ja hyvässä kunnossa.  Kun avasin tämän viimeisimmän lähetyksen, löysin laatikosta hamppusiemeniä hajallaan.  Poistin varovasti ensimmäisen kahdesta pussista ja löysin keskeltä pussin etuosaa 1 tuuman repeämän.  Suurin osa tuotteesta oli edelleen pussissa ja vaikutti tuoreelta ja ehjältä, joten siirsin sen astiaan.  Toinen pussi oli ehjä.  Toivon, että tämä on ainutkertainen tapaus, ja tilaan tätä uudelleen, kun tarvitsen lisää.  On huolehdittava enemmän siitä, että pusseja käsitellään asianmukaisesti ja että ne ovat kaikki hyvässä kunnossa, kun ne pakataan.</w:t>
      </w:r>
    </w:p>
    <w:p>
      <w:r>
        <w:rPr>
          <w:b/>
        </w:rPr>
        <w:t xml:space="preserve">Tulos</w:t>
      </w:r>
    </w:p>
    <w:p>
      <w:r>
        <w:t xml:space="preserve">Pussi oli revennyt</w:t>
      </w:r>
    </w:p>
    <w:p>
      <w:r>
        <w:rPr>
          <w:b/>
        </w:rPr>
        <w:t xml:space="preserve">Esimerkki 5.3950</w:t>
      </w:r>
    </w:p>
    <w:p>
      <w:r>
        <w:t xml:space="preserve">Tein tilauksen Dogswell Happy Hips for Dogs, Beef Liver -ravinnosta 25.6.12.  Heinäkuun 5. päivänä, kun nykyinen varastoni oli käytetty loppuun, avasin uuden erän.  Aloitin yhdellä pussilla ja sitten toisella pussilla.  Ensimmäistä kertaa tuote ei vaikuta terveeltä ja tuoreelta.  Sen sijaan, että naudanmaksapalat olisivat kiinteän ruskeita, kovia ja rapeita, ne ovat pehmeitä, taipuisia ja joissakin niistä on valkeahko jauhemainen päällyste.  En uskalla syöttää näitä koirilleni tai muille koirille, joita tapaan puistossa.  Olen ostanut tätä tuotetta jo vuosia ja tämä on ensimmäinen kerta, kun se ei näytä ja tunnu oikealta.  Aion yrittää saada vaihdon toivoen, että tämä on vain huono erä.  Yksi asia, jonka huomasin paketin saapuessa, on se, että pitkä, korkea muovipussi oli korvattu vaakasuoralla lyhyellä pussilla, joka ei sopinut kovin hyvin 6 pussille.  Veikkaan, että tätä koiran herkkua valmistaa toinen valmistaja, ei alkuperäinen ja se on syy herkkujen huonompaan ja epäterveelliseen laatuun.</w:t>
      </w:r>
    </w:p>
    <w:p>
      <w:r>
        <w:rPr>
          <w:b/>
        </w:rPr>
        <w:t xml:space="preserve">Tulos</w:t>
      </w:r>
    </w:p>
    <w:p>
      <w:r>
        <w:t xml:space="preserve">Dogswell Happy Hips koirille, naudanmaksaa</w:t>
      </w:r>
    </w:p>
    <w:p>
      <w:r>
        <w:rPr>
          <w:b/>
        </w:rPr>
        <w:t xml:space="preserve">Esimerkki 5.3951</w:t>
      </w:r>
    </w:p>
    <w:p>
      <w:r>
        <w:t xml:space="preserve">Kahvina nämä kupit ovat ihan ok.  "Maustettuna" kahvina nämä ovat pettymys.  Vanilja oli mielestäni tuskin havaittavissa.</w:t>
      </w:r>
    </w:p>
    <w:p>
      <w:r>
        <w:rPr>
          <w:b/>
        </w:rPr>
        <w:t xml:space="preserve">Tulos</w:t>
      </w:r>
    </w:p>
    <w:p>
      <w:r>
        <w:t xml:space="preserve">tuskin lainkaan vaniljan aromia tai makua</w:t>
      </w:r>
    </w:p>
    <w:p>
      <w:r>
        <w:rPr>
          <w:b/>
        </w:rPr>
        <w:t xml:space="preserve">Esimerkki 5.3952</w:t>
      </w:r>
    </w:p>
    <w:p>
      <w:r>
        <w:t xml:space="preserve">Ener-G Foodsin englantilaiset muffinssit näyttävät pakkauksessa hyvältä, mutta jokin niissä tekee niistä pohjasta mössöä.  Tämä aiheuttaa tahmean tunteen suussa, ja sekä mieheni että minä saimme vatsakipuja.  En aio ostaa tätä enää uudelleen.</w:t>
      </w:r>
    </w:p>
    <w:p>
      <w:r>
        <w:rPr>
          <w:b/>
        </w:rPr>
        <w:t xml:space="preserve">Tulos</w:t>
      </w:r>
    </w:p>
    <w:p>
      <w:r>
        <w:t xml:space="preserve">Mushy English Muffins</w:t>
      </w:r>
    </w:p>
    <w:p>
      <w:r>
        <w:rPr>
          <w:b/>
        </w:rPr>
        <w:t xml:space="preserve">Esimerkki 5.3953</w:t>
      </w:r>
    </w:p>
    <w:p>
      <w:r>
        <w:t xml:space="preserve">Bookdindersin (vanha alkuperäinen) snapper-keitto oli aivan kauheaa... heitin kaikki jäljellä olevat tölkit roskiin. Kukaan perheessä ei pitänyt siitä. Rahan tuhlausta</w:t>
      </w:r>
    </w:p>
    <w:p>
      <w:r>
        <w:rPr>
          <w:b/>
        </w:rPr>
        <w:t xml:space="preserve">Tulos</w:t>
      </w:r>
    </w:p>
    <w:p>
      <w:r>
        <w:t xml:space="preserve">snapperikeitto</w:t>
      </w:r>
    </w:p>
    <w:p>
      <w:r>
        <w:rPr>
          <w:b/>
        </w:rPr>
        <w:t xml:space="preserve">Esimerkki 5.3954</w:t>
      </w:r>
    </w:p>
    <w:p>
      <w:r>
        <w:t xml:space="preserve">Jos tilaatte keksejä, varokaa, "keksit" saapuivat murusina, joten jos haluatte laatikollisen tunkkaisia murusia, tilatkaa pois :)</w:t>
      </w:r>
    </w:p>
    <w:p>
      <w:r>
        <w:rPr>
          <w:b/>
        </w:rPr>
        <w:t xml:space="preserve">Tulos</w:t>
      </w:r>
    </w:p>
    <w:p>
      <w:r>
        <w:t xml:space="preserve">Laatikko tunkkaisia murusia</w:t>
      </w:r>
    </w:p>
    <w:p>
      <w:r>
        <w:rPr>
          <w:b/>
        </w:rPr>
        <w:t xml:space="preserve">Esimerkki 5.3955</w:t>
      </w:r>
    </w:p>
    <w:p>
      <w:r>
        <w:t xml:space="preserve">Luulin, että nämä olivat suurempikokoisia, joita näkee kaupoissa, mutta olin väärässä.  Nämä popit ovat noin 7" tuumaa pitkiä ja hieman alle 1" tuumaa leveitä.  Maut ovat verrattavissa Flavor-Iceen, eivät välttämättä parempia.  Vaimoni ja minä nautimme näitä ympäri vuoden jäätelön sijasta, mutta löydämme niitä paikallisesta ruokakaupastamme vain kesäkuukausina.  Onneksi voimme saada niitä Amazonin kautta! Nämä olivat myynnissä 5,48 dollarilla 100 laatikosta ja ilmainen toimitus, joten mielestäni saimme hyvän vastineen.  En ole varma, valitsisimmeko nämä tuotteet jonkin muun merkin sijaan, mutta jos ne tulevat uudelleen myyntiin, ostaisimme ne luultavasti uudelleen.  Ei huono, vain hieman pieni....  Syö kaksi! ;-)</w:t>
      </w:r>
    </w:p>
    <w:p>
      <w:r>
        <w:rPr>
          <w:b/>
        </w:rPr>
        <w:t xml:space="preserve">Tulos</w:t>
      </w:r>
    </w:p>
    <w:p>
      <w:r>
        <w:t xml:space="preserve">Odotettua pienempi</w:t>
      </w:r>
    </w:p>
    <w:p>
      <w:r>
        <w:rPr>
          <w:b/>
        </w:rPr>
        <w:t xml:space="preserve">Esimerkki 5.3956</w:t>
      </w:r>
    </w:p>
    <w:p>
      <w:r>
        <w:t xml:space="preserve">Ostin kahta erilaista Davidson's bulk -teetä, Darjeelingia ja Gunpowder Greeniä, ja olin hyvin pettynyt laatuun. Molemmista tulee jotenkin samean karua teetä. Darjeeling on väriltään hyvin vaalea ja jälkimaku muistuttaa enemmänkin pekoe-teetä. Gunpowder Green on heikko ja lattea. En todellakaan suosittelisi niitä.</w:t>
      </w:r>
    </w:p>
    <w:p>
      <w:r>
        <w:rPr>
          <w:b/>
        </w:rPr>
        <w:t xml:space="preserve">Tulos</w:t>
      </w:r>
    </w:p>
    <w:p>
      <w:r>
        <w:t xml:space="preserve">Erittäin heikko laatu</w:t>
      </w:r>
    </w:p>
    <w:p>
      <w:r>
        <w:rPr>
          <w:b/>
        </w:rPr>
        <w:t xml:space="preserve">Esimerkki 5.3957</w:t>
      </w:r>
    </w:p>
    <w:p>
      <w:r>
        <w:t xml:space="preserve">En koskaan saanut tuotetta ja valitin kuitin puuttumisesta. joten ostin sitä kaupasta. klefje lskejfewl lsfjewldf</w:t>
      </w:r>
    </w:p>
    <w:p>
      <w:r>
        <w:rPr>
          <w:b/>
        </w:rPr>
        <w:t xml:space="preserve">Tulos</w:t>
      </w:r>
    </w:p>
    <w:p>
      <w:r>
        <w:t xml:space="preserve">En koskaan saanut sitä</w:t>
      </w:r>
    </w:p>
    <w:p>
      <w:r>
        <w:rPr>
          <w:b/>
        </w:rPr>
        <w:t xml:space="preserve">Esimerkki 5.3958</w:t>
      </w:r>
    </w:p>
    <w:p>
      <w:r>
        <w:t xml:space="preserve">Onko tämä hinta oikea?  46,34 dollaria on yli 7 dollaria kilolta!  Olen pahoillani, mutta tällä hinnalla en ostaisi tältä toimittajalta.  Tämä on aivan naurettava hinta.  Saksanpähkinöitä voi ostaa mistä tahansa alle 5 dollarilla kilolta.</w:t>
      </w:r>
    </w:p>
    <w:p>
      <w:r>
        <w:rPr>
          <w:b/>
        </w:rPr>
        <w:t xml:space="preserve">Tulos</w:t>
      </w:r>
    </w:p>
    <w:p>
      <w:r>
        <w:t xml:space="preserve">Saksanpähkinät ovat hyviä, mutta hinta... ei niinkään.</w:t>
      </w:r>
    </w:p>
    <w:p>
      <w:r>
        <w:rPr>
          <w:b/>
        </w:rPr>
        <w:t xml:space="preserve">Esimerkki 5.3959</w:t>
      </w:r>
    </w:p>
    <w:p>
      <w:r>
        <w:t xml:space="preserve">Kaksi sanaa: perunahiutaleet. En ole varma, mikä näistä on innostunut. Kokeile yhtä pussia ennen kuin ostat laatikon. Ei voi palauttaa.</w:t>
      </w:r>
    </w:p>
    <w:p>
      <w:r>
        <w:rPr>
          <w:b/>
        </w:rPr>
        <w:t xml:space="preserve">Tulos</w:t>
      </w:r>
    </w:p>
    <w:p>
      <w:r>
        <w:t xml:space="preserve">ällöttävä</w:t>
      </w:r>
    </w:p>
    <w:p>
      <w:r>
        <w:rPr>
          <w:b/>
        </w:rPr>
        <w:t xml:space="preserve">Esimerkki 5.3960</w:t>
      </w:r>
    </w:p>
    <w:p>
      <w:r>
        <w:t xml:space="preserve">136 dollaria 12 laatikosta?  Onko tämä harvinainen tuote?  Se on 11,33 dollaria laatikolta.  Mielestäni tuote saattaa olla hieman ylihinnoiteltu.</w:t>
      </w:r>
    </w:p>
    <w:p>
      <w:r>
        <w:rPr>
          <w:b/>
        </w:rPr>
        <w:t xml:space="preserve">Tulos</w:t>
      </w:r>
    </w:p>
    <w:p>
      <w:r>
        <w:t xml:space="preserve">136 dollaria 12 laatikosta?</w:t>
      </w:r>
    </w:p>
    <w:p>
      <w:r>
        <w:rPr>
          <w:b/>
        </w:rPr>
        <w:t xml:space="preserve">Esimerkki 5.3961</w:t>
      </w:r>
    </w:p>
    <w:p>
      <w:r>
        <w:t xml:space="preserve">Kuten muutkin The Switchin maut, Kiwi Berry on makeutettu hedelmämehutiivisteiden seoksella, mikä voi antaa sille liian makean maun. Vaikka tämä maku ei ollut yhtä makea kuin &lt;a href="http://www.amazon.com/gp/product/B001LGGH54"&gt;The Switch Watermelon Strawberry, 8,3 Unssin tölkit (Pakkaus 24 kpl)&lt;/a&gt;, se ei ollut minusta yhtä hyvä kuin &lt;a href="http://www.amazon.com/gp/product/B001LG940E"&gt;The Switch Black Cherry, 8,3 Unssin tölkit (Pakkaus 24 kpl)&lt;/a&gt;.  Vaikka en näe ostavani tätä juomaa itselleni, lapseni pitävät siitä.  Minusta The Switchiä voisi ehkä parhaiten mainostaa terveellisenä vaihtoehtona lapsille tarkoitetulle limuvedelle lähinnä siksi, että sen maut on suunnattu paljon enemmän tälle ikäryhmälle.</w:t>
      </w:r>
    </w:p>
    <w:p>
      <w:r>
        <w:rPr>
          <w:b/>
        </w:rPr>
        <w:t xml:space="preserve">Tulos</w:t>
      </w:r>
    </w:p>
    <w:p>
      <w:r>
        <w:t xml:space="preserve">Kytkin Kiwi Berry</w:t>
      </w:r>
    </w:p>
    <w:p>
      <w:r>
        <w:rPr>
          <w:b/>
        </w:rPr>
        <w:t xml:space="preserve">Esimerkki 5.3962</w:t>
      </w:r>
    </w:p>
    <w:p>
      <w:r>
        <w:t xml:space="preserve">Rakastan tätä vettä.  Se on hyvin piristävää.  Voin paremmin sitä juodessani.  Se on arseenitonta, flouriditonta, kromi 6 -vapaata, klooritonta ja mtbe-vapaata - jokin käänteisosmoosissa ja lääketieteellisessä hapessa todella toimii.  Töissä emme saa enää juoda limsaa luokkahuoneissa, joten ostin Pentan vettä. Olen koukussa.  Pidän litran kokoisista pulloista.  Toivon, että myisitte myös niitä!  Minulla oli onni ostaa tämä Dorthy Lane Marketista!  Ostakaa tätä vettä!</w:t>
      </w:r>
    </w:p>
    <w:p>
      <w:r>
        <w:rPr>
          <w:b/>
        </w:rPr>
        <w:t xml:space="preserve">Tulos</w:t>
      </w:r>
    </w:p>
    <w:p>
      <w:r>
        <w:t xml:space="preserve">nuorentava vesi</w:t>
      </w:r>
    </w:p>
    <w:p>
      <w:r>
        <w:rPr>
          <w:b/>
        </w:rPr>
        <w:t xml:space="preserve">Esimerkki 5.3963</w:t>
      </w:r>
    </w:p>
    <w:p>
      <w:r>
        <w:t xml:space="preserve">Törmäsin ensimmäisen kerran Lover's Leap Estate -teehen ostaessani sitä Harney &amp; Sonsilta. Pidin siitä teestä erittäin paljon sen maukkaan ja puhtaan kevyen, iltapäivän Darjeelingia muistuttavan aromikkuuden vuoksi. Syy, miksi valitsin nyt Elmwood Innin, oli se, että Harney myy tätä teetä vain tölkeissä, enkä ollut kiinnostunut lisäämään tölkkiä kokoelmiini joka kerta, kun ostin tätä teetä.  En tietenkään voi olla varma, että kyseessä on täsmälleen sama tee, mutta täytyy sanoa, että Elmwood Inn jäi odotuksistani. Se maistuu melko epäkiinnostavalta ja lähes lattealta, ja jotta saisin minkäänlaista tunnistettavaa makua, minun on käytettävä runsaasti lehtiä. Siitä huolimatta se ei koskaan saavuta mitään sellaista makuelämystä, joka oikeuttaisi ostamaan tämän teen esimerkiksi paljon halvemman Twiningsin sijaan. En osta tätä teetä enää uudelleen ja jatkan Harney's Lover's Leapin vastineen etsimistä.</w:t>
      </w:r>
    </w:p>
    <w:p>
      <w:r>
        <w:rPr>
          <w:b/>
        </w:rPr>
        <w:t xml:space="preserve">Tulos</w:t>
      </w:r>
    </w:p>
    <w:p>
      <w:r>
        <w:t xml:space="preserve">Ei niin maukas kuin kuvittelin</w:t>
      </w:r>
    </w:p>
    <w:p>
      <w:r>
        <w:rPr>
          <w:b/>
        </w:rPr>
        <w:t xml:space="preserve">Esimerkki 5.3964</w:t>
      </w:r>
    </w:p>
    <w:p>
      <w:r>
        <w:t xml:space="preserve">Tämä tuote toimii minulle loistavasti.  Inhoan rahan käyttämistä yrtteihin, jotta voin käyttää vain vähän ja loput pilaantuvat pian sen jälkeen.  Laitoin tänne yrttejä (lähinnä basilikaa) ja ne pysyivät tuoreina muutaman viikon!  Ei myöskään vuoto-ongelmia, pohjassa on selkeät merkinnät, jotka on kierrettävä lukittavaksi, ja tulppa pysyy tasaisena. Tämä asia on jo maksanut itsensä takaisin säästyneenä rahana ja näyttää melko siistiltä jääkaapissani ja tiskillä, kun olen valmis kokkaamaan.</w:t>
      </w:r>
    </w:p>
    <w:p>
      <w:r>
        <w:rPr>
          <w:b/>
        </w:rPr>
        <w:t xml:space="preserve">Tulos</w:t>
      </w:r>
    </w:p>
    <w:p>
      <w:r>
        <w:t xml:space="preserve">TOIMII MINULLE JA SÄÄSTÄÄ MINUA $$$$</w:t>
      </w:r>
    </w:p>
    <w:p>
      <w:r>
        <w:rPr>
          <w:b/>
        </w:rPr>
        <w:t xml:space="preserve">Esimerkki 5.3965</w:t>
      </w:r>
    </w:p>
    <w:p>
      <w:r>
        <w:t xml:space="preserve">Tästä sinapista ei ole paljon muuta sanottavaa kuin "Ummm Ummm Hyvä!!!".  Kokeilin tätä ensimmäistä kertaa BBQ:ssa lohihampurilaisen päällä ja se tosiaan toi lihan maun esiin... nyt käytän sitä kaikkeen kanahampurilaisista kotitekoiseen Caesers-kastikkeeseen!  Tulet rakastamaan sitä!!!</w:t>
      </w:r>
    </w:p>
    <w:p>
      <w:r>
        <w:rPr>
          <w:b/>
        </w:rPr>
        <w:t xml:space="preserve">Tulos</w:t>
      </w:r>
    </w:p>
    <w:p>
      <w:r>
        <w:t xml:space="preserve">Ummm Ummm Hyvä...</w:t>
      </w:r>
    </w:p>
    <w:p>
      <w:r>
        <w:rPr>
          <w:b/>
        </w:rPr>
        <w:t xml:space="preserve">Esimerkki 5.3966</w:t>
      </w:r>
    </w:p>
    <w:p>
      <w:r>
        <w:t xml:space="preserve">Kahvi on hyvin hienojakoista ja maku on ihan ok.  Nescafe ja Mount Hagen ovat parempia - ostin tämän kokeillakseni jotain muuta kuin näitä kahta, mutta en varmaankaan osta tätä enää uudestaan.  Siinä on vain hieman "vitamiinimainen" maku, mutta se ei ole ylivoimainen.  Se on myös hieman tyyris siihen nähden mitä saa.</w:t>
      </w:r>
    </w:p>
    <w:p>
      <w:r>
        <w:rPr>
          <w:b/>
        </w:rPr>
        <w:t xml:space="preserve">Tulos</w:t>
      </w:r>
    </w:p>
    <w:p>
      <w:r>
        <w:t xml:space="preserve">Ei se mitään.</w:t>
      </w:r>
    </w:p>
    <w:p>
      <w:r>
        <w:rPr>
          <w:b/>
        </w:rPr>
        <w:t xml:space="preserve">Esimerkki 5.3967</w:t>
      </w:r>
    </w:p>
    <w:p>
      <w:r>
        <w:t xml:space="preserve">Olen laihdutuskuurilla, ja käytän näitä "herkkuna" itselleni, kun himoitsen suklaata.  Keitän yleensä yhden näistä ja yhden K-kahvikupin (joko tavallisen tai hasselpähkinän).  60 kalorilla ei ole huono tapa tyydyttää suklaanhimoa, kun on "kaloribudjetilla"!</w:t>
      </w:r>
    </w:p>
    <w:p>
      <w:r>
        <w:rPr>
          <w:b/>
        </w:rPr>
        <w:t xml:space="preserve">Tulos</w:t>
      </w:r>
    </w:p>
    <w:p>
      <w:r>
        <w:t xml:space="preserve">"Ruokavalion" herkku</w:t>
      </w:r>
    </w:p>
    <w:p>
      <w:r>
        <w:rPr>
          <w:b/>
        </w:rPr>
        <w:t xml:space="preserve">Esimerkki 5.3968</w:t>
      </w:r>
    </w:p>
    <w:p>
      <w:r>
        <w:t xml:space="preserve">SWITCH ei ole huono tuote, mutta ei myöskään loistava. Pidän siitä, että se on täysin luonnollista kuohuvaa mehua, ja tölkin muotoilu on miellyttävää katseltavaa.  Appelsiini-mandariini ei ole huono; tämä maku ei ole niin siirappimainen kuin jotkut muut Switchin maut.  Tässä juomassa on kuitenkin 140 kaloria tölkkiä kohti, joten siinä on 50 prosenttia enemmän kaloreita unssia kohti kuin tavallisessa limsassa. Liian paljon minulle.</w:t>
      </w:r>
    </w:p>
    <w:p>
      <w:r>
        <w:rPr>
          <w:b/>
        </w:rPr>
        <w:t xml:space="preserve">Tulos</w:t>
      </w:r>
    </w:p>
    <w:p>
      <w:r>
        <w:t xml:space="preserve">Kaikki on hyvin</w:t>
      </w:r>
    </w:p>
    <w:p>
      <w:r>
        <w:rPr>
          <w:b/>
        </w:rPr>
        <w:t xml:space="preserve">Esimerkki 5.3969</w:t>
      </w:r>
    </w:p>
    <w:p>
      <w:r>
        <w:t xml:space="preserve">Minulla on hieman erilainen versio tästä - eri merkki.  Poikani alkoi käyttää sitä noin kuuden kuukauden ikäisenä, ja hän todella nauttii siitä.  Hän TAPAHTUU sotkemaan, jos hän syö jotain tahmeaa tai mehukasta, kuten banaania tai vesimelonia, mutta miten vain....  Minulla oli myös vaikeuksia sen puhdistamisessa, kunnes yritin hangata sitä kynsi- tai vihannesharjalla.  Se toimii aika hyvin.  Se vie jonkin verran aikaa, mutta ei niin paljon kuin jos ruoka ajettaisiin ruokamyllyn tai tehosekoittimen läpi tai se paloiteltaisiin, ja sitten se siivottaisiin pois hänestä, tuolista, lattiasta, koirasta, minusta, no, ymmärrätte varmaan, mitä tarkoitan.</w:t>
      </w:r>
    </w:p>
    <w:p>
      <w:r>
        <w:rPr>
          <w:b/>
        </w:rPr>
        <w:t xml:space="preserve">Tulos</w:t>
      </w:r>
    </w:p>
    <w:p>
      <w:r>
        <w:t xml:space="preserve">sopii erinomaisesti kokonaisruokavalioiden syömiseen, puhdista kasvisharjalla</w:t>
      </w:r>
    </w:p>
    <w:p>
      <w:r>
        <w:rPr>
          <w:b/>
        </w:rPr>
        <w:t xml:space="preserve">Esimerkki 5.3970</w:t>
      </w:r>
    </w:p>
    <w:p>
      <w:r>
        <w:t xml:space="preserve">Ei katkeruutta.  Vahva, täyteläinen kuppi, mutta ei maistu tuhkalta.  Sileä, hyvin juotava.  Jos pidät rohkeasta, tummasta kahvista, tämä miellyttää.</w:t>
      </w:r>
    </w:p>
    <w:p>
      <w:r>
        <w:rPr>
          <w:b/>
        </w:rPr>
        <w:t xml:space="preserve">Tulos</w:t>
      </w:r>
    </w:p>
    <w:p>
      <w:r>
        <w:t xml:space="preserve">Erinomainen läsnäolo, ei liian savuinen, pehmeä lopputulos.</w:t>
      </w:r>
    </w:p>
    <w:p>
      <w:r>
        <w:rPr>
          <w:b/>
        </w:rPr>
        <w:t xml:space="preserve">Esimerkki 5.3971</w:t>
      </w:r>
    </w:p>
    <w:p>
      <w:r>
        <w:t xml:space="preserve">Tonnikala, kuten on hyvin dokumentoitu, imee ja varastoi elohopeaa rasvaan.  Kaikki, jotka syövät tätä rasvaa, kuluttavat elohopeaa. En syöttäisi tonnikalaa lapselle, ja suosittelen kaikkia aikuisia lukemaan kirjallisuutta merenelävien elohopeapitoisuudesta. Miten sitä voi syöttää turvallisesti kissalle? Tämän merkin kissanruoka on erinomaista, kunhan syötät kanaa tai kalkkunaa.</w:t>
      </w:r>
    </w:p>
    <w:p>
      <w:r>
        <w:rPr>
          <w:b/>
        </w:rPr>
        <w:t xml:space="preserve">Tulos</w:t>
      </w:r>
    </w:p>
    <w:p>
      <w:r>
        <w:t xml:space="preserve">Huolestunut elohopeapitoisuudesta</w:t>
      </w:r>
    </w:p>
    <w:p>
      <w:r>
        <w:rPr>
          <w:b/>
        </w:rPr>
        <w:t xml:space="preserve">Esimerkki 5.3972</w:t>
      </w:r>
    </w:p>
    <w:p>
      <w:r>
        <w:t xml:space="preserve">Minulla on kaksi reseptiä, joita haluan kokeilla ja joissa käytetään granaattiomenamelassia. Olen soittanut kaikkiin Sacramenton alueen erikoisliikkeisiin ja parhaisiin marketteihin, mutta kukaan ei ole kuullut siitä, saati sitten myy sitä.  Se on yleistä välimerellisissä resepteissä, sopii katkarapujen, kalan, kanan, naudan- ja sianlihan kanssa. Olin iloinen, kun löysin sen Amazonista, ja odotan innolla, että saan käyttää sitä upeassa short ribs -reseptissä.  Välitän tietoa myös ystävilleni, jotta he voivat tilata omansa - tai saatan antaa lahjaksi gourmet-kokkiystävilleni.</w:t>
      </w:r>
    </w:p>
    <w:p>
      <w:r>
        <w:rPr>
          <w:b/>
        </w:rPr>
        <w:t xml:space="preserve">Tulos</w:t>
      </w:r>
    </w:p>
    <w:p>
      <w:r>
        <w:t xml:space="preserve">Hieno löytö!</w:t>
      </w:r>
    </w:p>
    <w:p>
      <w:r>
        <w:rPr>
          <w:b/>
        </w:rPr>
        <w:t xml:space="preserve">Esimerkki 5.3973</w:t>
      </w:r>
    </w:p>
    <w:p>
      <w:r>
        <w:t xml:space="preserve">Koko perheeni rakastaa tätä kastiketta. Käytän sitä ensisijaisesti Mauilla syömämme ruokalajin valmistamiseen. Se tuo ihanan makean ja mausteisen maun melkein mihin tahansa kastikkeeseen. Palvelu tässä tilauksessa oli loistavaa. Useita pulloja saapui rikkinäisinä, ja korvaavat pullot saatiin muutamassa päivässä. Amazonin palvelu oli nopeaa, helppoa ja luotettavaa. Rakastan Amazonia. Lisäksi on monia reseptejä, joita voit etsiä käyttämällä tätä kastiketta, joka on erittäin hyvä. Se sopii erinomaisesti kookosmaidon, vihannesten, kanan tai katkarapujen ja pastan kanssa. Me rakastamme sitä.</w:t>
      </w:r>
    </w:p>
    <w:p>
      <w:r>
        <w:rPr>
          <w:b/>
        </w:rPr>
        <w:t xml:space="preserve">Tulos</w:t>
      </w:r>
    </w:p>
    <w:p>
      <w:r>
        <w:t xml:space="preserve">Tämä sopii hyvin moniin ruokiin</w:t>
      </w:r>
    </w:p>
    <w:p>
      <w:r>
        <w:rPr>
          <w:b/>
        </w:rPr>
        <w:t xml:space="preserve">Esimerkki 5.3974</w:t>
      </w:r>
    </w:p>
    <w:p>
      <w:r>
        <w:t xml:space="preserve">Ilmeisesti "normaali" koko = ohuempi kuin normaalikokoiset lyijykynät =( Chihuahuani syövät nämä muutamassa minuutissa, kun normaalisti niillä kestää päiviä syödä paksumpaa bully-tikkua.</w:t>
      </w:r>
    </w:p>
    <w:p>
      <w:r>
        <w:rPr>
          <w:b/>
        </w:rPr>
        <w:t xml:space="preserve">Tulos</w:t>
      </w:r>
    </w:p>
    <w:p>
      <w:r>
        <w:t xml:space="preserve">Liian ohut!</w:t>
      </w:r>
    </w:p>
    <w:p>
      <w:r>
        <w:rPr>
          <w:b/>
        </w:rPr>
        <w:t xml:space="preserve">Esimerkki 5.3975</w:t>
      </w:r>
    </w:p>
    <w:p>
      <w:r>
        <w:t xml:space="preserve">Paikallisissa ruokakaupoissa ei ole tätä muroa, joten tilaan sen. Se on täynnä pähkinöitä, rusinoita ja muuta hyvää. Leikkaan siihen banaanin sokerin lisäämisen sijaan. Lempimurot laatikossa.</w:t>
      </w:r>
    </w:p>
    <w:p>
      <w:r>
        <w:rPr>
          <w:b/>
        </w:rPr>
        <w:t xml:space="preserve">Tulos</w:t>
      </w:r>
    </w:p>
    <w:p>
      <w:r>
        <w:t xml:space="preserve">Rakastan sitä</w:t>
      </w:r>
    </w:p>
    <w:p>
      <w:r>
        <w:rPr>
          <w:b/>
        </w:rPr>
        <w:t xml:space="preserve">Esimerkki 5.3976</w:t>
      </w:r>
    </w:p>
    <w:p>
      <w:r>
        <w:t xml:space="preserve">Kuten arvosteluni otsikko osoittaa, tämä tuote ei ole maultaan mitään erityistä. Myönnettäköön, että siitä puuttuu joitakin limonadin pahiksia (korkea fruktoosisiirappi ja väriaineet), mutta maku on keskinkertainen. Tämä ei ole jotakin, josta tulet innostumaan maun vuoksi. Jos olet terveysruokajunkkari, saatat jättää huomiotta mauttoman keskinkertaisen maun. Toisin kuin joissakin arvosteluissa, en pitänyt juomaa poikkeuksellisen makeana, mutta toisaalta kaikilla on erilaiset makuhermot. En ole limonadin juoja, joten se saattaa vaikuttaa siihen, että en ole yhtä innostunut. Minut sammutettiin. Saako tämä teidät luopumaan suosikkilimsastanne? Todennäköisesti ei. Pidän ajatuksesta kotitekoisen soodaveden infusoimasta mehusta, joka on pirteä poreileva juoma, paremmin kuin Switch. Ei niin hieno tuote mielestäni.</w:t>
      </w:r>
    </w:p>
    <w:p>
      <w:r>
        <w:rPr>
          <w:b/>
        </w:rPr>
        <w:t xml:space="preserve">Tulos</w:t>
      </w:r>
    </w:p>
    <w:p>
      <w:r>
        <w:t xml:space="preserve">Ei mitään erityistä</w:t>
      </w:r>
    </w:p>
    <w:p>
      <w:r>
        <w:rPr>
          <w:b/>
        </w:rPr>
        <w:t xml:space="preserve">Esimerkki 5.3977</w:t>
      </w:r>
    </w:p>
    <w:p>
      <w:r>
        <w:t xml:space="preserve">Näitä makkaroita on vaikea löytää paikallisesti.  Epäröin ostaa niitä verkosta, koska ne ovat lasissa ja hyvin painavia.  Mutta kun ei ole muuta vaihtoehtoa...  Niinpä tilasin 3 purkkia ja ne saapuivat nopeasti ja olivat erittäin hyvin pakattuina.  Kaikilla ei ole makkaran makua, joten arvostelu on turhaa.  Mutta yrityksen kanssa on hyvä asioida (ja he myyvät muitakin elintarvikkeita).</w:t>
      </w:r>
    </w:p>
    <w:p>
      <w:r>
        <w:rPr>
          <w:b/>
        </w:rPr>
        <w:t xml:space="preserve">Tulos</w:t>
      </w:r>
    </w:p>
    <w:p>
      <w:r>
        <w:t xml:space="preserve">Great Food Company</w:t>
      </w:r>
    </w:p>
    <w:p>
      <w:r>
        <w:rPr>
          <w:b/>
        </w:rPr>
        <w:t xml:space="preserve">Esimerkki 5.3978</w:t>
      </w:r>
    </w:p>
    <w:p>
      <w:r>
        <w:t xml:space="preserve">TÖLKISSÄ EI MAINITA "EI ANTIBIOOTTEJA". Soitin yhtiölle ja kysyin, miksi tölkissä ei lukenut tätä.  Ensin hän kertoi minulle, että heillä ei ole antibiootteja, mutta FDA ei anna heidän laittaa sitä tölkkeihin.  Sanoin, että "monet yritykset laittavat etikettiinsä ei antibiootteja".  Sitten hän sanoi, että teemme uuden etiketin.  Minusta tuntui selvästi kevytmieliseltä asenteelta.  Minusta tuntui, että hän halusi vain, että lopetan puhelun.  No, peruin juuri automaattisen tilaukseni heidän vuohenmaidostaan. Etsin nyt toista vuohenmaitoa, jonka etiketissä lukee "ei antibiootteja".  Tiedän, että on olemassa joitakin hyviä vuohenmaitoyhtiöitä, jotka tekevät näin.</w:t>
      </w:r>
    </w:p>
    <w:p>
      <w:r>
        <w:rPr>
          <w:b/>
        </w:rPr>
        <w:t xml:space="preserve">Tulos</w:t>
      </w:r>
    </w:p>
    <w:p>
      <w:r>
        <w:t xml:space="preserve">EI ENÄÄ MEYENBERGIÄ!</w:t>
      </w:r>
    </w:p>
    <w:p>
      <w:r>
        <w:rPr>
          <w:b/>
        </w:rPr>
        <w:t xml:space="preserve">Esimerkki 5.3979</w:t>
      </w:r>
    </w:p>
    <w:p>
      <w:r>
        <w:t xml:space="preserve">Olemme syöneet tätä ihanaa muroa jo useita vuosia.  Lapseni voivat aina paremmin gluteenittomalla ruoalla, ja niin minäkin. Toisin kuin suositut roskamurot, tämä versio hieman suklaisesta murosta on kevyt eikä liian sokerinen, ja se on lapsille erityinen herkku.  Pidän myös Envirokidsin tuotteiden tukemisesta - hinta on laskenut niin alas, että se on lähes sama kuin muilla valtavirran muroilla, jotka eivät ole yhtä hyviä sinulle.</w:t>
      </w:r>
    </w:p>
    <w:p>
      <w:r>
        <w:rPr>
          <w:b/>
        </w:rPr>
        <w:t xml:space="preserve">Tulos</w:t>
      </w:r>
    </w:p>
    <w:p>
      <w:r>
        <w:t xml:space="preserve">Koala Crisps rokkaa!</w:t>
      </w:r>
    </w:p>
    <w:p>
      <w:r>
        <w:rPr>
          <w:b/>
        </w:rPr>
        <w:t xml:space="preserve">Esimerkki 5.3980</w:t>
      </w:r>
    </w:p>
    <w:p>
      <w:r>
        <w:t xml:space="preserve">Itse asiassa en muista aikaa, jolloin olisin maistanut mitään niin pahaa. En todellakaan voinut uskoa, että se oli tarkoitettu syötäväksi. En voi kuvitella kenenkään pitävän tästä.  Se antoi minulle hyvän esimerkin tyttärelleni siitä, miksi hänen on tärkeää ottaa terveytensä vakavasti.</w:t>
      </w:r>
    </w:p>
    <w:p>
      <w:r>
        <w:rPr>
          <w:b/>
        </w:rPr>
        <w:t xml:space="preserve">Tulos</w:t>
      </w:r>
    </w:p>
    <w:p>
      <w:r>
        <w:t xml:space="preserve">Groteski! Ehkä minulla on bd-purkki, mutta ick!</w:t>
      </w:r>
    </w:p>
    <w:p>
      <w:r>
        <w:rPr>
          <w:b/>
        </w:rPr>
        <w:t xml:space="preserve">Esimerkki 5.3981</w:t>
      </w:r>
    </w:p>
    <w:p>
      <w:r>
        <w:t xml:space="preserve">Kallista, mutta sen arvoista, ja olen kokeillut kaikkia mahdollisia jääteitä. Lipton on myös aika hyvä, mutta tämä on paras!!! Tetleys on surkea, ja monet muut jääteet, kuten Bigelow, ovat kamalia, mutta tämä on loistava! Kuten kahvila</w:t>
      </w:r>
    </w:p>
    <w:p>
      <w:r>
        <w:rPr>
          <w:b/>
        </w:rPr>
        <w:t xml:space="preserve">Tulos</w:t>
      </w:r>
    </w:p>
    <w:p>
      <w:r>
        <w:t xml:space="preserve">Paras jäätee</w:t>
      </w:r>
    </w:p>
    <w:p>
      <w:r>
        <w:rPr>
          <w:b/>
        </w:rPr>
        <w:t xml:space="preserve">Esimerkki 5.3982</w:t>
      </w:r>
    </w:p>
    <w:p>
      <w:r>
        <w:t xml:space="preserve">Huolimatta siitä, että olin lukenut muiden arvosteluja siitä, kuinka vaikea tämä oli avata, olin varma, että tiesin salaisuuden, joten se onnistuisi. Ei niin. Vaikka tein mitä, en saanut kirkasta muovikantta auki. Ohjeissa näytettiin, että alaosa ruuvautuu irti, mutta se ei ruuvautunut. Edes aviomies ei pystynyt tekemään sitä, ja hän avaa kaiken puolestani. Lopulta hän sai sen auki, mutta siihen mahtui vain noin puolet parsaa, mitä varten halusin sen, joten heitin sen roskiin ja ostin sitten Progressolta sellaisen, jonka voimme molemmat avata. Huomautus itselleni, kiinnitä enemmän huomiota siihen, mitä ihmiset sanovat.</w:t>
      </w:r>
    </w:p>
    <w:p>
      <w:r>
        <w:rPr>
          <w:b/>
        </w:rPr>
        <w:t xml:space="preserve">Tulos</w:t>
      </w:r>
    </w:p>
    <w:p>
      <w:r>
        <w:t xml:space="preserve">ei voi avata</w:t>
      </w:r>
    </w:p>
    <w:p>
      <w:r>
        <w:rPr>
          <w:b/>
        </w:rPr>
        <w:t xml:space="preserve">Esimerkki 5.3983</w:t>
      </w:r>
    </w:p>
    <w:p>
      <w:r>
        <w:t xml:space="preserve">Olen niin kiitollinen tästä!! Mikä hämmästyttävä yhdistelmä. Siitä voi valmistaa parhaita gluteenittomia tuotteita. Mikä läpimurto meille gluteenittomille henkilöille, jotka kaipaamme OIKEAJA sekoituksia. Jotkut muut markkinoilla olevat eivät vain tee temppua niin kuin tämä tekee :)</w:t>
      </w:r>
    </w:p>
    <w:p>
      <w:r>
        <w:rPr>
          <w:b/>
        </w:rPr>
        <w:t xml:space="preserve">Tulos</w:t>
      </w:r>
    </w:p>
    <w:p>
      <w:r>
        <w:t xml:space="preserve">AMAZING</w:t>
      </w:r>
    </w:p>
    <w:p>
      <w:r>
        <w:rPr>
          <w:b/>
        </w:rPr>
        <w:t xml:space="preserve">Esimerkki 5.3984</w:t>
      </w:r>
    </w:p>
    <w:p>
      <w:r>
        <w:t xml:space="preserve">Rakastan tuoretta leipää ja Hodgson-merkki on mahtava. käytän yleensä vain taikina sykli minun leipäkone ja sitten muoto taikina sämpylöitä ja tikkuja niin voin helposti ottaa ne menemään. vaikka merkki ei ole orgaaninen kaikki ainesosat ovat luonnollisia ja käsitelty ilman kemikaaleja. mutta ennen kaikkea ne maistuvat hyvältä. kaikki se vaatii vain hieman vettä ja lyhentäminen (voita, tai öljyä). olen jopa voinut käyttää omenasosetta sijasta öljyä, mutta se didnt saada niin runsas maku. Olen tilannut kaikki lajikkeet joita heillä oli amazonissa, täysvehnähunaja on erityisen maukasta. ei enää supermarketin leipää!</w:t>
      </w:r>
    </w:p>
    <w:p>
      <w:r>
        <w:rPr>
          <w:b/>
        </w:rPr>
        <w:t xml:space="preserve">Tulos</w:t>
      </w:r>
    </w:p>
    <w:p>
      <w:r>
        <w:t xml:space="preserve">Nammmyyyyyy</w:t>
      </w:r>
    </w:p>
    <w:p>
      <w:r>
        <w:rPr>
          <w:b/>
        </w:rPr>
        <w:t xml:space="preserve">Esimerkki 5.3985</w:t>
      </w:r>
    </w:p>
    <w:p>
      <w:r>
        <w:t xml:space="preserve">En ole koskaan tavannut Kettle-merkkistä sipsiä, josta en olisi pitänyt. Näissä sipseissä on hieno ladattu perunan maku, joka on maukas. Pidän enemmän makeasta sipulisipseistä, mutta nämä ovat myös hyvänmakuisten perunalastujen listan kärjessä. Kettle-sipsit ovat loistavia sipsejä rahan edestä!</w:t>
      </w:r>
    </w:p>
    <w:p>
      <w:r>
        <w:rPr>
          <w:b/>
        </w:rPr>
        <w:t xml:space="preserve">Tulos</w:t>
      </w:r>
    </w:p>
    <w:p>
      <w:r>
        <w:t xml:space="preserve">Kettle-perunalastut:  Täysin ladattu uuniperuna</w:t>
      </w:r>
    </w:p>
    <w:p>
      <w:r>
        <w:rPr>
          <w:b/>
        </w:rPr>
        <w:t xml:space="preserve">Esimerkki 5.3986</w:t>
      </w:r>
    </w:p>
    <w:p>
      <w:r>
        <w:t xml:space="preserve">Poikani, jolla on useita ruoka-aineallergioita, todella nauttii näistä patukoista.  Niissä on mielestäni hyvä marjainen maku.  Niissä on myös mukavaa pureskeltavuutta.</w:t>
      </w:r>
    </w:p>
    <w:p>
      <w:r>
        <w:rPr>
          <w:b/>
        </w:rPr>
        <w:t xml:space="preserve">Tulos</w:t>
      </w:r>
    </w:p>
    <w:p>
      <w:r>
        <w:t xml:space="preserve">Hyvä marjainen maku</w:t>
      </w:r>
    </w:p>
    <w:p>
      <w:r>
        <w:rPr>
          <w:b/>
        </w:rPr>
        <w:t xml:space="preserve">Esimerkki 5.3987</w:t>
      </w:r>
    </w:p>
    <w:p>
      <w:r>
        <w:t xml:space="preserve">Ainesosia ei ole päivitetty kuvauksessa, eivätkä ne ole enää tarkkoja. "Uusi kaava!" on itse asiassa halvempi kaava.  Nutiva on korvannut orgaanisen Reilun kaupan sertifioidun suklaan "luomusuklaan maulla". En ole varma, mitä "luomusuklaan maku" oikeastaan on, joten teen nyt oman sekoitukseni yhdistämällä &lt;a href="http://www.amazon.com/gp/product/B0012C2GFM"&gt;Nutivan luomuhampun proteiini Hi Fiber, 3 kilon pussi&lt;/a&gt; ja &lt;a href="http://www.amazon.com/gp/product/B001E5E0Y2"&gt;Navitas Naturals Organic Raw Cacao Powder, Mayan Superfood, 16-Ounce Pouches (Pack of 2)&lt;/a&gt; ja hieman luomuruokosokeria.</w:t>
      </w:r>
    </w:p>
    <w:p>
      <w:r>
        <w:rPr>
          <w:b/>
        </w:rPr>
        <w:t xml:space="preserve">Tulos</w:t>
      </w:r>
    </w:p>
    <w:p>
      <w:r>
        <w:t xml:space="preserve">Ei niin hyvä kuin ennen</w:t>
      </w:r>
    </w:p>
    <w:p>
      <w:r>
        <w:rPr>
          <w:b/>
        </w:rPr>
        <w:t xml:space="preserve">Esimerkki 5.3988</w:t>
      </w:r>
    </w:p>
    <w:p>
      <w:r>
        <w:t xml:space="preserve">Emme välittäneet tästä tuotteesta lainkaan. Siinä tuntui olevan outo jälkimaku. Ei ollut hintansa arvoinen. Emme pystyneet edes käyttämään ostamaamme tuotetta loppuun, niin inhottavaa se oli.</w:t>
      </w:r>
    </w:p>
    <w:p>
      <w:r>
        <w:rPr>
          <w:b/>
        </w:rPr>
        <w:t xml:space="preserve">Tulos</w:t>
      </w:r>
    </w:p>
    <w:p>
      <w:r>
        <w:t xml:space="preserve">Hinta ja maku eivät täsmää</w:t>
      </w:r>
    </w:p>
    <w:p>
      <w:r>
        <w:rPr>
          <w:b/>
        </w:rPr>
        <w:t xml:space="preserve">Esimerkki 5.3989</w:t>
      </w:r>
    </w:p>
    <w:p>
      <w:r>
        <w:t xml:space="preserve">Terveellinen syöminen ei ole koskaan maistunut näin hyvältä. Vaikea löytää paikallisista myymälöistäni, mutta Amazonilla se on edulliseen hintaan erityisesti tilaamalla ja säästämällä.</w:t>
      </w:r>
    </w:p>
    <w:p>
      <w:r>
        <w:rPr>
          <w:b/>
        </w:rPr>
        <w:t xml:space="preserve">Tulos</w:t>
      </w:r>
    </w:p>
    <w:p>
      <w:r>
        <w:t xml:space="preserve">Hyvä maku - terveelliset murot</w:t>
      </w:r>
    </w:p>
    <w:p>
      <w:r>
        <w:rPr>
          <w:b/>
        </w:rPr>
        <w:t xml:space="preserve">Esimerkki 5.3990</w:t>
      </w:r>
    </w:p>
    <w:p>
      <w:r>
        <w:t xml:space="preserve">Tämä on loistava tuote. Olin sipsihullu ja tiesin, että minun oli vähennettävä niitä. Sitten sain tutustua pop-siruihin.Olen löytänyt vaihtoehdon. Nämä sipsit ovat loistavia! Vähärasvaisia, mutta maukkaita. Ostin sekalaatikon, jossa oli useita makuja, enkä pettynyt mihinkään niistä. Harkitse tätä tuotetta vaihtoehtona kaikkialla saatavilla oleville runsasrasvaisille sipseille. Olen varma, että näistä tulee suuri hitti.</w:t>
      </w:r>
    </w:p>
    <w:p>
      <w:r>
        <w:rPr>
          <w:b/>
        </w:rPr>
        <w:t xml:space="preserve">Tulos</w:t>
      </w:r>
    </w:p>
    <w:p>
      <w:r>
        <w:t xml:space="preserve">Loistava tuote</w:t>
      </w:r>
    </w:p>
    <w:p>
      <w:r>
        <w:rPr>
          <w:b/>
        </w:rPr>
        <w:t xml:space="preserve">Esimerkki 5.3991</w:t>
      </w:r>
    </w:p>
    <w:p>
      <w:r>
        <w:t xml:space="preserve">Paikalliset myymälämme lopettivat tämän tuotteen myynnin ja laittoivat hyllyyn omia jäljitelmämerkkejään......, jotka eivät vain ole samanlaisia!  Hienoa, että pystyin tilaamaan ja sain murot muutamassa päivässä!</w:t>
      </w:r>
    </w:p>
    <w:p>
      <w:r>
        <w:rPr>
          <w:b/>
        </w:rPr>
        <w:t xml:space="preserve">Tulos</w:t>
      </w:r>
    </w:p>
    <w:p>
      <w:r>
        <w:t xml:space="preserve">Suuri Muroja</w:t>
      </w:r>
    </w:p>
    <w:p>
      <w:r>
        <w:rPr>
          <w:b/>
        </w:rPr>
        <w:t xml:space="preserve">Esimerkki 5.3992</w:t>
      </w:r>
    </w:p>
    <w:p>
      <w:r>
        <w:t xml:space="preserve">Ostin tämän eläinkaupan edustajan suosituksesta. Koirani tuskin koski siihen, ja sitten katsoin ainesosia: yksi ensimmäisistä asioista siinä oli maissi - vilja, jonka tiedetään aiheuttavan allergioita koirille. Itse asiassa maissi saattaa olla koirien keskuudessa kaikkein allergisinta ruokaa. Puhumattakaan siitä, että Monsanton ystävien ansiosta se on lähes aina muuntogeenistä (GMO) tai franken-foodia, ellei se ole luomua. Todelliset "premium"-koiranruoat kehuvat, että niissä ei ole maissia.  Aivan ainesosaluettelon kärjessä on kanan sivutuotteet, mikä on toinen kielto aidoissa "premium"-koiranruoissa. Tämä tarkoittaa kaikkea jätettä, joka yleensä heitetään pois kanasta, koska se ei ole oikeaa lihaa. Halvat koiranruoat laittavat tätä ruokaansa yksinkertaisesti siksi, että se on halpaa, mutta se ei ole oikeaa lihaa. Hieman alempana huomaat BHA:n, keinotekoisen säilöntäaineen, jota taas todellisissa "premium"-koiranruoissa ei ole.  Lyhyesti sanottuna BilJac on vitsi. Se on pohjimmiltaan järjettömän ylihinnoiteltu Alpo, jossa ei ole lainkaan luonnonmukaisia ainesosia, ja siinä käytetään kaikkia oikoteitä, täyteaineita ja kemiaa, joita markkinoiden halvimmat koiranruoat käyttävät. Älkää antako yrityksen 60-vuotisen liiketoiminnan vanhanaikaisen vetovoiman hämätä. Pussissa on pelkkää nykyaikaista kemiaa, eikä kaikki kansanomainen vetovoima korvaa halpoja ja surkeita ainesosia. Tämän tavaran kutsuminen premium-koiranruoaksi olisi sama kuin kutsuisi Kiaa Mercedekseksi. Lähes samaan hintaan kuin tämä ylihinnoiteltu Alpo, voisi ostaa luonnonmukaista koiranruokaa, jossa ei ole säilöntäaineita, maissia ja halpoja sivutuotteita!</w:t>
      </w:r>
    </w:p>
    <w:p>
      <w:r>
        <w:rPr>
          <w:b/>
        </w:rPr>
        <w:t xml:space="preserve">Tulos</w:t>
      </w:r>
    </w:p>
    <w:p>
      <w:r>
        <w:t xml:space="preserve">Suuri huijaus!</w:t>
      </w:r>
    </w:p>
    <w:p>
      <w:r>
        <w:rPr>
          <w:b/>
        </w:rPr>
        <w:t xml:space="preserve">Esimerkki 5.3993</w:t>
      </w:r>
    </w:p>
    <w:p>
      <w:r>
        <w:t xml:space="preserve">Mukavan rohkea maku, mutta hieman "pakattu".  Kuten muutkin K-kuppituotteet, tämäkin on vain sävyn verran tuoreen alapuolella.</w:t>
      </w:r>
    </w:p>
    <w:p>
      <w:r>
        <w:rPr>
          <w:b/>
        </w:rPr>
        <w:t xml:space="preserve">Tulos</w:t>
      </w:r>
    </w:p>
    <w:p>
      <w:r>
        <w:t xml:space="preserve">Ei ihan tuoretta, mutta paranee!</w:t>
      </w:r>
    </w:p>
    <w:p>
      <w:r>
        <w:rPr>
          <w:b/>
        </w:rPr>
        <w:t xml:space="preserve">Esimerkki 5.3994</w:t>
      </w:r>
    </w:p>
    <w:p>
      <w:r>
        <w:t xml:space="preserve">Minulle ehdotettiin hiljattain, että kokeilisin gluteenitonta ruokavaliota kilpirauhasen autoimmuunisairauden torjumiseksi.  Ostin gluteenitonta Bisquickiä toivoen, että pannukakut olisivat edes syötäviä.  Bisquick on ylittänyt odotukseni reilusti!  Pannukakut ovat kevyitä, kuohkeita ja herkullisia!  Suosittelen ehdottomasti tätä tuotetta!</w:t>
      </w:r>
    </w:p>
    <w:p>
      <w:r>
        <w:rPr>
          <w:b/>
        </w:rPr>
        <w:t xml:space="preserve">Tulos</w:t>
      </w:r>
    </w:p>
    <w:p>
      <w:r>
        <w:t xml:space="preserve">Loistavia pannukakkuja!</w:t>
      </w:r>
    </w:p>
    <w:p>
      <w:r>
        <w:rPr>
          <w:b/>
        </w:rPr>
        <w:t xml:space="preserve">Esimerkki 5.3995</w:t>
      </w:r>
    </w:p>
    <w:p>
      <w:r>
        <w:t xml:space="preserve">Olin yllättynyt tämän tuotteen 5 tähden arvostelujen määrästä. Se on pieni rakeinen siemen, joka jää kiinni suun joka nurkkaan ja maku on kuin ei mitään. Vähän kuin unikonsiemenet, mutta ilman makua. Lopulta kysyn itseltäni, miksi syön tätä ärsyttävää siementä ja laitan sen takaisin lintujen ruokintaan, valitettavasti ne eivät näytä pitävän siitä paljonkaan.</w:t>
      </w:r>
    </w:p>
    <w:p>
      <w:r>
        <w:rPr>
          <w:b/>
        </w:rPr>
        <w:t xml:space="preserve">Tulos</w:t>
      </w:r>
    </w:p>
    <w:p>
      <w:r>
        <w:t xml:space="preserve">Linnuille</w:t>
      </w:r>
    </w:p>
    <w:p>
      <w:r>
        <w:rPr>
          <w:b/>
        </w:rPr>
        <w:t xml:space="preserve">Esimerkki 5.3996</w:t>
      </w:r>
    </w:p>
    <w:p>
      <w:r>
        <w:t xml:space="preserve">Ostin tämän merkin ja se oli aivan kamalaa. Amazonin on hankittava ja tarjottava 3 Ladies-merkkisiä kääreitä, koska ne ovat vain parempia kuin mikään muu markkinoilla tällä hetkellä oleva.</w:t>
      </w:r>
    </w:p>
    <w:p>
      <w:r>
        <w:rPr>
          <w:b/>
        </w:rPr>
        <w:t xml:space="preserve">Tulos</w:t>
      </w:r>
    </w:p>
    <w:p>
      <w:r>
        <w:t xml:space="preserve">Amazon: tarjoa 3 naisten tuotemerkin riisipaperia</w:t>
      </w:r>
    </w:p>
    <w:p>
      <w:r>
        <w:rPr>
          <w:b/>
        </w:rPr>
        <w:t xml:space="preserve">Esimerkki 5.3997</w:t>
      </w:r>
    </w:p>
    <w:p>
      <w:r>
        <w:t xml:space="preserve">Ostin tämän miehelleni, koska hän rakastaa Ranchia. Hän käyttää ranch-kastiketta kaiken kanssa. Ennen kuin ostin sen, luin arvostelun, jossa sanottiin, että se maistuu hyvältä huolimatta rasvattomasta... No, mieheni söi sitä ja sanoi, että se on kamalaa. Luulenpa, että "jokaisella on oma makunystyränsä", kaikkien makunystyrät eivät ole samanlaisia.  Joku muu voi pitää siitä, joten en aio lannistaa ketään kokeilemasta sitä. Jouduin kuitenkin perumaan tilaukseni, koska perheen ainoa Ranchista pitävä ei pidä tästä. Hän kai tarvitsee rasvaa:)</w:t>
      </w:r>
    </w:p>
    <w:p>
      <w:r>
        <w:rPr>
          <w:b/>
        </w:rPr>
        <w:t xml:space="preserve">Tulos</w:t>
      </w:r>
    </w:p>
    <w:p>
      <w:r>
        <w:t xml:space="preserve">Anteeksi, maku ei miellytä.</w:t>
      </w:r>
    </w:p>
    <w:p>
      <w:r>
        <w:rPr>
          <w:b/>
        </w:rPr>
        <w:t xml:space="preserve">Esimerkki 5.3998</w:t>
      </w:r>
    </w:p>
    <w:p>
      <w:r>
        <w:t xml:space="preserve">Tilasin kolme lokeroa (koska olen taatelihullu) ja huomasin, että kaksi lokeroa oli vanhoja tai vanhentuneita. Myönnän, etten tarkistanut ulkopakkauksen vanhentumispäivämäärää, mutta silti - kuivuneet hedelmät...! Viimeinen tarjotin oli tuoreempi, mutta kokemus oli jo siinä vaiheessa pilaantunut. Olen pettynyt.</w:t>
      </w:r>
    </w:p>
    <w:p>
      <w:r>
        <w:rPr>
          <w:b/>
        </w:rPr>
        <w:t xml:space="preserve">Tulos</w:t>
      </w:r>
    </w:p>
    <w:p>
      <w:r>
        <w:t xml:space="preserve">Enimmäkseen kuiva</w:t>
      </w:r>
    </w:p>
    <w:p>
      <w:r>
        <w:rPr>
          <w:b/>
        </w:rPr>
        <w:t xml:space="preserve">Esimerkki 5.3999</w:t>
      </w:r>
    </w:p>
    <w:p>
      <w:r>
        <w:t xml:space="preserve">Toin näitä keksejä perheen joulunviettoon. ne olivat hitti. Keksit olivat tuoreita ja ehjiä. pakkaus oli hyvin tehty, ja toimitus oli nopea. siskoillani oli hauskaa ennusteiden kanssa lisäämällä lauseen "sängyssä ollessaan" jokaisen ennusteen lukemisen jälkeen.  Käytän Amazonin myyjää "House of Rice" uudelleen.</w:t>
      </w:r>
    </w:p>
    <w:p>
      <w:r>
        <w:rPr>
          <w:b/>
        </w:rPr>
        <w:t xml:space="preserve">Tulos</w:t>
      </w:r>
    </w:p>
    <w:p>
      <w:r>
        <w:t xml:space="preserve">...sängyssä</w:t>
      </w:r>
    </w:p>
    <w:p>
      <w:r>
        <w:rPr>
          <w:b/>
        </w:rPr>
        <w:t xml:space="preserve">Esimerkki 5.4000</w:t>
      </w:r>
    </w:p>
    <w:p>
      <w:r>
        <w:t xml:space="preserve">Pidän vahvasta kahvista, mutta en halua, että se maistuu palaneelta tai että siinä on hapan jälkimaku. Caribou Coffee's Mahogany on täyteläinen ja siinä on mukava tasapaino tummia sävyjä ja happamuutta.  Se on yksi "go to" -kahveistani, kun suosikkikahvini, kuten Coffee People's Wake Up Call, ovat loppu.</w:t>
      </w:r>
    </w:p>
    <w:p>
      <w:r>
        <w:rPr>
          <w:b/>
        </w:rPr>
        <w:t xml:space="preserve">Tulos</w:t>
      </w:r>
    </w:p>
    <w:p>
      <w:r>
        <w:t xml:space="preserve">Mukavan tasapainoinen maku</w:t>
      </w:r>
    </w:p>
    <w:p>
      <w:r>
        <w:rPr>
          <w:b/>
        </w:rPr>
        <w:t xml:space="preserve">Esimerkki 5.4001</w:t>
      </w:r>
    </w:p>
    <w:p>
      <w:r>
        <w:t xml:space="preserve">Safcol-merkki ei ole minulle tuttu, mutta koska olen tonnikala-addikti, kokeilin tätä. Tonnikala maistuu laadukkaalta, mutta tomaatti-basilikan maku oli mielestäni hieman mauton. Se on parempi kuin jotain tavallista, mutta se ei ollut toivomani makuinen. Se on silti hyvä vaihtoehto vähäkaloriseksi ja vähärasvaiseksi ateriaksi.</w:t>
      </w:r>
    </w:p>
    <w:p>
      <w:r>
        <w:rPr>
          <w:b/>
        </w:rPr>
        <w:t xml:space="preserve">Tulos</w:t>
      </w:r>
    </w:p>
    <w:p>
      <w:r>
        <w:t xml:space="preserve">Ei huono</w:t>
      </w:r>
    </w:p>
    <w:p>
      <w:r>
        <w:rPr>
          <w:b/>
        </w:rPr>
        <w:t xml:space="preserve">Esimerkki 5.4002</w:t>
      </w:r>
    </w:p>
    <w:p>
      <w:r>
        <w:t xml:space="preserve">Olen nauttinut Mueslixistä 90-luvun alusta lähtien.  Jostain syystä en löydä Mueslixiä paikallisista supermarketeista New Yorkissa, joten tilaan sen Amazonin kautta.  Maku on täydellinen, ei niin makea.  En välitä liikaa rusinoista, mutta tässä murossa nautin suuresti.  Se on nautinnollinen tapa täydentää kuituja täysjyväviljalla, täydellinen aamiainen, joka kestää lounasaikaan asti!  Olen kokeillut kaikkia erilaisia muroja ja vaihtoehtoja, mutta mikään ei ole niin kuin Mueslix;</w:t>
      </w:r>
    </w:p>
    <w:p>
      <w:r>
        <w:rPr>
          <w:b/>
        </w:rPr>
        <w:t xml:space="preserve">Tulos</w:t>
      </w:r>
    </w:p>
    <w:p>
      <w:r>
        <w:t xml:space="preserve">Kellogg's Mueslix</w:t>
      </w:r>
    </w:p>
    <w:p>
      <w:r>
        <w:rPr>
          <w:b/>
        </w:rPr>
        <w:t xml:space="preserve">Esimerkki 5.4003</w:t>
      </w:r>
    </w:p>
    <w:p>
      <w:r>
        <w:t xml:space="preserve">"Hiivauute" on lueteltu ainesosana. Kuulostaa harmittomalta, eikö? Tarkemmin sanottuna nämä sipsit sisältävät autolysoitua hiivauutetta, joka on kemialliselta tasoltaan mononatriumglutamaattia. Se on vain peräisin eri lähteestä, mutta sillä on samat myrkylliset ominaisuudet. Kettle mainostaa edelleen tuotteitaan "ei sisällä MSG:tä", vaikka se myöntää, että sen sipsit eivät ole turvallisia MSG-herkille ihmisille.</w:t>
      </w:r>
    </w:p>
    <w:p>
      <w:r>
        <w:rPr>
          <w:b/>
        </w:rPr>
        <w:t xml:space="preserve">Tulos</w:t>
      </w:r>
    </w:p>
    <w:p>
      <w:r>
        <w:t xml:space="preserve">Luomumerkki on harhaanjohtava</w:t>
      </w:r>
    </w:p>
    <w:p>
      <w:r>
        <w:rPr>
          <w:b/>
        </w:rPr>
        <w:t xml:space="preserve">Esimerkki 5.4004</w:t>
      </w:r>
    </w:p>
    <w:p>
      <w:r>
        <w:t xml:space="preserve">Ostin lakritsia New Yorkissa sijaitsevasta juustokaupasta, ja kun pääsin kotiin, se oli jo loppu. Joten menin tietokoneelle ja löysin ja ostin lisää. Niin paljon pidin siitä. En ole tehnyt sitä ennen enkä kadu ostamista. Nammmmmm.</w:t>
      </w:r>
    </w:p>
    <w:p>
      <w:r>
        <w:rPr>
          <w:b/>
        </w:rPr>
        <w:t xml:space="preserve">Tulos</w:t>
      </w:r>
    </w:p>
    <w:p>
      <w:r>
        <w:t xml:space="preserve">pehmeä&amp; juuri sopiva määrä makua</w:t>
      </w:r>
    </w:p>
    <w:p>
      <w:r>
        <w:rPr>
          <w:b/>
        </w:rPr>
        <w:t xml:space="preserve">Esimerkki 5.4005</w:t>
      </w:r>
    </w:p>
    <w:p>
      <w:r>
        <w:t xml:space="preserve">Olen etsinyt maissitonta luonnonmukaista koiranruokaa pitääkseni ihottumat poissa...kokeilin Haloa, joka oli hyvää mutta niin kallista.  Tämä on hieman edullisempi ja ainesosaluettelo näyttää hyvin samanlaiselta kuin Halossa, mutta....oh poju.  Olen vain iloinen, että on tarpeeksi lämmintä, jotta ikkunat ovat auki!  Koirani tykkää mausta ja laatu vaikuttaa hyvältä, joten kokeillaan vielä 2 päivää, josko tilanne rauhoittuisi.</w:t>
      </w:r>
    </w:p>
    <w:p>
      <w:r>
        <w:rPr>
          <w:b/>
        </w:rPr>
        <w:t xml:space="preserve">Tulos</w:t>
      </w:r>
    </w:p>
    <w:p>
      <w:r>
        <w:t xml:space="preserve">Antaa dalmatialaiselta sekoitukseltani hirvittäviä kaasuja!</w:t>
      </w:r>
    </w:p>
    <w:p>
      <w:r>
        <w:rPr>
          <w:b/>
        </w:rPr>
        <w:t xml:space="preserve">Esimerkki 5.4006</w:t>
      </w:r>
    </w:p>
    <w:p>
      <w:r>
        <w:t xml:space="preserve">ensimmäistä kertaa olen kokeillut tätä kohdetta, se on vain ok, liemi on maukas, mutta nuudelit ovat melko mauttomia minulle.</w:t>
      </w:r>
    </w:p>
    <w:p>
      <w:r>
        <w:rPr>
          <w:b/>
        </w:rPr>
        <w:t xml:space="preserve">Tulos</w:t>
      </w:r>
    </w:p>
    <w:p>
      <w:r>
        <w:t xml:space="preserve">ei huono, mutta ei liikaa makua</w:t>
      </w:r>
    </w:p>
    <w:p>
      <w:r>
        <w:rPr>
          <w:b/>
        </w:rPr>
        <w:t xml:space="preserve">Esimerkki 5.4007</w:t>
      </w:r>
    </w:p>
    <w:p>
      <w:r>
        <w:t xml:space="preserve">Tämä kuuluu varmasti gormet-kategoriaan.  Näiden pannukakkujen syöminen on kuin menisi ravintolaan ja saisi poikkeuksellisia pannukakkuja, joita odottaisi saavansa kotonakin.  Hinta on hieman korkea, mutta sen tietää jo ennen ostamista, joten ei ole reilua alentaa tuotetta sen takia.  Ne kypsyvät hienosti, ja yksi kahden hengen pakkaus riittää pitkään.</w:t>
      </w:r>
    </w:p>
    <w:p>
      <w:r>
        <w:rPr>
          <w:b/>
        </w:rPr>
        <w:t xml:space="preserve">Tulos</w:t>
      </w:r>
    </w:p>
    <w:p>
      <w:r>
        <w:t xml:space="preserve">Todella hyvä mutta kallis</w:t>
      </w:r>
    </w:p>
    <w:p>
      <w:r>
        <w:rPr>
          <w:b/>
        </w:rPr>
        <w:t xml:space="preserve">Esimerkki 5.4008</w:t>
      </w:r>
    </w:p>
    <w:p>
      <w:r>
        <w:t xml:space="preserve">Tilasin laatikollisen kumpaakin. Tomaatti-chili on huonointa sardiinia mitä olen koskaan maistanut. Otsikossa pitäisi lukea sardiineja tomaatissa ja sokerissa, koska sokeri on laitettu ainesosiin ennen suolaa tai chilijauhetta. Kastikkeen lisäksi kalassa ei tuntunut olevan hyvää makua myöskään. Kotelo savustetussa öljyssä oli ihan hyvä, hyvä maku ja kalat olivat keskikokoisia ja hyvän makuisia ja rakenteeltaan hyviä. Arvioisin ne 4 tai 5 tähteä, mutta tomaatti-chili ei ansaitse tähtiä tai miinustähtiä.</w:t>
      </w:r>
    </w:p>
    <w:p>
      <w:r>
        <w:rPr>
          <w:b/>
        </w:rPr>
        <w:t xml:space="preserve">Tulos</w:t>
      </w:r>
    </w:p>
    <w:p>
      <w:r>
        <w:t xml:space="preserve">Tomaatti ja chili ovat kauheita</w:t>
      </w:r>
    </w:p>
    <w:p>
      <w:r>
        <w:rPr>
          <w:b/>
        </w:rPr>
        <w:t xml:space="preserve">Esimerkki 5.4009</w:t>
      </w:r>
    </w:p>
    <w:p>
      <w:r>
        <w:t xml:space="preserve">Annan koirilleni erittäin terveellistä ruokaa. Kun annan satunnaisia herkkuja, haluan, että koirani nauttivat niistä. Haluan siis, että kokemus on motivoiva ja palkitseva. Testattuani tätä tuotetta kaikilla kolmella koirallani olen sitä mieltä, että tämä tuote on liian luonnonmukaista ja terveellistä minulle ja koirilleni.  Miinukset - Kun avasin pussin, huomasin, että nämä luomuherkut olivat hyvin kovia. En pystynyt hajottamaan niitä kädelläni antaakseni pieniä paloja tai käyttääkseni niitä koulutukseen. Minun oli annettava herkku kokonaisena keksinä. Ne olivat myös hyvin kuitumaisen näköisiä. Ne muistuttivat paljon niitä epämiellyttäviä runsaskuituisia laihdutuspatukoita, joita ihmiset syövät, kun he ovat jonkinlaisessa laihdutusohjelmassa. Lisäksi pidän enemmän siitä, että koirieni herkut ovat söpön muotoisia... luita, sydämiä, pyöreitä, rullia jne. Nämä olivat ihan tavallisia neliöitä. Ja koska keksit olivat niin kovia, pelkäsin, että kulmat leikkaisivat pienempien koirieni suuta/ikeniä.  Plussat - Jos luet etiketin, ainesosat ovat korkealaatuisia. Niitä etsin, kun ostan niiden jokapäiväistä ruokaa.  Koira testattu: Iso saksanpaimenkoirani, joka yleensä pitää kananliha-herkuista (eikä syö mitään, missä on savuinen maku, kuten Beggin Strips), söi keksejä. Se ei kuitenkaan ollut kauhean kiinnostunut eikä todellakaan pitänyt sitä herkkuna. Näytti siltä, että se söi sen vain siksi, että se tuoksui syötävältä ja se oli siinä. Se ei edes ahminut sitä, kuten se yleensä tekee herkkujensa kanssa. Cockerspanielini, joka yleensä kerjää minulta kaikkea ja on erittäin ruokamotivoitunut, haisteli ja nuoli, mutta ei lopulta ollut kiinnostunut näistä terveellisistä herkuista. Pienelle pomeranialaiselleni se oli liian kova ja iso keksi sille.  Vaikka näiden herkkujen pitäisi olla ravitsevia ja terveellisiä, annoin niille vain 1 tähden, koska koirani ja minä emme nauttineet niistä.</w:t>
      </w:r>
    </w:p>
    <w:p>
      <w:r>
        <w:rPr>
          <w:b/>
        </w:rPr>
        <w:t xml:space="preserve">Tulos</w:t>
      </w:r>
    </w:p>
    <w:p>
      <w:r>
        <w:t xml:space="preserve">Kaikki koirani eivät hyväksy</w:t>
      </w:r>
    </w:p>
    <w:p>
      <w:r>
        <w:rPr>
          <w:b/>
        </w:rPr>
        <w:t xml:space="preserve">Esimerkki 5.4010</w:t>
      </w:r>
    </w:p>
    <w:p>
      <w:r>
        <w:t xml:space="preserve">Minun on syötävä gluteenittomia ruokia, mutta perheeni ei syö.  Tämä on toistaiseksi ainoa pasta, jossa lapseni eivät huomaa todellista eroa.  He pitävät siitä paljon.  Tätä laitan silloin, kun minulla ei ole aikaa tai energiaa tehdä heille ja itselleni erillisiä ruokia.  Koska se maistuu herkulliselta meille kaikille.</w:t>
      </w:r>
    </w:p>
    <w:p>
      <w:r>
        <w:rPr>
          <w:b/>
        </w:rPr>
        <w:t xml:space="preserve">Tulos</w:t>
      </w:r>
    </w:p>
    <w:p>
      <w:r>
        <w:t xml:space="preserve">Loistava tuote</w:t>
      </w:r>
    </w:p>
    <w:p>
      <w:r>
        <w:rPr>
          <w:b/>
        </w:rPr>
        <w:t xml:space="preserve">Esimerkki 5.4011</w:t>
      </w:r>
    </w:p>
    <w:p>
      <w:r>
        <w:t xml:space="preserve">Kaiken kaikkiaan tämä sekoitus on ihan hyvä, mutta sokeripitoisuus on hyvin, hyvin korkea. Voit itse asiassa nähdä sokerin sekoituksessa, jos katsot tarkkaan. Pannukakkuihin tai vohveleihin tämä on hyvä, mutta suolaisiin ruokiin tämä ei ole hyväksyttävää. Makkarapalleroista, pataruoista ja kekseistä tulee melkein syömäkelvottomia.Tämä sekoitus on myös oudon rakeinen. Rakeisuus on hyvin hienojakoista, mutta saa silti hampaani kihartumaan.  Suosittelen Pamelan leivonta- ja pannukakkusekoitusta, sillä se on sileämpää ja paljon monipuolisempaa, koska se ei ole niin makeaa. Hyvä kokki tietää, että aina voi lisätä jotain lisää, mutta ei voi ottaa pois, jos on lisännyt liikaa.  Tästä huolimatta, jos olet matkalla ja tämä on ainoa sekoitus, jota heillä on, se on parempi kuin ei mitään.</w:t>
      </w:r>
    </w:p>
    <w:p>
      <w:r>
        <w:rPr>
          <w:b/>
        </w:rPr>
        <w:t xml:space="preserve">Tulos</w:t>
      </w:r>
    </w:p>
    <w:p>
      <w:r>
        <w:t xml:space="preserve">Aivan liian makea...</w:t>
      </w:r>
    </w:p>
    <w:p>
      <w:r>
        <w:rPr>
          <w:b/>
        </w:rPr>
        <w:t xml:space="preserve">Esimerkki 5.4012</w:t>
      </w:r>
    </w:p>
    <w:p>
      <w:r>
        <w:t xml:space="preserve">En syö naudanlihaa, ja on mukavaa, että minulla on jerky-välipalaa.  Pussi on valtava siihen nähden, mitä siinä on.  Pussin pohjassa on periaatteessa ruokaa kolmen sentin syvyydessä, ja kastikkeen takia, jos kurottaa kätensä pussiin sen sijaan, että ravistelisi sitä pussista käteensä, kädet ovat likaiset.  Paljon pienempi pussi olisi järkevää.  Toivoisin myös enemmän tähän hintaan nähden.  Maku on hyvä.</w:t>
      </w:r>
    </w:p>
    <w:p>
      <w:r>
        <w:rPr>
          <w:b/>
        </w:rPr>
        <w:t xml:space="preserve">Tulos</w:t>
      </w:r>
    </w:p>
    <w:p>
      <w:r>
        <w:t xml:space="preserve">Maukasta kuivattua lihaa</w:t>
      </w:r>
    </w:p>
    <w:p>
      <w:r>
        <w:rPr>
          <w:b/>
        </w:rPr>
        <w:t xml:space="preserve">Esimerkki 5.4013</w:t>
      </w:r>
    </w:p>
    <w:p>
      <w:r>
        <w:t xml:space="preserve">Muille Altoids Wintergreen Mintsin mahdollisille ostajille: Olen nauttinut näistä minttupastilleista jo monen, monen vuoden ajan, mutta viimeisin erä, jonka ostin sen jälkeen, kun Wrigley's osti yhtiön, on todella kamala. Minttu maistuu lyhyesti, ja sen jälkeen on vähintään tunnin verran synteettistä/kemiallista jälkimakua, joka on varsin epämiellyttävä. En osta niitä enää, ellei Wrigley's palaa alkuperäiseen reseptiin. Luulen, että he säästävät muutaman sentin muuttamalla reseptiä, mutta he menettävät mielestäni paljon asiakkaita.   Olisin antanut vanhoille Wintergreen Altoids -leivoksille kaikki tähdet taivaanrannassa, mutta uusille ei anneta yhtään tähteä. Älkää ostako niitä, ellei ole pakko.</w:t>
      </w:r>
    </w:p>
    <w:p>
      <w:r>
        <w:rPr>
          <w:b/>
        </w:rPr>
        <w:t xml:space="preserve">Tulos</w:t>
      </w:r>
    </w:p>
    <w:p>
      <w:r>
        <w:t xml:space="preserve">Toinen hyvä tuote hajosi</w:t>
      </w:r>
    </w:p>
    <w:p>
      <w:r>
        <w:rPr>
          <w:b/>
        </w:rPr>
        <w:t xml:space="preserve">Esimerkki 5.4014</w:t>
      </w:r>
    </w:p>
    <w:p>
      <w:r>
        <w:t xml:space="preserve">Tässä kahvissa lukee Dark Roast &amp; Extra Bold ja..... EI OLE! Se on heikkoa ja hädin tuskin päihittää kupillisen Folgersiä.</w:t>
      </w:r>
    </w:p>
    <w:p>
      <w:r>
        <w:rPr>
          <w:b/>
        </w:rPr>
        <w:t xml:space="preserve">Tulos</w:t>
      </w:r>
    </w:p>
    <w:p>
      <w:r>
        <w:t xml:space="preserve">Wolfgang Puck Sumatra</w:t>
      </w:r>
    </w:p>
    <w:p>
      <w:r>
        <w:rPr>
          <w:b/>
        </w:rPr>
        <w:t xml:space="preserve">Esimerkki 5.4015</w:t>
      </w:r>
    </w:p>
    <w:p>
      <w:r>
        <w:t xml:space="preserve">Mitä tässä on?  Missä on ainesosaluettelo?  En syö mitään, ellen tiedä ja hyväksy, mitä siinä on.  Vaikka esimerkiksi tämän tuotteen kuvauksessa sanotaan, ettei se sisällä sokeria, siinä ei sanota, sisältääkö se keinotekoisia makeutusaineita, jotka ovat myös haitallisia.  Sen lisäksi, että keinotekoiset makeutusaineet maistuvat kamalalta, ne aiheuttavat usein kauheita suolistokramppeja ja ripulia.  Sen lisäksi, että olen jo kauan sitten luopunut sokerin ja sokerin kaikista muodoista (esim. "luonnollinen" ruokomehu, hedelmämehut, "raakasokeri", "luomusokeri" jne.), lopetin myös kaikenlaisten keinotekoisten makeutusaineiden nauttimisen.  Mitä näissä aineissa siis on?</w:t>
      </w:r>
    </w:p>
    <w:p>
      <w:r>
        <w:rPr>
          <w:b/>
        </w:rPr>
        <w:t xml:space="preserve">Tulos</w:t>
      </w:r>
    </w:p>
    <w:p>
      <w:r>
        <w:t xml:space="preserve">Mitä tässä on?</w:t>
      </w:r>
    </w:p>
    <w:p>
      <w:r>
        <w:rPr>
          <w:b/>
        </w:rPr>
        <w:t xml:space="preserve">Esimerkki 5.4016</w:t>
      </w:r>
    </w:p>
    <w:p>
      <w:r>
        <w:t xml:space="preserve">Tämän kriitikon vaatimattoman mielipiteen mukaan maailman paras suklaa valmistetaan Yhdysvalloissa. Ja Yhdysvaltojen parasta suklaata valmistetaan Kaliforniassa, Ghirardelli Chocolate Companyssa. Se on varmasti parasta suklaata, jota voi löytää niin monista kaupoista, ostoskeskuksista jne. ympäri Yhdysvaltoja. Varsinaisia myymälöitä on harvassa, mutta Kroger, Wal-Mart, Martin's (entinen Ukrops) ja pitkä lista muita ruokakauppoja ja monia ostoskeskuksia pitävät varastossaan heidän tuotteitaan.  En ole koskaan tavannut karamellitäytteisiä maitosuklaita, jotka olisivat olleet laadultaan parempia kuin nämä. Nämä suklaat ansaitsevat runouden. Voit syödä ne nopeasti tai ottaa aikaa ja nauttia jokaisen suklaan syömisen jokaisesta hetkestä. Valinta on sinusta kiinni.</w:t>
      </w:r>
    </w:p>
    <w:p>
      <w:r>
        <w:rPr>
          <w:b/>
        </w:rPr>
        <w:t xml:space="preserve">Tulos</w:t>
      </w:r>
    </w:p>
    <w:p>
      <w:r>
        <w:t xml:space="preserve">Ei ole suurempaa.</w:t>
      </w:r>
    </w:p>
    <w:p>
      <w:r>
        <w:rPr>
          <w:b/>
        </w:rPr>
        <w:t xml:space="preserve">Esimerkki 5.4017</w:t>
      </w:r>
    </w:p>
    <w:p>
      <w:r>
        <w:t xml:space="preserve">Tarallini oli mielestäni murenevaa ja epämiellyttävän tunkkaisen makuista. Aiempi kokemukseni tarallinista oli erilainen, ne olivat rapeampia eivätkä murenevia. En tiedä, johtuuko tämä tietystä välimerellisestä reseptistä, mutta en ostaisi tätä tuotetta uudelleen.</w:t>
      </w:r>
    </w:p>
    <w:p>
      <w:r>
        <w:rPr>
          <w:b/>
        </w:rPr>
        <w:t xml:space="preserve">Tulos</w:t>
      </w:r>
    </w:p>
    <w:p>
      <w:r>
        <w:t xml:space="preserve">La Piana tarallini</w:t>
      </w:r>
    </w:p>
    <w:p>
      <w:r>
        <w:rPr>
          <w:b/>
        </w:rPr>
        <w:t xml:space="preserve">Esimerkki 5.4018</w:t>
      </w:r>
    </w:p>
    <w:p>
      <w:r>
        <w:t xml:space="preserve">Ostin tämän tuotteen pojanpoikani syntymän kunniaksi.  Olisi pitänyt valita oikeat sikarit, ne olisivat ehkä maistuneet paremmilta. Nämä sikarit olivat hyvin kovia ja niiden pureskelu sattui hampaisiin. Puhumattakaan siitä, että nämä purkkasikarit olivat aivan liian makeita.</w:t>
      </w:r>
    </w:p>
    <w:p>
      <w:r>
        <w:rPr>
          <w:b/>
        </w:rPr>
        <w:t xml:space="preserve">Tulos</w:t>
      </w:r>
    </w:p>
    <w:p>
      <w:r>
        <w:t xml:space="preserve">Buble Gun Cigars......reaaliset sikarit olisivat saattaneet maistua paremmilta.</w:t>
      </w:r>
    </w:p>
    <w:p>
      <w:r>
        <w:rPr>
          <w:b/>
        </w:rPr>
        <w:t xml:space="preserve">Esimerkki 5.4019</w:t>
      </w:r>
    </w:p>
    <w:p>
      <w:r>
        <w:t xml:space="preserve">Ostin tämän hetken mielijohteesta, koska himoitsin mansikkakakkua... vau! Keksit voivat olla hieman murenevia, mutta rakenne ei ole haitallinen. Maku oli mahtava! Käytän tätä makeisiin ja tavallisiin kekseihin.  Käytämme tätä myös pannukakkuihin, ja ne ovat lähes erottamattomia tavallisista pannukakuista. Lisään vaniljaa, ripauksen ruskeaa sokeria ja kanelia herkuksi. Nami!  Vinkki - Olen huomannut, että useimmat gluteenittomat "leipätuotteet" toimivat paremmin, jos annat taikinan vetäytyä noin 15 minuuttia sen jälkeen, kun olet sekoittanut kuivat ja märät ainekset. Se näyttää aktivoivan taikinan, jolloin lopputulos on kevyempi ja kosteampi.</w:t>
      </w:r>
    </w:p>
    <w:p>
      <w:r>
        <w:rPr>
          <w:b/>
        </w:rPr>
        <w:t xml:space="preserve">Tulos</w:t>
      </w:r>
    </w:p>
    <w:p>
      <w:r>
        <w:t xml:space="preserve">Melkein yhtä hyvää kuin ei GF!</w:t>
      </w:r>
    </w:p>
    <w:p>
      <w:r>
        <w:rPr>
          <w:b/>
        </w:rPr>
        <w:t xml:space="preserve">Esimerkki 5.4020</w:t>
      </w:r>
    </w:p>
    <w:p>
      <w:r>
        <w:t xml:space="preserve">Tämä tuote näyttää korvanneen samanlaisen aikaisemman tuotteen (Natural Himalayan Crystal Salt). Edellinen tuote oli syvemmän vaaleanpunaisen värinen ja koostumukseltaan parempi kuin muualta löytämäni. Tämä uusi tuote (Himalayan Organic Natural Natural Unprocessed Cooking Salt) muistuttaa paljon enemmän sitä, mitä kilpailijat myyvät. Olen nauttinut kaikista The Spice Labin tuotteista, mutta olin pettynyt tämän tuotteen korvaavaan tuotteeseen.</w:t>
      </w:r>
    </w:p>
    <w:p>
      <w:r>
        <w:rPr>
          <w:b/>
        </w:rPr>
        <w:t xml:space="preserve">Tulos</w:t>
      </w:r>
    </w:p>
    <w:p>
      <w:r>
        <w:t xml:space="preserve">Tuote muutettu....</w:t>
      </w:r>
    </w:p>
    <w:p>
      <w:r>
        <w:rPr>
          <w:b/>
        </w:rPr>
        <w:t xml:space="preserve">Esimerkki 5.4021</w:t>
      </w:r>
    </w:p>
    <w:p>
      <w:r>
        <w:t xml:space="preserve">Maistoimme tätä kahvia ensimmäisen kerran hotellin kahvilassa Costa Ricassa lomalla.  Ostimme muutaman pussin ja veimme ne mukanamme kotiin.  Costa Rica kasvattaa arabica-kahvipapuja, fantastista.  Nautimme hyvästä kahvista ja se on parasta aamulla. Se on vahvaa, maukasta, täyteläistä, eikä katkeraa.  Käytämme 12 kupin tippukahvinkeittimessämme kahta pyöreää kauhallista (noin 5 rkl).  Kun lopetimme viimeisen kahvin, katsoimme Amazonista ja löysimme täsmälleen saman merkin, jonka olimme ostaneet Costa Ricasta.  Ostimme neljä pussia ja aiomme hankkia lisää.</w:t>
      </w:r>
    </w:p>
    <w:p>
      <w:r>
        <w:rPr>
          <w:b/>
        </w:rPr>
        <w:t xml:space="preserve">Tulos</w:t>
      </w:r>
    </w:p>
    <w:p>
      <w:r>
        <w:t xml:space="preserve">Costa Rican vientikahvi</w:t>
      </w:r>
    </w:p>
    <w:p>
      <w:r>
        <w:rPr>
          <w:b/>
        </w:rPr>
        <w:t xml:space="preserve">Esimerkki 5.4022</w:t>
      </w:r>
    </w:p>
    <w:p>
      <w:r>
        <w:t xml:space="preserve">Olen tilannut itärannikon toimittajalta aiemmin, ja vaikka ne toimitettiin pussillisen jäädytettyä vettä kanssa, tumma suklaapäällyste muuttui hyvin vaaleaksi. Asun länsirannikolla ja tämä myyjä on CA:ssa, joten sain Snickersit vain parissa päivässä 10 päivän sijaan. Ja heidän toimituskulunsa olivat pienemmät, he lähettivät postitse alle 5 dollarilla UPSin sijaan. Alhaisin hinta, jonka olen maksanut tästä karkista ja paras laatu.</w:t>
      </w:r>
    </w:p>
    <w:p>
      <w:r>
        <w:rPr>
          <w:b/>
        </w:rPr>
        <w:t xml:space="preserve">Tulos</w:t>
      </w:r>
    </w:p>
    <w:p>
      <w:r>
        <w:t xml:space="preserve">HYVÄ PALVELU, HERKULLISIA KARKKEJA</w:t>
      </w:r>
    </w:p>
    <w:p>
      <w:r>
        <w:rPr>
          <w:b/>
        </w:rPr>
        <w:t xml:space="preserve">Esimerkki 5.4023</w:t>
      </w:r>
    </w:p>
    <w:p>
      <w:r>
        <w:t xml:space="preserve">Ostin nämä antaakseni ne juhlien suosikkeina poikani baseball-aiheisiin syntymäpäiväjuhliin.  Ne olivat valtava hitti sekä aikuisten että lasten keskuudessa.</w:t>
      </w:r>
    </w:p>
    <w:p>
      <w:r>
        <w:rPr>
          <w:b/>
        </w:rPr>
        <w:t xml:space="preserve">Tulos</w:t>
      </w:r>
    </w:p>
    <w:p>
      <w:r>
        <w:t xml:space="preserve">suuri erä</w:t>
      </w:r>
    </w:p>
    <w:p>
      <w:r>
        <w:rPr>
          <w:b/>
        </w:rPr>
        <w:t xml:space="preserve">Esimerkki 5.4024</w:t>
      </w:r>
    </w:p>
    <w:p>
      <w:r>
        <w:t xml:space="preserve">Rakastan kahvia kaikkina vuorokauden aikoina. Mutta järkevästi juon kofeiinitonta kahvia iltapäivällä ja illalla. Ja maustettu kahvi on todellinen herkku. Mutta jotkut voivat olla ylivoimaisia. Tämä "Jamaican Me Crazy" -maku ei ainoastaan sovi persoonallisuuteni (HA), vaan se on myös erittäin miellyttävä makuelämys. Maku on hyvin hienovarainen, mutta antaa samalla mahdollisuuden nauttia kahvin täydestä mausta. Ja oi, aromi on herkullinen! Sekä papuja jauhettaessa että kahvia keitettäessä. Aion ehdottomasti ostaa tämän uudelleen.</w:t>
      </w:r>
    </w:p>
    <w:p>
      <w:r>
        <w:rPr>
          <w:b/>
        </w:rPr>
        <w:t xml:space="preserve">Tulos</w:t>
      </w:r>
    </w:p>
    <w:p>
      <w:r>
        <w:t xml:space="preserve">Rakastan, rakastan, rakastan, rakastan, rakastan, kahvia!!!!</w:t>
      </w:r>
    </w:p>
    <w:p>
      <w:r>
        <w:rPr>
          <w:b/>
        </w:rPr>
        <w:t xml:space="preserve">Esimerkki 5.4025</w:t>
      </w:r>
    </w:p>
    <w:p>
      <w:r>
        <w:t xml:space="preserve">Käytin Super Gold Luster Dustia luodakseni mitä hienoimmat suklaa-haavanlehdet sulhasen kakkuun poikani häissä. Kun valetut lehdet päällystettiin kevyesti Luster Dustilla taiteilijan siveltimellä, lopputulos oli hätkähdyttävän kaunis. Toisin kuin elintarvikeväri, Luster Dust levittyy helposti siveltimellä ja antaa realistisen metallisen värin ja kiillon. Pakkaukset ovat pieniä, mutta tuotetta riittää pitkälle, joten sen käyttö on erittäin edullista. &lt;a href="http://www.amazon.com/gp/product/1933981350"&gt;Vaiheen dynamiikka: A Powerful Strategy for Successfully Growing Your Business&lt;/a&gt;</w:t>
      </w:r>
    </w:p>
    <w:p>
      <w:r>
        <w:rPr>
          <w:b/>
        </w:rPr>
        <w:t xml:space="preserve">Tulos</w:t>
      </w:r>
    </w:p>
    <w:p>
      <w:r>
        <w:t xml:space="preserve">Luo hieno kakku koristeet</w:t>
      </w:r>
    </w:p>
    <w:p>
      <w:r>
        <w:rPr>
          <w:b/>
        </w:rPr>
        <w:t xml:space="preserve">Esimerkki 5.4026</w:t>
      </w:r>
    </w:p>
    <w:p>
      <w:r>
        <w:t xml:space="preserve">Minulla on ehdottomasti ollut (ja on edelleen) leimautuminen kaikkea purkitettua vastaan. Ostin tämän supermarketista, ja minua houkuttelivat kaikki luonnolliset ainesosat (kerrankin ei MSG:tä tai mitään muuta, mitä en tunnistanut). Se on todella hyvää, ja varsinkin purkista saatavaksi. Voin saada erinomaista simpukkakeittoa - ja pienellä määrällä maitoa ja voita, juuri minun makuuni - lämpimänä muutamassa minuutissa. Yksi niistä harvoista säilykkeistä, joita pidän kaapissani, ja yksi kätevimmistä ja yllättävän tyydyttävimmistä aterioista, joka on aina 5 minuutin päässä. Erittäin suositeltavaa.</w:t>
      </w:r>
    </w:p>
    <w:p>
      <w:r>
        <w:rPr>
          <w:b/>
        </w:rPr>
        <w:t xml:space="preserve">Tulos</w:t>
      </w:r>
    </w:p>
    <w:p>
      <w:r>
        <w:t xml:space="preserve">Kyllä, se on purkista...</w:t>
      </w:r>
    </w:p>
    <w:p>
      <w:r>
        <w:rPr>
          <w:b/>
        </w:rPr>
        <w:t xml:space="preserve">Esimerkki 5.4027</w:t>
      </w:r>
    </w:p>
    <w:p>
      <w:r>
        <w:t xml:space="preserve">Olen syönyt 100-kalorista Chip Ahoyta jo jonkin aikaa. Minusta se on todella täyttävä, syyllisyydentuntoa herättämätön välipala. Siinä on ainutlaatuinen maku - ei myöskään mikään laihdutusruoan maku, vaan se maistuu "oikealta" välipalalta.</w:t>
      </w:r>
    </w:p>
    <w:p>
      <w:r>
        <w:rPr>
          <w:b/>
        </w:rPr>
        <w:t xml:space="preserve">Tulos</w:t>
      </w:r>
    </w:p>
    <w:p>
      <w:r>
        <w:t xml:space="preserve">Erittäin hyvä</w:t>
      </w:r>
    </w:p>
    <w:p>
      <w:r>
        <w:rPr>
          <w:b/>
        </w:rPr>
        <w:t xml:space="preserve">Esimerkki 5.4028</w:t>
      </w:r>
    </w:p>
    <w:p>
      <w:r>
        <w:t xml:space="preserve">Olen kokeillut monia teelaatuja ja ajattelin kokeilla tätä. Näin sen Dr. OZ:n ohjelmassa. En pitänyt sen mausta.</w:t>
      </w:r>
    </w:p>
    <w:p>
      <w:r>
        <w:rPr>
          <w:b/>
        </w:rPr>
        <w:t xml:space="preserve">Tulos</w:t>
      </w:r>
    </w:p>
    <w:p>
      <w:r>
        <w:t xml:space="preserve">ei pitänyt sen mausta</w:t>
      </w:r>
    </w:p>
    <w:p>
      <w:r>
        <w:rPr>
          <w:b/>
        </w:rPr>
        <w:t xml:space="preserve">Esimerkki 5.4029</w:t>
      </w:r>
    </w:p>
    <w:p>
      <w:r>
        <w:t xml:space="preserve">Boutght sekä frech vanilja ja karamelli macchiata(sp).  Ei eh karamelli cam 6 laatikossa 24.  Ranskalainen vanilja tuli pussissa! Vain muovipussissa! Jotkut niistä olivat rikki ja vuotivat luultavasti kuljetuksesta. En ymmärrä, miksi karamelli tulee 24 laatikossa, mutta ranskan vanilja tulee pussissa? *kohauttaa olkapäitään* Pidän mausta, mutta en pitänyt tavasta, jolla ne toimitettiin.</w:t>
      </w:r>
    </w:p>
    <w:p>
      <w:r>
        <w:rPr>
          <w:b/>
        </w:rPr>
        <w:t xml:space="preserve">Tulos</w:t>
      </w:r>
    </w:p>
    <w:p>
      <w:r>
        <w:t xml:space="preserve">Miksei yksittäisiä laatikoita?</w:t>
      </w:r>
    </w:p>
    <w:p>
      <w:r>
        <w:rPr>
          <w:b/>
        </w:rPr>
        <w:t xml:space="preserve">Esimerkki 5.4030</w:t>
      </w:r>
    </w:p>
    <w:p>
      <w:r>
        <w:t xml:space="preserve">En ole varma, oliko tämä vaivan arvoista.  Ei myyjän vika - Ei vain vaivan arvoista.</w:t>
      </w:r>
    </w:p>
    <w:p>
      <w:r>
        <w:rPr>
          <w:b/>
        </w:rPr>
        <w:t xml:space="preserve">Tulos</w:t>
      </w:r>
    </w:p>
    <w:p>
      <w:r>
        <w:t xml:space="preserve">Selvä.</w:t>
      </w:r>
    </w:p>
    <w:p>
      <w:r>
        <w:rPr>
          <w:b/>
        </w:rPr>
        <w:t xml:space="preserve">Esimerkki 5.4031</w:t>
      </w:r>
    </w:p>
    <w:p>
      <w:r>
        <w:t xml:space="preserve">Tämä on kamalaa popcornia! Ei mitään makua, huono poksahdussuhde ja koko OMG! Poksutin tätä Gourmet popping cornia juhlien edessä, kaikki purskahtivat nauruun!</w:t>
      </w:r>
    </w:p>
    <w:p>
      <w:r>
        <w:rPr>
          <w:b/>
        </w:rPr>
        <w:t xml:space="preserve">Tulos</w:t>
      </w:r>
    </w:p>
    <w:p>
      <w:r>
        <w:t xml:space="preserve">Huono tuote</w:t>
      </w:r>
    </w:p>
    <w:p>
      <w:r>
        <w:rPr>
          <w:b/>
        </w:rPr>
        <w:t xml:space="preserve">Esimerkki 5.4032</w:t>
      </w:r>
    </w:p>
    <w:p>
      <w:r>
        <w:t xml:space="preserve">Mieheni sanoi, että se maistuu ihanalta!!! Aivan kuin ravintolassa.... kermaista ja maukasta! Hightly suosittelee tätä tuotetta!</w:t>
      </w:r>
    </w:p>
    <w:p>
      <w:r>
        <w:rPr>
          <w:b/>
        </w:rPr>
        <w:t xml:space="preserve">Tulos</w:t>
      </w:r>
    </w:p>
    <w:p>
      <w:r>
        <w:t xml:space="preserve">Kuuma kaakao k kuppia</w:t>
      </w:r>
    </w:p>
    <w:p>
      <w:r>
        <w:rPr>
          <w:b/>
        </w:rPr>
        <w:t xml:space="preserve">Esimerkki 5.4033</w:t>
      </w:r>
    </w:p>
    <w:p>
      <w:r>
        <w:t xml:space="preserve">No, mieheni, minä ja 12-vuotias poikani maistelimme tätä juomaa. Mieheni vihasi sitä. Minusta se oli ihan ok, mutta ei mitään ihmeellistä. Maku oli minusta liian appelsiininen ja "luonnontuotteeksi" se ei todellakaan maistunut sellaiselta. Minun 12-vuotias poikani piti siitä. Hän tykkää myös kumimadoista ja happamista pillimehuista, joten voitte ottaa hänen arvostelunsa sellaisena kuin se on.  Itse en ostaisi tätä tuotetta. 2 tähteä</w:t>
      </w:r>
    </w:p>
    <w:p>
      <w:r>
        <w:rPr>
          <w:b/>
        </w:rPr>
        <w:t xml:space="preserve">Tulos</w:t>
      </w:r>
    </w:p>
    <w:p>
      <w:r>
        <w:t xml:space="preserve">vain niin ja näin....</w:t>
      </w:r>
    </w:p>
    <w:p>
      <w:r>
        <w:rPr>
          <w:b/>
        </w:rPr>
        <w:t xml:space="preserve">Esimerkki 5.4034</w:t>
      </w:r>
    </w:p>
    <w:p>
      <w:r>
        <w:t xml:space="preserve">Teen kieltenopetusmateriaalia työkseen sekä PC- että Mac-tietokoneilla. En välitä vain äänitallenteiden äänenlaadusta, vaan äänitän myös paljon musiikkia. Kotona tekemääni työtä varten ostin Blue Microphones Icicle -mikrofonin, jota käytän laadukkaiden kondensaattorimikrofonien kanssa. Ennen ostoa luin paljon arvosteluja täältä ja joistakin muista netistä.  Kun Icicle saapui, se toimi heti hyvin. Sen jälkeen olen nauhoittanut sillä tuntikausia ääntä sekä PC:llä että Macilla. Minulla ei ole kertaakaan ollut mitään ongelmia tuotteen kanssa.</w:t>
      </w:r>
    </w:p>
    <w:p>
      <w:r>
        <w:rPr>
          <w:b/>
        </w:rPr>
        <w:t xml:space="preserve">Tulos</w:t>
      </w:r>
    </w:p>
    <w:p>
      <w:r>
        <w:t xml:space="preserve">Tekee työnsä ja tekee sen hyvin</w:t>
      </w:r>
    </w:p>
    <w:p>
      <w:r>
        <w:rPr>
          <w:b/>
        </w:rPr>
        <w:t xml:space="preserve">Esimerkki 5.4035</w:t>
      </w:r>
    </w:p>
    <w:p>
      <w:r>
        <w:t xml:space="preserve">Molemmat kaksosemme rakastavat tätä heti alusta alkaen, mutta se ei ole täynnä linssejä (katso ainesosat alla).  Otimme sen käyttöön, kun he olivat 7 kuukauden ikäisiä ja nyt he ovat 10 kuukauden ikäisiä.  Olen iloinen, että he syövät jotain vihreää, koska emme saaneet heitä syömään herneitä sisältävää ruokaa, kun yritimme 7 kuukauden ikäisinä, mutta saimme heidät syömään herneitä myöhemmin 9 kuukauden ikäisinä.  Heidän lempivihanneksensa on bataatti ja olemme kokeilleet myös bataattia kanelin kanssa. He rakastavat kaikkia hedelmälajikkeita.  Olen iloinen, että he pitävät tästä, koska linssit ja ruskea riisi muodostavat täydellisen proteiinivalmisteen, vaikka ainesosien tarkastelu osoittaa, että linssit eivät ole yksi tärkeimmistä ainesosista.  Tässä on myös porkkanaa, ja olen kuullut, että kaikki vauvat pitävät porkkanasta.  En tiedä pitäisivätkö he siitä ilman porkkanoita.  En ole nähnyt tätä - linssejä ja ruskeaa riisiä - paikallisissa kaupoissamme, joten olen iloinen, että saan sen täältä. Joidenkin muiden ohella saamme tätä tilauksen yhteydessä.  Kaksosten kanssa on tietysti pakko ostaa enemmän irtotavaraa ja meillä on niin kiire, että on ihanaa saada nämä toimitettuna.  Pakkaus on erinomainen.  Olen tilannut uskomattoman monta laatikollista erilaisia purkkeja, ja vain yksi purkki on mennyt rikki.  Ainesosat etiketin mukaan: Vesi, luomuomenat, luomuporkkanat, luomu ruskea riisi, luomulinssit, luomurypsiöljy.  Tässä on 70 kaloria, 10 % proteiinia, 100 % A-vitamiinia, 4 % C-vitamiinia, 2 % kalsiumia ja 4 % rautaa.  Minulle on kerrottu, että päivittäinen saantiprosentti perustuu aikuiseen.</w:t>
      </w:r>
    </w:p>
    <w:p>
      <w:r>
        <w:rPr>
          <w:b/>
        </w:rPr>
        <w:t xml:space="preserve">Tulos</w:t>
      </w:r>
    </w:p>
    <w:p>
      <w:r>
        <w:t xml:space="preserve">Kaksosemme rakastavat tätä. Tilauksen kanssa hinta on kohtuullinen</w:t>
      </w:r>
    </w:p>
    <w:p>
      <w:r>
        <w:rPr>
          <w:b/>
        </w:rPr>
        <w:t xml:space="preserve">Esimerkki 5.4036</w:t>
      </w:r>
    </w:p>
    <w:p>
      <w:r>
        <w:t xml:space="preserve">Aluksi tämä kahvi oli mielestäni hyvää, mutta kun aloin juoda sitä yhä enemmän, aloin inhota sitä. Suurella asetuksella kahvi on aivan liian vetistä. Lisäksi maku on hyvin, hyvin voimakas ja maistuu tavallaan banaanilta.  Se on ihan hyvä keskipäivän tai illan jälkiruokakahvi, mutta muuten se on aika ällöttävää.</w:t>
      </w:r>
    </w:p>
    <w:p>
      <w:r>
        <w:rPr>
          <w:b/>
        </w:rPr>
        <w:t xml:space="preserve">Tulos</w:t>
      </w:r>
    </w:p>
    <w:p>
      <w:r>
        <w:t xml:space="preserve">Ylivoimainen maku ja vetinen- Kahvin ystävät varokaa!</w:t>
      </w:r>
    </w:p>
    <w:p>
      <w:r>
        <w:rPr>
          <w:b/>
        </w:rPr>
        <w:t xml:space="preserve">Esimerkki 5.4037</w:t>
      </w:r>
    </w:p>
    <w:p>
      <w:r>
        <w:t xml:space="preserve">Olin ostanut Black and Deckerin yhden kupin kahvinkeittimen, joka käytti näitä kahvipatruunoita.  Se ei toiminut kunnolla, mutta olen onnistunut käyttämään kapseleita vanhan, valmiustilassa olevan kahvinkeittimeni kanssa ja olen tyytyväinen makuun ja mukavuuteen.  Joku oli kommentoinut ongelmasta, joka liittyi siihen, että osa kahvipatruunoista oli suljettu ulkopakkaukseen.  En ole kohdannut tätä ongelmaa.  Kaiken kaikkiaan olen tyytyväinen tähän ostokseen.</w:t>
      </w:r>
    </w:p>
    <w:p>
      <w:r>
        <w:rPr>
          <w:b/>
        </w:rPr>
        <w:t xml:space="preserve">Tulos</w:t>
      </w:r>
    </w:p>
    <w:p>
      <w:r>
        <w:t xml:space="preserve">Hyvä maku</w:t>
      </w:r>
    </w:p>
    <w:p>
      <w:r>
        <w:rPr>
          <w:b/>
        </w:rPr>
        <w:t xml:space="preserve">Esimerkki 5.4038</w:t>
      </w:r>
    </w:p>
    <w:p>
      <w:r>
        <w:t xml:space="preserve">Pieni sekarotuinen koirani on nirso syömään, mutta se näyttää pitävän solosta, kunhan sekoitan siihen hyvää ihmisruokaa. Hänellä ei ole ollut ongelmia sen sulattamisessa Toimitus oli odotetun nopea.</w:t>
      </w:r>
    </w:p>
    <w:p>
      <w:r>
        <w:rPr>
          <w:b/>
        </w:rPr>
        <w:t xml:space="preserve">Tulos</w:t>
      </w:r>
    </w:p>
    <w:p>
      <w:r>
        <w:t xml:space="preserve">Otto pitää siitä!</w:t>
      </w:r>
    </w:p>
    <w:p>
      <w:r>
        <w:rPr>
          <w:b/>
        </w:rPr>
        <w:t xml:space="preserve">Esimerkki 5.4039</w:t>
      </w:r>
    </w:p>
    <w:p>
      <w:r>
        <w:t xml:space="preserve">Rakastan hyvää kahvia, mutta vihaan vahvaa makua. Tämä on täydellinen! Siinä on erinomainen pehmeä maku ja ihana aromi. Jo tämän kirjoittaminen saa minut himoitsemaan kupillista. Valitettavasti pakkaus on naurettava, enkä aio enää asioida sen kanssa. Pussia oli mahdotonta avata vetämällä sinetti auki. Jouduin turvautumaan saksilla leikkaamiseen, mikä loi teräviä reunoja raskaaseen folioon. paremmalla pakkauksella antaisin tälle ehdottomasti 5 tähteä.</w:t>
      </w:r>
    </w:p>
    <w:p>
      <w:r>
        <w:rPr>
          <w:b/>
        </w:rPr>
        <w:t xml:space="preserve">Tulos</w:t>
      </w:r>
    </w:p>
    <w:p>
      <w:r>
        <w:t xml:space="preserve">Erittäin hyvää kahvia</w:t>
      </w:r>
    </w:p>
    <w:p>
      <w:r>
        <w:rPr>
          <w:b/>
        </w:rPr>
        <w:t xml:space="preserve">Esimerkki 5.4040</w:t>
      </w:r>
    </w:p>
    <w:p>
      <w:r>
        <w:t xml:space="preserve">Jos koirasi pitää Naked-patukoista, tämä on samaa koostumusta. Se on kovaa ja joskus koirani syö sen joskus se vain jättää sen. Se on aika kovaa.</w:t>
      </w:r>
    </w:p>
    <w:p>
      <w:r>
        <w:rPr>
          <w:b/>
        </w:rPr>
        <w:t xml:space="preserve">Tulos</w:t>
      </w:r>
    </w:p>
    <w:p>
      <w:r>
        <w:t xml:space="preserve">En ole iloinen tästä</w:t>
      </w:r>
    </w:p>
    <w:p>
      <w:r>
        <w:rPr>
          <w:b/>
        </w:rPr>
        <w:t xml:space="preserve">Esimerkki 5.4041</w:t>
      </w:r>
    </w:p>
    <w:p>
      <w:r>
        <w:t xml:space="preserve">En ole tyytyväinen näihin uudelleenkäytettäviin kuppeihin ! Niihin ei mahdu tarpeeksi kahvia, joten kun käytän Keuring-järjestelmää, saan pienen kupillisen kahvia keskimmäisen painikkeen sijasta. Toivottavasti Keurig tuo markkinoille paremman uudelleenkäytettävän kuppitelineen.</w:t>
      </w:r>
    </w:p>
    <w:p>
      <w:r>
        <w:rPr>
          <w:b/>
        </w:rPr>
        <w:t xml:space="preserve">Tulos</w:t>
      </w:r>
    </w:p>
    <w:p>
      <w:r>
        <w:t xml:space="preserve">Herra</w:t>
      </w:r>
    </w:p>
    <w:p>
      <w:r>
        <w:rPr>
          <w:b/>
        </w:rPr>
        <w:t xml:space="preserve">Esimerkki 5.4042</w:t>
      </w:r>
    </w:p>
    <w:p>
      <w:r>
        <w:t xml:space="preserve">ne maistuvat mahtavilta! varsinkin tuo suolapippurinen! Rakastan niitä ja ne ovat todella terveellisiä! pakkaus on todella hyvä...</w:t>
      </w:r>
    </w:p>
    <w:p>
      <w:r>
        <w:rPr>
          <w:b/>
        </w:rPr>
        <w:t xml:space="preserve">Tulos</w:t>
      </w:r>
    </w:p>
    <w:p>
      <w:r>
        <w:t xml:space="preserve">Uskomatonta!!!</w:t>
      </w:r>
    </w:p>
    <w:p>
      <w:r>
        <w:rPr>
          <w:b/>
        </w:rPr>
        <w:t xml:space="preserve">Esimerkki 5.4043</w:t>
      </w:r>
    </w:p>
    <w:p>
      <w:r>
        <w:t xml:space="preserve">Sipsit olivat herkullisia. En pitänyt kovin paljon etikanmakuisista sipseistä, mutta muut maut olivat loistavia. Ei ollut mitään syyllisyyttä syödä tätä terveellisempää välipalaa.</w:t>
      </w:r>
    </w:p>
    <w:p>
      <w:r>
        <w:rPr>
          <w:b/>
        </w:rPr>
        <w:t xml:space="preserve">Tulos</w:t>
      </w:r>
    </w:p>
    <w:p>
      <w:r>
        <w:t xml:space="preserve">Pop-sirut 6 makuvaihtoehtoa</w:t>
      </w:r>
    </w:p>
    <w:p>
      <w:r>
        <w:rPr>
          <w:b/>
        </w:rPr>
        <w:t xml:space="preserve">Esimerkki 5.4044</w:t>
      </w:r>
    </w:p>
    <w:p>
      <w:r>
        <w:t xml:space="preserve">Nämä ovat loistavia mausteita, joita voi käyttää kaikissa ruokatyypeissä ja jotka antavat hyvän maun.  Pullojen koko on kaksi kertaa suurempi kuin supermarketissa myytävien ja suunnilleen saman hintainen.  Saat siis enemmän siitä, mistä normaalisti maksaisit.</w:t>
      </w:r>
    </w:p>
    <w:p>
      <w:r>
        <w:rPr>
          <w:b/>
        </w:rPr>
        <w:t xml:space="preserve">Tulos</w:t>
      </w:r>
    </w:p>
    <w:p>
      <w:r>
        <w:t xml:space="preserve">Suurempi määrä/pienempi hinta kuin supermarketeissa</w:t>
      </w:r>
    </w:p>
    <w:p>
      <w:r>
        <w:rPr>
          <w:b/>
        </w:rPr>
        <w:t xml:space="preserve">Esimerkki 5.4045</w:t>
      </w:r>
    </w:p>
    <w:p>
      <w:r>
        <w:t xml:space="preserve">Kokeilin tätä eilen "herkkuna" kylmänä, sateisena syysiltana.  Se oli rakenteeltaan epämiellyttävää, rakeista ja hieman vetistä.  Simpukat olivat oikeastaan hiekkaisia ja rakeisia ja perunat olivat paremman termin puutteessa hieman liituisia.  Maku oli myös hyvin vajavainen... se ei maistunut oikeastaan miltään, no, miltään.  Ei todellakaan hintansa väärti.  Voin vain kuvitella, että hyvät arvostelut kirjoittaneet ihmiset ovat joko töissä Bar Harborissa tai eivät ole koskaan kokeilleet mitään muuta simpukkakeittoa.</w:t>
      </w:r>
    </w:p>
    <w:p>
      <w:r>
        <w:rPr>
          <w:b/>
        </w:rPr>
        <w:t xml:space="preserve">Tulos</w:t>
      </w:r>
    </w:p>
    <w:p>
      <w:r>
        <w:t xml:space="preserve">Mieluummin Chunky</w:t>
      </w:r>
    </w:p>
    <w:p>
      <w:r>
        <w:rPr>
          <w:b/>
        </w:rPr>
        <w:t xml:space="preserve">Esimerkki 5.4046</w:t>
      </w:r>
    </w:p>
    <w:p>
      <w:r>
        <w:t xml:space="preserve">Olin toivonut, että tämä maistuisi Pina Coladalta, mutta se ei maistu.  Se on melko inhottavaa ja jätti kalvon kielelleni.  Halusin jotain juotavaa treenin jälkeen tai annettavaksi lapsilleni, kun olemme matkoilla, mutta minun on liian vaikea niellä sitä.  Syy miksi annoin sille 2 tähteä on se, että se on hyvää sekoitusjuomissa.  Olen pystynyt lisäämään sitä smoothieihin ja juomiin, joissa on alkoholia.  Jos aiot juoda tätä sellaisenaan, se auttaa, jos se on todella kylmää....melkein pakastettua.  Jos todella pidät kookosmaidon mausta, saatat pitää tästä, koska se on ainoa asia, jonka voin maistaa siinä,</w:t>
      </w:r>
    </w:p>
    <w:p>
      <w:r>
        <w:rPr>
          <w:b/>
        </w:rPr>
        <w:t xml:space="preserve">Tulos</w:t>
      </w:r>
    </w:p>
    <w:p>
      <w:r>
        <w:t xml:space="preserve">yäk</w:t>
      </w:r>
    </w:p>
    <w:p>
      <w:r>
        <w:rPr>
          <w:b/>
        </w:rPr>
        <w:t xml:space="preserve">Esimerkki 5.4047</w:t>
      </w:r>
    </w:p>
    <w:p>
      <w:r>
        <w:t xml:space="preserve">Tuote on tuoretta ja hyvää, enkä saa enää valituksia.  Se on suuren määrän ja toimituskulujen arvoista.  Hei, se on kaurapuuroa. Minun suosikkini!</w:t>
      </w:r>
    </w:p>
    <w:p>
      <w:r>
        <w:rPr>
          <w:b/>
        </w:rPr>
        <w:t xml:space="preserve">Tulos</w:t>
      </w:r>
    </w:p>
    <w:p>
      <w:r>
        <w:t xml:space="preserve">mm mm kaura</w:t>
      </w:r>
    </w:p>
    <w:p>
      <w:r>
        <w:rPr>
          <w:b/>
        </w:rPr>
        <w:t xml:space="preserve">Esimerkki 5.4048</w:t>
      </w:r>
    </w:p>
    <w:p>
      <w:r>
        <w:t xml:space="preserve">Tämä on törkeää. Se on yksinkertaisesti markkinoiden parasta oliivimehua. Kokeilin toista merkkiä, eikä se päässyt lähellekään Boscolia. Tämä aine on itse asiassa parempaa kuin oliivipurkista tuleva oliivimehu. Suosittelen lämpimästi tätä tuotetta.</w:t>
      </w:r>
    </w:p>
    <w:p>
      <w:r>
        <w:rPr>
          <w:b/>
        </w:rPr>
        <w:t xml:space="preserve">Tulos</w:t>
      </w:r>
    </w:p>
    <w:p>
      <w:r>
        <w:t xml:space="preserve">Parempi kuin oikea kama</w:t>
      </w:r>
    </w:p>
    <w:p>
      <w:r>
        <w:rPr>
          <w:b/>
        </w:rPr>
        <w:t xml:space="preserve">Esimerkki 5.4049</w:t>
      </w:r>
    </w:p>
    <w:p>
      <w:r>
        <w:t xml:space="preserve">Nämä olivat loistavia, en voinut lopettaa niiden syömistä. Edullisimmat missään, ja seuraavalla kerralla ostan niitä vielä enemmän. En voi sanoa tarpeeksi näistä, ne toimitettiin nopeammin kuin mitä maksoin niiden lähettämisestä. Kiitos paljon.</w:t>
      </w:r>
    </w:p>
    <w:p>
      <w:r>
        <w:rPr>
          <w:b/>
        </w:rPr>
        <w:t xml:space="preserve">Tulos</w:t>
      </w:r>
    </w:p>
    <w:p>
      <w:r>
        <w:t xml:space="preserve">Suuri ostos</w:t>
      </w:r>
    </w:p>
    <w:p>
      <w:r>
        <w:rPr>
          <w:b/>
        </w:rPr>
        <w:t xml:space="preserve">Esimerkki 5.4050</w:t>
      </w:r>
    </w:p>
    <w:p>
      <w:r>
        <w:t xml:space="preserve">Rakastan rakastan rakastan rakastan tätä tarjousta - on hauskaa valita niin monista! Teetä ja suklaata ja siideriä sekä monia kahveja. Muut näytteitä kokoavat asusteet ovat tylsiä - ne tekevät valinnan, ja paljon suppeammasta valikoimasta. Myyjät täällä ovat myös erittäin mukavia, ja vastaavat sähköpostitse kysymyksiin hieman hämmentävästä tilaustavasta (se on helppoa). Jos haluat hienon pakkauksen, unohda se - he toimittavat nopeasti, ja kupit vain heitetään irrallaan laatikkoon. Ketä kiinnostaa?</w:t>
      </w:r>
    </w:p>
    <w:p>
      <w:r>
        <w:rPr>
          <w:b/>
        </w:rPr>
        <w:t xml:space="preserve">Tulos</w:t>
      </w:r>
    </w:p>
    <w:p>
      <w:r>
        <w:t xml:space="preserve">Ihanaa!</w:t>
      </w:r>
    </w:p>
    <w:p>
      <w:r>
        <w:rPr>
          <w:b/>
        </w:rPr>
        <w:t xml:space="preserve">Esimerkki 5.4051</w:t>
      </w:r>
    </w:p>
    <w:p>
      <w:r>
        <w:t xml:space="preserve">Maistuu hyvältä. Hinta on ok. Saatu ajoissa, mutta kaksi keittopakkausta oli vääntynyt. Toivottavasti hinta laskee.</w:t>
      </w:r>
    </w:p>
    <w:p>
      <w:r>
        <w:rPr>
          <w:b/>
        </w:rPr>
        <w:t xml:space="preserve">Tulos</w:t>
      </w:r>
    </w:p>
    <w:p>
      <w:r>
        <w:t xml:space="preserve">Taivutettu toimituksessa</w:t>
      </w:r>
    </w:p>
    <w:p>
      <w:r>
        <w:rPr>
          <w:b/>
        </w:rPr>
        <w:t xml:space="preserve">Esimerkki 5.4052</w:t>
      </w:r>
    </w:p>
    <w:p>
      <w:r>
        <w:t xml:space="preserve">Olen etsinyt vuosien ajan hyväksyttävää vaihtoehtoa Penrosen makkaroille, ja olen syönyt monia keskinkertaisia ja ällöttäviä makkaroita. Tämä on paras löytämäni Penrosen korvike.</w:t>
      </w:r>
    </w:p>
    <w:p>
      <w:r>
        <w:rPr>
          <w:b/>
        </w:rPr>
        <w:t xml:space="preserve">Tulos</w:t>
      </w:r>
    </w:p>
    <w:p>
      <w:r>
        <w:t xml:space="preserve">Suuri</w:t>
      </w:r>
    </w:p>
    <w:p>
      <w:r>
        <w:rPr>
          <w:b/>
        </w:rPr>
        <w:t xml:space="preserve">Esimerkki 5.4053</w:t>
      </w:r>
    </w:p>
    <w:p>
      <w:r>
        <w:t xml:space="preserve">Tämä kahvi maistuu paremmalta kuin Folgers. Se ei ole kovinkaan suuri suositus, mutta koska juon aina vain Folgersia, se on ainoa vertailukohteeni. Suosittelen, ettet yritä typerää ja haitallista kokeilua korvata tavallista kofeiinipitoista juomaa kupillisella tätä jonain lauantaiaamuna, sillä siitä seuraa vain päänsärkyä, jonka poistamiseen tarvitaan kolme reseptivapaata särkylääkettä. Ja sillä välin, kun yrität taistella päänsärkyä vastaan, et pääse lainkaan eteenpäin siinä surkeassa romaanissa, jonka juuri sait Amazonista ja joka vahvisti pahimpia mielipiteitäsi romanttisen fantasian alalajista, ennen kuin sinun oli pakko mennä makuulle ja alkaa puristaa otsaasi.</w:t>
      </w:r>
    </w:p>
    <w:p>
      <w:r>
        <w:rPr>
          <w:b/>
        </w:rPr>
        <w:t xml:space="preserve">Tulos</w:t>
      </w:r>
    </w:p>
    <w:p>
      <w:r>
        <w:t xml:space="preserve">Ei se mitään.</w:t>
      </w:r>
    </w:p>
    <w:p>
      <w:r>
        <w:rPr>
          <w:b/>
        </w:rPr>
        <w:t xml:space="preserve">Esimerkki 5.4054</w:t>
      </w:r>
    </w:p>
    <w:p>
      <w:r>
        <w:t xml:space="preserve">Usko tai älä, ostin tämän pihakirppikseltä 50 sentillä.  Pakkaus oli täydellinen ja näytti täsmälleen samalta kuin kuvassa.  Se ei vanhene vielä 6 kuukauteen.  Voin vain kuvitella, että myyjä sai kahvin lahjaksi, eikä hänellä ollut aavistustakaan hinnasta.  RAKASTAN kahvia ja ajattelin, että tämä olisi erittäin hyvää, mutta petyin pahasti.  Halusin nähdä, kuinka paljon se olisi maksanut minulle, jos en olisi ostanut sitä pihakirppikseltä ja melkein kaaduin, kun näin Amazonin!!!!!! käyvän hinnan.  En missään nimessä maksaisi tuollaista naurettavaa summaa, mutta sanon, että pidän kahvista enemmän nyt, kun tiedän, miten hyvän diilin sain!  :-)  Päätin kokeilla sitä tänä aamuna uudestaan ja käytän makeutettua kondensoitua maitoa, kuten toinen arvostelija mainitsi (noin 3 ylenpalttista teelusikallista per kuppi - pidän makeasta kahvista).  Käytin myös vähemmän kahvia, koska viimeksi se oli mielestäni liian vahvaa.  En voi edelleenkään maksaa tästä kahvista käypää hintaa, ja luulen, että useimmat täällä olevat ihmiset ostavat sen huokeana ja ajattelevat, että on siistiä juoda jamaikalaista kahvia.  Minäkin tykkään kokeilla muualta tuotuja elintarvikkeita, mutta en tällä hinnalla.... Sanomattakin on selvää, että ellen löydä toista pihakirppikseltä, en juo tätä kahvia enää koskaan, kunhan 16 unssia on loppunut... paitsi jos lähden Jamaikan-matkalle :-).</w:t>
      </w:r>
    </w:p>
    <w:p>
      <w:r>
        <w:rPr>
          <w:b/>
        </w:rPr>
        <w:t xml:space="preserve">Tulos</w:t>
      </w:r>
    </w:p>
    <w:p>
      <w:r>
        <w:t xml:space="preserve">Ei mitään mainittavaa</w:t>
      </w:r>
    </w:p>
    <w:p>
      <w:r>
        <w:rPr>
          <w:b/>
        </w:rPr>
        <w:t xml:space="preserve">Esimerkki 5.4055</w:t>
      </w:r>
    </w:p>
    <w:p>
      <w:r>
        <w:t xml:space="preserve">Nämä sipsit ovat loistavia. Ne ovat herkullisia ja terveellisempiä kuin tavalliset kaupan sipsit. Olen ensin ostanut näitä supermarketista ja pitänyt niitä herkullisina. Löysin amazonista niitä halvemmalla ja tilasin sieltä, koska heillä oli enemmän makuvalikoimaa. Kaikki maut olivat minun makuuni. Ainoa miinus tässä on se, että ne ovat ADDIKTIIVISIA!!!. Sinua varoitetaan! Ostin nämä Amazonin kautta.</w:t>
      </w:r>
    </w:p>
    <w:p>
      <w:r>
        <w:rPr>
          <w:b/>
        </w:rPr>
        <w:t xml:space="preserve">Tulos</w:t>
      </w:r>
    </w:p>
    <w:p>
      <w:r>
        <w:t xml:space="preserve">Herkullista!</w:t>
      </w:r>
    </w:p>
    <w:p>
      <w:r>
        <w:rPr>
          <w:b/>
        </w:rPr>
        <w:t xml:space="preserve">Esimerkki 5.4056</w:t>
      </w:r>
    </w:p>
    <w:p>
      <w:r>
        <w:t xml:space="preserve">Rakastan hedelmien ja vaniljan yhdistelmän tuoksua ja makua, ja ginsengin lisääminen energian lisäämiseksi täydentää tätä teetä mukavasti. Se on makea tee, mikä tekee siitä ihanan terveellisen vaihtoehdon jälkiruoaksi illallisen jälkeen.  Huomaan, että muut eivät pitäneet siitä, mutta se on todellakin henkilökohtainen makuasia... eri ruokalajit eri hevosille!</w:t>
      </w:r>
    </w:p>
    <w:p>
      <w:r>
        <w:rPr>
          <w:b/>
        </w:rPr>
        <w:t xml:space="preserve">Tulos</w:t>
      </w:r>
    </w:p>
    <w:p>
      <w:r>
        <w:t xml:space="preserve">Rakastan tätä teetä - jokaiselle oma makunystyränsä!</w:t>
      </w:r>
    </w:p>
    <w:p>
      <w:r>
        <w:rPr>
          <w:b/>
        </w:rPr>
        <w:t xml:space="preserve">Esimerkki 5.4057</w:t>
      </w:r>
    </w:p>
    <w:p>
      <w:r>
        <w:t xml:space="preserve">työ OK. suurin ongelma ne vuotavat ulos yläosasta hieman sekä koneen sisällä. onko se ylimääräisen työn arvoista? se on, jos haluat maksaa murto-osan cos k-kupin. plus voit käyttää mitä tahansa kahvia haluat.</w:t>
      </w:r>
    </w:p>
    <w:p>
      <w:r>
        <w:rPr>
          <w:b/>
        </w:rPr>
        <w:t xml:space="preserve">Tulos</w:t>
      </w:r>
    </w:p>
    <w:p>
      <w:r>
        <w:t xml:space="preserve">disposakup</w:t>
      </w:r>
    </w:p>
    <w:p>
      <w:r>
        <w:rPr>
          <w:b/>
        </w:rPr>
        <w:t xml:space="preserve">Esimerkki 5.4058</w:t>
      </w:r>
    </w:p>
    <w:p>
      <w:r>
        <w:t xml:space="preserve">Sanoin ennen, etten ikinä ostaisi elintarvikkeitani hardwhare-kaupasta, mutta chef boyardee on siellä halpaa. .88 / purkki. Sitten ne tulevat myyntiin vielä halvemmalla.</w:t>
      </w:r>
    </w:p>
    <w:p>
      <w:r>
        <w:rPr>
          <w:b/>
        </w:rPr>
        <w:t xml:space="preserve">Tulos</w:t>
      </w:r>
    </w:p>
    <w:p>
      <w:r>
        <w:t xml:space="preserve">tavallinen hinta on 0,88 dollaria/tölkki menardsissa.</w:t>
      </w:r>
    </w:p>
    <w:p>
      <w:r>
        <w:rPr>
          <w:b/>
        </w:rPr>
        <w:t xml:space="preserve">Esimerkki 5.4059</w:t>
      </w:r>
    </w:p>
    <w:p>
      <w:r>
        <w:t xml:space="preserve">Grove Square Hot Coco K-kupit ovat hyvän makuisia, mutta mielestäni k-kupit eivät sisällä tarpeeksi kuumaa kaakaota täydellisen kupin valmistamiseen. Siksi suosittelen laittamaan hieman vähemmän vettä, jotta jokaisesta kupista tulisi juuri oikea.</w:t>
      </w:r>
    </w:p>
    <w:p>
      <w:r>
        <w:rPr>
          <w:b/>
        </w:rPr>
        <w:t xml:space="preserve">Tulos</w:t>
      </w:r>
    </w:p>
    <w:p>
      <w:r>
        <w:t xml:space="preserve">Grove Square Hot Coco K-kupit</w:t>
      </w:r>
    </w:p>
    <w:p>
      <w:r>
        <w:rPr>
          <w:b/>
        </w:rPr>
        <w:t xml:space="preserve">Esimerkki 5.4060</w:t>
      </w:r>
    </w:p>
    <w:p>
      <w:r>
        <w:t xml:space="preserve">Se tekee sen, mitä se sanoo. Olin vain huolissani siitä, että se ei olisi yhteensopiva mikrofonini kanssa tai että tietokoneeni ei tunnistaisi sitä, mutta kaikki osoittautui hienoksi. Se on plug and play, tietokoneeni (jossa on Windows 7) tunnisti sen välittömästi ja pystyin käyttämään sitä heti (alle 5 minuutissa sen purkamisesta).  Se tuntui aluksi vitsiltä, koska se on niin pieni ja kevyt, joten ajattelin, että se ei itse asiassa toimita Phantom Poweria tai jotain sellaista, mutta se itse asiassa tekee niin, joten tämä on melko hienoa. Rakastan eniten sitä, että se on erittäin kannettava ja helppo asentaa, suosittelen tätä ehdottomasti.</w:t>
      </w:r>
    </w:p>
    <w:p>
      <w:r>
        <w:rPr>
          <w:b/>
        </w:rPr>
        <w:t xml:space="preserve">Tulos</w:t>
      </w:r>
    </w:p>
    <w:p>
      <w:r>
        <w:t xml:space="preserve">Toimii loistavasti :)</w:t>
      </w:r>
    </w:p>
    <w:p>
      <w:r>
        <w:rPr>
          <w:b/>
        </w:rPr>
        <w:t xml:space="preserve">Esimerkki 5.4061</w:t>
      </w:r>
    </w:p>
    <w:p>
      <w:r>
        <w:t xml:space="preserve">Arvostan melko paljon hyväksyttävää kahvia, mutta tämä on mielestäni keskinkertaista kahvia. Juon päivittäin sekä tavallista että kofeiinitonta kahvia, ja minusta tämä maistui laitoskahvilan kahvilta. Olen tavallisesti "sveitsiläisen vesipohjaisen kofeiinittomuusprosessin" kofeiinittomien kahvien ystävä, ja olin pettynyt tämän "gourmet"-kahvin laatuun.  Tämän sanottuani kokeilin tätä kahvia kahdesti antaakseni sille oikeudenmukaisen arvion. Ensimmäisellä kerralla valmistin sen samalla tavalla kuin normaalisti valmistan kahvini (vahvan kahvin puolella), toisella kerralla noudatin ohjeita tarkasti. Molemmilla kerroilla käytin suodatettua vettä ja laadukasta kahvinkeitintä, joka käyttää Melitta-tyylistä (kartio-)suodatinta. Minun makuuni se oli tunkkaista ja ylijauhettua (kuin siitä olisi vedetty maku pois ja sitten ylipaahdettu ja jauhettu erittäin hienoksi, jotta siihen saataisiin lisää makua), laadultaan verrattavissa halpaan irtotavarakahviin. Ne kofeiinittoman kahvin merkit, joista pidän ja joita keitän kotona (Dunkin' ja Newman's Own, vain kaksi mainitakseni), ovat samaa hintaluokkaa, ja ne on myös ostettu valmiiksi jauhettuna, mutta ne maistuvat minusta paljon pehmeämmiltä ja täyteläisemmiltä. En ostaisi tätä kahvia, kun on olemassa parempia kahvivaihtoehtoja samalla rahalla - tai halvempia kahvivaihtoehtoja samalla laadulla.</w:t>
      </w:r>
    </w:p>
    <w:p>
      <w:r>
        <w:rPr>
          <w:b/>
        </w:rPr>
        <w:t xml:space="preserve">Tulos</w:t>
      </w:r>
    </w:p>
    <w:p>
      <w:r>
        <w:t xml:space="preserve">Ei mitään erityistä</w:t>
      </w:r>
    </w:p>
    <w:p>
      <w:r>
        <w:rPr>
          <w:b/>
        </w:rPr>
        <w:t xml:space="preserve">Esimerkki 5.4062</w:t>
      </w:r>
    </w:p>
    <w:p>
      <w:r>
        <w:t xml:space="preserve">Valitettavasti olen ristiriidassa ostokseni kanssa.  Vaikka lopputuote oli varsin hyvä, 4 tähteä. Toimituksen laatu on syy, miksi he menettivät ylimääräisen tähden. Avasin Amazonin laatikon ja huomasin, että Grove Square -pakkauksesta tuli kaakaojauhetta. Avasin sen huomatakseen, että 2 K-kuppia ei ollut suljettu kunnolla päälle ja valui laatikkoon. Tarkastin sekä Amazon-pakkauksen että Grove Square -pakkauksen, joissa molemmissa ei ollut näkyviä ulkoisia vaurioita.  Olin pettynyt sekä Grove Squareen että tuotteen laatuun, ja sen seurauksena en ole varma, ostaisinko tämän tuotteen uudelleen.</w:t>
      </w:r>
    </w:p>
    <w:p>
      <w:r>
        <w:rPr>
          <w:b/>
        </w:rPr>
        <w:t xml:space="preserve">Tulos</w:t>
      </w:r>
    </w:p>
    <w:p>
      <w:r>
        <w:t xml:space="preserve">Sekalaiset arvostelut</w:t>
      </w:r>
    </w:p>
    <w:p>
      <w:r>
        <w:rPr>
          <w:b/>
        </w:rPr>
        <w:t xml:space="preserve">Esimerkki 5.4063</w:t>
      </w:r>
    </w:p>
    <w:p>
      <w:r>
        <w:t xml:space="preserve">Nämä ovat kunnollisia, mutta jos haluat todella hyviä suolaviinietikkasipsejä, kokeile Boulderin Salt and Malt Vinegar -siruja.  Ne ovat mahtavia.</w:t>
      </w:r>
    </w:p>
    <w:p>
      <w:r>
        <w:rPr>
          <w:b/>
        </w:rPr>
        <w:t xml:space="preserve">Tulos</w:t>
      </w:r>
    </w:p>
    <w:p>
      <w:r>
        <w:t xml:space="preserve">Boulderin suola- ja mallasetikkasipsit ovat paljon parempia.</w:t>
      </w:r>
    </w:p>
    <w:p>
      <w:r>
        <w:rPr>
          <w:b/>
        </w:rPr>
        <w:t xml:space="preserve">Esimerkki 5.4064</w:t>
      </w:r>
    </w:p>
    <w:p>
      <w:r>
        <w:t xml:space="preserve">Tämä tuote toimitetaan niin tuoreena, että vaikka perheeltäsi menisi kuukausia syödä laatikko loppuun, viimeinen "Bit-O-Honey" on silti tuoreempi kuin mikään, mitä voit ostaa paikallisesta ruokakaupasta.  Nämä ovat isoja suklaapatukan kokoisia, vahapaperiin käärittyjä.  Koska ne ovat tuoreita, ne ovat pehmeitä kuin karamelli, joten ne on helppo irrottaa vahapaperista, ja niiden maku on täydellisin koskaan.  Nauttikaa!</w:t>
      </w:r>
    </w:p>
    <w:p>
      <w:r>
        <w:rPr>
          <w:b/>
        </w:rPr>
        <w:t xml:space="preserve">Tulos</w:t>
      </w:r>
    </w:p>
    <w:p>
      <w:r>
        <w:t xml:space="preserve">Tuorein 'Bit-O-Honey', jonka löydät</w:t>
      </w:r>
    </w:p>
    <w:p>
      <w:r>
        <w:rPr>
          <w:b/>
        </w:rPr>
        <w:t xml:space="preserve">Esimerkki 5.4065</w:t>
      </w:r>
    </w:p>
    <w:p>
      <w:r>
        <w:t xml:space="preserve">Ennen tilausta ymmärsin väärin, mitä tryffeliöljy on... Suosittelen lämpimästi potentiaalisia ostajia ensin googlaamaan "tryffeliöljyä" - huomaatte, että sellaista ei ole olemassa. Tähän ja muihin tryffeliöljyihin laitettu "tryffeliuute" on synteettinen ainesosa, joka on valmistettu laboratoriossa ja joka jäljittelee vain yhtä tryffelin makua. Jälkimaku, jonka tämä (ja mikä tahansa tryffeliöljy) jättää, on kemiallinen. Jotta se toimisi ruokalajissa, sinun on peitettävä se valkosipulilla ja muilla mausteilla: periaatteessa piilotettava maku.  Amazonin kautta on saatavana öljyjä, joihin on sekoitettu aitoja tryffeleitä, mutta ongelma on, että öljy ei helposti ime aitoa tryffeliuutetta, joten aidon tryffelin maku on hyvin heikko ja lähes huomaamaton.  Jos pidät tästä keinotekoisesta mausta, hinta on kohdallaan ($). Mutta jos haluat aitoa tryffelin makua, osta aitoa ($$$).</w:t>
      </w:r>
    </w:p>
    <w:p>
      <w:r>
        <w:rPr>
          <w:b/>
        </w:rPr>
        <w:t xml:space="preserve">Tulos</w:t>
      </w:r>
    </w:p>
    <w:p>
      <w:r>
        <w:t xml:space="preserve">keinotekoinen</w:t>
      </w:r>
    </w:p>
    <w:p>
      <w:r>
        <w:rPr>
          <w:b/>
        </w:rPr>
        <w:t xml:space="preserve">Esimerkki 5.4066</w:t>
      </w:r>
    </w:p>
    <w:p>
      <w:r>
        <w:t xml:space="preserve">Olen kaivannut hirvenlihapihviä jo jonkin aikaa, joten annoin tälle ja joillekin muille amazonilla kokeilla. Tämä oli hyvin sinue ja hieman liian makea minun makuuni. En aio ostaa uudelleen. Olen edelleen etsimässä suolaista kuivaa versiota, jonka olen etsinyt.</w:t>
      </w:r>
    </w:p>
    <w:p>
      <w:r>
        <w:rPr>
          <w:b/>
        </w:rPr>
        <w:t xml:space="preserve">Tulos</w:t>
      </w:r>
    </w:p>
    <w:p>
      <w:r>
        <w:t xml:space="preserve">hieman liian makea</w:t>
      </w:r>
    </w:p>
    <w:p>
      <w:r>
        <w:rPr>
          <w:b/>
        </w:rPr>
        <w:t xml:space="preserve">Esimerkki 5.4067</w:t>
      </w:r>
    </w:p>
    <w:p>
      <w:r>
        <w:t xml:space="preserve">Täytyy sanoa, että olin iloisesti yllättynyt. En juo kahvia ja etsin lisää kuumia suklaita Keurigiini. Olen maitosuklaan ystävä, mutta Grove Squaren kanssa piparminttu ja tumma suklaa ovat ylivoimaisesti parempi valinta.Molemmissa on makeutta, jota en osannut odottaa. Maku on loistava enkä halua jakaa. Olen ehdottomasti tilaamassa lisää.</w:t>
      </w:r>
    </w:p>
    <w:p>
      <w:r>
        <w:rPr>
          <w:b/>
        </w:rPr>
        <w:t xml:space="preserve">Tulos</w:t>
      </w:r>
    </w:p>
    <w:p>
      <w:r>
        <w:t xml:space="preserve">Paras kuuma kaakao ikinä</w:t>
      </w:r>
    </w:p>
    <w:p>
      <w:r>
        <w:rPr>
          <w:b/>
        </w:rPr>
        <w:t xml:space="preserve">Esimerkki 5.4068</w:t>
      </w:r>
    </w:p>
    <w:p>
      <w:r>
        <w:t xml:space="preserve">Tämä kuuma kaakao on aika laimeaa. Ei kovin suklainen eikä todellakaan kovin vahva. Se ei ole Keurigin vika - Cafe Escapes Dark Chocolate on paljon parempi.</w:t>
      </w:r>
    </w:p>
    <w:p>
      <w:r>
        <w:rPr>
          <w:b/>
        </w:rPr>
        <w:t xml:space="preserve">Tulos</w:t>
      </w:r>
    </w:p>
    <w:p>
      <w:r>
        <w:t xml:space="preserve">Heikko kuuma kaakao</w:t>
      </w:r>
    </w:p>
    <w:p>
      <w:r>
        <w:rPr>
          <w:b/>
        </w:rPr>
        <w:t xml:space="preserve">Esimerkki 5.4069</w:t>
      </w:r>
    </w:p>
    <w:p>
      <w:r>
        <w:t xml:space="preserve">Erittäin hyvää kuumaa kaakaota.  Olen kokeillut muutamia eri merkkejä, ja tämä on paras kokeilemistani.  Pitäisi olla kalliimpaa laatuun nähden.</w:t>
      </w:r>
    </w:p>
    <w:p>
      <w:r>
        <w:rPr>
          <w:b/>
        </w:rPr>
        <w:t xml:space="preserve">Tulos</w:t>
      </w:r>
    </w:p>
    <w:p>
      <w:r>
        <w:t xml:space="preserve">Runsas, pehmeä ja kermainen</w:t>
      </w:r>
    </w:p>
    <w:p>
      <w:r>
        <w:rPr>
          <w:b/>
        </w:rPr>
        <w:t xml:space="preserve">Esimerkki 5.4070</w:t>
      </w:r>
    </w:p>
    <w:p>
      <w:r>
        <w:t xml:space="preserve">Tilasin nämä karkit ensimmäistä kertaa ja olen jäänyt koukkuun, niissä on vain ripaus ruusua, eikä maku ole ylivoimainen. Nautin niistä todella paljon. Erittäin suositeltava! Ainutlaatuinen karkki!</w:t>
      </w:r>
    </w:p>
    <w:p>
      <w:r>
        <w:rPr>
          <w:b/>
        </w:rPr>
        <w:t xml:space="preserve">Tulos</w:t>
      </w:r>
    </w:p>
    <w:p>
      <w:r>
        <w:t xml:space="preserve">Nämä karkit ovat ihastuttavia</w:t>
      </w:r>
    </w:p>
    <w:p>
      <w:r>
        <w:rPr>
          <w:b/>
        </w:rPr>
        <w:t xml:space="preserve">Esimerkki 5.4071</w:t>
      </w:r>
    </w:p>
    <w:p>
      <w:r>
        <w:t xml:space="preserve">K-kuppeihin laitettavan kahvin määrää ja jauhatusastetta on vaikea arvioida. Jos se on liian hienojakoista tai liian täyteen pakattua, siitä saa vain puolikkaan kupin.</w:t>
      </w:r>
    </w:p>
    <w:p>
      <w:r>
        <w:rPr>
          <w:b/>
        </w:rPr>
        <w:t xml:space="preserve">Tulos</w:t>
      </w:r>
    </w:p>
    <w:p>
      <w:r>
        <w:t xml:space="preserve">Ei huono, mutta hieman tyyris</w:t>
      </w:r>
    </w:p>
    <w:p>
      <w:r>
        <w:rPr>
          <w:b/>
        </w:rPr>
        <w:t xml:space="preserve">Esimerkki 5.4072</w:t>
      </w:r>
    </w:p>
    <w:p>
      <w:r>
        <w:t xml:space="preserve">Olin aiemmin nauttinut pari muuta Switch-juomaa, ja pidin niistä hyvin paljon.  Tämä ei ollut huono, mutta ei todellakaan merkityksetön.  Kiivin maku ei ollut kovin selvä, ja minun täytyi todella yrittää erottaa, että kiivin makua oli lainkaan.  Enemmän maistui marjaisuus.  Koska olin pitänyt muista mauista niin hyvin, odotin, että pitäisin myös tästä, mutta en edes vaivautunut juomaa loppuun.  Toiset ihmiset saattavat pitää siitä paremmin, mutta minusta se oli liian makea eikä sitä kannattanut juoda.</w:t>
      </w:r>
    </w:p>
    <w:p>
      <w:r>
        <w:rPr>
          <w:b/>
        </w:rPr>
        <w:t xml:space="preserve">Tulos</w:t>
      </w:r>
    </w:p>
    <w:p>
      <w:r>
        <w:t xml:space="preserve">Keskinkertainen juoma</w:t>
      </w:r>
    </w:p>
    <w:p>
      <w:r>
        <w:rPr>
          <w:b/>
        </w:rPr>
        <w:t xml:space="preserve">Esimerkki 5.4073</w:t>
      </w:r>
    </w:p>
    <w:p>
      <w:r>
        <w:t xml:space="preserve">Hieman kalliita, mutta ne ovat hyviä ja tuoreita, eivät lainkaan vanhoja. Suosittelen kaikille Cheetos-faneille.</w:t>
      </w:r>
    </w:p>
    <w:p>
      <w:r>
        <w:rPr>
          <w:b/>
        </w:rPr>
        <w:t xml:space="preserve">Tulos</w:t>
      </w:r>
    </w:p>
    <w:p>
      <w:r>
        <w:t xml:space="preserve">Parhaat Cheetos-keksit</w:t>
      </w:r>
    </w:p>
    <w:p>
      <w:r>
        <w:rPr>
          <w:b/>
        </w:rPr>
        <w:t xml:space="preserve">Esimerkki 5.4074</w:t>
      </w:r>
    </w:p>
    <w:p>
      <w:r>
        <w:t xml:space="preserve">En oikein tiennyt, mitä odotin, mutta koska pidän Ghirardelli-suklaasta ja kahviloiden kuumasta suklaasta ja mochasta, ajattelin, että pitäisin tästä tuotteesta.  Valitettavasti, vaikka noudatin ohjeita ja tein tämän maitoon, se ei ole niin täyteläinen ja täyttävä kuin toivoin.  Ikävä sanoa, mutta mielestäni Swiss Missin sekoitettu pikakahvi maistuu paremmalta kuin tämä.  Se on valitettavaa, koska tämä on neljän purkin pakkaus ja olen vasta puolivälissä ensimmäisen purkin kanssa!</w:t>
      </w:r>
    </w:p>
    <w:p>
      <w:r>
        <w:rPr>
          <w:b/>
        </w:rPr>
        <w:t xml:space="preserve">Tulos</w:t>
      </w:r>
    </w:p>
    <w:p>
      <w:r>
        <w:t xml:space="preserve">Ei niin runsas ja tyydyttävä kuin luulin</w:t>
      </w:r>
    </w:p>
    <w:p>
      <w:r>
        <w:rPr>
          <w:b/>
        </w:rPr>
        <w:t xml:space="preserve">Esimerkki 5.4075</w:t>
      </w:r>
    </w:p>
    <w:p>
      <w:r>
        <w:t xml:space="preserve">Joten kokeilin valkosipulia ja tein virheen.... enkä käyttänyt kaasunaamaria, kun käytin sitä .... Rakastan valkosipulia, mutta vau tämä on ylivoimainen jauheena, kun sain sen ensimmäisen kerran avasin sen saadakseni sen haistaa ja melkein kaaduin, se oli kuin olisin saanut mased silmät kyynelehtivät nenä polttaa siitä huolimatta ostin sen im kokeilemalla sitä ja sekoitan makkaraa ja jos lisäät vettä, kuten sanotaan, se lieventyy, joten voit ... täytettyäni sen ja annettuani sen olla 24h jotta kuori kiinteytyy grillasin ne ja en ole vaikuttunut se ei ole huono kuin joku olisi vain heittänyt nipun valkosipulijauhetta makkaraani eikä muita mausteita minusta tuntuu että se tarvitsee enemmän makua kuin vain valkosipulijauhetta tarkoitan jopa suola ja pippuri olisi mukavaa</w:t>
      </w:r>
    </w:p>
    <w:p>
      <w:r>
        <w:rPr>
          <w:b/>
        </w:rPr>
        <w:t xml:space="preserve">Tulos</w:t>
      </w:r>
    </w:p>
    <w:p>
      <w:r>
        <w:t xml:space="preserve">vaatii erityisen henkilön</w:t>
      </w:r>
    </w:p>
    <w:p>
      <w:r>
        <w:rPr>
          <w:b/>
        </w:rPr>
        <w:t xml:space="preserve">Esimerkki 5.4076</w:t>
      </w:r>
    </w:p>
    <w:p>
      <w:r>
        <w:t xml:space="preserve">Tuote ei ollut alkuperäispakkauksissa, vaan ainoastaan yksittäisiä Kcups-kuppeja irrallaan laatikossa. Lisäksi tämän näytettiin toimitettavan PRIME-versiona, mutta se kesti viikon.</w:t>
      </w:r>
    </w:p>
    <w:p>
      <w:r>
        <w:rPr>
          <w:b/>
        </w:rPr>
        <w:t xml:space="preserve">Tulos</w:t>
      </w:r>
    </w:p>
    <w:p>
      <w:r>
        <w:t xml:space="preserve">diappointed</w:t>
      </w:r>
    </w:p>
    <w:p>
      <w:r>
        <w:rPr>
          <w:b/>
        </w:rPr>
        <w:t xml:space="preserve">Esimerkki 5.4077</w:t>
      </w:r>
    </w:p>
    <w:p>
      <w:r>
        <w:t xml:space="preserve">Ostettu joululahjaksi. Tuoksuu maitopirtelöltä. Täytyy ehkä kokeilla, saattaa tehdä minusta kahvinjuojan!</w:t>
      </w:r>
    </w:p>
    <w:p>
      <w:r>
        <w:rPr>
          <w:b/>
        </w:rPr>
        <w:t xml:space="preserve">Tulos</w:t>
      </w:r>
    </w:p>
    <w:p>
      <w:r>
        <w:t xml:space="preserve">Mahtava aromi, enkä pidä kahvista.</w:t>
      </w:r>
    </w:p>
    <w:p>
      <w:r>
        <w:rPr>
          <w:b/>
        </w:rPr>
        <w:t xml:space="preserve">Esimerkki 5.4078</w:t>
      </w:r>
    </w:p>
    <w:p>
      <w:r>
        <w:t xml:space="preserve">Tämä hunaja on hyvää. Mutta en ymmärrä, miksi hintaa muutetaan niin usein. Kuukausi sitten ostin sitä hintaan 34USD. Tällä kertaa ostin sen tilaushintaan 40,83USD. Mutta nyt se on 39,86USD. Hinnan kannalta en suosittele sitä.</w:t>
      </w:r>
    </w:p>
    <w:p>
      <w:r>
        <w:rPr>
          <w:b/>
        </w:rPr>
        <w:t xml:space="preserve">Tulos</w:t>
      </w:r>
    </w:p>
    <w:p>
      <w:r>
        <w:t xml:space="preserve">Hinta on muuttunut paljon</w:t>
      </w:r>
    </w:p>
    <w:p>
      <w:r>
        <w:rPr>
          <w:b/>
        </w:rPr>
        <w:t xml:space="preserve">Esimerkki 5.4079</w:t>
      </w:r>
    </w:p>
    <w:p>
      <w:r>
        <w:t xml:space="preserve">Tämä on hauska ostin pellavansiemeniä tehdä kaulan lämmitin tein sanoi käyttää pellavansiemeniä ja lämmittää Mikroaaltouunissa 2 minuuttia.  Ostin 4 pussia tarvitsin vain 2, joten päätin käyttää loput. Jauhetaan ja laitetaan minkä tahansa ruoan päälle benifits on suuri. Laitoin omani jogurttiin ja muroihin. Will diffently keep useing. Tämän viimeisen pussin jälkeen tulee taas tilaamaan.</w:t>
      </w:r>
    </w:p>
    <w:p>
      <w:r>
        <w:rPr>
          <w:b/>
        </w:rPr>
        <w:t xml:space="preserve">Tulos</w:t>
      </w:r>
    </w:p>
    <w:p>
      <w:r>
        <w:t xml:space="preserve">Suuri Conflakes</w:t>
      </w:r>
    </w:p>
    <w:p>
      <w:r>
        <w:rPr>
          <w:b/>
        </w:rPr>
        <w:t xml:space="preserve">Esimerkki 5.4080</w:t>
      </w:r>
    </w:p>
    <w:p>
      <w:r>
        <w:t xml:space="preserve">Näiden valkoisten cheddar-leipien maku on kuin tavallisella keksillä - mikä ei ole huono asia, paitsi että ostin ne, koska halusin juuston makua.  Mikä oli valtava pettymys? Se, miten harhaanjohtava laatikon pakkaus on. Laatikon kuva (ostin nämä kaupasta) saa sen näyttämään siltä, että se on täynnä pitkiä litteitä leipiä (jotka ulottuvat laatikon pituuteen ja leveyteen). Väärin! Muovinen lokero, jossa keksejä pidetään, on noin 2 tuumaa pienempi joka puolelta - jäljelle jää noin 15 pientä litteää leipää.  Huonoa tässä on myös se, että yritys ilmoittaa käyttävänsä biohajoavia ja ympäristöystävällisiä pakkauksia. FAIL! He käyttivät valtavaa laatikkoa naurettavan pienelle määrälle keksejä. Ei lainkaan ympäristöystävällistä.  Ostaisinko näitä uudelleen? En - tunnen itseni huijatuksi. Muissa kekseissä (kuten seesam-tarragonissa) on hieman enemmän vastinetta rahalle ja enemmän makua.</w:t>
      </w:r>
    </w:p>
    <w:p>
      <w:r>
        <w:rPr>
          <w:b/>
        </w:rPr>
        <w:t xml:space="preserve">Tulos</w:t>
      </w:r>
    </w:p>
    <w:p>
      <w:r>
        <w:t xml:space="preserve">Maku on neutraali, määrä on PETTÄVÄ!</w:t>
      </w:r>
    </w:p>
    <w:p>
      <w:r>
        <w:rPr>
          <w:b/>
        </w:rPr>
        <w:t xml:space="preserve">Esimerkki 5.4081</w:t>
      </w:r>
    </w:p>
    <w:p>
      <w:r>
        <w:t xml:space="preserve">ENERGIAPUREMAT REPIVÄT NAAMASI IRTI SULAN LAAVAN ENERGIALLA.  ÄÄRETTÖMYYSENERGIAA TÄYSILLÄ.  SÖIN KERRAN KOKONAISEN LAATIKON JA HEITIN AUTON VAUVAN PÄÄLLE.  VITTU RAVE.  OIKEASTI NÄMÄ OVAT MAHTAVIA.</w:t>
      </w:r>
    </w:p>
    <w:p>
      <w:r>
        <w:rPr>
          <w:b/>
        </w:rPr>
        <w:t xml:space="preserve">Tulos</w:t>
      </w:r>
    </w:p>
    <w:p>
      <w:r>
        <w:t xml:space="preserve">MAKSIMAALINEN RAVE TEHO</w:t>
      </w:r>
    </w:p>
    <w:p>
      <w:r>
        <w:rPr>
          <w:b/>
        </w:rPr>
        <w:t xml:space="preserve">Esimerkki 5.4082</w:t>
      </w:r>
    </w:p>
    <w:p>
      <w:r>
        <w:t xml:space="preserve">En pitänyt tästä hiilihapollisesta mehusta.  Vaikka se näyttää olevan pelkkää mehua (ei keinotekoisia makuja), se maistuu hieman keinotekoiselta.  Ehkä se maistuu enemmänkin appelsiinisäilykemehulta (joka ei maistu MITÄÄN oikealta appelsiinimehulta)!  Odotin täysin pitäväni tästä, koska pidän kuohuvista hedelmämehujuomista.  Tämä ei tehnyt sitä minulle.</w:t>
      </w:r>
    </w:p>
    <w:p>
      <w:r>
        <w:rPr>
          <w:b/>
        </w:rPr>
        <w:t xml:space="preserve">Tulos</w:t>
      </w:r>
    </w:p>
    <w:p>
      <w:r>
        <w:t xml:space="preserve">Keinotekoinen maistelu</w:t>
      </w:r>
    </w:p>
    <w:p>
      <w:r>
        <w:rPr>
          <w:b/>
        </w:rPr>
        <w:t xml:space="preserve">Esimerkki 5.4083</w:t>
      </w:r>
    </w:p>
    <w:p>
      <w:r>
        <w:t xml:space="preserve">Olen aina halunnut pitää kookosvedestä - se on vähäkalorista ja mineraalipitoista - mutta en ole koskaan pitänyt sen mausta. Ananasmehu tässä todella tekee eron. Se on edelleen jäähdytettävä hyvin, jotta se olisi hyvää, mutta se on terveellinen treenin jälkeinen juoma.</w:t>
      </w:r>
    </w:p>
    <w:p>
      <w:r>
        <w:rPr>
          <w:b/>
        </w:rPr>
        <w:t xml:space="preserve">Tulos</w:t>
      </w:r>
    </w:p>
    <w:p>
      <w:r>
        <w:t xml:space="preserve">Vihdoinkin kookosvesi, josta pidän</w:t>
      </w:r>
    </w:p>
    <w:p>
      <w:r>
        <w:rPr>
          <w:b/>
        </w:rPr>
        <w:t xml:space="preserve">Esimerkki 5.4084</w:t>
      </w:r>
    </w:p>
    <w:p>
      <w:r>
        <w:t xml:space="preserve">Tämä oli paras pannukakku-/vohvelisekoitus ikinä! Ihanaa aamiaiseksi tai illalliseksi. Se oli hyvä hinta ja sen arvoinen! Mieheni ja poikani kehuivat koko ajan vohveleita, joita tein ja söivät ne nopeasti - minä tuskin pysyin perässä. Suosittelen ehdottomasti Stonewall Kitchen Farmhouse pannukakku- ja vohvelisekoitusta! Joudut kyllä lisäämään muutaman ainesosan, mutta se on vaivan arvoista.</w:t>
      </w:r>
    </w:p>
    <w:p>
      <w:r>
        <w:rPr>
          <w:b/>
        </w:rPr>
        <w:t xml:space="preserve">Tulos</w:t>
      </w:r>
    </w:p>
    <w:p>
      <w:r>
        <w:t xml:space="preserve">pannukakku-/vohveliseos</w:t>
      </w:r>
    </w:p>
    <w:p>
      <w:r>
        <w:rPr>
          <w:b/>
        </w:rPr>
        <w:t xml:space="preserve">Esimerkki 5.4085</w:t>
      </w:r>
    </w:p>
    <w:p>
      <w:r>
        <w:t xml:space="preserve">Olin pettynyt tähän tuotteeseen, koska luulin sen olevan suurempi. Lisäksi siinä ei ollut tarpeeksi kuorrutetta. Jouduin käyttämään omaa.</w:t>
      </w:r>
    </w:p>
    <w:p>
      <w:r>
        <w:rPr>
          <w:b/>
        </w:rPr>
        <w:t xml:space="preserve">Tulos</w:t>
      </w:r>
    </w:p>
    <w:p>
      <w:r>
        <w:t xml:space="preserve">pettymys</w:t>
      </w:r>
    </w:p>
    <w:p>
      <w:r>
        <w:rPr>
          <w:b/>
        </w:rPr>
        <w:t xml:space="preserve">Esimerkki 5.4086</w:t>
      </w:r>
    </w:p>
    <w:p>
      <w:r>
        <w:t xml:space="preserve">Se on rapea, olen nyt rakastan pehmeämpiä Nanan kaltaisia &lt;a href="http://www.amazon.com/gp/product/B000FNEX8C"&gt;Nana's No Gluten Lemon Cookie, 3.5-Ounce Cookies (Pack of 12)&lt;/a&gt; tai &lt;a href="http://www.amazon.com/gp/product/B000FNEX8M"&gt;Nana's No Gluten Chocolate Cookie, 3.5-Ounces (Pack of 12)&lt;/a&gt; saatte idean, toivottavasti!!! Mulla ei ole enää kahvia eikä suklaata! Jos sinulla ei ole ongelmaa SUURI, mutta huomasin, että minulla on!!!</w:t>
      </w:r>
    </w:p>
    <w:p>
      <w:r>
        <w:rPr>
          <w:b/>
        </w:rPr>
        <w:t xml:space="preserve">Tulos</w:t>
      </w:r>
    </w:p>
    <w:p>
      <w:r>
        <w:t xml:space="preserve">Älä tee baareja</w:t>
      </w:r>
    </w:p>
    <w:p>
      <w:r>
        <w:rPr>
          <w:b/>
        </w:rPr>
        <w:t xml:space="preserve">Esimerkki 5.4087</w:t>
      </w:r>
    </w:p>
    <w:p>
      <w:r>
        <w:t xml:space="preserve">Rakastan heräävää teetä, mutta olen vihainen siitä, että et saa etikettejä irti purkista, jotta voit käyttää sitä uudelleen. Myöskään nailonpusseja ei voi kompostoida.  Pakkaus ei ole ympäristöystävällinen.  Vaikka rakastan teelehtiä vähemmän pilkottuna, ostan muut pakkaukset.  Mikä sinua vaivaa Tazo? Starbucks?  Ei voi olla niin paha käyttää eri liimaa söpöihin tölkkeihin, jotta voimme säilyttää niissä kuminauhoja! Ei voi olla liian suuri haitta voittomarginaalillenne, jos käytätte teepusseihinne toista kangasta.  Heti kun teette niin, minusta tulee uskollinen asiakas!</w:t>
      </w:r>
    </w:p>
    <w:p>
      <w:r>
        <w:rPr>
          <w:b/>
        </w:rPr>
        <w:t xml:space="preserve">Tulos</w:t>
      </w:r>
    </w:p>
    <w:p>
      <w:r>
        <w:t xml:space="preserve">Mutta entä kierrätys?</w:t>
      </w:r>
    </w:p>
    <w:p>
      <w:r>
        <w:rPr>
          <w:b/>
        </w:rPr>
        <w:t xml:space="preserve">Esimerkki 5.4088</w:t>
      </w:r>
    </w:p>
    <w:p>
      <w:r>
        <w:t xml:space="preserve">Tilasin ja sain siemeniä.  Soitin, sain hyvityksen ja tilasin uudelleen... sain siemeniä.  Täytyypä tilata idätettyä chia-siemenjauhetta muualta :).</w:t>
      </w:r>
    </w:p>
    <w:p>
      <w:r>
        <w:rPr>
          <w:b/>
        </w:rPr>
        <w:t xml:space="preserve">Tulos</w:t>
      </w:r>
    </w:p>
    <w:p>
      <w:r>
        <w:t xml:space="preserve">ei mitä pussissa on</w:t>
      </w:r>
    </w:p>
    <w:p>
      <w:r>
        <w:rPr>
          <w:b/>
        </w:rPr>
        <w:t xml:space="preserve">Esimerkki 5.4089</w:t>
      </w:r>
    </w:p>
    <w:p>
      <w:r>
        <w:t xml:space="preserve">Tilasin kolme pakettia, koska hinta oli niin hyvä, sitten näin tämän. Pyydän Amazonilta hyvitystä - muuten ne menevät käyttämättöminä roskiin.  Kopioitu FDA:n verkkosivuilta.  FDA varoittaa edelleen koiranomistajia kananlihatuotteista 18. marraskuuta 2011 Food and Drug Administration (FDA) varoittaa jälleen kuluttajia siitä, että koirille tarkoitetut kananlihatuotteet (joita myydään myös kananlihapihveinä, -suikaleina tai -herkuina) voivat aiheuttaa koirien sairastumista. Viimeisten 12 kuukauden aikana FDA on havainnut, että Kiinasta tuotujen kananlihatuotteiden nauttimiseen liittyvien koirien sairastumisia koskevien valitusten määrä on lisääntynyt. Koiranomistajat ja eläinlääkärit ovat ilmoittaneet nämä valitukset FDA:lle.  FDA antoi kuluttajille varoittavan varoituksen kananlihatuotteista syyskuussa 2007 ja alustavan eläinten terveyttä koskevan ilmoituksen joulukuussa 2008. Vuoden 2009 loppupuolella ja suurimmaksi osaksi vuonna 2010 saatujen valitusten määrä väheni, mutta nyt FDA:n mukaan valitusten määrä on jälleen noussut huolenaiheiden tasolle, joka oli syynä aiempien varoitusten julkaisemiseen.  Kananlihatuotteita ei pidä korvata tasapainoisella ruokavaliolla, ja ne on tarkoitettu syötettäväksi satunnaisesti pieniä määriä.  FDA neuvoo kuluttajia, jotka haluavat syöttää koirilleen kananlihatuotteita, tarkkailemaan koiriaan tarkasti seuraavien oireiden varalta, jotka voivat ilmetä tuntien tai päivien kuluessa tuotteiden syöttämisestä: ruokahalun väheneminen, aktiivisuuden väheneminen, oksentelu, ripuli, jossa voi olla verta, lisääntynyt vedenkulutus ja/tai lisääntynyt virtsaaminen. Jos koiralla ilmenee jokin näistä oireista, lopeta kananlihatuotteen syöttäminen. Omistajien on otettava yhteys eläinlääkäriin, jos oireet ovat vakavia tai jatkuvat yli 24 tuntia. Verikokeet voivat viitata munuaisten vajaatoimintaan (kohonnut ureatyppi ja kreatiniini). Virtsakokeet voivat viitata Fanconin oireyhtymään (lisääntynyt glukoosi). Vaikka useimmat koirat näyttävät toipuvan, joissakin FDA:lle toimitetuissa raporteissa koirat ovat kuolleet.  FDA ja useat eläintautien diagnostiikkalaboratoriot Yhdysvalloissa pyrkivät selvittämään, miksi nämä tuotteet liittyvät koirien sairastumiseen. FDA:n eläinlääkintälaboratorioiden vastausverkosto (Veterinary Laboratory Response Network, VLRN) on nyt käytettävissä tukemaan näitä eläinten terveyteen liittyviä diagnostisia laboratorioita. Tähän mennessä tutkijat eivät ole pystyneet määrittämään ilmoitettujen sairauksien lopullista syytä. FDA jatkaa laajoja kemiallisia ja mikrobiologisia testejä, mutta ei ole tunnistanut saastuttajaa.  FDA jatkaa aktiivisesti ongelman ja sen alkuperän tutkimista. Monet ilmoitetuista sairauksista voivat johtua muista syistä kuin kananlihan syömisestä. Eläinlääkäreiden ja kuluttajien tulisi ilmoittaa lemmikkieläinten ruokiin liittyvistä eläintautitapauksista oman osavaltionsa FDA:n kuluttajavalituskoordinaattorille tai käydä [...].</w:t>
      </w:r>
    </w:p>
    <w:p>
      <w:r>
        <w:rPr>
          <w:b/>
        </w:rPr>
        <w:t xml:space="preserve">Tulos</w:t>
      </w:r>
    </w:p>
    <w:p>
      <w:r>
        <w:t xml:space="preserve">FDA varoittaa edelleen koiranomistajia kananlihatuotteista 11/18/2011</w:t>
      </w:r>
    </w:p>
    <w:p>
      <w:r>
        <w:rPr>
          <w:b/>
        </w:rPr>
        <w:t xml:space="preserve">Esimerkki 5.4090</w:t>
      </w:r>
    </w:p>
    <w:p>
      <w:r>
        <w:t xml:space="preserve">Lapseni itse asiassa leikkasivat siemenet auki ja kaatoivat ne kuppiin ja lisäsivät niihin kuumaa vettä.  He valittivat, että paljon hyviä aineita jää kapseliin.  Se on tavallaan pakkauksen tarkoituksen vastaista, joten vaihdoimme takaisin pakkauksiin.</w:t>
      </w:r>
    </w:p>
    <w:p>
      <w:r>
        <w:rPr>
          <w:b/>
        </w:rPr>
        <w:t xml:space="preserve">Tulos</w:t>
      </w:r>
    </w:p>
    <w:p>
      <w:r>
        <w:t xml:space="preserve">Ei sen arvoinen, huono konsepti</w:t>
      </w:r>
    </w:p>
    <w:p>
      <w:r>
        <w:rPr>
          <w:b/>
        </w:rPr>
        <w:t xml:space="preserve">Esimerkki 5.4091</w:t>
      </w:r>
    </w:p>
    <w:p>
      <w:r>
        <w:t xml:space="preserve">Tämä oli ensimmäinen maapähkinätön tuote, jonka ostin pojalleni.  Mielestäni ne olivat maukkaita.  Lapset pitivät niistä myös.  Jostain syystä he luulevat niitä mansikkapatukoiksi.  Pidän pehmeästä rakenteesta ja siitä, että ne eivät ole murenevia.  Se tekee autokyydistä siistiä.  Sittemmin he ovat pitäneet eniten omena- ja suklaapatukoista.  Marja jää aina viimeiseksi.  Amazonissa on ihana hinta ja toivoisin vain, että se voisi olla tilaustuote.</w:t>
      </w:r>
    </w:p>
    <w:p>
      <w:r>
        <w:rPr>
          <w:b/>
        </w:rPr>
        <w:t xml:space="preserve">Tulos</w:t>
      </w:r>
    </w:p>
    <w:p>
      <w:r>
        <w:t xml:space="preserve">Hyvä marjainen maku, erinomainen hinta.</w:t>
      </w:r>
    </w:p>
    <w:p>
      <w:r>
        <w:rPr>
          <w:b/>
        </w:rPr>
        <w:t xml:space="preserve">Esimerkki 5.4092</w:t>
      </w:r>
    </w:p>
    <w:p>
      <w:r>
        <w:t xml:space="preserve">Olin pettynyt tilaamaani 2 tölkkiä Coopers LME:tä. Toinen tölkki oli vanhentunut kuukausi ennen kuin sain sen. Toinen tölkki oli uudempi, mutta hyvin kolhiintunut ja vaurioitunut. En tule tilaamaan täältä enää tölkkejä nestemäistä mallasuutetta.</w:t>
      </w:r>
    </w:p>
    <w:p>
      <w:r>
        <w:rPr>
          <w:b/>
        </w:rPr>
        <w:t xml:space="preserve">Tulos</w:t>
      </w:r>
    </w:p>
    <w:p>
      <w:r>
        <w:t xml:space="preserve">Vanha ja kolhiintunut</w:t>
      </w:r>
    </w:p>
    <w:p>
      <w:r>
        <w:rPr>
          <w:b/>
        </w:rPr>
        <w:t xml:space="preserve">Esimerkki 5.4093</w:t>
      </w:r>
    </w:p>
    <w:p>
      <w:r>
        <w:t xml:space="preserve">Trident "Strawberry Twist" sokeriton purukumi on suuri pettymys sekä maultaan että koostumukseltaan. Mansikan maku on hyvin keinotekoinen ja, vaikka se on varmaan hyvä asia, ei kovin pitkäkestoinen. Purkasta tulee myös melko nopeasti "sitkeää".  Pureskelen paljon purukumia, mutta en aio ostaa tätä makua uudelleen.  Ei suositella!  CFH</w:t>
      </w:r>
    </w:p>
    <w:p>
      <w:r>
        <w:rPr>
          <w:b/>
        </w:rPr>
        <w:t xml:space="preserve">Tulos</w:t>
      </w:r>
    </w:p>
    <w:p>
      <w:r>
        <w:t xml:space="preserve">Odd Fake Flavor - Ei suositella</w:t>
      </w:r>
    </w:p>
    <w:p>
      <w:r>
        <w:rPr>
          <w:b/>
        </w:rPr>
        <w:t xml:space="preserve">Esimerkki 5.4094</w:t>
      </w:r>
    </w:p>
    <w:p>
      <w:r>
        <w:t xml:space="preserve">Luin arvostelut ja ajattelin, että tämä kahvi oli 5 tähteä.  Sain kahvin ja avasin paketin. Siinä ei ollut mitään aromia. Piti työntää nenä paketin sisälle edes haistaa oliko se kahvia. Karamelli? No jatkoin kupin keittämistä. Tuoksui tavalliselta 3 tähden kahvilta, maistui tavalliselta kahvilta. Ei mitään erikoista, vain tavallinen kahvi.</w:t>
      </w:r>
    </w:p>
    <w:p>
      <w:r>
        <w:rPr>
          <w:b/>
        </w:rPr>
        <w:t xml:space="preserve">Tulos</w:t>
      </w:r>
    </w:p>
    <w:p>
      <w:r>
        <w:t xml:space="preserve">Mistä on kyse?</w:t>
      </w:r>
    </w:p>
    <w:p>
      <w:r>
        <w:rPr>
          <w:b/>
        </w:rPr>
        <w:t xml:space="preserve">Esimerkki 5.4095</w:t>
      </w:r>
    </w:p>
    <w:p>
      <w:r>
        <w:t xml:space="preserve">Sain yhden 8,5 kerran säiliö ONE kookos vettä tilkka ananasta osana Amazon Vine ohjelman tarkistamista varten.  Olisi ollut mukavaa, jos mukana olisi ollut pillit, varsinkin kun ottaa huomioon tuotteen hinnan. Mitä tulee "ananasroiskeen", niin se ei varmaan ollut kovin suuri roiske, koska en koskaan maistanut ananasta. Mitä minä sitten maistoin? Sitä on vaikea kuvailla. Se ei maistu kookokselta tai ruokosokerilta tai miltään "luonnolliselta hedelmän aromilta".  Rehellisesti sanottuna se maistuu vedeltä... tavallaan. Kuin vesi, jossa on outo, määrittelemätön lisämaku. Se ei ole huono tai hyvä maku, se on vain Meh! maku. En välitä siitä, kuinka "terveellinen" tämän juoman pitäisi olla, mutta hintaansa nähden siinä pitäisi olla parempi maku, tai vain maku.  Ja "janojuomana" se ei yllä Gatoraden tai edes Lemonaden tasolle. Minusta tuntuu, että lasi vesijohtovettä tekisi yhtä hyvää työtä janon sammuttamiseksi.</w:t>
      </w:r>
    </w:p>
    <w:p>
      <w:r>
        <w:rPr>
          <w:b/>
        </w:rPr>
        <w:t xml:space="preserve">Tulos</w:t>
      </w:r>
    </w:p>
    <w:p>
      <w:r>
        <w:t xml:space="preserve">Tarvitsee isomman roiskeen</w:t>
      </w:r>
    </w:p>
    <w:p>
      <w:r>
        <w:rPr>
          <w:b/>
        </w:rPr>
        <w:t xml:space="preserve">Esimerkki 5.4096</w:t>
      </w:r>
    </w:p>
    <w:p>
      <w:r>
        <w:t xml:space="preserve">Ei olisi antanut tähteä, jos se olisi ollut saatavilla.  Beefeaters® Chicken Liver Freeze Dried Treats for Dogs, on tuote Kiinasta, ja se on säteilytetty "sinun suojaksesi" yrityksen pitoviestin mukaan.  Soitin Amazon.comin asiakaspalveluun ja pyysin täyttä hyvitystä ja etukäteen maksettua palautuslähetystä.  Harmi, ettei mitään tästä ole tuoteselosteessa.  Amazonin asiakaspalvelija oli erittäin avulias ja hyvin yhteistyöhaluinen, postimaksu maksettu lähetystarra saatiin sähköpostitse välittömästi.  Kiitos, Amazon.com!</w:t>
      </w:r>
    </w:p>
    <w:p>
      <w:r>
        <w:rPr>
          <w:b/>
        </w:rPr>
        <w:t xml:space="preserve">Tulos</w:t>
      </w:r>
    </w:p>
    <w:p>
      <w:r>
        <w:t xml:space="preserve">Beefeaters® Kananmaksa pakastekuivattu herkku koirille</w:t>
      </w:r>
    </w:p>
    <w:p>
      <w:r>
        <w:rPr>
          <w:b/>
        </w:rPr>
        <w:t xml:space="preserve">Esimerkki 5.4097</w:t>
      </w:r>
    </w:p>
    <w:p>
      <w:r>
        <w:t xml:space="preserve">Tuote oli kuvauksen mukainen. Se toimitettiin nopeasti, ja aion käyttää sitä osana lääketieteellisesti valvottua ruokavaliota...se on ainoa leipä, jonka saan syödä.</w:t>
      </w:r>
    </w:p>
    <w:p>
      <w:r>
        <w:rPr>
          <w:b/>
        </w:rPr>
        <w:t xml:space="preserve">Tulos</w:t>
      </w:r>
    </w:p>
    <w:p>
      <w:r>
        <w:t xml:space="preserve">KAVLI LEIPÄ</w:t>
      </w:r>
    </w:p>
    <w:p>
      <w:r>
        <w:rPr>
          <w:b/>
        </w:rPr>
        <w:t xml:space="preserve">Esimerkki 5.4098</w:t>
      </w:r>
    </w:p>
    <w:p>
      <w:r>
        <w:t xml:space="preserve">Ostin tämän kahvin isoisälleni, joka on vanha eläinlääkäri ja elinikäinen kahvinjuoja. Hän nautti siitä täysin siemauksin, ja pystyimme jakamaan monia tarinoita mukavan Gevalia-kannun äärellä. Suosittelen ehdottomasti tätä tuotemerkkiä ja erityisesti tätä sekoitusta kaikille, jotka rakastavat hyvää kahvia. Kippis!</w:t>
      </w:r>
    </w:p>
    <w:p>
      <w:r>
        <w:rPr>
          <w:b/>
        </w:rPr>
        <w:t xml:space="preserve">Tulos</w:t>
      </w:r>
    </w:p>
    <w:p>
      <w:r>
        <w:t xml:space="preserve">Hieno tapa herätä</w:t>
      </w:r>
    </w:p>
    <w:p>
      <w:r>
        <w:rPr>
          <w:b/>
        </w:rPr>
        <w:t xml:space="preserve">Esimerkki 5.4099</w:t>
      </w:r>
    </w:p>
    <w:p>
      <w:r>
        <w:t xml:space="preserve">Ostin nämä isälleni yllätyslahjaksi syntymäpäivälahjaksi, koska hän ei löytänyt niitä mistään muualta!!!</w:t>
      </w:r>
    </w:p>
    <w:p>
      <w:r>
        <w:rPr>
          <w:b/>
        </w:rPr>
        <w:t xml:space="preserve">Tulos</w:t>
      </w:r>
    </w:p>
    <w:p>
      <w:r>
        <w:t xml:space="preserve">Karkkia</w:t>
      </w:r>
    </w:p>
    <w:p>
      <w:r>
        <w:rPr>
          <w:b/>
        </w:rPr>
        <w:t xml:space="preserve">Esimerkki 5.4100</w:t>
      </w:r>
    </w:p>
    <w:p>
      <w:r>
        <w:t xml:space="preserve">Olisinpa lukenut tuoteselosteen paremmin....En tajunnut, että tämä on makeutettu...en pidä makeutetuista teistä...nyt olen jumissa kahden tilauksen kanssa....mutta toinen vihreä teejauhe on loistava.</w:t>
      </w:r>
    </w:p>
    <w:p>
      <w:r>
        <w:rPr>
          <w:b/>
        </w:rPr>
        <w:t xml:space="preserve">Tulos</w:t>
      </w:r>
    </w:p>
    <w:p>
      <w:r>
        <w:t xml:space="preserve">kätkö teepulveri tarkastelu</w:t>
      </w:r>
    </w:p>
    <w:p>
      <w:r>
        <w:rPr>
          <w:b/>
        </w:rPr>
        <w:t xml:space="preserve">Esimerkki 5.4101</w:t>
      </w:r>
    </w:p>
    <w:p>
      <w:r>
        <w:t xml:space="preserve">Täydellistä! Ne ovat suosikkejani, koska voin maustaa ne erilaisilla mausteilla juuri omaan makuuni sopiviksi ilman kaikkea suolaa!</w:t>
      </w:r>
    </w:p>
    <w:p>
      <w:r>
        <w:rPr>
          <w:b/>
        </w:rPr>
        <w:t xml:space="preserve">Tulos</w:t>
      </w:r>
    </w:p>
    <w:p>
      <w:r>
        <w:t xml:space="preserve">Herkullista!!!</w:t>
      </w:r>
    </w:p>
    <w:p>
      <w:r>
        <w:rPr>
          <w:b/>
        </w:rPr>
        <w:t xml:space="preserve">Esimerkki 5.4102</w:t>
      </w:r>
    </w:p>
    <w:p>
      <w:r>
        <w:t xml:space="preserve">Yllätyin kuullessani, että Amazon myy Gevalia-kahvia, mikä sai minut etsimään Amazonista muita taloustavaroita edulliseen hintaan. Kunpa kaikki ostokset olisivat näin helppoja.  Päivitys: 24.12.11.  Miten hinta voi nousta 15,00 dollarista yli 47,00 dollariin. Yikes Luulen, että ei enää Gevaliaa minulle, jos tuo hinta on oikea?</w:t>
      </w:r>
    </w:p>
    <w:p>
      <w:r>
        <w:rPr>
          <w:b/>
        </w:rPr>
        <w:t xml:space="preserve">Tulos</w:t>
      </w:r>
    </w:p>
    <w:p>
      <w:r>
        <w:t xml:space="preserve">Hyvää kahvia ja erinomaista palvelua</w:t>
      </w:r>
    </w:p>
    <w:p>
      <w:r>
        <w:rPr>
          <w:b/>
        </w:rPr>
        <w:t xml:space="preserve">Esimerkki 5.4103</w:t>
      </w:r>
    </w:p>
    <w:p>
      <w:r>
        <w:t xml:space="preserve">Pidän Vernor'sista ja juon sitä jatkuvasti. Se on vanhanaikainen juoma Michiganista, vuodesta 1866 lähtien, ja etiketti on tunnettu ihanista vihreistä ja kultaisista väreistä ja tonttuhahmosta. Jos katsot tölkkiä, sitä kutsutaan oikeastaan inkiväärisoodaksi eikä aleksi, ja se eroaa maultaan tyypillisestä ginger alesta. Vernorsissa on vahva vaniljan läsnäolo, se on pehmeämpää ja kosteampaa sekä makeampaa kuin ginger ale. Se on lähempänä kermasoodaa kuin ginger alea, erittäin hyvää. Ginger ale on kuivempi, hiilihappoisempi ja mausteisempi. Vernorsissa on 39 grammaa sokeria tölkkiä kohti, kun taas Schweppes Ginger Ale:ssa on 33 grammaa. Kummassakaan ei ole kofeiinia.  Resepti on muuttunut hieman vuosien varrella lähinnä makeutusaineiden valinnassa. Vernors käyttää samaa korkeafruktoosista maissisiirappia, jota kustannuksia säästävät megalomaaniset limuyhtiöt käyttävät, eikä ruokosokeria, jota ne aiemmin käyttivät. Huonona puolena tässä on se, että maissisiirappi peittää alleen joitakin makuja. Monet mikropanimot käyttävät taas ruokosokeria, vaikka se maksaakin enemmän, paremman maun saamiseksi. Vernor'sia kypsytetään edelleen tammitynnyreissä 3 vuotta, mikä epäilemättä selittää sen pehmeyden. Kaiken kaikkiaan loistava limsa milloin tahansa. Sooda tunnetaan muiden inkiväärijuomien tapaan myös siitä, että sitä käytetään kotilääkkeenä vatsavaivoihin. Vernor's on alueellinen limsa, ja monilta maan alueilta sitä ei löydy. Siksi sitä myydään täällä. He saattavat pian myydä sitä taas lasipulloissa, ainakin sivulla lukee niin sinä päivänä, kun kirjoitan tätä kommenttia. Etsi Amazonista ASIN: B001JK2SEG nähdäksesi, mitä tarkoitan. Vernorsilla on melkoinen historia, ja Amazonissa on kaksi kirjaa soodasta. Ensimmäinen on Vernor's Ginger Ale (Images of America: Michigan) ISBN-10: 0738551856. Toinen kirja on "The Vernor's Story: From Gnomes to Now" ISBN-10: 0472066978 kirja yrityksen markkinoinnista, vihreästä ja kultaisesta pakkauksesta, jossa on kuuluisa tonttu, ja Vernorin faneista.</w:t>
      </w:r>
    </w:p>
    <w:p>
      <w:r>
        <w:rPr>
          <w:b/>
        </w:rPr>
        <w:t xml:space="preserve">Tulos</w:t>
      </w:r>
    </w:p>
    <w:p>
      <w:r>
        <w:t xml:space="preserve">Valmistettu Michiganissa vuodesta 1866</w:t>
      </w:r>
    </w:p>
    <w:p>
      <w:r>
        <w:rPr>
          <w:b/>
        </w:rPr>
        <w:t xml:space="preserve">Esimerkki 5.4104</w:t>
      </w:r>
    </w:p>
    <w:p>
      <w:r>
        <w:t xml:space="preserve">Purkki on paljon pienempi kuin kuvien perusteella kuvittelin - luulin, että se olisi muurinpohjapurkin kokoinen, mutta se olikin paljon pienempi. Se on kuitenkin mausteinen! Paljon jalapenoa, ei paljon hunajasinappia!</w:t>
      </w:r>
    </w:p>
    <w:p>
      <w:r>
        <w:rPr>
          <w:b/>
        </w:rPr>
        <w:t xml:space="preserve">Tulos</w:t>
      </w:r>
    </w:p>
    <w:p>
      <w:r>
        <w:t xml:space="preserve">Pieni mutta mausteinen</w:t>
      </w:r>
    </w:p>
    <w:p>
      <w:r>
        <w:rPr>
          <w:b/>
        </w:rPr>
        <w:t xml:space="preserve">Esimerkki 5.4105</w:t>
      </w:r>
    </w:p>
    <w:p>
      <w:r>
        <w:t xml:space="preserve">Minun oli niin vaikea uskoa, että joku voisi antaa tälle sekoitukselle 1 tähden, että minun oli pakko lukea nämä arvostelut. Kaksi niistä vaikuttaa Robs Red Millin mainoksilta, ja toisessa ei ollut mitään järkeä. Etsit varmaan pannukakkuja tai vohveleita, joten tee itsellesi palvelus ja kokeile näitä. Ne ovat herkullisia</w:t>
      </w:r>
    </w:p>
    <w:p>
      <w:r>
        <w:rPr>
          <w:b/>
        </w:rPr>
        <w:t xml:space="preserve">Tulos</w:t>
      </w:r>
    </w:p>
    <w:p>
      <w:r>
        <w:t xml:space="preserve">Paras!</w:t>
      </w:r>
    </w:p>
    <w:p>
      <w:r>
        <w:rPr>
          <w:b/>
        </w:rPr>
        <w:t xml:space="preserve">Esimerkki 5.4106</w:t>
      </w:r>
    </w:p>
    <w:p>
      <w:r>
        <w:t xml:space="preserve">Earl grey on ehdottomasti yksi suosikkimakuistani, mutta jouduin kuitenkin pudottamaan pari tähteä Twinnings-tuotemerkiltä (anteeksi - heidän muut tuotteensa ovat yleensä parhaita!), koska mielestäni bergamotin maku on liian voimakas.  Se lähentelee hedelmää/parfyymiä.  Ne, jotka pitävät siitä, että bergamotin maku ohittaa teen maun, voivat antaa täydet viisi tähteä, mutta minulle se oli liian paljon karkkia (vertaan sitä siihen, miten viinirypälekarkki tulee nenän läpi) eikä tarpeeksi teetä.  Minusta Celestial Seasoningsin versio tästä teestä (kofeiinittomana) on virheetön.</w:t>
      </w:r>
    </w:p>
    <w:p>
      <w:r>
        <w:rPr>
          <w:b/>
        </w:rPr>
        <w:t xml:space="preserve">Tulos</w:t>
      </w:r>
    </w:p>
    <w:p>
      <w:r>
        <w:t xml:space="preserve">Hyvä, mutta bergamottiöljy ohittaa mustan teen maun.</w:t>
      </w:r>
    </w:p>
    <w:p>
      <w:r>
        <w:rPr>
          <w:b/>
        </w:rPr>
        <w:t xml:space="preserve">Esimerkki 5.4107</w:t>
      </w:r>
    </w:p>
    <w:p>
      <w:r>
        <w:t xml:space="preserve">Olin iloinen, että tilasin tämän karkin. Se maistuu edelleen samalta kuin 20 vuotta sitten.</w:t>
      </w:r>
    </w:p>
    <w:p>
      <w:r>
        <w:rPr>
          <w:b/>
        </w:rPr>
        <w:t xml:space="preserve">Tulos</w:t>
      </w:r>
    </w:p>
    <w:p>
      <w:r>
        <w:t xml:space="preserve">Se on edelleen sama.</w:t>
      </w:r>
    </w:p>
    <w:p>
      <w:r>
        <w:rPr>
          <w:b/>
        </w:rPr>
        <w:t xml:space="preserve">Esimerkki 5.4108</w:t>
      </w:r>
    </w:p>
    <w:p>
      <w:r>
        <w:t xml:space="preserve">Syötän koirilleni Sojos-ruokaa osana laadukkaan kuivamuonan ja laadukkaan purkkiruoan sekoitusta.  Suosittelen Sojosia.  Mutta minulla oli ongelma Amazon-ostoksen kanssa.  Amazon säilytti Sojos-pussia alkuperäisessä postituslaatikossa, jonka Sojos lähetti heille.  Tilaukseni poimittiin hyllystä ja Sojosin sisältävä laatikko laitettiin toiseen laatikkoon ja postitettiin minulle.  Sojos-pussi oli lähes vuoden vanha, eikä Amazon voinut mitenkään pitää siitä kirjaa.  Sain Amazonilta hyvityksen ilman kysymyksiä ja hyvin nopeasti, mutta Amazonin on valvottava sivustollaan tarjoamiensa elintarvikkeiden viimeinen käyttöpäivä.</w:t>
      </w:r>
    </w:p>
    <w:p>
      <w:r>
        <w:rPr>
          <w:b/>
        </w:rPr>
        <w:t xml:space="preserve">Tulos</w:t>
      </w:r>
    </w:p>
    <w:p>
      <w:r>
        <w:t xml:space="preserve">Hyvää ruokaa</w:t>
      </w:r>
    </w:p>
    <w:p>
      <w:r>
        <w:rPr>
          <w:b/>
        </w:rPr>
        <w:t xml:space="preserve">Esimerkki 5.4109</w:t>
      </w:r>
    </w:p>
    <w:p>
      <w:r>
        <w:t xml:space="preserve">Ostin tämän joululahjaksi, mutta aion palauttaa sen. Kuvassa ei ole laatikkoa tai pakkausta, vaan vain 5 valkoista pussia, jotka sisältävät sekoitukset, mikä olisi hyvä, jos ostaisin vain itselleni, mutta ei lahjaksi.</w:t>
      </w:r>
    </w:p>
    <w:p>
      <w:r>
        <w:rPr>
          <w:b/>
        </w:rPr>
        <w:t xml:space="preserve">Tulos</w:t>
      </w:r>
    </w:p>
    <w:p>
      <w:r>
        <w:t xml:space="preserve">Ei kuvan mukainen.</w:t>
      </w:r>
    </w:p>
    <w:p>
      <w:r>
        <w:rPr>
          <w:b/>
        </w:rPr>
        <w:t xml:space="preserve">Esimerkki 5.4110</w:t>
      </w:r>
    </w:p>
    <w:p>
      <w:r>
        <w:t xml:space="preserve">Tämän tuotteen kuvaus on harhaanjohtava.  Tämä tuote on esitetty jauheena, mutta se ei ole jauhe, vaan rakeet.  Se ei ole muuta kuin kookoslastuja eikä liukene edes nopeassa kaupallisessa tehosekoittimessa.  Ellei tätä tuotetta käytetä tumman suklaakuorrutetun kookospihvin valmistamiseen, se on minusta hyödytön.  Tarkoitukseni oli käyttää sitä terveellisen pirtelön lisäaineena.  Se lopulta pilasi pirtelön, koska minun oli pakko pureskella liukenemattomia, mauttomia kookospähkinän paloja sen sijaan, että olisin juonut pirtelön.  Lisäksi tuotteen pakkaustapa, jossa ei ollut suojakartonkia, joka olisi estänyt yläpakkauksen viiltämisen, kun laatikko avattiin.  Jos olisin voinut antaa tälle tuotteelle nolla tähteä, olisin antanut. Ainoa lunastava ominaisuus oli se, että se oli melko edullinen.  Annoin yhden pakkauksen ILMAISEKSI eräälle potilaalle, joka rakastaa kookospähkinää, ja hän palautti sen minulle kaksi päivää myöhemmin valittaen, että se oli kauheaa!</w:t>
      </w:r>
    </w:p>
    <w:p>
      <w:r>
        <w:rPr>
          <w:b/>
        </w:rPr>
        <w:t xml:space="preserve">Tulos</w:t>
      </w:r>
    </w:p>
    <w:p>
      <w:r>
        <w:t xml:space="preserve">Älä osta tätä tuotetta, ellet etsi kookoshiutaleita.</w:t>
      </w:r>
    </w:p>
    <w:p>
      <w:r>
        <w:rPr>
          <w:b/>
        </w:rPr>
        <w:t xml:space="preserve">Esimerkki 5.4111</w:t>
      </w:r>
    </w:p>
    <w:p>
      <w:r>
        <w:t xml:space="preserve">Olen yrittänyt tehdä näitä itse leivänpaahtimella/mikroaaltouunilla/keittimellä/hellalla, mutta en ole onnistunut. Kokeilin jopa grillaamista, mutta en saanut lastuja "poksahtamaan". Varmistin menetelmäni paikalliselta ruokakaupan myyjältä nimeltä Mat (hänen nimessään on yksi "T", mikä tuntui minusta hieman oudolta), mutta tuloksetta.  Otin yhteyttä asiakastukeen ja pyysin ohjeita, mutta he käyttäytyivät välinpitämättömästi ja hämmentyneinä omasta tuotteestaan! En ymmärrä, mikseivät he voineet vain lähettää tai ainakin lähettää minulle sähköpostitse ponnahdusohjeita.  Onneksi ne maistuvat mielestäni jopa raakana/poppaamattomina aika hyvältä. Ihmiset katsovat niitä aluksi hassusti, mutta kun he ovat maistaneet muutamaa, he käytännössä ahmivat koko pussin, täysin popsimattomana...</w:t>
      </w:r>
    </w:p>
    <w:p>
      <w:r>
        <w:rPr>
          <w:b/>
        </w:rPr>
        <w:t xml:space="preserve">Tulos</w:t>
      </w:r>
    </w:p>
    <w:p>
      <w:r>
        <w:t xml:space="preserve">Ei toiminut minulle</w:t>
      </w:r>
    </w:p>
    <w:p>
      <w:r>
        <w:rPr>
          <w:b/>
        </w:rPr>
        <w:t xml:space="preserve">Esimerkki 5.4112</w:t>
      </w:r>
    </w:p>
    <w:p>
      <w:r>
        <w:t xml:space="preserve">SÖIN OLUTPÄHKINÖITÄ KOKO LAPSUUTENI AJAN JA AINA PARIKYMPPISEKSI ASTI. SEN JÄLKEEN NIITÄ EI VOINUT OSTAA NYKIN POHJOISOSASTA. KUN ERÄS HYVÄ YSTÄVÄNI SANOI ETSIVÄNSÄ NIITÄ, KATSOIN NETISTÄ JA LÖYSIN NE SIVUSTOLTANNE. NE OVAT KAMALIA. MIKÄ PETTYMYS. NE MAISTUVAT ENEMMÄNKIN ESPANJALAISILTA MAAPÄHKINÖILTÄ ILMAN SUOLAA. MUISTAMANI OLUTPÄHKINÄT OLIVAT MAKEITA JA SUOLAISIA, AIVAN KUTEN ETIKETISSÄ LUKEE. NÄMÄ MAAPÄHKINÄT OVAT MAUTTOMIA, MAUTTOMIA, MAUTTOMIA.</w:t>
      </w:r>
    </w:p>
    <w:p>
      <w:r>
        <w:rPr>
          <w:b/>
        </w:rPr>
        <w:t xml:space="preserve">Tulos</w:t>
      </w:r>
    </w:p>
    <w:p>
      <w:r>
        <w:t xml:space="preserve">olutpähkinät</w:t>
      </w:r>
    </w:p>
    <w:p>
      <w:r>
        <w:rPr>
          <w:b/>
        </w:rPr>
        <w:t xml:space="preserve">Esimerkki 5.4113</w:t>
      </w:r>
    </w:p>
    <w:p>
      <w:r>
        <w:t xml:space="preserve">Tämä on todella hyvä. Herkkä, hieman makea. Helppo valmistaa Whirley Pop -laitteessa, ja se on erinomaista Cheddar &amp; Spice -popcornmausteen kanssa!</w:t>
      </w:r>
    </w:p>
    <w:p>
      <w:r>
        <w:rPr>
          <w:b/>
        </w:rPr>
        <w:t xml:space="preserve">Tulos</w:t>
      </w:r>
    </w:p>
    <w:p>
      <w:r>
        <w:t xml:space="preserve">Jatka poppia!</w:t>
      </w:r>
    </w:p>
    <w:p>
      <w:r>
        <w:rPr>
          <w:b/>
        </w:rPr>
        <w:t xml:space="preserve">Esimerkki 5.4114</w:t>
      </w:r>
    </w:p>
    <w:p>
      <w:r>
        <w:t xml:space="preserve">Sopii erinomaisesti mihin tahansa riisistä pastaan ja hampurilaisiin.  En malta odottaa viikonloppuun asti, että voin nauttia suosikkimunistani, ruskistetuista kananmunista ja tästä sekoituksesta.  Enemmän tulisuutta kuin voisi odottaa, olen kokeillut paria muuta merkkiä, ei samaa.....</w:t>
      </w:r>
    </w:p>
    <w:p>
      <w:r>
        <w:rPr>
          <w:b/>
        </w:rPr>
        <w:t xml:space="preserve">Tulos</w:t>
      </w:r>
    </w:p>
    <w:p>
      <w:r>
        <w:t xml:space="preserve">Kyllä, elän syödäkseni tätä.</w:t>
      </w:r>
    </w:p>
    <w:p>
      <w:r>
        <w:rPr>
          <w:b/>
        </w:rPr>
        <w:t xml:space="preserve">Esimerkki 5.4115</w:t>
      </w:r>
    </w:p>
    <w:p>
      <w:r>
        <w:t xml:space="preserve">Koiramme nimeltä "Big Red" rakastaa maksakeksejänne, ja lähimpään kauppaan oli matkaa 54 mailia edestakaisin. En ole kovin innokas ajamaan niin kauas, joten löysin postipalvelunne internetistä. Nyt 8-kiloinen villakoiramme saa taas herkkujaan!</w:t>
      </w:r>
    </w:p>
    <w:p>
      <w:r>
        <w:rPr>
          <w:b/>
        </w:rPr>
        <w:t xml:space="preserve">Tulos</w:t>
      </w:r>
    </w:p>
    <w:p>
      <w:r>
        <w:t xml:space="preserve">Paras ystävä herkkuja</w:t>
      </w:r>
    </w:p>
    <w:p>
      <w:r>
        <w:rPr>
          <w:b/>
        </w:rPr>
        <w:t xml:space="preserve">Esimerkki 5.4116</w:t>
      </w:r>
    </w:p>
    <w:p>
      <w:r>
        <w:t xml:space="preserve">Olen suuri perunalastujen ja thaimaalaisen ruoan ystävä.  Olin niin iloinen, kun Kettle Chips päätti yhdistää kaksi suurta rakkauttani! (Mikä konsepti.....) Nämä sipsit ovat tarpeeksi mausteisia polttamatta reikää kieleen.  Niissä on myös mukava ripaus makeutta, joka tekee niistä tottumuksen muodostavia (varovasti!).  Silloin tällöin tämä on herkku, jota kannattaa ehdottomasti hemmotella.</w:t>
      </w:r>
    </w:p>
    <w:p>
      <w:r>
        <w:rPr>
          <w:b/>
        </w:rPr>
        <w:t xml:space="preserve">Tulos</w:t>
      </w:r>
    </w:p>
    <w:p>
      <w:r>
        <w:t xml:space="preserve">suuri (kuuma) uusi maku....</w:t>
      </w:r>
    </w:p>
    <w:p>
      <w:r>
        <w:rPr>
          <w:b/>
        </w:rPr>
        <w:t xml:space="preserve">Esimerkki 5.4117</w:t>
      </w:r>
    </w:p>
    <w:p>
      <w:r>
        <w:t xml:space="preserve">Kettle chis ovat parhaita ikinä! Nämä olivat suosikkimakuni, kunnes kokeilin heidän Salt and Pepper -makuaan, mutta tämä on varmasti vain henkilökohtainen mieltymys.  Rapeat, aidot perunalastut!</w:t>
      </w:r>
    </w:p>
    <w:p>
      <w:r>
        <w:rPr>
          <w:b/>
        </w:rPr>
        <w:t xml:space="preserve">Tulos</w:t>
      </w:r>
    </w:p>
    <w:p>
      <w:r>
        <w:t xml:space="preserve">Rakastan heitä!</w:t>
      </w:r>
    </w:p>
    <w:p>
      <w:r>
        <w:rPr>
          <w:b/>
        </w:rPr>
        <w:t xml:space="preserve">Esimerkki 5.4118</w:t>
      </w:r>
    </w:p>
    <w:p>
      <w:r>
        <w:t xml:space="preserve">Heti kun avasin teepussin kirjekuoren, tuoksu oli todella Divine Nasal Candy :-).  Niin hyvältä kuin pussi ja kirjekuoressa viipyvä tuoksu tuoksuivatkin, tee osoittautui melko kitkeräksi.  Saatoin hauduttaa sitä liian kauan, joten katsotaan, lieveneekö katkeruus vähemmän hauduttaessa.  Koska suosin kuitenkin maito- tai kermatuotteita kukkateissä, katkeruus hälveni pian pienellä määrällä soijakermaa, ja kuppi oli nautinnollinen.  Litsi on todella ihana maku teelle.  Epäilen, että tähän litsi-teehen lisätyt kukat saattavat osaltaan vaikuttaa kitkeryyteen suorassa teessä.  Tilaan ehdottomasti uudelleen.</w:t>
      </w:r>
    </w:p>
    <w:p>
      <w:r>
        <w:rPr>
          <w:b/>
        </w:rPr>
        <w:t xml:space="preserve">Tulos</w:t>
      </w:r>
    </w:p>
    <w:p>
      <w:r>
        <w:t xml:space="preserve">Tuoksuu taivaalta...</w:t>
      </w:r>
    </w:p>
    <w:p>
      <w:r>
        <w:rPr>
          <w:b/>
        </w:rPr>
        <w:t xml:space="preserve">Esimerkki 5.4119</w:t>
      </w:r>
    </w:p>
    <w:p>
      <w:r>
        <w:t xml:space="preserve">Teetä on vaikea arvioida. Se on erittäin hyvää teetä, mutta teetä kuitenkin. Yritys, joka myy juuri tätä teetä, oli kuitenkin erittäin mukava yritys. He toimittivat teen hyvin nopeasti. Todennäköisesti ostan heiltä uudelleen, kun tarvetta ilmenee.</w:t>
      </w:r>
    </w:p>
    <w:p>
      <w:r>
        <w:rPr>
          <w:b/>
        </w:rPr>
        <w:t xml:space="preserve">Tulos</w:t>
      </w:r>
    </w:p>
    <w:p>
      <w:r>
        <w:t xml:space="preserve">Nopea toimitus hyvä yritys ostaa</w:t>
      </w:r>
    </w:p>
    <w:p>
      <w:r>
        <w:rPr>
          <w:b/>
        </w:rPr>
        <w:t xml:space="preserve">Esimerkki 5.4120</w:t>
      </w:r>
    </w:p>
    <w:p>
      <w:r>
        <w:t xml:space="preserve">Tämä on todella normaalin makuista kahvia. En ostaisi lisää, kun olen juonut tämän loppuun. Itse asiassa olen vielä unelias kahden kupillisen juomisen jälkeen!</w:t>
      </w:r>
    </w:p>
    <w:p>
      <w:r>
        <w:rPr>
          <w:b/>
        </w:rPr>
        <w:t xml:space="preserve">Tulos</w:t>
      </w:r>
    </w:p>
    <w:p>
      <w:r>
        <w:t xml:space="preserve">kommentti viimeistelyn jälkeen</w:t>
      </w:r>
    </w:p>
    <w:p>
      <w:r>
        <w:rPr>
          <w:b/>
        </w:rPr>
        <w:t xml:space="preserve">Esimerkki 5.4121</w:t>
      </w:r>
    </w:p>
    <w:p>
      <w:r>
        <w:t xml:space="preserve">Oletko koskaan nauttinut hyvää kahvia juuri avatusta gourmet-kahvipurkista, mutta ihmetellyt, mitä "tuoreelle" maulle on tapahtunut, kun olet kaivautunut syvemmälle purkkiin? Olen kokenut tämän muiden yleisten tuotemerkkien kanssa, mutta en Yuban Original -kahvin kanssa! Viimeinen kahvipannu on aina maistunut yhtä hyvältä kuin ensimmäinenkin. Tässä kahvissa on myös ainutlaatuinen laatu, johon olen mieltynyt. Tietenkin on aina olemassa jotain "parempaa", mutta se on yleensä kalliimpaa. Vaikka kahvi on johdonmukaista, on tämän kahvin laaja hintahaarukka (0,18 - 0,40 dollaria / oz) se, joka pitää minut varovaisemmalla 3 tähdellä.  HUOMAUTUS: "Subscribe &amp; Save" -vaihtoehdolla voit leikata kustannuksia ja olla varma ilmaisesta toimituksesta. Aiemmin olin tilannut 33 oz:n tölkit - aivan siihen asti, kunnes Amazon lopetti vaihtoehdon. Olen sittemmin vaihtanut tilaukseni tähän kokoon ja päivittänyt tämän arvostelun sen mukaisesti.</w:t>
      </w:r>
    </w:p>
    <w:p>
      <w:r>
        <w:rPr>
          <w:b/>
        </w:rPr>
        <w:t xml:space="preserve">Tulos</w:t>
      </w:r>
    </w:p>
    <w:p>
      <w:r>
        <w:t xml:space="preserve">Johdonmukaisesti herkullista</w:t>
      </w:r>
    </w:p>
    <w:p>
      <w:r>
        <w:rPr>
          <w:b/>
        </w:rPr>
        <w:t xml:space="preserve">Esimerkki 5.4122</w:t>
      </w:r>
    </w:p>
    <w:p>
      <w:r>
        <w:t xml:space="preserve">Mistä pidän heissä: 1) Erittäin paksut lastut. 2) Ei transrasvoja ja pussin tietojen mukaan täysin luonnollisia. 3) Maku, mutta se on subjektiivinen asia. 4) 2 unssin pussit, jotka estävät syömästä liikaa kerralla. Aseta vain 1 pussin raja.  Miinukset: Kuten toinen arvostelija sanoi, näissä sipseissä on paljon öljyä. Minä laitan lautaselle paperisen lautasliinan ja kaadan sipsit sen päälle. Odota muutama minuutti ennen syömistä, niin lautasliina imee osan öljystä pois. Tuntuu ällöttävältä, että sipseissä on niin paljon öljyä, että lautasliina imee sen pois, mutta se on totta! Ja ainakin näin pääset eroon osasta öljyä.</w:t>
      </w:r>
    </w:p>
    <w:p>
      <w:r>
        <w:rPr>
          <w:b/>
        </w:rPr>
        <w:t xml:space="preserve">Tulos</w:t>
      </w:r>
    </w:p>
    <w:p>
      <w:r>
        <w:t xml:space="preserve">Erinomaista!</w:t>
      </w:r>
    </w:p>
    <w:p>
      <w:r>
        <w:rPr>
          <w:b/>
        </w:rPr>
        <w:t xml:space="preserve">Esimerkki 5.4123</w:t>
      </w:r>
    </w:p>
    <w:p>
      <w:r>
        <w:t xml:space="preserve">Tyttäreni, joka asuu ja työskentelee DC:ssä tänä kesänä, esitteli minulle tämän tuotteen, kun hän oli kotona vierailulla.  Hän rohkaisi minua kokeilemaan ensin pelkkää kookosvettä, ja jo toisen säiliön jälkeen ymmärsin tämän juoman hämmästyttävät ominaisuudet.  Tunsin oloni niin virkistyneeksi, nesteytetyksi ja terveeksi!  Myöhemmin kokeilin ananasta sisältävää versiota, joka on myös herkullista, mutta mielestäni tavallinen on tehokkaampi ja puhtaasti virkistävä, kun on todella kuuma, väsynyt ja janoinen, kun taas makeampi hedelmäinen versio on upea osana cocktailia.  En malta odottaa viittä!</w:t>
      </w:r>
    </w:p>
    <w:p>
      <w:r>
        <w:rPr>
          <w:b/>
        </w:rPr>
        <w:t xml:space="preserve">Tulos</w:t>
      </w:r>
    </w:p>
    <w:p>
      <w:r>
        <w:t xml:space="preserve">Ambrosia.</w:t>
      </w:r>
    </w:p>
    <w:p>
      <w:r>
        <w:rPr>
          <w:b/>
        </w:rPr>
        <w:t xml:space="preserve">Esimerkki 5.4124</w:t>
      </w:r>
    </w:p>
    <w:p>
      <w:r>
        <w:t xml:space="preserve">Olin pettynyt, kun sain tämän annostelijan.  Siinä sanottiin, että kyseessä on suuri annostelija.  Se näyttää joltain, jolla lapsi voi leikkiä.  Ostin sen miehelleni hänen "miesluolaansa".  Hän on suuri M&amp;M-fani.  Ostan hänelle joka vuosi kuusenkoristeen M&amp;M-kokoelmista.  Toivoin, että siinä olisi enemmän sisältöä.  En myöskään tiennyt, etten voi palauttaa tätä tuotetta.</w:t>
      </w:r>
    </w:p>
    <w:p>
      <w:r>
        <w:rPr>
          <w:b/>
        </w:rPr>
        <w:t xml:space="preserve">Tulos</w:t>
      </w:r>
    </w:p>
    <w:p>
      <w:r>
        <w:t xml:space="preserve">Liian pieni annostelija</w:t>
      </w:r>
    </w:p>
    <w:p>
      <w:r>
        <w:rPr>
          <w:b/>
        </w:rPr>
        <w:t xml:space="preserve">Esimerkki 5.4125</w:t>
      </w:r>
    </w:p>
    <w:p>
      <w:r>
        <w:t xml:space="preserve">Kokeilimme tätä ensimmäisen kerran, koska taaperomme oli nirso. Hän rakasti näitä! Ne ovat rapeita ja tarpeeksi pieniä hänen poimittavakseen. Rakastan niitä, koska ne ovat luonnonmukaisia ja kasviksia, joita hän todella pyytää. Annan niitä hänelle pääasiassa suoraan pakkauksesta, mutta olen myös sekoittanut niitä munakokkeliin, josta hän myös todella pitää.</w:t>
      </w:r>
    </w:p>
    <w:p>
      <w:r>
        <w:rPr>
          <w:b/>
        </w:rPr>
        <w:t xml:space="preserve">Tulos</w:t>
      </w:r>
    </w:p>
    <w:p>
      <w:r>
        <w:t xml:space="preserve">Suuri pienille</w:t>
      </w:r>
    </w:p>
    <w:p>
      <w:r>
        <w:rPr>
          <w:b/>
        </w:rPr>
        <w:t xml:space="preserve">Esimerkki 5.4126</w:t>
      </w:r>
    </w:p>
    <w:p>
      <w:r>
        <w:t xml:space="preserve">Rapeat/rapeat ja ohuet - erittäin vähän natriumia. Yleensä pidän omiani pelkkinä, mutta jaoin paketin ystäväni kanssa, joka nautti niistä tonnikalasalaatin kanssa. Loistava vaihtoehto useimmissa kaupoissa myytäville kalliille styrox-lajikkeille. Erinomainen tuote. Tämän merkin riisikakut ovat myös ihania ja suolattomalla ruokavaliolla oleville 0 % natriumia.</w:t>
      </w:r>
    </w:p>
    <w:p>
      <w:r>
        <w:rPr>
          <w:b/>
        </w:rPr>
        <w:t xml:space="preserve">Tulos</w:t>
      </w:r>
    </w:p>
    <w:p>
      <w:r>
        <w:t xml:space="preserve">Suuri kevyt keksin korvike</w:t>
      </w:r>
    </w:p>
    <w:p>
      <w:r>
        <w:rPr>
          <w:b/>
        </w:rPr>
        <w:t xml:space="preserve">Esimerkki 5.4127</w:t>
      </w:r>
    </w:p>
    <w:p>
      <w:r>
        <w:t xml:space="preserve">Maku on vähemmän kuin haluttu. Tilasin yhteensä kolme kanisteria enkä voi palauttaa niitä. Ehdotan kaikille, jotka haluavat kokeilla sitä, että tilaavat vain yhden ja katsovat, mistä pitävät.</w:t>
      </w:r>
    </w:p>
    <w:p>
      <w:r>
        <w:rPr>
          <w:b/>
        </w:rPr>
        <w:t xml:space="preserve">Tulos</w:t>
      </w:r>
    </w:p>
    <w:p>
      <w:r>
        <w:t xml:space="preserve">Maku</w:t>
      </w:r>
    </w:p>
    <w:p>
      <w:r>
        <w:rPr>
          <w:b/>
        </w:rPr>
        <w:t xml:space="preserve">Esimerkki 5.4128</w:t>
      </w:r>
    </w:p>
    <w:p>
      <w:r>
        <w:t xml:space="preserve">Eräs ystäväni pyysi todella ison pussillisen nallekarhuja, ja hän oli hyvin tyytyväinen avatessaan laatikon. Myös hänen työkaverinsa piti kovasti näistä nallekarhuista.</w:t>
      </w:r>
    </w:p>
    <w:p>
      <w:r>
        <w:rPr>
          <w:b/>
        </w:rPr>
        <w:t xml:space="preserve">Tulos</w:t>
      </w:r>
    </w:p>
    <w:p>
      <w:r>
        <w:t xml:space="preserve">Kumikarhut</w:t>
      </w:r>
    </w:p>
    <w:p>
      <w:r>
        <w:rPr>
          <w:b/>
        </w:rPr>
        <w:t xml:space="preserve">Esimerkki 5.4129</w:t>
      </w:r>
    </w:p>
    <w:p>
      <w:r>
        <w:t xml:space="preserve">Paistan kotona lieden päällä olevassa popcorn-popcorn-popperissa (mutta teen sen tietenkin ulkona). Nämä pavut (Coffee Bean Direct Green Mexican Altura) näyttävät sopivan hyvin tähän menetelmään. Ensimmäinen ja toinen halkeama ovat selvät, ja olen paahtanut pavut keskitummasta hieman tummempaan joka kerta erinomaisin tuloksin. Aromi on voimakas ja sitkeä. Maku on pehmeä, samettinen mutta eloisa.</w:t>
      </w:r>
    </w:p>
    <w:p>
      <w:r>
        <w:rPr>
          <w:b/>
        </w:rPr>
        <w:t xml:space="preserve">Tulos</w:t>
      </w:r>
    </w:p>
    <w:p>
      <w:r>
        <w:t xml:space="preserve">Paahtaa tasaisen haudutuksen</w:t>
      </w:r>
    </w:p>
    <w:p>
      <w:r>
        <w:rPr>
          <w:b/>
        </w:rPr>
        <w:t xml:space="preserve">Esimerkki 5.4130</w:t>
      </w:r>
    </w:p>
    <w:p>
      <w:r>
        <w:t xml:space="preserve">Jokin aika sitten sain kaupasta pussillisen BBQ:ta lounaaksi ja rakastin niitä, joten kun etsin amazonista ja löysin nämä subscribe and save -palvelusta, tiesin, että tämä oli jotain, mitä minun piti saada lounailleni. Rakastan sitä, että saat kaikkia eri makuja, ja toistaiseksi en ole löytänyt makua, josta en pitäisi. Englannista kotoisin olevana olen hyvin nirso sipsien tai sipsien makujen suhteen, koska makuja näyttää olevan niin vähän, mutta tämä laatikko antaa minulle makuja, joita en voi valittaa. Pidän myös siitä, että rasvapitoisuus on 5 prosenttia, mikä tekee niistä entistäkin paremman välipalan. Ainoa ongelmani on nyt se, että joudun taistelemaan mieheni ja poikani kanssa niistä, koska he rakastavat niitä yhtä paljon kuin minä. Minun on nyt pitänyt siirtyä käyttämään vain laatikkoa kuukaudessa, mutta silloinkin en ole varma, saanko niitä tarpeeksi koko kuukaudeksi, kun me kolme syömme niitä aina kun voimme.</w:t>
      </w:r>
    </w:p>
    <w:p>
      <w:r>
        <w:rPr>
          <w:b/>
        </w:rPr>
        <w:t xml:space="preserve">Tulos</w:t>
      </w:r>
    </w:p>
    <w:p>
      <w:r>
        <w:t xml:space="preserve">Makua ei voita mikään.</w:t>
      </w:r>
    </w:p>
    <w:p>
      <w:r>
        <w:rPr>
          <w:b/>
        </w:rPr>
        <w:t xml:space="preserve">Esimerkki 5.4131</w:t>
      </w:r>
    </w:p>
    <w:p>
      <w:r>
        <w:t xml:space="preserve">Nämä ovat parhaita suolattomia sipsejä, ja olemme kokeilleet monia.  Niissä on paras perunan maku.  Ne tulivat silloin, kun sanoitte niiden tulevan.</w:t>
      </w:r>
    </w:p>
    <w:p>
      <w:r>
        <w:rPr>
          <w:b/>
        </w:rPr>
        <w:t xml:space="preserve">Tulos</w:t>
      </w:r>
    </w:p>
    <w:p>
      <w:r>
        <w:t xml:space="preserve">Parhaat suolaamattomat lastut</w:t>
      </w:r>
    </w:p>
    <w:p>
      <w:r>
        <w:rPr>
          <w:b/>
        </w:rPr>
        <w:t xml:space="preserve">Esimerkki 5.4132</w:t>
      </w:r>
    </w:p>
    <w:p>
      <w:r>
        <w:t xml:space="preserve">Katso joitakin tärkeimpiä ainesosia: Osittain hydratut rypsi- ja palmuöljyt.  Tämä aine voi maistua makealta, mutta hydratut öljyt tekevät tuhoa kehollesi.  Olisit kamala emäntä, jos myrkyttäisit vieraita tällä aineella. No, ellei sinulla ole erittäin pahoja vieraita :P</w:t>
      </w:r>
    </w:p>
    <w:p>
      <w:r>
        <w:rPr>
          <w:b/>
        </w:rPr>
        <w:t xml:space="preserve">Tulos</w:t>
      </w:r>
    </w:p>
    <w:p>
      <w:r>
        <w:t xml:space="preserve">tämä on yksi mulkku jättää väliin</w:t>
      </w:r>
    </w:p>
    <w:p>
      <w:r>
        <w:rPr>
          <w:b/>
        </w:rPr>
        <w:t xml:space="preserve">Esimerkki 5.4133</w:t>
      </w:r>
    </w:p>
    <w:p>
      <w:r>
        <w:t xml:space="preserve">Nämä ovat parhaita gluteenittomia ritzin kaltaisia keksejä... mutta se ei ole varsinaisesti kehu.  Juustoiset eivät ole huonoja, mutta tavalliset maistuvat kananmunalta.  Monissa gluteenittomissa leivissä ja kekseissä käytetään kananmunaa puuttuvana "liimana"...ja se maistuu aina.  Yäk! Kaikki tämä sanottuna, tavalliset ovat ihan ok maapähkinävoileivän kanssa tehtynä ja kaikki keksit ovat aika hyviä dipin tai kana/tonnikalasalaatin kanssa...huokaus.</w:t>
      </w:r>
    </w:p>
    <w:p>
      <w:r>
        <w:rPr>
          <w:b/>
        </w:rPr>
        <w:t xml:space="preserve">Tulos</w:t>
      </w:r>
    </w:p>
    <w:p>
      <w:r>
        <w:t xml:space="preserve">maistuu kananmunalta</w:t>
      </w:r>
    </w:p>
    <w:p>
      <w:r>
        <w:rPr>
          <w:b/>
        </w:rPr>
        <w:t xml:space="preserve">Esimerkki 5.4134</w:t>
      </w:r>
    </w:p>
    <w:p>
      <w:r>
        <w:t xml:space="preserve">Jos sinulla on kuiva iho, kokeile tätä. Lääkäri suositteli, että kokeilisin tätä, kun valitin kuivuudesta johtuvaa ihon kutinaa. Se on ehdottomasti kosteuttavampi kuin käyttämäni baarisaippuat.  Kuten joku jo mainitsi, pakkauksen muotoilu on kamala. Ennen pidin lähes tyhjiä pulloja ylösalaisin suihkukaapissa, mutta päätin sitten käyttää sen sijaan pumppupulloa, jonka täytän uudelleen.  Dove - jos luet tätä, muotoile pullot uudelleen niin, että ne ovat käyttäjäystävällisempiä. Japanissa myytte nestemäistä Dove-saippuaa pumppupulloissa, ja myytte jopa muovipussiin pakattuja täydennyspulloja, jotka ovat paljon ympäristöystävällisempiä ja edullisempia. Harkitkaa samaa Pohjois-Amerikan markkinoilla.</w:t>
      </w:r>
    </w:p>
    <w:p>
      <w:r>
        <w:rPr>
          <w:b/>
        </w:rPr>
        <w:t xml:space="preserve">Tulos</w:t>
      </w:r>
    </w:p>
    <w:p>
      <w:r>
        <w:t xml:space="preserve">Hyvä kuivalle iholle</w:t>
      </w:r>
    </w:p>
    <w:p>
      <w:r>
        <w:rPr>
          <w:b/>
        </w:rPr>
        <w:t xml:space="preserve">Esimerkki 5.4135</w:t>
      </w:r>
    </w:p>
    <w:p>
      <w:r>
        <w:t xml:space="preserve">Luulen, että koska rakastan sokeria, tämä tuote maistui vain vähän vähemmän kuin pahvi! YUK! toki syön koko 2 laatikkoa, jotka sain ILMAISEKSI, mutta en tule nauttimaan siitä. nämä tarvitsivat hieman enemmän makeutta, joten voin kai aina kastaa ne hunajaan saadakseni haluamani maun. muuten niissä on paljon hyvää, joka on hyväksi sinulle, mutta haluan, että suuhuni menevässä tuotteessa on myös hieman makua.</w:t>
      </w:r>
    </w:p>
    <w:p>
      <w:r>
        <w:rPr>
          <w:b/>
        </w:rPr>
        <w:t xml:space="preserve">Tulos</w:t>
      </w:r>
    </w:p>
    <w:p>
      <w:r>
        <w:t xml:space="preserve">hyvä minulle kyllä? makutaso? ei niin hyvä</w:t>
      </w:r>
    </w:p>
    <w:p>
      <w:r>
        <w:rPr>
          <w:b/>
        </w:rPr>
        <w:t xml:space="preserve">Esimerkki 5.4136</w:t>
      </w:r>
    </w:p>
    <w:p>
      <w:r>
        <w:t xml:space="preserve">Rakastan tätä sokeria.  Hankin myös muscavadosokeria, ja molempia on hyvä käyttää tavallisen valkoisen sokerin sijasta. Suosittelen!</w:t>
      </w:r>
    </w:p>
    <w:p>
      <w:r>
        <w:rPr>
          <w:b/>
        </w:rPr>
        <w:t xml:space="preserve">Tulos</w:t>
      </w:r>
    </w:p>
    <w:p>
      <w:r>
        <w:t xml:space="preserve">Raakasokeri</w:t>
      </w:r>
    </w:p>
    <w:p>
      <w:r>
        <w:rPr>
          <w:b/>
        </w:rPr>
        <w:t xml:space="preserve">Esimerkki 5.4137</w:t>
      </w:r>
    </w:p>
    <w:p>
      <w:r>
        <w:t xml:space="preserve">Maksoin 100 k kupista, mutta sain vain 98! Tämä on jo toinen kerta kun näin tapahtuu.En ajatellut asiaa ensimmäisellä kerralla. Nyt mietin, tapahtuuko tämä usein vai jopa koko ajan.</w:t>
      </w:r>
    </w:p>
    <w:p>
      <w:r>
        <w:rPr>
          <w:b/>
        </w:rPr>
        <w:t xml:space="preserve">Tulos</w:t>
      </w:r>
    </w:p>
    <w:p>
      <w:r>
        <w:t xml:space="preserve">maksettu 100</w:t>
      </w:r>
    </w:p>
    <w:p>
      <w:r>
        <w:rPr>
          <w:b/>
        </w:rPr>
        <w:t xml:space="preserve">Esimerkki 5.4138</w:t>
      </w:r>
    </w:p>
    <w:p>
      <w:r>
        <w:t xml:space="preserve">Tilasimme paketin näitä ja söimme ne nopeasti loppuun! Mieheni ja minä molemmat otamme niitä mielellämme töihin lounaaksi. Tässä on minun reseptini, jotta saan enemmän proteiinia: Sitten lisään kananmunan veteen ennen kuin keitän sen lounasaikaan.</w:t>
      </w:r>
    </w:p>
    <w:p>
      <w:r>
        <w:rPr>
          <w:b/>
        </w:rPr>
        <w:t xml:space="preserve">Tulos</w:t>
      </w:r>
    </w:p>
    <w:p>
      <w:r>
        <w:t xml:space="preserve">Helppoa ja herkullista</w:t>
      </w:r>
    </w:p>
    <w:p>
      <w:r>
        <w:rPr>
          <w:b/>
        </w:rPr>
        <w:t xml:space="preserve">Esimerkki 5.4139</w:t>
      </w:r>
    </w:p>
    <w:p>
      <w:r>
        <w:t xml:space="preserve">En ole koskaan aiemmin tehnyt gluteenittomia tuotteita, ja sain asiakkailta loistavia arvosteluja gluteenittomasta kahvikakustani.</w:t>
      </w:r>
    </w:p>
    <w:p>
      <w:r>
        <w:rPr>
          <w:b/>
        </w:rPr>
        <w:t xml:space="preserve">Tulos</w:t>
      </w:r>
    </w:p>
    <w:p>
      <w:r>
        <w:t xml:space="preserve">Erittäin hyvät arvostelut!!!</w:t>
      </w:r>
    </w:p>
    <w:p>
      <w:r>
        <w:rPr>
          <w:b/>
        </w:rPr>
        <w:t xml:space="preserve">Esimerkki 5.4140</w:t>
      </w:r>
    </w:p>
    <w:p>
      <w:r>
        <w:t xml:space="preserve">Minua hämmästyttää aina, että täällä ei ole kymmeniä arvosteluja, joissa ylistetään tämän teen hienoja ominaisuuksia.  Olen juonut sitä lähes päivittäin viimeisten viiden vuoden ajan, enkä koskaan kyllästy siihen.  Se on erinomaista aamuteetä, se on pehmeää olematta mautonta, ja sitä on lähes mahdotonta pilata ylihuurtamalla. Käytä vain kunnon vettä.  Pidän siitä, että siinä on vähän steviaa, koska olen nynny. Se tuo esiin sen maltaisen, hieman kukkaisen tyylin luonnollisen makeuden.  Ostin juuri kaksi kiloa lisää.</w:t>
      </w:r>
    </w:p>
    <w:p>
      <w:r>
        <w:rPr>
          <w:b/>
        </w:rPr>
        <w:t xml:space="preserve">Tulos</w:t>
      </w:r>
    </w:p>
    <w:p>
      <w:r>
        <w:t xml:space="preserve">parasta teetä</w:t>
      </w:r>
    </w:p>
    <w:p>
      <w:r>
        <w:rPr>
          <w:b/>
        </w:rPr>
        <w:t xml:space="preserve">Esimerkki 5.4141</w:t>
      </w:r>
    </w:p>
    <w:p>
      <w:r>
        <w:t xml:space="preserve">Minulla on 4 koiraa, ja kaikki olivat sairaita tällä ruoalla. Yksi melkein kuoli. Se oli saatava rauhoitettua. Käytettyäni $4,000.00 eläinlääkärin laskuihin päätin soittaa FDA:lle tämän ruoan analysoimiseksi. He löysivät siitä etoksikinia - torjunta-ainetta. [...] Haluan vain varmistaa, että jos jollakulla on sama ongelma, se on tiedettävä. En ole vieläkään iloinen tästä tapauksesta. Päätin olla jatkamatta sitä enää, mutta minusta ihmisten pitäisi silti tietää. Nämä "luomu"-yritykset eivät voi päästä eroon ihmisten harhaanjohtamisesta. Jos kaikki paljastaisivat ne, maailma olisi parempi. Ajattele sitä... &lt;a href="http://www.amazon.com/gp/product/B000YQMB1G"&gt;Newman's Own Organics Chicken Rice, Advanced Dry, 25-Pound&lt;/a&gt;...</w:t>
      </w:r>
    </w:p>
    <w:p>
      <w:r>
        <w:rPr>
          <w:b/>
        </w:rPr>
        <w:t xml:space="preserve">Tulos</w:t>
      </w:r>
    </w:p>
    <w:p>
      <w:r>
        <w:t xml:space="preserve">Miten jossakin "luomussa" voi olla torjunta-aineita?!</w:t>
      </w:r>
    </w:p>
    <w:p>
      <w:r>
        <w:rPr>
          <w:b/>
        </w:rPr>
        <w:t xml:space="preserve">Esimerkki 5.4142</w:t>
      </w:r>
    </w:p>
    <w:p>
      <w:r>
        <w:t xml:space="preserve">Sain tämän lahjaksi ja pidin mausta, mutta en ollut hulluna koostumukseen.  Pidän kuohkeista pannukakuista ja uskokaa tai älkää, mutta Jemima-tädin kirnupiimä valmisseos on imo paras ja se on niin helppo tehdä. Parhaimman makuiset vohvelit teen tietysti itse tyhjästä kirnupiimällä ja kaikkineen.=) Kaiken kaikkiaan minusta herkkupannukakkuseoksen ostaminen on yksi suurimmista rahan tuhlauksista.  Ja siihen pitää vielä laittaa sulatettua voita, maitoa jne. Pysyttelen omissa resepteissäni ja Jemima-tädin resepteissä jos on kiire.</w:t>
      </w:r>
    </w:p>
    <w:p>
      <w:r>
        <w:rPr>
          <w:b/>
        </w:rPr>
        <w:t xml:space="preserve">Tulos</w:t>
      </w:r>
    </w:p>
    <w:p>
      <w:r>
        <w:t xml:space="preserve">Maukas seos, mutta</w:t>
      </w:r>
    </w:p>
    <w:p>
      <w:r>
        <w:rPr>
          <w:b/>
        </w:rPr>
        <w:t xml:space="preserve">Esimerkki 5.4143</w:t>
      </w:r>
    </w:p>
    <w:p>
      <w:r>
        <w:t xml:space="preserve">Etsittyäni "oikean" lakritsin vakituisempaa ja edullisempaa tarjontaa kuin suosikkini (siitä lisää myöhemmin), päätin kokeilla tätä muiden arvostelujen ja kuvauksen perusteella. Täytyy sanoa, että olin pettynyt. Se ei ole tarpeeksi intensiivinen ja hieman liian suolainen mieltymyksiini, koska kaikki mitä huomasin oli suolaa ja lisää suolaa, kunnes se pääsi lakritsin makuun, jota luonnehtisin "vaatimattomaksi". Kaikkien aikojen suosikkilakritsini löydettiin vuosia sitten vieraillessani St. Louisin ostoskeskuksessa, ja se on ollut ja on edelleen Bissinger's Chocolate Companyn valmistama erinomainen valinta, ja he kutsuvat sitä ranskalaiseksi pitkäksi lakritsiksi. Se ei ole huomattavan suolainen ja täynnä makua ilman, että se on sairaan makea karkki. Sanon tämän ja varoitan lakritsin ystäviä tietämään suosikkinsa "tyyppi" lakritsia; tämä on tärkeää, kun lukee arvosteluja ja ostaa. Etsin jotain, joka ei ole amerikkalaistyyppistä roskakarkkia, jossa on todellista lakritsiuutetta, ei anista, joka on pureskeltavaa, kestävää, jossa on todella voimakas lakritsin maku eikä muita makuvivahteita.  Bissinger's ei valmista tätä lakritsia ympäri vuoden eikä mainosta sitä verkkosivuillaan tai luetteloissaan, joten sinun on soitettava heidän maksuttomaan numeroonsa ja kysyttävä, onko se ollut tuotannossa. Se on kallista, mutta sen arvoista erinomaisen maun ja kestävyyden vuoksi (voin nauttia yhtä ainakin 15 minuuttia, jos en pureskele). Nämä ovat suosikkini, kun luen loistavaa kirjaa, ja rajoitan itseni kahteen kerrallaan, jotta saan "annokseni"; okei, joskus kolme, jos kyseessä on loistava kirja:D. Viimeksi tilatessani he olivat antelias ja lisäsivät kilon heidän premium-suklaataan kiitokseksi siitä, että olin asiakas, joka vaivautui löytämään heidän tuotteensa, koska en asu lähellä heidän myymälöitään ja ellen käy vaikkapa St. Louisissa (jossa on yrityksen pääkonttori), joudun tilaamaan sen postitse. joka tapauksessa pidän lakritsini mieluummin kovana ja annan sen pehmetä suussani, joten kun saan tilauksen (56 dollaria 2 kiloa) jätän sen kevyesti käärittynä ulos muutamaksi vuorokaudeksi, jotta se voi kovettua. Se saa sen kestämään suussani pidempään, eikä se vaikuta makuun, mutta se on henkilökohtainen suuntuntuma. Se jäätyy ilman ongelmia, joten minun on vain palattava siihen ja maksettava nautintoni ja varastoitava :). Lakritsi - sitä on pakko saada!</w:t>
      </w:r>
    </w:p>
    <w:p>
      <w:r>
        <w:rPr>
          <w:b/>
        </w:rPr>
        <w:t xml:space="preserve">Tulos</w:t>
      </w:r>
    </w:p>
    <w:p>
      <w:r>
        <w:t xml:space="preserve">Ei läheskään yhtä hyvä kuin Bissingerin ranskalainen pitkä liha.</w:t>
      </w:r>
    </w:p>
    <w:p>
      <w:r>
        <w:rPr>
          <w:b/>
        </w:rPr>
        <w:t xml:space="preserve">Esimerkki 5.4144</w:t>
      </w:r>
    </w:p>
    <w:p>
      <w:r>
        <w:t xml:space="preserve">En malttanut odottaa, että pääsin kokeilemaan 8&amp;#8243; Kanelinen kahvikakku, koska se on valmistettu tuoreista munista, kermaisesta smetanasta, Madagaskarin Bourbon-vaniljasta ja se on täytetty ja täytetty kaneliraasteella. Tämä 8&amp;#8243; Kanelinen kahvikakku on saatavilla verkossa vain 18,95 dollarilla. Olen syönyt oman osuuteni kanelikahvikakkuja, mutta haluan vain kertoa teille, että FantasiCakesin kanelikahvikakku todella "vie kakun" kooltaan, hinnaltaan, laadultaan ja maultaan. Kakku saapui hyvin nopeasti ja oli huolellisesti pakattu niin, että se saapui lähes täydellisessä kunnossa. Kakun mukana tulee myös iso tuubi valkoista kuorrutetta, jota voit ripotella päälle ennen tarjoilua. En voinut uskoa, kuinka suuri koko oli, ja se itse asiassa ruokki viisihenkistä perhettäni kolmen päivän ajan aamiaisella. Kakku itsessään on paksua ja melkein kiinteää, mutta sienikakun tyyppistä koostumusta, joka on todella kosteaa ja hyvin täyttävää. Maku on uskomaton, sillä kakun ulkopuoli on tahmean kanelinen ja sen sisäpuoli on täynnä makeaa kanelia ja vaniljaa. Kuorrutus todella kruunaa sen kauniisti ja antaa sille kostean ja tahmean makean maun. Yhdistä kakku aamukahvin kanssa, niin saat täydellisen aamiaisherkun!</w:t>
      </w:r>
    </w:p>
    <w:p>
      <w:r>
        <w:rPr>
          <w:b/>
        </w:rPr>
        <w:t xml:space="preserve">Tulos</w:t>
      </w:r>
    </w:p>
    <w:p>
      <w:r>
        <w:t xml:space="preserve">Pörröinen, pehmeä, herkullinen ja sokerisen makea.</w:t>
      </w:r>
    </w:p>
    <w:p>
      <w:r>
        <w:rPr>
          <w:b/>
        </w:rPr>
        <w:t xml:space="preserve">Esimerkki 5.4145</w:t>
      </w:r>
    </w:p>
    <w:p>
      <w:r>
        <w:t xml:space="preserve">Adzuki-papuja (tai Azuki-papuja) käytetään aasialaisissa makeisissa. Voit valmistaa makeaa paputahnaa keittämällä papuja 30-40 minuuttia (vaihda vesi vähintään kahdesti), valuttamalla ja murskaamalla pavut sokerin kanssa (siivilöi tahna, jos et pidä papujen kuorista). Saat tahnan, jota voi laittaa jäätelön päälle, täyttää piirakoita tai täyttää Mochi-kakkuja.</w:t>
      </w:r>
    </w:p>
    <w:p>
      <w:r>
        <w:rPr>
          <w:b/>
        </w:rPr>
        <w:t xml:space="preserve">Tulos</w:t>
      </w:r>
    </w:p>
    <w:p>
      <w:r>
        <w:t xml:space="preserve">Adzuki-pavut</w:t>
      </w:r>
    </w:p>
    <w:p>
      <w:r>
        <w:rPr>
          <w:b/>
        </w:rPr>
        <w:t xml:space="preserve">Esimerkki 5.4146</w:t>
      </w:r>
    </w:p>
    <w:p>
      <w:r>
        <w:t xml:space="preserve">Ihastuttavan aspartaamin lisäksi tässä on mukana hydrattuja öljyjä, ja se muistuttaa täysin Country Time Lemonade -limonadimixiä.</w:t>
      </w:r>
    </w:p>
    <w:p>
      <w:r>
        <w:rPr>
          <w:b/>
        </w:rPr>
        <w:t xml:space="preserve">Tulos</w:t>
      </w:r>
    </w:p>
    <w:p>
      <w:r>
        <w:t xml:space="preserve">Hydratut öljyt</w:t>
      </w:r>
    </w:p>
    <w:p>
      <w:r>
        <w:rPr>
          <w:b/>
        </w:rPr>
        <w:t xml:space="preserve">Esimerkki 5.4147</w:t>
      </w:r>
    </w:p>
    <w:p>
      <w:r>
        <w:t xml:space="preserve">Kahvit ovat hyviä, jos voit saada yhden, joka ei räjähtää auki, kun keittäminen ja pilata kahvia! sen hyvä, jos etsit bargain ja dont mielessä tehdä toisen kupin hyvin kerran ja taas, mutta jos käytät keurig kone, koska olet kiireinen henkilö, nämä kahvit eivät ole oikea ostos sinulle. Maku on kuitenkin! osta vain normaalikokoinen paketti sen sijaan.</w:t>
      </w:r>
    </w:p>
    <w:p>
      <w:r>
        <w:rPr>
          <w:b/>
        </w:rPr>
        <w:t xml:space="preserve">Tulos</w:t>
      </w:r>
    </w:p>
    <w:p>
      <w:r>
        <w:t xml:space="preserve">Okei</w:t>
      </w:r>
    </w:p>
    <w:p>
      <w:r>
        <w:rPr>
          <w:b/>
        </w:rPr>
        <w:t xml:space="preserve">Esimerkki 5.4148</w:t>
      </w:r>
    </w:p>
    <w:p>
      <w:r>
        <w:t xml:space="preserve">Earth's Best Turkey Vegetable Dinner osuu kohdalleen omenoiden ja kalkkunan kanssa. Voit lisätä karpaloita, jos haluat nostaa sen seuraavalle tasolle.  En vain löydä makeuttamattomia ja kuivattuja karpaloita edes paremmista ruokakaupoista.  Omenat, porkkanat ja kalkkuna maistuvat 10 kk ikäisille kasvaville kaksostytöilleni.  Vauvat rakastavat porkkanoita, koska ne ovat heidän makuunsa makeita, joten se oli hyvä lisä.  Kokonainen ohrajauho imee itseensä vettä, jotta siitä tulee hyväksyttävä koostumus.  Ainesosat etiketin mukaan: Vesi, luomuomenat, luomuporkkanat, mekaanisesti erotettu luomukalkkuna, luomukokonaiset ohrajauhot.  12 % proteiinin ja 50 % A-vitamiinin lisäksi siinä on 6 % kalsiumia ja 4 % rautaa.  Olen erittäin tyytyväinen siihen, että lapseni pitävät tästä ruoasta ja tutustuvat Earth's Bestin kautta niin moniin ruokiin.  Minulle on kerrottu, että prosentuaalinen osuus päivittäisestä tarpeesta täyttyy aikuisen mukaan.</w:t>
      </w:r>
    </w:p>
    <w:p>
      <w:r>
        <w:rPr>
          <w:b/>
        </w:rPr>
        <w:t xml:space="preserve">Tulos</w:t>
      </w:r>
    </w:p>
    <w:p>
      <w:r>
        <w:t xml:space="preserve">12 % proteiinia ja 50 % A-vitamiinia</w:t>
      </w:r>
    </w:p>
    <w:p>
      <w:r>
        <w:rPr>
          <w:b/>
        </w:rPr>
        <w:t xml:space="preserve">Esimerkki 5.4149</w:t>
      </w:r>
    </w:p>
    <w:p>
      <w:r>
        <w:t xml:space="preserve">Olen aina tyytyväinen Amazon.comin valikoimaan. En ole koskaan ollut tyytymätön Amazon.comin kautta tekemiini ostoksiin. Kun etsin asioita, jopa koiranruokaa, menen automaattisesti Amazon.comiin ennen muita sivustoja. Harvoin valitsen toista sivustoa.  Amazon.com on todella mahtava.  Kiitos, että olette siellä! J.Meadows, Syracuse, NY (Yhdysvallat)</w:t>
      </w:r>
    </w:p>
    <w:p>
      <w:r>
        <w:rPr>
          <w:b/>
        </w:rPr>
        <w:t xml:space="preserve">Tulos</w:t>
      </w:r>
    </w:p>
    <w:p>
      <w:r>
        <w:t xml:space="preserve">Tyytyväinen Amazon.com</w:t>
      </w:r>
    </w:p>
    <w:p>
      <w:r>
        <w:rPr>
          <w:b/>
        </w:rPr>
        <w:t xml:space="preserve">Esimerkki 5.4150</w:t>
      </w:r>
    </w:p>
    <w:p>
      <w:r>
        <w:t xml:space="preserve">Sain muutama päivä sitten laatikollisen erilaisia Popchips-sipsejä Weight Watcher -ateriasuunnitelmani tueksi.  Rakastan niitä todella paljon, ja ne sopivat hyvin suunnitelmaani.  Suosittelen epäröimättä kaikkia näitä sipsejä.  Mikä loistava idea!!!</w:t>
      </w:r>
    </w:p>
    <w:p>
      <w:r>
        <w:rPr>
          <w:b/>
        </w:rPr>
        <w:t xml:space="preserve">Tulos</w:t>
      </w:r>
    </w:p>
    <w:p>
      <w:r>
        <w:t xml:space="preserve">Nami!</w:t>
      </w:r>
    </w:p>
    <w:p>
      <w:r>
        <w:rPr>
          <w:b/>
        </w:rPr>
        <w:t xml:space="preserve">Esimerkki 5.4151</w:t>
      </w:r>
    </w:p>
    <w:p>
      <w:r>
        <w:t xml:space="preserve">I wa epäröi tilata tämän tuotteen yksinkertaisesti siksi, että en ole koskaan tilannut välipaloja internetistä, joten kun lopulta päätti tilata sen. Se saapui 3 päivän kuluessa! maku on mahtava! juuri kuten toivoin! jos pidät terveellistä ruokaa tai perunalastut mutta vihaa ajatella, miten öljyinen ne ovat syömisen jälkeen, niin tämä tuote on sinulle! jos olet tyytyväinen tavallisiin perunalastuihin ja ei välitä öljystä ja kaloreista, niin pysy siellä missä olet! noissa sipseissä on niin paljon makua! ne tavallaan muistuttavat minua riisi keksejä, mutta makua! Olen asunut Iso-Britanniassa jonkin aikaa ja yksi asia, jota olen aina kaivannut, on sipsejä, joita söin Iso-Britanniassa. nuo popchipsit muistuttivat minua sipsien mausta! Aion tilata niitä uudelleen!</w:t>
      </w:r>
    </w:p>
    <w:p>
      <w:r>
        <w:rPr>
          <w:b/>
        </w:rPr>
        <w:t xml:space="preserve">Tulos</w:t>
      </w:r>
    </w:p>
    <w:p>
      <w:r>
        <w:t xml:space="preserve">Parhaat sipsit!</w:t>
      </w:r>
    </w:p>
    <w:p>
      <w:r>
        <w:rPr>
          <w:b/>
        </w:rPr>
        <w:t xml:space="preserve">Esimerkki 5.4152</w:t>
      </w:r>
    </w:p>
    <w:p>
      <w:r>
        <w:t xml:space="preserve">Juon paljon kahvia (vastoin parempaa tietoani), mutta vatsavaivojen takia olen ollut "pakotettu" juomaan lähinnä kofeiinitonta kahvia viime vuosina. Haen yleensä halvinta kahvia, mitä löydän toimistoni läheltä; enhän tienaa paljon rahaa, ja jokainen sentti on tärkeä. Oli siis mukavaa saada tämä Melitta Cafén jauhettu kahvi maisteltavaksi.  Kun keitin ensimmäisen kupillisen, miellyttävä aromi tarttui heti. Laitoin joukkoon hieman kermaa ja 4 Splendaa, kuten yleensä teen, ja totesin maun olevan hieman kevyen puolella, mutta kuitenkin melko kitkerä. Ehkä se johtuu siitä, että tämä on kofeiiniton kahvi, mutta pidin sen puhtaudesta, jota 50 sentin kahveista yleensä puuttuu. Olen keittänyt kaksi kupillista päivässä ensimaistiaisen jälkeen, ja parin viime päivän aikana olen alkanut pitää tästä kahvista. Myönnettäköön, että minulle kahvi on aika lailla kuin viini siinä mielessä, että kaikki eri lajikkeet maistuvat enemmän tai vähemmän samalta katkeruutta lukuun ottamatta, mutta jopa minä voin sanoa, että tämä on gourmet-kahvia, paljon parempaa kuin ne, joita saan paikallisista kahviloista tai jopa McDonald'sista (kun he jakavat ilmaisia kuppeja).  Kolmen kappaleen pakkauksen hinta vaikuttaa kohtuulliselta. Jos juot kofeiinitonta kahvia, tämä on mielestäni kokeilemisen arvoinen.</w:t>
      </w:r>
    </w:p>
    <w:p>
      <w:r>
        <w:rPr>
          <w:b/>
        </w:rPr>
        <w:t xml:space="preserve">Tulos</w:t>
      </w:r>
    </w:p>
    <w:p>
      <w:r>
        <w:t xml:space="preserve">Laadukasta kahvia kohtuulliseen hintaan</w:t>
      </w:r>
    </w:p>
    <w:p>
      <w:r>
        <w:rPr>
          <w:b/>
        </w:rPr>
        <w:t xml:space="preserve">Esimerkki 5.4153</w:t>
      </w:r>
    </w:p>
    <w:p>
      <w:r>
        <w:t xml:space="preserve">Tämä ei ole minua varten. Se oli kuin söisi kulhollisen rasvaa. Ei minun mieltymykseni. Jokainen on erilainen. Henkilökohtaisesti en pidä tästä ollenkaan.</w:t>
      </w:r>
    </w:p>
    <w:p>
      <w:r>
        <w:rPr>
          <w:b/>
        </w:rPr>
        <w:t xml:space="preserve">Tulos</w:t>
      </w:r>
    </w:p>
    <w:p>
      <w:r>
        <w:t xml:space="preserve">Ei voinut syödä</w:t>
      </w:r>
    </w:p>
    <w:p>
      <w:r>
        <w:rPr>
          <w:b/>
        </w:rPr>
        <w:t xml:space="preserve">Esimerkki 5.4154</w:t>
      </w:r>
    </w:p>
    <w:p>
      <w:r>
        <w:t xml:space="preserve">Ensimmäisen kerran kokeilin tätä tuotetta 2 vuotta sitten Las Vegasissa Venetian spa -ravintolassa juomassa teetä ystävieni kanssa. Me kaikki totesimme, kuinka herkulliseksi ja maukkaaksi se teki teestämme.  Olemme käyttäneet sitä siitä lähtien. Vähän riittää pitkälle, ja käytän sitä aina, kun tavallisesti käytän makeutusainetta.  Koska keinotekoiset makeutusaineet ovat niin vaarallisia ja epäterveellisiä, ja minulla on makeanhimo, koin tämän olevan turvallinen vaihtoehto. Se ei ole vain turvallisempi, mutta siinä ei ole jälkimakua eikä se nosta verensokeria. Tässä nimenomaisessa steviassa ei ole lainkaan kitkerää makua. Olen kokeillut muita ennen ja jälkeen, eikä niitä voi verrata.</w:t>
      </w:r>
    </w:p>
    <w:p>
      <w:r>
        <w:rPr>
          <w:b/>
        </w:rPr>
        <w:t xml:space="preserve">Tulos</w:t>
      </w:r>
    </w:p>
    <w:p>
      <w:r>
        <w:t xml:space="preserve">Paras Stevia</w:t>
      </w:r>
    </w:p>
    <w:p>
      <w:r>
        <w:rPr>
          <w:b/>
        </w:rPr>
        <w:t xml:space="preserve">Esimerkki 5.4155</w:t>
      </w:r>
    </w:p>
    <w:p>
      <w:r>
        <w:t xml:space="preserve">Pidän näistä kekseistä.  Tai ainakin haluaisin pitää näistä kekseistä.  Ne maistuvat "tavallisilta" kekseiltä, ja ne rapeutuvat kuin "tavalliset" keksit.  Mutta ne eivät ole "tavallisia" keksejä.  Ne ovat hyvin hauraita, eikä asiaa helpota se, että ne on pakattu foliopussiin eikä "tavallisille" kekseille tyypilliseen hylsytyyppiseen pakkaukseen.  Suurin osa näistä on rikki ennen kuin ne ehtivät perille.  Minun kaikkien aikojen ennätys on neljä täysin ehjää keksiä yhdessä laatikossa. Muutama on vain katkennut kahtia, mutta suurin osa on katkennut moneksi palaseksi.  Älä luota siihen, että löydät tarpeeksi ehjiä keksejä tarjoillaksesi niitä vieraille.  Se on sääli.  Ne voisivat olla hyviä keksejä, mutta tämä on liikaa maksettu kekseistä ja paloista.</w:t>
      </w:r>
    </w:p>
    <w:p>
      <w:r>
        <w:rPr>
          <w:b/>
        </w:rPr>
        <w:t xml:space="preserve">Tulos</w:t>
      </w:r>
    </w:p>
    <w:p>
      <w:r>
        <w:t xml:space="preserve">Käsittele varoen!</w:t>
      </w:r>
    </w:p>
    <w:p>
      <w:r>
        <w:rPr>
          <w:b/>
        </w:rPr>
        <w:t xml:space="preserve">Esimerkki 5.4156</w:t>
      </w:r>
    </w:p>
    <w:p>
      <w:r>
        <w:t xml:space="preserve">Tämä kaurapuuro ei ole hyvää. Se on mössöä, pehmeää, en pidä siitä. Quaker Oats on oikea vaihtoehto.</w:t>
      </w:r>
    </w:p>
    <w:p>
      <w:r>
        <w:rPr>
          <w:b/>
        </w:rPr>
        <w:t xml:space="preserve">Tulos</w:t>
      </w:r>
    </w:p>
    <w:p>
      <w:r>
        <w:t xml:space="preserve">En pidä siitä</w:t>
      </w:r>
    </w:p>
    <w:p>
      <w:r>
        <w:rPr>
          <w:b/>
        </w:rPr>
        <w:t xml:space="preserve">Esimerkki 5.4157</w:t>
      </w:r>
    </w:p>
    <w:p>
      <w:r>
        <w:t xml:space="preserve">Jostain syystä Amazon ei lähettänyt näitä Alaskaan!...joten lähetin ne lapsenlapsilleni, jotka saivat nauttia niistä.  Ne ovat erittäin hyviä sipsejä! Amazonin pitäisi miettiä uudelleen Alaskaan lähettämistä.  Tilaisin elintarvikkeita netistä.</w:t>
      </w:r>
    </w:p>
    <w:p>
      <w:r>
        <w:rPr>
          <w:b/>
        </w:rPr>
        <w:t xml:space="preserve">Tulos</w:t>
      </w:r>
    </w:p>
    <w:p>
      <w:r>
        <w:t xml:space="preserve">Hienoja sipsejä!</w:t>
      </w:r>
    </w:p>
    <w:p>
      <w:r>
        <w:rPr>
          <w:b/>
        </w:rPr>
        <w:t xml:space="preserve">Esimerkki 5.4158</w:t>
      </w:r>
    </w:p>
    <w:p>
      <w:r>
        <w:t xml:space="preserve">Ainesosissa lukee Habenero-pippuri, mutta arvelen, että sitä vain heilutettiin suljetun pullon yli. Tuoksuu melassilta ja soijakastikkeelta. Maistuu melassilta ja soijakastikkeelta. Täysin tylsä.</w:t>
      </w:r>
    </w:p>
    <w:p>
      <w:r>
        <w:rPr>
          <w:b/>
        </w:rPr>
        <w:t xml:space="preserve">Tulos</w:t>
      </w:r>
    </w:p>
    <w:p>
      <w:r>
        <w:t xml:space="preserve">Ei lämpöä!</w:t>
      </w:r>
    </w:p>
    <w:p>
      <w:r>
        <w:rPr>
          <w:b/>
        </w:rPr>
        <w:t xml:space="preserve">Esimerkki 5.4159</w:t>
      </w:r>
    </w:p>
    <w:p>
      <w:r>
        <w:t xml:space="preserve">Kumppanini on erittäin tyytyväinen teehen, ja hänen olonsa on parantunut paljon sen jälkeen, kun hän alkoi juoda sitä. Hän on juonut sitä sekä kuumana (normaalisti) että jäisenä (jäähdytettynä) ja pitää sen virkistävästä luonteesta.</w:t>
      </w:r>
    </w:p>
    <w:p>
      <w:r>
        <w:rPr>
          <w:b/>
        </w:rPr>
        <w:t xml:space="preserve">Tulos</w:t>
      </w:r>
    </w:p>
    <w:p>
      <w:r>
        <w:t xml:space="preserve">Se on mahtavaa.</w:t>
      </w:r>
    </w:p>
    <w:p>
      <w:r>
        <w:rPr>
          <w:b/>
        </w:rPr>
        <w:t xml:space="preserve">Esimerkki 5.4160</w:t>
      </w:r>
    </w:p>
    <w:p>
      <w:r>
        <w:t xml:space="preserve">Hyvä ja kohtuullinen juoma. Tuote, joka on hyvä nukkumiseen ja tulehdukseen. Ostan uudelleen, jos hinta pysyy kohtuullisena.</w:t>
      </w:r>
    </w:p>
    <w:p>
      <w:r>
        <w:rPr>
          <w:b/>
        </w:rPr>
        <w:t xml:space="preserve">Tulos</w:t>
      </w:r>
    </w:p>
    <w:p>
      <w:r>
        <w:t xml:space="preserve">kirsikkatiiviste</w:t>
      </w:r>
    </w:p>
    <w:p>
      <w:r>
        <w:rPr>
          <w:b/>
        </w:rPr>
        <w:t xml:space="preserve">Esimerkki 5.4161</w:t>
      </w:r>
    </w:p>
    <w:p>
      <w:r>
        <w:t xml:space="preserve">Tilasin myös ruokalevyn (ne olivat alennuksessa), joka sisälsi Kalkkuna- ja villiriisiaterian.  Yksi niistä oli myös väärin suljettu; kansi poksahti.  Olimme onnekkaita, koska satuin juuri tarkistamaan sen.  Nyt olen niin vainoharhainen, että tarkastan kaikki pakkaukset useita kertoja.  Soitin Earth's Bestille, ja he vakuuttivat minulle, että heillä ei ole ollut tätä ongelmaa aiemmin ja että minun ei pitäisi olla huolissani siitä.  Olen niin yllättynyt siitä, että tämä läpäisi vauvanruokien valmistajan QA/QC-tarkastuksen.  Miksi yritys ottaisi riskin huonosta julkisuudesta, kun vauvanruokavalmistajat luottavat niin paljon turvallisuuteen liittyvään maineeseen?!</w:t>
      </w:r>
    </w:p>
    <w:p>
      <w:r>
        <w:rPr>
          <w:b/>
        </w:rPr>
        <w:t xml:space="preserve">Tulos</w:t>
      </w:r>
    </w:p>
    <w:p>
      <w:r>
        <w:t xml:space="preserve">myös kaivokseni oli sinetöity väärin</w:t>
      </w:r>
    </w:p>
    <w:p>
      <w:r>
        <w:rPr>
          <w:b/>
        </w:rPr>
        <w:t xml:space="preserve">Esimerkki 5.4162</w:t>
      </w:r>
    </w:p>
    <w:p>
      <w:r>
        <w:t xml:space="preserve">Tämä ratkaisi pentujeni koiranruoka-allergiaongelmat, kun aloin ostaa sitä (minulla on husky ja saksanpaimenkoira), mutta useita kuukausia sitten kutina alkoi uudelleen; karkean ruoan väri ja koko jopa muuttuivat huomattavasti. Kirjoitin Newman'sille tiedustelukirjeen, jossa annoin pussien eränumerot, mutta en ole saanut vastausta. Sittemmin olen ostanut sekä Solid Gold Wolf Kingiä että Royal Canine 24 German Shepherdiä ja koirat voivat taas hyvin.</w:t>
      </w:r>
    </w:p>
    <w:p>
      <w:r>
        <w:rPr>
          <w:b/>
        </w:rPr>
        <w:t xml:space="preserve">Tulos</w:t>
      </w:r>
    </w:p>
    <w:p>
      <w:r>
        <w:t xml:space="preserve">Ei niin hyvä kuin ennen</w:t>
      </w:r>
    </w:p>
    <w:p>
      <w:r>
        <w:rPr>
          <w:b/>
        </w:rPr>
        <w:t xml:space="preserve">Esimerkki 5.4163</w:t>
      </w:r>
    </w:p>
    <w:p>
      <w:r>
        <w:t xml:space="preserve">Erittäin kallis eikä hintansa arvoinen. Kokeile PurityFarm Organic Gheetä, se on paljon halvempaa ja maistuu paljon paremmalta kuin tämä Ghee. Älä tuhlaa rahojasi.</w:t>
      </w:r>
    </w:p>
    <w:p>
      <w:r>
        <w:rPr>
          <w:b/>
        </w:rPr>
        <w:t xml:space="preserve">Tulos</w:t>
      </w:r>
    </w:p>
    <w:p>
      <w:r>
        <w:t xml:space="preserve">Erittäin kallista, on olemassa halvempaa ja parempaa Gheetä kuin tämä.</w:t>
      </w:r>
    </w:p>
    <w:p>
      <w:r>
        <w:rPr>
          <w:b/>
        </w:rPr>
        <w:t xml:space="preserve">Esimerkki 5.4164</w:t>
      </w:r>
    </w:p>
    <w:p>
      <w:r>
        <w:t xml:space="preserve">Kuuma kaakao on hyvää, mutta hinta täällä on hullu.  Saman saa Keurigin sivuilta alle 15 dollarilla.</w:t>
      </w:r>
    </w:p>
    <w:p>
      <w:r>
        <w:rPr>
          <w:b/>
        </w:rPr>
        <w:t xml:space="preserve">Tulos</w:t>
      </w:r>
    </w:p>
    <w:p>
      <w:r>
        <w:t xml:space="preserve">Liian kalliita...</w:t>
      </w:r>
    </w:p>
    <w:p>
      <w:r>
        <w:rPr>
          <w:b/>
        </w:rPr>
        <w:t xml:space="preserve">Esimerkki 5.4165</w:t>
      </w:r>
    </w:p>
    <w:p>
      <w:r>
        <w:t xml:space="preserve">Näin tämän tuotteen, Pandan lakritsin, ensimmäisen kerran Memphisin eläintarhassa, TN:n pandanäyttelyssä.  Luulin, että se oli vain eläintarhan myynninedistämistarkoituksessa. Ostin vähän. Se oli todella hyvää vanhanaikaista mustaa lakritsia, jota sain lapsena. Ei sitä liituista, mautonta tavaraa, jota suurin osa on nykyään. Kun olin tänä vuonna Disney FL:n Epcotin Norja-osassa tänä vuonna, löysin saman asian. Sitten tajusin, että se on Suomessa valmistetun yrityksen tuotemerkki eikä eläintarhan kampanja. Ostin lisää. Se maksoi 5 dollaria per 7 oz:n laatikko. Kotiin päästyäni tarkistin useita sivustoja ja Amazon oli halvin. Pakkaus 12 laatikkoa kokonaiskustannukset lähetettiin minulle (siellä oli ilmainen toimitus) Tuli 2,50 dollaria per 7 oz laatikko. Se on täysin herkullista. Kun tämä loppuu, tilaan varmasti lisää.</w:t>
      </w:r>
    </w:p>
    <w:p>
      <w:r>
        <w:rPr>
          <w:b/>
        </w:rPr>
        <w:t xml:space="preserve">Tulos</w:t>
      </w:r>
    </w:p>
    <w:p>
      <w:r>
        <w:t xml:space="preserve">Panda Lakritsi</w:t>
      </w:r>
    </w:p>
    <w:p>
      <w:r>
        <w:rPr>
          <w:b/>
        </w:rPr>
        <w:t xml:space="preserve">Esimerkki 5.4166</w:t>
      </w:r>
    </w:p>
    <w:p>
      <w:r>
        <w:t xml:space="preserve">Löysin Steaz Berry Energy Shotsin ensimmäisen kerran paikallisesta luomumarketista. Ostin kaksi pulloa, jotka maksoivat vajaat kolme dollaria kappale. Rakastuin heti. Juoma on herkullista - voin maistaa yerba maten ja acai-mehun, kuin hieman kitkerän hedelmäisen suklaahunajaisen teen. Olen hyvin herkkä sukraloosille (Splenda), jota on nykyään niin monissa energiajuomissa; inhoan myös sen makua. Pidän siitä, että Steazissa on oikeaa sokeria eikä keinotekoisia makeutusaineita. Sen antama kiire on hidasta ja tasaista. Minulla on useita sairauksia, muun muassa fibromyalgia, joka vie minulta energiaa ja aiheuttaa voimakasta kipua. Pidän siitä, että Steaz auttaa poistamaan väsymyksen ja sumun, jotta voin tehdä asioita. Ei kofeiinijännitystä, vaikka jokaisessa pullossa on 150 mg kofeiinia. Minulle tuli kalliiksi ostaa pullot erikseen kaupoista, joten aloin etsiä netistä irtohintaa. Olen niin innoissani siitä, että löysin 12 kappaleen pakkauksen Amazonista. Tilasin Amazon Prime -jäsenyyden nimenomaan tätä tuotetta varten, hah!</w:t>
      </w:r>
    </w:p>
    <w:p>
      <w:r>
        <w:rPr>
          <w:b/>
        </w:rPr>
        <w:t xml:space="preserve">Tulos</w:t>
      </w:r>
    </w:p>
    <w:p>
      <w:r>
        <w:t xml:space="preserve">Paras energiapiikki, jota olen koskaan maistanut!</w:t>
      </w:r>
    </w:p>
    <w:p>
      <w:r>
        <w:rPr>
          <w:b/>
        </w:rPr>
        <w:t xml:space="preserve">Esimerkki 5.4167</w:t>
      </w:r>
    </w:p>
    <w:p>
      <w:r>
        <w:t xml:space="preserve">Ne maistuvat aika hyvältä. Syön tällaisen Omaha Steaksin siipikarjalihavalikoimien kanssa. Siitä tulee hyvä ateria.</w:t>
      </w:r>
    </w:p>
    <w:p>
      <w:r>
        <w:rPr>
          <w:b/>
        </w:rPr>
        <w:t xml:space="preserve">Tulos</w:t>
      </w:r>
    </w:p>
    <w:p>
      <w:r>
        <w:t xml:space="preserve">Ne ovat aika hyviä.</w:t>
      </w:r>
    </w:p>
    <w:p>
      <w:r>
        <w:rPr>
          <w:b/>
        </w:rPr>
        <w:t xml:space="preserve">Esimerkki 5.4168</w:t>
      </w:r>
    </w:p>
    <w:p>
      <w:r>
        <w:t xml:space="preserve">Minulla on kaksi koiraa, jotka syövät melkein mitä tahansa. Haluan antaa niille hyvää, terveellistä ruokaa, ja hintojen nousu tekee siitä vaikeaa. Ostin Merrick Turduckenin, koska Merrick oli ennen loistava yritys, joka teki ihanaa koiranruokaa, joka näytti ihmisruoalta. Ei tässä tapauksessa! Se näyttää, tuoksuu ja vaikuttaa koiriini yhtä ruokahalua herättävästi kuin jos olisin oksentanut kulhoon. VÄLTÄ KAIKIN KEINOIN!!!! Kumpikaan koiristani ei pidä tästä ja olen jumissa kalliin ruokalaatikon kanssa. Koirani nuuhkivat molemmat kulhojaan ja kävelivät sitten pois. Syötän sitä niille, koska se on ostettu ja maksettu, mutta se tuntuu julmalta. Ne eivät yleensä hyppää heti syömään sitä, vaikka niillä olisi kuinka nälkä. Ne syövät kyllä vähän, mutta yleensä ne jättävät ainakin puolet kulhoonsa, ja se on niin epätavallista niille! Kauheaa koiranruokaa. En koskaan suosittelisi kenellekään. Näyttää ällöttävältä ja maistuu varmaan samalta, kun koirani välttelevät sitä.</w:t>
      </w:r>
    </w:p>
    <w:p>
      <w:r>
        <w:rPr>
          <w:b/>
        </w:rPr>
        <w:t xml:space="preserve">Tulos</w:t>
      </w:r>
    </w:p>
    <w:p>
      <w:r>
        <w:t xml:space="preserve">Näyttää oksennukselta kulhossa, ja koirani inhoavat sitä!</w:t>
      </w:r>
    </w:p>
    <w:p>
      <w:r>
        <w:rPr>
          <w:b/>
        </w:rPr>
        <w:t xml:space="preserve">Esimerkki 5.4169</w:t>
      </w:r>
    </w:p>
    <w:p>
      <w:r>
        <w:t xml:space="preserve">Olen ruokkinut GSD:tä punaisella lihalla noin 6 kuukautta ja voin vain sanoa, että WOW. Ennen kuin aloitin sen ruokkimisen tällä ruoalla, sillä oli ongelmia ihoallergioiden kanssa ja se oli nirso ruoan suhteen. Vaikka tämän ruoan hinta on hieman pelottava, se on hintansa arvoinen! Ruokit noin puolet normaalista määrästä, koska se on niin ravinteikasta, joten yksi pussi riittää meille lähes kuukaudeksi, kun purinapussi riittäisi noin kahdeksi viikoksi. Sen ihoallergiat hävisivät myös noin kuukaudessa, ja sen turkki ei ole koskaan näyttänyt paremmalta, ja hilse on myös hävinnyt. Ainoa haittapuoli on, että kun siirryt ensin, se voi aiheuttaa löysää ulostetta, mutta se paranee, kun ruoansulatuskanava on sopeutunut. Kaiken kaikkiaan, jos sinulla on varaa ruokkia niitä EVO:lla, se on investoinnin arvoinen!</w:t>
      </w:r>
    </w:p>
    <w:p>
      <w:r>
        <w:rPr>
          <w:b/>
        </w:rPr>
        <w:t xml:space="preserve">Tulos</w:t>
      </w:r>
    </w:p>
    <w:p>
      <w:r>
        <w:t xml:space="preserve">Hyvää ruokaa!</w:t>
      </w:r>
    </w:p>
    <w:p>
      <w:r>
        <w:rPr>
          <w:b/>
        </w:rPr>
        <w:t xml:space="preserve">Esimerkki 5.4170</w:t>
      </w:r>
    </w:p>
    <w:p>
      <w:r>
        <w:t xml:space="preserve">Löysin tämän merkin, ja koska se oli tummaa suklaata, se oli ehdottomasti paras Keurigiin käyttämäni.  Tilaan jatkossakin juuri tätä merkkiä.</w:t>
      </w:r>
    </w:p>
    <w:p>
      <w:r>
        <w:rPr>
          <w:b/>
        </w:rPr>
        <w:t xml:space="preserve">Tulos</w:t>
      </w:r>
    </w:p>
    <w:p>
      <w:r>
        <w:t xml:space="preserve">Paras koskaan</w:t>
      </w:r>
    </w:p>
    <w:p>
      <w:r>
        <w:rPr>
          <w:b/>
        </w:rPr>
        <w:t xml:space="preserve">Esimerkki 5.4171</w:t>
      </w:r>
    </w:p>
    <w:p>
      <w:r>
        <w:t xml:space="preserve">30 dollaria 12 pakkauksesta?  Oletko tosissasi?  Trader Joe's myy 4 pakkausta 3 dollarilla, ja se on suunnilleen kaiken arvoista.</w:t>
      </w:r>
    </w:p>
    <w:p>
      <w:r>
        <w:rPr>
          <w:b/>
        </w:rPr>
        <w:t xml:space="preserve">Tulos</w:t>
      </w:r>
    </w:p>
    <w:p>
      <w:r>
        <w:t xml:space="preserve">$30?</w:t>
      </w:r>
    </w:p>
    <w:p>
      <w:r>
        <w:rPr>
          <w:b/>
        </w:rPr>
        <w:t xml:space="preserve">Esimerkki 5.4172</w:t>
      </w:r>
    </w:p>
    <w:p>
      <w:r>
        <w:t xml:space="preserve">Käytän mielelläni runsaasti etikkaa voileipien, salaattien jne. päällä, mutta tämä juoma oli niin etikkainen, että sain hieman vatsakipuja.  Se maistui enemmän salaattikastikkeelle kuin juomalle.  Yritin kovasti pitää siitä, mutta ei onnistunut.</w:t>
      </w:r>
    </w:p>
    <w:p>
      <w:r>
        <w:rPr>
          <w:b/>
        </w:rPr>
        <w:t xml:space="preserve">Tulos</w:t>
      </w:r>
    </w:p>
    <w:p>
      <w:r>
        <w:t xml:space="preserve">Maku on lähempänä salaattikastiketta...</w:t>
      </w:r>
    </w:p>
    <w:p>
      <w:r>
        <w:rPr>
          <w:b/>
        </w:rPr>
        <w:t xml:space="preserve">Esimerkki 5.4173</w:t>
      </w:r>
    </w:p>
    <w:p>
      <w:r>
        <w:t xml:space="preserve">Meillä oli vaikeuksia löytää tätä paikallisesti - toimitus oli nopea, ei enää metsästää jauhokäytävää ylös ja alas paikallisissa ruokakaupoissa.</w:t>
      </w:r>
    </w:p>
    <w:p>
      <w:r>
        <w:rPr>
          <w:b/>
        </w:rPr>
        <w:t xml:space="preserve">Tulos</w:t>
      </w:r>
    </w:p>
    <w:p>
      <w:r>
        <w:t xml:space="preserve">nam falafel</w:t>
      </w:r>
    </w:p>
    <w:p>
      <w:r>
        <w:rPr>
          <w:b/>
        </w:rPr>
        <w:t xml:space="preserve">Esimerkki 5.4174</w:t>
      </w:r>
    </w:p>
    <w:p>
      <w:r>
        <w:t xml:space="preserve">Tämä on ensimmäinen kerta, kun ostimme tätä teetä Amazonista, sillä ennen hankimme sitä suoraan Revolution Tealta. En tiedä, oliko sillä mitään merkitystä, vai oliko se vain muutos teen koostumuksessa (ja pakkauksessa), mutta vaimoni suosikkiteessä on nyt metallinen tuoksu ja jälkimaku, ja granaattiomenan maku on vähentynyt huomattavasti ja on nyt voimakas, melkein halvan geneerisen vihreän teen maku. Todella pettymys, varsinkin kun meillä on kuusi laatikkoa.</w:t>
      </w:r>
    </w:p>
    <w:p>
      <w:r>
        <w:rPr>
          <w:b/>
        </w:rPr>
        <w:t xml:space="preserve">Tulos</w:t>
      </w:r>
    </w:p>
    <w:p>
      <w:r>
        <w:t xml:space="preserve">Maistuu erilaiselta ja paljon huonommalta kuin ennen</w:t>
      </w:r>
    </w:p>
    <w:p>
      <w:r>
        <w:rPr>
          <w:b/>
        </w:rPr>
        <w:t xml:space="preserve">Esimerkki 5.4175</w:t>
      </w:r>
    </w:p>
    <w:p>
      <w:r>
        <w:t xml:space="preserve">Kaikkein suklaisin ja pehmein kuuma kaakao ikinä, nam! Sillä on paras hinta ja maku Keurig K-Cup-panimolle. Paljon parempi kuin ainakin 3 muuta pippurimerkkiä - olemme kokeilleet eri merkkejä ja tämä on paras ja super super nopea toimitus. Kiitos</w:t>
      </w:r>
    </w:p>
    <w:p>
      <w:r>
        <w:rPr>
          <w:b/>
        </w:rPr>
        <w:t xml:space="preserve">Tulos</w:t>
      </w:r>
    </w:p>
    <w:p>
      <w:r>
        <w:t xml:space="preserve">Grove Square</w:t>
      </w:r>
    </w:p>
    <w:p>
      <w:r>
        <w:rPr>
          <w:b/>
        </w:rPr>
        <w:t xml:space="preserve">Esimerkki 5.4176</w:t>
      </w:r>
    </w:p>
    <w:p>
      <w:r>
        <w:t xml:space="preserve">tilasin niitä amazon-toimittajalta. Normaali amazon-toimitus jne... Sikarit olivat halkeilleet ja tunkkaiset. Miten purukumi hajoaa ja rikkoutuu? Ei missään nimessä ollut kulutuskelpoista. Helppo palautusprosessi.</w:t>
      </w:r>
    </w:p>
    <w:p>
      <w:r>
        <w:rPr>
          <w:b/>
        </w:rPr>
        <w:t xml:space="preserve">Tulos</w:t>
      </w:r>
    </w:p>
    <w:p>
      <w:r>
        <w:t xml:space="preserve">tunkkaiset sikarit</w:t>
      </w:r>
    </w:p>
    <w:p>
      <w:r>
        <w:rPr>
          <w:b/>
        </w:rPr>
        <w:t xml:space="preserve">Esimerkki 5.4177</w:t>
      </w:r>
    </w:p>
    <w:p>
      <w:r>
        <w:t xml:space="preserve">Kaikki tölkit olivat pahasti lommoilla, ja kaikki lommoiset sivut oli sijoitettu huolellisesti niin, ettei niitä voinut nähdä. Tölkit oli kääritty kutistepakkaukseen ja pakattu muovisiin ilmapusseihin, eikä laatikko, jossa ne saapuivat, ollut vahingoittunut, joten ne olivat lommoilla pakattaessa.</w:t>
      </w:r>
    </w:p>
    <w:p>
      <w:r>
        <w:rPr>
          <w:b/>
        </w:rPr>
        <w:t xml:space="preserve">Tulos</w:t>
      </w:r>
    </w:p>
    <w:p>
      <w:r>
        <w:t xml:space="preserve">väärä mainonta</w:t>
      </w:r>
    </w:p>
    <w:p>
      <w:r>
        <w:rPr>
          <w:b/>
        </w:rPr>
        <w:t xml:space="preserve">Esimerkki 5.4178</w:t>
      </w:r>
    </w:p>
    <w:p>
      <w:r>
        <w:t xml:space="preserve">En tiedä, olivatko ne tuoreita vai oliko niiden tarkoitus maistua sellaiselta kuin ne maistuivat. Tarkistin viimeisen käyttöpäivän se oli voimassa, mutta silti maistui aika tunkkaiselta minulle !!!!</w:t>
      </w:r>
    </w:p>
    <w:p>
      <w:r>
        <w:rPr>
          <w:b/>
        </w:rPr>
        <w:t xml:space="preserve">Tulos</w:t>
      </w:r>
    </w:p>
    <w:p>
      <w:r>
        <w:t xml:space="preserve">En tiedä...</w:t>
      </w:r>
    </w:p>
    <w:p>
      <w:r>
        <w:rPr>
          <w:b/>
        </w:rPr>
        <w:t xml:space="preserve">Esimerkki 5.4179</w:t>
      </w:r>
    </w:p>
    <w:p>
      <w:r>
        <w:t xml:space="preserve">No, mistä aloittaa.  Ensinnäkin olen juonut teetä (vihreää, mustaa, oolong- ja valkoista teetä jne.) yli 15 vuoden ajan joko irtolehtenä (koko lehti) tai pussitettuna. Rakkauteni numero yksi on vihreä tee ... erityisesti japanilainen Sencha. Olen nauttinut monia laatuja ja höyrytyyppejä (mieto, keskivahva ja "syvä"). Olen myös kokeillut monia tuotteita, joita "Two Leaves and a Bud" tarjoaa Whole Foodsin kautta (joka ei tarjoa tätä).  Tämä on ensimmäinen Two Leavesin tarjoama tuote, jonka joudun valitettavasti sanomaan olevan kauhea. Ennen kuin pidätte minua ääliönä, haluan sanoa, että he tarjoavat mahtavia pussitettuja teetä. Tämä ei vain ole yksi niistä (IMHO).  Appelsiini, jota he lisäävät, tappaa kaiken sen kauneuden, jota Sencha voisi mahdollisesti tarjota. Vielä pahempaa on se, että he suosittelevat 4 minuutin haudutusaikaa. Naurettavaa. Useimmat miedosti höyrytetyt (mikä tämä on) tai keskivahvasti höyrytetyt Senchat haudutetaan korkeintaan 3 minuuttia. Neljä minuuttia tuottaa kirpeän katkeran juoman, ellei Sencha ole korkealaatuista (mitä tämä ei näytä olevan).  Jopa sen jälkeen, kun tätä on haudutettu noin 3 minuuttia, maku on edelleen ylivoimaisen terävä ja "pureva" (vain heikomman terävä). En voi uskoa, että Two Leavesin ihmiset ovat koskaan saaneet hyvää kupillista irtolehti-Senchaa. En voi. Jos heillä olisi, he eivät tarjoaisi tätä.  Voin vain olettaa, että he lisäävät siihen niin paljon appelsiinia, koska Senchan laatu on huono. Miksi he eivät muuten myisi sitä ilman appelsiinin makua, kuten heidän tarjoamaansa ihanaa &lt;a href="http://www.amazon.com/gp/product/B000FGZKWM"&gt;Two Leaves and a Bud, Tamayokucha Extremely Green Tea, Tea Bags, 100 Count&lt;/a&gt;? Tamayokucha on erinomainen! Appelsiinin makua ei tarvita, eikä varmaan tarvita täälläkään.  Harmi vain, että olin niin tyhmä, että ostin 100 countin laatikon (minun mokani). En millään jaksaisi juoda loput ja tuntuisi kamalalta, jos antaisin sen jollekin pois. He luulisivat, että minulla ei ole makua teiden suhteen.  Neuvoni: osta ensin yksittäinen laatikko tätä. Jos pidät siitä, vaihda kahviin.</w:t>
      </w:r>
    </w:p>
    <w:p>
      <w:r>
        <w:rPr>
          <w:b/>
        </w:rPr>
        <w:t xml:space="preserve">Tulos</w:t>
      </w:r>
    </w:p>
    <w:p>
      <w:r>
        <w:t xml:space="preserve">Inhottava ylivoimainen appelsiinin maku</w:t>
      </w:r>
    </w:p>
    <w:p>
      <w:r>
        <w:rPr>
          <w:b/>
        </w:rPr>
        <w:t xml:space="preserve">Esimerkki 5.4180</w:t>
      </w:r>
    </w:p>
    <w:p>
      <w:r>
        <w:t xml:space="preserve">Ihana ainesosaluettelo, mutta herneet ovat kokonaisia. Jos en soseuta niitä, useat kissani syövät vain niiden ympärillä. Kissat ja minä pidämme kaikki enemmän tavallisesta Felidae-valmisteesta, ja se on myös hieman halvempaa.</w:t>
      </w:r>
    </w:p>
    <w:p>
      <w:r>
        <w:rPr>
          <w:b/>
        </w:rPr>
        <w:t xml:space="preserve">Tulos</w:t>
      </w:r>
    </w:p>
    <w:p>
      <w:r>
        <w:t xml:space="preserve">Loistavat ainesosat MUTTA...</w:t>
      </w:r>
    </w:p>
    <w:p>
      <w:r>
        <w:rPr>
          <w:b/>
        </w:rPr>
        <w:t xml:space="preserve">Esimerkki 5.4181</w:t>
      </w:r>
    </w:p>
    <w:p>
      <w:r>
        <w:t xml:space="preserve">Tilasin alun perin kaksi teetä Art of Teelta - Silver Needles ja Coconut Creme. Kun pakettini saapui, he olivat lähettäneet Coconut Creme -teetä ja liittäneet sen vahingossa tämän Mandarin Silk -teen joukkoon. Otin yhteyttä Amazoniin, ja he hyvittivät Silver Needlesin hinnan ja sanoivat, että voin "hävittää Mandarin Silk Oolongin kuten parhaaksi näen". No, koska en koskaan kieltäydy teestä, päätin hävittää sen juomalla sen... no, juomalla sen.  Tämä ei ensinnäkään ole huono tee. Minulla ei ole kovin paljon kokemusta ooloneista, mutta pidän tämän mausta. En kuitenkaan maista liikaa mandariinia. Se maistuu melkein kuin puhdas vihreä tee, ja sillä on samanlainen vaaleanvihreä/keltainen väri. Juon sitä pienen hunajan kanssa.  Kaiken kaikkiaan ihan kelpo tee. En usko, että tilaan sitä uudestaan, mutta tämän purkin juon varmasti loppuun.</w:t>
      </w:r>
    </w:p>
    <w:p>
      <w:r>
        <w:rPr>
          <w:b/>
        </w:rPr>
        <w:t xml:space="preserve">Tulos</w:t>
      </w:r>
    </w:p>
    <w:p>
      <w:r>
        <w:t xml:space="preserve">Se on kunnollinen</w:t>
      </w:r>
    </w:p>
    <w:p>
      <w:r>
        <w:rPr>
          <w:b/>
        </w:rPr>
        <w:t xml:space="preserve">Esimerkki 5.4182</w:t>
      </w:r>
    </w:p>
    <w:p>
      <w:r>
        <w:t xml:space="preserve">Poikani piti kaikista kastikkeista.  Ainoa kastike, joka oli aivan liian tulista, oli Insanity-kastike, käytä sitä vain vähän.</w:t>
      </w:r>
    </w:p>
    <w:p>
      <w:r>
        <w:rPr>
          <w:b/>
        </w:rPr>
        <w:t xml:space="preserve">Tulos</w:t>
      </w:r>
    </w:p>
    <w:p>
      <w:r>
        <w:t xml:space="preserve">Hyvää kuumaa tavaraa</w:t>
      </w:r>
    </w:p>
    <w:p>
      <w:r>
        <w:rPr>
          <w:b/>
        </w:rPr>
        <w:t xml:space="preserve">Esimerkki 5.4183</w:t>
      </w:r>
    </w:p>
    <w:p>
      <w:r>
        <w:t xml:space="preserve">Loistava ääni, kunnes muutaman kuukauden kuluttua se vain lakkaa toimimasta. Yleinen ongelma: googleta se, niin näet. Halvin rakenne kaikista maailman suunnitelluista tuotteista. Tuntuu pikaruokalelulta.  En suosittele tätä tuotetta. Pala roskaa.</w:t>
      </w:r>
    </w:p>
    <w:p>
      <w:r>
        <w:rPr>
          <w:b/>
        </w:rPr>
        <w:t xml:space="preserve">Tulos</w:t>
      </w:r>
    </w:p>
    <w:p>
      <w:r>
        <w:t xml:space="preserve">Kunnes se lakkasi toimimasta, se oli kunnossa</w:t>
      </w:r>
    </w:p>
    <w:p>
      <w:r>
        <w:rPr>
          <w:b/>
        </w:rPr>
        <w:t xml:space="preserve">Esimerkki 5.4184</w:t>
      </w:r>
    </w:p>
    <w:p>
      <w:r>
        <w:t xml:space="preserve">Älä anna "Earth's Best" -nimen hämätä sinua .. kuten useissa arvosteluissa täällä on todettu - TARKISTA AINESOSAT!  Ei ihme, että niin monissa positiivisissa arvosteluissa on sama teema: "Lapseni syövät vain Earth's Bestiä!". ... No se johtuu siitä, että ne ovat kaikki MAKEUTETTUJA, mikä on yksi pahimmista asioista, joita voitte syöttää lapsellenne säännöllisesti.  Heille kehittyy NOPEASTI makeanhimo, ja he alkavat hylätä puhtaita vihanneksia/muita hyviä asioita tämän takia.  Muihin ruokiin ei tarvitse pistää omenasosetta tai muita makeutusaineita.  Se on vain häpeällistä, ja siihen on vain yksi syy - jotta lapsi syö sitä ja haluaa vain tätä merkkiä.  Paras neuvo - jos sinun on pakko ostaa valmisruokaa, varmista, että ainesosissa on vain pääainesosa(t) ja (tarvittaessa) vettä.  Siinä kaikki.  Älä osta vihanneksia, joihin on lisätty "omenasosetta" tai muuta typerää ainesosaa vain siksi, että lapsi rakastaisi sitä ja haluaisi sitä merkkiä, koska se on makeutettu.  Hävetkää Earth's Bestiä yrityksenä.  Kunnianosoitus heidän markkinointiosastolleen siitä, että he ovat luoneet nimen, joka vetää kuluttajia automaattisesti puoleensa, koska he luulevat, että kyseessä on loistava tuote pelkästään nimen perusteella.</w:t>
      </w:r>
    </w:p>
    <w:p>
      <w:r>
        <w:rPr>
          <w:b/>
        </w:rPr>
        <w:t xml:space="preserve">Tulos</w:t>
      </w:r>
    </w:p>
    <w:p>
      <w:r>
        <w:t xml:space="preserve">Samaa mieltä muiden arvostelijoiden kanssa</w:t>
      </w:r>
    </w:p>
    <w:p>
      <w:r>
        <w:rPr>
          <w:b/>
        </w:rPr>
        <w:t xml:space="preserve">Esimerkki 5.4185</w:t>
      </w:r>
    </w:p>
    <w:p>
      <w:r>
        <w:t xml:space="preserve">Luulen, että pidin samanlaisesta juomasta, mutta tämä on vain siinä. Se on kuplivaa. Se on tavallaan appelsiinin makuinen. Siinä on terävyyttä, mutta mikään siinä ei innosta minua. Se on hyvä vanha kunnon hiilihappojuoma ja jos se on edullinen osta se. Jos se on huomattavasti kalliimpaa kuin useimmat juomat, jätä se ostamatta. Osta sen sijaan kokista.</w:t>
      </w:r>
    </w:p>
    <w:p>
      <w:r>
        <w:rPr>
          <w:b/>
        </w:rPr>
        <w:t xml:space="preserve">Tulos</w:t>
      </w:r>
    </w:p>
    <w:p>
      <w:r>
        <w:t xml:space="preserve">Hyvä mutta ei mitään erityistä</w:t>
      </w:r>
    </w:p>
    <w:p>
      <w:r>
        <w:rPr>
          <w:b/>
        </w:rPr>
        <w:t xml:space="preserve">Esimerkki 5.4186</w:t>
      </w:r>
    </w:p>
    <w:p>
      <w:r>
        <w:t xml:space="preserve">Jos sinulla on kahvimylly, tämä on parasta kahvia, suosittelen lämpimästi! Maku ja tuoksu tuovat mieleeni istua kahvilassa Hollannissa, rentoutua ja katsella ohikulkijoita....</w:t>
      </w:r>
    </w:p>
    <w:p>
      <w:r>
        <w:rPr>
          <w:b/>
        </w:rPr>
        <w:t xml:space="preserve">Tulos</w:t>
      </w:r>
    </w:p>
    <w:p>
      <w:r>
        <w:t xml:space="preserve">Parasta kahvia!</w:t>
      </w:r>
    </w:p>
    <w:p>
      <w:r>
        <w:rPr>
          <w:b/>
        </w:rPr>
        <w:t xml:space="preserve">Esimerkki 5.4187</w:t>
      </w:r>
    </w:p>
    <w:p>
      <w:r>
        <w:t xml:space="preserve">Olen hämmästynyt, että ihmiset ovat tyytyväisiä tähän tuotteeseen.  En ole tummien juomien, ranskalaisen paahtamisen tai minkään muunkaan juoja, mutta jopa miedomman kahvin juojalle tämä on täysin mautonta.  Alkutuoksu on herkullinen, harmi ettei mikään siitä näy varsinaisessa kahvissa.</w:t>
      </w:r>
    </w:p>
    <w:p>
      <w:r>
        <w:rPr>
          <w:b/>
        </w:rPr>
        <w:t xml:space="preserve">Tulos</w:t>
      </w:r>
    </w:p>
    <w:p>
      <w:r>
        <w:t xml:space="preserve">Todellako????</w:t>
      </w:r>
    </w:p>
    <w:p>
      <w:r>
        <w:rPr>
          <w:b/>
        </w:rPr>
        <w:t xml:space="preserve">Esimerkki 5.4188</w:t>
      </w:r>
    </w:p>
    <w:p>
      <w:r>
        <w:t xml:space="preserve">Ajattelin, että 1 lb olisi paljon enemmän kuin mitä se todellisuudessa oli. Varsinkin kun tärkkelys on hieman kevyttä, ja koska se maksoi 8 dollaria. Toivon, että tätä myytäisiin suurempia määriä.</w:t>
      </w:r>
    </w:p>
    <w:p>
      <w:r>
        <w:rPr>
          <w:b/>
        </w:rPr>
        <w:t xml:space="preserve">Tulos</w:t>
      </w:r>
    </w:p>
    <w:p>
      <w:r>
        <w:t xml:space="preserve">Hyvä yritys ja laatu, pieni ja kallis laukku</w:t>
      </w:r>
    </w:p>
    <w:p>
      <w:r>
        <w:rPr>
          <w:b/>
        </w:rPr>
        <w:t xml:space="preserve">Esimerkki 5.4189</w:t>
      </w:r>
    </w:p>
    <w:p>
      <w:r>
        <w:t xml:space="preserve">Keitto on täyteläistä ja maukasta, mutta ÄLÄ osta sitä Amazonista.  Pakkaus on niin huono, että tölkit saapuvat lommolla, kuten myös korvaava lähetys. Sain rahani takaisin, mutta nyt joudun maksamaan enemmän ostaakseni tämän ihanan keiton paikallisesta ruokakaupasta.</w:t>
      </w:r>
    </w:p>
    <w:p>
      <w:r>
        <w:rPr>
          <w:b/>
        </w:rPr>
        <w:t xml:space="preserve">Tulos</w:t>
      </w:r>
    </w:p>
    <w:p>
      <w:r>
        <w:t xml:space="preserve">ihana keitto BUT....</w:t>
      </w:r>
    </w:p>
    <w:p>
      <w:r>
        <w:rPr>
          <w:b/>
        </w:rPr>
        <w:t xml:space="preserve">Esimerkki 5.4190</w:t>
      </w:r>
    </w:p>
    <w:p>
      <w:r>
        <w:t xml:space="preserve">Tämä tuote, jonka sain, oli vanha.... Koirani käänsivät nenänsä sille... Koirani todella rakastavat tätä, kun ne ovat tuoreita.... Näiden on täytynyt olla yli 1 vuoden vanhoja... En voi uskoa, että Amazon oli myynyt näitä... Huonoja, vanhoja, tuotteita...</w:t>
      </w:r>
    </w:p>
    <w:p>
      <w:r>
        <w:rPr>
          <w:b/>
        </w:rPr>
        <w:t xml:space="preserve">Tulos</w:t>
      </w:r>
    </w:p>
    <w:p>
      <w:r>
        <w:t xml:space="preserve">Huono, vanha, tuotteet...</w:t>
      </w:r>
    </w:p>
    <w:p>
      <w:r>
        <w:rPr>
          <w:b/>
        </w:rPr>
        <w:t xml:space="preserve">Esimerkki 5.4191</w:t>
      </w:r>
    </w:p>
    <w:p>
      <w:r>
        <w:t xml:space="preserve">Tilasin tämän tuotteen hyvän hintatarjouksen vuoksi.  Amazon toimitti sen mukaisesti, ei mitään ongelmia.  Tämän tuotteen maku oli kuitenkin kauhea.  Se maistui kuin joku olisi kemikaaleja läpi kupissa ja käskenyt minun keittää sitä.  Itse palaan takaisin ostamaan Swiss Missiä tölkissä ja käytän vain Keurigia antamaan minulle kuumaa vettä, halvempaa ja paljon paremman makuista.</w:t>
      </w:r>
    </w:p>
    <w:p>
      <w:r>
        <w:rPr>
          <w:b/>
        </w:rPr>
        <w:t xml:space="preserve">Tulos</w:t>
      </w:r>
    </w:p>
    <w:p>
      <w:r>
        <w:t xml:space="preserve">Huono maku</w:t>
      </w:r>
    </w:p>
    <w:p>
      <w:r>
        <w:rPr>
          <w:b/>
        </w:rPr>
        <w:t xml:space="preserve">Esimerkki 5.4192</w:t>
      </w:r>
    </w:p>
    <w:p>
      <w:r>
        <w:t xml:space="preserve">Olin todella hämmästynyt siitä, miten hieno tuote tämä on. Maku on kaikkea sitä, mitä voi odottaa makeutusaineelta, joka on näin puhdasta! Aion tilata sitä uudelleen ja aion kokeilla myös muita makuja!</w:t>
      </w:r>
    </w:p>
    <w:p>
      <w:r>
        <w:rPr>
          <w:b/>
        </w:rPr>
        <w:t xml:space="preserve">Tulos</w:t>
      </w:r>
    </w:p>
    <w:p>
      <w:r>
        <w:t xml:space="preserve">täysin tyydyttävää!</w:t>
      </w:r>
    </w:p>
    <w:p>
      <w:r>
        <w:rPr>
          <w:b/>
        </w:rPr>
        <w:t xml:space="preserve">Esimerkki 5.4193</w:t>
      </w:r>
    </w:p>
    <w:p>
      <w:r>
        <w:t xml:space="preserve">Tämä on loistava tuote, olemme valmistaneet sillä vaniljakastikkeen jo vuosia ja siitä tulee aina loistavaa vaniljakastiketta. Ostamme tämän tuotteen uudelleen. Amazon tekee hyvää työtä saadessaan ostoksemme nopeasti ja vahingoittumattomina.</w:t>
      </w:r>
    </w:p>
    <w:p>
      <w:r>
        <w:rPr>
          <w:b/>
        </w:rPr>
        <w:t xml:space="preserve">Tulos</w:t>
      </w:r>
    </w:p>
    <w:p>
      <w:r>
        <w:t xml:space="preserve">Bird's Custard Powder</w:t>
      </w:r>
    </w:p>
    <w:p>
      <w:r>
        <w:rPr>
          <w:b/>
        </w:rPr>
        <w:t xml:space="preserve">Esimerkki 5.4194</w:t>
      </w:r>
    </w:p>
    <w:p>
      <w:r>
        <w:t xml:space="preserve">Olemme käyttäneet tätä vain kerran, mutta se piti meidät hereillä suurimman osan yöstä.  Olimme yllättyneitä, koska se on kofeiiniton, mutta emme voineet nukkua tuntikausiin nukkumaanmenon jälkeen.  Maistuu kuitenkin hyvältä.</w:t>
      </w:r>
    </w:p>
    <w:p>
      <w:r>
        <w:rPr>
          <w:b/>
        </w:rPr>
        <w:t xml:space="preserve">Tulos</w:t>
      </w:r>
    </w:p>
    <w:p>
      <w:r>
        <w:t xml:space="preserve">kofeiiniton espresso</w:t>
      </w:r>
    </w:p>
    <w:p>
      <w:r>
        <w:rPr>
          <w:b/>
        </w:rPr>
        <w:t xml:space="preserve">Esimerkki 5.4195</w:t>
      </w:r>
    </w:p>
    <w:p>
      <w:r>
        <w:t xml:space="preserve">ei oikein hullu, mutta tämä tuote. Ne eivät maistuneet hyvältä, mutta näyttivät todella söpöiltä pienissä kengissä, jotka tein vauvakutsupöytiin.</w:t>
      </w:r>
    </w:p>
    <w:p>
      <w:r>
        <w:rPr>
          <w:b/>
        </w:rPr>
        <w:t xml:space="preserve">Tulos</w:t>
      </w:r>
    </w:p>
    <w:p>
      <w:r>
        <w:t xml:space="preserve">pitsi</w:t>
      </w:r>
    </w:p>
    <w:p>
      <w:r>
        <w:rPr>
          <w:b/>
        </w:rPr>
        <w:t xml:space="preserve">Esimerkki 5.4196</w:t>
      </w:r>
    </w:p>
    <w:p>
      <w:r>
        <w:t xml:space="preserve">Olen todellinen Seattlen kahviriippuvainen, enkä ole koskaan saanut parempaa kahvikarkkia.</w:t>
      </w:r>
    </w:p>
    <w:p>
      <w:r>
        <w:rPr>
          <w:b/>
        </w:rPr>
        <w:t xml:space="preserve">Tulos</w:t>
      </w:r>
    </w:p>
    <w:p>
      <w:r>
        <w:t xml:space="preserve">Paras!</w:t>
      </w:r>
    </w:p>
    <w:p>
      <w:r>
        <w:rPr>
          <w:b/>
        </w:rPr>
        <w:t xml:space="preserve">Esimerkki 5.4197</w:t>
      </w:r>
    </w:p>
    <w:p>
      <w:r>
        <w:t xml:space="preserve">Ostin tämän tuotteen epävarmana siitä, että se olisi rahansa arvoinen, ja aloin nopeasti rakastaa sitä. Tein perheelleni gf-keksejä ja kastiketta, emmekä maininneet, että kaikki oli gluteenitonta. Kaikki rakastivat keksejä. Ne eivät hajonneet ollenkaan, kuten monet muut merkit tekevät. Käytin voilla maustettua shorteningia ja mielestäni se teki kekseistä vieläkin herkullisempia. Jos et ole vielä kokeillut, kokeile nyt. Ostan nyt laatikon viikossa. Amazonissa on paljon parempi hinta kuin useimmissa Vegasin kaupoissa.</w:t>
      </w:r>
    </w:p>
    <w:p>
      <w:r>
        <w:rPr>
          <w:b/>
        </w:rPr>
        <w:t xml:space="preserve">Tulos</w:t>
      </w:r>
    </w:p>
    <w:p>
      <w:r>
        <w:t xml:space="preserve">Aivan kuten muistan tavallisen Bisquickin!</w:t>
      </w:r>
    </w:p>
    <w:p>
      <w:r>
        <w:rPr>
          <w:b/>
        </w:rPr>
        <w:t xml:space="preserve">Esimerkki 5.4198</w:t>
      </w:r>
    </w:p>
    <w:p>
      <w:r>
        <w:t xml:space="preserve">Hieman enemmän rahaa kuin tavallinen keksi, mutta erittäin paljon sen arvoista.  Et löydä tällaista keksiä mistään muualta!</w:t>
      </w:r>
    </w:p>
    <w:p>
      <w:r>
        <w:rPr>
          <w:b/>
        </w:rPr>
        <w:t xml:space="preserve">Tulos</w:t>
      </w:r>
    </w:p>
    <w:p>
      <w:r>
        <w:t xml:space="preserve">Lazzaroni Tin</w:t>
      </w:r>
    </w:p>
    <w:p>
      <w:r>
        <w:rPr>
          <w:b/>
        </w:rPr>
        <w:t xml:space="preserve">Esimerkki 5.4199</w:t>
      </w:r>
    </w:p>
    <w:p>
      <w:r>
        <w:t xml:space="preserve">Olin niin innoissani saadessani tuotteen, että keitin heti pussin.  Mikä pettymys!!!  Sianlihan nahan maku oli olemassa, mutta se oli haudattu jonkinlaisella mausteella, josta en nauttinut.... En pystynyt syömään pussia loppuun!  Koirani ei myöskään syönyt niitä ja se syö kaikkea - myös brusellin ituja!  Olen syönyt mikroaaltouunissa sianlihan nahkoja, jotka olivat hyviä, mutta en muista merkkiä, joten joudun tyytymään ilman niitä.</w:t>
      </w:r>
    </w:p>
    <w:p>
      <w:r>
        <w:rPr>
          <w:b/>
        </w:rPr>
        <w:t xml:space="preserve">Tulos</w:t>
      </w:r>
    </w:p>
    <w:p>
      <w:r>
        <w:t xml:space="preserve">mikroaaltouunissa sianlihan nahat</w:t>
      </w:r>
    </w:p>
    <w:p>
      <w:r>
        <w:rPr>
          <w:b/>
        </w:rPr>
        <w:t xml:space="preserve">Esimerkki 5.4200</w:t>
      </w:r>
    </w:p>
    <w:p>
      <w:r>
        <w:t xml:space="preserve">Pystyin tekemään niin paljon näillä kekseillä! niitä on helppo levittää ja pinota ja laittaa päälle täytteitä!  Nautin niistä ehdottomasti ja niin nauttivat kaikki ystäväni =D</w:t>
      </w:r>
    </w:p>
    <w:p>
      <w:r>
        <w:rPr>
          <w:b/>
        </w:rPr>
        <w:t xml:space="preserve">Tulos</w:t>
      </w:r>
    </w:p>
    <w:p>
      <w:r>
        <w:t xml:space="preserve">RAKASTI SITÄ, JAKOI SEN, KAIKKI RAKASTIVAT SITÄ</w:t>
      </w:r>
    </w:p>
    <w:p>
      <w:r>
        <w:rPr>
          <w:b/>
        </w:rPr>
        <w:t xml:space="preserve">Esimerkki 5.4201</w:t>
      </w:r>
    </w:p>
    <w:p>
      <w:r>
        <w:t xml:space="preserve">Katso ravintoarvotiedot, NATRIUM: 5,510 grammaa! 230 % päivittäisestä tarpeestasi. Käytin tätä ja meidän patamme meni pilalle, koska se oli niin suolaista!!!!!!. Ja mikä tuo hinta on? Minun laatikkoni maksoi dollarin. Valitettavasti ostin kaksi laatikkoa, joten heitän toisen laatikon pois. Ei mikään löytö. Se on hurjasti UN-herkkua ja UN-terveellistä sinulle! (Joo, minua hävettää, etten lukenut etikettiä ensin!)</w:t>
      </w:r>
    </w:p>
    <w:p>
      <w:r>
        <w:rPr>
          <w:b/>
        </w:rPr>
        <w:t xml:space="preserve">Tulos</w:t>
      </w:r>
    </w:p>
    <w:p>
      <w:r>
        <w:t xml:space="preserve">NASTY-Shouldn't edes myydä!-no stars</w:t>
      </w:r>
    </w:p>
    <w:p>
      <w:r>
        <w:rPr>
          <w:b/>
        </w:rPr>
        <w:t xml:space="preserve">Esimerkki 5.4202</w:t>
      </w:r>
    </w:p>
    <w:p>
      <w:r>
        <w:t xml:space="preserve">Melko pettynyt. Pillerit eivät kestä niin kauan (se kuluu pois muutaman yrityksen jälkeen per pilleri), eivätkä kaikki ehdotetussa luettelossa olevat elintarvikkeet toimi. Esim. Ehkä kyseessä oli huono erä, mutta en ota riskiä ostaa sitä uudelleen.</w:t>
      </w:r>
    </w:p>
    <w:p>
      <w:r>
        <w:rPr>
          <w:b/>
        </w:rPr>
        <w:t xml:space="preserve">Tulos</w:t>
      </w:r>
    </w:p>
    <w:p>
      <w:r>
        <w:t xml:space="preserve">Ei tyytyväinen</w:t>
      </w:r>
    </w:p>
    <w:p>
      <w:r>
        <w:rPr>
          <w:b/>
        </w:rPr>
        <w:t xml:space="preserve">Esimerkki 5.4203</w:t>
      </w:r>
    </w:p>
    <w:p>
      <w:r>
        <w:t xml:space="preserve">loistava tuote! toivoisin, että niitä olisi vielä saatavilla baareissa, pubeissa ja kaupoissa. olen antanut tölkkejä useille golfkavereilleni ja he ovat samaa mieltä kanssani. olen vain iloinen, että niitä on vielä saatavilla verkossa.</w:t>
      </w:r>
    </w:p>
    <w:p>
      <w:r>
        <w:rPr>
          <w:b/>
        </w:rPr>
        <w:t xml:space="preserve">Tulos</w:t>
      </w:r>
    </w:p>
    <w:p>
      <w:r>
        <w:t xml:space="preserve">jgk pitää olutpähkinöistä</w:t>
      </w:r>
    </w:p>
    <w:p>
      <w:r>
        <w:rPr>
          <w:b/>
        </w:rPr>
        <w:t xml:space="preserve">Esimerkki 5.4204</w:t>
      </w:r>
    </w:p>
    <w:p>
      <w:r>
        <w:t xml:space="preserve">Rakastan tätä muroa, mutta ostan 35 oz:n laatikon Costcosta 7,49 dollarilla ja joskus sitä tarjotaan 2 dollarin / laatikko -kupongilla. Se on liian korkea täällä</w:t>
      </w:r>
    </w:p>
    <w:p>
      <w:r>
        <w:rPr>
          <w:b/>
        </w:rPr>
        <w:t xml:space="preserve">Tulos</w:t>
      </w:r>
    </w:p>
    <w:p>
      <w:r>
        <w:t xml:space="preserve">Liian kallista</w:t>
      </w:r>
    </w:p>
    <w:p>
      <w:r>
        <w:rPr>
          <w:b/>
        </w:rPr>
        <w:t xml:space="preserve">Esimerkki 5.4205</w:t>
      </w:r>
    </w:p>
    <w:p>
      <w:r>
        <w:t xml:space="preserve">Minulla oli tapana saada näitä Sam's Wholesale Club, mutta tämän talouden, en ole uusinut jäsenyyttäni .. joten pitkä tarina lyhyesti, ostin BumbleBee purkitettu simpukat ja ne olivat HORRIBLE ... joten ostin Geisha Baby Clams -simpelisimpukoita, eivätkä ne olleet yhtä kamalia, mutta en todellakaan laittaisi niitä MINUN simpukkakeittooni, joten palautin kaikki avaamattomat BumbleBee- ja Geisha-tölkit, enkä aio enää koskaan ostaa niitä ... oi, kokeilkaa niitä muita merkkejä, jos teitä ei haittaa syödä KAKAA ... koska muuta ette saa ... Simpukkamehua ja simpukkakakkaa.  Doxee Snow's Clams on KAIKKI SILLIT ja SILLIMESSU, ei simpukkakakkaa.</w:t>
      </w:r>
    </w:p>
    <w:p>
      <w:r>
        <w:rPr>
          <w:b/>
        </w:rPr>
        <w:t xml:space="preserve">Tulos</w:t>
      </w:r>
    </w:p>
    <w:p>
      <w:r>
        <w:t xml:space="preserve">ei koskaan enää osta eri merkkiä</w:t>
      </w:r>
    </w:p>
    <w:p>
      <w:r>
        <w:rPr>
          <w:b/>
        </w:rPr>
        <w:t xml:space="preserve">Esimerkki 5.4206</w:t>
      </w:r>
    </w:p>
    <w:p>
      <w:r>
        <w:t xml:space="preserve">Varo tätä, koska halusin kuvia, mutta sain erivärisiä kukkia.  He käyttävät paikallisia myyjiä ja se riippuu siitä, mitä heillä on varastossa.  Kukat näyttivät silti kauniilta, mutta odotin valkoisia ja vaaleanpunaisia kukkia.  Vaimoni sai sen sijaan oranssin ja keltaisen.</w:t>
      </w:r>
    </w:p>
    <w:p>
      <w:r>
        <w:rPr>
          <w:b/>
        </w:rPr>
        <w:t xml:space="preserve">Tulos</w:t>
      </w:r>
    </w:p>
    <w:p>
      <w:r>
        <w:t xml:space="preserve">Varo.</w:t>
      </w:r>
    </w:p>
    <w:p>
      <w:r>
        <w:rPr>
          <w:b/>
        </w:rPr>
        <w:t xml:space="preserve">Esimerkki 5.4207</w:t>
      </w:r>
    </w:p>
    <w:p>
      <w:r>
        <w:t xml:space="preserve">Koska olen fanittanut Newman's Pineapple -salsaa jo pitkään, etsin vastaavaa salsaa.  Tämä on yksi parhaimman makuisia salsoja, joita olen koskaan syönyt.  Myös tyttäreni rakastavat sitä.  He eivät pidä erittäin paksuista salsoista, ja Berry Mango -salsassa on mukavan pehmeä rakenne, jossa on pieniä mangopaloja.  Salsassa ei ole liian makeaa, vaan juuri tarpeeksi makeaa, ja vaikka se on mieto, siinä on mukava pieni potku.  Tähän hintaan se on varkaus!</w:t>
      </w:r>
    </w:p>
    <w:p>
      <w:r>
        <w:rPr>
          <w:b/>
        </w:rPr>
        <w:t xml:space="preserve">Tulos</w:t>
      </w:r>
    </w:p>
    <w:p>
      <w:r>
        <w:t xml:space="preserve">Sweet potkaisi mukavasti!</w:t>
      </w:r>
    </w:p>
    <w:p>
      <w:r>
        <w:rPr>
          <w:b/>
        </w:rPr>
        <w:t xml:space="preserve">Esimerkki 5.4208</w:t>
      </w:r>
    </w:p>
    <w:p>
      <w:r>
        <w:t xml:space="preserve">Tomaatit ovat San Marzano -sertifioituja, mutta eivät DOP-tomaatteja, kuten kuvassa näkyy. Soitin amazonille ja he lähettivät minulle toisen 12 laatikon ilmaiseksi ongelman korjaamiseksi. Uusi lähetys oli edelleen sertifioitu eikä DOP.  Joten olkaa hyvä ja tietäkää tämä. Tomaatit ovat ok, mutta eivät parhaita fyi.</w:t>
      </w:r>
    </w:p>
    <w:p>
      <w:r>
        <w:rPr>
          <w:b/>
        </w:rPr>
        <w:t xml:space="preserve">Tulos</w:t>
      </w:r>
    </w:p>
    <w:p>
      <w:r>
        <w:t xml:space="preserve">Kuvassa näkyy dop ja ne eivät ole</w:t>
      </w:r>
    </w:p>
    <w:p>
      <w:r>
        <w:rPr>
          <w:b/>
        </w:rPr>
        <w:t xml:space="preserve">Esimerkki 5.4209</w:t>
      </w:r>
    </w:p>
    <w:p>
      <w:r>
        <w:t xml:space="preserve">Tämä on loistava ja herkullinen tapa syödä Thia-ruokaa kotona.  "Sulata" vain koko paketti (jos pidät siitä mausteisena) kahteen kookosmaitotölkkiin pannulla.  Lisää sitten lempilihasi ja -vihanneksesi.  Käytän yleensä kanasuikaleita ja pussillisen pakastettuja aasialaisia kasviksia.</w:t>
      </w:r>
    </w:p>
    <w:p>
      <w:r>
        <w:rPr>
          <w:b/>
        </w:rPr>
        <w:t xml:space="preserve">Tulos</w:t>
      </w:r>
    </w:p>
    <w:p>
      <w:r>
        <w:t xml:space="preserve">Nami!</w:t>
      </w:r>
    </w:p>
    <w:p>
      <w:r>
        <w:rPr>
          <w:b/>
        </w:rPr>
        <w:t xml:space="preserve">Esimerkki 5.4210</w:t>
      </w:r>
    </w:p>
    <w:p>
      <w:r>
        <w:t xml:space="preserve">Tämä tuote maistuu mutavedeltä ehkä siksi, että se on vanhentunut!?!!  En tiedä, mutta en osta tätä uudelleen.</w:t>
      </w:r>
    </w:p>
    <w:p>
      <w:r>
        <w:rPr>
          <w:b/>
        </w:rPr>
        <w:t xml:space="preserve">Tulos</w:t>
      </w:r>
    </w:p>
    <w:p>
      <w:r>
        <w:t xml:space="preserve">Maistuu mutaiselta vedeltä ehkä siksi, että se on vanhentunutta!?!!</w:t>
      </w:r>
    </w:p>
    <w:p>
      <w:r>
        <w:rPr>
          <w:b/>
        </w:rPr>
        <w:t xml:space="preserve">Esimerkki 5.4211</w:t>
      </w:r>
    </w:p>
    <w:p>
      <w:r>
        <w:t xml:space="preserve">Rakastan tätä Bisquick Mixiä!  Viimeisten 10 vuoden aikana, sen jälkeen kun minulla todettiin vehnägluteeni intoleranssi, olen kokeillut niin monia gluteenittomia sekoituksia, jotka ovat olleet niin huonoja, että olen päätynyt siihen, että oloni on kuin olisin voinut syödä koko laatikon!  Tämä Bisquick-sekoitus on ylivoimaisesti paras, jonka olen löytänyt leivosten (tavallisten tai makeiden) ja keksien valmistukseen!  Tekemäni appelsiinikeksit, cheddar-keksit ja rusinakeksit olivat herkullisia. Tämä sekoitus oli helppo korvata vanhoilla resepteilläni, sillä toisin kuin joillakin gluteenittomilla sekoituksilla, tällä sekoituksella voi leikkiä eikä kaikkea tarvitse mitata aivan tarkasti saadakseen hyvän lopputuloksen.  Tätä taikinaa ei tietenkään voi rullata perinteisen taikinan tapaan, vaan se on pudotettava pellille lusikoittain.  Olen huomannut, että jos en tee taikinasta liian tahmeaa, voin muotoilla palloja varovasti käsissäni, jolloin leivonnaiset ja keksit saavat tasaisemman muodon. Olen käyttänyt sitä myös kanapiirakan ja pizzan valmistukseen (varmista, että painat sen mukavasti ja ohuesti pannulle - käytän silikonilastaa painamiseen, jotta se ei tartu kiinni). Bisquick Mix on Betty Crocker -yhtiön valmistama, ja sen sekä Betty Crockerin kakku- ja brownie-sekoitusten ansiosta voin taas herkutella herkullisilla leivonnaisilla!  Minulla on Bisquick Mix Subscribe and Save -ohjelmassa, mikä tekee siitä erittäin edullista ja varmistaa, että se ei koskaan lopu kesken!</w:t>
      </w:r>
    </w:p>
    <w:p>
      <w:r>
        <w:rPr>
          <w:b/>
        </w:rPr>
        <w:t xml:space="preserve">Tulos</w:t>
      </w:r>
    </w:p>
    <w:p>
      <w:r>
        <w:t xml:space="preserve">Paras gluteeniton sekoitus ikinä!</w:t>
      </w:r>
    </w:p>
    <w:p>
      <w:r>
        <w:rPr>
          <w:b/>
        </w:rPr>
        <w:t xml:space="preserve">Esimerkki 5.4212</w:t>
      </w:r>
    </w:p>
    <w:p>
      <w:r>
        <w:t xml:space="preserve">Se on kuin söisi ison laatikollisen tahnaa.  Nautin niiden mausta, mutta yleensä keitän ne ja sekoitan ne sitten johonkin muuhun syötävään, sillä suoraan laatikosta niitä ei voi syödä!</w:t>
      </w:r>
    </w:p>
    <w:p>
      <w:r>
        <w:rPr>
          <w:b/>
        </w:rPr>
        <w:t xml:space="preserve">Tulos</w:t>
      </w:r>
    </w:p>
    <w:p>
      <w:r>
        <w:t xml:space="preserve">Hyvä maku, mutta...</w:t>
      </w:r>
    </w:p>
    <w:p>
      <w:r>
        <w:rPr>
          <w:b/>
        </w:rPr>
        <w:t xml:space="preserve">Esimerkki 5.4213</w:t>
      </w:r>
    </w:p>
    <w:p>
      <w:r>
        <w:t xml:space="preserve">Kun lääkäri sanoi, että suola on vähennettävä, ja tonnikala on kallista ja pyekkyä, jossa ei ole natriumia, ja siitä on vain vähän hyötyä terveydelle, olen etsinyt eitzehiä. Ei suolaa?  Mautonta ruokaa?  Otin tämän tuotteen, lisäsin siihen sitruunamehua ja ruiskutin siihen nestemäistä savua tilaisuutta varten hankkimastani sumutinpullosta, sekoitin sen, ja se maistuu mahtavalta matsan päällä!~ Voin jopa laajentaa sitä hieman lisäämällä sekaan silputtua salaattia, ja se on suosikkiaamiaiseni! Vähän natriumia tarkoittaa luovuutta. Sinappi, balsamiviinietikka, sitruunamehu, worchestershire-kastike ja nestemäinen savu ovat olleet perusruokavalioita suolan korvaamiseksi, vaikka mikään ei pääse lähellekään. Jos sinulla on jokin muu suolan korvaava ainesosa lisättäväksi, PLEASE! Laita vastaus tänne! Kiitos! Bitayavon!</w:t>
      </w:r>
    </w:p>
    <w:p>
      <w:r>
        <w:rPr>
          <w:b/>
        </w:rPr>
        <w:t xml:space="preserve">Tulos</w:t>
      </w:r>
    </w:p>
    <w:p>
      <w:r>
        <w:t xml:space="preserve">vähän natriumia - nautin silti kosher-ruoasta</w:t>
      </w:r>
    </w:p>
    <w:p>
      <w:r>
        <w:rPr>
          <w:b/>
        </w:rPr>
        <w:t xml:space="preserve">Esimerkki 5.4214</w:t>
      </w:r>
    </w:p>
    <w:p>
      <w:r>
        <w:t xml:space="preserve">Sinun on seurattava koiraasi hyvin tarkkaan, jos annat sille näitä purukaloja. Yksi koiristamme kuoli näiden purukalojen syömisen seurauksena, ja kolme muuta olivat hyvin sairaita kahden päivän ajan. Tämä tuote on koirille erittäin vaikea sulattaa ja voi aiheuttaa suolitukoksia ja tulehduksia. Koska pakkauksessa ei ollut mitään varoituksia, luulimme, että ne olivat vaarattomia. Ole hyvin varovainen, jos ostat näitä koirallesi.</w:t>
      </w:r>
    </w:p>
    <w:p>
      <w:r>
        <w:rPr>
          <w:b/>
        </w:rPr>
        <w:t xml:space="preserve">Tulos</w:t>
      </w:r>
    </w:p>
    <w:p>
      <w:r>
        <w:t xml:space="preserve">Varokaa tätä tuotetta - yksi koiristamme kuoli.</w:t>
      </w:r>
    </w:p>
    <w:p>
      <w:r>
        <w:rPr>
          <w:b/>
        </w:rPr>
        <w:t xml:space="preserve">Esimerkki 5.4215</w:t>
      </w:r>
    </w:p>
    <w:p>
      <w:r>
        <w:t xml:space="preserve">Rakastan näitä välipaloja.  Niissä on vähän kaloreita ja rasvaa, mutta paljon proteiinia, mikä on minulle tärkeää, koska olen kasvissyöjä.</w:t>
      </w:r>
    </w:p>
    <w:p>
      <w:r>
        <w:rPr>
          <w:b/>
        </w:rPr>
        <w:t xml:space="preserve">Tulos</w:t>
      </w:r>
    </w:p>
    <w:p>
      <w:r>
        <w:t xml:space="preserve">Nami!</w:t>
      </w:r>
    </w:p>
    <w:p>
      <w:r>
        <w:rPr>
          <w:b/>
        </w:rPr>
        <w:t xml:space="preserve">Esimerkki 5.4216</w:t>
      </w:r>
    </w:p>
    <w:p>
      <w:r>
        <w:t xml:space="preserve">Olen melko varma, että tämä on samaa teetä, jota Caribou Coffee myy.  Luulen, että minua voitaisiin pitää riippuvaisena! Maku on niin hyvä - paljon kanelia ja hieman mausteinen sen takia.  Hinta 50:lle on hyvä ja halvempi kuin mitä olen löytänyt muualta.</w:t>
      </w:r>
    </w:p>
    <w:p>
      <w:r>
        <w:rPr>
          <w:b/>
        </w:rPr>
        <w:t xml:space="preserve">Tulos</w:t>
      </w:r>
    </w:p>
    <w:p>
      <w:r>
        <w:t xml:space="preserve">Herkullista teetä!</w:t>
      </w:r>
    </w:p>
    <w:p>
      <w:r>
        <w:rPr>
          <w:b/>
        </w:rPr>
        <w:t xml:space="preserve">Esimerkki 5.4217</w:t>
      </w:r>
    </w:p>
    <w:p>
      <w:r>
        <w:t xml:space="preserve">Olen niin pettynyt, että näitä ei ole saatavilla juuri nyt! RAKASTAN näitä keksejä tuorejuustolla - se on lempivälipalani! Toivottavasti niitä on pian taas saatavilla! En löydä niitä mistään!</w:t>
      </w:r>
    </w:p>
    <w:p>
      <w:r>
        <w:rPr>
          <w:b/>
        </w:rPr>
        <w:t xml:space="preserve">Tulos</w:t>
      </w:r>
    </w:p>
    <w:p>
      <w:r>
        <w:t xml:space="preserve">Ei saatavilla?!?!?!?</w:t>
      </w:r>
    </w:p>
    <w:p>
      <w:r>
        <w:rPr>
          <w:b/>
        </w:rPr>
        <w:t xml:space="preserve">Esimerkki 5.4218</w:t>
      </w:r>
    </w:p>
    <w:p>
      <w:r>
        <w:t xml:space="preserve">Rakastan San Marzanon tomaatteja ja Centon tomaatit ovat loistavia. Niillä on mahtavin, makein maku ikinä. Jokaisen pennin arvoinen ja vielä enemmän.</w:t>
      </w:r>
    </w:p>
    <w:p>
      <w:r>
        <w:rPr>
          <w:b/>
        </w:rPr>
        <w:t xml:space="preserve">Tulos</w:t>
      </w:r>
    </w:p>
    <w:p>
      <w:r>
        <w:t xml:space="preserve">Paras</w:t>
      </w:r>
    </w:p>
    <w:p>
      <w:r>
        <w:rPr>
          <w:b/>
        </w:rPr>
        <w:t xml:space="preserve">Esimerkki 5.4219</w:t>
      </w:r>
    </w:p>
    <w:p>
      <w:r>
        <w:t xml:space="preserve">Tilasin nämä kahviteemaisia häitäni varten. Kun ne saapuivat, jouduin torjumaan ystäviä, koska ne tuoksuivat ja maistuivat niin hyvältä. Minun oli kirjaimellisesti piilotettava laatikko häihin! Ne olivat suuri hitti hääpäivänäni, eikä niistä jäänyt yhtään yli, jotka laitoimme pöydille. Se oli hyvänmakuinen tuote edullisimpaan hintaan, jonka olen nähnyt!</w:t>
      </w:r>
    </w:p>
    <w:p>
      <w:r>
        <w:rPr>
          <w:b/>
        </w:rPr>
        <w:t xml:space="preserve">Tulos</w:t>
      </w:r>
    </w:p>
    <w:p>
      <w:r>
        <w:t xml:space="preserve">Hyvät pavut!!!</w:t>
      </w:r>
    </w:p>
    <w:p>
      <w:r>
        <w:rPr>
          <w:b/>
        </w:rPr>
        <w:t xml:space="preserve">Esimerkki 5.4220</w:t>
      </w:r>
    </w:p>
    <w:p>
      <w:r>
        <w:t xml:space="preserve">Rakastan tätä!  En pidä tavallisen veden juomisesta ja olen etsinyt jotain helppoa, jota voisin lisätä s/s-vesipullooni (on oltava hyvä ympäristölle, eikö?) Maku on loistava, helppokäyttöisyys on ihanaa ja makean vivahde ei ole ylivoimainen ollenkaan.  Voin juoda vihreää teetä makeutusaineen kanssa tai ilman.  Ainoa asia on se, että jos haluat juoda vihreää teetä koko päivän, kaloreita TULLEE kertyä - mielestäni jokainen pakkaus on 60 kaloria.  Juon 2 (32 oz) pulloa vettä päivässä, joten se tekee 120 kaloria makeutettua juomaa päivässä.  Mutta annan tuotteelle silti 5 tähteä, koska tuote on upea.  Valitsisin vain jotain muuta, jos aion kaataa vettä koko päivän (ehkä mustikkaista vihreää teetä, jota EI ole makeutettu - sekin on erinomaista) Käytän tätä yhteen pulloon ja toiseen makeuttamatonta.  Molempien maailmojen parhaat puolet.  Nauttikaa!</w:t>
      </w:r>
    </w:p>
    <w:p>
      <w:r>
        <w:rPr>
          <w:b/>
        </w:rPr>
        <w:t xml:space="preserve">Tulos</w:t>
      </w:r>
    </w:p>
    <w:p>
      <w:r>
        <w:t xml:space="preserve">Loistava tuote - viimeinkin!</w:t>
      </w:r>
    </w:p>
    <w:p>
      <w:r>
        <w:rPr>
          <w:b/>
        </w:rPr>
        <w:t xml:space="preserve">Esimerkki 5.4221</w:t>
      </w:r>
    </w:p>
    <w:p>
      <w:r>
        <w:t xml:space="preserve">En ole syönyt tai maistanut tätä popcornia itse, se oli osa lahjaa tyttärelleni Grad Schoolissa.  Hän pitää popcornin pörröisestä laadusta ja siitä, että siinä ei ole niin paljon kuoria - myös iso pussi saa hänet uskomaan, että hän voi saada sen kestämään jouluun asti (se jää nähtäväksi) ilman, että hänen tarvitsee ostaa lisää.  Erittäin hyvä välipala köyhälle graduntekijälle.</w:t>
      </w:r>
    </w:p>
    <w:p>
      <w:r>
        <w:rPr>
          <w:b/>
        </w:rPr>
        <w:t xml:space="preserve">Tulos</w:t>
      </w:r>
    </w:p>
    <w:p>
      <w:r>
        <w:t xml:space="preserve">hyvää popcornia</w:t>
      </w:r>
    </w:p>
    <w:p>
      <w:r>
        <w:rPr>
          <w:b/>
        </w:rPr>
        <w:t xml:space="preserve">Esimerkki 5.4222</w:t>
      </w:r>
    </w:p>
    <w:p>
      <w:r>
        <w:t xml:space="preserve">Ostin näitä sipsejä luettuani hyviä arvosteluja, mutta olin hyvin pettynyt niiden makuun. Se ei ollut lainkaan sitä, mitä odotin (myönnettäköön, että odotin vanhoja kunnon perunalastuja). Ostin 6 makua sisältävän lajitelmapakkauksen, ja siinä oli monia makuja, joista en pitänyt. Kannatti kokeilla, mutta en aio ostaa niitä enää tulevaisuudessa.</w:t>
      </w:r>
    </w:p>
    <w:p>
      <w:r>
        <w:rPr>
          <w:b/>
        </w:rPr>
        <w:t xml:space="preserve">Tulos</w:t>
      </w:r>
    </w:p>
    <w:p>
      <w:r>
        <w:t xml:space="preserve">Ei niin hyvä</w:t>
      </w:r>
    </w:p>
    <w:p>
      <w:r>
        <w:rPr>
          <w:b/>
        </w:rPr>
        <w:t xml:space="preserve">Esimerkki 5.4223</w:t>
      </w:r>
    </w:p>
    <w:p>
      <w:r>
        <w:t xml:space="preserve">Suhteessa tämä juoma vastaa kaloreiltaan ja sokeripitoisuudeltaan tavallista limsaa, mutta ottaisin mieluummin tavallista limsaa kuin tätä tavaraa. Juomassa on lievää sitruksen makua, mutta lähinnä happamuudesta johtuvaa, ja hirveä metallin ja sairaan makean jälkimaku, joka viipyy useita minuutteja osastojen jälkeen.  Luonnonmehua sisältävän soodaveden pitäisi olla virkistävä, miellyttävä ja mukava virvoitusjuoma, mutta tässä juomassa ei ole mitään näistä ominaisuuksista.  Nolostuisin tarjoilemaan tätä juomaa kenellekään, josta pidän, missä tahansa tilaisuudessa, mutta harkitsisin sen antamista ihmisille, joista en todellakaan välitä nähdäkseni heidän reaktionsa.  Vältä tätä juomaa. Orange Crush tai jokin muu appelsiinilimppu laimennettuna soodavedellä maistuisi paljon paremmalta tai soodavesi ja tavallinen appelsiinimehu olisivat myös herkkua, joka laittaisi tämän ilkeän tavaran häpeään.</w:t>
      </w:r>
    </w:p>
    <w:p>
      <w:r>
        <w:rPr>
          <w:b/>
        </w:rPr>
        <w:t xml:space="preserve">Tulos</w:t>
      </w:r>
    </w:p>
    <w:p>
      <w:r>
        <w:t xml:space="preserve">Metallinen, makea, paha jälkimaku</w:t>
      </w:r>
    </w:p>
    <w:p>
      <w:r>
        <w:rPr>
          <w:b/>
        </w:rPr>
        <w:t xml:space="preserve">Esimerkki 5.4224</w:t>
      </w:r>
    </w:p>
    <w:p>
      <w:r>
        <w:t xml:space="preserve">Olen aiemmin kokeillut muita matcha-tuotteita ja ollut yleensä tyytyväinen laatuun, mutta en hintaan.  Päätin kokeilla Pure Matcha green ja rooibos -juomia, koska hinta vaikutti erittäin kilpailukykyiseltä.  Pure Matchan tuotteiden laatu ylittää kaikkien muiden kokeilemieni tuotteiden laadun - ne pysyvät tuoreina, niiden koostumus on tasainen ja ne maistuvat hyvältä.  Sekä laatu että hinta ovat parempia kuin muilla, joita olen ostanut samasta määrästä.  Suosittelen Pure Matchaa lämpimästi ja aion ostaa sitä jatkossakin.</w:t>
      </w:r>
    </w:p>
    <w:p>
      <w:r>
        <w:rPr>
          <w:b/>
        </w:rPr>
        <w:t xml:space="preserve">Tulos</w:t>
      </w:r>
    </w:p>
    <w:p>
      <w:r>
        <w:t xml:space="preserve">Paras matcha laatu ja hinta</w:t>
      </w:r>
    </w:p>
    <w:p>
      <w:r>
        <w:rPr>
          <w:b/>
        </w:rPr>
        <w:t xml:space="preserve">Esimerkki 5.4225</w:t>
      </w:r>
    </w:p>
    <w:p>
      <w:r>
        <w:t xml:space="preserve">Ostin näitä ennen World Marketista, mutta ne lopetettiin :( Joten minun on pakko ostaa niitä netistä!  Ruusun ja orvokin maut ovat hyviä, mutta en pitänyt aniksen mausta, koska ne olivat liian voimakkaita ja lakritsin makuisia minulle.  Kannan näitä käsilaukussani raikastamaan hengitystäni ja ne ovat todella hyviä. Myös purkki on erittäin söpö.</w:t>
      </w:r>
    </w:p>
    <w:p>
      <w:r>
        <w:rPr>
          <w:b/>
        </w:rPr>
        <w:t xml:space="preserve">Tulos</w:t>
      </w:r>
    </w:p>
    <w:p>
      <w:r>
        <w:t xml:space="preserve">Nami</w:t>
      </w:r>
    </w:p>
    <w:p>
      <w:r>
        <w:rPr>
          <w:b/>
        </w:rPr>
        <w:t xml:space="preserve">Esimerkki 5.4226</w:t>
      </w:r>
    </w:p>
    <w:p>
      <w:r>
        <w:t xml:space="preserve">Minusta tämä maistuu enemmän ananasmehulta kuin kookospähkinältä.  Siinä on kookoksen vivahde, tiedän, että vesi ei ole voimakkaasti maustettua, mutta en odottanut niin paljon ananasta.  Tämä on kirpeää ja makeaa.  Se on ihan ok.  Pakkaus on pienempi, mutta en usko, että pystyisin käsittelemään sitä liikaa kerralla.  En ole innostunut heidän maustamattomasta kookosvedestään, se on minulle liian kirpeää/happoa, joten ananas auttaa peittämään sen outouden.  En ole varma, ostaisinko tätä uudelleen.  Etsin edelleen sitä, jota kokeilin ensimmäisen kerran ja johon rakastuin, mutta toistaiseksi en ole löytänyt mitään yhtä kevyttä ja raikkaan makuista.</w:t>
      </w:r>
    </w:p>
    <w:p>
      <w:r>
        <w:rPr>
          <w:b/>
        </w:rPr>
        <w:t xml:space="preserve">Tulos</w:t>
      </w:r>
    </w:p>
    <w:p>
      <w:r>
        <w:t xml:space="preserve">Ehdottomasti ananas</w:t>
      </w:r>
    </w:p>
    <w:p>
      <w:r>
        <w:rPr>
          <w:b/>
        </w:rPr>
        <w:t xml:space="preserve">Esimerkki 5.4227</w:t>
      </w:r>
    </w:p>
    <w:p>
      <w:r>
        <w:t xml:space="preserve">Olen iloinen, että pussi on niin suuri, sillä se tarkoittaa, että juon tätä teetä pitkään.  Tämä tee sopii täydellisesti työpäivän alkuun: ruusu ja hibiskus elävöittävät aistejani; kofeiini saa minut kirjoittamaan hieman nopeammin, kun kiipeän sähköpostien kumpareen yli.  Maku on hieman pistävämpi kuin vastaavissa sekoituksissa, joita olen itse sekoittanut (johtuuko se salaperäisestä "luonnollisesta mausta", josta eräs toinen arvostelija huomautti?), mutta se on silti varsin miellyttävä.  Odotan varmasti innolla vielä monia aamuja, jotka aloitetaan useiden kuppien rose congoun äärellä.</w:t>
      </w:r>
    </w:p>
    <w:p>
      <w:r>
        <w:rPr>
          <w:b/>
        </w:rPr>
        <w:t xml:space="preserve">Tulos</w:t>
      </w:r>
    </w:p>
    <w:p>
      <w:r>
        <w:t xml:space="preserve">tyytyväinen</w:t>
      </w:r>
    </w:p>
    <w:p>
      <w:r>
        <w:rPr>
          <w:b/>
        </w:rPr>
        <w:t xml:space="preserve">Esimerkki 5.4228</w:t>
      </w:r>
    </w:p>
    <w:p>
      <w:r>
        <w:t xml:space="preserve">Ostin 21 0z pakastekuivattua maksaa. Puolet säiliöstä oli täynnä jauhetta eikä paloja/paloja. Minusta tuntuu, että yritys petti minut. Näin ollen en saanut sitä, mistä maksoin.</w:t>
      </w:r>
    </w:p>
    <w:p>
      <w:r>
        <w:rPr>
          <w:b/>
        </w:rPr>
        <w:t xml:space="preserve">Tulos</w:t>
      </w:r>
    </w:p>
    <w:p>
      <w:r>
        <w:t xml:space="preserve">Ei tyydyttävä</w:t>
      </w:r>
    </w:p>
    <w:p>
      <w:r>
        <w:rPr>
          <w:b/>
        </w:rPr>
        <w:t xml:space="preserve">Esimerkki 5.4229</w:t>
      </w:r>
    </w:p>
    <w:p>
      <w:r>
        <w:t xml:space="preserve">Kun saimme tietää, että kahdella perheenjäsenellämme on keliakia, meidän oli luovuttava lakritsista ja kirsikkapähkinöistä.  Candy Treen luomukirsikkapaloissa ei ole lainkaan sokeria, ja ne todella kilpailevat gluteenittomien kirsikkanibsien kanssa.  Kun olin vuoden ajan ollut syömättä "oikeita", mieheni uskoo, että Candy Treen tuotteet ovat itse asiassa parempia.</w:t>
      </w:r>
    </w:p>
    <w:p>
      <w:r>
        <w:rPr>
          <w:b/>
        </w:rPr>
        <w:t xml:space="preserve">Tulos</w:t>
      </w:r>
    </w:p>
    <w:p>
      <w:r>
        <w:t xml:space="preserve">Parempi kuin kirsikkapähkinät (ne, joissa on gluteenia).</w:t>
      </w:r>
    </w:p>
    <w:p>
      <w:r>
        <w:rPr>
          <w:b/>
        </w:rPr>
        <w:t xml:space="preserve">Esimerkki 5.4230</w:t>
      </w:r>
    </w:p>
    <w:p>
      <w:r>
        <w:t xml:space="preserve">Ostin tämän tuotteen vaihtoehtona perinteisille K-kupeille yrittäessäni säästää rahaa; tämä tuote ei kuitenkaan toiminut hyvin koneessani. Seurasin ohjeita ja luin arvosteluja nähdäkseni, mikä toimii parhaiten, mutta en pystynyt käyttämään K-kuppeja tehokkaasti. Kuppi itsessään on liian heikko ja vääntyy koneessani. Vertailin muotoa ennen ja jälkeen, ja siinä on suuri ero; tämä K-kuppi näyttää laajenevan vaaka- ja pystysuunnassa, koska muovi ei ole tarpeeksi vahvaa. K-kuppi on myös muotoiltu eri tavalla kuin perinteinen K-kuppi. Tämä on välttämätöntä, koska siinä ei käytetä foliota yläosana, mutta se ei näytä toimivan. Lopulta jouduin siivoamaan keittiössäni useita kahviräjähdyksiä selvittääkseni, miten se toimii, mutta en silti pystynyt käyttämään sitä tehokkaasti. Ehkä en tee jotain oikein, mutta olen varma, että ongelma on myös itse tuotteessa. Vaikka pidänkin ideasta, en suosittele tämän tuotteen ostamista, ennen kuin virheet on korjattu.</w:t>
      </w:r>
    </w:p>
    <w:p>
      <w:r>
        <w:rPr>
          <w:b/>
        </w:rPr>
        <w:t xml:space="preserve">Tulos</w:t>
      </w:r>
    </w:p>
    <w:p>
      <w:r>
        <w:t xml:space="preserve">Hyvä idea, mutta materiaali ei ole tarpeeksi vahva</w:t>
      </w:r>
    </w:p>
    <w:p>
      <w:r>
        <w:rPr>
          <w:b/>
        </w:rPr>
        <w:t xml:space="preserve">Esimerkki 5.4231</w:t>
      </w:r>
    </w:p>
    <w:p>
      <w:r>
        <w:t xml:space="preserve">Loistava tapa tehdä juustokeksejä keliaakikoille.  Tarjoilen vieraille ja he eivät voi uskoa, että keliaakikko mieheni voi syödä niitä, koska ne ovat niinoooo hyviä!!!! Kuka sanoo, että gluteenittoman pitää maistua pahalta!!!!</w:t>
      </w:r>
    </w:p>
    <w:p>
      <w:r>
        <w:rPr>
          <w:b/>
        </w:rPr>
        <w:t xml:space="preserve">Tulos</w:t>
      </w:r>
    </w:p>
    <w:p>
      <w:r>
        <w:t xml:space="preserve">Tekee ihania Punaisen Hummerin juustokeksejä</w:t>
      </w:r>
    </w:p>
    <w:p>
      <w:r>
        <w:rPr>
          <w:b/>
        </w:rPr>
        <w:t xml:space="preserve">Esimerkki 5.4232</w:t>
      </w:r>
    </w:p>
    <w:p>
      <w:r>
        <w:t xml:space="preserve">Kun vilkaisin tätä tuotetta ensimmäisen kerran, ajattelin ensin, että kyseessä on Nehin appelsiinityyppinen virvoitusjuoma.  Se on kuitenkin valmistettu 100-prosenttisesta hedelmämehusta, johon on lisätty hiilihappoa.  Se maistuu aivan liian makealta minun makuhermoihini, paljon makeammalta kuin tavallinen OJ.  Itse asiassa se jätti suuhuni jälkimaun, ja jouduin pesemään hampaat heti maistamisen jälkeen.  Päädyin sekoittamaan loput vodkalaukauksen kanssa, ja siitä tuli loistava screwdriver hiilihappopotkulla.</w:t>
      </w:r>
    </w:p>
    <w:p>
      <w:r>
        <w:rPr>
          <w:b/>
        </w:rPr>
        <w:t xml:space="preserve">Tulos</w:t>
      </w:r>
    </w:p>
    <w:p>
      <w:r>
        <w:t xml:space="preserve">Ei virvoitusjuoma, pikemminkin hiilihapotettu appelsiinimehu.</w:t>
      </w:r>
    </w:p>
    <w:p>
      <w:r>
        <w:rPr>
          <w:b/>
        </w:rPr>
        <w:t xml:space="preserve">Esimerkki 5.4233</w:t>
      </w:r>
    </w:p>
    <w:p>
      <w:r>
        <w:t xml:space="preserve">Menin ennen aina Jamba Juiceen hakemaan Matchin vihreää teetä... kokeiltuani tätä jäävää vihreää teejauhetta jäin koukkuun.  Tämä maku on kevyesti makea, ja vadelman ja granaattiomenan maku on juuri tarpeeksi hienovarainen, jotta se ei peittäisi vihreän teen todellista makua.  Minua ei haittaa hassu vihreä väri...onhan se vihreää teetä.</w:t>
      </w:r>
    </w:p>
    <w:p>
      <w:r>
        <w:rPr>
          <w:b/>
        </w:rPr>
        <w:t xml:space="preserve">Tulos</w:t>
      </w:r>
    </w:p>
    <w:p>
      <w:r>
        <w:t xml:space="preserve">Kevyesti makea ja halvempi kuin Jamba Juice Matcha Shot!</w:t>
      </w:r>
    </w:p>
    <w:p>
      <w:r>
        <w:rPr>
          <w:b/>
        </w:rPr>
        <w:t xml:space="preserve">Esimerkki 5.4234</w:t>
      </w:r>
    </w:p>
    <w:p>
      <w:r>
        <w:t xml:space="preserve">En mene kaikkiin näiden sirujen yksityiskohtiin, koska ne on lueteltu täällä Amazonissa. Puhun kuitenkin tuotteesta yleisesti. Se on erittäin hyvin pakattu, PopChips-pussit eivät ole hauraita tai liian kovaäänisiä. Sinun ei tarvitse huolehtia paljon siitä, että nämä murskautuvat, kun ne ovat pussissa raskaampien esineiden kanssa. Ne pitävät pintansa. Kun kokeilen uusia ruokia, välipaloja ja makuja, minulla on tapana ostaa erilaisia pakkauksia, jotta voin maistaa kaikkea. Sallikaa minun kertoa, että nämä sipsit ovat täynnä makua, mutta ne eivät mielestäni ole liian raskaita tai kylläisiä. Suosikkini ovat ehdottomasti Barbecue-peruna ja Cheddar-peruna. Erittäin aidot, suolaiset maut. Sitten on pari, jotka eivät ole suosikkejani, mutta, maistuvat ajan kanssa. Sea Salt and Pepper Potato ja Sea Salt and Vinegar Potato ovat aluksi hieman voimakkaita, ja jos et pidä näistä mauista, sanoisin, ettet pidä näistä sipseistä, mutta ne varmasti saavuttavat näiden ainesosien maun. Original Potato ja Sour Cream and Onion Potato ovat myös maukkaita, mutta ei välttämättä mitään ihmeellistä, ainakaan minulle. En kutsuisi näitä sipsejä "dieettisipseiksi" vaan terveelliseksi vaihtoehdoksi ylikäsitellyille sipseille. Olen nähnyt muutamia valituksia siitä, että PopCipsit ovat "liian suolaisia" tai "runsaasti natriumia". Sipsit voivat vaikuttaa suolaisilta sellaiselle henkilölle, joka ei käytä paljon suolaa, mutta pussia kohden nämä PopCipsit sisältävät natriumia suunnilleen yhtä paljon kuin kupillinen maustamatonta jogurttia. Kaiken kaikkiaan hyvä ostos. Sinun on vain päätettävä, onko hintalappu sinulle sopiva, ja minulle se on.</w:t>
      </w:r>
    </w:p>
    <w:p>
      <w:r>
        <w:rPr>
          <w:b/>
        </w:rPr>
        <w:t xml:space="preserve">Tulos</w:t>
      </w:r>
    </w:p>
    <w:p>
      <w:r>
        <w:t xml:space="preserve">Maukasta, rapeaa ja täyttävää</w:t>
      </w:r>
    </w:p>
    <w:p>
      <w:r>
        <w:rPr>
          <w:b/>
        </w:rPr>
        <w:t xml:space="preserve">Esimerkki 5.4235</w:t>
      </w:r>
    </w:p>
    <w:p>
      <w:r>
        <w:t xml:space="preserve">...tässä sekoituksessa on rakeinen rakenne, jota esiintyy monissa riisipohjaisissa gluteenittomissa sekoituksissa. Seos toimii hyvin, kun ohjeita noudatetaan, ja se on melko monipuolinen.  Käytän sitä sekoitusta, mitä minulla on, mutta en ole varma, tuleeko tästä ruokakaappini perusruokaa. En huomaa tavoittelevani sitä säännöllisesti, mikä on yleensä merkki siitä, että tämä ei ole hitti kotitaloudessani.</w:t>
      </w:r>
    </w:p>
    <w:p>
      <w:r>
        <w:rPr>
          <w:b/>
        </w:rPr>
        <w:t xml:space="preserve">Tulos</w:t>
      </w:r>
    </w:p>
    <w:p>
      <w:r>
        <w:t xml:space="preserve">Helppo ratkaisu, mutta...</w:t>
      </w:r>
    </w:p>
    <w:p>
      <w:r>
        <w:rPr>
          <w:b/>
        </w:rPr>
        <w:t xml:space="preserve">Esimerkki 5.4236</w:t>
      </w:r>
    </w:p>
    <w:p>
      <w:r>
        <w:t xml:space="preserve">Tämä on ensimmäinen arvostelu, jonka olen koskaan tehnyt, mutta en voinut antaa tämän mennä ohi. Tämä oli huonoin koskaan, säästäkää rahanne.</w:t>
      </w:r>
    </w:p>
    <w:p>
      <w:r>
        <w:rPr>
          <w:b/>
        </w:rPr>
        <w:t xml:space="preserve">Tulos</w:t>
      </w:r>
    </w:p>
    <w:p>
      <w:r>
        <w:t xml:space="preserve">Tunkkainen vanha ja syömäkelvoton</w:t>
      </w:r>
    </w:p>
    <w:p>
      <w:r>
        <w:rPr>
          <w:b/>
        </w:rPr>
        <w:t xml:space="preserve">Esimerkki 5.4237</w:t>
      </w:r>
    </w:p>
    <w:p>
      <w:r>
        <w:t xml:space="preserve">En tiennyt tilaavani keksimuruja. Juuri sitä sain. Niin surkea tuote. Se on Amazonin vika, että se lähettää vanhentuneita tuotteita. En KOSKAAN tilaa ruokaa Amazon.comista koskaan.</w:t>
      </w:r>
    </w:p>
    <w:p>
      <w:r>
        <w:rPr>
          <w:b/>
        </w:rPr>
        <w:t xml:space="preserve">Tulos</w:t>
      </w:r>
    </w:p>
    <w:p>
      <w:r>
        <w:t xml:space="preserve">Uusi!!! Amazon.com myy keksimuruja.</w:t>
      </w:r>
    </w:p>
    <w:p>
      <w:r>
        <w:rPr>
          <w:b/>
        </w:rPr>
        <w:t xml:space="preserve">Esimerkki 5.4238</w:t>
      </w:r>
    </w:p>
    <w:p>
      <w:r>
        <w:t xml:space="preserve">Keliakiaa sairastavana äitinä, jonka toisella pojalla on puupähkinäallergia ja toisella soija-allergia, halusin todella pitää näistä kekseistä.  Olemme tottuneet valmistamaan kaiken alusta asti, jotta voimme varmistaa ruokamme turvallisuuden.  Eikö olisi hienoa, jos meillä olisi keksi, jonka voisimme napata matkalla mukaani puupähkinäallergisen poikani kanssa?  Kävin paikallisessa Starbucksissa hakemassa 1,25 unssin sokerikeksipaketin ja avasin paketin innoissaan.  Jo pelkkä tuoksu riitti käännyttämään minut heti pois.  Pussin sisällä oli synteettinen outo haju.  Puraisin keksiä ja huomasin sen rapeuden - mikä oli keksin hyvä puoli - mutta sitten minut valtasi erittäin epämiellyttävä jälkimaku.  Se maistui melkein palaneelta popcornilta, jossa oli keinotekoinen voin maku. Todella outo ja epämiellyttävä maku. Olin todella pettynyt.  Pidin todella paljon tohtori Lucyn tarinasta ja keksin ideasta, mutta en todellakaan pitänyt keksistä. Vaikka luokittelisin itseni hieman korkeat vaatimukset omaavaksi ruokasnobiksi, jätin sen syrjään tätä keksiä arvioidessani.  En usko, että edes vähemmän vaativa asiakas nauttisi tästä keksistä.</w:t>
      </w:r>
    </w:p>
    <w:p>
      <w:r>
        <w:rPr>
          <w:b/>
        </w:rPr>
        <w:t xml:space="preserve">Tulos</w:t>
      </w:r>
    </w:p>
    <w:p>
      <w:r>
        <w:t xml:space="preserve">Awful</w:t>
      </w:r>
    </w:p>
    <w:p>
      <w:r>
        <w:rPr>
          <w:b/>
        </w:rPr>
        <w:t xml:space="preserve">Esimerkki 5.4239</w:t>
      </w:r>
    </w:p>
    <w:p>
      <w:r>
        <w:t xml:space="preserve">Roland Red Lumpfish Caviar on erinomaista.Hinta on hyvä ja edullinen, se sopii hyvin seurueelle ja maistuu erittäin hyvältä. Olen ostanut Amazonista monia tuotteita, jopa suuria lipputuotteita, ja olen erittäin tyytyväinen tuotteisiin ja palveluun.</w:t>
      </w:r>
    </w:p>
    <w:p>
      <w:r>
        <w:rPr>
          <w:b/>
        </w:rPr>
        <w:t xml:space="preserve">Tulos</w:t>
      </w:r>
    </w:p>
    <w:p>
      <w:r>
        <w:t xml:space="preserve">Toinen suuri kokemus amazon</w:t>
      </w:r>
    </w:p>
    <w:p>
      <w:r>
        <w:rPr>
          <w:b/>
        </w:rPr>
        <w:t xml:space="preserve">Esimerkki 5.4240</w:t>
      </w:r>
    </w:p>
    <w:p>
      <w:r>
        <w:t xml:space="preserve">Olen suuri kuuman kaakaon juoja, joten suosittelen ehdottomasti tätä kaakaota, jossa on hyvä kaakaon maku ja joka sopii täydellisesti kylmiin syys- ja talvipäiviin. Lämmittää ja lisäksi maistuu hyvältä!</w:t>
      </w:r>
    </w:p>
    <w:p>
      <w:r>
        <w:rPr>
          <w:b/>
        </w:rPr>
        <w:t xml:space="preserve">Tulos</w:t>
      </w:r>
    </w:p>
    <w:p>
      <w:r>
        <w:t xml:space="preserve">Loistava kaakao</w:t>
      </w:r>
    </w:p>
    <w:p>
      <w:r>
        <w:rPr>
          <w:b/>
        </w:rPr>
        <w:t xml:space="preserve">Esimerkki 5.4241</w:t>
      </w:r>
    </w:p>
    <w:p>
      <w:r>
        <w:t xml:space="preserve">Kaksi kolmesta kasvista oli kuolemassa ja on nyt kuollut. Ne kaikki olivat pieniä!!! Niiden pitäisi pyydystää kärpäsiä, mutta yhtäkään kärpästä ei ole saatu kiinni, koska ne eivät edes mahtuneet kukkaan.  Rip Off!!! Älkää tehkö kauppoja tämän myyjän kanssa....</w:t>
      </w:r>
    </w:p>
    <w:p>
      <w:r>
        <w:rPr>
          <w:b/>
        </w:rPr>
        <w:t xml:space="preserve">Tulos</w:t>
      </w:r>
    </w:p>
    <w:p>
      <w:r>
        <w:t xml:space="preserve">Paha!!!</w:t>
      </w:r>
    </w:p>
    <w:p>
      <w:r>
        <w:rPr>
          <w:b/>
        </w:rPr>
        <w:t xml:space="preserve">Esimerkki 5.4242</w:t>
      </w:r>
    </w:p>
    <w:p>
      <w:r>
        <w:t xml:space="preserve">Popchips-tilaukseni saapui ajoissa eikä se ollut vahingoittunut.  Pidän siitä, että saan suuren valikoiman sipsejä, jotka ovat terveellisempiä ja samalla erittäin maukkaita ja täyttäviä. Tapa, jolla sipsit on pakattu toimitusta varten, on täydellinen! Tilauksen ottaminen on oikea tapa ja tietysti hinta on niin kohdallaan!!!!  Kiitos,</w:t>
      </w:r>
    </w:p>
    <w:p>
      <w:r>
        <w:rPr>
          <w:b/>
        </w:rPr>
        <w:t xml:space="preserve">Tulos</w:t>
      </w:r>
    </w:p>
    <w:p>
      <w:r>
        <w:t xml:space="preserve">Päivän herkku</w:t>
      </w:r>
    </w:p>
    <w:p>
      <w:r>
        <w:rPr>
          <w:b/>
        </w:rPr>
        <w:t xml:space="preserve">Esimerkki 5.4243</w:t>
      </w:r>
    </w:p>
    <w:p>
      <w:r>
        <w:t xml:space="preserve">Tätä minä etsin, ja se puuttui. Maku on täsmälleen samanlainen kuin Intiassa tehdyssä, joten rakastin sitä ja muistelen päiviäni Intiassa. Ehdottomasti suosittelen sitä.</w:t>
      </w:r>
    </w:p>
    <w:p>
      <w:r>
        <w:rPr>
          <w:b/>
        </w:rPr>
        <w:t xml:space="preserve">Tulos</w:t>
      </w:r>
    </w:p>
    <w:p>
      <w:r>
        <w:t xml:space="preserve">hyvä maku</w:t>
      </w:r>
    </w:p>
    <w:p>
      <w:r>
        <w:rPr>
          <w:b/>
        </w:rPr>
        <w:t xml:space="preserve">Esimerkki 5.4244</w:t>
      </w:r>
    </w:p>
    <w:p>
      <w:r>
        <w:t xml:space="preserve">Olisinpa ottanut Tamdidelamin arvostelun vakavammin ennen tilaamista. Perheelläni on loma-asunto Tunisiassa. Tuon aina Harissaa kotiin, joko lasipurkissa tai tuubissa. Olin innoissani, kun löysin tämän Amazonista, mutta sillä ei ole mitään yhteistä alkuperäisen Harissan kanssa. Harissa on tahnamaista ainetta, joka on hyvin tulinen - paljon tulisempi kuin Tabasco tai muut Yhdysvalloissa yleiset tuliset kastikkeet. Harissa sisältää chilipippurien siemeniä. Tämä tuote on tuskin lainkaan mausteinen, ja sen koostumus muistuttaa enemmänkin tomaattipastaa. Pääasialliseksi ainesosaksi mainitaan tomaatti, ja tulinen pippuri (piment) on alle 8 %.</w:t>
      </w:r>
    </w:p>
    <w:p>
      <w:r>
        <w:rPr>
          <w:b/>
        </w:rPr>
        <w:t xml:space="preserve">Tulos</w:t>
      </w:r>
    </w:p>
    <w:p>
      <w:r>
        <w:t xml:space="preserve">Tämä on maustettua tomaattipastaa, ei Harissaa.</w:t>
      </w:r>
    </w:p>
    <w:p>
      <w:r>
        <w:rPr>
          <w:b/>
        </w:rPr>
        <w:t xml:space="preserve">Esimerkki 5.4245</w:t>
      </w:r>
    </w:p>
    <w:p>
      <w:r>
        <w:t xml:space="preserve">Kaikki ostamani tuotteet olivat loistavia, itse asiassa tilasin ne kahdesti, ja kolmas tilaus oli äidilleni ja isälleni.</w:t>
      </w:r>
    </w:p>
    <w:p>
      <w:r>
        <w:rPr>
          <w:b/>
        </w:rPr>
        <w:t xml:space="preserve">Tulos</w:t>
      </w:r>
    </w:p>
    <w:p>
      <w:r>
        <w:t xml:space="preserve">Hienoa!</w:t>
      </w:r>
    </w:p>
    <w:p>
      <w:r>
        <w:rPr>
          <w:b/>
        </w:rPr>
        <w:t xml:space="preserve">Esimerkki 5.4246</w:t>
      </w:r>
    </w:p>
    <w:p>
      <w:r>
        <w:t xml:space="preserve">Nämä eivät ole kamalia, jos niitä syödään kupin teen, kahvin tai maidon kanssa - mutta ne ovat hyvin kuivia, jos niitä syödään sellaisenaan.  Pidän siitä, että niissä on vähemmän sokeria kuin useimmissa myslipatukoissa, eivätkä ne ole tukehtumisvaara pikkulapsille, kuten kovat välipalat joskus voivat olla.  Pidän kaurarosinia sisältävistä minikekseistä ja normaalikokoisista EB-kekseistä, mutta tämä maku maistuu minusta hyvin hedelmäiseltä eikä kovin suklaiselta.  Minusta tuplasuklaakirsikka maistuu paremmalta kuin nämä.  Onnellinen, että niitä voi käyttää viimeisenä välipalana matkalla, mutta ne eivät ole suosikkejani.</w:t>
      </w:r>
    </w:p>
    <w:p>
      <w:r>
        <w:rPr>
          <w:b/>
        </w:rPr>
        <w:t xml:space="preserve">Tulos</w:t>
      </w:r>
    </w:p>
    <w:p>
      <w:r>
        <w:t xml:space="preserve">Kuiva ja liian hedelmäinen</w:t>
      </w:r>
    </w:p>
    <w:p>
      <w:r>
        <w:rPr>
          <w:b/>
        </w:rPr>
        <w:t xml:space="preserve">Esimerkki 5.4247</w:t>
      </w:r>
    </w:p>
    <w:p>
      <w:r>
        <w:t xml:space="preserve">Hankin Keurigin muutama viikko sitten ja halusin hankkia siihen kaakaota vaihtoehtona kahville.  Minulla ei ollut kovin suuria odotuksia, mutta nämä ovat aivan kamalia.  Näissä k-kupeissa on erittäin voimakas muovinen/kemiallinen maku.  Kokeilin kaikkia ja yritin laittaa niihin maitoa peittämään kemiallista makua, eikä mikään auta.  Ainoa syy miksi annoin näille k-kupeille 2 tähteä on se, että poikaystäväni "sietää" niitä, mutta en luota häneen, koska hän syö melkein mitä tahansa.  Hänen mielestään ne eivät ole "niin hyviä", mutta hän juo silti mukin.  Sen perusteella mitä olen lukenut muista kaakao k-kupeista, olisi parempi ostaa tavallinen sekoitus ja tehdä se sillä tavalla!</w:t>
      </w:r>
    </w:p>
    <w:p>
      <w:r>
        <w:rPr>
          <w:b/>
        </w:rPr>
        <w:t xml:space="preserve">Tulos</w:t>
      </w:r>
    </w:p>
    <w:p>
      <w:r>
        <w:t xml:space="preserve">Kamala maku!</w:t>
      </w:r>
    </w:p>
    <w:p>
      <w:r>
        <w:rPr>
          <w:b/>
        </w:rPr>
        <w:t xml:space="preserve">Esimerkki 5.4248</w:t>
      </w:r>
    </w:p>
    <w:p>
      <w:r>
        <w:t xml:space="preserve">Syömme pannukakkuja kerran viikossa, ja tämä on meidän go-to-sekoituksemme. Se on uskomattoman helppo valmistaa, ja lisään yksittäisen pannukakun päälle kourallisen suklaalastuja, banaanin/mansikan/persikan paloja tai mitä tahansa muuta ihmiset haluaisivat, kun se kypsyy pannulla. Ei tarvitse ostaa eri makuja, voit muokata sen itse.</w:t>
      </w:r>
    </w:p>
    <w:p>
      <w:r>
        <w:rPr>
          <w:b/>
        </w:rPr>
        <w:t xml:space="preserve">Tulos</w:t>
      </w:r>
    </w:p>
    <w:p>
      <w:r>
        <w:t xml:space="preserve">Herkullista ja helppoa</w:t>
      </w:r>
    </w:p>
    <w:p>
      <w:r>
        <w:rPr>
          <w:b/>
        </w:rPr>
        <w:t xml:space="preserve">Esimerkki 5.4249</w:t>
      </w:r>
    </w:p>
    <w:p>
      <w:r>
        <w:t xml:space="preserve">Switch Orange Tangerine -sooda on yritys valmistaa hedelmäsoodaa, jossa on aitoa hedelmämehua, aitoa hedelmän makua ja ei lisättyä sokeria.  He ovat pääosin onnistuneet.  Lasissa Switch näyttää mehulta.  Se on kevyesti mutta selvästi hiilihapotettu ja helposti juotava.  Appelsiinin ja mandariinin maku on aito - ei mitään väärennetyn appelsiinin maun "polttavaa".  Mandariinin osuma on todella mukava ja nautin suuresti sen mausta.  Ongelmani Switchin kanssa oli, että se oli liian makea makuuni.  Olin yllättynyt siitä, kuinka makea se oli, kun otetaan huomioon mainostettu "ei lisättyä sokeria".  Ainesosaluettelossa mainitaan rypäle- ja omenamehutiivisteet.  Näin he saavat sokerit sisään ilman sokerin lisäämistä.  Hedelmämehutiivisteet sisältävät runsaasti luonnollisia hedelmäsokereita.  Ravintoarvomerkintä kertoo kaiken: 8,3 unssin tölkissä on 34 grammaa sokeria!  Se on enemmän kuin Cocoa Colassa (27 grammaa 8 oz:ssa).  Lopputulos - tämä on minulle liian makeaa.  Harmi, koska maut ovat mahtavia.  Jos olet makeanhimoinen, ehkä tämä on sinua varten.</w:t>
      </w:r>
    </w:p>
    <w:p>
      <w:r>
        <w:rPr>
          <w:b/>
        </w:rPr>
        <w:t xml:space="preserve">Tulos</w:t>
      </w:r>
    </w:p>
    <w:p>
      <w:r>
        <w:t xml:space="preserve">Switchissä on aitoja mandariinin ja appelsiinin makuja, mutta se on liian makea, vaikka siinä ei ole lisättyjä sokereita.</w:t>
      </w:r>
    </w:p>
    <w:p>
      <w:r>
        <w:rPr>
          <w:b/>
        </w:rPr>
        <w:t xml:space="preserve">Esimerkki 5.4250</w:t>
      </w:r>
    </w:p>
    <w:p>
      <w:r>
        <w:t xml:space="preserve">Äskettäin elämänkumppanini valitti joka aamu samasta aamiaisestamme.  Silloin huomasin, että hän "rakastaa" pannukakkuja. Olin tietoinen siitä, että hän pitää vohveleista. (Olemme olleet yhdessä vasta melkein viisi vuotta!) Minä taas en ole koskaan välittänyt pannukakuista.  Rakastin mummoni vohveleita, mutta mikään hänen tekemänsä ei saanut minua syömään pannukakkuja, mikään määrä voita tai mansikkahillolla kuorruttamista ei voinut muuttaa asiaa. En vain välittänyt pannukakuista!  Hän kuitenkin vaati opettaa minulle, miten niitä tehdään ja valmistetaan, koska isäni piti pannukakuista, joten minä opin. Olin lauantaina Central Marketissa, kun törmäsin työkaveriin ja hänen mieheensä.  He veivät minut kädestä pitäen leipomotuotteiden hyllyltä hillojen, hyytelöiden, siirappien ja hunajan hyllylle.  Ylimmällä hyllyllä oli "parasta pannukakkuseosta":  Stonewall Kitchen Farmhouse Pancake and Waffle Mix. Näin hinnan ja vedin syvään henkeä, se oli kaksi kertaa kalliimpi kuin se, jonka ostamista olin juuri harkinnut. Heidän suosituksestaan heitin sen ostoskärryyn yhdessä "aidon" luomulaatuisen, vaalean meripihkanvärisen vaahterasiirapin kanssa. Tänä aamuna tein kolme pientä (halkaisijaltaan 3 tuuman) pannukakkua miehelleni ja yhden itselleni maistiaisiksi. Minun oli pakko tietää! No, en usko, että olen koskaan elämässäni syönyt aitoa vaahterasiirappia, vain sitä sokerilla käsiteltyjä krapuloita, joita myydään pannukakkusiirappina. En ole KOSKAAN tykännyt siitä! Tuo pannukakku, jossa oli pieni loraus aitoa vaahterasiirappia, oli HERKULLINEN! Se oli pannukakkuseos, joka teki eron. Nyt luen arvosteluja ostaakseni vohvelikoneen.  Maistettuani tuota kevyttä, kuohkeaa pannukakkua voin tuskin odottaa, että saan tehdä vohveleita tästä sekoituksesta.  Nämä arvostelut saavat suuni vuotamaan vettä odotuksesta! En koskaan osta mitään muuta.</w:t>
      </w:r>
    </w:p>
    <w:p>
      <w:r>
        <w:rPr>
          <w:b/>
        </w:rPr>
        <w:t xml:space="preserve">Tulos</w:t>
      </w:r>
    </w:p>
    <w:p>
      <w:r>
        <w:t xml:space="preserve">Herkullista!  Erittäin namia</w:t>
      </w:r>
    </w:p>
    <w:p>
      <w:r>
        <w:rPr>
          <w:b/>
        </w:rPr>
        <w:t xml:space="preserve">Esimerkki 5.4251</w:t>
      </w:r>
    </w:p>
    <w:p>
      <w:r>
        <w:t xml:space="preserve">Eläinlääkäri suositteli tätä kissanruokaa, koska 13-vuotiaalla Cleo-kissallani oli vaikeuksia pitää ruokaa sisällään ja hän oli laihtunut.  Se lopetti hänen ongelmansa.  Se ei syö enää niin paljon kuin ennen, koska se tuntuu olevan tyytyväisempi syömisen jälkeen, mikä auttaa oikeuttamaan lisähinnan.  Se auttaa ruoansulatusta, koska...ok anteeksi...hajut ovat poissa, jos ymmärrätte mitä tarkoitan.  Oli pakko lisätä tämä, jotta kaikki, joilla on ongelmia kissojensa kanssa, voivat nähdä, että tästä kissanruoasta on paljon hyötyä.</w:t>
      </w:r>
    </w:p>
    <w:p>
      <w:r>
        <w:rPr>
          <w:b/>
        </w:rPr>
        <w:t xml:space="preserve">Tulos</w:t>
      </w:r>
    </w:p>
    <w:p>
      <w:r>
        <w:t xml:space="preserve">Täydellinen kissanruoka vanhemmille kissoille!</w:t>
      </w:r>
    </w:p>
    <w:p>
      <w:r>
        <w:rPr>
          <w:b/>
        </w:rPr>
        <w:t xml:space="preserve">Esimerkki 5.4252</w:t>
      </w:r>
    </w:p>
    <w:p>
      <w:r>
        <w:t xml:space="preserve">Erinomainen, vähärasvainen ja vähäkalorinen herkku koirille. Minulla on saksankarvainen lyhytkarvainen pointteri - ja nämä herkut ovat sen suosikkeja (orgaaniset maapähkinävoi-keksit ovat pienemmille koirille, mutta se rakastaa niitä - ja painonhallinnan vuoksi pidän niistä!).</w:t>
      </w:r>
    </w:p>
    <w:p>
      <w:r>
        <w:rPr>
          <w:b/>
        </w:rPr>
        <w:t xml:space="preserve">Tulos</w:t>
      </w:r>
    </w:p>
    <w:p>
      <w:r>
        <w:t xml:space="preserve">Paras</w:t>
      </w:r>
    </w:p>
    <w:p>
      <w:r>
        <w:rPr>
          <w:b/>
        </w:rPr>
        <w:t xml:space="preserve">Esimerkki 5.4253</w:t>
      </w:r>
    </w:p>
    <w:p>
      <w:r>
        <w:t xml:space="preserve">Merkintä on harhaanjohtava. Cento myy itse asiassa kahta erilaista San Marzano -lajiketta, joilla on sama etiketti, paitsi että toisessa lukee D.O.P.-sertifioitu. Jos tilaat Amazonista, saat sen, jossa ei ole D.O.P.-merkintää. Olen tehnyt sen virheen ruokakaupassa, etten tajunnut, että Cento myy D.O.P.-merkittyjä ja sellaisia, jotka eivät ole D.O.P.-merkittyjä, ja tajusin sen vasta, kun oli liian myöhäistä. Täytyy sanoa, että aidot D.O.P.:t tekevät parasta kastiketta! Eron voi maistaa.</w:t>
      </w:r>
    </w:p>
    <w:p>
      <w:r>
        <w:rPr>
          <w:b/>
        </w:rPr>
        <w:t xml:space="preserve">Tulos</w:t>
      </w:r>
    </w:p>
    <w:p>
      <w:r>
        <w:t xml:space="preserve">Väärää mainontaa!</w:t>
      </w:r>
    </w:p>
    <w:p>
      <w:r>
        <w:rPr>
          <w:b/>
        </w:rPr>
        <w:t xml:space="preserve">Esimerkki 5.4254</w:t>
      </w:r>
    </w:p>
    <w:p>
      <w:r>
        <w:t xml:space="preserve">Liuottelin kokonaisen välilehden kielelleni ja petyin huomatessani, ettei sillä ollut mitään vaikutusta mihinkään kokeilemaani ruokaan.</w:t>
      </w:r>
    </w:p>
    <w:p>
      <w:r>
        <w:rPr>
          <w:b/>
        </w:rPr>
        <w:t xml:space="preserve">Tulos</w:t>
      </w:r>
    </w:p>
    <w:p>
      <w:r>
        <w:t xml:space="preserve">Ei toimi minulle</w:t>
      </w:r>
    </w:p>
    <w:p>
      <w:r>
        <w:rPr>
          <w:b/>
        </w:rPr>
        <w:t xml:space="preserve">Esimerkki 5.4255</w:t>
      </w:r>
    </w:p>
    <w:p>
      <w:r>
        <w:t xml:space="preserve">Vaikka en ostanut tätä amazonin kautta, sain tämän äskettäin thw ruokakaupasta, ja minun on myönnettävä, että olen todella pettynyt. seurasin ohjeita ensimmäisenä iltana täsmälleen ohjeiden mukaan mukana tulevan paperin kanssa, eikä tuloksia. toisena päivänä haudutin vain hieman pidempään, ei vieläkään onnea, (perustuen tähän joidenkin muiden käyttäjien kommentteihin täällä amazonissa), sitten tänään tein vain 6 unssia, en 12, kuten paperi ohjeistaa, ja jopa haudutin tätä 6 minuuttia.  en vieläkään mitään. halusin todella, että tämä toimisi minulle kuten muille, olin kuullut hyviä juttuja ja olin niin innoissani, mutta ei vieläkään onnea. luulen, että olen yksi niistä ihmisistä, joihin tämä ei vaikuta. kokeilen sitä päivittäin, kunnes se loppuu, mutta näyttää siltä, että minun on kokeiltava jotain muuta. maultaan se ei ole huono. maistuu vain teelehdiltä, ei herkullisen upealta, mutta ei myöskään nenänvartta puristavalta juomattomalta. onnea kaikille muille. toivottavasti teillä on enemmän menestystä kuin minulla.</w:t>
      </w:r>
    </w:p>
    <w:p>
      <w:r>
        <w:rPr>
          <w:b/>
        </w:rPr>
        <w:t xml:space="preserve">Tulos</w:t>
      </w:r>
    </w:p>
    <w:p>
      <w:r>
        <w:t xml:space="preserve">todella pettynyt</w:t>
      </w:r>
    </w:p>
    <w:p>
      <w:r>
        <w:rPr>
          <w:b/>
        </w:rPr>
        <w:t xml:space="preserve">Esimerkki 5.4256</w:t>
      </w:r>
    </w:p>
    <w:p>
      <w:r>
        <w:t xml:space="preserve">Mielestäni nämä sipsit ovat mahtavia, jos eivät jopa parhaita, yhdessä Poor Brothers Salt and Vinager -sirujen kanssa. Mutta jos ostat näitä Spicy Thai sipsejä pienemmässä pussissa, siinä saattaa olla liikaa makua (pussin pohjalla) kuin isommassa pussissa, ainakin näin olen kokenut viimeksi kun ostin näitä sipsejä amazonista, mutta se oli vuonna 2010. Joten suosittelen kokeilemaan Spicy Thai -sipsejä isommassa kuin 5 unssin pussissa.</w:t>
      </w:r>
    </w:p>
    <w:p>
      <w:r>
        <w:rPr>
          <w:b/>
        </w:rPr>
        <w:t xml:space="preserve">Tulos</w:t>
      </w:r>
    </w:p>
    <w:p>
      <w:r>
        <w:t xml:space="preserve">Nämä sipsit ovat mahtavia, jos ei parhaita, mutta....</w:t>
      </w:r>
    </w:p>
    <w:p>
      <w:r>
        <w:rPr>
          <w:b/>
        </w:rPr>
        <w:t xml:space="preserve">Esimerkki 5.4257</w:t>
      </w:r>
    </w:p>
    <w:p>
      <w:r>
        <w:t xml:space="preserve">Laatu on OK, mutta jos tarvitset maltodekstriiniä suurempia mutta ei valtavia määriä, osta Carbo Gain NOW Foodsilta. Paljon parempi hinta-laatusuhde.</w:t>
      </w:r>
    </w:p>
    <w:p>
      <w:r>
        <w:rPr>
          <w:b/>
        </w:rPr>
        <w:t xml:space="preserve">Tulos</w:t>
      </w:r>
    </w:p>
    <w:p>
      <w:r>
        <w:t xml:space="preserve">Ylihinnoiteltu</w:t>
      </w:r>
    </w:p>
    <w:p>
      <w:r>
        <w:rPr>
          <w:b/>
        </w:rPr>
        <w:t xml:space="preserve">Esimerkki 5.4258</w:t>
      </w:r>
    </w:p>
    <w:p>
      <w:r>
        <w:t xml:space="preserve">Tämä on yksi suosikkimuroistani. Osta sitä kuitenkin vain, jos sinua ei haittaa syödä sitä jauheena. Saat lähinnä jauhetta, ei rapeita neliöitä. En tule tilaamaan uudestaan, pahoittelut.</w:t>
      </w:r>
    </w:p>
    <w:p>
      <w:r>
        <w:rPr>
          <w:b/>
        </w:rPr>
        <w:t xml:space="preserve">Tulos</w:t>
      </w:r>
    </w:p>
    <w:p>
      <w:r>
        <w:t xml:space="preserve">Murojauhe</w:t>
      </w:r>
    </w:p>
    <w:p>
      <w:r>
        <w:rPr>
          <w:b/>
        </w:rPr>
        <w:t xml:space="preserve">Esimerkki 5.4259</w:t>
      </w:r>
    </w:p>
    <w:p>
      <w:r>
        <w:t xml:space="preserve">Olen käyttänyt tätä tuotetta perinteisissä risottoresepteissä, mutta se sopii erinomaisesti myös esimerkiksi kanakeittoon, sillä siitä saa mukavan kermaisen ja paksun keittopohjan.  Tutkin vielä muita tapoja käyttää tätä ihanaa tuotetta.</w:t>
      </w:r>
    </w:p>
    <w:p>
      <w:r>
        <w:rPr>
          <w:b/>
        </w:rPr>
        <w:t xml:space="preserve">Tulos</w:t>
      </w:r>
    </w:p>
    <w:p>
      <w:r>
        <w:t xml:space="preserve">Southwest Oldie</w:t>
      </w:r>
    </w:p>
    <w:p>
      <w:r>
        <w:rPr>
          <w:b/>
        </w:rPr>
        <w:t xml:space="preserve">Esimerkki 5.4260</w:t>
      </w:r>
    </w:p>
    <w:p>
      <w:r>
        <w:t xml:space="preserve">Tämä on hieno tuote.  Miksi? Toki, sillä on maku, joka on muillakin tomaateilla, maanläheinen maku.</w:t>
      </w:r>
    </w:p>
    <w:p>
      <w:r>
        <w:rPr>
          <w:b/>
        </w:rPr>
        <w:t xml:space="preserve">Tulos</w:t>
      </w:r>
    </w:p>
    <w:p>
      <w:r>
        <w:t xml:space="preserve">Cento Time</w:t>
      </w:r>
    </w:p>
    <w:p>
      <w:r>
        <w:rPr>
          <w:b/>
        </w:rPr>
        <w:t xml:space="preserve">Esimerkki 5.4261</w:t>
      </w:r>
    </w:p>
    <w:p>
      <w:r>
        <w:t xml:space="preserve">Olin todella pettynyt näihin oliiveihin. Ne ovat hyvin muhkeita, ja pidän kiinteämmästä rakenteesta. Cat Coran oliivit ovat paljon, paljon parempia.</w:t>
      </w:r>
    </w:p>
    <w:p>
      <w:r>
        <w:rPr>
          <w:b/>
        </w:rPr>
        <w:t xml:space="preserve">Tulos</w:t>
      </w:r>
    </w:p>
    <w:p>
      <w:r>
        <w:t xml:space="preserve">Ugh, inhottavia, mössöisiä oliiveja...</w:t>
      </w:r>
    </w:p>
    <w:p>
      <w:r>
        <w:rPr>
          <w:b/>
        </w:rPr>
        <w:t xml:space="preserve">Esimerkki 5.4262</w:t>
      </w:r>
    </w:p>
    <w:p>
      <w:r>
        <w:t xml:space="preserve">Minusta on vuosien varrella tullut jonkinlainen kahvi-sknobi, ja pidän sitä yhtenä niistä harvoista ruoka-aineista, joista maksan paljon, jos se sopii makuuni. Suosikkikahvini on Seattle's Best French Roast, joten sen vertaaminen tähän Melitta Classic Supreme -kahviin ei ehkä ole täysin reilua.  Vaikka tässä kahvissa on jokseenkin miellyttävä aromi, se maistui hieman kitkerältä. En noudattanut suositeltua valmistustapaa, joka on kaksi lusikallista 6 unssia kohden, koska se olisi loppujen lopuksi ollut aivan liian vahvaa makuuni. Käytin samaa mittausta, jota käytän Seattle's Bestin kanssa, mielestäni täydellinen kuppi. Tarjosin tätä kahvia myös muutamille kotivieraille, joiden mielestä se oli ihan ok.  Lopputulos on siis se, että tämä kahvi on ihan hyvää, mutta ei erinomaista. Se on jauhettu hyvin hienoksi, mistä pidän, mutta papu ei ole kovin tumma. Myöskään haudutettu aromi ei ole mitään piristävää. Jos olet kahvin ystävä etkä pidä tummapaahtoisista sekoituksista, kokeile tätä.</w:t>
      </w:r>
    </w:p>
    <w:p>
      <w:r>
        <w:rPr>
          <w:b/>
        </w:rPr>
        <w:t xml:space="preserve">Tulos</w:t>
      </w:r>
    </w:p>
    <w:p>
      <w:r>
        <w:t xml:space="preserve">OK, mutta ei hyvä</w:t>
      </w:r>
    </w:p>
    <w:p>
      <w:r>
        <w:rPr>
          <w:b/>
        </w:rPr>
        <w:t xml:space="preserve">Esimerkki 5.4263</w:t>
      </w:r>
    </w:p>
    <w:p>
      <w:r>
        <w:t xml:space="preserve">Kuten canidae, myös Felidae on muuttanut koostumustaan.  Kissat eivät pidä muutoksista ruoan suhteen.  Ja niiden oli vain muutettava sitä ilman, että se oli merkitty etikettiin.  Huomasimme, että ruuan väri oli muuttunut ja samoin haju. (Kuten huomaatte, olen arvostellut myös Canidae-ruokaa, ja tämä kaikki tapahtui samaan aikaan, kun koirilla oli ongelmia).  Ennen ruoan vaihtamista olimme melkein menettäneet kaksi kissaamme, koska olimme muuttaneet uuteen kotiin.  Jos kissat "hermostuvat" ympäristön muutoksesta tai kovasta äänestä, ne voivat lopettaa syömisen.  Se riippuu kissasta.  Kaksi niistä oli lopettanut syömisen ja laihtunut paljon.  Veimme ne eläinlääkäriin, ja kesti kuukausia saada ne takaisin normaaliksi.  Siitä on kulunut vuosi, ja ne ovat parantuneet.  Sitten tämän ruoan kaava muuttui.  Aloimme huomata, että ne eivät syöneet niin paljon, ja se alkoi ärsyttää meitä.  Kysyimme rehukaupan omistajalta, eikä hänellä ollut tietoa mistään ruokaan tehdyistä muutoksista.  Vasta kun olimme siellä muiden asiakkaiden kanssa, jotka huusivat, että heidän koiriensa ruoka sairastuttaa heidän koiransa.  Vaihdoimme heti kissojen ruokaa, ja ne alkoivat syödä sitä eivätkä ole kärsineet yhtään kuten koiramme.  Kissat ovat herkkiä eläimiä, ja muutokset niiden ruokaan voivat aiheuttaa sen, että ne eivät enää syö.  Kenen tahansa, joka harkitsee tämän ruoan ostamista, ei pitäisi tehdä sitä!  Meillä on 5 pelastettua ja hoidettua kissaa, joista yksikään ei ole nirso syöjä, ja muutos tässä koostumuksessa olisi voinut olla niiden kuolema, jos emme olisi saaneet tietää niiden koostumuksen muutoksesta.  Kehotan kaikkia, joilla on ollut näitä ongelmia, menemään kuluttaja-asioiden verkkosivustolle ja myös FDA:n verkkosivustolle ja kirjoittamaan heille kirjeen, jossa kerrotaan, miten tämä on vaikuttanut eläimiinne.  Kuten Canidekin, he eivät välitä siitä, miten muutos on vaikuttanut eläimiini, ja kehottavat minua olemaan ostamatta sitä.  Tämä on aivan kamalaa!</w:t>
      </w:r>
    </w:p>
    <w:p>
      <w:r>
        <w:rPr>
          <w:b/>
        </w:rPr>
        <w:t xml:space="preserve">Tulos</w:t>
      </w:r>
    </w:p>
    <w:p>
      <w:r>
        <w:t xml:space="preserve">MUUTTUNUT KAAVA TEKEE KISSAT SAIRAIKSI!!!!</w:t>
      </w:r>
    </w:p>
    <w:p>
      <w:r>
        <w:rPr>
          <w:b/>
        </w:rPr>
        <w:t xml:space="preserve">Esimerkki 5.4264</w:t>
      </w:r>
    </w:p>
    <w:p>
      <w:r>
        <w:t xml:space="preserve">PopChips on herkullista ja paljon terveellisempää kuin tavalliset perunalastut. Rakastan kaikkia makuja !! On myös mukavaa, että saat lajikepakkauksen, jossa on yhden annoksen pussit.</w:t>
      </w:r>
    </w:p>
    <w:p>
      <w:r>
        <w:rPr>
          <w:b/>
        </w:rPr>
        <w:t xml:space="preserve">Tulos</w:t>
      </w:r>
    </w:p>
    <w:p>
      <w:r>
        <w:t xml:space="preserve">Herkullinen</w:t>
      </w:r>
    </w:p>
    <w:p>
      <w:r>
        <w:rPr>
          <w:b/>
        </w:rPr>
        <w:t xml:space="preserve">Esimerkki 5.4265</w:t>
      </w:r>
    </w:p>
    <w:p>
      <w:r>
        <w:t xml:space="preserve">Nautin hyvästä kupillisesta kuumaa kaakaota kylmänä päivänä. Tämä on ihan ok. Ei voi odottaa paljoa, kun käyttää vain vettä. Sanoisin, että se on hieman parempi kuin pikakaakaopakkaukset, mutta ei paljoa. Se mistä pidän eniten on helppous. Voin antaa 9-vuotiaan lapseni tehdä oman kupillisensa ilman huolta siitä, että hän vetää kuumaa vettä mikrosta ja kaataa sitä ympäriinsä yrittäessään sekoittaa sitä, kuten paketeissa. Joten jo pelkästään sen vuoksi se on loistava kauppa. Hinta ei ole paras mahdollinen, mutta mukavuus on jälleen avainasemassa.</w:t>
      </w:r>
    </w:p>
    <w:p>
      <w:r>
        <w:rPr>
          <w:b/>
        </w:rPr>
        <w:t xml:space="preserve">Tulos</w:t>
      </w:r>
    </w:p>
    <w:p>
      <w:r>
        <w:t xml:space="preserve">Minun 9-vuotias lapseni rakastaa niitä.</w:t>
      </w:r>
    </w:p>
    <w:p>
      <w:r>
        <w:rPr>
          <w:b/>
        </w:rPr>
        <w:t xml:space="preserve">Esimerkki 5.4266</w:t>
      </w:r>
    </w:p>
    <w:p>
      <w:r>
        <w:t xml:space="preserve">Tämä on parhaimman makuinen steviajauhe, jota olen kokeillut. Useimmissa muissa jauheissa on outo jälkimaku, mutta tässä ei ole. Ostin hiljattain 5 kilon pussin sitä netistä ja käyn sitä parhaillaan läpi.</w:t>
      </w:r>
    </w:p>
    <w:p>
      <w:r>
        <w:rPr>
          <w:b/>
        </w:rPr>
        <w:t xml:space="preserve">Tulos</w:t>
      </w:r>
    </w:p>
    <w:p>
      <w:r>
        <w:t xml:space="preserve">parhaan makuinen stevia</w:t>
      </w:r>
    </w:p>
    <w:p>
      <w:r>
        <w:rPr>
          <w:b/>
        </w:rPr>
        <w:t xml:space="preserve">Esimerkki 5.4267</w:t>
      </w:r>
    </w:p>
    <w:p>
      <w:r>
        <w:t xml:space="preserve">Oregonilaisena jaan näitä Oregonissa valmistettuja välipaloja osavaltiossa vierailevien ystävieni kanssa. Kerron heille, että Kettle Brand tekee perunalastuille sen, mitä mikropanimot tekevät oluelle.  Kettle Brand -perunalastut ovat erottamattomia - vaaleankultainen väri, runsas maku ja hämmästyttävä rapeus. Kettle Brandin perunalastut ovat myös terveellisempi vaihtoehto kuin suuret perunalastut. Kettle Brandin sipseissä ei ole transrasvoja, MSG:tä tai keinotekoisia maku- ja väriaineita. Yhtiöllä on myös luomuperunalastuja, ja kaikki sen tuotteet ovat kosher-sertifioituja.  Salem Statesman Journalin toimittaja Annette Solomon totesi, että lasillinen viiniä sopii hyvin mausteisten thaimaalaisten sipsien kanssa. Solomon kirjoitti: "...saatat jäädä paitsi ihanasta parista. Nämä sipsit ovat mausteisia, joten kannattaa valita puolimakea valkoviini. Lisäksi kohtuullinen määrä happoja hillitsee inkiväärin, limetin, valkosipulin ja korianterin voimakkaita makuja ilman, että ne ovat liian voimakkaita. Klassisesti saksalainen Riesling sopii näihin parametreihin täydellisesti."  Suosittelen myös &lt;a href="http://www.amazon.com/gp/product/B000G6MBV4"&gt;Kettle Chips Honey Dijon&lt;/a&gt; ja &lt;a href="http://www.amazon.com/gp/product/B000G6MBUA"&gt;Kettle Chips Sea Salt &amp; Vinegar&lt;/a&gt;.  Honey Dijon -lastuissa on loistava tasapaino suolaista, kirpeää, makeaa ja rapeaa. Muissa kokeilemissani merkeissä käytetään liikaa sinapin makua, joka peittää Honey Dijon -parin. Honey Dijon -lastut sopivat mainiosti BBQ-lautasen lisukkeeksi paistettujen papujen, coleslaw'n tai perunasalaatin ja grillatun lihan kanssa. Luonnollisesti ne sopivat hyvin myös oluen kanssa.  Sea Salt &amp; Vinegar -lastut sopivat täydellisesti kurkku-, porkkana-, selleri- ja kirsikkatomaattitarjottimille. Jätä dippi väliin; tasapainota kirpeät sipsit vaihtelemalla raakojen vihannesten paloja.  Yhteenvetona suosittelen lämpimästi Kettle Brandin sipsejä, jotka ovat hyvä ostos Amazon.comista.</w:t>
      </w:r>
    </w:p>
    <w:p>
      <w:r>
        <w:rPr>
          <w:b/>
        </w:rPr>
        <w:t xml:space="preserve">Tulos</w:t>
      </w:r>
    </w:p>
    <w:p>
      <w:r>
        <w:t xml:space="preserve">Yksi puraisu ja sinusta tulee "chippoisseur"...</w:t>
      </w:r>
    </w:p>
    <w:p>
      <w:r>
        <w:rPr>
          <w:b/>
        </w:rPr>
        <w:t xml:space="preserve">Esimerkki 5.4268</w:t>
      </w:r>
    </w:p>
    <w:p>
      <w:r>
        <w:t xml:space="preserve">Nämä hyytelöpavut ovat ihania.  Ne ovat pienempiä kuin tavalliset hyytelöpavut, mutta se ei vie makua pois.  Suosittelen näitä kaikille.</w:t>
      </w:r>
    </w:p>
    <w:p>
      <w:r>
        <w:rPr>
          <w:b/>
        </w:rPr>
        <w:t xml:space="preserve">Tulos</w:t>
      </w:r>
    </w:p>
    <w:p>
      <w:r>
        <w:t xml:space="preserve">Fantastista!</w:t>
      </w:r>
    </w:p>
    <w:p>
      <w:r>
        <w:rPr>
          <w:b/>
        </w:rPr>
        <w:t xml:space="preserve">Esimerkki 5.4269</w:t>
      </w:r>
    </w:p>
    <w:p>
      <w:r>
        <w:t xml:space="preserve">Tämä juoma on virkistävä, mutta hieman liian makea minulle. Huomasin, että muut kotitalouteni jäsenet nauttivat siitä enemmän kuin minä, joten olisi ehkä reilumpaa antaa sille neljä tähteä.</w:t>
      </w:r>
    </w:p>
    <w:p>
      <w:r>
        <w:rPr>
          <w:b/>
        </w:rPr>
        <w:t xml:space="preserve">Tulos</w:t>
      </w:r>
    </w:p>
    <w:p>
      <w:r>
        <w:t xml:space="preserve">makea</w:t>
      </w:r>
    </w:p>
    <w:p>
      <w:r>
        <w:rPr>
          <w:b/>
        </w:rPr>
        <w:t xml:space="preserve">Esimerkki 5.4270</w:t>
      </w:r>
    </w:p>
    <w:p>
      <w:r>
        <w:t xml:space="preserve">Tilasin nämä viime kuussa. Kuudesta ensimmäisestä kokeilemastani kuudesta viisi on räjähtänyt auki ja oksentanut kahvinporoja ympäri konettamme (sekä kuppiin). Alan kyllästyä Keurigin puhdistamiseen. Normaalisti ostan K-kupit paikallisesta tavaratalosta, mutta Amazonin ostaminen irtotavarana oli edullisempaa. Amazon on ystävällisesti korvannut ensimmäisen erän, ja minulle sanottiin, että jos tässä toisessa erässä on samoja ongelmia, minun on soitettava heille takaisin ja heidän on tarkasteltava erän vetämistä. Kun olen katsonut tämän tuotteen arvosteluja, luulen, että se olisi viisas siirto, kun otetaan huomioon, että monilla meistä on sama ongelma. Onneksi Amazonin asiakaspalvelu on 5 tähden, joten en ole menettänyt rahojani.</w:t>
      </w:r>
    </w:p>
    <w:p>
      <w:r>
        <w:rPr>
          <w:b/>
        </w:rPr>
        <w:t xml:space="preserve">Tulos</w:t>
      </w:r>
    </w:p>
    <w:p>
      <w:r>
        <w:t xml:space="preserve">Useimmat K-kupit tässä erässä ovat viallisia.</w:t>
      </w:r>
    </w:p>
    <w:p>
      <w:r>
        <w:rPr>
          <w:b/>
        </w:rPr>
        <w:t xml:space="preserve">Esimerkki 5.4271</w:t>
      </w:r>
    </w:p>
    <w:p>
      <w:r>
        <w:t xml:space="preserve">Ei rakeinen kuten monet GF-sekoitukset.  Teen koko laatikon kerralla ja säilytän niitä jääkaapissa, ja laitan ne aamulla leivänpaahtimeen.</w:t>
      </w:r>
    </w:p>
    <w:p>
      <w:r>
        <w:rPr>
          <w:b/>
        </w:rPr>
        <w:t xml:space="preserve">Tulos</w:t>
      </w:r>
    </w:p>
    <w:p>
      <w:r>
        <w:t xml:space="preserve">Parhaat GF-pannukakut</w:t>
      </w:r>
    </w:p>
    <w:p>
      <w:r>
        <w:rPr>
          <w:b/>
        </w:rPr>
        <w:t xml:space="preserve">Esimerkki 5.4272</w:t>
      </w:r>
    </w:p>
    <w:p>
      <w:r>
        <w:t xml:space="preserve">Tämä maku on kamala! Rakastamme kaikkia muita makuja, mutta goji cacao &amp; maca on todella vaikea saada alas. Annan kaikille muille mauille 5 tähteä!</w:t>
      </w:r>
    </w:p>
    <w:p>
      <w:r>
        <w:rPr>
          <w:b/>
        </w:rPr>
        <w:t xml:space="preserve">Tulos</w:t>
      </w:r>
    </w:p>
    <w:p>
      <w:r>
        <w:t xml:space="preserve">goji kaakao &amp; maca yäk</w:t>
      </w:r>
    </w:p>
    <w:p>
      <w:r>
        <w:rPr>
          <w:b/>
        </w:rPr>
        <w:t xml:space="preserve">Esimerkki 5.4273</w:t>
      </w:r>
    </w:p>
    <w:p>
      <w:r>
        <w:t xml:space="preserve">Tilasin isälleni isänpäiväksi, ja hän söi koko laatikon kahdessa päivässä. Hän sanoi, että se maistui todella hyvältä, ja nyt haluan tilata sitä itselleni, haha.</w:t>
      </w:r>
    </w:p>
    <w:p>
      <w:r>
        <w:rPr>
          <w:b/>
        </w:rPr>
        <w:t xml:space="preserve">Tulos</w:t>
      </w:r>
    </w:p>
    <w:p>
      <w:r>
        <w:t xml:space="preserve">Isä piti näistä todella paljon.</w:t>
      </w:r>
    </w:p>
    <w:p>
      <w:r>
        <w:rPr>
          <w:b/>
        </w:rPr>
        <w:t xml:space="preserve">Esimerkki 5.4274</w:t>
      </w:r>
    </w:p>
    <w:p>
      <w:r>
        <w:t xml:space="preserve">Monet K-kupit ovat mielestäni heikkoja eivätkä vastaa sitä, mihin olen tottunut (Starbucks), mutta tämä ranskanpaahto on melko hyvä korvike kaupasta ostamalleni 2 dollarin kahville.</w:t>
      </w:r>
    </w:p>
    <w:p>
      <w:r>
        <w:rPr>
          <w:b/>
        </w:rPr>
        <w:t xml:space="preserve">Tulos</w:t>
      </w:r>
    </w:p>
    <w:p>
      <w:r>
        <w:t xml:space="preserve">Rakastan tätä kahvia</w:t>
      </w:r>
    </w:p>
    <w:p>
      <w:r>
        <w:rPr>
          <w:b/>
        </w:rPr>
        <w:t xml:space="preserve">Esimerkki 5.4275</w:t>
      </w:r>
    </w:p>
    <w:p>
      <w:r>
        <w:t xml:space="preserve">Olemme jo pitkään nauttineet tämän merkin sipseistä, joten kun aloimme vakavasti miettiä suolan saannin rajoittamista, olimme erityisen iloisia, kun löysimme nämä.    Ostin niitä hieman vastahakoisesti, koska olen vannoutunut suolaholisti, joka ripottelee suolaa runsaasti kaikkeen munista vihreisiin papuihin.  Olin enemmän kuin iloisesti yllättynyt, sillä näissä sipseissä on erittäin tyydyttävä, vankka maku ja ne ovat lisäksi rapeita.    Kuinka mukavaa onkaan napostella näitä murehtimatta liikaa suolaa.</w:t>
      </w:r>
    </w:p>
    <w:p>
      <w:r>
        <w:rPr>
          <w:b/>
        </w:rPr>
        <w:t xml:space="preserve">Tulos</w:t>
      </w:r>
    </w:p>
    <w:p>
      <w:r>
        <w:t xml:space="preserve">RAPEAA, RAPEAA JA VAHVAA.</w:t>
      </w:r>
    </w:p>
    <w:p>
      <w:r>
        <w:rPr>
          <w:b/>
        </w:rPr>
        <w:t xml:space="preserve">Esimerkki 5.4276</w:t>
      </w:r>
    </w:p>
    <w:p>
      <w:r>
        <w:t xml:space="preserve">TÄMÄ ON ERINOMAINEN TUOTE. ID TEKEE MITÄ SE SANOO, SE TUO KIILTOA JA TERVEYTTÄ LEMMIKKISI TURKKIIN, JA KOIRAT RAKASTAVAT SITÄ.</w:t>
      </w:r>
    </w:p>
    <w:p>
      <w:r>
        <w:rPr>
          <w:b/>
        </w:rPr>
        <w:t xml:space="preserve">Tulos</w:t>
      </w:r>
    </w:p>
    <w:p>
      <w:r>
        <w:t xml:space="preserve">ERINOMAINEN</w:t>
      </w:r>
    </w:p>
    <w:p>
      <w:r>
        <w:rPr>
          <w:b/>
        </w:rPr>
        <w:t xml:space="preserve">Esimerkki 5.4277</w:t>
      </w:r>
    </w:p>
    <w:p>
      <w:r>
        <w:t xml:space="preserve">Hyvä idea, mutta yrityksen pitäisi käyttää parempaa maaperäseosta.  Ehkä tummempaa.  On vaikea sanoa, onko multa märkää vai kuivaa.  Nykyinen yhdiste puhaltaa pois, kun kastelen sitä.  Vihdoin versoi ja siirrän sen tavalliseen pintamultaan kun se kasvaa lisää.  Ainakin mullasta näkee, jos se on kuivaa.  Juuri nyt annan sille pieniä määriä vettä viikoittain, kunnes se tapahtuu.  Olen hyvin pettynyt tähän tuotteeseen.</w:t>
      </w:r>
    </w:p>
    <w:p>
      <w:r>
        <w:rPr>
          <w:b/>
        </w:rPr>
        <w:t xml:space="preserve">Tulos</w:t>
      </w:r>
    </w:p>
    <w:p>
      <w:r>
        <w:t xml:space="preserve">Kasvi purkissa</w:t>
      </w:r>
    </w:p>
    <w:p>
      <w:r>
        <w:rPr>
          <w:b/>
        </w:rPr>
        <w:t xml:space="preserve">Esimerkki 5.4278</w:t>
      </w:r>
    </w:p>
    <w:p>
      <w:r>
        <w:t xml:space="preserve">Täytyy rehellisesti sanoa, että nautin Dolce Guston "maitomaisista" kahveista niin paljon, että olen hieman puolueellinen tavallisia kahveja kohtaan.  Tavallisena kahvina tämä on kuitenkin aika hyvä sekoitus.</w:t>
      </w:r>
    </w:p>
    <w:p>
      <w:r>
        <w:rPr>
          <w:b/>
        </w:rPr>
        <w:t xml:space="preserve">Tulos</w:t>
      </w:r>
    </w:p>
    <w:p>
      <w:r>
        <w:t xml:space="preserve">Hieman katkera</w:t>
      </w:r>
    </w:p>
    <w:p>
      <w:r>
        <w:rPr>
          <w:b/>
        </w:rPr>
        <w:t xml:space="preserve">Esimerkki 5.4279</w:t>
      </w:r>
    </w:p>
    <w:p>
      <w:r>
        <w:t xml:space="preserve">Rakastan näitä nuudeleita.  Ne ovat todella hyviä keskiyön välipalaksi.  Ne eivät todellakaan ole jotain, joka täyttää sinut päivälliseksi.  Jos syöt niitä päivälliseksi, sinulla on nälkä myöhemmin.  Ehkä jotkut ihmiset eivät!!!!  Mutta, se ei vain tartu kylkiluihini.  Rakastan niitä kuitenkin ja Amazonissa on todella hyvä hinta.</w:t>
      </w:r>
    </w:p>
    <w:p>
      <w:r>
        <w:rPr>
          <w:b/>
        </w:rPr>
        <w:t xml:space="preserve">Tulos</w:t>
      </w:r>
    </w:p>
    <w:p>
      <w:r>
        <w:t xml:space="preserve">Suuri ja hyvä hinta!</w:t>
      </w:r>
    </w:p>
    <w:p>
      <w:r>
        <w:rPr>
          <w:b/>
        </w:rPr>
        <w:t xml:space="preserve">Esimerkki 5.4280</w:t>
      </w:r>
    </w:p>
    <w:p>
      <w:r>
        <w:t xml:space="preserve">Olen aina ollut Kettle-lastujen fani.  Kun avaat pussin Kettle-siruja, tiedät saavasi laatua.  Nämä sipsit eivät ole poikkeus, ja ne ovat pakkaukseen painetun nimen mukaisia.  New York Cheddar -lastuissa on hyvin hienovarainen maku.  Niissä maistuu cheddar, mutta se ei iske sinua kasvoihin, kuten supermarketin merkkisipseissä voi tapahtua.  Maku myös viipyy, mikä on ehdottomasti plussaa!  Toinen seikka näissä Kettle-siruissa on se, että jokainen siru on mukavan rapea, ja se rapsahtaa suussa.  Kaiken lisäksi yhdessäkään pussissa, joita olen käyttänyt oston jälkeen, ei ole palaneita sipsejä.  Ainoa negatiivinen asia, joka minulla saattaa olla, on se, että sipsien maku on epätasainen.  Joissakin sipseissä saattaa olla mukava cheddar-mauste, kun taas toiset saattavat maistua melko tavallisilta.  Tämä ei ole suuri puute, koska se tapahtuu maustettaessa, eikä se pilaa pussia lainkaan.  Kaiken kaikkiaan sipsien laatu on loistava.  Maku on loistava, ja et tule pettymään, etenkään jos pidät cheddarista!</w:t>
      </w:r>
    </w:p>
    <w:p>
      <w:r>
        <w:rPr>
          <w:b/>
        </w:rPr>
        <w:t xml:space="preserve">Tulos</w:t>
      </w:r>
    </w:p>
    <w:p>
      <w:r>
        <w:t xml:space="preserve">Herkullinen, rapea siru, jossa on hyvä maku.</w:t>
      </w:r>
    </w:p>
    <w:p>
      <w:r>
        <w:rPr>
          <w:b/>
        </w:rPr>
        <w:t xml:space="preserve">Esimerkki 5.4281</w:t>
      </w:r>
    </w:p>
    <w:p>
      <w:r>
        <w:t xml:space="preserve">Hyvät uutiset:  Huonot uutiset: 1130 mg natriumia (noin puolet päivittäisestä annoksesta) - Hitsi!  Huomautuksia: Nämä nuudelit ovat maukkaita, liemi on OK, päälle on ripoteltu muutama vihannes.  Kaada kiehuvaan veteen odota 3 minuuttia (tai pidempään) ja olet valmis.  Hyvä, nopea, kuuma lounas, kun on kiire.  Mutta älä syö liian usein, koska natriumpitoisuus on uskomattoman korkea eikä olisi hyväksi sinulle.  Ihan ok kuitenkin silloin tällöin, ellet ole natriumrajoitusruokavaliolla, jolloin miksi edes luet näin pitkälle ;)  Vinkki: Natriumpitoisuutta voi luultavasti vähentää kaatamalla nesteen pois valmistuksen jälkeen ja syömällä vain nuudelit ja kasvikset.  Tai lisää vaikka omaa terveellisempää nestemäistä lientä, jos haluat.  Voit myös antaa tämän maustua 6-8 minuuttia tai jopa pidempään, jolloin se on hyvää ja vielä hyvin kuumaa.</w:t>
      </w:r>
    </w:p>
    <w:p>
      <w:r>
        <w:rPr>
          <w:b/>
        </w:rPr>
        <w:t xml:space="preserve">Tulos</w:t>
      </w:r>
    </w:p>
    <w:p>
      <w:r>
        <w:t xml:space="preserve">Hyviä nuudeleita, mutta uskomattoman korkea natriumpitoisuus.</w:t>
      </w:r>
    </w:p>
    <w:p>
      <w:r>
        <w:rPr>
          <w:b/>
        </w:rPr>
        <w:t xml:space="preserve">Esimerkki 5.4282</w:t>
      </w:r>
    </w:p>
    <w:p>
      <w:r>
        <w:t xml:space="preserve">Olin jo aiemmin ostanut tämän tuotteen toiselta verkkosivustolta ja pidän siitä yleensä. Se, jonka ostin tältä toimittajalta, maistui kuitenkin kamalalta ja se maistui myös siltä kuin joku olisi pudottanut siihen tuhkaa.  Tämän pakkauksen mukana tulee 12 pakettia ja avasin 3 varmistaakseni, ettei kyseessä ollut vain yhden paketin ongelma. Koska tämä oli niin kamalaa, en jaksanut maistaa loput, joten loput menevät roskiin.</w:t>
      </w:r>
    </w:p>
    <w:p>
      <w:r>
        <w:rPr>
          <w:b/>
        </w:rPr>
        <w:t xml:space="preserve">Tulos</w:t>
      </w:r>
    </w:p>
    <w:p>
      <w:r>
        <w:t xml:space="preserve">Kauhea</w:t>
      </w:r>
    </w:p>
    <w:p>
      <w:r>
        <w:rPr>
          <w:b/>
        </w:rPr>
        <w:t xml:space="preserve">Esimerkki 5.4283</w:t>
      </w:r>
    </w:p>
    <w:p>
      <w:r>
        <w:t xml:space="preserve">Sain tämän varastokaupasta, joten en odottanut paljon. Huomaa kuitenkin, ettet saa yhtään tavallista Donut Shopia, vaan saat yli puolet laatikosta kofeiinittomana. Rakastan kuitenkin kaikkien näiden makuja, joten se on ok. Mutta harkitsen tarkkaan toisen lajikepakkauksen hankkimista.</w:t>
      </w:r>
    </w:p>
    <w:p>
      <w:r>
        <w:rPr>
          <w:b/>
        </w:rPr>
        <w:t xml:space="preserve">Tulos</w:t>
      </w:r>
    </w:p>
    <w:p>
      <w:r>
        <w:t xml:space="preserve">35:stä 20 oli kofeiinittomia...Pettymys!</w:t>
      </w:r>
    </w:p>
    <w:p>
      <w:r>
        <w:rPr>
          <w:b/>
        </w:rPr>
        <w:t xml:space="preserve">Esimerkki 5.4284</w:t>
      </w:r>
    </w:p>
    <w:p>
      <w:r>
        <w:t xml:space="preserve">Switched Kiwi Berry on melko hyvä virvoitusjuoma; vahvasti marjainen, jossa on kevyt ripaus kiiviä. Ravitsemuksellisesti juoma sisältää enemmän sokeria ja kaloreita kuin vastaava 8 oz:n annos limsaa tai jääteetä, mutta nämä näyttävät olevan linjassa muiden mehujuomien kanssa. Tämä juoma saa minut uteliaaksi, miksi Snapple ei ole laajentanut toimintaansa hiilihappoisiin hedelmäjuomiin, mutta ehkä syy voi liittyä kustannuksiin. On vaikea valita tätä juomaa, kun se maksaa kaksi tai kolme kertaa enemmän kuin sooda tai purkitettu jäätee; ostaisin kuitenkin laatikollisen sekoitettuja makuja, jos sellainen SKU tulisi saataville, viihdetarkoituksiin.</w:t>
      </w:r>
    </w:p>
    <w:p>
      <w:r>
        <w:rPr>
          <w:b/>
        </w:rPr>
        <w:t xml:space="preserve">Tulos</w:t>
      </w:r>
    </w:p>
    <w:p>
      <w:r>
        <w:t xml:space="preserve">Ehkä terveellistä, mutta kallista</w:t>
      </w:r>
    </w:p>
    <w:p>
      <w:r>
        <w:rPr>
          <w:b/>
        </w:rPr>
        <w:t xml:space="preserve">Esimerkki 5.4285</w:t>
      </w:r>
    </w:p>
    <w:p>
      <w:r>
        <w:t xml:space="preserve">Minulla on Keurig-kahvinkeitin. Tiedättehän, se jossa on K-kupit.  Tällaista kahvia varten tarvitaan erityinen suodatin, joka minulla on.  Rehellisesti sanottuna, tuhlaat valtavasti rahaa K-kuppeihin, jos et hanki suodatinta tavalliselle jauhetulle kahville.  Joka tapauksessa, en tiedä johtuiko se siitä, että kahvi oli jauhettu tai suodatettu erityisellä tavalla, mutta Keurigissani veden oli vaikea imeytyä läpi, mikä aiheutti hieman ylivuotoa.  Sitä lukuun ottamatta maku oli pehmeä ja aromikas.  Siinä on kahvin maku, yksinkertaisesti ja yksinkertaisesti.  Onko se mitään erikoista, ei oikeastaan.  Se vain maistuu hyvältä ja on kohtuuhintainen.</w:t>
      </w:r>
    </w:p>
    <w:p>
      <w:r>
        <w:rPr>
          <w:b/>
        </w:rPr>
        <w:t xml:space="preserve">Tulos</w:t>
      </w:r>
    </w:p>
    <w:p>
      <w:r>
        <w:t xml:space="preserve">Laadukasta kahvia alueeseen ja hintaan nähden</w:t>
      </w:r>
    </w:p>
    <w:p>
      <w:r>
        <w:rPr>
          <w:b/>
        </w:rPr>
        <w:t xml:space="preserve">Esimerkki 5.4286</w:t>
      </w:r>
    </w:p>
    <w:p>
      <w:r>
        <w:t xml:space="preserve">Nämä olivat nuhjuisia heti vastaanotettaessa.  Kauheaa.  Hyvin vähän sokeria, jos sitä käytettiin lainkaan.  Jokin meni pieleen näiden kanssa, koska en voi uskoa, että kukaan näkisi tämän lopputuotteena.  Molemmat tölkit!</w:t>
      </w:r>
    </w:p>
    <w:p>
      <w:r>
        <w:rPr>
          <w:b/>
        </w:rPr>
        <w:t xml:space="preserve">Tulos</w:t>
      </w:r>
    </w:p>
    <w:p>
      <w:r>
        <w:t xml:space="preserve">Rotton vastaanotettaessa</w:t>
      </w:r>
    </w:p>
    <w:p>
      <w:r>
        <w:rPr>
          <w:b/>
        </w:rPr>
        <w:t xml:space="preserve">Esimerkki 5.4287</w:t>
      </w:r>
    </w:p>
    <w:p>
      <w:r>
        <w:t xml:space="preserve">Kahvikapselit ovat käteviä, mutta kahvin laatu ei ole hyvä (tämä on havaittavissa erityisesti, jos olet tottunut käyttämään kahvimyllyä, tuoreita papuja jne.). En ole varma, johtuuko tämä itse kapselista vai koneesta lämpötilan ja paineen suhteen. Epäilen, että ongelma on kapseliteknologiassa ja sen sisältämässä kahvissa. Aion palata takaisin kahvimyllyyn, tuoreisiin papuihin ja perinteiseen kahvinkeittimeen.</w:t>
      </w:r>
    </w:p>
    <w:p>
      <w:r>
        <w:rPr>
          <w:b/>
        </w:rPr>
        <w:t xml:space="preserve">Tulos</w:t>
      </w:r>
    </w:p>
    <w:p>
      <w:r>
        <w:t xml:space="preserve">kahvipallot</w:t>
      </w:r>
    </w:p>
    <w:p>
      <w:r>
        <w:rPr>
          <w:b/>
        </w:rPr>
        <w:t xml:space="preserve">Esimerkki 5.4288</w:t>
      </w:r>
    </w:p>
    <w:p>
      <w:r>
        <w:t xml:space="preserve">Tämä on hyvää sinappia voileiville, perunasalaatille, corned beefille, paahtopaistille tai hot dogeille.  En ole vielä löytänyt yhtään Woeber-tuotetta, josta en pitäisi.  Ne ovat kaikki maukkaita.  Olen iloinen nähdessäni, että niiden jakeluvalikoima on kasvanut viimeisten kymmenen vuoden aikana.</w:t>
      </w:r>
    </w:p>
    <w:p>
      <w:r>
        <w:rPr>
          <w:b/>
        </w:rPr>
        <w:t xml:space="preserve">Tulos</w:t>
      </w:r>
    </w:p>
    <w:p>
      <w:r>
        <w:t xml:space="preserve">Woeber's valmistaa erinomaista tuotetta.</w:t>
      </w:r>
    </w:p>
    <w:p>
      <w:r>
        <w:rPr>
          <w:b/>
        </w:rPr>
        <w:t xml:space="preserve">Esimerkki 5.4289</w:t>
      </w:r>
    </w:p>
    <w:p>
      <w:r>
        <w:t xml:space="preserve">Jotenkin tuntuu terveemmältä syödä näitä asioita maapähkinöiden sijaan. En tiedä miksi. Toisin kuin maapähkinöitä, voin myös rajoittaa syömiseni kouralliseen enkä koko pussiin.</w:t>
      </w:r>
    </w:p>
    <w:p>
      <w:r>
        <w:rPr>
          <w:b/>
        </w:rPr>
        <w:t xml:space="preserve">Tulos</w:t>
      </w:r>
    </w:p>
    <w:p>
      <w:r>
        <w:t xml:space="preserve">Pschologisesti parempi kuin maapähkinät</w:t>
      </w:r>
    </w:p>
    <w:p>
      <w:r>
        <w:rPr>
          <w:b/>
        </w:rPr>
        <w:t xml:space="preserve">Esimerkki 5.4290</w:t>
      </w:r>
    </w:p>
    <w:p>
      <w:r>
        <w:t xml:space="preserve">Rakastan näitä sipsejä... ja mieheni myös. Hän pyyhkii ne pois ennen kuin minä ehdin saada ne. Lajikepakkaus on loistava tapa selvittää, mistä mausta pidät. Ne ovat hyvin pakattuja ja aina tuoreita. Pussissa on runsas annos. Olen ostanut monta kertaa enkä ole koskaan pettynyt.</w:t>
      </w:r>
    </w:p>
    <w:p>
      <w:r>
        <w:rPr>
          <w:b/>
        </w:rPr>
        <w:t xml:space="preserve">Tulos</w:t>
      </w:r>
    </w:p>
    <w:p>
      <w:r>
        <w:t xml:space="preserve">Loistava sipsi korvike!</w:t>
      </w:r>
    </w:p>
    <w:p>
      <w:r>
        <w:rPr>
          <w:b/>
        </w:rPr>
        <w:t xml:space="preserve">Esimerkki 5.4291</w:t>
      </w:r>
    </w:p>
    <w:p>
      <w:r>
        <w:t xml:space="preserve">Amazon tekee yleensä loistavaa työtä saadessaan tuotteet minulle hyväkuntoisina ja ajallaan, mutta luulen, että tämä on yksi tuote, johon he eivät pysty.  Useiden purkkien tiivisteet olivat vaarassa, joten meidän oli heitettävä ne välittömästi pois.  Toivoisin, että voisin tilata tämän postitse, mutta näyttää siltä, että tämä on yksi tuote, jonka vuoksi meidän on mentävä ruokakauppaan.</w:t>
      </w:r>
    </w:p>
    <w:p>
      <w:r>
        <w:rPr>
          <w:b/>
        </w:rPr>
        <w:t xml:space="preserve">Tulos</w:t>
      </w:r>
    </w:p>
    <w:p>
      <w:r>
        <w:t xml:space="preserve">Tuote on hyvä; Amazon täyttäminen on huono</w:t>
      </w:r>
    </w:p>
    <w:p>
      <w:r>
        <w:rPr>
          <w:b/>
        </w:rPr>
        <w:t xml:space="preserve">Esimerkki 5.4292</w:t>
      </w:r>
    </w:p>
    <w:p>
      <w:r>
        <w:t xml:space="preserve">Olen kaivannut Bisquickia sen jälkeen, kun minusta tuli gluteeniton, ja olen niin iloinen nähdessäni, että siitä on tullut gluteenitonta. Olen tähän mennessä tehnyt vain pannukakkuja, mutta ne ovat ihania.</w:t>
      </w:r>
    </w:p>
    <w:p>
      <w:r>
        <w:rPr>
          <w:b/>
        </w:rPr>
        <w:t xml:space="preserve">Tulos</w:t>
      </w:r>
    </w:p>
    <w:p>
      <w:r>
        <w:t xml:space="preserve">Onneksi on olemassa gluteeniton Bisquick</w:t>
      </w:r>
    </w:p>
    <w:p>
      <w:r>
        <w:rPr>
          <w:b/>
        </w:rPr>
        <w:t xml:space="preserve">Esimerkki 5.4293</w:t>
      </w:r>
    </w:p>
    <w:p>
      <w:r>
        <w:t xml:space="preserve">Minulla on saksalainen rotu, G.Sheph. ja se on erittäin, erittäin, nirso! Se rakasti niitä. Se on niin iloinen asukas. Se herää aamulla ja on valmis lähtemään kävelylle ja tulee kotiin suoraan herkkukaappiinsa, se haluaa kananmakkaransa.... Kiitos, vihdoin jotain, mitä poikani rakastaa.....</w:t>
      </w:r>
    </w:p>
    <w:p>
      <w:r>
        <w:rPr>
          <w:b/>
        </w:rPr>
        <w:t xml:space="preserve">Tulos</w:t>
      </w:r>
    </w:p>
    <w:p>
      <w:r>
        <w:t xml:space="preserve">Onnellinen leiriläinen!</w:t>
      </w:r>
    </w:p>
    <w:p>
      <w:r>
        <w:rPr>
          <w:b/>
        </w:rPr>
        <w:t xml:space="preserve">Esimerkki 5.4294</w:t>
      </w:r>
    </w:p>
    <w:p>
      <w:r>
        <w:t xml:space="preserve">Rakastan Taffyani Hän on niin laffy Hänen nimensä on Bit O' Honey Hän antaa minulle suukon Voi mikä, "A Bliss"</w:t>
      </w:r>
    </w:p>
    <w:p>
      <w:r>
        <w:rPr>
          <w:b/>
        </w:rPr>
        <w:t xml:space="preserve">Tulos</w:t>
      </w:r>
    </w:p>
    <w:p>
      <w:r>
        <w:t xml:space="preserve">rakkaus taffyyn</w:t>
      </w:r>
    </w:p>
    <w:p>
      <w:r>
        <w:rPr>
          <w:b/>
        </w:rPr>
        <w:t xml:space="preserve">Esimerkki 5.4295</w:t>
      </w:r>
    </w:p>
    <w:p>
      <w:r>
        <w:t xml:space="preserve">Tämä on hyvin erilainen kastike - ei mitään sellaista, mitä löydät ruokakaupasta. Se on lähempänä "botique"-salsoja, joita on viime aikoina tullut markkinoille uuden "tacoravintola"-trendin myötä. Se on hieman savuinen. Nirso 3-vuotias lapseni syö burriton, jossa on tätä. Perheelläni oli tätä (mietoa) aina pöydässä Etelä-Kaliforniassa, ja nyt kun olen siirtynyt Etelä-Floridaan, tilaan sitä mielelläni postitse. Pieniä yhden annoksen pusseja saa myös suoraan yritykseltä.</w:t>
      </w:r>
    </w:p>
    <w:p>
      <w:r>
        <w:rPr>
          <w:b/>
        </w:rPr>
        <w:t xml:space="preserve">Tulos</w:t>
      </w:r>
    </w:p>
    <w:p>
      <w:r>
        <w:t xml:space="preserve">Se, mitä kaikki täällä sanovat Pico Picasta, on totta.</w:t>
      </w:r>
    </w:p>
    <w:p>
      <w:r>
        <w:rPr>
          <w:b/>
        </w:rPr>
        <w:t xml:space="preserve">Esimerkki 5.4296</w:t>
      </w:r>
    </w:p>
    <w:p>
      <w:r>
        <w:t xml:space="preserve">Nautin tästä keitosta.  Se oli maukas ja siinä oli mukava maustesekoitus.  Ostan sitä uudelleen.</w:t>
      </w:r>
    </w:p>
    <w:p>
      <w:r>
        <w:rPr>
          <w:b/>
        </w:rPr>
        <w:t xml:space="preserve">Tulos</w:t>
      </w:r>
    </w:p>
    <w:p>
      <w:r>
        <w:t xml:space="preserve">Healthy Choice kana Tortilla Style keitto</w:t>
      </w:r>
    </w:p>
    <w:p>
      <w:r>
        <w:rPr>
          <w:b/>
        </w:rPr>
        <w:t xml:space="preserve">Esimerkki 5.4297</w:t>
      </w:r>
    </w:p>
    <w:p>
      <w:r>
        <w:t xml:space="preserve">olen tilannut makrillia useita kertoja amazonista ja olen ollut tyytyväisin SEASONS-merkkiseen tuotteeseen kuin mihinkään muuhun. minusta näyttää siltä, että kalat ovat pienempiä, joten elohopeaa on vähemmän. oliiviöljyyn pakattu on myös bonus. ne eivät ole niin "kalaisia" kuin muut, joita olen kokeillut. syön niitä saadakseni terveellisen annoksen omega-3:a. 11-vuotias poikani on alkanut pitää niistä, samoin kuin 14-vuotias tyttäreni. laitamme pienen palan kekseihin ja päälle rengas tulisia banaanipippureita. &lt;a href="http://www.amazon.com/gp/product/B000HDMW9M"&gt;Season Fileets of Mackerel in Olive Oil, 4.375-Ounce Tins (Pack of 12)&lt;/a&gt; suosittelen tätä merkkiä. tom heflin</w:t>
      </w:r>
    </w:p>
    <w:p>
      <w:r>
        <w:rPr>
          <w:b/>
        </w:rPr>
        <w:t xml:space="preserve">Tulos</w:t>
      </w:r>
    </w:p>
    <w:p>
      <w:r>
        <w:t xml:space="preserve">makrilli</w:t>
      </w:r>
    </w:p>
    <w:p>
      <w:r>
        <w:rPr>
          <w:b/>
        </w:rPr>
        <w:t xml:space="preserve">Esimerkki 5.4298</w:t>
      </w:r>
    </w:p>
    <w:p>
      <w:r>
        <w:t xml:space="preserve">Nämä ovat itse asiassa aika hyviä pieniä perunapullia, ja mikä parasta - ei JUUSTA!  (paitsi jos pidät sellaisesta, mistä me emme pidä, joten on mukavaa löytää perunan lisuke, jossa ei ole juustoa).  Anyways- - nämä ovat yllättävän hyviä ja ne paahtuvat mukavasti uunissa noin 10 minuutissa. 10 dollarin hintaisen hinnan arvoisia.</w:t>
      </w:r>
    </w:p>
    <w:p>
      <w:r>
        <w:rPr>
          <w:b/>
        </w:rPr>
        <w:t xml:space="preserve">Tulos</w:t>
      </w:r>
    </w:p>
    <w:p>
      <w:r>
        <w:t xml:space="preserve">Oikeastaan aika hyvä</w:t>
      </w:r>
    </w:p>
    <w:p>
      <w:r>
        <w:rPr>
          <w:b/>
        </w:rPr>
        <w:t xml:space="preserve">Esimerkki 5.4299</w:t>
      </w:r>
    </w:p>
    <w:p>
      <w:r>
        <w:t xml:space="preserve">"Nämä ovat herkullisia! Suklaa on erinomaista ja espressopapujen paahto oli täydellinen tähän tarkoitukseen. Rapea eikä kitkerä."&lt;a href="http://www.amazon.com/gp/product/B00067AD4U"&gt;Suklaalla päällystetyt espressopavut 5 paunaa&lt;/a&gt;".</w:t>
      </w:r>
    </w:p>
    <w:p>
      <w:r>
        <w:rPr>
          <w:b/>
        </w:rPr>
        <w:t xml:space="preserve">Tulos</w:t>
      </w:r>
    </w:p>
    <w:p>
      <w:r>
        <w:t xml:space="preserve">Hyvää tavaraa!</w:t>
      </w:r>
    </w:p>
    <w:p>
      <w:r>
        <w:rPr>
          <w:b/>
        </w:rPr>
        <w:t xml:space="preserve">Esimerkki 5.4300</w:t>
      </w:r>
    </w:p>
    <w:p>
      <w:r>
        <w:t xml:space="preserve">Tämä jäätee on kuin taivas jäässä. pakko kokeilla, jos pidät sitruunasta ja gigeristä.  Suuri hinta sisältöön nähden.  Voit tehdä kannun 4 pussilla ja lisätä sitruunaa ja mitä makeutusainetta haluat.  Loistava grillijuhliin tai teelle naisten kanssa.</w:t>
      </w:r>
    </w:p>
    <w:p>
      <w:r>
        <w:rPr>
          <w:b/>
        </w:rPr>
        <w:t xml:space="preserve">Tulos</w:t>
      </w:r>
    </w:p>
    <w:p>
      <w:r>
        <w:t xml:space="preserve">jäätee</w:t>
      </w:r>
    </w:p>
    <w:p>
      <w:r>
        <w:rPr>
          <w:b/>
        </w:rPr>
        <w:t xml:space="preserve">Esimerkki 5.4301</w:t>
      </w:r>
    </w:p>
    <w:p>
      <w:r>
        <w:t xml:space="preserve">Ei tarpeeksi vahvaa aamun ensimmäiseksi kupiksi.  Tarvitsen jotain vahvaa herättääkseni itseni. Ehkä minun olisi pitänyt löytää vahvempi sekoitus.</w:t>
      </w:r>
    </w:p>
    <w:p>
      <w:r>
        <w:rPr>
          <w:b/>
        </w:rPr>
        <w:t xml:space="preserve">Tulos</w:t>
      </w:r>
    </w:p>
    <w:p>
      <w:r>
        <w:t xml:space="preserve">Green Mountain -kahvi</w:t>
      </w:r>
    </w:p>
    <w:p>
      <w:r>
        <w:rPr>
          <w:b/>
        </w:rPr>
        <w:t xml:space="preserve">Esimerkki 5.4302</w:t>
      </w:r>
    </w:p>
    <w:p>
      <w:r>
        <w:t xml:space="preserve">Luettuani kaikki myönteiset arvostelut odotin innolla, että saisin vihdoin hyvin vähähiilihydraattisen (ja hieman vähäkalorisen) välipalan, jonka voisin sisällyttää vähähiilihydraattiseen elämääni.  Olen syönyt kaupoista saatavia porsaankuorimuroja ja pitänyt niitä melko hyvinä, joten odotin tämän olevan vähintään yhtä hyvää kuin paikallisen lähikaupan merkki.  Väärin.  Olin ensin pettynyt koostumukseen.  Kun olin noudattanut ohjeita mikroaaltouunissa 1-2 minuuttia, osa (noin 1/4) oli rapeita, mutta loput olivat melkein kuin tahnaa ja tarttuivat hampaisiin?  Ehkä en kypsennä tarpeeksi kauan, joten 2. pussi jäi pidemmäksi aikaa, jolloin muutama oli rapeampi, mutta enemmän palaneita ja pureskeltavia.  Mutta rakenne on vain 1/2 ongelmasta, suurin ongelma oli se, että tuote maistui pussin mukaiselta. Mikroaaltouunipussin maku näyttää paistuvan tuotteeseen, jolloin niistä tulee paperipussin makuisia.  Lopulta, ne ilman täyttä paperipussin makua eivät olleet kovinkaan maukkaita.  Ne olivat suolaisia (mikä on odotettavissa),mutta siinä on oikeastaan kaikki maku.  Joten jos olet epätoivoinen ja liian laiska lähteä kauppaan (tai et löydä lähikaupasta), tämä voi toimia sinulle.  Se tekee noin 1,00 dollaria pussilta, joten en ole täysin pettynyt, koska koirani rakastaa niitä.  Muuten, koirani antaa niille 5 tähteä.</w:t>
      </w:r>
    </w:p>
    <w:p>
      <w:r>
        <w:rPr>
          <w:b/>
        </w:rPr>
        <w:t xml:space="preserve">Tulos</w:t>
      </w:r>
    </w:p>
    <w:p>
      <w:r>
        <w:t xml:space="preserve">Sinun täytyy olla todella epätoivoinen</w:t>
      </w:r>
    </w:p>
    <w:p>
      <w:r>
        <w:rPr>
          <w:b/>
        </w:rPr>
        <w:t xml:space="preserve">Esimerkki 5.4303</w:t>
      </w:r>
    </w:p>
    <w:p>
      <w:r>
        <w:t xml:space="preserve">Nämä sipsit ovat suolaisia ja niissä on ripaus makeaa. Ne ovat rapeita ja rapeita. Ne ovat parhaita sipsejä, joita olen koskaan syönyt!</w:t>
      </w:r>
    </w:p>
    <w:p>
      <w:r>
        <w:rPr>
          <w:b/>
        </w:rPr>
        <w:t xml:space="preserve">Tulos</w:t>
      </w:r>
    </w:p>
    <w:p>
      <w:r>
        <w:t xml:space="preserve">todella hyviä sipsejä</w:t>
      </w:r>
    </w:p>
    <w:p>
      <w:r>
        <w:rPr>
          <w:b/>
        </w:rPr>
        <w:t xml:space="preserve">Esimerkki 5.4304</w:t>
      </w:r>
    </w:p>
    <w:p>
      <w:r>
        <w:t xml:space="preserve">Näissä patukoissa on juuri oikea tasapaino kookoksen maun ja riisisiirapin makeuden välillä. Valitettavasti, vaikka viimeinen käyttöpäivä on 2013, noin kolmannes minun patukoistani pilaantui, tai ehkäpä aloitti elämänsä niin. Niissä oli outo, metallinen maku, ja yhdessä oli jopa mustaa ainetta, joka saattoi olla hometta. Mietin, olisiko jäähdyttäminen estänyt tämän. Suosittelen lämpimästi näitä patukoita, mutta varokaa säilytyslaatua!</w:t>
      </w:r>
    </w:p>
    <w:p>
      <w:r>
        <w:rPr>
          <w:b/>
        </w:rPr>
        <w:t xml:space="preserve">Tulos</w:t>
      </w:r>
    </w:p>
    <w:p>
      <w:r>
        <w:t xml:space="preserve">Ihanaa, mutta parempi säilyttää jääkaapissa...</w:t>
      </w:r>
    </w:p>
    <w:p>
      <w:r>
        <w:rPr>
          <w:b/>
        </w:rPr>
        <w:t xml:space="preserve">Esimerkki 5.4305</w:t>
      </w:r>
    </w:p>
    <w:p>
      <w:r>
        <w:t xml:space="preserve">En ole itse asiassa kokeillut juoda näitä vain kuumana kaakaona, mutta tiedän, että piparminttumainen maku sopii hyvin Van Houtten meksikolaisen kahvin kermavaahdoksi... Tilaan toisen laatikon, koska tämä lisää juuri oikean määrän suklaata kahviini.  Olen yrittänyt löytää sellaista kahvin makua, joka tekee sen, mutta tähän mennessä näiden lisääminen kahviin on toiminut paremmin :-) Minulla on yleensä 14 oz kerrallaan, joten juoksutan 4 oz läpi kuumana kaakaona ja loput 10 oz kahvina. Kokeilin toista merkkiä kcupin kuumaa kaakaota ja se ei ollut yhtä hyvää kuin tämä merkki.</w:t>
      </w:r>
    </w:p>
    <w:p>
      <w:r>
        <w:rPr>
          <w:b/>
        </w:rPr>
        <w:t xml:space="preserve">Tulos</w:t>
      </w:r>
    </w:p>
    <w:p>
      <w:r>
        <w:t xml:space="preserve">Sopii mainiosti kermavaahdoksi tai lisättäväksi suklaan mausteeksi.</w:t>
      </w:r>
    </w:p>
    <w:p>
      <w:r>
        <w:rPr>
          <w:b/>
        </w:rPr>
        <w:t xml:space="preserve">Esimerkki 5.4306</w:t>
      </w:r>
    </w:p>
    <w:p>
      <w:r>
        <w:t xml:space="preserve">Tyttärelläni oli vauvana ja pikkulapsena laaja ruoka-aineallergia, ja ostimme näitä patukoita jatkuvasti.  Hänellä on edelleen pähkinä- ja muna-allergia, joten pidän siitä, että voin luottaa valmistajaan ja tietää, että ruoka on turvallista.  Valitettavasti viimeisimmät kerrat, kun olemme ostaneet patukoita (kaikkia lajikkeita), ne ovat olleet kovia kuin kivi, eikä tyttäreni suostu syömään niitä.  Olen kokeillut niitä itsekin ja luulin, että hammas voisi katketa. Olin tilannut ja säästänyt niitä, minkä olen nyt peruuttanut, ja minulla on useita laatikoita, joita kukaan perheestäni ei syö.  Olen samaa mieltä edellisen viestin kanssa. Haluan rakastaa näitä patukoita ja pidän kaikesta, mitä yritys edustaa (ja itse asiassa pidän todella heidän kekseistään), mutta jokin on muuttunut näissä patukoissa, eivätkä ne ole edes ruokahalua herättäviä.  Toivon, että he puuttuvat asiaan, ja kokeilen niitä varmasti uudelleen, jos he tekevät jotakin maun parantamiseksi ja tekstuuria koskevan ongelman ratkaisemiseksi. Täydellinen harmi - ne olivat aiemmin parempia, mutta jokin on muuttunut maun suhteen, samoin kuin niiden uusi pakkaus!!!</w:t>
      </w:r>
    </w:p>
    <w:p>
      <w:r>
        <w:rPr>
          <w:b/>
        </w:rPr>
        <w:t xml:space="preserve">Tulos</w:t>
      </w:r>
    </w:p>
    <w:p>
      <w:r>
        <w:t xml:space="preserve">Jokin on muuttunut</w:t>
      </w:r>
    </w:p>
    <w:p>
      <w:r>
        <w:rPr>
          <w:b/>
        </w:rPr>
        <w:t xml:space="preserve">Esimerkki 5.4307</w:t>
      </w:r>
    </w:p>
    <w:p>
      <w:r>
        <w:t xml:space="preserve">Tämä on ihan ok, ei hyvä mutta ei huono. Yrittää löytää mitään, joka on tehty aidosta röyhelöstä ja vain aidosta tryffelistä, on turhaa. Sikäli kuin minä tiedän, ja tutkimukseni perusteella, mikään yritys maailmassa ei tee tryffeliöljyä, joka on tehty vain aidoista tryffeleistä ja maistuu ok. Tätä kamaa kelpaa käyttää vain Olive Gardenissa.</w:t>
      </w:r>
    </w:p>
    <w:p>
      <w:r>
        <w:rPr>
          <w:b/>
        </w:rPr>
        <w:t xml:space="preserve">Tulos</w:t>
      </w:r>
    </w:p>
    <w:p>
      <w:r>
        <w:t xml:space="preserve">Ok</w:t>
      </w:r>
    </w:p>
    <w:p>
      <w:r>
        <w:rPr>
          <w:b/>
        </w:rPr>
        <w:t xml:space="preserve">Esimerkki 5.4308</w:t>
      </w:r>
    </w:p>
    <w:p>
      <w:r>
        <w:t xml:space="preserve">Kaksi kissaani rakastivat tätä koostumusta, mutta ne taisivat kyllästyä siihen, tai ehkä koostumusta oli muutettu.... Syötän sitä nyt vain satunnaisesti.</w:t>
      </w:r>
    </w:p>
    <w:p>
      <w:r>
        <w:rPr>
          <w:b/>
        </w:rPr>
        <w:t xml:space="preserve">Tulos</w:t>
      </w:r>
    </w:p>
    <w:p>
      <w:r>
        <w:t xml:space="preserve">Nirsoilevien kissojen miellyttäminen #3</w:t>
      </w:r>
    </w:p>
    <w:p>
      <w:r>
        <w:rPr>
          <w:b/>
        </w:rPr>
        <w:t xml:space="preserve">Esimerkki 5.4309</w:t>
      </w:r>
    </w:p>
    <w:p>
      <w:r>
        <w:t xml:space="preserve">Skotlantilaiseni olivat täynnä kuumia kohtia, ja kun käytin tätä, kaikki kuumat kohdat hävisivät viikossa. Tuoksu on hieman voimakas, mutta ei paha. Se on siedettävä.</w:t>
      </w:r>
    </w:p>
    <w:p>
      <w:r>
        <w:rPr>
          <w:b/>
        </w:rPr>
        <w:t xml:space="preserve">Tulos</w:t>
      </w:r>
    </w:p>
    <w:p>
      <w:r>
        <w:t xml:space="preserve">Ihme</w:t>
      </w:r>
    </w:p>
    <w:p>
      <w:r>
        <w:rPr>
          <w:b/>
        </w:rPr>
        <w:t xml:space="preserve">Esimerkki 5.4310</w:t>
      </w:r>
    </w:p>
    <w:p>
      <w:r>
        <w:t xml:space="preserve">En ole kahvin snobi.  Erotan kenialaisen ja kolumbialaisen kahvin toisistaan, mutta en osaa sanoa, mikä on kumpi ilman etikettiä.  Tämä kofeiiniton kahvi maistuu hyvältä.  Pidän omastani runsaan valesokerin ja kerman kanssa; kahvin maku ei häviä näiden lisäysten takia.  Pussin avaaminen vaati lopulta sakset.  Tämän mainoksessa lukee "(3 kappaleen pakkaus)"; sain vain yhden pussin.  En ole varma, miksi näin on; näin on käynyt ennenkin muiden tuotteiden kanssa.  Ostaisinko tämän uudelleen?  Toki, jos se olisi myynnissä. . sillä tavalla ostan kahvini useimmiten.</w:t>
      </w:r>
    </w:p>
    <w:p>
      <w:r>
        <w:rPr>
          <w:b/>
        </w:rPr>
        <w:t xml:space="preserve">Tulos</w:t>
      </w:r>
    </w:p>
    <w:p>
      <w:r>
        <w:t xml:space="preserve">Kunnon kuppi</w:t>
      </w:r>
    </w:p>
    <w:p>
      <w:r>
        <w:rPr>
          <w:b/>
        </w:rPr>
        <w:t xml:space="preserve">Esimerkki 5.4311</w:t>
      </w:r>
    </w:p>
    <w:p>
      <w:r>
        <w:t xml:space="preserve">Meillä on kaksi kissaa ja neljä koiraa. Kissat näyttivät pitävän tästä herkusta, mutta koirat käänsivät sille nenänsä. Yksi koirista, Chiweenee, syö melkein kaikkea, eikä se koskenut tähän. Se kokeili sitä ja jätti sen lattialle makaamaan.</w:t>
      </w:r>
    </w:p>
    <w:p>
      <w:r>
        <w:rPr>
          <w:b/>
        </w:rPr>
        <w:t xml:space="preserve">Tulos</w:t>
      </w:r>
    </w:p>
    <w:p>
      <w:r>
        <w:t xml:space="preserve">Lemmikit eivät pidä tästä.</w:t>
      </w:r>
    </w:p>
    <w:p>
      <w:r>
        <w:rPr>
          <w:b/>
        </w:rPr>
        <w:t xml:space="preserve">Esimerkki 5.4312</w:t>
      </w:r>
    </w:p>
    <w:p>
      <w:r>
        <w:t xml:space="preserve">Olin kokeillut Green Mountain Sumatra Reservea ja pitänyt sitä herkullisena ja vahvana. Sitä ei ole saatavilla "tilaa ja säästä" -palvelussa, joten luin arvostelut ja valitsin Wolfgang Puckin. Mieheni pitää siitä ja minä pidän sen mausta, mutta se on hyvin heikkoa Green Mountainiin verrattuna. Täytyy tilata itselleni jotain muuta.</w:t>
      </w:r>
    </w:p>
    <w:p>
      <w:r>
        <w:rPr>
          <w:b/>
        </w:rPr>
        <w:t xml:space="preserve">Tulos</w:t>
      </w:r>
    </w:p>
    <w:p>
      <w:r>
        <w:t xml:space="preserve">heikko</w:t>
      </w:r>
    </w:p>
    <w:p>
      <w:r>
        <w:rPr>
          <w:b/>
        </w:rPr>
        <w:t xml:space="preserve">Esimerkki 5.4313</w:t>
      </w:r>
    </w:p>
    <w:p>
      <w:r>
        <w:t xml:space="preserve">Pidän Assam-teen erityisestä mausta, joka erottaa sen kaikista muista teistä. Korkea verenpaine pakotti minut kokeilemaan kofeiinitonta versiota. Tuloksena saatu tee oli mielestäni pettymys: Se menetti todella paljon makuaan.</w:t>
      </w:r>
    </w:p>
    <w:p>
      <w:r>
        <w:rPr>
          <w:b/>
        </w:rPr>
        <w:t xml:space="preserve">Tulos</w:t>
      </w:r>
    </w:p>
    <w:p>
      <w:r>
        <w:t xml:space="preserve">Kofeiiniton tee menettää makua</w:t>
      </w:r>
    </w:p>
    <w:p>
      <w:r>
        <w:rPr>
          <w:b/>
        </w:rPr>
        <w:t xml:space="preserve">Esimerkki 5.4314</w:t>
      </w:r>
    </w:p>
    <w:p>
      <w:r>
        <w:t xml:space="preserve">Löysin nämä sipsit paikallisesta WalMartista ja ajattelin kokeilla niitä. Ne olivat niin herkullisia, etten ehkä enää koskaan palaa tavallisiin sipseihin, enkä ole muutenkaan ollut suuri sipsifani. Ainoa ongelma on, että voin syödä koko pussin yhdellä istumalla. Annan näille sipseille ison peukun ylös!</w:t>
      </w:r>
    </w:p>
    <w:p>
      <w:r>
        <w:rPr>
          <w:b/>
        </w:rPr>
        <w:t xml:space="preserve">Tulos</w:t>
      </w:r>
    </w:p>
    <w:p>
      <w:r>
        <w:t xml:space="preserve">YUMMY</w:t>
      </w:r>
    </w:p>
    <w:p>
      <w:r>
        <w:rPr>
          <w:b/>
        </w:rPr>
        <w:t xml:space="preserve">Esimerkki 5.4315</w:t>
      </w:r>
    </w:p>
    <w:p>
      <w:r>
        <w:t xml:space="preserve">Jos pidät pehmeästä lakritsista, nämä kissat eivät ole sinua varten.  Nämä pienet lakritsikissat ovat täydellinen anismainen tasapaino suolaisen ja makean välillä! Laita yksi (tai useampi) suuhusi ja anna niiden sulaa hieman ennen kuin aloitat maukkaan pureskelumatkan. Kova ulkopinta. Kestää ikuisesti, jos niitä imeskelet. Ikuiset lakritsi Katjes!!!  Erittäin tuoreita. Super nopea ostos myös. Kiitos kaverit!</w:t>
      </w:r>
    </w:p>
    <w:p>
      <w:r>
        <w:rPr>
          <w:b/>
        </w:rPr>
        <w:t xml:space="preserve">Tulos</w:t>
      </w:r>
    </w:p>
    <w:p>
      <w:r>
        <w:t xml:space="preserve">Täydellinen kovan lakritsin ystäville!</w:t>
      </w:r>
    </w:p>
    <w:p>
      <w:r>
        <w:rPr>
          <w:b/>
        </w:rPr>
        <w:t xml:space="preserve">Esimerkki 5.4316</w:t>
      </w:r>
    </w:p>
    <w:p>
      <w:r>
        <w:t xml:space="preserve">Tämä on erittäin hyvä välipala, jota voin hyvin tarjota 10 kuukauden ikäiselle lapselleni.  Hän pystyy helposti poimimaan pienet palat ja nauttii varmasti omenan kanelin mausta.  Myös 5-vuotias lapseni rakastaa niitä!  Suosittelen näitä ehdottomasti kaikille, joilla on pieniä (tai isompia) lapsia :)</w:t>
      </w:r>
    </w:p>
    <w:p>
      <w:r>
        <w:rPr>
          <w:b/>
        </w:rPr>
        <w:t xml:space="preserve">Tulos</w:t>
      </w:r>
    </w:p>
    <w:p>
      <w:r>
        <w:t xml:space="preserve">Suuri terveellinen välipala</w:t>
      </w:r>
    </w:p>
    <w:p>
      <w:r>
        <w:rPr>
          <w:b/>
        </w:rPr>
        <w:t xml:space="preserve">Esimerkki 5.4317</w:t>
      </w:r>
    </w:p>
    <w:p>
      <w:r>
        <w:t xml:space="preserve">Tyttäreni, jolla on autismi, himoitsee tulisia, mausteisia ja kirpeitä ruokia.  Nämä ovat hänen ehdottomia suosikkisipsejään!  Hän kutsuu niitä happamiksi sipseikseen ja haluaa niitä lounaaseen koko ajan.  Rakastan niiden rapeaa keittotapaa.</w:t>
      </w:r>
    </w:p>
    <w:p>
      <w:r>
        <w:rPr>
          <w:b/>
        </w:rPr>
        <w:t xml:space="preserve">Tulos</w:t>
      </w:r>
    </w:p>
    <w:p>
      <w:r>
        <w:t xml:space="preserve">Tango, joka on voimakas!</w:t>
      </w:r>
    </w:p>
    <w:p>
      <w:r>
        <w:rPr>
          <w:b/>
        </w:rPr>
        <w:t xml:space="preserve">Esimerkki 5.4318</w:t>
      </w:r>
    </w:p>
    <w:p>
      <w:r>
        <w:t xml:space="preserve">Tiedän, mitä luultavasti ajattelet: Ne ovat vegaanisia, gluteenittomia... ne ovat unelmien täyttymys! Näiden patukoiden maku on hyvin banaanimainen, mutta epäilen, ettet pysty olemaan tietämätön koostumuksesta tarpeeksi kauan nauttiaksesi siitä. Koostumus muistuttaa kourallisen mullan syömistä (en ole mikään mullan syömisen ammattilainen... mutta kun yritin pureskella, en ajatellut muuta kuin sitä). Jos ajattelette kokeilla näitä... menkää ensin paikalliseen luontaistuotekauppaanne ja hakekaa sieltä laatikko... ja samalla kannattaa hankkia suosikkisojamaitoa... ja paljon sitä!  PS Jos haluat herkullisen vegaanipatukan...kokeile Betty Lousin merkkiä...Mansikkapatukka on superhyvää!</w:t>
      </w:r>
    </w:p>
    <w:p>
      <w:r>
        <w:rPr>
          <w:b/>
        </w:rPr>
        <w:t xml:space="preserve">Tulos</w:t>
      </w:r>
    </w:p>
    <w:p>
      <w:r>
        <w:t xml:space="preserve">Älä tee sitä!!!</w:t>
      </w:r>
    </w:p>
    <w:p>
      <w:r>
        <w:rPr>
          <w:b/>
        </w:rPr>
        <w:t xml:space="preserve">Esimerkki 5.4319</w:t>
      </w:r>
    </w:p>
    <w:p>
      <w:r>
        <w:t xml:space="preserve">Vaikka tämä kahvi maistuu hyvältä, kapselissa ei ole missään tarpeeksi kahvia.  Pienemmälläkin vesimäärällä keitetty kuppi on heikko ja vetinen.</w:t>
      </w:r>
    </w:p>
    <w:p>
      <w:r>
        <w:rPr>
          <w:b/>
        </w:rPr>
        <w:t xml:space="preserve">Tulos</w:t>
      </w:r>
    </w:p>
    <w:p>
      <w:r>
        <w:t xml:space="preserve">Kahvipallot</w:t>
      </w:r>
    </w:p>
    <w:p>
      <w:r>
        <w:rPr>
          <w:b/>
        </w:rPr>
        <w:t xml:space="preserve">Esimerkki 5.4320</w:t>
      </w:r>
    </w:p>
    <w:p>
      <w:r>
        <w:t xml:space="preserve">Tämä yritys on Rush Limbaughin radio-ohjelman sponsori.  Tämä tarkoittaa, että Proflowers maksaa ja hyötyy Limbaugh'n vihapuheista naisia ja muita kuin valkoihoisia ihmisiä vastaan.</w:t>
      </w:r>
    </w:p>
    <w:p>
      <w:r>
        <w:rPr>
          <w:b/>
        </w:rPr>
        <w:t xml:space="preserve">Tulos</w:t>
      </w:r>
    </w:p>
    <w:p>
      <w:r>
        <w:t xml:space="preserve">Varo</w:t>
      </w:r>
    </w:p>
    <w:p>
      <w:r>
        <w:rPr>
          <w:b/>
        </w:rPr>
        <w:t xml:space="preserve">Esimerkki 5.4321</w:t>
      </w:r>
    </w:p>
    <w:p>
      <w:r>
        <w:t xml:space="preserve">Tämä on pentujen parasta ruokaa.  Kakut sopivat erinomaisesti pienille roduille.  Runsaasti sulavia ravintoaineita, toisin kuin joidenkin yhtiöiden käyttämät täyteaineet.  Laadukkaiden ainesosien ansiosta syntyy vähemmän jätettä.  Olen metsästänyt, kouluttanut, esittänyt ja käsitellyt eri koirarotuja lähes 40 vuoden ajan, ja minulla on ollut useita kansallisia mestareita.  Olen ollut erittäin tyytyväinen Eukanuban laatuun ja tuloksiin, joita olen saanut heidän ruokinnallaan.  Viimeisimmät ostokseni ovat WAG:lta AMAZON.comin kautta.  Heidän hintansa ovat parhaat löytämäni hinnat, ja he toimittavat varastossa olevat tuotteet välittömästi.</w:t>
      </w:r>
    </w:p>
    <w:p>
      <w:r>
        <w:rPr>
          <w:b/>
        </w:rPr>
        <w:t xml:space="preserve">Tulos</w:t>
      </w:r>
    </w:p>
    <w:p>
      <w:r>
        <w:t xml:space="preserve">Eukanuba puppy pienten rotujen koiranruoka</w:t>
      </w:r>
    </w:p>
    <w:p>
      <w:r>
        <w:rPr>
          <w:b/>
        </w:rPr>
        <w:t xml:space="preserve">Esimerkki 5.4322</w:t>
      </w:r>
    </w:p>
    <w:p>
      <w:r>
        <w:t xml:space="preserve">Pidän siitä, mutta se ei ole mitään suurta. Minulla on kuumavesihana, ja minun on yhtä helppoa tehdä jauhepakkauksia kotona murto-osalla kustannuksista. Palaan tuohon menetelmään ja säästän dollarini kahviin.</w:t>
      </w:r>
    </w:p>
    <w:p>
      <w:r>
        <w:rPr>
          <w:b/>
        </w:rPr>
        <w:t xml:space="preserve">Tulos</w:t>
      </w:r>
    </w:p>
    <w:p>
      <w:r>
        <w:t xml:space="preserve">Ei huono, mutta samanmakuinen kuin ruokakaupan jauhepakkaukset.</w:t>
      </w:r>
    </w:p>
    <w:p>
      <w:r>
        <w:rPr>
          <w:b/>
        </w:rPr>
        <w:t xml:space="preserve">Esimerkki 5.4323</w:t>
      </w:r>
    </w:p>
    <w:p>
      <w:r>
        <w:t xml:space="preserve">Nämä kapselit ovat paljon parempia kuin Senseo-kapselit!  10 grammaa, nämä kapselit sisältävät enemmän kahvia kuin Senseo-kapselit, mikä tekee kahvista parempaa, vahvempaa ja maukkaampaa.  Käytän näitä Melitta One-One -kannuissani.  Pidän myös siitä, että jokainen kapseli on yksittäispakattu, joten ne pysyvät tuoreina.  Ne tulevat seisovassa laatikkoannostelijassa, mikä on myös mukavaa.  En voi ymmärtää toista arvostelijaa, joka ei pitänyt kahvista - rakastan tätä kofeiinitonta kahvia!  Se on todella paras löytämäni kahvipallo.  Myöskään arvoa ei voi voittaa.  Jokaisessa tilauksessa on 3 laatikkoa, joten jokaisessa tilauksessa saat 54 podia!  Ja Baronetilla on niin monia makuja.  Tarkista kuitenkin muut Baronet-maut, koska kaikki Baronet-podit eivät ole 10 grammaa, eivätkä kaikki podit ole yksittäispakattuja.  Pidä kiinni 10 gramman, yksittäin pakatuista kapseleista, et tule pettymään.  Saan kolme eri Baronet-kahvikapselimakua, kaikki automaattitoimituksena.  Suosittelen lämpimästi.  Nami.</w:t>
      </w:r>
    </w:p>
    <w:p>
      <w:r>
        <w:rPr>
          <w:b/>
        </w:rPr>
        <w:t xml:space="preserve">Tulos</w:t>
      </w:r>
    </w:p>
    <w:p>
      <w:r>
        <w:t xml:space="preserve">Isot kapselit, hyvä hinta-laatusuhde, herkullinen kofeiiniton kahvi!</w:t>
      </w:r>
    </w:p>
    <w:p>
      <w:r>
        <w:rPr>
          <w:b/>
        </w:rPr>
        <w:t xml:space="preserve">Esimerkki 5.4324</w:t>
      </w:r>
    </w:p>
    <w:p>
      <w:r>
        <w:t xml:space="preserve">Vaikka nämä keksit ovat erittäin maukkaita, olisin halunnut, että kaikki keksit pakkauksessa olisivat olleet kokonaisia. olemme avanneet 4 pakkausta 5:stä, ja jokaisessa pakkauksessa lähes puolet kekseistä oli murentunut tai rikkoutunut. Sain tietää näistä kekseistä ollessani Deltan lennolla. Kaksi pakkausta, jotka minulle annettiin, eivät olleet vahingoittuneita minulle annettiin yhteensä 4 pakkausta ja kaikki olivat kunnossa. Laatikko olisi voinut olla hieman suurempi ja paremmin pehmustettu.</w:t>
      </w:r>
    </w:p>
    <w:p>
      <w:r>
        <w:rPr>
          <w:b/>
        </w:rPr>
        <w:t xml:space="preserve">Tulos</w:t>
      </w:r>
    </w:p>
    <w:p>
      <w:r>
        <w:t xml:space="preserve">Säröillä evästeet</w:t>
      </w:r>
    </w:p>
    <w:p>
      <w:r>
        <w:rPr>
          <w:b/>
        </w:rPr>
        <w:t xml:space="preserve">Esimerkki 5.4325</w:t>
      </w:r>
    </w:p>
    <w:p>
      <w:r>
        <w:t xml:space="preserve">Kamppailen sen välillä, annanko tälle 3 vai 4, jopa 5 tähteä - koska olen vain kiitollinen korvikkeesta, koska minulla on sairaus, johon tarvitsen vähähappoista kahvia. Minun on kuitenkin myönnettävä, että se maistuu palaneelta kahvilta (kuten joku toinen sanoi), eikä se ole mitään Peets tai Starbucks. Maku ja maku, jonka se jättää suuhun sen jälkeen, on jotain, mihin en usko koskaan tottuvani.  Päivitys: Minulla oli appiukko ylhäällä. Haluaisin sanoa, että jos olet sellainen, kuten hän, joka laittaa kahviinsa runsaasti kermavaahtoa ja sokeria... ilmeisesti et huomaa makueroa tämän merkin ja toisen merkin välillä. Toivottavasti siitä on apua!</w:t>
      </w:r>
    </w:p>
    <w:p>
      <w:r>
        <w:rPr>
          <w:b/>
        </w:rPr>
        <w:t xml:space="preserve">Tulos</w:t>
      </w:r>
    </w:p>
    <w:p>
      <w:r>
        <w:t xml:space="preserve">Ihana korvike...</w:t>
      </w:r>
    </w:p>
    <w:p>
      <w:r>
        <w:rPr>
          <w:b/>
        </w:rPr>
        <w:t xml:space="preserve">Esimerkki 5.4326</w:t>
      </w:r>
    </w:p>
    <w:p>
      <w:r>
        <w:t xml:space="preserve">Pojanpoikani rakastaa tätä.  Hän tekee kupin joka kerta, kun hän käy meillä. Se on nopeaa ja helppoa, ja maku on hyvä.</w:t>
      </w:r>
    </w:p>
    <w:p>
      <w:r>
        <w:rPr>
          <w:b/>
        </w:rPr>
        <w:t xml:space="preserve">Tulos</w:t>
      </w:r>
    </w:p>
    <w:p>
      <w:r>
        <w:t xml:space="preserve">k-cup kaakao</w:t>
      </w:r>
    </w:p>
    <w:p>
      <w:r>
        <w:rPr>
          <w:b/>
        </w:rPr>
        <w:t xml:space="preserve">Esimerkki 5.4327</w:t>
      </w:r>
    </w:p>
    <w:p>
      <w:r>
        <w:t xml:space="preserve">Jos pidät juustomausteista popcornissasi, tämä tuote ei ole sopiva.  Se maistuu siltä, että sen sijaan, että etikettiin merkittäisiin jotain juustoon liittyvää, siinä pitäisi lukea "parannettu suolainen aromi, joka tarttuu popcorniin enemmän kuin suola".  Suosittelen mitä tahansa Kernal Seasonin merkkiä... joka maistuu juustolta.  Mutta jos tykkäät suolaisen makuisesta popcornista, niin tämä mauste on juuri sinulle....</w:t>
      </w:r>
    </w:p>
    <w:p>
      <w:r>
        <w:rPr>
          <w:b/>
        </w:rPr>
        <w:t xml:space="preserve">Tulos</w:t>
      </w:r>
    </w:p>
    <w:p>
      <w:r>
        <w:t xml:space="preserve">aivan liian suolainen</w:t>
      </w:r>
    </w:p>
    <w:p>
      <w:r>
        <w:rPr>
          <w:b/>
        </w:rPr>
        <w:t xml:space="preserve">Esimerkki 5.4328</w:t>
      </w:r>
    </w:p>
    <w:p>
      <w:r>
        <w:t xml:space="preserve">Varo rasvaa - 9 g rasvaa 17 g:n annosta kohti.  Tiesin kai, että pähkinöissä on paljon rasvaa, mutta jotenkin jäin jumiin "100 kaloria...". Maultaan nämä ovat herkullisia.  Wasabin maku on aavistuksen savuinen.  (Pakkauksesta) AINESOSAT: MANTELIT, KASVIÖLJY (RYPSI-, SAFLORI- JA/TAI AURINGONKUKKAÖLJY), SOKERI, MUUNNETTU MAISSITÄRKKELYS, SUOLA, SOIJAKASTIKE (SOIJAPAPU, VEHNÄ, SUOLA) PIPARJUURI, SIPULI, MAUSTE, FRAKTIOITU KOOKOSÖLJY JA/TAI PALMUNYDINÖLJY, PIPRIINI, MALTODEKSTRIINI, MAITOHERTAESTRAKTI, LUONNONMUKAINEN MAUSTE, SITRIKTIHAPPO, DISODIUMGUANYLAATTI JA DISODIUMINOSINAATTI KALIFORNIASTA Annoskoko-- 17g (yksi pussi) Kaloreita 100 ...Rasva Cal 80 Kokonaisrasva 9g ... sat. rasvaa 0.5 Natrium 70mg Kalium 110mg Hiilihydraatit yhteensä 3g Ravintokuitu 2g Sokerit 1g Proteiini 3g Kalsium 4% ... Rauta 4% ... E-vitamiini 20 % ... Magnesium 10 %</w:t>
      </w:r>
    </w:p>
    <w:p>
      <w:r>
        <w:rPr>
          <w:b/>
        </w:rPr>
        <w:t xml:space="preserve">Tulos</w:t>
      </w:r>
    </w:p>
    <w:p>
      <w:r>
        <w:t xml:space="preserve">100 kaloria, mutta...</w:t>
      </w:r>
    </w:p>
    <w:p>
      <w:r>
        <w:rPr>
          <w:b/>
        </w:rPr>
        <w:t xml:space="preserve">Esimerkki 5.4329</w:t>
      </w:r>
    </w:p>
    <w:p>
      <w:r>
        <w:t xml:space="preserve">Yritän syödä terveellisemmin ja yksi niistä asioista, joita todella rakastan, on sipsit ja kaikenlaiset suolaiset välipalat!  Nämä Popchipsit todella tyydyttävät himoni. Vaikka en oikein välitä pippurin mausta, pidän kaikista muista makuvaihtoehdoista.  Aion ostaa näitä uudelleen.</w:t>
      </w:r>
    </w:p>
    <w:p>
      <w:r>
        <w:rPr>
          <w:b/>
        </w:rPr>
        <w:t xml:space="preserve">Tulos</w:t>
      </w:r>
    </w:p>
    <w:p>
      <w:r>
        <w:t xml:space="preserve">Popchips tyydyttää suolan ja rapeuden himoni</w:t>
      </w:r>
    </w:p>
    <w:p>
      <w:r>
        <w:rPr>
          <w:b/>
        </w:rPr>
        <w:t xml:space="preserve">Esimerkki 5.4330</w:t>
      </w:r>
    </w:p>
    <w:p>
      <w:r>
        <w:t xml:space="preserve">Olen ollut gluteeniton vähän yli vuoden, ja olen kamppaillut löytääkseni maukkaita ja edullisia vaihtoehtoja suosikkiruokiini. Tässä sekoituksessa on se hieno puoli, että se on todella helppo tehdä, edullinen ja pannukakut ovat niin maukkaita, että lapseni eivät vastusta niiden syömistä - säästän aikaa kahden pannukakkuerän tekemiseltä. Jos he eivät näkisi minun syövän niitä, en usko, että lapseni edes huomaisivat, että he syövät gluteenittomia pannukakkuja.</w:t>
      </w:r>
    </w:p>
    <w:p>
      <w:r>
        <w:rPr>
          <w:b/>
        </w:rPr>
        <w:t xml:space="preserve">Tulos</w:t>
      </w:r>
    </w:p>
    <w:p>
      <w:r>
        <w:t xml:space="preserve">Helppoa ja maukasta</w:t>
      </w:r>
    </w:p>
    <w:p>
      <w:r>
        <w:rPr>
          <w:b/>
        </w:rPr>
        <w:t xml:space="preserve">Esimerkki 5.4331</w:t>
      </w:r>
    </w:p>
    <w:p>
      <w:r>
        <w:t xml:space="preserve">DE on erittäin hyvä kahvi.  Tilasin tämän, koska appiukkoni kehui sitä, ja koko papujen aromipöytä on todellakin hyvä kahvi.  Se maistuu keskikokoiselta kahvilta, jossa on tietynlainen mausteisuus.  Erittäin uniikki ja erittäin maukas.  Minulla on tapana tehdä kahvistani hyvin väkeviä, vaikka se olisikin "medium"-kahvia, ja väkevyydeltäänkin tämä kuuluu suosikkikahvieni joukkoon.  Jos olet kahvin ystävä, tämä on kokeilemisen arvoinen, sanaleikki on tarkoitettu.  Nauti.</w:t>
      </w:r>
    </w:p>
    <w:p>
      <w:r>
        <w:rPr>
          <w:b/>
        </w:rPr>
        <w:t xml:space="preserve">Tulos</w:t>
      </w:r>
    </w:p>
    <w:p>
      <w:r>
        <w:t xml:space="preserve">Erittäin hyvä merkki.</w:t>
      </w:r>
    </w:p>
    <w:p>
      <w:r>
        <w:rPr>
          <w:b/>
        </w:rPr>
        <w:t xml:space="preserve">Esimerkki 5.4332</w:t>
      </w:r>
    </w:p>
    <w:p>
      <w:r>
        <w:t xml:space="preserve">Tuotteen kuva on harhaanjohtava. Kuvassa tomaatit ovat D.O.P.-sertifioituja, mutta saamani tomaatit eivät ole.....</w:t>
      </w:r>
    </w:p>
    <w:p>
      <w:r>
        <w:rPr>
          <w:b/>
        </w:rPr>
        <w:t xml:space="preserve">Tulos</w:t>
      </w:r>
    </w:p>
    <w:p>
      <w:r>
        <w:t xml:space="preserve">D.O.P.? Ei oikeastaan....</w:t>
      </w:r>
    </w:p>
    <w:p>
      <w:r>
        <w:rPr>
          <w:b/>
        </w:rPr>
        <w:t xml:space="preserve">Esimerkki 5.4333</w:t>
      </w:r>
    </w:p>
    <w:p>
      <w:r>
        <w:t xml:space="preserve">Kannatan kaikkea luonnollista, varsinkin kun se on maukas ja terveellinen vaihtoehto jollekin sellaiselle tuotteelle, josta olen nauttinut koko ikäni, mutta jonka tiedän olevan "huono" minulle.  Tavallinen limsa on yksi näistä "pahoista" asioista.  Se on täynnä keinotekoisia väriaineita, makeutusaineita, maissisiirappia... yäk.  Tuskin tuntuu olevan riskin arvoista, kun saan lisäksi keskimäärin 150 tyhjää kaloria.  Ja nyt on tullut Switch.  Väitteensä mukaisesti siinä ei ole mitään keinotekoista.  Vain mehua, kuohuvaa vettä ja muita "luonnollisia" ainesosia.  Se on hienoa.  Valitsin siis juuri tämän maun (appelsiini-mandariini), koska halusin rakastamani voimakkaan sitruksen maun.  Tämä juoma ei kuitenkaan täyttänyt lupausta.  Kyllä, voin 'maistaa' oranssin sitrushedelmän, mutta yhtä paljon voin maistaa myös käytetyt omena- ja viinirypälemehut.  Lisäksi tässä ei ole sitä rohkeaa "poppia", jota muissa hiilihapollisissa juomissa on.  Olen juonut kivennäisvettä, jossa on enemmän puraisua.  Huonointa tässä "hyväkuntoisessa" juomassa on kuitenkin se, että siinä on 140 kaloria (sama kuin tavallisessa Coca-Cola-tölkissä) ja 36 g hiilihydraatteja/34 g sokeria (verrattuna Coca-Colaan, jossa on 39/39).  Myönteistä on, että siinä on alle puolet vähemmän natriumia kuin monissa tavallisissa kolajuomissa, ja se sisältää 100 % C-vitamiinia ja 20 % A-vitamiinia. Mutta jos haluaisin tällaisia terveyshyötyjä, ottaisin ne mieluummin suoraan lähteestä: appelsiinista.  Kaiken kaikkiaan Switch Orange Tangerine -mankelin luonnolliset terveyshyödyt eivät yksinkertaisesti oikeuta sen korkeaa kalori- ja hiilihydraattimäärää.  Switch Beverage Co. olisi ehkä tehnyt paremmin myydessään kuohuvaa vettä appelsiininkuorella, jos se olisi halunnut tarjota todella terveellisen vaihtoehdon perinteisille limuvesille.</w:t>
      </w:r>
    </w:p>
    <w:p>
      <w:r>
        <w:rPr>
          <w:b/>
        </w:rPr>
        <w:t xml:space="preserve">Tulos</w:t>
      </w:r>
    </w:p>
    <w:p>
      <w:r>
        <w:t xml:space="preserve">Ei niin rohkea Soda vaihtoehto</w:t>
      </w:r>
    </w:p>
    <w:p>
      <w:r>
        <w:rPr>
          <w:b/>
        </w:rPr>
        <w:t xml:space="preserve">Esimerkki 5.4334</w:t>
      </w:r>
    </w:p>
    <w:p>
      <w:r>
        <w:t xml:space="preserve">Nämä Albanese-kumikarhut ja -renkaat ja niin edelleen ovat erittäin hyviä ja maukkaita ja korkealaatuisia. Karhuilla on jopa pienet kasvot. Paikallisessa karkkikaupassani tämäntyyppiset kumit (karhut, renkaat, käärmeet, pallot, madot, mitä tahansa) maksavat noin 10 dollaria kilolta. Nämä 4,5 tai 5-kiloisten pussien kaksoispakkaukset ovat minusta huikea diili. Olen varmaan 50 kilon syvyydessä näissä hemmetin jutuissa. Kulutettu!</w:t>
      </w:r>
    </w:p>
    <w:p>
      <w:r>
        <w:rPr>
          <w:b/>
        </w:rPr>
        <w:t xml:space="preserve">Tulos</w:t>
      </w:r>
    </w:p>
    <w:p>
      <w:r>
        <w:t xml:space="preserve">Hieno Gummi!</w:t>
      </w:r>
    </w:p>
    <w:p>
      <w:r>
        <w:rPr>
          <w:b/>
        </w:rPr>
        <w:t xml:space="preserve">Esimerkki 5.4335</w:t>
      </w:r>
    </w:p>
    <w:p>
      <w:r>
        <w:t xml:space="preserve">Tietenkään ne eivät maistu aivan yhtä hyvältä kuin "tavalliset" browniet, mutta hei?  Se johtuu siitä, että ne ovat terveellisiä!  Ja siitä huolimatta ne ovat FANTASTISIA!  Miksi syödä paskaa, kun on niin hyviä vaihtoehtoja!?</w:t>
      </w:r>
    </w:p>
    <w:p>
      <w:r>
        <w:rPr>
          <w:b/>
        </w:rPr>
        <w:t xml:space="preserve">Tulos</w:t>
      </w:r>
    </w:p>
    <w:p>
      <w:r>
        <w:t xml:space="preserve">Nämä ovat grrrrrrrrrhyviä!</w:t>
      </w:r>
    </w:p>
    <w:p>
      <w:r>
        <w:rPr>
          <w:b/>
        </w:rPr>
        <w:t xml:space="preserve">Esimerkki 5.4336</w:t>
      </w:r>
    </w:p>
    <w:p>
      <w:r>
        <w:t xml:space="preserve">Kuuman kaakaon ystävänä olin todella pettynyt, kun kokeilin tätä tuotetta. Ensin söin piparminttua (inhottavaa) ja sitten kokeilin tummaa suklaata (hieman parempaa). Ongelma on se, että keinotekoisen makeutusaineen voi todella maistaa. Olen laihdutuslimsan juoja, joten minulla ei ole ongelmaa keinotekoisen makeutusaineen kanssa. Se vain oli niin voimakas näissä kuumissa suklaissa, että se peitti suklaan maun. En todellakaan tule ostamaan uudelleen..... En suosittele näitä kenellekään.</w:t>
      </w:r>
    </w:p>
    <w:p>
      <w:r>
        <w:rPr>
          <w:b/>
        </w:rPr>
        <w:t xml:space="preserve">Tulos</w:t>
      </w:r>
    </w:p>
    <w:p>
      <w:r>
        <w:t xml:space="preserve">YUCK!!! Keinotekoinen makeutusaine</w:t>
      </w:r>
    </w:p>
    <w:p>
      <w:r>
        <w:rPr>
          <w:b/>
        </w:rPr>
        <w:t xml:space="preserve">Esimerkki 5.4337</w:t>
      </w:r>
    </w:p>
    <w:p>
      <w:r>
        <w:t xml:space="preserve">Koska makua on vaikea selittää sinulle millään realistisella ja hyödyllisellä tavalla (myyjä kertoisi sinulle varmasti muuta). Sanon vain, onko se parempaa, huonompaa vai samanlaista kuin muutamat muut kahvit, joita minä ja ehkä sinäkin olet maistanut. Suurimmaksi osaksi sanoisin, että se maistuu samalta kuin Starbucksin kahvi. En ole Starbucksin kahvin ystävä.  * Dunkin Donuts Regular on parempi. * Starbucks Regular on samanlainen * &lt;a href="http://www.amazon.com/gp/product/B001EQ4F14"&gt;Folgers Classic Roast Instant Coffee, 4-Ounce Jars (Pack of 6)&lt;/a&gt; on huonompi * &lt;a href="http://www.amazon.com/gp/product/B000SDKDM4"&gt;Lavazza Super Crema Espresso Whole Bean Coffee, 2.2-Pound Bag&lt;/a&gt; on parempi * &lt;a href="http://www.amazon.com/gp/product/B001E5E0R4"&gt;Melitta Classic Premium Blend Medium Roast Ground Coffee, 23-unssiset tölkit (Pack of 2)&lt;/a&gt; on parempi * &lt;a href="http://www.amazon.com/gp/product/B000BXMAWM"&gt;New England Coffee 100 % Colombian Supremo, kahvi, 11 oz&lt;/a&gt; on parempi * Mitä ikinä töissäni tarjoillaankaan, on pahempi.</w:t>
      </w:r>
    </w:p>
    <w:p>
      <w:r>
        <w:rPr>
          <w:b/>
        </w:rPr>
        <w:t xml:space="preserve">Tulos</w:t>
      </w:r>
    </w:p>
    <w:p>
      <w:r>
        <w:t xml:space="preserve">Korkein? Mikään ei erottunut minusta</w:t>
      </w:r>
    </w:p>
    <w:p>
      <w:r>
        <w:rPr>
          <w:b/>
        </w:rPr>
        <w:t xml:space="preserve">Esimerkki 5.4338</w:t>
      </w:r>
    </w:p>
    <w:p>
      <w:r>
        <w:t xml:space="preserve">PARAS investointi, jonka olen koskaan tehnyt inkivääriin. Se on uskomatonta! Se on kuitumaista kuten oikea inkivääri, siinä on mausteinen potku, mutta se sopii täydellisesti sokerin kanssa - rauhoittaa sitä.  Se on erittäin arvokas 40 dollaria 5lbs sitä!  Hankin pian lisää - käytän näitä inkiväärikuppikakkujen ja -leivonnaisteni täytteenä :)</w:t>
      </w:r>
    </w:p>
    <w:p>
      <w:r>
        <w:rPr>
          <w:b/>
        </w:rPr>
        <w:t xml:space="preserve">Tulos</w:t>
      </w:r>
    </w:p>
    <w:p>
      <w:r>
        <w:t xml:space="preserve">Maistuu mahtavalta &amp; näyttää kauniilta</w:t>
      </w:r>
    </w:p>
    <w:p>
      <w:r>
        <w:rPr>
          <w:b/>
        </w:rPr>
        <w:t xml:space="preserve">Esimerkki 5.4339</w:t>
      </w:r>
    </w:p>
    <w:p>
      <w:r>
        <w:t xml:space="preserve">Tätä kahvia vastaan oli kaksi vikaa: se oli kofeiiniton ja se oli jo jauhettu. Käytän kofeiinittomia kahveja yleensä 50/50 sekoitettuna täysivahvan kofeiinikahvin kanssa, mutta haluan aina jauhaa omat pavut tuoreuden varmistamiseksi. Ajattelin kuitenkin kokeilla tätä Melitta-kahvia (olihan se Vinesiltä ilmainen). Voin ilokseni todeta, että se ylitti odotukset. Keitin pannullisen sekoittamatta sitä mihinkään ja join sen mustana, kuten aina teen. Se on yllättävän juotavaa, joskin hieman kevyttä. Maku on silti melko täyteläinen ja miellyttävän viinimäinen, vaikka pidänkin hieman savuisemmasta jälkivaikutelmasta kuin mitä tämä tarjoaa. (Jälkimakua ei oikeastaan ole paljonkaan, totta puhuen.) Se on yhtä hyvää, ellei jopa parempaa kuin lähes kaikki nauttimani kofeiiniton kahvi, eikä se, että se on jauhettua eikä papuja, vaikuta olevan ongelma. Jauhetulla kahvilla on taipumus vanhentua nopeammin kuin papuilla, joten suosittelen käyttämään sen melko nopeasti, mutta se on helppoa 10 unssin pussin kanssa. Jos juot kofeiinitonta kahvia ja et halua jauhaa papuja, suosittelen tätä merkkiä....</w:t>
      </w:r>
    </w:p>
    <w:p>
      <w:r>
        <w:rPr>
          <w:b/>
        </w:rPr>
        <w:t xml:space="preserve">Tulos</w:t>
      </w:r>
    </w:p>
    <w:p>
      <w:r>
        <w:t xml:space="preserve">Minulla oli epäilykseni, mutta olen vaikuttunut...</w:t>
      </w:r>
    </w:p>
    <w:p>
      <w:r>
        <w:rPr>
          <w:b/>
        </w:rPr>
        <w:t xml:space="preserve">Esimerkki 5.4340</w:t>
      </w:r>
    </w:p>
    <w:p>
      <w:r>
        <w:t xml:space="preserve">Rakastan ruista. Ennen söin paksuja ruissipsejä, mutta vanhat hampaani eivät enää kestä niitä.  Mutta rakastan silti rapeutta. Haluan myös syödä terveellisemmin, ja näissä näkkileivissä on täysjyvää ja enemmän kuitua kuin monissa leipävaihtoehdoissa.  Niitä oli yhä vaikeampi löytää paikallisesti, joten aloin hankkia niitä täältä Amazonista, jotta minun ei tarvitse koskaan olla ilman lempikeksejäni! Toinen bonus - minulla on ollut näitä kotona jo vuosia, mutta lapseni eivät ole koskaan osoittaneet kiinnostusta (vain jotain outoa, mitä äiti söi), kunnes tilasin kokonaisen laatikon niitä viime kuussa. Viimeinen tyttäreni, joka oli vielä kotona, ajatteli, että ehkä hänen pitäisi maistaa niitä, koska ostin niitä niin paljon. Nyt hän on koukussa, joten hän ottaa ne mukaansa yliopistoon!</w:t>
      </w:r>
    </w:p>
    <w:p>
      <w:r>
        <w:rPr>
          <w:b/>
        </w:rPr>
        <w:t xml:space="preserve">Tulos</w:t>
      </w:r>
    </w:p>
    <w:p>
      <w:r>
        <w:t xml:space="preserve">Rakastan näitä ohuita vohveleita!</w:t>
      </w:r>
    </w:p>
    <w:p>
      <w:r>
        <w:rPr>
          <w:b/>
        </w:rPr>
        <w:t xml:space="preserve">Esimerkki 5.4341</w:t>
      </w:r>
    </w:p>
    <w:p>
      <w:r>
        <w:t xml:space="preserve">tuotetta mainostettiin kuumana makkarana;s. purkissa lukee;s [ kuuma makkara ]. mutta ne eivät ole edes lämpimiä. makkarassa;s on hyvä maku, mutta vain pikkelöity. olemme tarjoilleet tämäntyyppisiä tuotteita vfw:ssämme jo vuosia, joten tiedän mistä puhun.</w:t>
      </w:r>
    </w:p>
    <w:p>
      <w:r>
        <w:rPr>
          <w:b/>
        </w:rPr>
        <w:t xml:space="preserve">Tulos</w:t>
      </w:r>
    </w:p>
    <w:p>
      <w:r>
        <w:t xml:space="preserve">hannah's red hot suolakurkkumakkara 1 gallonan verran</w:t>
      </w:r>
    </w:p>
    <w:p>
      <w:r>
        <w:rPr>
          <w:b/>
        </w:rPr>
        <w:t xml:space="preserve">Esimerkki 5.4342</w:t>
      </w:r>
    </w:p>
    <w:p>
      <w:r>
        <w:t xml:space="preserve">Ihan totta, nyt. Maukasta, maukasta, maukasta. Tuoretta myös!  Ainoa ongelma on se, että sinulla on 24:n pakkauksen kokoinen pakkaus, ja se voi johtaa siihen, että haluat käydä useaan otteeseen kaapissa hakemassa lisää annoksia! Tai tarttumaan useampaan pussiin aluksi. Pidä itsesi kurissa! Sanon aina.  Näiden kanssa ei voi mennä pieleen, jos pidät klassisesta suolaviinietikan mausta.  2 unssin pussit ovat noin kaksi kertaa niin suuria kuin lasten pussit; suunnilleen samankokoisia kuin pienillä huoltoasemien telineillä olevat pussit. Se on todella hyvä koko aikuiselle.  Se on jonkin verran terveellisempi välipala kuin tyypillinen pussi paistettuja sipsejä, mutta siinä on 300 kaloria per pussi. Se ei taas ole kovin paha, mutta sitä on syytä miettiä.  Lopputulos: Herkullista!</w:t>
      </w:r>
    </w:p>
    <w:p>
      <w:r>
        <w:rPr>
          <w:b/>
        </w:rPr>
        <w:t xml:space="preserve">Tulos</w:t>
      </w:r>
    </w:p>
    <w:p>
      <w:r>
        <w:t xml:space="preserve">Herkullista, mitä muuta odotit?</w:t>
      </w:r>
    </w:p>
    <w:p>
      <w:r>
        <w:rPr>
          <w:b/>
        </w:rPr>
        <w:t xml:space="preserve">Esimerkki 5.4343</w:t>
      </w:r>
    </w:p>
    <w:p>
      <w:r>
        <w:t xml:space="preserve">Olen käyttänyt tätä purukumia muista lähteistä ja aina pitänyt siitä. Tässä toimituksessa näyttää olevan paljon vähemmän piparminttua kuin aikaisemmin... voi olla, että se on vanhempaa purukumia (siinä ei ole viimeinen käyttöpäivä) tai että he valmistavat sitä nyt vähemmän piparminttua sisältävänä. Muuten sain tämän tilauksen hyvin nopeasti.</w:t>
      </w:r>
    </w:p>
    <w:p>
      <w:r>
        <w:rPr>
          <w:b/>
        </w:rPr>
        <w:t xml:space="preserve">Tulos</w:t>
      </w:r>
    </w:p>
    <w:p>
      <w:r>
        <w:t xml:space="preserve">Xylichew piparminttupurukumi</w:t>
      </w:r>
    </w:p>
    <w:p>
      <w:r>
        <w:rPr>
          <w:b/>
        </w:rPr>
        <w:t xml:space="preserve">Esimerkki 5.4344</w:t>
      </w:r>
    </w:p>
    <w:p>
      <w:r>
        <w:t xml:space="preserve">Emme voi sanoa tarpeeksi gluteenittomasta Bisquickistä. Mieheni ja kaikki kolme lastani ovat allergisia vehnälle, ja noudatamme tiukkaa gluteenitonta ruokavaliota talossamme. Olen kokeillut jokaista tuotetta pannukakkujen, vohveleiden, keksien ja jopa kananpoikien tekemiseen ja olin niin iloisesti yllättynyt, että tämä pieni laatikko tekee kaiken ja tekee sen ihanasti.... Pannukakut ovat ihania, vohvelit ovat loistavia, kanankoivet ovat parhaita, joita olen tehnyt, ja keksit ovat herkullisia... En voi pyytää mitään parempaa. Toivoisin vain, että sitä voisi ostaa isommassa laatikossa ja se olisi hieman halvempi, mutta me olemme SUURI fani....</w:t>
      </w:r>
    </w:p>
    <w:p>
      <w:r>
        <w:rPr>
          <w:b/>
        </w:rPr>
        <w:t xml:space="preserve">Tulos</w:t>
      </w:r>
    </w:p>
    <w:p>
      <w:r>
        <w:t xml:space="preserve">Gluteeniton 3 vuoden ajan Paras sekoitus, jota olen kokeillut.</w:t>
      </w:r>
    </w:p>
    <w:p>
      <w:r>
        <w:rPr>
          <w:b/>
        </w:rPr>
        <w:t xml:space="preserve">Esimerkki 5.4345</w:t>
      </w:r>
    </w:p>
    <w:p>
      <w:r>
        <w:t xml:space="preserve">Kissat ovat joskus niin nirsojakin syöjiä.  Minun vanha rouvakissani ei pidä kissanruokapurkista, mutta se sekosi aina, kun avasin tonnikalapurkin itselleni.  Niinpä annoin sille kerran.  Nämä tonnikalakupit ovat hyvä tapa pitää tonnikala riittävän tuoreena muutaman päivän ajan, ja ne sopivat hyvin matkoille.  Samoja tuotteita voi ostaa ruokakaupasta, mutta Amazonin kautta ostaminen säästää jonkin verran rahaa.  Kiitos</w:t>
      </w:r>
    </w:p>
    <w:p>
      <w:r>
        <w:rPr>
          <w:b/>
        </w:rPr>
        <w:t xml:space="preserve">Tulos</w:t>
      </w:r>
    </w:p>
    <w:p>
      <w:r>
        <w:t xml:space="preserve">Kissani rakastavat tätä tonnikalaa</w:t>
      </w:r>
    </w:p>
    <w:p>
      <w:r>
        <w:rPr>
          <w:b/>
        </w:rPr>
        <w:t xml:space="preserve">Esimerkki 5.4346</w:t>
      </w:r>
    </w:p>
    <w:p>
      <w:r>
        <w:t xml:space="preserve">Nämä siemenet eivät itäneet.  Jouduin palauttamaan ne, koska ostin ne itämään.  Tämä oli hankalaa, koska minun oli yritettävä itää ne 2 kertaa varmistaakseni, että se johtui siemenistä eikä minun virheestäni.</w:t>
      </w:r>
    </w:p>
    <w:p>
      <w:r>
        <w:rPr>
          <w:b/>
        </w:rPr>
        <w:t xml:space="preserve">Tulos</w:t>
      </w:r>
    </w:p>
    <w:p>
      <w:r>
        <w:t xml:space="preserve">Ei itänyt - siemenet ovat kuolleet.</w:t>
      </w:r>
    </w:p>
    <w:p>
      <w:r>
        <w:rPr>
          <w:b/>
        </w:rPr>
        <w:t xml:space="preserve">Esimerkki 5.4347</w:t>
      </w:r>
    </w:p>
    <w:p>
      <w:r>
        <w:t xml:space="preserve">Tämä on ensimmäinen kerta, kun minua on todella johdettu harhaan muiden arvostelujen perusteella amazonissa. Pidän 5-hr Energystä, Rain on mielestäni ok, joten ajattelin kokeilla tätä tuotetta arvostelujen perusteella. Voi pojat, olen pahoillani! Nieleskelin, kun sain yhden pullon alas jopa nenäni puristettuna (todella). Ja se jättää pahimman lääkemaisen maun suuhun sen jälkeen. 8 tic tacsia kerralla ei saanut sitä pois! Mutta mikä pahinta, tunnin sisällä haukottelin ja olin unelias. Ellet oikeasti pidä asioista, jotka maistuvat oudolta teetä muistuttavalta yskänlääkkeeltä ja jotka eivät toimi, älä osta tätä! En tiedä mitä tehdä lopuilla 11 pullolla. big fail.</w:t>
      </w:r>
    </w:p>
    <w:p>
      <w:r>
        <w:rPr>
          <w:b/>
        </w:rPr>
        <w:t xml:space="preserve">Tulos</w:t>
      </w:r>
    </w:p>
    <w:p>
      <w:r>
        <w:t xml:space="preserve">Niin kamalaa, että voin tuskin kuvailla</w:t>
      </w:r>
    </w:p>
    <w:p>
      <w:r>
        <w:rPr>
          <w:b/>
        </w:rPr>
        <w:t xml:space="preserve">Esimerkki 5.4348</w:t>
      </w:r>
    </w:p>
    <w:p>
      <w:r>
        <w:t xml:space="preserve">howdy y'all, varsinainen tuote on ERITTÄIN hyvä - arvioisin kohteen 4:ksi yksinään. kuitenkin, se on vain yhden dollarin paikallisessa ruokakaupassa ja - @ kaksikymmentäkahdeksan + dollaria per kaksitoista pakkaus - nämä kulkevat melkein kaksi ja puoli dollaria per kappale. kuten sanoin, liian kallista. [*huokaus ...*] toivoin todella saavani niitä jollakin tavalla lähelle paikallista hintaa. pidä huolta itsestäsi, lee.</w:t>
      </w:r>
    </w:p>
    <w:p>
      <w:r>
        <w:rPr>
          <w:b/>
        </w:rPr>
        <w:t xml:space="preserve">Tulos</w:t>
      </w:r>
    </w:p>
    <w:p>
      <w:r>
        <w:t xml:space="preserve">liian kallista</w:t>
      </w:r>
    </w:p>
    <w:p>
      <w:r>
        <w:rPr>
          <w:b/>
        </w:rPr>
        <w:t xml:space="preserve">Esimerkki 5.4349</w:t>
      </w:r>
    </w:p>
    <w:p>
      <w:r>
        <w:t xml:space="preserve">Tämä aine maistui piipputupakan tuoksulta. Poikani ei myöskään pitänyt siitä, ja päädyin heittämään sen pois.</w:t>
      </w:r>
    </w:p>
    <w:p>
      <w:r>
        <w:rPr>
          <w:b/>
        </w:rPr>
        <w:t xml:space="preserve">Tulos</w:t>
      </w:r>
    </w:p>
    <w:p>
      <w:r>
        <w:t xml:space="preserve">Kauhea</w:t>
      </w:r>
    </w:p>
    <w:p>
      <w:r>
        <w:rPr>
          <w:b/>
        </w:rPr>
        <w:t xml:space="preserve">Esimerkki 5.4350</w:t>
      </w:r>
    </w:p>
    <w:p>
      <w:r>
        <w:t xml:space="preserve">Se on täysin luonnollista, ei keinotekoista väriä, ei outoja ainesosia ... mutta siinä ei myöskään ole makua. Kastike on ohutta ja juoksevaa, eikä siinä ole paljon makua. Jos tarvitset laatikkoruokaa kiireessä, käytä ehdottomasti tuotetta, jossa on luonnollisia ainesosia. Mutta jos haluat hyvää makaronia ja juustoa, pysy kotitekoisessa.</w:t>
      </w:r>
    </w:p>
    <w:p>
      <w:r>
        <w:rPr>
          <w:b/>
        </w:rPr>
        <w:t xml:space="preserve">Tulos</w:t>
      </w:r>
    </w:p>
    <w:p>
      <w:r>
        <w:t xml:space="preserve">Kaikki luonnollista, mutta mautonta</w:t>
      </w:r>
    </w:p>
    <w:p>
      <w:r>
        <w:rPr>
          <w:b/>
        </w:rPr>
        <w:t xml:space="preserve">Esimerkki 5.4351</w:t>
      </w:r>
    </w:p>
    <w:p>
      <w:r>
        <w:t xml:space="preserve">Tilasin tämän, koska luulin sen olevan keltainen kakkusekoitus.  Se on raskas kakku ja ruskea. Siitä huolimatta se on kätevä streellikahvikakkujen, ylösalaisin kakkupiirakan ja muiden lisukkeellisten reseptien tekemisessä, koska se on perussekoitus ja niissä resepteissä raskaus ei ole ongelma.  Tavallinen kakku tosin oli pettymys.  Joten ole sen sijaan luova.</w:t>
      </w:r>
    </w:p>
    <w:p>
      <w:r>
        <w:rPr>
          <w:b/>
        </w:rPr>
        <w:t xml:space="preserve">Tulos</w:t>
      </w:r>
    </w:p>
    <w:p>
      <w:r>
        <w:t xml:space="preserve">gluteeniton perussekoitus</w:t>
      </w:r>
    </w:p>
    <w:p>
      <w:r>
        <w:rPr>
          <w:b/>
        </w:rPr>
        <w:t xml:space="preserve">Esimerkki 5.4352</w:t>
      </w:r>
    </w:p>
    <w:p>
      <w:r>
        <w:t xml:space="preserve">Rakastan näitä herkkuja kahdelle saksanpaimenkoiralleni. Mielestäni nämä herkut sopivat erinomaisesti myös suurille koirille. Koirani ovat aivan hulluna niihin, ja niissä on vain 3 kaloria per herkku, mikä on täydellistä harjoittelua varten. Rakastan myös niiden koostumusta... voit laittaa ne taskuusi ilman, että ne hilseilevät tai haisee ällöttävältä. Tässä tuotteessa on myös yksinkertaistettu ainesosaluettelo... toisin kuin monissa muissa koirien herkuissa. Voit lausua kaikki ainesosat luettelossa ja tiedät, mitä ne saavat.</w:t>
      </w:r>
    </w:p>
    <w:p>
      <w:r>
        <w:rPr>
          <w:b/>
        </w:rPr>
        <w:t xml:space="preserve">Tulos</w:t>
      </w:r>
    </w:p>
    <w:p>
      <w:r>
        <w:t xml:space="preserve">Nämä ovat uskomattomia!</w:t>
      </w:r>
    </w:p>
    <w:p>
      <w:r>
        <w:rPr>
          <w:b/>
        </w:rPr>
        <w:t xml:space="preserve">Esimerkki 5.4353</w:t>
      </w:r>
    </w:p>
    <w:p>
      <w:r>
        <w:t xml:space="preserve">Minulla on hyviä muistoja siitä, kun menin lapsena vanhempieni kanssa vaihtokaupoille hakemaan suurimman pussillisen porsaankuorta, jota heillä oli, ja kaatamaan niiden päälle niin paljon tulista kastiketta kuin vain jaksoi. Nyt kun porsaankuorta voidaan pitää terveellisenä välipalana, ostin tämän laatikon ajatellen, että voisin syödä kunnon välipalaa joka päivä. No ne poksahtavat hyvin tarpeeksi suuressa mikroaaltouunissa. Ongelma on maustaminen. Mausteissa on aivan liian paljon suolaa ja ylimääräisen tulisen kastikkeen lisääminen tekee kokemuksesta entistäkin nautinnottomamman.  Otan näitä nyt silloin kun olen aika nälkäinen ja haluan tuoda kompaktin välipalan paikkaan, jossa tiedän, että siellä on mikroaaltouuni, mutta en tule tilaamaan näitä enää uudelleen, kun laatikko on loppunut.  Niin ja ne eivät ole tulisia eivätkä mausteisia. Vain suolaisia.</w:t>
      </w:r>
    </w:p>
    <w:p>
      <w:r>
        <w:rPr>
          <w:b/>
        </w:rPr>
        <w:t xml:space="preserve">Tulos</w:t>
      </w:r>
    </w:p>
    <w:p>
      <w:r>
        <w:t xml:space="preserve">hyvä, ei hyvä</w:t>
      </w:r>
    </w:p>
    <w:p>
      <w:r>
        <w:rPr>
          <w:b/>
        </w:rPr>
        <w:t xml:space="preserve">Esimerkki 5.4354</w:t>
      </w:r>
    </w:p>
    <w:p>
      <w:r>
        <w:t xml:space="preserve">Kun olet syönyt TANGin suklaa- ja tuplasuklaakeksejä, kaikki muut keksit maistuvat sinulle vanhentuneelta, haalealta koiranruoalta. Hänen keksinsä parantavat elämääsi tavoilla, joita et koskaan osannut kuvitellakaan mahdolliseksi. Tim Horton's, Timothy's, Second Cup, Starbucks, Treats ja Zupasin kauheat pakatut keksit ovat vain säälittäviä jäljittelijöitä TANGin keksien mahtavuudelle. HÄNEN KEKSINSÄ OVAT POMMI!!! A+++++++ Hawt damn!</w:t>
      </w:r>
    </w:p>
    <w:p>
      <w:r>
        <w:rPr>
          <w:b/>
        </w:rPr>
        <w:t xml:space="preserve">Tulos</w:t>
      </w:r>
    </w:p>
    <w:p>
      <w:r>
        <w:t xml:space="preserve">Säälittävä eväste verrattuna TANGin evästeeseen</w:t>
      </w:r>
    </w:p>
    <w:p>
      <w:r>
        <w:rPr>
          <w:b/>
        </w:rPr>
        <w:t xml:space="preserve">Esimerkki 5.4355</w:t>
      </w:r>
    </w:p>
    <w:p>
      <w:r>
        <w:t xml:space="preserve">Tämä pakastekuivattu jäätelö on mahtavaa! Se maistuu täsmälleen samalta kuin kalliimpi jäätelö, jossa on astronautti pakkauksessa, murto-osalla hinnasta. Saatuani tämän ymmärrän, miksi se maksaa vähemmän kuin "astronautti"-lajike. Pakkaus haisee jäätelölle.  Tavallisesti pakastekuivattuja tuotteita pakataan ilmatiiviisiin, foliotyyppisiin pakkauksiin, jottei valoa ja ennen kaikkea ilmaa pääse pakettiin. Ilma on pakastekuivattujen tuotteiden vihollinen, koska se sisältää kosteutta. Tuote saapuu ilmatiiviissä tölkissä, joka on avattava tölkinavaajalla. Sisällä yksittäiset jäätelöannokset ovat paperikääreissä, jotka EIVÄT pidä ilmaa poissa tuotteesta.  Tilanne pahenee. Paperikääreet eivät ole ainoastaan EI ilmatiiviitä, vaan ne ovat myös KAIKKI halki auki. Jokainen annos on viilletty auki useasta kohdasta. Purkissa kehotetaan siirtämään annokset vetoketjupussiin ja poistamaan mahdollisimman paljon ilmaa. Tämä saattaa pitää tuotteen tuoreena, mutta se on parempi vaihtoehto kuin jäätelön jättäminen purkkiin.  Omassani sain pussista mahdollisimman paljon ilmaa pois sulkemalla pussin mahdollisimman hyvin oljen ympärille. Sitten imin ilmaa ulos, kunnes se loppui, ja työnsin sitten pillin ulos samalla kun suljin pussin yhdellä nopealla liikkeellä. Tämä on tehtävä aina, kun avaat pussin ottaaksesi annoksen, tai ilma pilaa jäätelön ihanan rakenteen. Varautukaa siis suuriin vetoketjupusseihin ja olkeen, jos tilaatte tämän tuotteen.</w:t>
      </w:r>
    </w:p>
    <w:p>
      <w:r>
        <w:rPr>
          <w:b/>
        </w:rPr>
        <w:t xml:space="preserve">Tulos</w:t>
      </w:r>
    </w:p>
    <w:p>
      <w:r>
        <w:t xml:space="preserve">Loistava tuote, huono pakkaus.</w:t>
      </w:r>
    </w:p>
    <w:p>
      <w:r>
        <w:rPr>
          <w:b/>
        </w:rPr>
        <w:t xml:space="preserve">Esimerkki 5.4356</w:t>
      </w:r>
    </w:p>
    <w:p>
      <w:r>
        <w:t xml:space="preserve">Olin todella iloinen löytäessäni tämän tuotteen, ja perheeni ja minä rakastimme sillä tehtyjä reseptejä.  Kuitenkin siinä on sokeria 2. ainesosana JA mikä vielä pahempaa, siinä on alumiinia.  Miksi syöttäisin perheelleni tarkoituksella jotain neurotoksista, kun yritän välttää gluteenia pysyäkseni terveenä?  Toivon todella, että yritykset, jotka hyppäävät GF:n kelkkaan, pitäisivät terveyden mukana yhtälössä.  Lasteni suoliston toiminta on myös gluteenitonta, mutta en tarjoaisi sitä heille aamiaiseksi.  Kunhan sanoin...</w:t>
      </w:r>
    </w:p>
    <w:p>
      <w:r>
        <w:rPr>
          <w:b/>
        </w:rPr>
        <w:t xml:space="preserve">Tulos</w:t>
      </w:r>
    </w:p>
    <w:p>
      <w:r>
        <w:t xml:space="preserve">Pettymys...</w:t>
      </w:r>
    </w:p>
    <w:p>
      <w:r>
        <w:rPr>
          <w:b/>
        </w:rPr>
        <w:t xml:space="preserve">Esimerkki 5.4357</w:t>
      </w:r>
    </w:p>
    <w:p>
      <w:r>
        <w:t xml:space="preserve">Paras K-kupissa tänä päivänä, ei vetinen kuten monet muut kokeilemani. Liittyy nyt tilaus- ja säästöryhmään!&lt;a href="http://www.amazon.com/gp/product/B005K4Q64K"&gt;Grove Square Hot Cocoa Cups Variety Pack, K-kupit Keurigin panimoihin, 12 kpl (3 kpl)&lt;/a&gt;</w:t>
      </w:r>
    </w:p>
    <w:p>
      <w:r>
        <w:rPr>
          <w:b/>
        </w:rPr>
        <w:t xml:space="preserve">Tulos</w:t>
      </w:r>
    </w:p>
    <w:p>
      <w:r>
        <w:t xml:space="preserve">Nami!!!</w:t>
      </w:r>
    </w:p>
    <w:p>
      <w:r>
        <w:rPr>
          <w:b/>
        </w:rPr>
        <w:t xml:space="preserve">Esimerkki 5.4358</w:t>
      </w:r>
    </w:p>
    <w:p>
      <w:r>
        <w:t xml:space="preserve">Ei hintansa väärti.  Minulla on ollut näitä vain ilmaisia näytteitä.  Maksaisin 5 dollaria 10 kappaleen pakkauksesta. Saatan jopa olla valmis maksamaan 10,00 dollaria 10 kappaleen pakkauksesta. Kaikki yli 10 dollaria on täyttä ryöstöä.  Joten 17,99 dollaria on tietenkin aivan liikaa.  Tämä tuote on SUPER siisti, ja rakastin sitä, miten se toimi.  Mutta oikeasti? 18,00 dollaria?  Mberryn pitäisi markkinoida tuotettaan ruoanparannusaineena, ei "makutrippauskokemuksena".  Jos Mberry tekee sen ja hinnoittelee tuotteensa kohtuullisesti, se saa asiakkaita.  Tuotteen pitäminen "makutrippauskokemuksena" tekee siitä varmasti ohimenevän villityksen.</w:t>
      </w:r>
    </w:p>
    <w:p>
      <w:r>
        <w:rPr>
          <w:b/>
        </w:rPr>
        <w:t xml:space="preserve">Tulos</w:t>
      </w:r>
    </w:p>
    <w:p>
      <w:r>
        <w:t xml:space="preserve">Nämä toimivat ja ovat siistejä. Mutta... 18 dollaria????</w:t>
      </w:r>
    </w:p>
    <w:p>
      <w:r>
        <w:rPr>
          <w:b/>
        </w:rPr>
        <w:t xml:space="preserve">Esimerkki 5.4359</w:t>
      </w:r>
    </w:p>
    <w:p>
      <w:r>
        <w:t xml:space="preserve">Kobe-liha on peräisin tietystä Japanin prefektuurista, ja sen tuonti Yhdysvaltoihin on laitonta. Itse asiassa sen tuonti on ollut laitonta vuodesta 2010 lähtien missään muodossa. Tämä on vain ylihinnoiteltua tavallista amerikkalaista naudanlihaa.</w:t>
      </w:r>
    </w:p>
    <w:p>
      <w:r>
        <w:rPr>
          <w:b/>
        </w:rPr>
        <w:t xml:space="preserve">Tulos</w:t>
      </w:r>
    </w:p>
    <w:p>
      <w:r>
        <w:t xml:space="preserve">Ei Kobe Beef</w:t>
      </w:r>
    </w:p>
    <w:p>
      <w:r>
        <w:rPr>
          <w:b/>
        </w:rPr>
        <w:t xml:space="preserve">Esimerkki 5.4360</w:t>
      </w:r>
    </w:p>
    <w:p>
      <w:r>
        <w:t xml:space="preserve">Pidän kaikista lajikkeista paitsi suolasta ja pippurista.  Ne maistuvat liikaa mustapippurilta eikä miltään muulta.  Muut ovat erittäin hyviä.&lt;a href="http://www.amazon.com/gp/product/B001RVFDOO"&gt;Popchips 6-Flavor Variety Pack, 0,8-unssiset yksittäispalvelupussit (24 kpl)&lt;/a&gt;.</w:t>
      </w:r>
    </w:p>
    <w:p>
      <w:r>
        <w:rPr>
          <w:b/>
        </w:rPr>
        <w:t xml:space="preserve">Tulos</w:t>
      </w:r>
    </w:p>
    <w:p>
      <w:r>
        <w:t xml:space="preserve">Pidän kaikista paitsi yhdestä</w:t>
      </w:r>
    </w:p>
    <w:p>
      <w:r>
        <w:rPr>
          <w:b/>
        </w:rPr>
        <w:t xml:space="preserve">Esimerkki 5.4361</w:t>
      </w:r>
    </w:p>
    <w:p>
      <w:r>
        <w:t xml:space="preserve">Maku on melko hyvä.  Se on makeaa, hapokasta ja kirpeää.  Kalorit ovat ok, 135 kaloria 8,3 oz:n purkissa.  Sitä ei kannata juoda paljon joka päivä, mutta 135 kaloria riittää hyvin kerran tai kahdesti päivässä.  Poreilu on kevyttä, samanlaista kuin Fantassa, mistä pidän todella paljon tässä tuotteessa.  Ainoa asia, josta en pidä, on c-vitamiinin tuoma maku.  Ylimääräinen c-vitamiini antaa sille jälkimaun, joka muistuttaa Red Bullia ja muita energiajuomia.  Mielestäni tämä tuote maistuisi paljon paremmalta ilman sitä, enkä näe mitään todellista arvoa sen olemassaololle.  C-vitamiini on yksi helpoimmin saatavista vitamiineista.  Nykymaailmassa ei ole paljon ihmisiä, jotka juoksentelevat ympäriinsä keripukin kanssa.  Toinen huolenaihe on hinta.  Tämä aine on hyvin kallista, lähes 1 dollari 8,3 oz:n purkilta.  Ajatuksena on, että tämä korvaa limsan.  Tuolla hinnalla en usko siihen.  12-pakkaus limsaa (12 oz:n tölkeillä) maksaa tyypillisesti 3-5 dollaria. Switch maksaa yli kaksinkertaisesti.  Jos tämä tuote haluaa kilpailla limsamarkkinoiden kanssa, heidän on todella laskettava hintaa.  Jos pidät tästä, hanki vain vähäsuolaista Pellegrinoa ja mehutiivisteitä.  Voit sekoittaa omat juomasi paljon halvemmalla, eikä sinulla ole c-vitamiinin jälkimakua.</w:t>
      </w:r>
    </w:p>
    <w:p>
      <w:r>
        <w:rPr>
          <w:b/>
        </w:rPr>
        <w:t xml:space="preserve">Tulos</w:t>
      </w:r>
    </w:p>
    <w:p>
      <w:r>
        <w:t xml:space="preserve">Olisi parempi ilman c-vitamiinia</w:t>
      </w:r>
    </w:p>
    <w:p>
      <w:r>
        <w:rPr>
          <w:b/>
        </w:rPr>
        <w:t xml:space="preserve">Esimerkki 5.4362</w:t>
      </w:r>
    </w:p>
    <w:p>
      <w:r>
        <w:t xml:space="preserve">Ostin tämän teen vaihtoehtona erittäin kalliille Teavanan mustille teille. Juon kupillisen joka aamu, erittäin pehmeä virkistävä tee.</w:t>
      </w:r>
    </w:p>
    <w:p>
      <w:r>
        <w:rPr>
          <w:b/>
        </w:rPr>
        <w:t xml:space="preserve">Tulos</w:t>
      </w:r>
    </w:p>
    <w:p>
      <w:r>
        <w:t xml:space="preserve">herkullinen</w:t>
      </w:r>
    </w:p>
    <w:p>
      <w:r>
        <w:rPr>
          <w:b/>
        </w:rPr>
        <w:t xml:space="preserve">Esimerkki 5.4363</w:t>
      </w:r>
    </w:p>
    <w:p>
      <w:r>
        <w:t xml:space="preserve">Twizzlers, Mansikka minun lapsuuteni suosikki karkkia, tehty Lancaster Pennsylvania Y &amp; S Candies, Inc. yksi vanhimmista makeis yritykset Yhdysvalloissa, nyt tytäryhtiö Hershey Company, yhtiö perustettiin vuonna 1845 Young ja Smylie, he tekevät myös Apple Lakritsi Twists, vihreä väri ja sininen vadelma Lakritsi Twists, pidän niistä kaikista pidän sitä kuivassa viileässä paikassa, koska ei suositella sitä laittaa sitä jääkaappiin. Guinnessin ennätysten kirjan mukaan pisin koskaan tehty lakritsi Twist on mitattu 1.200 jalkaa (370 M) ja painoi 100 paunaa (45 kg), ja sen valmisti Y &amp; S Candies, Inc. Tästä ennätyksellisestä Twististä tuli Guinnessin maailmanennätys 19. heinäkuuta 1998. Tämä tuote on kosher! Kiitos</w:t>
      </w:r>
    </w:p>
    <w:p>
      <w:r>
        <w:rPr>
          <w:b/>
        </w:rPr>
        <w:t xml:space="preserve">Tulos</w:t>
      </w:r>
    </w:p>
    <w:p>
      <w:r>
        <w:t xml:space="preserve">SUURI MAKEA KARKKIA!</w:t>
      </w:r>
    </w:p>
    <w:p>
      <w:r>
        <w:rPr>
          <w:b/>
        </w:rPr>
        <w:t xml:space="preserve">Esimerkki 5.4364</w:t>
      </w:r>
    </w:p>
    <w:p>
      <w:r>
        <w:t xml:space="preserve">Tämä oli söpö ja edullinen setti 2-vuotiaan poikani golf-teemajuhliin.  Ne olivat sopivan kokoisia puolen levyn kakulle, ja hän on leikkinyt niillä leluina juhlien jälkeen.</w:t>
      </w:r>
    </w:p>
    <w:p>
      <w:r>
        <w:rPr>
          <w:b/>
        </w:rPr>
        <w:t xml:space="preserve">Tulos</w:t>
      </w:r>
    </w:p>
    <w:p>
      <w:r>
        <w:t xml:space="preserve">Täydellinen poikani kakkuun.</w:t>
      </w:r>
    </w:p>
    <w:p>
      <w:r>
        <w:rPr>
          <w:b/>
        </w:rPr>
        <w:t xml:space="preserve">Esimerkki 5.4365</w:t>
      </w:r>
    </w:p>
    <w:p>
      <w:r>
        <w:t xml:space="preserve">Tämä on PARAS! Vuosia sitten käytin sitä ja rakastin sitä! Muutin ja en löytänyt sitä enää. Olen ostanut vuosien varrella monia tulista/makeaa kastikkeita yrittäessäni löytää tätä makua. Hiljattain löysin sen jälleen World Marketista.... Nyt olen koukussa! Kaikki ovat maininneet hyviä tapoja käyttää sitä. Oma suosikkini....Käytän sitä salaattieni päällä, yhdessä pienen rasvattoman kastikkeen kanssa. Nyt syön maukkaita salaatteja joka päivä (ilman juustoa!).  Natriumia on 200 mg per ruokalusikallinen....ja lisätty maku on jokaisen mg:n arvoinen!</w:t>
      </w:r>
    </w:p>
    <w:p>
      <w:r>
        <w:rPr>
          <w:b/>
        </w:rPr>
        <w:t xml:space="preserve">Tulos</w:t>
      </w:r>
    </w:p>
    <w:p>
      <w:r>
        <w:t xml:space="preserve">Rakastan sitä!!!</w:t>
      </w:r>
    </w:p>
    <w:p>
      <w:r>
        <w:rPr>
          <w:b/>
        </w:rPr>
        <w:t xml:space="preserve">Esimerkki 5.4366</w:t>
      </w:r>
    </w:p>
    <w:p>
      <w:r>
        <w:t xml:space="preserve">ME RAKASTAMME RAKASTAMME RAKASTAMME näitä muffinsseja. Ne ovat kosteita ja herkullisia !! Pidämme niistä parhaiten sinä päivänä, kun ne leivotaan. Toisena päivänä ne kuivuvat hieman, mutta ovat ihania, jos laitat ne paahtimeen lämpenemään muutamaksi minuutiksi, niin ne ovat kuin uusia. Ainoa valituksemme on, että niitä on vaikea löytää !!! MUTTA DEF Joka pennin arvoinen !!!</w:t>
      </w:r>
    </w:p>
    <w:p>
      <w:r>
        <w:rPr>
          <w:b/>
        </w:rPr>
        <w:t xml:space="preserve">Tulos</w:t>
      </w:r>
    </w:p>
    <w:p>
      <w:r>
        <w:t xml:space="preserve">MAAILMAN PARHAAT MUFFINSSIT !!!!</w:t>
      </w:r>
    </w:p>
    <w:p>
      <w:r>
        <w:rPr>
          <w:b/>
        </w:rPr>
        <w:t xml:space="preserve">Esimerkki 5.4367</w:t>
      </w:r>
    </w:p>
    <w:p>
      <w:r>
        <w:t xml:space="preserve">Olen kokeillut Herrsia, UTZ:tä, wiseä, pringlesiä, laysia jne....mutta Kettle maistui parhaalta. Suolan määrä on optimaalinen, jota tarvitaan.  Vaikka annoskooksi ilmoitetaan 1 unssin annos, koko paketin syö hetkessä loppuun. Kokonaiskalorit ovat 300 kaloria 2 unssin pussissa. Tämä on hieman korkeampi luku. Mutta se on silti ok, koska mausta ei ole tingitty.  Ainoa ongelma oli se, että kaikissa pakkauksissa on palaneita lastuja, jotka maistuvat pahalta. Kettlen pitäisi olla huolellinen pakatessaan, ettei palaneita lastuja ole.  Kiitos Amazonille, että sain 24 pussia vain 12 taalaa ilmaisella toimituksella heidän kupongillaan.</w:t>
      </w:r>
    </w:p>
    <w:p>
      <w:r>
        <w:rPr>
          <w:b/>
        </w:rPr>
        <w:t xml:space="preserve">Tulos</w:t>
      </w:r>
    </w:p>
    <w:p>
      <w:r>
        <w:t xml:space="preserve">Parhaat sipsit siellä!!!</w:t>
      </w:r>
    </w:p>
    <w:p>
      <w:r>
        <w:rPr>
          <w:b/>
        </w:rPr>
        <w:t xml:space="preserve">Esimerkki 5.4368</w:t>
      </w:r>
    </w:p>
    <w:p>
      <w:r>
        <w:t xml:space="preserve">Varoitetaan, älä tilaa näitä kesällä.  Mitään suojaa ei otettu suojaamaan näitä kesähelteeltä, joten sain 5 kilon pussin kumimössöä!  Koko pussi oli nestemäinen, kun sain sen.</w:t>
      </w:r>
    </w:p>
    <w:p>
      <w:r>
        <w:rPr>
          <w:b/>
        </w:rPr>
        <w:t xml:space="preserve">Tulos</w:t>
      </w:r>
    </w:p>
    <w:p>
      <w:r>
        <w:t xml:space="preserve">VAROITUS!!!  Älä tilaa näitä kesällä!!!!</w:t>
      </w:r>
    </w:p>
    <w:p>
      <w:r>
        <w:rPr>
          <w:b/>
        </w:rPr>
        <w:t xml:space="preserve">Esimerkki 5.4369</w:t>
      </w:r>
    </w:p>
    <w:p>
      <w:r>
        <w:t xml:space="preserve">kiitos tästä tuotteesta - käytämme sitä koko ajan ja arvostamme nopeuttanne ja hinta oli erinomainen.  Kiitos vielä kerran.</w:t>
      </w:r>
    </w:p>
    <w:p>
      <w:r>
        <w:rPr>
          <w:b/>
        </w:rPr>
        <w:t xml:space="preserve">Tulos</w:t>
      </w:r>
    </w:p>
    <w:p>
      <w:r>
        <w:t xml:space="preserve">loistava tuote</w:t>
      </w:r>
    </w:p>
    <w:p>
      <w:r>
        <w:rPr>
          <w:b/>
        </w:rPr>
        <w:t xml:space="preserve">Esimerkki 5.4370</w:t>
      </w:r>
    </w:p>
    <w:p>
      <w:r>
        <w:t xml:space="preserve">Jos olisi mahdollista antaa tälle tuotteelle nolla tähteä, olisin tehnyt niin.  Olen suuri Twinings-teiden ystävä, ja olin hyvin innoissani kokeillessani tätä uutta sekoitusta.  Saavuttuani kotiin ruokakaupasta käynnistin heti vedenkeittimen nauttiakseni kupin samalla kun valmistelin illallista.  Tavaroiden lajittelun, pesun ja pilkkomisen välissä kuuma vesi lisättiin pussiin haudutettavaksi.  Valmistelu jatkui, kunnes selvä haju iski minuun.  Ajattelin, että jokin ainesosistani on varmaan mädäntynyt!  Metsästin ympäriinsä lähes neljä minuuttia, ennen kuin tajusin, että se oli teetä.  Vielä siivoamisen ja keittiön tuulettamisen jälkeen kämppikseni tuli myöhemmin sisään ja kysyi hajusta.  Säästäkää rahanne ostamalla MIKÄ tahansa muu Twinings-tuote.</w:t>
      </w:r>
    </w:p>
    <w:p>
      <w:r>
        <w:rPr>
          <w:b/>
        </w:rPr>
        <w:t xml:space="preserve">Tulos</w:t>
      </w:r>
    </w:p>
    <w:p>
      <w:r>
        <w:t xml:space="preserve">Horrid</w:t>
      </w:r>
    </w:p>
    <w:p>
      <w:r>
        <w:rPr>
          <w:b/>
        </w:rPr>
        <w:t xml:space="preserve">Esimerkki 5.4371</w:t>
      </w:r>
    </w:p>
    <w:p>
      <w:r>
        <w:t xml:space="preserve">Lastenlääkäri kehotti minua sisällyttämään vauvalle jonkinlaista lihaa päivälliselle. Valitettavasti kaksi neljästä lajikkeesta ei sisällä lihaa. Kesäkasvis ei mielestäni kuuluisi sisällyttää päivällislajikepakkaukseen, sitä varten on vihanneslajikepakkaus. Lisäksi kana ja bataatti on erittäin juoksevaa ja vaikeasti syötettävää vauvalle.</w:t>
      </w:r>
    </w:p>
    <w:p>
      <w:r>
        <w:rPr>
          <w:b/>
        </w:rPr>
        <w:t xml:space="preserve">Tulos</w:t>
      </w:r>
    </w:p>
    <w:p>
      <w:r>
        <w:t xml:space="preserve">Ihan ok.</w:t>
      </w:r>
    </w:p>
    <w:p>
      <w:r>
        <w:rPr>
          <w:b/>
        </w:rPr>
        <w:t xml:space="preserve">Esimerkki 5.4372</w:t>
      </w:r>
    </w:p>
    <w:p>
      <w:r>
        <w:t xml:space="preserve">Rakastan ajatusta hiilihapollisesta mehusta - todella rakastan. Rakastan hiilihapotusta. Rakastan mehua. Yhdistämällä ne saat makeamman version siitä, mitä voit tehdä soodalla ja mehulla. Joten yksi tähti ansaittu ideasta. Yksi tähti siitä, että minun ei tarvitse sekoittaa omaa soodavettä mehuun, ja yksi tähti siitä, että se on tölkissä. Mitä tulee makuun - en pitänyt siitä lainkaan. Se oli aivan liian makeaa. Pidän soodasta, mutta tämä oli aivan liian makeaa. Tässä versiossa vaimoni ja minä olimme molemmat samaa mieltä siitä, että se maistui todella lähellä mansikkapoprokseja, mikä sinänsä on hyvä asia. En vain pitänyt siitä hiilihapollisena hedelmämehuna.  Annan tälle osittaisen epäonnistumisen. Se ei ollut huono, mutta en ostaisi sitä uudelleen.</w:t>
      </w:r>
    </w:p>
    <w:p>
      <w:r>
        <w:rPr>
          <w:b/>
        </w:rPr>
        <w:t xml:space="preserve">Tulos</w:t>
      </w:r>
    </w:p>
    <w:p>
      <w:r>
        <w:t xml:space="preserve">Liian makea ja maistuu popcocksilta.</w:t>
      </w:r>
    </w:p>
    <w:p>
      <w:r>
        <w:rPr>
          <w:b/>
        </w:rPr>
        <w:t xml:space="preserve">Esimerkki 5.4373</w:t>
      </w:r>
    </w:p>
    <w:p>
      <w:r>
        <w:t xml:space="preserve">Rakastan tätä teetä täysin.  Se haudutetaan kauniin punertavaksi.  Se on hyvin aromaattinen ja kaunis katsella.  Se voisi olla potpuri.  Rakastan annospusseja, joissa se toimitetaan - erittäin tyylikkäitä.  Ostin juuri tänä aamuna kolmannen kanisterini sitä.  Kaikki toimistossani ja ystäväni rakastavat sitä myös!  Parhaiten sopii yhteen hunajaisten helmien kanssa, joita myös White Lion Tea myy.  Ja se on luonnonmukaista!</w:t>
      </w:r>
    </w:p>
    <w:p>
      <w:r>
        <w:rPr>
          <w:b/>
        </w:rPr>
        <w:t xml:space="preserve">Tulos</w:t>
      </w:r>
    </w:p>
    <w:p>
      <w:r>
        <w:t xml:space="preserve">HERKULLISTA!</w:t>
      </w:r>
    </w:p>
    <w:p>
      <w:r>
        <w:rPr>
          <w:b/>
        </w:rPr>
        <w:t xml:space="preserve">Esimerkki 5.4374</w:t>
      </w:r>
    </w:p>
    <w:p>
      <w:r>
        <w:t xml:space="preserve">Jos et pidä suolaviinisipseistä yhtä suolaisina kuin jos söisit todellista suolaa ja joisit todellista etikkaa, epäilen, ettet pidä näistä sipseistä.  Nämä ovat suolaisimpia ja happamimpia sipsejä, joita olen koskaan syönyt, ja ainoa syy, joka estää minua heittämästä näitä pois, on se, että maksoin kahdesta täydestä laatikosta enkä halua tuhlata ruokaa.  Ruskeat sipsit ovat erityisen huonoja, sen lisäksi, että ne ovat suolaisia ja happamia, ne maistuvat myös ylikypsennetyiltä ja palaneilta.  Ellet ole sitä harvinaista tyyppiä, joka kestää tällaista äärimmäistä makua, et pidä näistä sipseistä.  Minulla on itse asiassa korkea happaman maun sietokyky, joten pystyn syömään pussillisen sipsejä alas pienin vaikeuksin.  Mutta normaalit ihmiset, älkää kokeilko tätä kotona.</w:t>
      </w:r>
    </w:p>
    <w:p>
      <w:r>
        <w:rPr>
          <w:b/>
        </w:rPr>
        <w:t xml:space="preserve">Tulos</w:t>
      </w:r>
    </w:p>
    <w:p>
      <w:r>
        <w:t xml:space="preserve">Maku kauhea, aivan liian vahva</w:t>
      </w:r>
    </w:p>
    <w:p>
      <w:r>
        <w:rPr>
          <w:b/>
        </w:rPr>
        <w:t xml:space="preserve">Esimerkki 5.4375</w:t>
      </w:r>
    </w:p>
    <w:p>
      <w:r>
        <w:t xml:space="preserve">Perheeni rakastaa vohveleita. Olemme yrittäneet tehdä kotitekoisia vohveleita jo jonkin aikaa, mutta kun toinen lapseni syntyi, kyllästyimme kaikkeen sekoittamiseen ja mittaamiseen. Valitsimme tämän taikinaseoksen, koska arvostelut olivat niin hyviä. Niiden sekoittamiseen ei mene aikaa. Taikina on hieman juoksevaa, mutta jos täytät vohveliraudan pohjan kokonaan, saat kuohkeimmat belgialaiset vohvelit. Käytämme Chefmanin pyörivää rautaa. Suosittelen lämpimästi tätä taikinaa, jos pidät vohveleista nopeasti. Voit lisätä myös hieman kanelia ja sokeria mausteeksi.</w:t>
      </w:r>
    </w:p>
    <w:p>
      <w:r>
        <w:rPr>
          <w:b/>
        </w:rPr>
        <w:t xml:space="preserve">Tulos</w:t>
      </w:r>
    </w:p>
    <w:p>
      <w:r>
        <w:t xml:space="preserve">Parhaat belgialaiset vohvelit hetkessä!</w:t>
      </w:r>
    </w:p>
    <w:p>
      <w:r>
        <w:rPr>
          <w:b/>
        </w:rPr>
        <w:t xml:space="preserve">Esimerkki 5.4376</w:t>
      </w:r>
    </w:p>
    <w:p>
      <w:r>
        <w:t xml:space="preserve">Perheeni on rakastunut Baci'siin siitä lähtien, kun asuimme Euroopassa.  Kun tyttäreni olivat pieniä, he keksivät termin "Baci-pilleri" aina, kun he olivat loukkaantuneita tai huonovointisia.  Ne ovat ihanaa herkkua aterian jälkeen espresson tai cappuccinon kanssa.  Pistä koko Baci suuhusi ja koe kuuluisa Perugina-suklaa ja sitten vielä rapea hasselpähkinäkeskusta.  Italialaiset tekevät kaiken tyylikkäästi, ja tämä voittaa Hersheyn suukon milloin tahansa!</w:t>
      </w:r>
    </w:p>
    <w:p>
      <w:r>
        <w:rPr>
          <w:b/>
        </w:rPr>
        <w:t xml:space="preserve">Tulos</w:t>
      </w:r>
    </w:p>
    <w:p>
      <w:r>
        <w:t xml:space="preserve">Italialaiset suklaasuudelmat - tarvitseeko minun sanoa enempää?</w:t>
      </w:r>
    </w:p>
    <w:p>
      <w:r>
        <w:rPr>
          <w:b/>
        </w:rPr>
        <w:t xml:space="preserve">Esimerkki 5.4377</w:t>
      </w:r>
    </w:p>
    <w:p>
      <w:r>
        <w:t xml:space="preserve">pissat. tiedätkö, joskus kun jokin haisee pahalta, haluat salaa haistaa sen enemmän? kuten pierun. ja joskus paha haju on hyvä haju. kuten mössöinen miehen haju. tämä on haiseva hajuveden haju ruoalle. ei makua, jos haluat maistaa tryffeliä.  En suosittele laittamaan kehoon, ihmiset luulevat sinua kodittomaksi.  Ehkä jos kumppanilla on tryffelifetissi, käytä ruokaan ja vartaloon. pullo on söpö. minun isot käteni saavat pullon näyttämään leikki-ikäiseltä barbie-teekupilta.  Käytän juhlissa kerran salaattiin ja ihmiset ajattelevat, että se on nerokasta. käytän makarooniin ja juustoon. niin hyvää, että mieheni tekee tuoksua.</w:t>
      </w:r>
    </w:p>
    <w:p>
      <w:r>
        <w:rPr>
          <w:b/>
        </w:rPr>
        <w:t xml:space="preserve">Tulos</w:t>
      </w:r>
    </w:p>
    <w:p>
      <w:r>
        <w:t xml:space="preserve">Tiedän, että se ei ole todellinen</w:t>
      </w:r>
    </w:p>
    <w:p>
      <w:r>
        <w:rPr>
          <w:b/>
        </w:rPr>
        <w:t xml:space="preserve">Esimerkki 5.4378</w:t>
      </w:r>
    </w:p>
    <w:p>
      <w:r>
        <w:t xml:space="preserve">Ostin tämän, koska en halunnut maksaa 100 plus vaihtoehtoa. Löysin sen olevan erittäin luotettava. Erittäin terävä ääni, jossa on vain vähän tai ei lainkaan taustahälyä. Ennen kuin ostin sen, muissa arvosteluissa todettiin, että se vaikutti hieman halvalta. Olen eri mieltä, vaikka se on mielestäni hieman tilaa vievä toimintoonsa nähden. Pudotin ja rikoin sen kerran, mutta se oli täysin minun syytäni. Kun olin rikkonut sen, otin yhteyttä asiakaspalveluun, ja se vaihdettiin hyvin nopeasti. Yrityksen verkkosivuilla oli helppo navigoida, ja ne olivat melko huvittavat.</w:t>
      </w:r>
    </w:p>
    <w:p>
      <w:r>
        <w:rPr>
          <w:b/>
        </w:rPr>
        <w:t xml:space="preserve">Tulos</w:t>
      </w:r>
    </w:p>
    <w:p>
      <w:r>
        <w:t xml:space="preserve">Halpa luotettava ratkaisu</w:t>
      </w:r>
    </w:p>
    <w:p>
      <w:r>
        <w:rPr>
          <w:b/>
        </w:rPr>
        <w:t xml:space="preserve">Esimerkki 5.4379</w:t>
      </w:r>
    </w:p>
    <w:p>
      <w:r>
        <w:t xml:space="preserve">Ostin tämän teen, koska pidän mustikoista, ja Stash on tunnettu hyvien teiden valmistajana.  Kuitenkin, kun tyhjensin juomasekoituksen ensimmäisen kerran veteen, väri oli oudon vihreä (ei kovin ruokahalua herättävä).  Kun sekoitin jauheen veteen, tuloksena olleessa teessä ei ollut mitään todellista makua.  Minusta tuntuu, että tuhlasin rahani enkä saa rahojani takaisin.</w:t>
      </w:r>
    </w:p>
    <w:p>
      <w:r>
        <w:rPr>
          <w:b/>
        </w:rPr>
        <w:t xml:space="preserve">Tulos</w:t>
      </w:r>
    </w:p>
    <w:p>
      <w:r>
        <w:t xml:space="preserve">Ei niin paljon!</w:t>
      </w:r>
    </w:p>
    <w:p>
      <w:r>
        <w:rPr>
          <w:b/>
        </w:rPr>
        <w:t xml:space="preserve">Esimerkki 5.4380</w:t>
      </w:r>
    </w:p>
    <w:p>
      <w:r>
        <w:t xml:space="preserve">Pentuni Lucy ottaa nämä keksit ja jättää ne hetkeksi maahan ennen syömistä.  Se ei ole ihastunut niihin, mutta se tietää, että nämä &lt;a href="http://www.amazon.com/gp/product/B0045XE32E"&gt;Newman's Own Organics Lamb and Barley New Zealand Ranch Style Dog Treats, 10-Ounce (Pack of 6)&lt;/a&gt; ovat herkkuja, ja se ottaa ne mielellään vastaan.  Koska lammas on ainesosaluettelossa toisena ohran jälkeen, odotin herkkujen olevan lihaisampia ja puolipehmeitä, mutta pakkauksesta ulos ne tuoksuvat täysjyväviljakeksiltä, jossa on pieni ripaus melassia.  Niistä ei tule lainkaan lihan tai karitsan aromia.  Keksit ovat noin 0,5" paksuja ja 1" x 2,5" kokoisia, ja niissä on pisteviiva, jotta voit rikkoa ne puhtaasti kahtia.  Olen tyytyväinen siihen, että seoksessa on vain 6 ainesosaa, mutta siinä käytetään palmuöljyä, joka, olipa se luomua tai ei, vie osan terveysvaikutuksista.  Siitä huolimatta pidän näitä herkkuja terveellisempinä kuin useimmat.  Ostaisinko 6-pakkauksen 10 tuuman pusseja? Minusta hinta on hieman korkea keksiherkuille, joten harkitsisin sitä, jos Lucy todella kiinnostuisi niistä, mutta tällä hetkellä nämä herkut eivät ole ostoslistallani korkealla.</w:t>
      </w:r>
    </w:p>
    <w:p>
      <w:r>
        <w:rPr>
          <w:b/>
        </w:rPr>
        <w:t xml:space="preserve">Tulos</w:t>
      </w:r>
    </w:p>
    <w:p>
      <w:r>
        <w:t xml:space="preserve">3/4 tassut</w:t>
      </w:r>
    </w:p>
    <w:p>
      <w:r>
        <w:rPr>
          <w:b/>
        </w:rPr>
        <w:t xml:space="preserve">Esimerkki 5.4381</w:t>
      </w:r>
    </w:p>
    <w:p>
      <w:r>
        <w:t xml:space="preserve">Tämä oli hyvin kallista siitä, mikä on lähinnä pieni pussi kovia muruja. Ehkä koirani on vain hemmoteltu, mutta se kohtelee näitä kuin kolmannen luokan herkkuja - ne ovat ehdottomasti koirien herkkuhierarkian pohjalla.  Useimmiten se yksinkertaisesti kävelee pois näistä.  Hyvä, että muut pitävät niistä, mutta en osta niitä enää uudestaan.</w:t>
      </w:r>
    </w:p>
    <w:p>
      <w:r>
        <w:rPr>
          <w:b/>
        </w:rPr>
        <w:t xml:space="preserve">Tulos</w:t>
      </w:r>
    </w:p>
    <w:p>
      <w:r>
        <w:t xml:space="preserve">Rahan tuhlausta</w:t>
      </w:r>
    </w:p>
    <w:p>
      <w:r>
        <w:rPr>
          <w:b/>
        </w:rPr>
        <w:t xml:space="preserve">Esimerkki 5.4382</w:t>
      </w:r>
    </w:p>
    <w:p>
      <w:r>
        <w:t xml:space="preserve">Maku on hyvä, mutta mielestäni kofeiinittomassa kahvissa pitäisi olla selvästi näkyvä varoitus suurilla punaisilla kirjaimilla, ennen kuin luotan siihen erehdyksessä, että se saa minut liikkeelle aamulla.  Pienellä fontilla laatikon pohjassa (tarkoitan 6-kirjaimista fonttia) kerrotaan tämä.  Tämä sai minut tarkistamaan netistä useita muita makuja, eikä yhdessäkään niistä sanota mitään kofeiinista. En tiedä, miten tämä voitaisiin välttää muissa tuotteissa, mutta tämä tieto pitäisi ilmoittaa selvästi jokaisessa myytävässä kahvissa.</w:t>
      </w:r>
    </w:p>
    <w:p>
      <w:r>
        <w:rPr>
          <w:b/>
        </w:rPr>
        <w:t xml:space="preserve">Tulos</w:t>
      </w:r>
    </w:p>
    <w:p>
      <w:r>
        <w:t xml:space="preserve">Hyvä maku, mutta salaa DECAF</w:t>
      </w:r>
    </w:p>
    <w:p>
      <w:r>
        <w:rPr>
          <w:b/>
        </w:rPr>
        <w:t xml:space="preserve">Esimerkki 5.4383</w:t>
      </w:r>
    </w:p>
    <w:p>
      <w:r>
        <w:t xml:space="preserve">Nämä k-kupit ovat mahtavia.  Ne maistuvat samalta (henkilökohtaisesti mielestäni paremmalta) kuin ne, jotka ovat kolme kertaa kalliimpia!  Suosittelen lämpimästi tätä tuotetta!</w:t>
      </w:r>
    </w:p>
    <w:p>
      <w:r>
        <w:rPr>
          <w:b/>
        </w:rPr>
        <w:t xml:space="preserve">Tulos</w:t>
      </w:r>
    </w:p>
    <w:p>
      <w:r>
        <w:t xml:space="preserve">Suuri arvo ja super namia!</w:t>
      </w:r>
    </w:p>
    <w:p>
      <w:r>
        <w:rPr>
          <w:b/>
        </w:rPr>
        <w:t xml:space="preserve">Esimerkki 5.4384</w:t>
      </w:r>
    </w:p>
    <w:p>
      <w:r>
        <w:t xml:space="preserve">Näissä kovissa karkkeissa ei ole mitään erikoista. Kokeilin muutamaa, mutta ensin ne on poistettava yksittäisistä ja joskus ärsyttävistä pakkauksistaan. Sokerittomuus on hyvä asia, mutta kuka oikeasti tietää, mitä termi oikeasti tarkoittaa, kun käytetään sorbitolia? Minulla ei ole aikaa mutkistaa asioita innokkaassa olemassaolossani, mutta minun on tunnustettava, että olen ollut jo pitkään myyty Crystal Light -nimelle. Yhdistän tämän nimen turvalliseksi ihmisille, jotka pyrkivät välttämään sokeria, vaikka minut on haastettu useaan otteeseen, ehkäpä sellaisten ihmisten toimesta, jotka ovat parhaimmillaankin häiriköitä, mutta jotka ovat ilmeisesti paremmin perillä aiheesta kuin minä koskaan tulen olemaan.  Kyllä, niillä on oma pieni makunsa, sillä ne ovat hyvin pieniä, koska niiden nauttiminen edellyttää niiden purkamista, ja kuka tietää, mikä hedelmä on mikä, mutta lopulta ne kaikki näyttävät maistuvan samalta. Ei niin kuin minttumentoksen syöminen, jossa sillä hetkellä kun se menee suuhun, tietää tarkalleen mitä saa. Silti ne palvelevat tarkoitustaan, sillä henkilö, jolle ostin nämä suupalat, kuluttaa niitä ilman aselepoa, ja se tekee minut tyytyväiseksi, sillä yritän rajallisin keinoin estää tätä henkilöä kuluttamasta suuria määriä sokeria, jos voin sille mitään, mikä ei ole aina mahdollista. Unelmien ruokkiminen -kirjan hinta: Confessions of an Unrepunant Exile vaikutti sopivalta siihen nähden, mitä saimme, ja varmasti ne tullaan kuluttamaan. 3 tähteä sillä uhalla, että olen epäystävällinen, sillä luin kyllä monia rakastavia arvosteluja tästä tuotteesta.</w:t>
      </w:r>
    </w:p>
    <w:p>
      <w:r>
        <w:rPr>
          <w:b/>
        </w:rPr>
        <w:t xml:space="preserve">Tulos</w:t>
      </w:r>
    </w:p>
    <w:p>
      <w:r>
        <w:t xml:space="preserve">Okey do kee</w:t>
      </w:r>
    </w:p>
    <w:p>
      <w:r>
        <w:rPr>
          <w:b/>
        </w:rPr>
        <w:t xml:space="preserve">Esimerkki 5.4385</w:t>
      </w:r>
    </w:p>
    <w:p>
      <w:r>
        <w:t xml:space="preserve">&lt;a href="http://www.amazon.com/gp/product/B001ELL9X6"&gt;Numi Organic Tea Chinese Breakfast Yunnan Black Tea, Loose Leaf, 16 oz pussi (2 kpl)&lt;/a&gt;Keitän jääteetä jääkaapissa puolen gallonan edestä tätä teetä. Erinomainen. Uudelleen suljettavat pussit toimivat hyvin, ja avaamattomina ne suojaavat suurta kätköäni, mikä helpottaa tilaukseni hallintaa.</w:t>
      </w:r>
    </w:p>
    <w:p>
      <w:r>
        <w:rPr>
          <w:b/>
        </w:rPr>
        <w:t xml:space="preserve">Tulos</w:t>
      </w:r>
    </w:p>
    <w:p>
      <w:r>
        <w:t xml:space="preserve">hyvää luomuteetä edulliseen hintaan</w:t>
      </w:r>
    </w:p>
    <w:p>
      <w:r>
        <w:rPr>
          <w:b/>
        </w:rPr>
        <w:t xml:space="preserve">Esimerkki 5.4386</w:t>
      </w:r>
    </w:p>
    <w:p>
      <w:r>
        <w:t xml:space="preserve">Ostin näitä sipsejä ja halusin kokeilla, ovatko ne maukkaita. Se on varmasti!  Ainutlaatuinen ja erilainen maku ja oikea paksuus.  Se pysyy rapeana, mausteisena ja maukkaana, ja siinä on ripaus tabascoa ja paprikakastiketta tulisuuden vuoksi. Tortillasipseihin on upotettu hieman riisirakeita. Osa mausteista kuitenkin puuttuu tästä sipseistä. Mutta minä pidin tästä erittäin paljon.  Suosittelen tätä kaikille, jotka haluavat kokeilla punaisia papuja ja riisiä tortillasipsejä. Siitä vaan - voit laittaa nachoksi muitakin aineksia paitsi juustoa.  Ehkä vähän el pastoria, silputtua lihaa, tomaatteja jne.</w:t>
      </w:r>
    </w:p>
    <w:p>
      <w:r>
        <w:rPr>
          <w:b/>
        </w:rPr>
        <w:t xml:space="preserve">Tulos</w:t>
      </w:r>
    </w:p>
    <w:p>
      <w:r>
        <w:t xml:space="preserve">Plockyn riisi ja pavut Tortillasipsit</w:t>
      </w:r>
    </w:p>
    <w:p>
      <w:r>
        <w:rPr>
          <w:b/>
        </w:rPr>
        <w:t xml:space="preserve">Esimerkki 5.4387</w:t>
      </w:r>
    </w:p>
    <w:p>
      <w:r>
        <w:t xml:space="preserve">Saimme tämän lahjaksi yhdessä kotitekoisten graham-keksien kanssa.  Mieheni ja minä olemme jääneet siihen koukkuun.  Jos rakastat esimerkiksi sitruunamarenkipiirasta, tulet ihastumaan tähän herkulliseen, sitruunamaiseen levitteeseen, joka on levitetty grahamkakkujen, kakkupalojen jne. päälle.  Vain ohut kerros tätä herkullista konvehtia elävöittää makunystyröitäsi räjähdysmäisellä makuräjähdyksellä.  Suosittelen lämpimästi tätä tuotetta, jos etsit aivan erityistä herkkua.</w:t>
      </w:r>
    </w:p>
    <w:p>
      <w:r>
        <w:rPr>
          <w:b/>
        </w:rPr>
        <w:t xml:space="preserve">Tulos</w:t>
      </w:r>
    </w:p>
    <w:p>
      <w:r>
        <w:t xml:space="preserve">Lemonylicious</w:t>
      </w:r>
    </w:p>
    <w:p>
      <w:r>
        <w:rPr>
          <w:b/>
        </w:rPr>
        <w:t xml:space="preserve">Esimerkki 5.4388</w:t>
      </w:r>
    </w:p>
    <w:p>
      <w:r>
        <w:t xml:space="preserve">En kirjoita arvosteluja ollenkaan, mutta sanon vain, että tämä on erittäin hyvä tuote, jos et halua käyttää satoja dollareita mikseriin, fantomiteholähteeseen ja esivahvistimeen XLR-mikrofonin tallentamiseen. Koska arvaa mitä tämä pieni asia on kaikki yhdessä kaikki edulliseen hintaan! Kopioi sinulle yksi!</w:t>
      </w:r>
    </w:p>
    <w:p>
      <w:r>
        <w:rPr>
          <w:b/>
        </w:rPr>
        <w:t xml:space="preserve">Tulos</w:t>
      </w:r>
    </w:p>
    <w:p>
      <w:r>
        <w:t xml:space="preserve">Mahtava, edullinen, sen arvoinen</w:t>
      </w:r>
    </w:p>
    <w:p>
      <w:r>
        <w:rPr>
          <w:b/>
        </w:rPr>
        <w:t xml:space="preserve">Esimerkki 5.4389</w:t>
      </w:r>
    </w:p>
    <w:p>
      <w:r>
        <w:t xml:space="preserve">Pidin hiilihappoisuuden tasosta.  Se oli itse asiassa voimakkaammin hiilihapotettu kuin odotin, mutta se ei maistunut kuivalta, kuten olisin odottanut keinotekoisen sokerittoman juoman maistuvan, kun siihen on lisätty hiilihappoa.  Toivoin, että se maistuisi enemmän "appelsiinimaiselta", mutta mandariini on hallitsevampi maku (yhdessä omenan kanssa, joka on yleinen mehun "täyteaine").  Huolimatta siitä, että "ei ole lisättyä sokeria", sitä on kuitenkin 34 grammaa pienessä 8,3 tuuman tölkissä.  Periaatteessa, sen lisäksi, että tässä juomassa on 100 % päivittäisestä C-vitamiinin arvosta, se voitaisiin helposti korvata paremman makuisella appelsiinilimalla, joka on 12 tuuman tölkissä ja maksaa paljon vähemmän.  Ellet todella pidä mausta tai halua varmistaa, että C-vitamiinijuomasi pysyy tuoreena pidempään, jättäisin tämän juoman väliin.</w:t>
      </w:r>
    </w:p>
    <w:p>
      <w:r>
        <w:rPr>
          <w:b/>
        </w:rPr>
        <w:t xml:space="preserve">Tulos</w:t>
      </w:r>
    </w:p>
    <w:p>
      <w:r>
        <w:t xml:space="preserve">Ellet todella halua C-vitamiinia limsaasi, se ei ole sen arvoista.</w:t>
      </w:r>
    </w:p>
    <w:p>
      <w:r>
        <w:rPr>
          <w:b/>
        </w:rPr>
        <w:t xml:space="preserve">Esimerkki 5.4390</w:t>
      </w:r>
    </w:p>
    <w:p>
      <w:r>
        <w:t xml:space="preserve">Olen juonut/käyttänyt tuoretta vuohenmaitoa jo vuosia. Olen hiljattain ostanut kuivamaitoa&lt;a href="http://www.amazon.com/gp/product/B001E5DZTS"&gt;Meyenbergin vuohenmaitojauhe, D-vitamiini, 12-unssiset tölkit (3 kpl)&lt;/a&gt; siinä toivossa, että saisin säästettyä hieman rahaa. Se maistuu kyllä hieman jauhemaiselta. En voi juoda sitä sellaisenaan, siinä missä ennen tuoretta. Huomasin Amazonin sivulla, jossa lukee....asiakkaat, jotka ostivat tämän, ostivat myös....haihdutettua vuohenmaitoa&lt;a href="http://www.amazon.com/gp/product/B000EY5COG"&gt;Meyenberg Evaporated Goat Milk, 12-unssiset tölkit (Pack of 12)&lt;/a&gt;. Mietin, tekeekö tämä maidosta kermaisempaa tai maistuuko se paremmalta. Toivon palautetta niiltä, jotka ovat kokeilleet yhdistämistä ja mitä määrää kuivaa mitä määrää haihdutettua? Yritän olla vielä luopumatta kuivasta. Kiitos, Vicki</w:t>
      </w:r>
    </w:p>
    <w:p>
      <w:r>
        <w:rPr>
          <w:b/>
        </w:rPr>
        <w:t xml:space="preserve">Tulos</w:t>
      </w:r>
    </w:p>
    <w:p>
      <w:r>
        <w:t xml:space="preserve">Kuiva sekoitettuna haihdutettuun? Miksi ja kuinka paljon?</w:t>
      </w:r>
    </w:p>
    <w:p>
      <w:r>
        <w:rPr>
          <w:b/>
        </w:rPr>
        <w:t xml:space="preserve">Esimerkki 5.4391</w:t>
      </w:r>
    </w:p>
    <w:p>
      <w:r>
        <w:t xml:space="preserve">Pidän DisposaKupsista.  Jos korjaan useamman kuin yhden kupin, DisposaKupit ovat nopeampia käyttää kuin koneen mukana toimitetun uudelleentäytettävän pidikkeen puhdistaminen.</w:t>
      </w:r>
    </w:p>
    <w:p>
      <w:r>
        <w:rPr>
          <w:b/>
        </w:rPr>
        <w:t xml:space="preserve">Tulos</w:t>
      </w:r>
    </w:p>
    <w:p>
      <w:r>
        <w:t xml:space="preserve">Pidän DisposaKupsista</w:t>
      </w:r>
    </w:p>
    <w:p>
      <w:r>
        <w:rPr>
          <w:b/>
        </w:rPr>
        <w:t xml:space="preserve">Esimerkki 5.4392</w:t>
      </w:r>
    </w:p>
    <w:p>
      <w:r>
        <w:t xml:space="preserve">Mitä? Tämä tuote EI ole sitä, mitä kuvassa näkyy. Kuvassa olleen Xtra Sour Goo -laatikon sijaan sain Monster Goo:ta, joka EI ole sitä, mitä halusin saada. Tämä yritys ei lähetä sinulle juuri sitä, mitä kuvassa on, joten ole varovainen.</w:t>
      </w:r>
    </w:p>
    <w:p>
      <w:r>
        <w:rPr>
          <w:b/>
        </w:rPr>
        <w:t xml:space="preserve">Tulos</w:t>
      </w:r>
    </w:p>
    <w:p>
      <w:r>
        <w:t xml:space="preserve">Mitä?</w:t>
      </w:r>
    </w:p>
    <w:p>
      <w:r>
        <w:rPr>
          <w:b/>
        </w:rPr>
        <w:t xml:space="preserve">Esimerkki 5.4393</w:t>
      </w:r>
    </w:p>
    <w:p>
      <w:r>
        <w:t xml:space="preserve">Poikani rakastaa näitä, ja ne on hyvä heittää vaippalaukkuun tai ottaa mukaan matkoille.  Usein en löydä ulkona ollessamme tuoreita hedelmiä, joita poikani (hän on 1-vuotias) voisi syödä.  Nämä ovat hyviä, koska ne ovat aitoja hedelmiä ja hän voi syödä ne suoraan pussista.  Varmista vain, että autat heitä ensimmäiset pari kertaa, tai muuten saattaa syntyä vähän sotkua.</w:t>
      </w:r>
    </w:p>
    <w:p>
      <w:r>
        <w:rPr>
          <w:b/>
        </w:rPr>
        <w:t xml:space="preserve">Tulos</w:t>
      </w:r>
    </w:p>
    <w:p>
      <w:r>
        <w:t xml:space="preserve">Suuri matkustamiseen tai vaippalaukkuun heittämiseen.</w:t>
      </w:r>
    </w:p>
    <w:p>
      <w:r>
        <w:rPr>
          <w:b/>
        </w:rPr>
        <w:t xml:space="preserve">Esimerkki 5.4394</w:t>
      </w:r>
    </w:p>
    <w:p>
      <w:r>
        <w:t xml:space="preserve">3 laatikkoa, alle 6 dollaria kukin kaikista kirsikoista - loistava ostos.  En löytänyt kaupasta kaikkia kirsikoita, enkä oikein välitä muista mauista.</w:t>
      </w:r>
    </w:p>
    <w:p>
      <w:r>
        <w:rPr>
          <w:b/>
        </w:rPr>
        <w:t xml:space="preserve">Tulos</w:t>
      </w:r>
    </w:p>
    <w:p>
      <w:r>
        <w:t xml:space="preserve">Kaikki kirsikka - en löytänyt sitä kaupoista.</w:t>
      </w:r>
    </w:p>
    <w:p>
      <w:r>
        <w:rPr>
          <w:b/>
        </w:rPr>
        <w:t xml:space="preserve">Esimerkki 5.4395</w:t>
      </w:r>
    </w:p>
    <w:p>
      <w:r>
        <w:t xml:space="preserve">Kokeilimme tätä kastiketta ensimmäisen kerran suosikkiruokapaikassamme.  Olin hyvin iloinen voidessani tilata sitä kotiruokaa varten!  Hienoa!  Mausteinen, kuuma ja makea!</w:t>
      </w:r>
    </w:p>
    <w:p>
      <w:r>
        <w:rPr>
          <w:b/>
        </w:rPr>
        <w:t xml:space="preserve">Tulos</w:t>
      </w:r>
    </w:p>
    <w:p>
      <w:r>
        <w:t xml:space="preserve">Loistava kastike!</w:t>
      </w:r>
    </w:p>
    <w:p>
      <w:r>
        <w:rPr>
          <w:b/>
        </w:rPr>
        <w:t xml:space="preserve">Esimerkki 5.4396</w:t>
      </w:r>
    </w:p>
    <w:p>
      <w:r>
        <w:t xml:space="preserve">tämä ruoka saa arvosanan A verrattuna monien muiden hintaluokassa olevien ruokien epäonnistuneisiin pisteytyksiin. se on kuitenkin noin 8 dollaria kalliimpaa täällä amazonissa kuin paikallisessa lemmikkieläinkaupassa (9,25 %:n liikevaihtoveron jälkeen).</w:t>
      </w:r>
    </w:p>
    <w:p>
      <w:r>
        <w:rPr>
          <w:b/>
        </w:rPr>
        <w:t xml:space="preserve">Tulos</w:t>
      </w:r>
    </w:p>
    <w:p>
      <w:r>
        <w:t xml:space="preserve">laadukasta ruokaa halvemmalla</w:t>
      </w:r>
    </w:p>
    <w:p>
      <w:r>
        <w:rPr>
          <w:b/>
        </w:rPr>
        <w:t xml:space="preserve">Esimerkki 5.4397</w:t>
      </w:r>
    </w:p>
    <w:p>
      <w:r>
        <w:t xml:space="preserve">Minusta kuuma kaakao maistuu hyvältä, mutta vaimoni mielestä se on vetistä. Vaimoni on suuri Swiss Missin juoja ja tuntee kuuman kaakaonsa. En ole varma, että ostan uudelleen, koska k-kupit maksavat. Joskus minusta tuntuu, että on parempi ostaa Swiss Miss -paketteja ja käyttää vain k-kuppikoneen kuuman veden toimintoa.</w:t>
      </w:r>
    </w:p>
    <w:p>
      <w:r>
        <w:rPr>
          <w:b/>
        </w:rPr>
        <w:t xml:space="preserve">Tulos</w:t>
      </w:r>
    </w:p>
    <w:p>
      <w:r>
        <w:t xml:space="preserve">Pidän siitä, mutta hinta</w:t>
      </w:r>
    </w:p>
    <w:p>
      <w:r>
        <w:rPr>
          <w:b/>
        </w:rPr>
        <w:t xml:space="preserve">Esimerkki 5.4398</w:t>
      </w:r>
    </w:p>
    <w:p>
      <w:r>
        <w:t xml:space="preserve">Erittäin kitkerän makuinen kahvi, vaikka sitä parannettaisiin kermalla ja/tai hunajalla. Ei todellakaan ole minun kahvini. Ai, sanoinko, että se oli katkera?</w:t>
      </w:r>
    </w:p>
    <w:p>
      <w:r>
        <w:rPr>
          <w:b/>
        </w:rPr>
        <w:t xml:space="preserve">Tulos</w:t>
      </w:r>
    </w:p>
    <w:p>
      <w:r>
        <w:t xml:space="preserve">Bitter</w:t>
      </w:r>
    </w:p>
    <w:p>
      <w:r>
        <w:rPr>
          <w:b/>
        </w:rPr>
        <w:t xml:space="preserve">Esimerkki 5.4399</w:t>
      </w:r>
    </w:p>
    <w:p>
      <w:r>
        <w:t xml:space="preserve">Cheddar maistuu hieman oudolta, mutta se voi johtua henkilökohtaisista mieltymyksistä. Suola ja etikka ovat hyvin voimakkaita, mutta maistuvat muuten ihan hyvältä.  Suola ja pippuri on nam!  Barbeque on myös hyvää.  Tavallinen on tavallista.  Jos olet kova perunalastujen ystävä etkä välitä kaloreista, älä vaivaudu näiden kanssa.  Jos kuitenkin haluat suolaisia välipaloja etkä halua kaikkia kaloreita, nämä toimivat.  Ostaisin niitä uudelleen.</w:t>
      </w:r>
    </w:p>
    <w:p>
      <w:r>
        <w:rPr>
          <w:b/>
        </w:rPr>
        <w:t xml:space="preserve">Tulos</w:t>
      </w:r>
    </w:p>
    <w:p>
      <w:r>
        <w:t xml:space="preserve">Tyydyttää suolaisen välipalan himon.</w:t>
      </w:r>
    </w:p>
    <w:p>
      <w:r>
        <w:rPr>
          <w:b/>
        </w:rPr>
        <w:t xml:space="preserve">Esimerkki 5.4400</w:t>
      </w:r>
    </w:p>
    <w:p>
      <w:r>
        <w:t xml:space="preserve">Nämä ovat kovia ja maistuvat kamalalta - lähes tunkkaisia juuri pakkauksesta.  Heidän pitäisi hävetä verrata näitä Cheetosiin.  Söin 2 näistä ja heitin loput pussista pois!</w:t>
      </w:r>
    </w:p>
    <w:p>
      <w:r>
        <w:rPr>
          <w:b/>
        </w:rPr>
        <w:t xml:space="preserve">Tulos</w:t>
      </w:r>
    </w:p>
    <w:p>
      <w:r>
        <w:t xml:space="preserve">Huonoin koskaan maistamani juustopuffetti</w:t>
      </w:r>
    </w:p>
    <w:p>
      <w:r>
        <w:rPr>
          <w:b/>
        </w:rPr>
        <w:t xml:space="preserve">Esimerkki 5.4401</w:t>
      </w:r>
    </w:p>
    <w:p>
      <w:r>
        <w:t xml:space="preserve">Olin niin innoissani saadessani nämä k-kupit ja täytin heti 10 kuppia lempikahvillani tulevaa keittämistä varten.  Kokeilin yhtä heti... kahvi alkoi valua Kreuigini etuosaa pitkin.  Ajattelin, että olin täyttänyt kupin väärin ja ehkä en ollut tiivistänyt kantta tarpeeksi hyvin...., mutta kun kahvi oli valmista, avasin k-kupin aukon ja löysin sulaneen ryppyisen astian.  Olen sittemmin kokeillut lisää täyttämiäni orrigionaalisia 10 kuppia, tarkistettuani huolellisesti, että ne olivat kunnolla kasassa, ja kaikki sulivat samalla tavalla.  Olen sittemmin heittänyt loput pois, koska olin kyllästynyt niiden aiheuttamaan sotkuun!  Älkää ostako näitä... ne eivät kestä kuumaa vettä.</w:t>
      </w:r>
    </w:p>
    <w:p>
      <w:r>
        <w:rPr>
          <w:b/>
        </w:rPr>
        <w:t xml:space="preserve">Tulos</w:t>
      </w:r>
    </w:p>
    <w:p>
      <w:r>
        <w:t xml:space="preserve">Nämä kupit sulivat kahvin keittämisen aikana.</w:t>
      </w:r>
    </w:p>
    <w:p>
      <w:r>
        <w:rPr>
          <w:b/>
        </w:rPr>
        <w:t xml:space="preserve">Esimerkki 5.4402</w:t>
      </w:r>
    </w:p>
    <w:p>
      <w:r>
        <w:t xml:space="preserve">Maksoin 7,99 dollaria siitä valtavan kokoisesta, jonka sain Iso-Pyreneitten koiranpennulleni.  Alle 7 minuutissa se oli syönyt sen kokonaan.  Minulla ei ole varaa viihdyttää koiraani yli 1 dollarilla minuutissa.  Se rakasti sitä, mutta en osta tätä tuotetta uudelleen.  Tyttöni on itse asiassa hyvin hellävarainen lelujensa kanssa.  Se ei ole vielä 11 kuukauden iässä tuhonnut yhtään pehmoleluaan.  Jos kyseessä on kuitenkin syötävä purulelu, en ole löytänyt mitään, mikä kestäisi hänen leukojaan.</w:t>
      </w:r>
    </w:p>
    <w:p>
      <w:r>
        <w:rPr>
          <w:b/>
        </w:rPr>
        <w:t xml:space="preserve">Tulos</w:t>
      </w:r>
    </w:p>
    <w:p>
      <w:r>
        <w:t xml:space="preserve">$7.99 mennyt alle 7 minuutissa</w:t>
      </w:r>
    </w:p>
    <w:p>
      <w:r>
        <w:rPr>
          <w:b/>
        </w:rPr>
        <w:t xml:space="preserve">Esimerkki 5.4403</w:t>
      </w:r>
    </w:p>
    <w:p>
      <w:r>
        <w:t xml:space="preserve">Synagogani Pessah-huoltopaketissa oli näitä karkkeja, ja WOW, ne ovat hyviä!  Amerikkalaiset eivät juurikaan altistu seesaminsiemenille muuten kuin hampurilaispullaan.  On aika maistaa näitä pähkinäisiä pieniä ihmeitä!  Yksittäin käärittyinä, jotta ne pysyvät tuoreina ja hidastavat sinua (virnistää).  Parempi kuin maapähkinärouhe milloin tahansa!  Ja nämä ovat kosheria pääsiäisenä!</w:t>
      </w:r>
    </w:p>
    <w:p>
      <w:r>
        <w:rPr>
          <w:b/>
        </w:rPr>
        <w:t xml:space="preserve">Tulos</w:t>
      </w:r>
    </w:p>
    <w:p>
      <w:r>
        <w:t xml:space="preserve">Pääsiäisen herkku</w:t>
      </w:r>
    </w:p>
    <w:p>
      <w:r>
        <w:rPr>
          <w:b/>
        </w:rPr>
        <w:t xml:space="preserve">Esimerkki 5.4404</w:t>
      </w:r>
    </w:p>
    <w:p>
      <w:r>
        <w:t xml:space="preserve">Rakastan tätä tuotetta! Se on paras luonnollinen makeutusaine, jota olen koskaan kokeillut, ja olen kokeillut monia. Voit käyttää myös pannukakkusiirappina tai hunajan korvikkeena maapähkinävoi-hunajavoileivässäsi. Se kestää pitkään, ja on hyvä hinta-laatusuhde.</w:t>
      </w:r>
    </w:p>
    <w:p>
      <w:r>
        <w:rPr>
          <w:b/>
        </w:rPr>
        <w:t xml:space="preserve">Tulos</w:t>
      </w:r>
    </w:p>
    <w:p>
      <w:r>
        <w:t xml:space="preserve">Paras</w:t>
      </w:r>
    </w:p>
    <w:p>
      <w:r>
        <w:rPr>
          <w:b/>
        </w:rPr>
        <w:t xml:space="preserve">Esimerkki 5.4405</w:t>
      </w:r>
    </w:p>
    <w:p>
      <w:r>
        <w:t xml:space="preserve">Olen tilannut Pamelan GF-keksisekoituksia, ja toisen OLD-sekoitusten toimituksen jälkeen olen palaamassa ostamaan niitä kaupasta.  Kaikki viimeiset sekoitukset viime kuukausien aikana (6 pussia per tilaus x 2 = 12) ovat olleet VANHAA - eivät vanhentuneita, mutta suklaa on kuivunut, vaaleanruskeaa ja murenee jauheeksi.  Huomasin, ettei subscribe 'n save -tilausta voi palauttaa (jostain syystä), joten joudun heittämään suklaalastut pois ja käyttämään niiden sijaan Ghiradellia.  Aina kun olen ostanut Pamela'sia Whole Foodsista, suklaa on ollut tummanruskeaa, tuoretta eikä ole koskaan murentunut jauheeksi.  VÄLTÄ tilaa ja säästä tätä tuotetta.  Osta ne kaupasta.</w:t>
      </w:r>
    </w:p>
    <w:p>
      <w:r>
        <w:rPr>
          <w:b/>
        </w:rPr>
        <w:t xml:space="preserve">Tulos</w:t>
      </w:r>
    </w:p>
    <w:p>
      <w:r>
        <w:t xml:space="preserve">Tilaa ja säästä toimittaa OLD-pusseja!  Kaksi peukkua alas</w:t>
      </w:r>
    </w:p>
    <w:p>
      <w:r>
        <w:rPr>
          <w:b/>
        </w:rPr>
        <w:t xml:space="preserve">Esimerkki 5.4406</w:t>
      </w:r>
    </w:p>
    <w:p>
      <w:r>
        <w:t xml:space="preserve">Minulla on 4-vuotias uroskissa, jolla on kroonisia virtsatietulehduksia.  Syötän sille tätä kuivamuonaa yhdessä märkäruoan (johon on lisätty vettä) ja Uri Ease -valmisteen kanssa.  Yhdistelmä näyttää pitävän sen virtsatietulehdukset kurissa.  Jos vaihdan toisenlaiseen kuivaruokaan, sen virtsatietulehdus pahenee.  Myös muut kissat näyttävät pitävän tästä ruoasta.  Se on kallista, mutta se näyttää olevan paras ratkaisu minulle.</w:t>
      </w:r>
    </w:p>
    <w:p>
      <w:r>
        <w:rPr>
          <w:b/>
        </w:rPr>
        <w:t xml:space="preserve">Tulos</w:t>
      </w:r>
    </w:p>
    <w:p>
      <w:r>
        <w:t xml:space="preserve">Hyvä kissan virtsatietulehdukseen</w:t>
      </w:r>
    </w:p>
    <w:p>
      <w:r>
        <w:rPr>
          <w:b/>
        </w:rPr>
        <w:t xml:space="preserve">Esimerkki 5.4407</w:t>
      </w:r>
    </w:p>
    <w:p>
      <w:r>
        <w:t xml:space="preserve">Loistava koostumus, poikamme ei saa vatsakipuja kuten tavallisella Similacilla, ja hän itse asiassa pitää sen mausta.  Ainoa asia on se, että se on paljon halvempaa Costcossa (27,82 dollaria 34 unssilta + verot). Amazon ei ole halukas vastaamaan hintaan!!!!</w:t>
      </w:r>
    </w:p>
    <w:p>
      <w:r>
        <w:rPr>
          <w:b/>
        </w:rPr>
        <w:t xml:space="preserve">Tulos</w:t>
      </w:r>
    </w:p>
    <w:p>
      <w:r>
        <w:t xml:space="preserve">Costco B&amp;M:ssä se maksaa $0.81/fl oz!!!!! Paljon halvempaa.</w:t>
      </w:r>
    </w:p>
    <w:p>
      <w:r>
        <w:rPr>
          <w:b/>
        </w:rPr>
        <w:t xml:space="preserve">Esimerkki 5.4408</w:t>
      </w:r>
    </w:p>
    <w:p>
      <w:r>
        <w:t xml:space="preserve">Odotin innolla herkullista kuumaa kaakaota, mutta olin hyvin pettynyt makuun. Siinä on kauhea jälkimaku, joka on kuin huonon dieettilimsan juomisen jälkeen. Myös jotenkin heikko, jopa pienimmällä kuppiasetuksella.</w:t>
      </w:r>
    </w:p>
    <w:p>
      <w:r>
        <w:rPr>
          <w:b/>
        </w:rPr>
        <w:t xml:space="preserve">Tulos</w:t>
      </w:r>
    </w:p>
    <w:p>
      <w:r>
        <w:t xml:space="preserve">Maistuu laihdutustuotteelta</w:t>
      </w:r>
    </w:p>
    <w:p>
      <w:r>
        <w:rPr>
          <w:b/>
        </w:rPr>
        <w:t xml:space="preserve">Esimerkki 5.4409</w:t>
      </w:r>
    </w:p>
    <w:p>
      <w:r>
        <w:t xml:space="preserve">Aluksi ajattelin, että olin tuhlannut rahojani. Vihasin tätä kahvia. Se on hyvin katkeraa. Sitten sain loistoidean... käytän sitä jääkahviin.  Keitän sen keskikokoiseksi kupiksi. Täytä korkea lasi jäällä. Täytä lasi 1/3 täyteen maitoa. Lisää suosikkikermasi. Lisää kahvi ja sekoita. Jos vihaat tätä kahvia kuumana, kokeile sitä kylmänä.</w:t>
      </w:r>
    </w:p>
    <w:p>
      <w:r>
        <w:rPr>
          <w:b/>
        </w:rPr>
        <w:t xml:space="preserve">Tulos</w:t>
      </w:r>
    </w:p>
    <w:p>
      <w:r>
        <w:t xml:space="preserve">katkeran kuumaa, mutta sopii hyvin jäisenä</w:t>
      </w:r>
    </w:p>
    <w:p>
      <w:r>
        <w:rPr>
          <w:b/>
        </w:rPr>
        <w:t xml:space="preserve">Esimerkki 5.4410</w:t>
      </w:r>
    </w:p>
    <w:p>
      <w:r>
        <w:t xml:space="preserve">Siinä on miellyttävä maku.  Sopii hyvin siemailuun.  Jos juot limsaa tai mehua aterioidesi kanssa, tämä olisi hyvä vaihtoehto.  Mandariinin maku on voimakas, mutta ei liian voimakas.  Hiilihapotus on miellyttävä.  Tämä ei kuitenkaan ole juoma, jota normaalisti nauttisin.  Juon yleensä joko vettä tai muulla kuin sokerilla makeutettuja juomia.  Ja tässä on PALJON sokeria.  Kyllä, he sanovat, että siinä ei ole lisättyä sokeria.  Se on luultavasti totta.  Mutta omena-/mandariini-/appelsiinimehun ja appelsiinimehun sisältämä luonnollinen sokeri tässä juomassa on yhteensä 34 grammaa.  Vertaa sitä samaan määrään kokista, joka on 27 grammaa!  Tarkistin muutaman muun mandariininmakuisen limonadin - niissä kaikissa oli samanlainen määrä sokeria kuin Switchissä.  Oletan, että mandariinit ovat täynnä sokeria.  Joka tapauksessa se on paljon enemmän sokeria kuin yleensä juon.  Jos sokeri ei ole ongelma, tämä kannattaa tarkistaa.</w:t>
      </w:r>
    </w:p>
    <w:p>
      <w:r>
        <w:rPr>
          <w:b/>
        </w:rPr>
        <w:t xml:space="preserve">Tulos</w:t>
      </w:r>
    </w:p>
    <w:p>
      <w:r>
        <w:t xml:space="preserve">Hyvää siemailua - paljon sokeria!</w:t>
      </w:r>
    </w:p>
    <w:p>
      <w:r>
        <w:rPr>
          <w:b/>
        </w:rPr>
        <w:t xml:space="preserve">Esimerkki 5.4411</w:t>
      </w:r>
    </w:p>
    <w:p>
      <w:r>
        <w:t xml:space="preserve">Tällainen tee ei ole hyvää ....!Maku ja tuoksu ovat niin kuluneet, että se ei ole teetä, ja se tuntuu joltain kemialliselta aineelta.</w:t>
      </w:r>
    </w:p>
    <w:p>
      <w:r>
        <w:rPr>
          <w:b/>
        </w:rPr>
        <w:t xml:space="preserve">Tulos</w:t>
      </w:r>
    </w:p>
    <w:p>
      <w:r>
        <w:t xml:space="preserve">Tao of Tea ...!En tajua sitä!</w:t>
      </w:r>
    </w:p>
    <w:p>
      <w:r>
        <w:rPr>
          <w:b/>
        </w:rPr>
        <w:t xml:space="preserve">Esimerkki 5.4412</w:t>
      </w:r>
    </w:p>
    <w:p>
      <w:r>
        <w:t xml:space="preserve">Sain tämän tuotteen ilmaiseksi ja olin melko innoissani kokeillessani sitä.  Minulla on lapsi, jolla on erilaisia ruoka-aineintoleransseja, ja Namaste-tuotteet ovat olleet taivaan lahja perheellemme.  Valitettavasti tämä "Say Cheez" -tuote on kauhea eikä lapseni koske siihen.  Normaalisti tämä ei ole ongelma, kun lapseni kokeilee uusia ruokia, mutta minä en voinut edes syödä sitä!  Se ei ole MITÄÄN kuin makaroni ja juusto.  Kastike ei ole edes kermaista?!!?!!  Erittäin suuri pettymys.</w:t>
      </w:r>
    </w:p>
    <w:p>
      <w:r>
        <w:rPr>
          <w:b/>
        </w:rPr>
        <w:t xml:space="preserve">Tulos</w:t>
      </w:r>
    </w:p>
    <w:p>
      <w:r>
        <w:t xml:space="preserve">Ehdottomasti EI Mac &amp; Cheese (ei edes lähellekään).</w:t>
      </w:r>
    </w:p>
    <w:p>
      <w:r>
        <w:rPr>
          <w:b/>
        </w:rPr>
        <w:t xml:space="preserve">Esimerkki 5.4413</w:t>
      </w:r>
    </w:p>
    <w:p>
      <w:r>
        <w:t xml:space="preserve">Olin yllättynyt näiden perunoiden koosta. Olen ostanut niitä paikallisesta ruokakaupasta ennenkin ja pettynyt siihen, että ne olivat niin pieniä. Nämä ovat täydellisiä!!! Maukkaita, kypsyvät juuri oikein. Rakastan niitä!</w:t>
      </w:r>
    </w:p>
    <w:p>
      <w:r>
        <w:rPr>
          <w:b/>
        </w:rPr>
        <w:t xml:space="preserve">Tulos</w:t>
      </w:r>
    </w:p>
    <w:p>
      <w:r>
        <w:t xml:space="preserve">Maukasta ja täydellisen kokoista.</w:t>
      </w:r>
    </w:p>
    <w:p>
      <w:r>
        <w:rPr>
          <w:b/>
        </w:rPr>
        <w:t xml:space="preserve">Esimerkki 5.4414</w:t>
      </w:r>
    </w:p>
    <w:p>
      <w:r>
        <w:t xml:space="preserve">Tämä tuote on todella osuma tai huti. Kissani ei tunnu olevan hulluna näihin herkkuihin....Joskus se ei syö näitä heti.</w:t>
      </w:r>
    </w:p>
    <w:p>
      <w:r>
        <w:rPr>
          <w:b/>
        </w:rPr>
        <w:t xml:space="preserve">Tulos</w:t>
      </w:r>
    </w:p>
    <w:p>
      <w:r>
        <w:t xml:space="preserve">Joskus kissani syö niitä... joskus ei.</w:t>
      </w:r>
    </w:p>
    <w:p>
      <w:r>
        <w:rPr>
          <w:b/>
        </w:rPr>
        <w:t xml:space="preserve">Esimerkki 5.4415</w:t>
      </w:r>
    </w:p>
    <w:p>
      <w:r>
        <w:t xml:space="preserve">Tämä on toinen Switchin maku, jota olen maistanut, ja se ei ollut... kovin miellyttävä. Ensin se vaikutti melko siirappiselta, mutta sitten tajusin, että se johtuu vain siitä, että makeusaste on ilmeisesti säädetty yksitoista. Ei ollut oikeastaan vaikeaa syödä sitä loppuun, mutta se oli niin makeaa, että se sai Full House -ohjelman keskiverto jakson näyttämään happamalta ja kyyniseltä paskalta. Se sai minut haluamaan hakea insuliinia, vaikka en käytä sitä.  Luulen, että tämä voisi olla hyvä juoma pienille lapsille, joilla ei ole kehittynyttä makuaistia, mutta jos olet yli yhdeksänvuotias, tämä ei luultavasti ole oikea juoma sinulle.</w:t>
      </w:r>
    </w:p>
    <w:p>
      <w:r>
        <w:rPr>
          <w:b/>
        </w:rPr>
        <w:t xml:space="preserve">Tulos</w:t>
      </w:r>
    </w:p>
    <w:p>
      <w:r>
        <w:t xml:space="preserve">Teknisesti juomakelpoista.</w:t>
      </w:r>
    </w:p>
    <w:p>
      <w:r>
        <w:rPr>
          <w:b/>
        </w:rPr>
        <w:t xml:space="preserve">Esimerkki 5.4416</w:t>
      </w:r>
    </w:p>
    <w:p>
      <w:r>
        <w:t xml:space="preserve">Nämä keksit palvelevat tarkoitustaan, ja niiden maku on ihan hyvä, vaikka ne ovatkin hieman mauttomia.  Syön niitä yleensä salamin ja juuston kanssa, joten muiden tuotteiden maku auttaa.  Nämä keksit ovat parhaita mitä olen löytänyt markkinoilta, joten aion ostaa niitä jatkossakin.  Ne ovat myös kooltaan, muodoltaan ja rapeudeltaan lähimpänä Ritz-keksejä.  Muista kokeilemistani kekseistä jää jälkimaku ja ne ovat paperinohuita.</w:t>
      </w:r>
    </w:p>
    <w:p>
      <w:r>
        <w:rPr>
          <w:b/>
        </w:rPr>
        <w:t xml:space="preserve">Tulos</w:t>
      </w:r>
    </w:p>
    <w:p>
      <w:r>
        <w:t xml:space="preserve">Parempi kuin ei mitään</w:t>
      </w:r>
    </w:p>
    <w:p>
      <w:r>
        <w:rPr>
          <w:b/>
        </w:rPr>
        <w:t xml:space="preserve">Esimerkki 5.4417</w:t>
      </w:r>
    </w:p>
    <w:p>
      <w:r>
        <w:t xml:space="preserve">Nämä Sweetleafin "maustetut" tuotteet on tarkoitettu vain ihmisille, jotka haluavat jotain todella makeaa, jossa on vain hädin tuskin aavistus jotain makua (et luultavasti edes pysty sanomaan, mikä se on). Jos etsit tuotetta, jossa on noin puolet makeutta ja puolet makua, TÄMÄ EI OLE SE. Kehotan sinua säästämään rahasi ja etsimään toisen ratkaisun.</w:t>
      </w:r>
    </w:p>
    <w:p>
      <w:r>
        <w:rPr>
          <w:b/>
        </w:rPr>
        <w:t xml:space="preserve">Tulos</w:t>
      </w:r>
    </w:p>
    <w:p>
      <w:r>
        <w:t xml:space="preserve">Tumma suklaa? Ei elämässäsi</w:t>
      </w:r>
    </w:p>
    <w:p>
      <w:r>
        <w:rPr>
          <w:b/>
        </w:rPr>
        <w:t xml:space="preserve">Esimerkki 5.4418</w:t>
      </w:r>
    </w:p>
    <w:p>
      <w:r>
        <w:t xml:space="preserve">Tähän täytyy laittaa paljon sokeria, jotta se maistuisi hyvältä. The coffee just by itself kind if has a stinky smell like a poopy diaper or a pee pee poo poo puppy in a cup. Seuraavalla kerralla otan vadelmanmakuista kahvia...koska suklaa on kuin kakka. YUCK.</w:t>
      </w:r>
    </w:p>
    <w:p>
      <w:r>
        <w:rPr>
          <w:b/>
        </w:rPr>
        <w:t xml:space="preserve">Tulos</w:t>
      </w:r>
    </w:p>
    <w:p>
      <w:r>
        <w:t xml:space="preserve">Tämä ei ole niin suuri</w:t>
      </w:r>
    </w:p>
    <w:p>
      <w:r>
        <w:rPr>
          <w:b/>
        </w:rPr>
        <w:t xml:space="preserve">Esimerkki 5.4419</w:t>
      </w:r>
    </w:p>
    <w:p>
      <w:r>
        <w:t xml:space="preserve">18-vuotias poikani ei siedä gluteenia, joten olen etsinyt hänelle sopivaa pannukakku- ja keksiseosta, josta hän todella pitää. Kokeilin muutamia muita ja ne olivat kamalia. Minusta tuntui niin pahalta poikani puolesta ja jatkoin etsimistä. Luojan kiitos löysin Bisquickin. Se maistuu eniten oikealta pannukakkuseokselta, ja poikani todella nauttii siitä. Olen tehnyt hänelle myös keksejä, ja hän on innoissaan saadessaan taas syödä "leipää".  Suosittelen tätä sekoitusta kaikille, jotka eivät yksinkertaisesti voi syödä vehnää.</w:t>
      </w:r>
    </w:p>
    <w:p>
      <w:r>
        <w:rPr>
          <w:b/>
        </w:rPr>
        <w:t xml:space="preserve">Tulos</w:t>
      </w:r>
    </w:p>
    <w:p>
      <w:r>
        <w:t xml:space="preserve">Luojan kiitos Bisquick Gluteeniton!</w:t>
      </w:r>
    </w:p>
    <w:p>
      <w:r>
        <w:rPr>
          <w:b/>
        </w:rPr>
        <w:t xml:space="preserve">Esimerkki 5.4420</w:t>
      </w:r>
    </w:p>
    <w:p>
      <w:r>
        <w:t xml:space="preserve">Odotan, että tämä muro tulee myyntiin ennen kuin ostan sitä, ja myyntihinta on yleensä 1,99 dollaria 12 unssin laatikolta.  Normaalihinta on noin 4 dollaria. 28,88 dollaria 70 pienestä laatikosta, joissa kussakin on alle yksi unssin muro, on 41 senttiä per laatikko/melkein unssia kohti. Myyntihinta on 17 senttiä unssilta.  Normaali hinta on 33 senttiä unssilta.  Toisaalta tästä pitäisi saada yhdellä laatikolla kaksi riisikrispie-herkkua.  Starbucks myy rice krispie -herkkuja 2 dollarilla yhtenä edullisimmista välipaloista.</w:t>
      </w:r>
    </w:p>
    <w:p>
      <w:r>
        <w:rPr>
          <w:b/>
        </w:rPr>
        <w:t xml:space="preserve">Tulos</w:t>
      </w:r>
    </w:p>
    <w:p>
      <w:r>
        <w:t xml:space="preserve">41 senttiä 0,8 unssilta on yli kaksi kertaa tavanomaista hintaa enemmän.</w:t>
      </w:r>
    </w:p>
    <w:p>
      <w:r>
        <w:rPr>
          <w:b/>
        </w:rPr>
        <w:t xml:space="preserve">Esimerkki 5.4421</w:t>
      </w:r>
    </w:p>
    <w:p>
      <w:r>
        <w:t xml:space="preserve">Upeat, tuoreet kahvipavut. Annettiin joululahjaksi. Me kaikki söimme sitä ja pidimme siitä. Tuoksu oli mahtava ja maku oli awsome.</w:t>
      </w:r>
    </w:p>
    <w:p>
      <w:r>
        <w:rPr>
          <w:b/>
        </w:rPr>
        <w:t xml:space="preserve">Tulos</w:t>
      </w:r>
    </w:p>
    <w:p>
      <w:r>
        <w:t xml:space="preserve">Cafe Excellence Crazy caramet kokonaiset pavut 2 paunaa</w:t>
      </w:r>
    </w:p>
    <w:p>
      <w:r>
        <w:rPr>
          <w:b/>
        </w:rPr>
        <w:t xml:space="preserve">Esimerkki 5.4422</w:t>
      </w:r>
    </w:p>
    <w:p>
      <w:r>
        <w:t xml:space="preserve">Kun olin ostanut pussit yksitellen (mojovalla lisähinnalla) lähikaupoista, päätin kokeilla välipalatilauksia Amazonista. Olin erittäin tyytyväinen hintaan ja tuotteisiin.  Nämä jalapeno-sipsit eivät ole liian mausteisia; niissä on hitaasti rakentuva mauste, joka alkaa hyvin hienovaraisesti kasvaa, jos syöt koko pussin, minkä häpeäkseni joudun sanomaan, että tein sen melko monta kertaa.  Sipsit saapuivat hyvin pakattuina ja tuoreina. Niillä oli melkein vuosi aikaa ennen kuin niiden viimeinen käyttöpäivä umpeutui, mikä on aika vaikuttavaa sipseille.  Mikä tärkeintä, hinta per pussi oli paljon, PALJON parempi kuin mikään paikallinen kauppa voisi tehdä, vaikka asun lähellä kallista kaupunkia, joten sillä voi olla merkitystä hintaeroon.  En epäröi tilata toista laatikkoa, kunhan nämä loppuvat.</w:t>
      </w:r>
    </w:p>
    <w:p>
      <w:r>
        <w:rPr>
          <w:b/>
        </w:rPr>
        <w:t xml:space="preserve">Tulos</w:t>
      </w:r>
    </w:p>
    <w:p>
      <w:r>
        <w:t xml:space="preserve">Tuoreet, kevyesti maustetut, rapeat Kettle Chips -lastut. Hyvä arvo, hyvä tuote.</w:t>
      </w:r>
    </w:p>
    <w:p>
      <w:r>
        <w:rPr>
          <w:b/>
        </w:rPr>
        <w:t xml:space="preserve">Esimerkki 5.4423</w:t>
      </w:r>
    </w:p>
    <w:p>
      <w:r>
        <w:t xml:space="preserve">Olin hämmästynyt siitä, miten nopeasti se saapui!  Se on söpö sukka stuffer, mutta vain OK niin pitkälle kuin käyttäjän valitus.  Saat sen, mistä maksat.</w:t>
      </w:r>
    </w:p>
    <w:p>
      <w:r>
        <w:rPr>
          <w:b/>
        </w:rPr>
        <w:t xml:space="preserve">Tulos</w:t>
      </w:r>
    </w:p>
    <w:p>
      <w:r>
        <w:t xml:space="preserve">saapui NOPEASTI</w:t>
      </w:r>
    </w:p>
    <w:p>
      <w:r>
        <w:rPr>
          <w:b/>
        </w:rPr>
        <w:t xml:space="preserve">Esimerkki 5.4424</w:t>
      </w:r>
    </w:p>
    <w:p>
      <w:r>
        <w:t xml:space="preserve">Kasvatin ennen japanilaisia kuorettomia pieniä määriä keittolevyni popperia varten. Tämä on lähin löytämäni. Jos postikulut kauhistuttavat sinua, kuten minua, yritä etsiä muualta parempaa tarjousta. Esimerkiksi eräs suosittu sivusto tarjoaa 6 lbs hintaan 11,95 dollaria ja ILMAISEN toimituksen, jos kirjaudut toistuviin toimituksiin (jotka voit peruuttaa milloin tahansa). Kokeile www.c**king.com.</w:t>
      </w:r>
    </w:p>
    <w:p>
      <w:r>
        <w:rPr>
          <w:b/>
        </w:rPr>
        <w:t xml:space="preserve">Tulos</w:t>
      </w:r>
    </w:p>
    <w:p>
      <w:r>
        <w:t xml:space="preserve">Vau, se on hintansa arvoinen, koska se on pehmeä valkoinen kuoreton.</w:t>
      </w:r>
    </w:p>
    <w:p>
      <w:r>
        <w:rPr>
          <w:b/>
        </w:rPr>
        <w:t xml:space="preserve">Esimerkki 5.4425</w:t>
      </w:r>
    </w:p>
    <w:p>
      <w:r>
        <w:t xml:space="preserve">Mitä voin sanoa, rakastan jääteetä. Juon sitä paljon, ja rakastan näiden uusien yksittäisten annospakkausten kätevyyttä. Olen myös Stash-tuotteiden suuri fani, tai oikeastaan kaikkien muiden kokeilemieni Stash-tuotteiden. Ostin laatikollisen kaikkia 4 lajiketta (kun sanon, että juon jääteetä, en vitsaile), ja nämä kaikki olivat aivan liian heikkoja, kun sekoitin ne 16 unssin vesipullooni. Lopulta huomasin, että minun piti ensin liuottaa 2 pakettia pieneen määrään kuumaa vettä (jos tee ei olisi paakkuuntunut minuun) ja sitten lisätä paketti makeutusainetta ennen kuin lisäsin loput vedestä, jotta nämä olisivat maistuvia. Kaiken kaikkiaan olen erittäin tyytymätön tuotteeseen ja aion pysyä muiden markkinoilla olevien merkkien kanssa.</w:t>
      </w:r>
    </w:p>
    <w:p>
      <w:r>
        <w:rPr>
          <w:b/>
        </w:rPr>
        <w:t xml:space="preserve">Tulos</w:t>
      </w:r>
    </w:p>
    <w:p>
      <w:r>
        <w:t xml:space="preserve">Aivan liian heikko minun makuuni</w:t>
      </w:r>
    </w:p>
    <w:p>
      <w:r>
        <w:rPr>
          <w:b/>
        </w:rPr>
        <w:t xml:space="preserve">Esimerkki 5.4426</w:t>
      </w:r>
    </w:p>
    <w:p>
      <w:r>
        <w:t xml:space="preserve">Tämä on paras pannukakkuseos!  Olen lähettänyt tätä useille ihmisille, ja he kaikki rakastavat sitä. Kahden hengen pakkaus on mukava pieni lahja.</w:t>
      </w:r>
    </w:p>
    <w:p>
      <w:r>
        <w:rPr>
          <w:b/>
        </w:rPr>
        <w:t xml:space="preserve">Tulos</w:t>
      </w:r>
    </w:p>
    <w:p>
      <w:r>
        <w:t xml:space="preserve">Herkullinen, sopii hyvin lahjaksi</w:t>
      </w:r>
    </w:p>
    <w:p>
      <w:r>
        <w:rPr>
          <w:b/>
        </w:rPr>
        <w:t xml:space="preserve">Esimerkki 5.4427</w:t>
      </w:r>
    </w:p>
    <w:p>
      <w:r>
        <w:t xml:space="preserve">Mitä voin sanoa?  Ne ovat ihania ja jokaisen viikonlopun kohokohta.  OHHHHhhh - käytä nestettä soodavettä ! vielä parempaa !!!!</w:t>
      </w:r>
    </w:p>
    <w:p>
      <w:r>
        <w:rPr>
          <w:b/>
        </w:rPr>
        <w:t xml:space="preserve">Tulos</w:t>
      </w:r>
    </w:p>
    <w:p>
      <w:r>
        <w:t xml:space="preserve">vohvelit, vohvelit!!!</w:t>
      </w:r>
    </w:p>
    <w:p>
      <w:r>
        <w:rPr>
          <w:b/>
        </w:rPr>
        <w:t xml:space="preserve">Esimerkki 5.4428</w:t>
      </w:r>
    </w:p>
    <w:p>
      <w:r>
        <w:t xml:space="preserve">Tässä teessä on sellainen maku, jonka tuoksun perusteella voisi odottaa: kamala.  Se virkistää kuin pistohaava, ja ainoa elpyminen on se, että juomisen jälkeen huomaat olevasi yhä elossa.  No, yksi teepussi riitti minulle.  Anoppini sanoi: "Ai, tuo tuoksuu vähän viiniltä".  Okei, vähän viiniltä, jossa on ripaus mätää ja homeinen jälkimaku.  Jos hän pitää siitä, hän saa koko laatikon.</w:t>
      </w:r>
    </w:p>
    <w:p>
      <w:r>
        <w:rPr>
          <w:b/>
        </w:rPr>
        <w:t xml:space="preserve">Tulos</w:t>
      </w:r>
    </w:p>
    <w:p>
      <w:r>
        <w:t xml:space="preserve">Jos voisin antaa alle yhden tähden arvosanan...</w:t>
      </w:r>
    </w:p>
    <w:p>
      <w:r>
        <w:rPr>
          <w:b/>
        </w:rPr>
        <w:t xml:space="preserve">Esimerkki 5.4429</w:t>
      </w:r>
    </w:p>
    <w:p>
      <w:r>
        <w:t xml:space="preserve">Meillä on viisi kissaa - yksi on iäkäs kissa, joka on 15-vuotias, ja neljä muuta ovat 9-11-vuotiaita.  Vanhimmalla kissalla todettiin pari kuukautta sitten kroonisen munuaissairauden alkuvaiheet.  Hänen lukunsa eivät vielä oikeuttaneet reseptiruokaan, mutta meidän oli alettava kiinnittää huomiota esimerkiksi proteiini- ja fosforipitoisuuksiin hänen ruoassaan.  Koska meillä on viisi kissaa, ja osa niistä on napostelijoita, jotka syövät neljä tai viisi nugettia kerrallaan, päätimme vaihtaa ne kaikki vanhimmalle hyväksyttävään ruokaan, joten valitsimme active longevityn, koska siinä mainittiin nimenomaan munuaisten tukeminen ja vähemmän aktiivisille vanhemmille kissoille sopivat kalorit.  Siitä lähtien, kun vaihdoimme 6 viikkoa sitten, kaikki kissat ovat lihoneet.  Tämä sopi hyvin pienelle vanhukselle, koska se oli hieman alipainoinen; muille se ei sopinut.  Toinen uroksemme kasvoi hieman pulleasta 18,5 kilosta lihavaan 21,25 kiloon - lähes kolme kiloa kuudessa viikossa!  Kolme naarasta lihoi 1,5-2 kiloa kukin.  Huomasimme, että ne kävivät paljon useammin ruokakupilla, eivätkä ne tuntuneet saavan ruokaa täyteen.  Huomasimme myös turkin laadun heikkenevän - turkki irtosi paljon, vaikka niitä harjattiin säännöllisesti (myös furminatorilla), ja yhdelle kehittyi paha hilse.  Ulosteista tuli todella paha haju, vaikka minun on sanottava, että kenellekään ei tullut ripulia, mistä olen kiitollinen.  Kaikkein huolestuttavinta oli, että vanhan kaverin laboratoriotulokset palasivat, ja jotkut huolestuttavat munuaisarvot olivat huonontuneet.  Olen hyvin inhottava Science Dietin suhteen - he huijaavat aktiivisesti yleisöä pusseissa olevilla ravitsemusväitteillä. Yhdellä kroonista munuaisten vajaatoimintaa käsittelevällä sivustolla, jota tutkin, on taulukoita, joissa esitetään yksityiskohtaisesti useimpien saatavilla olevien eri elintarvikkeiden ravintoainemäärät.  Jos verrataan eri Science Diet -valmisteita, joissa on erilaisia terveysväitteitä - lueteltujen ainesosien ravintoarvot ovat kaikki yhden tai kahden pisteen kymmenesosan sisällä.  Periaatteessa ravintoanalyysin perusteella näyttää siltä, että kyseessä on sama perusvalmiste, jossa on ehkä pieni ero jossakin vitamiinissa tai lisäaineessa.  Muiden tuotemerkkien, kuten Innovan tai Royal Caninin, eri kaavojen välillä näyttää olevan todellinen ero.  Nyt painonnousun ja muiden havaitsemiemme ongelmien käsittelemiseksi vaihdamme jälleen ruokia.  Tällä kertaa kokeilemme royal canin indoor maturea.  Toivottakaa meille onnea.</w:t>
      </w:r>
    </w:p>
    <w:p>
      <w:r>
        <w:rPr>
          <w:b/>
        </w:rPr>
        <w:t xml:space="preserve">Tulos</w:t>
      </w:r>
    </w:p>
    <w:p>
      <w:r>
        <w:t xml:space="preserve">Kitty Junk Food</w:t>
      </w:r>
    </w:p>
    <w:p>
      <w:r>
        <w:rPr>
          <w:b/>
        </w:rPr>
        <w:t xml:space="preserve">Esimerkki 5.4430</w:t>
      </w:r>
    </w:p>
    <w:p>
      <w:r>
        <w:t xml:space="preserve">Olen syöttänyt näitä herkkuja kahdelle kissalleni viimeiset kaksi päivää.  Viiden minuutin sisällä niiden syömisestä molemmat oksentavat.  Palaan takaisin Three Dog Bakery -herkuihin.  Kalliita, mutta eivät ole koskaan sairastuttaneet kissojani.  Miksi yritys ei vastaa niin moniin huonoihin arvosteluihin?</w:t>
      </w:r>
    </w:p>
    <w:p>
      <w:r>
        <w:rPr>
          <w:b/>
        </w:rPr>
        <w:t xml:space="preserve">Tulos</w:t>
      </w:r>
    </w:p>
    <w:p>
      <w:r>
        <w:t xml:space="preserve">Sairaat kissat</w:t>
      </w:r>
    </w:p>
    <w:p>
      <w:r>
        <w:rPr>
          <w:b/>
        </w:rPr>
        <w:t xml:space="preserve">Esimerkki 5.4431</w:t>
      </w:r>
    </w:p>
    <w:p>
      <w:r>
        <w:t xml:space="preserve">Herkullisia hasselpähkinäkeksejä naisten teetä varten, EI lapsille tai useimmille miehille! Vain hienostuneet makuhermot arvostavat niitä, koska ne eivät ole liian makeita tai rasvaisia. Varaa nämä sivuun odottamattomia vieraita varten, joihin haluat tehdä vaikutuksen.</w:t>
      </w:r>
    </w:p>
    <w:p>
      <w:r>
        <w:rPr>
          <w:b/>
        </w:rPr>
        <w:t xml:space="preserve">Tulos</w:t>
      </w:r>
    </w:p>
    <w:p>
      <w:r>
        <w:t xml:space="preserve">Hasselpähkinä (Filberts) hauraassa puolikuun muotoisessa teekeksissä.</w:t>
      </w:r>
    </w:p>
    <w:p>
      <w:r>
        <w:rPr>
          <w:b/>
        </w:rPr>
        <w:t xml:space="preserve">Esimerkki 5.4432</w:t>
      </w:r>
    </w:p>
    <w:p>
      <w:r>
        <w:t xml:space="preserve">Löysin nämä sipsit alun perin paikallisesta marketista.  Sen jälkeen en ole kuitenkaan onnistunut löytämään niitä.  Mikä helpotus, kun onnistuin löytämään ne.  Näissä sipseissä on niin paljon makua, ne eivät ole rasvaisia ja ne ovat rapeita.  Olen sipsihullu, ja nämä ovat ylivoimaisesti parhaita sipsejä, joita olen koskaan syönyt.</w:t>
      </w:r>
    </w:p>
    <w:p>
      <w:r>
        <w:rPr>
          <w:b/>
        </w:rPr>
        <w:t xml:space="preserve">Tulos</w:t>
      </w:r>
    </w:p>
    <w:p>
      <w:r>
        <w:t xml:space="preserve">Nami!</w:t>
      </w:r>
    </w:p>
    <w:p>
      <w:r>
        <w:rPr>
          <w:b/>
        </w:rPr>
        <w:t xml:space="preserve">Esimerkki 5.4433</w:t>
      </w:r>
    </w:p>
    <w:p>
      <w:r>
        <w:t xml:space="preserve">Olen joutunut vähentämään kofeiinin käyttöä viime aikoina sydämen tykytyksen takia, jota kaikki juomani kahvi (ehkä 5 kupillista päivässä) näytti pahentavan. Joten sekoitan 1/3 Melitta Colombiania ja 2/3 kofeiinitonta kahvia. Vaihdoin tämän toisen juomani kofeiinittoman kahvin tilalle ja huomasin, että siinä on täyteläisen pehmeä maku. Hyvin vähän tai ei lainkaan poltettua makua, jota kofeiinittomassa usein on. Amazonin hinta tekee siitä myös melko hyvän ostoksen. En kuitenkaan välitä pakkauksesta. En saanut sitä auki leikkaamatta yläreunaa, ja sitten minun oli siirrettävä se vanhaan kahvipurkkiin säilytystä varten, mikä aiheutti sotkua. Jos se olisi tölkissä, olisin valmiimpi ostamaan sen. Mutta kofeiinittomaksi kahviksi maku on varsin hyvä.</w:t>
      </w:r>
    </w:p>
    <w:p>
      <w:r>
        <w:rPr>
          <w:b/>
        </w:rPr>
        <w:t xml:space="preserve">Tulos</w:t>
      </w:r>
    </w:p>
    <w:p>
      <w:r>
        <w:t xml:space="preserve">Runsas pehmeä maku</w:t>
      </w:r>
    </w:p>
    <w:p>
      <w:r>
        <w:rPr>
          <w:b/>
        </w:rPr>
        <w:t xml:space="preserve">Esimerkki 5.4434</w:t>
      </w:r>
    </w:p>
    <w:p>
      <w:r>
        <w:t xml:space="preserve">Tarvittiin joitakin irtotavarana määrä hyytelöpapuja täyttämään pieniä purkkeja vauvakutsuille.  Ostamalla niitä tällä tavoin säästin paljon rahaa verrattuna siihen, että olisin ostanut niitä kiloittain paikallisesta karkkikaupasta.  Kuten toisessa arvostelussa todettiin, hyytelöpavut tulevat vain vuorittomassa pahvilaatikossa.  Tämä tuntui hieman oudolta, mutta laatikossa oli kaksi vahapaperilevyä, luultavasti estääkseen pölyn yms. pääsyn laatikkoon ylä- ja alapuolen kautta.  Ei paljon muuta sanottavaa, ne ovat Jelly Bellyjä noin puolet halvemmalla kuin paikallisella myyjällä!</w:t>
      </w:r>
    </w:p>
    <w:p>
      <w:r>
        <w:rPr>
          <w:b/>
        </w:rPr>
        <w:t xml:space="preserve">Tulos</w:t>
      </w:r>
    </w:p>
    <w:p>
      <w:r>
        <w:t xml:space="preserve">Jelly Belly's ovat parhaita</w:t>
      </w:r>
    </w:p>
    <w:p>
      <w:r>
        <w:rPr>
          <w:b/>
        </w:rPr>
        <w:t xml:space="preserve">Esimerkki 5.4435</w:t>
      </w:r>
    </w:p>
    <w:p>
      <w:r>
        <w:t xml:space="preserve">Maistuu kuin kirsikkapiirakan juominen. Ostin tämän äitini kihtiin ja hän kertoi, että se toimii nopeasti. Sen pitäisi myös auttaa alentamaan verenpainetta. Nopea toimitus. Ei 5 tähteä korkean hinnan takia.</w:t>
      </w:r>
    </w:p>
    <w:p>
      <w:r>
        <w:rPr>
          <w:b/>
        </w:rPr>
        <w:t xml:space="preserve">Tulos</w:t>
      </w:r>
    </w:p>
    <w:p>
      <w:r>
        <w:t xml:space="preserve">Halvempi kuin muut merkit</w:t>
      </w:r>
    </w:p>
    <w:p>
      <w:r>
        <w:rPr>
          <w:b/>
        </w:rPr>
        <w:t xml:space="preserve">Esimerkki 5.4436</w:t>
      </w:r>
    </w:p>
    <w:p>
      <w:r>
        <w:t xml:space="preserve">Kokeilin näitä sipsejä hetken mielijohteesta ostoksilla COSTCOssa. He lopettivat sipsien myynnin, ja minun oli etsittävä näitä herkullisia välipaloja muualta. Missään paikallisessa kaupassa niitä ei ollut, joten käännyin Amazon.comin puoleen niiden löytämisen toivossa. Heti kun löysin ne Amazonin tarjoamien elintarvikkeiden luettelosta, tilasin laatikon. Kun lastulaatikko saapui, avasin pussin Riceworks Salasa Fresca -lastuja, mutta en löytänyt yhtään kokonaista lastua. Suurin sipsi oli enintään neljänneksen kokoinen kuin kokonainen sipsi. Niitä oli mahdotonta käyttää dippaamiseen. Toivoin, että kyseessä oli vain yksittäinen pussi, mutta useimmissa pusseissa oli samanlaisia vaurioituneita lastuja. Keskimäärin jokaisessa pussissa oli vain pari kokonaista lastua. Oli suuri pettymys, että loistava slasa-tyylinen sipsi hajosi raunioiksi kuljetuksen aikana. Lastujen saapumiskunnon vuoksi en osta niitä enää Amazon.comista. Loistavia sipsejä, kun ne ovat kokonaisia. Suuri pettymys, kun ne ovat murenevia paloja.</w:t>
      </w:r>
    </w:p>
    <w:p>
      <w:r>
        <w:rPr>
          <w:b/>
        </w:rPr>
        <w:t xml:space="preserve">Tulos</w:t>
      </w:r>
    </w:p>
    <w:p>
      <w:r>
        <w:t xml:space="preserve">Suuri Chips, huono merenkulku</w:t>
      </w:r>
    </w:p>
    <w:p>
      <w:r>
        <w:rPr>
          <w:b/>
        </w:rPr>
        <w:t xml:space="preserve">Esimerkki 5.4437</w:t>
      </w:r>
    </w:p>
    <w:p>
      <w:r>
        <w:t xml:space="preserve">Ostin tämän merkin kokeilumielessä, koska olen kyllästynyt Pingoihin.  Se väittää olevansa luonnollinen. Minulla ei ole mitään vastaväitteitä tästä. Mutta pointti on se, että yli 50 % pussissa on ylikypsää ja ruskeaa väriä. Minä todella kärsin syödessäni ylikypsytettyjä sipsejä. Avasin joitakin muita pusseja ja se näyttää samalta. Joten heitän ne kaikki pois. En tiedä, onko minulla ollut huonoa tuuria vai ovatko kaikki heidän myymänsä pussit samanlaisia. Mutta varmasti en enää koskaan osta tätä merkkiä.</w:t>
      </w:r>
    </w:p>
    <w:p>
      <w:r>
        <w:rPr>
          <w:b/>
        </w:rPr>
        <w:t xml:space="preserve">Tulos</w:t>
      </w:r>
    </w:p>
    <w:p>
      <w:r>
        <w:t xml:space="preserve">Ylikypsä</w:t>
      </w:r>
    </w:p>
    <w:p>
      <w:r>
        <w:rPr>
          <w:b/>
        </w:rPr>
        <w:t xml:space="preserve">Esimerkki 5.4438</w:t>
      </w:r>
    </w:p>
    <w:p>
      <w:r>
        <w:t xml:space="preserve">tämä kuuma coca maistuu melko hyvältä, kun se valmistetaan 8oz-asetuksella, mutta se ei kuitenkaan ole paras koskaan maistamani eikä huonoin. sitä on vaikea arvioida, koska kaikilla on erilainen maku, joten joko pidät siitä tai et. Minä itse satun pitämään siitä ja ostan sen uudelleen, ellen löydä jotain parempaa.</w:t>
      </w:r>
    </w:p>
    <w:p>
      <w:r>
        <w:rPr>
          <w:b/>
        </w:rPr>
        <w:t xml:space="preserve">Tulos</w:t>
      </w:r>
    </w:p>
    <w:p>
      <w:r>
        <w:t xml:space="preserve">maistuu melko hyvältä</w:t>
      </w:r>
    </w:p>
    <w:p>
      <w:r>
        <w:rPr>
          <w:b/>
        </w:rPr>
        <w:t xml:space="preserve">Esimerkki 5.4439</w:t>
      </w:r>
    </w:p>
    <w:p>
      <w:r>
        <w:t xml:space="preserve">Sipsit toimitetaan suuressa laatikossa, jossa on yksittäin käärittyjä sipsipusseja. Pussit ovat erittäin vahvoja - paljon paksumpia kuin esimerkiksi Lay's-perunalastupussit. Sisällä on erittäin maukkaita vedessä keitettyjä sipsejä, jotka on suolattu juuri sopivasti. Koska nämä näyttävät olevan oikeassa vedenkeittimessä keitettyjä, jotkut ovat kypsennettyjä enemmän kuin toiset, mikä antaa aidomman, ei-valmisteisen tunnun. Jotkut ihmiset eivät ehkä pidä siitä.  Minä suosittelen niitä!</w:t>
      </w:r>
    </w:p>
    <w:p>
      <w:r>
        <w:rPr>
          <w:b/>
        </w:rPr>
        <w:t xml:space="preserve">Tulos</w:t>
      </w:r>
    </w:p>
    <w:p>
      <w:r>
        <w:t xml:space="preserve">Maukasta!</w:t>
      </w:r>
    </w:p>
    <w:p>
      <w:r>
        <w:rPr>
          <w:b/>
        </w:rPr>
        <w:t xml:space="preserve">Esimerkki 5.4440</w:t>
      </w:r>
    </w:p>
    <w:p>
      <w:r>
        <w:t xml:space="preserve">Ei huono kahvi, mutta ei todellakaan niin hyvä kuin muut. Tumma brasilialainen on mielestäni parempi, ja Italian Roast Espresso on Coffee Bean Directin valikoiman paras, jos pidät tummapaahtoisista kahveista.</w:t>
      </w:r>
    </w:p>
    <w:p>
      <w:r>
        <w:rPr>
          <w:b/>
        </w:rPr>
        <w:t xml:space="preserve">Tulos</w:t>
      </w:r>
    </w:p>
    <w:p>
      <w:r>
        <w:t xml:space="preserve">Ei suosikki</w:t>
      </w:r>
    </w:p>
    <w:p>
      <w:r>
        <w:rPr>
          <w:b/>
        </w:rPr>
        <w:t xml:space="preserve">Esimerkki 5.4441</w:t>
      </w:r>
    </w:p>
    <w:p>
      <w:r>
        <w:t xml:space="preserve">Annoin sille 3 tähteä laadukkaiden ainesosien vuoksi. Mutta jos kumpikaan kissoistani ei syö sitä, mitä hyötyä siitä on? Yritimme vieroittaa niitä tähän ruokaan siitä roskaruoasta, jota olemme syöttäneet niille, sekoittamalla ja lisäämällä hitaasti Felidae-ruokaa tai saamalla ne ensin todella nälkäisiksi, mutta kaikki turhaan. Ainoa tapa, jolla ne syövät sitä, on peittää se itse keittämämme kalan tai sardiinipurkkien liemellä.  Enemmän kuin mikään muu, luulen, että mössöinen pate-tyyppinen rakenne häiritsee niitä enemmän kuin maku, koska se tuoksuu minusta aika hyvältä.</w:t>
      </w:r>
    </w:p>
    <w:p>
      <w:r>
        <w:rPr>
          <w:b/>
        </w:rPr>
        <w:t xml:space="preserve">Tulos</w:t>
      </w:r>
    </w:p>
    <w:p>
      <w:r>
        <w:t xml:space="preserve">Minä ja koirani rakastamme sitä, kissani vihaavat sitä.</w:t>
      </w:r>
    </w:p>
    <w:p>
      <w:r>
        <w:rPr>
          <w:b/>
        </w:rPr>
        <w:t xml:space="preserve">Esimerkki 5.4442</w:t>
      </w:r>
    </w:p>
    <w:p>
      <w:r>
        <w:t xml:space="preserve">Koirani rakastavat tätä ruokaa! Ei allergioita, enemmän energiaa ja kauniimpi turkki. Ison koirani iho ei vaikuta läheskään yhtä ärtyneeltä, ja oletan, että kun sitä käytetään vähän enemmän, sen iho on taas normaali. Pidämme siitä m2 enemmän kuin mistään muusta, mitä olen nähnyt. Ainoa ongelmani on se, että minulla on 2 koiraa yksi iso ja 12.5lbs tuskin tekevät sen kuukaudessa. Voisimme todella käyttää isompia pusseja tai määräalennusta. Lisäksi en löydä tätä mistään kaupoista, joten kun se loppui, jouduin hankkimaan korvaavan tuotteen.... UPDATE: Toinen lähetykseni ei saapunut ollenkaan. olen yrittänyt ottaa yhteyttä ostajaan, mutta en saa sitä selville.... Piti palata vanhaan ruokaan ainakin tajuan että tämä ruoka ei auttanut koirien kuivaan kutisevaan ihoon... :{.</w:t>
      </w:r>
    </w:p>
    <w:p>
      <w:r>
        <w:rPr>
          <w:b/>
        </w:rPr>
        <w:t xml:space="preserve">Tulos</w:t>
      </w:r>
    </w:p>
    <w:p>
      <w:r>
        <w:t xml:space="preserve">Enemmän, kiitos.</w:t>
      </w:r>
    </w:p>
    <w:p>
      <w:r>
        <w:rPr>
          <w:b/>
        </w:rPr>
        <w:t xml:space="preserve">Esimerkki 5.4443</w:t>
      </w:r>
    </w:p>
    <w:p>
      <w:r>
        <w:t xml:space="preserve">Tilasin kaksi 24 tölkin pakkausta 11,5 oz. V-8-mehua, jotka oli pakattu yhdessä laatikkoon ja täytetty puskuriin puhalletulla muovilla. Kun avasin laatikon, vaikka kaikki läpipainopakkaukset näyttivät olevan ehjiä, yksi tölkki oli vuotanut osan sisällöstään ja mehua oli kaikkialla muissa tölkeissä ja laatikon sisällä. Punnitsin tölkit saadakseni selville, mikä niistä oli vuotanut, ja näin päätin, mikä niistä piti heittää pois (tölkkien painot vaihtelivat, mutta vaihtelu oli tasaista, paitsi että yksi tölkki oli muutaman unssin liian pieni). Toivon, että se oli vain yhdestä tölkistä, enkä saa salmonellaa myöhemmin. Koska kyseessä oli UPS:n toimitus, olen hieman yllättynyt siitä, että pakettiin kohdistui niin paljon painetta. Yleensä saan heiltä erinomaista palvelua. Olen tilannut näin aiemmin, ja tuote saapui täydellisessä kunnossa, joten kuten sanoin, olin pettynyt tällä kertaa.</w:t>
      </w:r>
    </w:p>
    <w:p>
      <w:r>
        <w:rPr>
          <w:b/>
        </w:rPr>
        <w:t xml:space="preserve">Tulos</w:t>
      </w:r>
    </w:p>
    <w:p>
      <w:r>
        <w:t xml:space="preserve">pettynyt</w:t>
      </w:r>
    </w:p>
    <w:p>
      <w:r>
        <w:rPr>
          <w:b/>
        </w:rPr>
        <w:t xml:space="preserve">Esimerkki 5.4444</w:t>
      </w:r>
    </w:p>
    <w:p>
      <w:r>
        <w:t xml:space="preserve">Woeber's Hot &amp; Spicy Mustard on niin hyvää!  Ostan toisen laatikon, kun tämä loppuu.  Sopii myös loistavaksi lahjaksi!</w:t>
      </w:r>
    </w:p>
    <w:p>
      <w:r>
        <w:rPr>
          <w:b/>
        </w:rPr>
        <w:t xml:space="preserve">Tulos</w:t>
      </w:r>
    </w:p>
    <w:p>
      <w:r>
        <w:t xml:space="preserve">Loistava tuote!</w:t>
      </w:r>
    </w:p>
    <w:p>
      <w:r>
        <w:rPr>
          <w:b/>
        </w:rPr>
        <w:t xml:space="preserve">Esimerkki 5.4445</w:t>
      </w:r>
    </w:p>
    <w:p>
      <w:r>
        <w:t xml:space="preserve">Pidän mausta, mutta kaupassa ei aina ole tätä.  Jotenkin se maistuu erilaiselta kuin kaupassa, paljon heikompi kofeiini ja aromi....</w:t>
      </w:r>
    </w:p>
    <w:p>
      <w:r>
        <w:rPr>
          <w:b/>
        </w:rPr>
        <w:t xml:space="preserve">Tulos</w:t>
      </w:r>
    </w:p>
    <w:p>
      <w:r>
        <w:t xml:space="preserve">Outoa...</w:t>
      </w:r>
    </w:p>
    <w:p>
      <w:r>
        <w:rPr>
          <w:b/>
        </w:rPr>
        <w:t xml:space="preserve">Esimerkki 5.4446</w:t>
      </w:r>
    </w:p>
    <w:p>
      <w:r>
        <w:t xml:space="preserve">Sain vaniljapapuni tasan kuukausi sitten. Heti kun avasin paketin, rakastin niitä. Ne olivat erittäin kosteat ja olin erittäin tyytyväinen papujen laatuun. Käytin heti 18 niistä yli 50:stä kotitekoisen vaniljauutteen valmistamiseen. Pavuissa ei ollut säilytysohjeita, joten googlasin asiaa ja luin, että ne on säilytettävä ilmatiiviissä astiassa. Olen käyttänyt niitä muutaman kerran viimeisen kuukauden aikana ruoanlaittoon, mutta minulla oli vielä yli puolet pakkauksesta jäljellä. No, kun avasin ne tänä iltana, ne olivat MOLDOUTUNEITA. Olen todella pettynyt, etten voi käyttää loput pavut :( Jos pystyt käyttämään kaikki 50 heti kun saat ne, suosittelen näitä papuja lämpimästi. Jos ei, niin etsisin muualta tai tilaisin pienemmän määrän.</w:t>
      </w:r>
    </w:p>
    <w:p>
      <w:r>
        <w:rPr>
          <w:b/>
        </w:rPr>
        <w:t xml:space="preserve">Tulos</w:t>
      </w:r>
    </w:p>
    <w:p>
      <w:r>
        <w:t xml:space="preserve">Rakastin niitä ensimmäisellä....</w:t>
      </w:r>
    </w:p>
    <w:p>
      <w:r>
        <w:rPr>
          <w:b/>
        </w:rPr>
        <w:t xml:space="preserve">Esimerkki 5.4447</w:t>
      </w:r>
    </w:p>
    <w:p>
      <w:r>
        <w:t xml:space="preserve">Tämä tuote puhdistaa munuaisia erinomaisesti.  Se on auttanut miestäni tuntemaan olonsa paljon paremmaksi, vaikka hänellä on varhainen munuaisten vajaatoiminta.</w:t>
      </w:r>
    </w:p>
    <w:p>
      <w:r>
        <w:rPr>
          <w:b/>
        </w:rPr>
        <w:t xml:space="preserve">Tulos</w:t>
      </w:r>
    </w:p>
    <w:p>
      <w:r>
        <w:t xml:space="preserve">Terveytesi vuoksi</w:t>
      </w:r>
    </w:p>
    <w:p>
      <w:r>
        <w:rPr>
          <w:b/>
        </w:rPr>
        <w:t xml:space="preserve">Esimerkki 5.4448</w:t>
      </w:r>
    </w:p>
    <w:p>
      <w:r>
        <w:t xml:space="preserve">Jokainen laatikko on 8oz, ja yleensä teen 8oz sekoitettuna vähärasvaisen proteiinin kanssa ateriaksi sekä miehelleni että minulle, ja jos meillä on ylijäämiä, se on harvinaista.  Tällä kertaa minulla oli kuitenkin puolet siitä jäljellä vain siksi, että tunsimme itsemme kylläisiksi emmekä voineet syödä enempää.  Johtuisikohan tämä runsaasta kuitupitoisuudesta? Oli miten oli, tänä aamuna mieheni kertoi minulle, että hänkin on laihtunut kolme kiloa.  Olen kateellinen. Lisäksi olen ollut syömässä melkein 2 viikkoa, aina on ollut kyllästymätön olo. Viime yönä minulla ei ollut voimakkaita haluja syödä välipaloja.  Söin omenan enemmänkin tottumuksesta syödä jotain kuin b/c olin todella nälkäinen. En sano, että tämä on lopputulos kaikille, mutta ajattelin jakaa.  Käytän ylijäämäpastaa tänään papukeittoon. Haluaisin nyt lopulta kokeilla myös eri muotoisia pastalajikkeita.</w:t>
      </w:r>
    </w:p>
    <w:p>
      <w:r>
        <w:rPr>
          <w:b/>
        </w:rPr>
        <w:t xml:space="preserve">Tulos</w:t>
      </w:r>
    </w:p>
    <w:p>
      <w:r>
        <w:t xml:space="preserve">Hyvä!</w:t>
      </w:r>
    </w:p>
    <w:p>
      <w:r>
        <w:rPr>
          <w:b/>
        </w:rPr>
        <w:t xml:space="preserve">Esimerkki 5.4449</w:t>
      </w:r>
    </w:p>
    <w:p>
      <w:r>
        <w:t xml:space="preserve">Voit ostaa tämän 35,00 dollarilla, mukaan lukien ilmainen shpping suoraan Pentan verkkosivustolta.  Nautin todella tämän juomisesta. Näen eron jokapäiväisessä elämässäni.</w:t>
      </w:r>
    </w:p>
    <w:p>
      <w:r>
        <w:rPr>
          <w:b/>
        </w:rPr>
        <w:t xml:space="preserve">Tulos</w:t>
      </w:r>
    </w:p>
    <w:p>
      <w:r>
        <w:t xml:space="preserve">Paljon halvempaa Pentan verkkosivuston kautta</w:t>
      </w:r>
    </w:p>
    <w:p>
      <w:r>
        <w:rPr>
          <w:b/>
        </w:rPr>
        <w:t xml:space="preserve">Esimerkki 5.4450</w:t>
      </w:r>
    </w:p>
    <w:p>
      <w:r>
        <w:t xml:space="preserve">Keksejä on paljon, mutta hinta on erittäin hyvä verrattuna paikalliseen ruokakauppaan.  Pakkaukset olivat hyvässä kunnossa ja keksit olivat tuoreita.  Tammikuun 25. päivänä tehdyssä tilauksessani on viimeinen käyttöpäivä 28. huhtikuuta.  Ei huono, mutta olisin toivonut myöhäisempää viimeistä käyttöpäivää.  Muuten ei ongelmia.  Aivan samanlaisia Chips Ahoy -keksejä kuin kaupasta ostettuna.</w:t>
      </w:r>
    </w:p>
    <w:p>
      <w:r>
        <w:rPr>
          <w:b/>
        </w:rPr>
        <w:t xml:space="preserve">Tulos</w:t>
      </w:r>
    </w:p>
    <w:p>
      <w:r>
        <w:t xml:space="preserve">Saapui tuoreena ja hyvässä kunnossa.</w:t>
      </w:r>
    </w:p>
    <w:p>
      <w:r>
        <w:rPr>
          <w:b/>
        </w:rPr>
        <w:t xml:space="preserve">Esimerkki 5.4451</w:t>
      </w:r>
    </w:p>
    <w:p>
      <w:r>
        <w:t xml:space="preserve">Tilasin tämän sahramin katsottuani myyjän palautetta ja oletin, että koska tämä on kallista, se on korkealaatuista. Mutta vasta kun laitoin sen veteen joksikin aikaa, hiutaleiden väri muuttui, ja tajusin, että se on väärennös. Älä tuhlaa aikaasi tähän.</w:t>
      </w:r>
    </w:p>
    <w:p>
      <w:r>
        <w:rPr>
          <w:b/>
        </w:rPr>
        <w:t xml:space="preserve">Tulos</w:t>
      </w:r>
    </w:p>
    <w:p>
      <w:r>
        <w:t xml:space="preserve">Väärennetty sahrami</w:t>
      </w:r>
    </w:p>
    <w:p>
      <w:r>
        <w:rPr>
          <w:b/>
        </w:rPr>
        <w:t xml:space="preserve">Esimerkki 5.4452</w:t>
      </w:r>
    </w:p>
    <w:p>
      <w:r>
        <w:t xml:space="preserve">Otin sen eilen kello 5 aamulla. Nyt on melkein kolme aamulla seuraavana päivänä ja makaan sängyssä ja iho tuntuu kihelmöivältä, enkä saa unta ollenkaan. Minusta tuntuu kuin olisin super sayan tasolla 4, punaisen apinan voima. Voisin ampua ki-räjähdyksen ikkunasta ulos, jos haluaisin. Ehkä myös kame hame -aaltoja.</w:t>
      </w:r>
    </w:p>
    <w:p>
      <w:r>
        <w:rPr>
          <w:b/>
        </w:rPr>
        <w:t xml:space="preserve">Tulos</w:t>
      </w:r>
    </w:p>
    <w:p>
      <w:r>
        <w:t xml:space="preserve">Super sayan drink????</w:t>
      </w:r>
    </w:p>
    <w:p>
      <w:r>
        <w:rPr>
          <w:b/>
        </w:rPr>
        <w:t xml:space="preserve">Esimerkki 5.4453</w:t>
      </w:r>
    </w:p>
    <w:p>
      <w:r>
        <w:t xml:space="preserve">Halusin pitää tästä keksistä, se on hyvin kostea ja pureskeltava, siinä on runsaasti rusinoita ja saksanpähkinöitä, mutta jokin maku ei vain miellytä makuani.  Pysyn inkiväärin ja maapähkinävoin parissa.  Kuten Pamelan muissa gluteenittomissa kekseissä, niiden rakenne on ihana, eikä niistä huomaa, että ne ovat gluteenittomia.</w:t>
      </w:r>
    </w:p>
    <w:p>
      <w:r>
        <w:rPr>
          <w:b/>
        </w:rPr>
        <w:t xml:space="preserve">Tulos</w:t>
      </w:r>
    </w:p>
    <w:p>
      <w:r>
        <w:t xml:space="preserve">Ei minun suosikkini</w:t>
      </w:r>
    </w:p>
    <w:p>
      <w:r>
        <w:rPr>
          <w:b/>
        </w:rPr>
        <w:t xml:space="preserve">Esimerkki 5.4454</w:t>
      </w:r>
    </w:p>
    <w:p>
      <w:r>
        <w:t xml:space="preserve">Okei, en voi puhua siitä, milloin edellinen arvostelu on kirjoitettu, joka näyttää vuodelta 2009, mutta katson pussin kääntöpuolelta Almond Crunchia, ja siinä lukee selvästi, että tuote on valmistettu Kaliforniassa, ei Kiinassa. Joten jos se oli silloin tärkein este, se ei ole enää ongelma. Löysin juuri tämän välipalan, ja ihmisenä, joka ei voi syödä gluteenia, soijaa tai maitotuotteita, olen innoissani, kun löysin välipalan, jota voin syödä, ja välipala, jota voin syödä ja joka on todella maukas, vielä parempi! Olen syönyt näitä nyt muutaman päivän ajan, eikä mitään haittavaikutuksia (ja minulla on erittäin herkkä vatsa). Aion kokeilla kaikkia makuja selvittääkseni, mistä pidän eniten, mutta kyllä, suosittelen tätä tuotetta rajoitetulla ruokavaliolla oleville ja niillekin, jotka eivät ole.</w:t>
      </w:r>
    </w:p>
    <w:p>
      <w:r>
        <w:rPr>
          <w:b/>
        </w:rPr>
        <w:t xml:space="preserve">Tulos</w:t>
      </w:r>
    </w:p>
    <w:p>
      <w:r>
        <w:t xml:space="preserve">Tuote ei ole valmistettu Kiinassa!</w:t>
      </w:r>
    </w:p>
    <w:p>
      <w:r>
        <w:rPr>
          <w:b/>
        </w:rPr>
        <w:t xml:space="preserve">Esimerkki 5.4455</w:t>
      </w:r>
    </w:p>
    <w:p>
      <w:r>
        <w:t xml:space="preserve">Ostin nämä paikallisesta kaupasta (alkuperäinen maku). Ne olivat kamalia. Ne eivät vain maistuneet hyvältä (kuten monet markkinoilla olevat gf-tuotteet), vaan ne maistuivat todella pahalta. En voinut syödä niitä. Poikani, joka yleensä syö mitä tahansa, "rakasti" niitä. Hän pakkasi niitä jatkuvasti Ziploc-pusseihin ja laittoi ne kangaspusseihin "piknik-tuotteeksi", minne ikinä hän ajattelikaan meidän menevän. Hänellä oli hauskaa leikkiä niiden kanssa: hän ei kuitenkaan syönyt niitä. Se on paljon sanottu, koska hänellä on geneettinen häiriö, joka vaikuttaa hänen kykyynsä päättää, milloin syöminen on lopetettava, ja yleensä hän syö kaiken ruoan, jonka hän saa käsiinsä, ja etsii lisää. Joka tapauksessa kyllästyin lopulta katsomaan näitä keksejä ja heitin ne pois. Olen ostanut muitakin tämän yrityksen tuotteita, jotka olivat hyviä.</w:t>
      </w:r>
    </w:p>
    <w:p>
      <w:r>
        <w:rPr>
          <w:b/>
        </w:rPr>
        <w:t xml:space="preserve">Tulos</w:t>
      </w:r>
    </w:p>
    <w:p>
      <w:r>
        <w:t xml:space="preserve">Äiti</w:t>
      </w:r>
    </w:p>
    <w:p>
      <w:r>
        <w:rPr>
          <w:b/>
        </w:rPr>
        <w:t xml:space="preserve">Esimerkki 5.4456</w:t>
      </w:r>
    </w:p>
    <w:p>
      <w:r>
        <w:t xml:space="preserve">Kuten kahvi yleensä, tämä Wolfgang-lajike oli ihan hyvää. Odotin kuitenkin "Creme Caramel" -makua tai jotain vastaavaa, eikä tämä mielestäni täyttänyt odotuksia. Kokeilin useita kuppeja eri kuppikokoja ja tämä kahvi ei vain tehnyt sitä minulle. Sitä markkinoidaan maustettuna kahvina, mutta en kuitenkaan maistanut mitään muuta kuin kahvin maun.</w:t>
      </w:r>
    </w:p>
    <w:p>
      <w:r>
        <w:rPr>
          <w:b/>
        </w:rPr>
        <w:t xml:space="preserve">Tulos</w:t>
      </w:r>
    </w:p>
    <w:p>
      <w:r>
        <w:t xml:space="preserve">Harhaanjohtava makunimi</w:t>
      </w:r>
    </w:p>
    <w:p>
      <w:r>
        <w:rPr>
          <w:b/>
        </w:rPr>
        <w:t xml:space="preserve">Esimerkki 5.4457</w:t>
      </w:r>
    </w:p>
    <w:p>
      <w:r>
        <w:t xml:space="preserve">Rakastan kuumaa kaakaota ja kokeilen aina uusia, mutta tämä oli ehdottomasti huonoin kirsikkakaakaakao, jota olen koskaan maistanut!!! Toivoin, että se olisi hyvää, joten ostin 2 tölkkiä. Yhden kupin jälkeen heitin molemmat tölkit pois. Jos haluat todella hyvää kirsikkakaakaota, lisää 3-4 teelusikallista kirsikkamehua maraschinokirsikkapurkista suosikkimaitokaakaoosi. YUM!!! Lisää enemmän, jos käytät tummaa kaakaota.</w:t>
      </w:r>
    </w:p>
    <w:p>
      <w:r>
        <w:rPr>
          <w:b/>
        </w:rPr>
        <w:t xml:space="preserve">Tulos</w:t>
      </w:r>
    </w:p>
    <w:p>
      <w:r>
        <w:t xml:space="preserve">Kamalaa!!!</w:t>
      </w:r>
    </w:p>
    <w:p>
      <w:r>
        <w:rPr>
          <w:b/>
        </w:rPr>
        <w:t xml:space="preserve">Esimerkki 5.4458</w:t>
      </w:r>
    </w:p>
    <w:p>
      <w:r>
        <w:t xml:space="preserve">Kaikki Castellanan pastat ovat aivan ihania.  Niissä on hyvä maku, ne säilyttävät ainutlaatuisen muotonsa, niihin mahtuu paljon kastiketta ruokiin ja niissä on mukava "purenta".  Tämä on loistava hinta tälle tuotteelle!</w:t>
      </w:r>
    </w:p>
    <w:p>
      <w:r>
        <w:rPr>
          <w:b/>
        </w:rPr>
        <w:t xml:space="preserve">Tulos</w:t>
      </w:r>
    </w:p>
    <w:p>
      <w:r>
        <w:t xml:space="preserve">Kaunis ja herkullinen</w:t>
      </w:r>
    </w:p>
    <w:p>
      <w:r>
        <w:rPr>
          <w:b/>
        </w:rPr>
        <w:t xml:space="preserve">Esimerkki 5.4459</w:t>
      </w:r>
    </w:p>
    <w:p>
      <w:r>
        <w:t xml:space="preserve">Kaakao on mieheni suosikki.  Palvelu oli myös erinomaista, kuten yleensä.  Erittäin suosittu nyt talven tullen.</w:t>
      </w:r>
    </w:p>
    <w:p>
      <w:r>
        <w:rPr>
          <w:b/>
        </w:rPr>
        <w:t xml:space="preserve">Tulos</w:t>
      </w:r>
    </w:p>
    <w:p>
      <w:r>
        <w:t xml:space="preserve">Mahtavaa kuumaa kaakaota</w:t>
      </w:r>
    </w:p>
    <w:p>
      <w:r>
        <w:rPr>
          <w:b/>
        </w:rPr>
        <w:t xml:space="preserve">Esimerkki 5.4460</w:t>
      </w:r>
    </w:p>
    <w:p>
      <w:r>
        <w:t xml:space="preserve">tämä salsa on ehdottomasti yksi kirjoihin!!! Täydellinen sekoitus jolokian pippuria ja mausteita, jotka tekivät tästä täydellisen dipin puoliaikaan... Aikuisten miesten itku, koska se on niinooo kuuma, on pieni hinta tästä mahtavuudesta purkissa... täydellinen myös tuorejuustodippiini! A+ kautta linjan.</w:t>
      </w:r>
    </w:p>
    <w:p>
      <w:r>
        <w:rPr>
          <w:b/>
        </w:rPr>
        <w:t xml:space="preserve">Tulos</w:t>
      </w:r>
    </w:p>
    <w:p>
      <w:r>
        <w:t xml:space="preserve">jolokia salsa arvostelu</w:t>
      </w:r>
    </w:p>
    <w:p>
      <w:r>
        <w:rPr>
          <w:b/>
        </w:rPr>
        <w:t xml:space="preserve">Esimerkki 5.4461</w:t>
      </w:r>
    </w:p>
    <w:p>
      <w:r>
        <w:t xml:space="preserve">Tämä hedelmä olisi hieno, ellei siinä olisi pehmeää limaista vesimelonia ja joitakin muita hedelmiä, jotka ovat tässä purkissa ja jotka ovat vain limaisia ja ällöttäviä. On tiettyjä hedelmiä, joita ei pitäisi säilöä, ja muuten rapeat palat ovat hienoja. Suuren osan pehmeistä hedelmistä jouduin heittämään pois. Tosin tämä tuote on hyvä pakastaa ja lisätä muiden hedelmien joukkoon smoothieita tehdessä, silloin ei tarvitse maistaa limaa.</w:t>
      </w:r>
    </w:p>
    <w:p>
      <w:r>
        <w:rPr>
          <w:b/>
        </w:rPr>
        <w:t xml:space="preserve">Tulos</w:t>
      </w:r>
    </w:p>
    <w:p>
      <w:r>
        <w:t xml:space="preserve">Orgaaniset hedelmät Review</w:t>
      </w:r>
    </w:p>
    <w:p>
      <w:r>
        <w:rPr>
          <w:b/>
        </w:rPr>
        <w:t xml:space="preserve">Esimerkki 5.4462</w:t>
      </w:r>
    </w:p>
    <w:p>
      <w:r>
        <w:t xml:space="preserve">Näiden sipsien barbeque-maku on todella täydellinen! Juuri tarpeeksi mausteinen, ripaus makeutta, vain hieman savuinen. Sipsit itsessään ovat erittäin rapeita ja juuri tarpeeksi paksuja ollakseen tukevia, mutta eivät kovia. Tämä sopii loistavaksi välipalaksi tai hampurilaisten, hot dogien, brattien, kanan tai lähes minkä tahansa rennon ruokalajin lisukkeeksi.</w:t>
      </w:r>
    </w:p>
    <w:p>
      <w:r>
        <w:rPr>
          <w:b/>
        </w:rPr>
        <w:t xml:space="preserve">Tulos</w:t>
      </w:r>
    </w:p>
    <w:p>
      <w:r>
        <w:t xml:space="preserve">Grillin täydellisyys</w:t>
      </w:r>
    </w:p>
    <w:p>
      <w:r>
        <w:rPr>
          <w:b/>
        </w:rPr>
        <w:t xml:space="preserve">Esimerkki 5.4463</w:t>
      </w:r>
    </w:p>
    <w:p>
      <w:r>
        <w:t xml:space="preserve">Käytin pienen kupin asetusta ja jopa avasin korkin ja raaputin ylimääräisen sekoituksen pois kupista, mutta se on edelleen hyvin heikon makuista.</w:t>
      </w:r>
    </w:p>
    <w:p>
      <w:r>
        <w:rPr>
          <w:b/>
        </w:rPr>
        <w:t xml:space="preserve">Tulos</w:t>
      </w:r>
    </w:p>
    <w:p>
      <w:r>
        <w:t xml:space="preserve">Liian heikko</w:t>
      </w:r>
    </w:p>
    <w:p>
      <w:r>
        <w:rPr>
          <w:b/>
        </w:rPr>
        <w:t xml:space="preserve">Esimerkki 5.4464</w:t>
      </w:r>
    </w:p>
    <w:p>
      <w:r>
        <w:t xml:space="preserve">Ostin nämä karkkibuffetiin häihini, enkä ole lainkaan vaikuttunut. Olisin voinut säästää rahaa tilaamalla ne suoraan Oriental Trading Companylta, josta ne selvästi tulivat. ne näyttävät halvoilta eivätkä ole niin värikkäitä kuin kuvassa. Oriental Trading Companyn tiedot ovat tikkareiden kääreiden kääntöpuolella. useimmat tikkaritikut ovat taipuneet ja kaksi tikkaria saapui rikkinäisenä. laatikossa on vain 12 tikkaria, mutta kuvauksessa sanotaan, että niitä on 16. Olisin odottanut sitä, jos olisin tiennyt, että ne ovat peräisin Oriental Trading Companyltä, mutta kuvauksessa ei sanota niin, joten tunnen itseni huijatuksi.</w:t>
      </w:r>
    </w:p>
    <w:p>
      <w:r>
        <w:rPr>
          <w:b/>
        </w:rPr>
        <w:t xml:space="preserve">Tulos</w:t>
      </w:r>
    </w:p>
    <w:p>
      <w:r>
        <w:t xml:space="preserve">Ei mitä odotin</w:t>
      </w:r>
    </w:p>
    <w:p>
      <w:r>
        <w:rPr>
          <w:b/>
        </w:rPr>
        <w:t xml:space="preserve">Esimerkki 5.4465</w:t>
      </w:r>
    </w:p>
    <w:p>
      <w:r>
        <w:t xml:space="preserve">Ostin tämän popcornin lahjaksi ystäville. He ovat kommentoineet useita kertoja, että se on parasta popcornia, mitä he ovat koskaan syöneet. He rakastavat sitä!  He olivat etsineet valkoista popcornia DC:n metropolialueelta eivätkä löytäneet sitä koskaan, joten yksi vilkaisu Amazoniin riitti ja he löysivät tämän - parasta popcornia ikinä!!!</w:t>
      </w:r>
    </w:p>
    <w:p>
      <w:r>
        <w:rPr>
          <w:b/>
        </w:rPr>
        <w:t xml:space="preserve">Tulos</w:t>
      </w:r>
    </w:p>
    <w:p>
      <w:r>
        <w:t xml:space="preserve">Parasta popcornia ikinä</w:t>
      </w:r>
    </w:p>
    <w:p>
      <w:r>
        <w:rPr>
          <w:b/>
        </w:rPr>
        <w:t xml:space="preserve">Esimerkki 5.4466</w:t>
      </w:r>
    </w:p>
    <w:p>
      <w:r>
        <w:t xml:space="preserve">Toimittaja lähetti minulle sähköpostia tarkistaakseen, haluanko vihreitä vai mustia marjoja, mikä oli mielestäni vaikuttava seuraus. Marjat saapuivat muovipussissa, vaikka odotin lasipakkausta mainoksen mukaisesti. Kaiken kaikkiaan olin kuitenkin tyytyväinen palveluun ja tuotteeseen.</w:t>
      </w:r>
    </w:p>
    <w:p>
      <w:r>
        <w:rPr>
          <w:b/>
        </w:rPr>
        <w:t xml:space="preserve">Tulos</w:t>
      </w:r>
    </w:p>
    <w:p>
      <w:r>
        <w:t xml:space="preserve">Hyvä toimittaja ja tuote</w:t>
      </w:r>
    </w:p>
    <w:p>
      <w:r>
        <w:rPr>
          <w:b/>
        </w:rPr>
        <w:t xml:space="preserve">Esimerkki 5.4467</w:t>
      </w:r>
    </w:p>
    <w:p>
      <w:r>
        <w:t xml:space="preserve">Mueslix on ollut suosikkimurojani siitä lähtien, kun se tuli markkinoille vuosia sitten.  KUKAAN he ovat (parantaneet????) sitä lisäämällä lisää rusinoita ja pähkinöitä niin, että siitä on tullut liian runsas!  Minä yksinkertaisesti lisään noin puolet jyvämurosta, kuten maissihiutaleista, mikä myös vähentää korkeaa hintaa.  Kaupat lakkauttavat jatkuvasti Mueslixiä siinä määrin, että sitä on vaikea löytää!  Kiitos Amazon!</w:t>
      </w:r>
    </w:p>
    <w:p>
      <w:r>
        <w:rPr>
          <w:b/>
        </w:rPr>
        <w:t xml:space="preserve">Tulos</w:t>
      </w:r>
    </w:p>
    <w:p>
      <w:r>
        <w:t xml:space="preserve">LOVE Mueslix</w:t>
      </w:r>
    </w:p>
    <w:p>
      <w:r>
        <w:rPr>
          <w:b/>
        </w:rPr>
        <w:t xml:space="preserve">Esimerkki 5.4468</w:t>
      </w:r>
    </w:p>
    <w:p>
      <w:r>
        <w:t xml:space="preserve">Koska olen aina ollut tiukka Peet's-kahvin ystävä, en halunnut vaihtaa tuotemerkkiä, mutta Weaver's voitti sydämeni!!! Maku on puhdas ja vahva, eetos on oikea (luomu, baby) ja jopa pakkaus on hyvin zen ja sopiva. Be still my caffeinated heart!</w:t>
      </w:r>
    </w:p>
    <w:p>
      <w:r>
        <w:rPr>
          <w:b/>
        </w:rPr>
        <w:t xml:space="preserve">Tulos</w:t>
      </w:r>
    </w:p>
    <w:p>
      <w:r>
        <w:t xml:space="preserve">Make My Day</w:t>
      </w:r>
    </w:p>
    <w:p>
      <w:r>
        <w:rPr>
          <w:b/>
        </w:rPr>
        <w:t xml:space="preserve">Esimerkki 5.4469</w:t>
      </w:r>
    </w:p>
    <w:p>
      <w:r>
        <w:t xml:space="preserve">Ostaisin jatkossakin, mutta olen siirtymässä enemmän kotitekoisiin sormiruokiin ja pois lasipurkeista... särkynyt liikaa. He pitävät kuitenkin kaikista mauista. Hienot koostumukset myös.</w:t>
      </w:r>
    </w:p>
    <w:p>
      <w:r>
        <w:rPr>
          <w:b/>
        </w:rPr>
        <w:t xml:space="preserve">Tulos</w:t>
      </w:r>
    </w:p>
    <w:p>
      <w:r>
        <w:t xml:space="preserve">Luonnonmukainen ja maukas</w:t>
      </w:r>
    </w:p>
    <w:p>
      <w:r>
        <w:rPr>
          <w:b/>
        </w:rPr>
        <w:t xml:space="preserve">Esimerkki 5.4470</w:t>
      </w:r>
    </w:p>
    <w:p>
      <w:r>
        <w:t xml:space="preserve">Minun 1-vuotias lapsenlapseni ja minä emme voi saada tarpeeksi. ja se on hyväksi sinulle!</w:t>
      </w:r>
    </w:p>
    <w:p>
      <w:r>
        <w:rPr>
          <w:b/>
        </w:rPr>
        <w:t xml:space="preserve">Tulos</w:t>
      </w:r>
    </w:p>
    <w:p>
      <w:r>
        <w:t xml:space="preserve">Paras hedelmäsäilyke, jonka olen koskaan syönyt</w:t>
      </w:r>
    </w:p>
    <w:p>
      <w:r>
        <w:rPr>
          <w:b/>
        </w:rPr>
        <w:t xml:space="preserve">Esimerkki 5.4471</w:t>
      </w:r>
    </w:p>
    <w:p>
      <w:r>
        <w:t xml:space="preserve">Ostin tämän ystävälleni, joka rakastaa kokkaamista, vain huomatakseni, että maksoin 3 kertaa enemmän kuin mitä minun pitäisi. 13,95 dollaria neljästä tölkistä on ryöstö nyt, kun tiedän, että voin ostaa yhden tölkin noin 1,09 dollarilla. Mitä tulee itse tuotteeseen, tämä Panang-pastan merkki on erinomainen. Naudanliha panang-ruoka, jonka ystäväni valmisti tämän tahnan avulla, oli yhtä hyvää kuin thaimaalaisessa ravintolassa. Suosittelen tahnaa, mutta en hintaa.</w:t>
      </w:r>
    </w:p>
    <w:p>
      <w:r>
        <w:rPr>
          <w:b/>
        </w:rPr>
        <w:t xml:space="preserve">Tulos</w:t>
      </w:r>
    </w:p>
    <w:p>
      <w:r>
        <w:t xml:space="preserve">Great Paste MUTTA Way ylihinnoiteltu kuten 3x enemmän</w:t>
      </w:r>
    </w:p>
    <w:p>
      <w:r>
        <w:rPr>
          <w:b/>
        </w:rPr>
        <w:t xml:space="preserve">Esimerkki 5.4472</w:t>
      </w:r>
    </w:p>
    <w:p>
      <w:r>
        <w:t xml:space="preserve">Hän piti ruoasta aluksi hieman, mutta ei halunnut olla sen kanssa paljon tekemisissä... Hinta on todella korkea eikä se ole sen arvoinen, jos hän syö vain pari palaa. Hän oli kokeillut useimpia makuja ja reagoi aina samalla tavalla.</w:t>
      </w:r>
    </w:p>
    <w:p>
      <w:r>
        <w:rPr>
          <w:b/>
        </w:rPr>
        <w:t xml:space="preserve">Tulos</w:t>
      </w:r>
    </w:p>
    <w:p>
      <w:r>
        <w:t xml:space="preserve">Kitty ei ollut tyytyväinen.</w:t>
      </w:r>
    </w:p>
    <w:p>
      <w:r>
        <w:rPr>
          <w:b/>
        </w:rPr>
        <w:t xml:space="preserve">Esimerkki 5.4473</w:t>
      </w:r>
    </w:p>
    <w:p>
      <w:r>
        <w:t xml:space="preserve">Kun nämä pienet kivet ilmoittavat sinulle, että kasvisi tarvitsee vettä, kasvi on jo kuollut.  Hieno idea, joka ei vain toiminut.</w:t>
      </w:r>
    </w:p>
    <w:p>
      <w:r>
        <w:rPr>
          <w:b/>
        </w:rPr>
        <w:t xml:space="preserve">Tulos</w:t>
      </w:r>
    </w:p>
    <w:p>
      <w:r>
        <w:t xml:space="preserve">Hyvä idea, mutta ei paljon tuloksia.</w:t>
      </w:r>
    </w:p>
    <w:p>
      <w:r>
        <w:rPr>
          <w:b/>
        </w:rPr>
        <w:t xml:space="preserve">Esimerkki 5.4474</w:t>
      </w:r>
    </w:p>
    <w:p>
      <w:r>
        <w:t xml:space="preserve">Nämä suklaat ovat tervetullut löytö.  Ne maistuvat samalta kuin tavallinen suklaa, mutta ne eivät nosta verensokeriani.  Herkuttelen itselleni parilla kerrallaan, kun olen makeanhimoinen.  On hienoa, että voin tyydyttää himoni ilman ylimääräistä sokeria.  Ja onneksi maltitoli ei tunnu häiritsevän ruoansulatuskanavaani.  Ne ovat hieman kalliita, mutta löysin hyvän irtotavaratarjouksen toisesta verkkokaupasta.</w:t>
      </w:r>
    </w:p>
    <w:p>
      <w:r>
        <w:rPr>
          <w:b/>
        </w:rPr>
        <w:t xml:space="preserve">Tulos</w:t>
      </w:r>
    </w:p>
    <w:p>
      <w:r>
        <w:t xml:space="preserve">Diabeettinen herkku</w:t>
      </w:r>
    </w:p>
    <w:p>
      <w:r>
        <w:rPr>
          <w:b/>
        </w:rPr>
        <w:t xml:space="preserve">Esimerkki 5.4475</w:t>
      </w:r>
    </w:p>
    <w:p>
      <w:r>
        <w:t xml:space="preserve">Tämän kahvin maku on hyvä, siinä on mukava tasapaino vaniljaa ilman, että se on liian voimakas.  Se ei ole kaikkein rohkein kahvi, mutta se on mukava iltapäivän herkku.  Tästä huolimatta minulla on ollut ongelmia useiden kapseleiden kanssa.  Kun niitä pitää valoa vasten, näkee, että podin suodatinosan ulkopuolella on jauhetta.  Tämä aiheuttaa sen, että kuppi on täynnä jauhoja, kun kahvia keitetään, ja se myös tukkii pod-kammion pohjassa olevan tapin.  Sanoisin, että tämä ongelma on noin yhdellä joka viidestä tai kuudesta podista.</w:t>
      </w:r>
    </w:p>
    <w:p>
      <w:r>
        <w:rPr>
          <w:b/>
        </w:rPr>
        <w:t xml:space="preserve">Tulos</w:t>
      </w:r>
    </w:p>
    <w:p>
      <w:r>
        <w:t xml:space="preserve">Hyvä maku, mutta huono laatu</w:t>
      </w:r>
    </w:p>
    <w:p>
      <w:r>
        <w:rPr>
          <w:b/>
        </w:rPr>
        <w:t xml:space="preserve">Esimerkki 5.4476</w:t>
      </w:r>
    </w:p>
    <w:p>
      <w:r>
        <w:t xml:space="preserve">Koirani on hulluna Dogswellin kanasuikaleisiin, mutta näistä se ei ole innoissaan. Nämä ovat rapeita kuin puristetut keksit, eivät lihan suikaleet, eivätkä yhtä pureskeltavia.</w:t>
      </w:r>
    </w:p>
    <w:p>
      <w:r>
        <w:rPr>
          <w:b/>
        </w:rPr>
        <w:t xml:space="preserve">Tulos</w:t>
      </w:r>
    </w:p>
    <w:p>
      <w:r>
        <w:t xml:space="preserve">ei yhtä hyvä kuin kanasuikaleet</w:t>
      </w:r>
    </w:p>
    <w:p>
      <w:r>
        <w:rPr>
          <w:b/>
        </w:rPr>
        <w:t xml:space="preserve">Esimerkki 5.4477</w:t>
      </w:r>
    </w:p>
    <w:p>
      <w:r>
        <w:t xml:space="preserve">Ostin nämä heinäkuun puolivälissä ('09) 2 päivän toimituksella yhdessä 4 muun maun kanssa.  Tämä on vähiten suosikkini.  Minulla on edelleen alkuperäinen nippu, kun taas muut olen lopettanut ja tilannut ne uudelleen.  Jostain syystä tässä maussa on jälkimaku, josta en todellakaan pidä.  Toivon, että pitäisin siitä.  Aion edelleen hankkia muut Subscribe and Save -palvelun kautta niin kauan kuin niitä on saatavilla.  Muut ovat hyviä silloin, kun en halua valmistaa kokonaista aamiaista tai lounasta. Pakastan ja mikron ne ja juon niiden kanssa kupillisen maitoa.  Hyvin täyttäviä ja tyydyttäviä.  Suosittelen muita mausteita, joita olen kokeillut, mutta en tätä.  Olen kokeillut ja pidän kaurapuuroa ja rusinaa, banaanipähkinää, suklaapähkinää ja omenaa ja karamellia.  YMMV</w:t>
      </w:r>
    </w:p>
    <w:p>
      <w:r>
        <w:rPr>
          <w:b/>
        </w:rPr>
        <w:t xml:space="preserve">Tulos</w:t>
      </w:r>
    </w:p>
    <w:p>
      <w:r>
        <w:t xml:space="preserve">Ei suosikkini</w:t>
      </w:r>
    </w:p>
    <w:p>
      <w:r>
        <w:rPr>
          <w:b/>
        </w:rPr>
        <w:t xml:space="preserve">Esimerkki 5.4478</w:t>
      </w:r>
    </w:p>
    <w:p>
      <w:r>
        <w:t xml:space="preserve">Tämä ruoka on luonnonmukaista, totta kai.  Katsokaa kuitenkin ainesosia, top 7 sisältää kanajauhoa.  Älä koskaan ruoki lemmikkiäsi mihinkään, jossa on kananjauhoa tai kanan sivutuotteita.  Se on halpa korvike, ja se on todella huono koiralle.  Suosittelen merkkiä kuten Evo, Blue Buffalo, jne.  Mikään ainesosa ei saa olla jauhoa tai sivutuotetta.</w:t>
      </w:r>
    </w:p>
    <w:p>
      <w:r>
        <w:rPr>
          <w:b/>
        </w:rPr>
        <w:t xml:space="preserve">Tulos</w:t>
      </w:r>
    </w:p>
    <w:p>
      <w:r>
        <w:t xml:space="preserve">Älkää menkö lankaan,</w:t>
      </w:r>
    </w:p>
    <w:p>
      <w:r>
        <w:rPr>
          <w:b/>
        </w:rPr>
        <w:t xml:space="preserve">Esimerkki 5.4479</w:t>
      </w:r>
    </w:p>
    <w:p>
      <w:r>
        <w:t xml:space="preserve">Tämä ei ole huono tuote, vain keskinkertainen. Se on hiilihapotettua hedelmämehua, joten se on varmasti parempi valinta kuin limsa, ja se sisältää 100 % päivän C-vitamiinista. Maku ei kuitenkaan ole mitään erikoista - mansikan maku on voimakas ja makeampi kuin mehulta voisi odottaa.  Hinta on melko kova, kun ottaa huomioon unssikohtaisen hinnan. Ottaisin mieluummin tavallista mehua, jättäisin hiilihapotuksen pois ja jättäisin korkean hinnan pois. Mutta jos yrität vieroittaa lapset sokeripitoisista limuista, tätä kannattaa harkita - he saavat limun hiilihapotuksen ja makeuden, mutta eivät maissisiirappia ja muuta roskaa.</w:t>
      </w:r>
    </w:p>
    <w:p>
      <w:r>
        <w:rPr>
          <w:b/>
        </w:rPr>
        <w:t xml:space="preserve">Tulos</w:t>
      </w:r>
    </w:p>
    <w:p>
      <w:r>
        <w:t xml:space="preserve">Ei huono, mutta ei mitään erityistä</w:t>
      </w:r>
    </w:p>
    <w:p>
      <w:r>
        <w:rPr>
          <w:b/>
        </w:rPr>
        <w:t xml:space="preserve">Esimerkki 5.4480</w:t>
      </w:r>
    </w:p>
    <w:p>
      <w:r>
        <w:t xml:space="preserve">Veljeni omistaa Keurigin yhden kupin kahvinkeittimen, joka on hämmästyttävä laite. Minä en kuitenkaan juo kahvia. Kun törmäsin näihin Hot Cocoa K-kuppeihin, otin riskin. Ne ovat uskomattoman hyviä, ja se antaa minulle mahdollisuuden jakaa kuumaa juomaa kahviporukan kanssa ilman, että minun tarvitsee keittää vettä tai maitoa. Tämä 24 kpl:n pakkaus on hinnoiteltu hyvin kahvin K-kuppeja vastaan.</w:t>
      </w:r>
    </w:p>
    <w:p>
      <w:r>
        <w:rPr>
          <w:b/>
        </w:rPr>
        <w:t xml:space="preserve">Tulos</w:t>
      </w:r>
    </w:p>
    <w:p>
      <w:r>
        <w:t xml:space="preserve">Kuumaa kaakaota sekunneissa</w:t>
      </w:r>
    </w:p>
    <w:p>
      <w:r>
        <w:rPr>
          <w:b/>
        </w:rPr>
        <w:t xml:space="preserve">Esimerkki 5.4481</w:t>
      </w:r>
    </w:p>
    <w:p>
      <w:r>
        <w:t xml:space="preserve">En odottanut pitäväni näistä kekseistä niin paljon kuin pidän. Pidän suklaakekseistä ihan hyvin, mutta pidän enemmän pehmeistä kuin rapeista kekseistä. Täytyy sanoa, että nämä Famous Amos -keksit ovat kääntäneet minut ympäri. Keksit ovat täyteläisiä ja niissä on se syvällinen maku, joka syntyy laadukkaista raaka-aineista. Lastut ovat aitoa suklaata, ja ne sulavat punaisiksi suussa luoden kostean kokemuksen pureskellessa. Nämä ovat todella hyviä keksejä.</w:t>
      </w:r>
    </w:p>
    <w:p>
      <w:r>
        <w:rPr>
          <w:b/>
        </w:rPr>
        <w:t xml:space="preserve">Tulos</w:t>
      </w:r>
    </w:p>
    <w:p>
      <w:r>
        <w:t xml:space="preserve">Vau</w:t>
      </w:r>
    </w:p>
    <w:p>
      <w:r>
        <w:rPr>
          <w:b/>
        </w:rPr>
        <w:t xml:space="preserve">Esimerkki 5.4482</w:t>
      </w:r>
    </w:p>
    <w:p>
      <w:r>
        <w:t xml:space="preserve">Yritin "keittää" 6 eri pussia näitä.  Vain murto-osa tuotteesta "ponnahti esiin".  Ne, jotka onnistuivat poksahtamaan, maistuivat liian suolaisilta ja olivat epätavallisen makuisia.  Valitettavasti niitä ei voinut palauttaa, joten loput menevät roskiin.  $$$:n tuhlausta.</w:t>
      </w:r>
    </w:p>
    <w:p>
      <w:r>
        <w:rPr>
          <w:b/>
        </w:rPr>
        <w:t xml:space="preserve">Tulos</w:t>
      </w:r>
    </w:p>
    <w:p>
      <w:r>
        <w:t xml:space="preserve">kauhea</w:t>
      </w:r>
    </w:p>
    <w:p>
      <w:r>
        <w:rPr>
          <w:b/>
        </w:rPr>
        <w:t xml:space="preserve">Esimerkki 5.4483</w:t>
      </w:r>
    </w:p>
    <w:p>
      <w:r>
        <w:t xml:space="preserve">Tölkin kyljen mukaan se on 100-prosenttista mehua, jonka hiilihappopitoisuus on tasapainossa. Se maistuu hyvältä, jos ei olisi kalkkimaista jälkimakua. Alhainen hiilihappoisuus sai sen tuntumaan vähemmän limsaiselta ja enemmän mehulta. En luultavasti ostaisi sitä kaupasta oudon maun takia.</w:t>
      </w:r>
    </w:p>
    <w:p>
      <w:r>
        <w:rPr>
          <w:b/>
        </w:rPr>
        <w:t xml:space="preserve">Tulos</w:t>
      </w:r>
    </w:p>
    <w:p>
      <w:r>
        <w:t xml:space="preserve">Vähähiilihappinen, 100 % mehu</w:t>
      </w:r>
    </w:p>
    <w:p>
      <w:r>
        <w:rPr>
          <w:b/>
        </w:rPr>
        <w:t xml:space="preserve">Esimerkki 5.4484</w:t>
      </w:r>
    </w:p>
    <w:p>
      <w:r>
        <w:t xml:space="preserve">Nämä ovat todella hyviä. Tykkään tehdä niitä hieman ylimääräisellä maidolla, jotta ne ovat ohuita. En edes huomaa eroa tämän ja tavallisten pannukakkujen välillä. Se on perheelleni hintansa arvoinen.</w:t>
      </w:r>
    </w:p>
    <w:p>
      <w:r>
        <w:rPr>
          <w:b/>
        </w:rPr>
        <w:t xml:space="preserve">Tulos</w:t>
      </w:r>
    </w:p>
    <w:p>
      <w:r>
        <w:t xml:space="preserve">Hyviä gluteenittomia pannukakkuja</w:t>
      </w:r>
    </w:p>
    <w:p>
      <w:r>
        <w:rPr>
          <w:b/>
        </w:rPr>
        <w:t xml:space="preserve">Esimerkki 5.4485</w:t>
      </w:r>
    </w:p>
    <w:p>
      <w:r>
        <w:t xml:space="preserve">Vaikka ravintolat tekevät aina parhaansa, nämä currypastat ovat aika maukkaita. Se on helppokäyttöistä, nopeaa, ja voit lisätä haluamasi lihan ja kasvikset. Ne, jotka pelkäävät jotain mausteista, voivat käyttää hieman vähemmän, mutta useimmille se on juuri sopiva, ja niille, jotka pitävät mausteisuudesta, voit lisätä hieman murskattua punapippuria. Koska kookosmaito on lisättävä erikseen, voit myös säädellä rasvapitoisuutta - voit valita kevyen tai paljon herkullisemman, kermaisemman aineksen. Vihreä curry on mielestäni hieman makeampi kuin punainen ja panang-curry, ja se on ehkä hieman vähemmän mausteinen.</w:t>
      </w:r>
    </w:p>
    <w:p>
      <w:r>
        <w:rPr>
          <w:b/>
        </w:rPr>
        <w:t xml:space="preserve">Tulos</w:t>
      </w:r>
    </w:p>
    <w:p>
      <w:r>
        <w:t xml:space="preserve">maukasta ja helppoa</w:t>
      </w:r>
    </w:p>
    <w:p>
      <w:r>
        <w:rPr>
          <w:b/>
        </w:rPr>
        <w:t xml:space="preserve">Esimerkki 5.4486</w:t>
      </w:r>
    </w:p>
    <w:p>
      <w:r>
        <w:t xml:space="preserve">&lt;a href="http://www.amazon.com/gp/product/B000F9Z1WS"&gt;Planters maapähkinävoi-keksisipsejä 100 kalorin pakkauksissa, 6 kpl laatikoita (6 kpl:n pakkaus)&lt;/a&gt;.  Nämä keksit ovat niin maukkaita!  Rakastan maapähkinän makua ja rapeutta.  Sadan kalorin pakkaus riittää juuri ja juuri siihen, että niitä alkaa huvikseen syödä, mutta sitten paketin koon asettama rajoitus auttaa minua jarruttamaan.  Varmaan tärkein osa painonhallintaa on annoskontrolli.  Kekseissä on 3 grammaa rasvaa, 0 mg kolesterolia ja 2 Weight Watchers -pistettä.</w:t>
      </w:r>
    </w:p>
    <w:p>
      <w:r>
        <w:rPr>
          <w:b/>
        </w:rPr>
        <w:t xml:space="preserve">Tulos</w:t>
      </w:r>
    </w:p>
    <w:p>
      <w:r>
        <w:t xml:space="preserve">Nami evästeet</w:t>
      </w:r>
    </w:p>
    <w:p>
      <w:r>
        <w:rPr>
          <w:b/>
        </w:rPr>
        <w:t xml:space="preserve">Esimerkki 5.4487</w:t>
      </w:r>
    </w:p>
    <w:p>
      <w:r>
        <w:t xml:space="preserve">Switchin on ilmeisesti tarkoitus korvata limsa, jossa on poreilua, mutta ei maissisiirappia tai lisättyä sokeria, vaan pelkkää mehua.  Tuotteessa, jota mainostetaan nimellä "Kiwi Berry", on kuitenkin 135 kaloria kahdeksassa unssissa - enemmän kuin soodassa - ja se on itse asiassa suurimmaksi osaksi erittäin kaloripitoista omena- ja viinirypälemehua, joka antaa makeutta, ja kiiviä ja marjoja on ainesosaluettelossa myöhemmin.  Kyllä, se on maukasta, mutta terveellisempi vaihtoehto olisi soodavesi (tai vesi, jos pärjäät ilman hiilihappoa), johon on lisätty hieman mehua.</w:t>
      </w:r>
    </w:p>
    <w:p>
      <w:r>
        <w:rPr>
          <w:b/>
        </w:rPr>
        <w:t xml:space="preserve">Tulos</w:t>
      </w:r>
    </w:p>
    <w:p>
      <w:r>
        <w:t xml:space="preserve">Mehu, kyllä, mutta lue etiketti huolellisesti.</w:t>
      </w:r>
    </w:p>
    <w:p>
      <w:r>
        <w:rPr>
          <w:b/>
        </w:rPr>
        <w:t xml:space="preserve">Esimerkki 5.4488</w:t>
      </w:r>
    </w:p>
    <w:p>
      <w:r>
        <w:t xml:space="preserve">Se on suklaata, mitä voin sanoa.  Suuri valikoima kaikkea, mitä perheemme rakastaa.  Kuusihenkisen perheen kanssa se menee täällä nopeasti.  Täydellinen valikoima.  Kit Kat, Reeses, take five ja paljon muuta.</w:t>
      </w:r>
    </w:p>
    <w:p>
      <w:r>
        <w:rPr>
          <w:b/>
        </w:rPr>
        <w:t xml:space="preserve">Tulos</w:t>
      </w:r>
    </w:p>
    <w:p>
      <w:r>
        <w:t xml:space="preserve">Miten voit mennä pieleen!</w:t>
      </w:r>
    </w:p>
    <w:p>
      <w:r>
        <w:rPr>
          <w:b/>
        </w:rPr>
        <w:t xml:space="preserve">Esimerkki 5.4489</w:t>
      </w:r>
    </w:p>
    <w:p>
      <w:r>
        <w:t xml:space="preserve">Mahdollisesti parhaat suola-etikkasipsit (terveelliset tai ei) ikinä!  Suola on juuri sopivaa ja täydentää etikan hapokkuutta täydellisesti.  Kaikki sipsit ovat hyviä... suola ja pippuri voivat olla hieman ylivoimaisia.</w:t>
      </w:r>
    </w:p>
    <w:p>
      <w:r>
        <w:rPr>
          <w:b/>
        </w:rPr>
        <w:t xml:space="preserve">Tulos</w:t>
      </w:r>
    </w:p>
    <w:p>
      <w:r>
        <w:t xml:space="preserve">Lyhyt ja makea</w:t>
      </w:r>
    </w:p>
    <w:p>
      <w:r>
        <w:rPr>
          <w:b/>
        </w:rPr>
        <w:t xml:space="preserve">Esimerkki 5.4490</w:t>
      </w:r>
    </w:p>
    <w:p>
      <w:r>
        <w:t xml:space="preserve">Nämä pelimerkit saapuivat kauheassa kunnossa. Laatikko, jossa ne lähetettiin, oli vitriinilaatikko, jossa oli kaikki tavanomaiset rei'itykset. En ymmärrä, miksi joku lähettäisi tuollaisen laatikon postitse eikä laittaisi sitä toiseen oikeaan laatikkoon. Saamamme laatikko oli teipattu tiukasti, jotta se pysyisi kasassa, koska laatikko tuli auki näytön rei'ityksistä, ja näytti siltä, että joku olisi ajanut laatikon yli, mikä antaa teille käsityksen laatikon muodosta. Sisällä olevat sipsipussit olivat melko tasaisia, niissä ei ollut sipsejä, mutta runsaasti muruja kaikkeen käyttöön, johon muruja tarvitaan. Tältä monet pakkaukset näyttivät, litteiltä. Muutamissa oli syötäviä siruja, mutta ei kovin monessa. En ole varma, mitä ajatella lastujen lähettämisestä tämäntyyppisessä laatikossa, tervettä järkeä olisi pitänyt käyttää???</w:t>
      </w:r>
    </w:p>
    <w:p>
      <w:r>
        <w:rPr>
          <w:b/>
        </w:rPr>
        <w:t xml:space="preserve">Tulos</w:t>
      </w:r>
    </w:p>
    <w:p>
      <w:r>
        <w:t xml:space="preserve">huono, huono pakkaus</w:t>
      </w:r>
    </w:p>
    <w:p>
      <w:r>
        <w:rPr>
          <w:b/>
        </w:rPr>
        <w:t xml:space="preserve">Esimerkki 5.4491</w:t>
      </w:r>
    </w:p>
    <w:p>
      <w:r>
        <w:t xml:space="preserve">Itse asiassa annoin nämä paikalliselle leipurille tyttäreni kuppikakkuja varten. Ne näyttivät upeilta. Ne näkyivät täydellisesti valkoisella ja suklaakuorrutteella. Hienossa kunnossa.</w:t>
      </w:r>
    </w:p>
    <w:p>
      <w:r>
        <w:rPr>
          <w:b/>
        </w:rPr>
        <w:t xml:space="preserve">Tulos</w:t>
      </w:r>
    </w:p>
    <w:p>
      <w:r>
        <w:t xml:space="preserve">Suuri väri</w:t>
      </w:r>
    </w:p>
    <w:p>
      <w:r>
        <w:rPr>
          <w:b/>
        </w:rPr>
        <w:t xml:space="preserve">Esimerkki 5.4492</w:t>
      </w:r>
    </w:p>
    <w:p>
      <w:r>
        <w:t xml:space="preserve">Tätä ei ollut varastossa, kun viimeksi katsoin. Minun oli mentävä Vermont Country Storeen Westoniin löytääkseni sen yhdessä leukaharppujen, karpalo piparjuurikastikkeen, Fartless Black Bean Salsan, omenasiiderihyytelön, Newton's Cradle Art in Motionin ja Vermontin vaahterasiirapin kanssa.  Takaisin Ass Kickin Peanutsin pariin. Ne ovat kuumia. Ne aktivoivat hikirauhaset korvien takana ja kainaloissa. Se vaatii mainostetun juoman, lasillisen hyvin kylmää maitoa ja laatikollisen nenäliinoja, koska se saa nenän vuotamaan. Ne näyttävät tavallisilta maapähkinöiltä, mikä antaa minulle jo ideoita töihin. Epäilen, että jotkut ihmiset ovat iskenyt herkkujani poissa ollessani, erityisesti kollegani Greg. Aion viedä tämän töihin heti kun mahdollista ja tyhjentää tämän tölkin sisällön tavalliseen Planters Peanuts -tölkkiin, ja sitten katson, kenen itku tai nenä vuotaa, kun palaan.  Purkkia on ravistettava, jotta mausteet jakautuvat tasaisesti. On tärkeää pestä kädet nauttimisen jälkeen eikä koskea silmiin.  Tulet hulluksi näistä Ass-Kickin' Peanutsista.  P.S. En jaa maapähkinöitä, en tahallani, ja todennäköisesti annan Gregille leukaharppua joululahjaksi. Hän loukkaantuisi niin kovasti.</w:t>
      </w:r>
    </w:p>
    <w:p>
      <w:r>
        <w:rPr>
          <w:b/>
        </w:rPr>
        <w:t xml:space="preserve">Tulos</w:t>
      </w:r>
    </w:p>
    <w:p>
      <w:r>
        <w:t xml:space="preserve">Tulet hulluksi Ass-Kickin' Peanutsista.</w:t>
      </w:r>
    </w:p>
    <w:p>
      <w:r>
        <w:rPr>
          <w:b/>
        </w:rPr>
        <w:t xml:space="preserve">Esimerkki 5.4493</w:t>
      </w:r>
    </w:p>
    <w:p>
      <w:r>
        <w:t xml:space="preserve">On monia muita arvosteluja, joissa käsitellään yksityiskohtaisesti kaloreita, ainesosia jne.  En aio toistaa näitä tietoja tässä, vaan rajoitan kommenttini makuun/arvoon/"kannattaa" -tekijään. Minusta nämä maistuivat ihan ok.  Ne eivät koskaan olisi ensimmäinen tai toinen valinta välipalaksi.  Ne ovat liian pieniä ateriankorvikkeeksi ja sisältävät liikaa kaloreita välipalaksi kenellekään, joka tarkkailee painoa.  Minusta näiden suutuntuma oli epämiellyttävä.  Maku on ok... mikään yksittäisistä ainesosista ei loista. p.s. Joku kiukkuinen henkilö on käynyt läpi tämän tuotteen arvostelut ja antanut lähes jokaisesta niistä epäedullisen palautteen - ja tämä sisältää valtavasti erilaisia yksityiskohtaisia arvosteluja.  Haluan uskoa, että tämä ei ole joku Pamelasta, koska he ovat hyvä ja hyvämaineinen kopio.  Mutta kaikissa arvosteluissani ja katsellessani muita arvosteluja näen harvoin tällaista tapahtuvan... outoa... ja jos tällä henkilöllä on energiaa, olen varma, että tney tulee mollaamaan myös tätä.</w:t>
      </w:r>
    </w:p>
    <w:p>
      <w:r>
        <w:rPr>
          <w:b/>
        </w:rPr>
        <w:t xml:space="preserve">Tulos</w:t>
      </w:r>
    </w:p>
    <w:p>
      <w:r>
        <w:t xml:space="preserve">Parhaan välipalabaarin etsintä jatkuu</w:t>
      </w:r>
    </w:p>
    <w:p>
      <w:r>
        <w:rPr>
          <w:b/>
        </w:rPr>
        <w:t xml:space="preserve">Esimerkki 5.4494</w:t>
      </w:r>
    </w:p>
    <w:p>
      <w:r>
        <w:t xml:space="preserve">Nyt kun Pounce-karvapalloherkkuja ei enää myydä, minun piti keksiä uusi tapa piilottaa herkut kissani kahdesti päivässä annettaville lääkkeille. Toivoin, että nämä olisivat tarpeeksi taipuisia, jotta ne voisi kietoa hyvin pienen pillerin ympärille. Valitettavasti ne murenevat aina, kun niihin kohdistuu painetta. Kissa rakastaa niitä, mutta minun on nyt oltava hyvin varovainen, kun annan sille lääkkeitä, ja varmistettava, että se syö pillerin eikä vain herkkua.  Kun nämä ovat loppuneet, etsin jotain muuta.</w:t>
      </w:r>
    </w:p>
    <w:p>
      <w:r>
        <w:rPr>
          <w:b/>
        </w:rPr>
        <w:t xml:space="preserve">Tulos</w:t>
      </w:r>
    </w:p>
    <w:p>
      <w:r>
        <w:t xml:space="preserve">Hyvä, ei vain sitä mitä halusin</w:t>
      </w:r>
    </w:p>
    <w:p>
      <w:r>
        <w:rPr>
          <w:b/>
        </w:rPr>
        <w:t xml:space="preserve">Esimerkki 5.4495</w:t>
      </w:r>
    </w:p>
    <w:p>
      <w:r>
        <w:t xml:space="preserve">Pidän todella paljon Froose-tuotemerkistä ja olen suuri kumimakeisten fani, mutta mehu jättää hieman toivomisen varaa. Mielestäni se on hyvin paksua ja siirappimaista, mikä johtuu luultavasti riisisokerin ja muiden terveellisten luomuaineiden käytöstä. Ehkä nuoremmat lapset eivät välittäisi tästä koostumuksesta ja he voisivat imeskellä sitä alas ja nauttia kuitujen ja ravintoaineiden hyödyistä tietämättä paremmasta. Kaiken kaikkiaan aion pitäytyä purukumeissa, mutta odotan innolla, että Froose tuo markkinoille lisää tuotteita terveellisiksi vaihtoehdoiksi joillekin todella huonoille vaihtoehdoille supermarketissa.</w:t>
      </w:r>
    </w:p>
    <w:p>
      <w:r>
        <w:rPr>
          <w:b/>
        </w:rPr>
        <w:t xml:space="preserve">Tulos</w:t>
      </w:r>
    </w:p>
    <w:p>
      <w:r>
        <w:t xml:space="preserve">Ravitsevaa ja makeaa, mutta hyvin paksua ja siirappimaista.</w:t>
      </w:r>
    </w:p>
    <w:p>
      <w:r>
        <w:rPr>
          <w:b/>
        </w:rPr>
        <w:t xml:space="preserve">Esimerkki 5.4496</w:t>
      </w:r>
    </w:p>
    <w:p>
      <w:r>
        <w:t xml:space="preserve">Olen lukenut todella hauskoja arvosteluja tästä tuotteesta.  Jotkut valittavat, että kapselissa ei ole mitään jäljellä sen jälkeen, kun se on täyttänyt kupin, joten "siksi" sen on täytynyt olla pikaseos!  Loistava päättely, Sherlock!  Mitä odotit... että kupissa olisi suklaamurskaa?  Kyllä, on epäilemättä halvempaa mennä jotain muuta reittiä, siksi 4 eikä 5 tähteä.  Mutta maku on se, mistä haluatte tietää, eikö niin?  Tumman suklaan maku on melko vankka ja siinä on vähän "rakeisuutta".  Pistä vaahtokarkki kuppiin ennen keittämistä ja saat todellista herkkua!  Se on tarpeeksi vahvaa joko 6 oz:n tai 10 oz:n asetuksella.  Ei ole yllättävää, että maitosuklaan maku ei ole yhtä voimakas ja hieman pehmeämpi.  Vaahtokarkkitemppu vaikuttaa hieman eri tavalla tehden maitosuklaasta paitsi kermaisempaa ja pehmeämpää, myös hieman laimeampaa.  Joten ehkä muutama minimarshmallow täysikokoisen sijaan tähän makuun.  Niin, ja ehdottomasti 6 oz kuppi.  Vanhin tyttärentyttäreni ja minä kilpailemme piparminttusuklaasta.  Hän tietenkin voittaa, mutta onhan se aika hyvää, kun minä saan sellaisen.  Vaahtokarkkia ei tarvita.  Ripaus piparminttua riittää juuri ja juuri.  6 oz:n kuppi on myös paras tapa.  Taisin saada kuppien koot oikein.  Jos en, niin kyllä sinä sen keksit.  Btw, voisin kuvitella, että syy siihen, miksi se on aina loppu, on se, että ihmiset ostavat sitä jatkuvasti!  Olen itsekin käynyt muutamaan otteeseen varastossa.  Aika hyvin. Aika halpaa. Aika vaikea saada joskus.  Ostan sitä uudestaan!</w:t>
      </w:r>
    </w:p>
    <w:p>
      <w:r>
        <w:rPr>
          <w:b/>
        </w:rPr>
        <w:t xml:space="preserve">Tulos</w:t>
      </w:r>
    </w:p>
    <w:p>
      <w:r>
        <w:t xml:space="preserve">Ei hassumpaa. Ei ollenkaan huono.</w:t>
      </w:r>
    </w:p>
    <w:p>
      <w:r>
        <w:rPr>
          <w:b/>
        </w:rPr>
        <w:t xml:space="preserve">Esimerkki 5.4497</w:t>
      </w:r>
    </w:p>
    <w:p>
      <w:r>
        <w:t xml:space="preserve">Upea valikoima tulisia kastikkeita, joissa on erilaisia makuja ja tulisuutta. Ostin sen lahjaksi veljelleni, joten päädyin maistelemaan ja käyttämään niitä itse. Todella maukkaita! Ja tulisia! Käytän sitä munakkaisiini. Burritoissa. Nachoissa. Pavuissa.</w:t>
      </w:r>
    </w:p>
    <w:p>
      <w:r>
        <w:rPr>
          <w:b/>
        </w:rPr>
        <w:t xml:space="preserve">Tulos</w:t>
      </w:r>
    </w:p>
    <w:p>
      <w:r>
        <w:t xml:space="preserve">Mausteisia makuja!</w:t>
      </w:r>
    </w:p>
    <w:p>
      <w:r>
        <w:rPr>
          <w:b/>
        </w:rPr>
        <w:t xml:space="preserve">Esimerkki 5.4498</w:t>
      </w:r>
    </w:p>
    <w:p>
      <w:r>
        <w:t xml:space="preserve">Poikani todella nauttii Earth's Best -linssistä!  Hän syö koko purkin päivälliseksi ja haluaa aina lisää.  Tuote toimitettiin hyvin nopeasti.</w:t>
      </w:r>
    </w:p>
    <w:p>
      <w:r>
        <w:rPr>
          <w:b/>
        </w:rPr>
        <w:t xml:space="preserve">Tulos</w:t>
      </w:r>
    </w:p>
    <w:p>
      <w:r>
        <w:t xml:space="preserve">Poikani rakastaa sitä!</w:t>
      </w:r>
    </w:p>
    <w:p>
      <w:r>
        <w:rPr>
          <w:b/>
        </w:rPr>
        <w:t xml:space="preserve">Esimerkki 5.4499</w:t>
      </w:r>
    </w:p>
    <w:p>
      <w:r>
        <w:t xml:space="preserve">Rakastan näitä lakritsoja.  Saa lakritsin makua - ei vain sokeria, jossa on makua.  Erittäin tyydyttävää.</w:t>
      </w:r>
    </w:p>
    <w:p>
      <w:r>
        <w:rPr>
          <w:b/>
        </w:rPr>
        <w:t xml:space="preserve">Tulos</w:t>
      </w:r>
    </w:p>
    <w:p>
      <w:r>
        <w:t xml:space="preserve">Suuri lakritsin maku</w:t>
      </w:r>
    </w:p>
    <w:p>
      <w:r>
        <w:rPr>
          <w:b/>
        </w:rPr>
        <w:t xml:space="preserve">Esimerkki 5.4500</w:t>
      </w:r>
    </w:p>
    <w:p>
      <w:r>
        <w:t xml:space="preserve">Olen kokeillut useita Compleats-sarjan tuotteita, myös tätä, ja kaikilla on yksi yhteinen piirre: pakkauksen kuva näyttää siltä, että siinä on paljon ruokaa, jossa on kohtalainen määrä kastiketta, mutta pakkauksessa on todellisuudessa kohtalainen määrä ruokaa, jossa on paljon kastiketta.  Chicken and Rice -maussa on silputtua kanaa riisin, porkkanoiden ja herneiden kera sekä paljon kananmakuista kastiketta. Se on hyvin suolaista, mutta siitä ei puutu kanan makua. Kaikkien ainesosien koostumus on kunnollinen, ei liian kiinteä eikä liian mössöinen, paitsi että kastikkeen ja kiinteän ruoan suhde on liian mauton. Kaiken kaikkiaan sanoisin, että tämä on hyvä hätätilanteessa - näitä hyllyssä säilyviä aterioita on helpompi löytää kuin useimpia muita - mutta jos sinulla on muita vaihtoehtoja, nämä ovat vain kohtuullisen keskinkertaisia.</w:t>
      </w:r>
    </w:p>
    <w:p>
      <w:r>
        <w:rPr>
          <w:b/>
        </w:rPr>
        <w:t xml:space="preserve">Tulos</w:t>
      </w:r>
    </w:p>
    <w:p>
      <w:r>
        <w:t xml:space="preserve">Ei huono</w:t>
      </w:r>
    </w:p>
    <w:p>
      <w:r>
        <w:rPr>
          <w:b/>
        </w:rPr>
        <w:t xml:space="preserve">Esimerkki 5.4501</w:t>
      </w:r>
    </w:p>
    <w:p>
      <w:r>
        <w:t xml:space="preserve">Hinta on hyvä, mutta en vain pitänyt tämän kahvin mausta. Olen aika nirso kahvin suhteen ja juon mielelläni vahvaa. Tämä valmistaa hyvin hapokasta kahvia vahvana, mutta jos sen tekee ohueksi, se maistuu ihan hyvältä, vain hieman happaman jälkimaun kera. Se, miten pidät tästä kahvista, riippuu henkilökohtaisesta kahvimakuusi, mutta jos olet kuten minä, juot vahvaa kahvia tai et pidä happamasta jälkimaussa, joka kestää jonkin aikaa, niin tämä ei ole sinua varten.</w:t>
      </w:r>
    </w:p>
    <w:p>
      <w:r>
        <w:rPr>
          <w:b/>
        </w:rPr>
        <w:t xml:space="preserve">Tulos</w:t>
      </w:r>
    </w:p>
    <w:p>
      <w:r>
        <w:t xml:space="preserve">Hieman hapokas, ei minulle...</w:t>
      </w:r>
    </w:p>
    <w:p>
      <w:r>
        <w:rPr>
          <w:b/>
        </w:rPr>
        <w:t xml:space="preserve">Esimerkki 5.4502</w:t>
      </w:r>
    </w:p>
    <w:p>
      <w:r>
        <w:t xml:space="preserve">niin iloisia, että löysimme tämän netistä kohtuulliseen hintaan. kaksi koiraani rakastavat tätä tavaraa, eikä se järkytä niiden vatsaa.  Lisäksi rakastan sitä, että sitä ei ole tehty kiinassa tai jotain. kun katsoo ruokaa, se näyttää aika lähellä ihmisten ruokaa. Näkee oikeita kananpaloja ja vihanneksia.  En halua antaa koirilleni mitään tehdasvalmisteista, mutta minulla ei myöskään ole aikaa tehdä omaa koiranruokaa.</w:t>
      </w:r>
    </w:p>
    <w:p>
      <w:r>
        <w:rPr>
          <w:b/>
        </w:rPr>
        <w:t xml:space="preserve">Tulos</w:t>
      </w:r>
    </w:p>
    <w:p>
      <w:r>
        <w:t xml:space="preserve">rotanterrierini rakastavat tätä tavaraa</w:t>
      </w:r>
    </w:p>
    <w:p>
      <w:r>
        <w:rPr>
          <w:b/>
        </w:rPr>
        <w:t xml:space="preserve">Esimerkki 5.4503</w:t>
      </w:r>
    </w:p>
    <w:p>
      <w:r>
        <w:t xml:space="preserve">Tänä aamuna kokeilin ensimmäistä kertaa elämässäni Mahogani Caribou -kahvia vain siksi, että tavallinen kahvityyppini, jonka yleensä keitän ja juon, oli loppunut. Lyhyesti sanottuna minun ei pitäisi edes luokitella Mahogani Caribou -kahvia kahviksi!!!!. Tiedättekö miksi? Sillä on minuun paljon enemmän masennusta vähentävä ja piristävä vaikutus kuin olin aiemmin odottanut. Tästä lähtien juon vain Mahogany Caribouta.</w:t>
      </w:r>
    </w:p>
    <w:p>
      <w:r>
        <w:rPr>
          <w:b/>
        </w:rPr>
        <w:t xml:space="preserve">Tulos</w:t>
      </w:r>
    </w:p>
    <w:p>
      <w:r>
        <w:t xml:space="preserve">Paras kahvi masennukseen ja mielialan nostamiseen</w:t>
      </w:r>
    </w:p>
    <w:p>
      <w:r>
        <w:rPr>
          <w:b/>
        </w:rPr>
        <w:t xml:space="preserve">Esimerkki 5.4504</w:t>
      </w:r>
    </w:p>
    <w:p>
      <w:r>
        <w:t xml:space="preserve">Syötimme tätä bulldogillemme, kun se oli pentu, ja aluksi se pärjäsi hienosti. Sitten maissi ja säilöntäaineet veivät veronsa. .... Se kutisi ja sai kroonisen korvatulehduksen, ja sen naama haisi kauhealle hiivalle koko ajan. Se nuoli tassujaan jatkuvasti ja raapi naamaansa raa'asti mihin tahansa pintaan. Sitten se alkoi oksentaa. Meidän oli pakko vaihtaa sen ruokaa. Nyt se syö täysin lihaa syövää raakaruokavaliota, ja se kukoistaa! Ei enää kutinaa, ei enää korvatulehduksia, ei enää hiivaa, ei enää tassun nuolemista.</w:t>
      </w:r>
    </w:p>
    <w:p>
      <w:r>
        <w:rPr>
          <w:b/>
        </w:rPr>
        <w:t xml:space="preserve">Tulos</w:t>
      </w:r>
    </w:p>
    <w:p>
      <w:r>
        <w:t xml:space="preserve">sisältää maissia</w:t>
      </w:r>
    </w:p>
    <w:p>
      <w:r>
        <w:rPr>
          <w:b/>
        </w:rPr>
        <w:t xml:space="preserve">Esimerkki 5.4505</w:t>
      </w:r>
    </w:p>
    <w:p>
      <w:r>
        <w:t xml:space="preserve">Tämä fondantti maistuu hyvältä, mutta ei sovellu hyvin kuppikakkujen koristeluun. Se on hyvin pehmeää, ja mitä enemmän sekoitat väriä, sitä pehmeämmäksi se muuttuu. Lisäsin tomusokeria, jotta se ei tarttuisi mattoon, leivontaan ja työkaluihin, mutta se oli jatkuvaa taistelua. Suurin valitukseni tästä fondantista on, että se ei kovetu. Tein koristeet 3 päivää etukäteen (mitä olen tehnyt aiemmin Wilton-fondantilla), eivätkä ne kuivuneet. Aamulla, kun tarvitsin niitä, ne olivat niin pehmeitä, että jopa niiden nostaminen vääristi muotoa. Päädyin lopulta asettamaan tehokkaan tuulettimen niiden eteen, kun menin töihin 8 tunniksi, ja palasin kotiin puolikuivien koristeiden kanssa. Koska minulla on paljon ylijäämää, aion kokeilla sekoittaa siihen purukumimassaa ja katsoa, auttaako se tahmeuteen ja kuivumisaikaan. En suosittele tätä tuotetta, jos yrität luoda kukkia, tähtiä tai mitä tahansa koristeita, jotka vaativat työkaluja ja kuivumisaikaa. Sanomattakin on selvää, etten osta tätä tuotetta uudelleen.</w:t>
      </w:r>
    </w:p>
    <w:p>
      <w:r>
        <w:rPr>
          <w:b/>
        </w:rPr>
        <w:t xml:space="preserve">Tulos</w:t>
      </w:r>
    </w:p>
    <w:p>
      <w:r>
        <w:t xml:space="preserve">Maistuu hyvältä, mutta siinä kaikki.</w:t>
      </w:r>
    </w:p>
    <w:p>
      <w:r>
        <w:rPr>
          <w:b/>
        </w:rPr>
        <w:t xml:space="preserve">Esimerkki 5.4506</w:t>
      </w:r>
    </w:p>
    <w:p>
      <w:r>
        <w:t xml:space="preserve">Tämä on erittäin maukas tuote. Vaimoni ei syö lihaa ja joutui asumaan hotellissa 4 viikkoa koulutuksessa, johon hän osallistui. Toimitin tämän hänelle ja hän raivosi mahtavasta mausta ja halusi lisää!</w:t>
      </w:r>
    </w:p>
    <w:p>
      <w:r>
        <w:rPr>
          <w:b/>
        </w:rPr>
        <w:t xml:space="preserve">Tulos</w:t>
      </w:r>
    </w:p>
    <w:p>
      <w:r>
        <w:t xml:space="preserve">RAKASTAN TÄTÄ!</w:t>
      </w:r>
    </w:p>
    <w:p>
      <w:r>
        <w:rPr>
          <w:b/>
        </w:rPr>
        <w:t xml:space="preserve">Esimerkki 5.4507</w:t>
      </w:r>
    </w:p>
    <w:p>
      <w:r>
        <w:t xml:space="preserve">Tämä ei ollut sitä, mitä odotin, pieni kasvi, joka noudatti ohjeita tarkasti.  Fly Trap ei koskaan kypsynyt potentiaalin mukaiseksi. Näytti 10 päivän jälkeen romahtavan ja 21 päivään mennessä oli kuivunut.</w:t>
      </w:r>
    </w:p>
    <w:p>
      <w:r>
        <w:rPr>
          <w:b/>
        </w:rPr>
        <w:t xml:space="preserve">Tulos</w:t>
      </w:r>
    </w:p>
    <w:p>
      <w:r>
        <w:t xml:space="preserve">huono tuote #2</w:t>
      </w:r>
    </w:p>
    <w:p>
      <w:r>
        <w:rPr>
          <w:b/>
        </w:rPr>
        <w:t xml:space="preserve">Esimerkki 5.4508</w:t>
      </w:r>
    </w:p>
    <w:p>
      <w:r>
        <w:t xml:space="preserve">Jos rakastat valkosipulia, suosittelen tätä maustettua öljyä.  Se on nimensä veroinen.  En odottanut sen olevan niin voimakas, joten jos käytän sitä ruoanlaittoon tai leivän dippaamiseen, sekoitan sen tulevaisuudessa maustamattomaan oliiviöljyyn.</w:t>
      </w:r>
    </w:p>
    <w:p>
      <w:r>
        <w:rPr>
          <w:b/>
        </w:rPr>
        <w:t xml:space="preserve">Tulos</w:t>
      </w:r>
    </w:p>
    <w:p>
      <w:r>
        <w:t xml:space="preserve">Erittäin voimakas.</w:t>
      </w:r>
    </w:p>
    <w:p>
      <w:r>
        <w:rPr>
          <w:b/>
        </w:rPr>
        <w:t xml:space="preserve">Esimerkki 5.4509</w:t>
      </w:r>
    </w:p>
    <w:p>
      <w:r>
        <w:t xml:space="preserve">Muiden arvostelujen perusteella kokeilin näitä Kavlin tuotteita.  Ne ovat hyviä vähärasvaisia välipaloja.  Nämä ovat hyviä luonnollisen maapähkinävoin ja hyytelön kanssa 2 välillä.  Suositellaan.</w:t>
      </w:r>
    </w:p>
    <w:p>
      <w:r>
        <w:rPr>
          <w:b/>
        </w:rPr>
        <w:t xml:space="preserve">Tulos</w:t>
      </w:r>
    </w:p>
    <w:p>
      <w:r>
        <w:t xml:space="preserve">Toinen loistava välipala</w:t>
      </w:r>
    </w:p>
    <w:p>
      <w:r>
        <w:rPr>
          <w:b/>
        </w:rPr>
        <w:t xml:space="preserve">Esimerkki 5.4510</w:t>
      </w:r>
    </w:p>
    <w:p>
      <w:r>
        <w:t xml:space="preserve">Jos olet tottunut syömään pellavansiemeniä, tämä brownie on juuri sinua varten.  Hodgson Millin browniet ovat superhelppoja tehdä, ja ne maistuvat hyvältä.  Koska pidän tummasta suklaasta, lisään yleensä hieman enemmän kaakaota.</w:t>
      </w:r>
    </w:p>
    <w:p>
      <w:r>
        <w:rPr>
          <w:b/>
        </w:rPr>
        <w:t xml:space="preserve">Tulos</w:t>
      </w:r>
    </w:p>
    <w:p>
      <w:r>
        <w:t xml:space="preserve">Herkullinen Brownie</w:t>
      </w:r>
    </w:p>
    <w:p>
      <w:r>
        <w:rPr>
          <w:b/>
        </w:rPr>
        <w:t xml:space="preserve">Esimerkki 5.4511</w:t>
      </w:r>
    </w:p>
    <w:p>
      <w:r>
        <w:t xml:space="preserve">Minun 8-vuotias maltalainen rakasti näitä herkkuja.  En tiennyt FDA:n varoituksista ennen kuin vasta sen jälkeen, kun se oli kuollut "mystiseen" sairauteen, joka alkoi oksentelulla ja sitä seuranneella letargialla.  Se oli ollut hyvin terve aiemmin.  Eläinlääkäri teki ruumiinavauksen ja totesi, että koirani maksa oli pahasti suurentunut ja myös sen munuaiset olivat vaurioituneet.  Älkää syöttäkö rakkaille lemmikkieläimillenne MITÄÄN Kiinassa valmistettua.  Jos olisin tiennyt vaaroista, en olisi koskaan antanut näitä koiralleni.</w:t>
      </w:r>
    </w:p>
    <w:p>
      <w:r>
        <w:rPr>
          <w:b/>
        </w:rPr>
        <w:t xml:space="preserve">Tulos</w:t>
      </w:r>
    </w:p>
    <w:p>
      <w:r>
        <w:t xml:space="preserve">Varo - Made in China</w:t>
      </w:r>
    </w:p>
    <w:p>
      <w:r>
        <w:rPr>
          <w:b/>
        </w:rPr>
        <w:t xml:space="preserve">Esimerkki 5.4512</w:t>
      </w:r>
    </w:p>
    <w:p>
      <w:r>
        <w:t xml:space="preserve">Bisquick on tehnyt ihanan gluteenittoman tuotteen.  Pannukakuista kekseihin ja kaikkeen siltä väliltä on kevyttä ja kuohkeaa! Valkosipuli ja Cheddar tai Kaneli ja sokeri on loistava lisä.</w:t>
      </w:r>
    </w:p>
    <w:p>
      <w:r>
        <w:rPr>
          <w:b/>
        </w:rPr>
        <w:t xml:space="preserve">Tulos</w:t>
      </w:r>
    </w:p>
    <w:p>
      <w:r>
        <w:t xml:space="preserve">Hienoa!</w:t>
      </w:r>
    </w:p>
    <w:p>
      <w:r>
        <w:rPr>
          <w:b/>
        </w:rPr>
        <w:t xml:space="preserve">Esimerkki 5.4513</w:t>
      </w:r>
    </w:p>
    <w:p>
      <w:r>
        <w:t xml:space="preserve">Tämä tuote on rahan tuhlausta!  Se on kitkerän kitkerää ja suolaista suolaista. Säästä rahasi ja osta sen sijaan persikoita.&lt;a href="http://www.amazon.com/gp/product/B0040PYN86"&gt;Libby's kuorimattomat aprikoosin puolikkaat päärynämehussa tiivisteestä, 15 unssin tölkit (12:n pakkaus)&lt;/a&gt;.</w:t>
      </w:r>
    </w:p>
    <w:p>
      <w:r>
        <w:rPr>
          <w:b/>
        </w:rPr>
        <w:t xml:space="preserve">Tulos</w:t>
      </w:r>
    </w:p>
    <w:p>
      <w:r>
        <w:t xml:space="preserve">YUCK!</w:t>
      </w:r>
    </w:p>
    <w:p>
      <w:r>
        <w:rPr>
          <w:b/>
        </w:rPr>
        <w:t xml:space="preserve">Esimerkki 5.4514</w:t>
      </w:r>
    </w:p>
    <w:p>
      <w:r>
        <w:t xml:space="preserve">Hummerikeitto on todella herkullista. Mukava hummerin maku; en osaa kuvitella, mitä voisit mahdollisesti lisätä tämän keiton maun parantamiseksi. Avaa vain, kuumenna ja nauti. Minusta on tullut sellainen Baxter's-sarjan fani, etten malta odottaa, että pääsen kokeilemaan niitä kaikkia.</w:t>
      </w:r>
    </w:p>
    <w:p>
      <w:r>
        <w:rPr>
          <w:b/>
        </w:rPr>
        <w:t xml:space="preserve">Tulos</w:t>
      </w:r>
    </w:p>
    <w:p>
      <w:r>
        <w:t xml:space="preserve">Ihanaa!</w:t>
      </w:r>
    </w:p>
    <w:p>
      <w:r>
        <w:rPr>
          <w:b/>
        </w:rPr>
        <w:t xml:space="preserve">Esimerkki 5.4515</w:t>
      </w:r>
    </w:p>
    <w:p>
      <w:r>
        <w:t xml:space="preserve">Maltan koirani oli nauttinut Walmartin Old Roy's Puppy Biscuitsista.  Sitten en löytänyt niitä.  Etsin epätoivoisesti vastaavaa herkkua.  Tilasin kuusi pussia maapähkinävoita ja pidin peukkuja.  Ne saapuivat, ja pikku kaverini rakastaa niitä.  Hän saa yhden sydämenmuotoisen keksin nukkumaan mennessä.  Se nukkuu häkissä.  Kun se kuulee minun koskettavan herkkupussia, se ryntää innoissaan häkkiinsä.  Ne ovat suuri hitti minun poikani keskuudessa.  Ne ovat hintansa arvoisia.  Ne ovat korkealaatuisia ja voin jopa haistaa niissä pähkinän hajun.</w:t>
      </w:r>
    </w:p>
    <w:p>
      <w:r>
        <w:rPr>
          <w:b/>
        </w:rPr>
        <w:t xml:space="preserve">Tulos</w:t>
      </w:r>
    </w:p>
    <w:p>
      <w:r>
        <w:t xml:space="preserve">SUURI menestys</w:t>
      </w:r>
    </w:p>
    <w:p>
      <w:r>
        <w:rPr>
          <w:b/>
        </w:rPr>
        <w:t xml:space="preserve">Esimerkki 5.4516</w:t>
      </w:r>
    </w:p>
    <w:p>
      <w:r>
        <w:t xml:space="preserve">Tämä Melitta Cafe. Collection Riviera.Sunset-sekoitus on niin täyteläisen makuista, että se on paljon parempaa kuin muut kokeilemamme kofeiinittomat kahvit, ja maistuu todella tavalliselta kahvilta! Mikä on hienoa, koska awe nauttivat aided kahvia Ian kesällä, joten ei huolta siitä, että se pitää meidät hereillä koko yön. Suositellaan!</w:t>
      </w:r>
    </w:p>
    <w:p>
      <w:r>
        <w:rPr>
          <w:b/>
        </w:rPr>
        <w:t xml:space="preserve">Tulos</w:t>
      </w:r>
    </w:p>
    <w:p>
      <w:r>
        <w:t xml:space="preserve">Uskomattoman rikas maku!</w:t>
      </w:r>
    </w:p>
    <w:p>
      <w:r>
        <w:rPr>
          <w:b/>
        </w:rPr>
        <w:t xml:space="preserve">Esimerkki 5.4517</w:t>
      </w:r>
    </w:p>
    <w:p>
      <w:r>
        <w:t xml:space="preserve">kuinka hyviä nämä keksit todella ovat.  Ne ovat herkullisia, täyttäviä ja todella, todella terveellisiä.  Ehdottomasti loistava vaihtoehto "oikeille" kekseille.</w:t>
      </w:r>
    </w:p>
    <w:p>
      <w:r>
        <w:rPr>
          <w:b/>
        </w:rPr>
        <w:t xml:space="preserve">Tulos</w:t>
      </w:r>
    </w:p>
    <w:p>
      <w:r>
        <w:t xml:space="preserve">Näennäisen mahdotonta...</w:t>
      </w:r>
    </w:p>
    <w:p>
      <w:r>
        <w:rPr>
          <w:b/>
        </w:rPr>
        <w:t xml:space="preserve">Esimerkki 5.4518</w:t>
      </w:r>
    </w:p>
    <w:p>
      <w:r>
        <w:t xml:space="preserve">Tämä juoma on hyvin, hyvin makea ja vain vähän hiilihappoa sisältävä.  En juo limsaa, mutta pidän toisinaan kuplista juomissani. Toivoin, että Switch olisi mukava kupliva hedelmäjuoma, joka täyttäisi tämän tarpeen, mutta näin ei ole. Ainesosat saattavat olla täysin luonnollisia, mutta se on silti siirappimaista, ja siinä on outo jälkimaku, joka johtuu mielestäni lisätystä C-vitamiinista. Tavallisille limonadin juojille makeus ei ehkä ole niin loukkaavaa, mutta jos odottaa jotain, joka maistuu kuohuvalta hedelmämehulta, tämä on pettymys. Valitsisin tämän silti appelsiinilimsan sijaan, mutta mieluummin en juo mitään kuin tämän.  Huomaa myös, että tölkit ovat vain 8,3 unssia kukin, eli pienempiä kuin tavalliset 12 unssin limutölkit.</w:t>
      </w:r>
    </w:p>
    <w:p>
      <w:r>
        <w:rPr>
          <w:b/>
        </w:rPr>
        <w:t xml:space="preserve">Tulos</w:t>
      </w:r>
    </w:p>
    <w:p>
      <w:r>
        <w:t xml:space="preserve">cloying</w:t>
      </w:r>
    </w:p>
    <w:p>
      <w:r>
        <w:rPr>
          <w:b/>
        </w:rPr>
        <w:t xml:space="preserve">Esimerkki 5.4519</w:t>
      </w:r>
    </w:p>
    <w:p>
      <w:r>
        <w:t xml:space="preserve">Paketti saapui ajoissa ja yhtenä kappaleena, mutta syötyäni joitakin huomasin, että joidenkin maku on voimakkaampi kuin toisten.  Noin yhdessä viidestä ei ole mitään makua, ja päädyin sylkemään sen ulos.  Jos ne kaikki maistuisivat yhtä hyvältä kuin ne muutamat hyvät, olisin antanut 5 tähteä.  Ehkä sain vain huonon erän.</w:t>
      </w:r>
    </w:p>
    <w:p>
      <w:r>
        <w:rPr>
          <w:b/>
        </w:rPr>
        <w:t xml:space="preserve">Tulos</w:t>
      </w:r>
    </w:p>
    <w:p>
      <w:r>
        <w:t xml:space="preserve">epäjohdonmukainen maku</w:t>
      </w:r>
    </w:p>
    <w:p>
      <w:r>
        <w:rPr>
          <w:b/>
        </w:rPr>
        <w:t xml:space="preserve">Esimerkki 5.4520</w:t>
      </w:r>
    </w:p>
    <w:p>
      <w:r>
        <w:t xml:space="preserve">Ostin tämän siinä toivossa, että se maustaa kahvia makeuttamatta sitä.En huomannut, että maku on niin hämmästyttävä, mutta se oli ok.Jos keität kahvia sen kanssa ja pyydät minua arvaamaan makua, en pystyisi arvaamaan.Ehkä koska tiedän, että sen pitäisi olla makadamiapähkinä, etsin makua ja löydän sen?Lopulta yritän edelleen löytää hyvää makadamiapähkinän makua.</w:t>
      </w:r>
    </w:p>
    <w:p>
      <w:r>
        <w:rPr>
          <w:b/>
        </w:rPr>
        <w:t xml:space="preserve">Tulos</w:t>
      </w:r>
    </w:p>
    <w:p>
      <w:r>
        <w:t xml:space="preserve">Vain ok maku</w:t>
      </w:r>
    </w:p>
    <w:p>
      <w:r>
        <w:rPr>
          <w:b/>
        </w:rPr>
        <w:t xml:space="preserve">Esimerkki 5.4521</w:t>
      </w:r>
    </w:p>
    <w:p>
      <w:r>
        <w:t xml:space="preserve">Tämän tuotteen avulla voin tehdä todella isoja roiskeita, kun tarjoan maustettuja pähkinöitä juhlissa.  Se, että kulta leviää niin helposti, antaa minulle mahdollisuuden käyttää vain vähän, mutta "keulimaan" Ihmiset ovat hämmästyneitä siitä, että tämä on syötävää kultaa.</w:t>
      </w:r>
    </w:p>
    <w:p>
      <w:r>
        <w:rPr>
          <w:b/>
        </w:rPr>
        <w:t xml:space="preserve">Tulos</w:t>
      </w:r>
    </w:p>
    <w:p>
      <w:r>
        <w:t xml:space="preserve">kultapöly on mahtavaa</w:t>
      </w:r>
    </w:p>
    <w:p>
      <w:r>
        <w:rPr>
          <w:b/>
        </w:rPr>
        <w:t xml:space="preserve">Esimerkki 5.4522</w:t>
      </w:r>
    </w:p>
    <w:p>
      <w:r>
        <w:t xml:space="preserve">Kokeilin tätä tuotetta, koska se oli "perjantaitarjouksessa" ja se kiinnitti huomioni, koska se on 100% hedelmäinen ja 100% orgaaninen.  Minulla ei ole lapsia, mutta tämä näytti mielenkiintoiselta kokeilla, koska olen yrittänyt syödä terveellisemmin ja joskus on vaikea saada suositeltua määrää hedelmäannoksia päivässä.  Ostan hedelmiä, mutta ne näyttävät aina pilaantuvan ennen kuin ehdin syödä ne kaikki.  Ostin myös banaanimössöä, ja pidän siitäkin todella paljon.  Lisään sitä mielelläni kaurapuuroon tai levitän sitä maapähkinävoileivän päälle tai ihan sellaisenaan!  Selventääkseni ainesosia - siinä on 3 eri hedelmää, ei vain persikkaa eikä vain banaania.  Ilmeisesti tämä on minulle ihan ok... halusin vain heittää sen esille.  On useita asioita, joita rakastan tässä tuotteessa.  Tässä menee... ja ei missään tietyssä järjestyksessä.... 1) Helppo avata, kätevä, uudelleen suljettava pussi 2) Se maistuu hyvältä! 3) Täysin luonnollinen, 100% hedelmä... ei ikäviä säilöntäaineita tai kemikaaleja 4) 100% luomua 5) Sopii kaikille, ei vain vauvoille. 6) Hinta on hyvä verrattuna muihin vastaaviin tuotteisiin, ja rakastan ilmaista toimitusta!</w:t>
      </w:r>
    </w:p>
    <w:p>
      <w:r>
        <w:rPr>
          <w:b/>
        </w:rPr>
        <w:t xml:space="preserve">Tulos</w:t>
      </w:r>
    </w:p>
    <w:p>
      <w:r>
        <w:t xml:space="preserve">Sopii myös aikuisille!</w:t>
      </w:r>
    </w:p>
    <w:p>
      <w:r>
        <w:rPr>
          <w:b/>
        </w:rPr>
        <w:t xml:space="preserve">Esimerkki 5.4523</w:t>
      </w:r>
    </w:p>
    <w:p>
      <w:r>
        <w:t xml:space="preserve">Viisi viidestä koirastani on samaa mieltä - ne mässäilevät mieluummin maksakeksejä kuin melkein mitään muuta.  Kun otan herkun esiin, ne tulevat juosten.  Se piristää niitä, rohkaisee niitä tottelemaan, antaa niiden tietää, että rakastan niitä, ja se auttoi minua selviytymään muutamasta todella vaikeasta koulutuskohdasta 90-kiloisen koiranpentuni kanssa!!!!  Ja muutamissa tapauksissa, kun olen ollut hidas antamaan herkkuja, ne ovat itse kaivaneet minut nurkkaan ja kaivaneet taskustani!  Luulen, että se on hitti!</w:t>
      </w:r>
    </w:p>
    <w:p>
      <w:r>
        <w:rPr>
          <w:b/>
        </w:rPr>
        <w:t xml:space="preserve">Tulos</w:t>
      </w:r>
    </w:p>
    <w:p>
      <w:r>
        <w:t xml:space="preserve">5 Woofs!</w:t>
      </w:r>
    </w:p>
    <w:p>
      <w:r>
        <w:rPr>
          <w:b/>
        </w:rPr>
        <w:t xml:space="preserve">Esimerkki 5.4524</w:t>
      </w:r>
    </w:p>
    <w:p>
      <w:r>
        <w:t xml:space="preserve">Nämä saapuivat tuoreina ja erittäin hyvässä kunnossa, aivan kuten ostamalla paikallisesta kaupasta vain halvemmalla ja toimitettuna ovelleni!</w:t>
      </w:r>
    </w:p>
    <w:p>
      <w:r>
        <w:rPr>
          <w:b/>
        </w:rPr>
        <w:t xml:space="preserve">Tulos</w:t>
      </w:r>
    </w:p>
    <w:p>
      <w:r>
        <w:t xml:space="preserve">Hyvä hinta!</w:t>
      </w:r>
    </w:p>
    <w:p>
      <w:r>
        <w:rPr>
          <w:b/>
        </w:rPr>
        <w:t xml:space="preserve">Esimerkki 5.4525</w:t>
      </w:r>
    </w:p>
    <w:p>
      <w:r>
        <w:t xml:space="preserve">On se, että nämä ovat 60 kaloria annosta kohti, mutta rehellisesti sanottuna en ehtinyt syödä koko annosta.  Olin innoissani näistä, ne näyttivät "aikuisten graham-kekseiltä".  Ensimmäinen ongelma oli haju. Ne haisivat sulaneelta muovilta ja joltain muulta, jota en uskalla edes arvata, mutta se on paha. Vedin rohkeasti yhden pienen keksin ulos, toivoen, että ehkä se johtui pakkauksesta, jossa oli ... tuoksu. Eikä ollut. Itse näkkileipä tuoksuu kamalalta. Ajattelin, ettei se voi mitenkään maistua yhtä pahalta kuin se tuoksui. Toinen ongelma on, että olin hyvin, hyvin väärässä. Niissä on outo, kemiallinen maku, jota ei voi kuvailla. Jälkimaku on vähän niin kuin haiseva / muovisen kynän korkin pureskelu, joka on mennyt pesuun / märkä pahvi. Oikeasti, se oli kamala.  Maistoin näitä noin 45 minuuttia sitten, ja juotuani kokonaisen pullon vettä JA pestyäni hampaani, voin vieläkin maistaa sen.  Olen iloinen, että nämä olivat lisämakua, mutta ne ovat silti aivan kamalia. Niiden ainoa lunastava ominaisuus on se, että ne ovat söpöjä. Yksikään perheenjäseneni ei kuitenkaan syö niitä, joten tämä oli ehdottomasti 3$:n tuhlausta. Jos olisin tiennyt, että ne olisivat näin kamalia, olisin vain ostanut toisen pussin &lt;a href="http://www.amazon.com/gp/product/B007POA158"&gt;Hi I'm Skinny Sticks, Sweet Onion Multigrain, 7-Ounce&lt;/a&gt;. Vain 30 senttiä enemmän kuin nämä, mutta MILJOONA paremman makuisia.</w:t>
      </w:r>
    </w:p>
    <w:p>
      <w:r>
        <w:rPr>
          <w:b/>
        </w:rPr>
        <w:t xml:space="preserve">Tulos</w:t>
      </w:r>
    </w:p>
    <w:p>
      <w:r>
        <w:t xml:space="preserve">Ainoa hyvä asia...</w:t>
      </w:r>
    </w:p>
    <w:p>
      <w:r>
        <w:rPr>
          <w:b/>
        </w:rPr>
        <w:t xml:space="preserve">Esimerkki 5.4526</w:t>
      </w:r>
    </w:p>
    <w:p>
      <w:r>
        <w:t xml:space="preserve">Kissat eivät pidä tästä mausta. Olisin halunnut valikoiman makuja. Itse tuote on hyvä. Minulla on vain nirsoilevia kissoja. Ja olen muutenkin vieroittamassa niitä märkäruoasta. Vanhempi kissani kasvaa liian isoksi! Huomatkaa, etten sanonut lihava! ;-)</w:t>
      </w:r>
    </w:p>
    <w:p>
      <w:r>
        <w:rPr>
          <w:b/>
        </w:rPr>
        <w:t xml:space="preserve">Tulos</w:t>
      </w:r>
    </w:p>
    <w:p>
      <w:r>
        <w:t xml:space="preserve">Ihan OK</w:t>
      </w:r>
    </w:p>
    <w:p>
      <w:r>
        <w:rPr>
          <w:b/>
        </w:rPr>
        <w:t xml:space="preserve">Esimerkki 5.4527</w:t>
      </w:r>
    </w:p>
    <w:p>
      <w:r>
        <w:t xml:space="preserve">Juon paljon mustaa teetä ja olen kokeillut monia eri merkkejä, ja mielestäni PG valmistaa parasta mustaa teetä. Se on mukavaa ja vahvaa, ei niin kuin Liptonin surkea musta tee. Olemme olleet uskollisia PG:n mustalle teelle jo yli vuoden ajan - se on hieman kalliimpaa kuin muut merkit, mutta ehdottomasti sen arvoista, jos pidät mustasta teestä.</w:t>
      </w:r>
    </w:p>
    <w:p>
      <w:r>
        <w:rPr>
          <w:b/>
        </w:rPr>
        <w:t xml:space="preserve">Tulos</w:t>
      </w:r>
    </w:p>
    <w:p>
      <w:r>
        <w:t xml:space="preserve">Mahtavaa teetä!</w:t>
      </w:r>
    </w:p>
    <w:p>
      <w:r>
        <w:rPr>
          <w:b/>
        </w:rPr>
        <w:t xml:space="preserve">Esimerkki 5.4528</w:t>
      </w:r>
    </w:p>
    <w:p>
      <w:r>
        <w:t xml:space="preserve">Perheeni on viimeisessä laatikossa.  Vanhin tyttäreni söi suurimman osan kekseistä.  Hän pitää maapähkinävoista enemmän kuin mistään muusta, ja näissä 100 kalorin pusseissa oli juuri oikea määrä ja ne maistuvat hyvältä.</w:t>
      </w:r>
    </w:p>
    <w:p>
      <w:r>
        <w:rPr>
          <w:b/>
        </w:rPr>
        <w:t xml:space="preserve">Tulos</w:t>
      </w:r>
    </w:p>
    <w:p>
      <w:r>
        <w:t xml:space="preserve">Hyvää, ja juuri sen verran, että se tyydyttää sinua.</w:t>
      </w:r>
    </w:p>
    <w:p>
      <w:r>
        <w:rPr>
          <w:b/>
        </w:rPr>
        <w:t xml:space="preserve">Esimerkki 5.4529</w:t>
      </w:r>
    </w:p>
    <w:p>
      <w:r>
        <w:t xml:space="preserve">Olen hieman hämmentynyt kaikista hyvistä arvosteluista.  Tämä oli mauttominta chowderia, mitä olen koskaan syönyt.  Valmistin sen pelkällä maidolla ja pienellä määrällä voita, eikä se maistunut miltään!  Lisäsin vähän suolaa ja valkopippuria, ei vieläkään mitään.  Lisäsin mustapippuria ja Provencen yrttejä, ja nyt se maistuu yrttiperunakeitolta.  Positiivista oli, että simpukat olivat mukavan isoja paloja ja perunat olivat mureita.  Myös koostumus oli aika hyvä.  Siinä ei vain ollut mitään makua.  En aio ostaa tätä enää uudestaan, en ainakaan kun se on myös näin kallista.</w:t>
      </w:r>
    </w:p>
    <w:p>
      <w:r>
        <w:rPr>
          <w:b/>
        </w:rPr>
        <w:t xml:space="preserve">Tulos</w:t>
      </w:r>
    </w:p>
    <w:p>
      <w:r>
        <w:t xml:space="preserve">Mauton</w:t>
      </w:r>
    </w:p>
    <w:p>
      <w:r>
        <w:rPr>
          <w:b/>
        </w:rPr>
        <w:t xml:space="preserve">Esimerkki 5.4530</w:t>
      </w:r>
    </w:p>
    <w:p>
      <w:r>
        <w:t xml:space="preserve">Pitäisin tätä vahvana kahvina, mutta vahvaa on myös kaakaon tuoksu ja maku.  Sanoisin jopa, että tämä on hyvin samankaltainen kuin maustettu kahvi ("kaakaon tai suklaan" makuinen), jota olen kokeillut aiemmin, eikä lainkaan tavallinen sekoitekahvi.  Sinänsä en voi suositella tätä kahvia lainkaan.</w:t>
      </w:r>
    </w:p>
    <w:p>
      <w:r>
        <w:rPr>
          <w:b/>
        </w:rPr>
        <w:t xml:space="preserve">Tulos</w:t>
      </w:r>
    </w:p>
    <w:p>
      <w:r>
        <w:t xml:space="preserve">Ei pidä kaakaon mausta</w:t>
      </w:r>
    </w:p>
    <w:p>
      <w:r>
        <w:rPr>
          <w:b/>
        </w:rPr>
        <w:t xml:space="preserve">Esimerkki 5.4531</w:t>
      </w:r>
    </w:p>
    <w:p>
      <w:r>
        <w:t xml:space="preserve">Tämä on hyvin mieto kahvi.  Pidän Green Mountain Coffee -merkistä, mutta jos olet kahvin ystävä, tämä ei ole sinulle.</w:t>
      </w:r>
    </w:p>
    <w:p>
      <w:r>
        <w:rPr>
          <w:b/>
        </w:rPr>
        <w:t xml:space="preserve">Tulos</w:t>
      </w:r>
    </w:p>
    <w:p>
      <w:r>
        <w:t xml:space="preserve">Keurig-kahvi</w:t>
      </w:r>
    </w:p>
    <w:p>
      <w:r>
        <w:rPr>
          <w:b/>
        </w:rPr>
        <w:t xml:space="preserve">Esimerkki 5.4532</w:t>
      </w:r>
    </w:p>
    <w:p>
      <w:r>
        <w:t xml:space="preserve">Olisi tosiaan mukavaa, jos tämän kahvin kuvauksessa mainittaisiin, että se on maustettu.  Rakastan Bed and Breakfast -kahvia, se on ihan tavallista kahvia, joten yllätyin, kun sain Jamaika-kahvin ja se oli maustettu.  YUCK!</w:t>
      </w:r>
    </w:p>
    <w:p>
      <w:r>
        <w:rPr>
          <w:b/>
        </w:rPr>
        <w:t xml:space="preserve">Tulos</w:t>
      </w:r>
    </w:p>
    <w:p>
      <w:r>
        <w:t xml:space="preserve">Varo!  Maustettu kahvi...</w:t>
      </w:r>
    </w:p>
    <w:p>
      <w:r>
        <w:rPr>
          <w:b/>
        </w:rPr>
        <w:t xml:space="preserve">Esimerkki 5.4533</w:t>
      </w:r>
    </w:p>
    <w:p>
      <w:r>
        <w:t xml:space="preserve">Olen paljon enemmän teen kuin kahvin ystävä, mutta en voi aloittaa päivää ilman kupillista tai kolmea kahvia. Lisäksi en ole oikeastaan hereillä ennen kuin haistan kahvin haudutuksen - ilman sitä ei ole aamua.  Minulla on tapana ostaa edullisempaa (esim. supermarketin tyyppisiä merkkejä) kahvia, jotta voin tuhlailla teehen. Tämä oli siis todellinen herkku - erinomainen tuoksu jo pussin avaamisen jälkeen, ja vielä parempi, kun kahvi haudutetaan. Herkullisen pehmeä maku, ja erittäin hyvä juoda mustana (ainoa tapa, jolla juon kahvia tai teetä).  Ainoa valitukseni on pussin avaaminen. Muiden arvostelijoiden sanojen perusteella avasin pussin muovisen roskiksen päällä, jotta se saisi kiinni mahdolliset roiskeet. Olen hyvin iloinen, että tein niin - huomattava määrä valui, kun leikkasin pussia. Kaadoin sen ilmatiiviiseen astiaan. Minulla on ollut tätä ongelmaa muidenkin tyhjiöpakattujen kahvien kanssa, mutta Melittan erittäin hienojakoinen jauhatus teki siitä vielä suuremman ongelman.  Se ei kuitenkaan ollut niin suuri ongelma, että se olisi oikeuttanut yhden tähden poistamiseen. Tämä valmistaa ihanaa kahvia!</w:t>
      </w:r>
    </w:p>
    <w:p>
      <w:r>
        <w:rPr>
          <w:b/>
        </w:rPr>
        <w:t xml:space="preserve">Tulos</w:t>
      </w:r>
    </w:p>
    <w:p>
      <w:r>
        <w:t xml:space="preserve">Ihana tuoksu ja maku, mutta ole varovainen pussin avaamisessa.</w:t>
      </w:r>
    </w:p>
    <w:p>
      <w:r>
        <w:rPr>
          <w:b/>
        </w:rPr>
        <w:t xml:space="preserve">Esimerkki 5.4534</w:t>
      </w:r>
    </w:p>
    <w:p>
      <w:r>
        <w:t xml:space="preserve">En todellakaan pidä suksraloosista.  En pidä sen mausta, jälkimausta tai jälkivaikutuksista.  Ostin tämän sen perusteella, että siinä EI sanottu, että se on "dieetti-" tai "vähäkalorinen".  Ensimmäinen ainesosa on sokeri, joten se on vain osittain makeutettu suksraloosilla.  Sucralose on haudattu ainesosaluettelon loppupuolelle, mutta maku on havaittavissa.  Toivoisin, että Amazonissa olisi täydelliset ravintoarvo- ja ainesosamerkinnät kaikista elintarvikkeista.</w:t>
      </w:r>
    </w:p>
    <w:p>
      <w:r>
        <w:rPr>
          <w:b/>
        </w:rPr>
        <w:t xml:space="preserve">Tulos</w:t>
      </w:r>
    </w:p>
    <w:p>
      <w:r>
        <w:t xml:space="preserve">Sukraloosi!</w:t>
      </w:r>
    </w:p>
    <w:p>
      <w:r>
        <w:rPr>
          <w:b/>
        </w:rPr>
        <w:t xml:space="preserve">Esimerkki 5.4535</w:t>
      </w:r>
    </w:p>
    <w:p>
      <w:r>
        <w:t xml:space="preserve">Rakastan tätä teetä, se on kuin nestemäisen punaisen hotsin juominen.  Vihaan yrttiteetä, koska ne kaikki maistuvat ja tuoksuvat potpourrilta, mutta tämä on mahtavaa !!!!.</w:t>
      </w:r>
    </w:p>
    <w:p>
      <w:r>
        <w:rPr>
          <w:b/>
        </w:rPr>
        <w:t xml:space="preserve">Tulos</w:t>
      </w:r>
    </w:p>
    <w:p>
      <w:r>
        <w:t xml:space="preserve">Rakastan sitä.</w:t>
      </w:r>
    </w:p>
    <w:p>
      <w:r>
        <w:rPr>
          <w:b/>
        </w:rPr>
        <w:t xml:space="preserve">Esimerkki 5.4536</w:t>
      </w:r>
    </w:p>
    <w:p>
      <w:r>
        <w:t xml:space="preserve">Tähän mennessä ei ole mitään erityisen vaikuttavaa. maku ei rehellisesti sanottuna ole mitään erikoista (minulla on ollut PALJON parempaa), ja hinnasta saat sen, mistä maksat. hieman harmittaa, että merkkijono on erittäin halpa ja putoaa aina pois, mutta se tuli kauniisti pakattuna ja saapui PALJON nopeammin kuin odotin (noin 5 päivää), joten oletan, että se on plussaa. Kaiken kaikkiaan, jos etsit jotain ylellistä, jatka etsimistä. mitä tulee "hyötyihin", en ole oikeastaan huomannut mitään uutta... mutta jatkan juomista pari viikkoa ja katson, miten se sujuu, ja päivitän sitten arvosteluni... siihen asti, kyllä, ehkä minun olisi pitänyt sijoittaa johonkin muuhun (mutta koska se oli tuskin rahaa, luulen, etten toiminut liian huonosti)....</w:t>
      </w:r>
    </w:p>
    <w:p>
      <w:r>
        <w:rPr>
          <w:b/>
        </w:rPr>
        <w:t xml:space="preserve">Tulos</w:t>
      </w:r>
    </w:p>
    <w:p>
      <w:r>
        <w:t xml:space="preserve">...eh</w:t>
      </w:r>
    </w:p>
    <w:p>
      <w:r>
        <w:rPr>
          <w:b/>
        </w:rPr>
        <w:t xml:space="preserve">Esimerkki 5.4537</w:t>
      </w:r>
    </w:p>
    <w:p>
      <w:r>
        <w:t xml:space="preserve">Tämä on vähemmän "rohkea" maku ja enemmänkin hapokas ja kitkerä kahvi. Vaimoni on helppo miellyttää, eikä hän ole fani. Syön laatikon loppuun, mutta tavoittelen ensin muita.</w:t>
      </w:r>
    </w:p>
    <w:p>
      <w:r>
        <w:rPr>
          <w:b/>
        </w:rPr>
        <w:t xml:space="preserve">Tulos</w:t>
      </w:r>
    </w:p>
    <w:p>
      <w:r>
        <w:t xml:space="preserve">Hieman liikaa katkeruutta ja happoa</w:t>
      </w:r>
    </w:p>
    <w:p>
      <w:r>
        <w:rPr>
          <w:b/>
        </w:rPr>
        <w:t xml:space="preserve">Esimerkki 5.4538</w:t>
      </w:r>
    </w:p>
    <w:p>
      <w:r>
        <w:t xml:space="preserve">Tilasin nämä onnenkeksit palkinnoksi oppilailleni aina, kun he läpäisevät kertolaskutestin (teeman "Onneksi osaamme matematiikan faktat" mukaisesti).  Suurin osa kekseistä saapui perille ehjinä.  Ymmärrän, että kuljetuksen yhteydessä on pakko olla muutamia rikkinäisiä keksejä.  Olen erittäin tyytyväinen tuotteeseen ja asiakaspalveluun.  Tilaan varmasti tulevaisuudessa uudelleen ja suosittelen perheelleni ja ystävilleni tätä yritystä.</w:t>
      </w:r>
    </w:p>
    <w:p>
      <w:r>
        <w:rPr>
          <w:b/>
        </w:rPr>
        <w:t xml:space="preserve">Tulos</w:t>
      </w:r>
    </w:p>
    <w:p>
      <w:r>
        <w:t xml:space="preserve">Erinomainen palvelu ja tuote</w:t>
      </w:r>
    </w:p>
    <w:p>
      <w:r>
        <w:rPr>
          <w:b/>
        </w:rPr>
        <w:t xml:space="preserve">Esimerkki 5.4539</w:t>
      </w:r>
    </w:p>
    <w:p>
      <w:r>
        <w:t xml:space="preserve">minulla oli toinen kasvi korvaamaan ensimmäinen. se tuli surullisessa kunnossa, minun olisi pitänyt mennä paikalliseen taimitarhaan ainakin silloin olisin saanut hyvän kasvin. älä tuhlaa aikaasi tämän myyjän kanssa.</w:t>
      </w:r>
    </w:p>
    <w:p>
      <w:r>
        <w:rPr>
          <w:b/>
        </w:rPr>
        <w:t xml:space="preserve">Tulos</w:t>
      </w:r>
    </w:p>
    <w:p>
      <w:r>
        <w:t xml:space="preserve">pettymys</w:t>
      </w:r>
    </w:p>
    <w:p>
      <w:r>
        <w:rPr>
          <w:b/>
        </w:rPr>
        <w:t xml:space="preserve">Esimerkki 5.4540</w:t>
      </w:r>
    </w:p>
    <w:p>
      <w:r>
        <w:t xml:space="preserve">Nämä popchipsit ovat loistava vaihtoehto, kun tarvitset rapeaa välipalaa. Niissä on paljon vähemmän kaloreita/rasvaa kuin tavallisissa sipseissä, ja niiden annostelu on kontrolloitua. Pidän erityisesti grillimakuisista tai suolan ja pippurin makuisista popchipsistä.</w:t>
      </w:r>
    </w:p>
    <w:p>
      <w:r>
        <w:rPr>
          <w:b/>
        </w:rPr>
        <w:t xml:space="preserve">Tulos</w:t>
      </w:r>
    </w:p>
    <w:p>
      <w:r>
        <w:t xml:space="preserve">popchips</w:t>
      </w:r>
    </w:p>
    <w:p>
      <w:r>
        <w:rPr>
          <w:b/>
        </w:rPr>
        <w:t xml:space="preserve">Esimerkki 5.4541</w:t>
      </w:r>
    </w:p>
    <w:p>
      <w:r>
        <w:t xml:space="preserve">Koirani rakastaa kananrintaherkkuja. Kunnes ostin nämä. Olen varma, että tämä on yksinkertaisesti makuasia. En tiedä, tuoksuvatko lisäaineet erilaiselta vai mikä saa koiran luopumaan siitä, mutta se ottaa sen ja sitten vain pudottaa sen. Se ei suostu syömään niitä ollenkaan.</w:t>
      </w:r>
    </w:p>
    <w:p>
      <w:r>
        <w:rPr>
          <w:b/>
        </w:rPr>
        <w:t xml:space="preserve">Tulos</w:t>
      </w:r>
    </w:p>
    <w:p>
      <w:r>
        <w:t xml:space="preserve">Koira ei syö niitä</w:t>
      </w:r>
    </w:p>
    <w:p>
      <w:r>
        <w:rPr>
          <w:b/>
        </w:rPr>
        <w:t xml:space="preserve">Esimerkki 5.4542</w:t>
      </w:r>
    </w:p>
    <w:p>
      <w:r>
        <w:t xml:space="preserve">Olen erittäin tyytyväinen molempiin Hodgson Millin leipäsekoituksiin, jotka ostin verkosta.  Perunaleipäsekoitus itse asiassa nousi ja tarttui leipäkoneeni yläosaan ja sotkeutui sekoitusterään, joten sitä oli vaikea poistaa.  Muuten leipä maistui hyvältä!!!  Ruisleipä oli myös herkullista.  Se ei noussut yhtä paljon, eikä minulla ollut vaikeuksia poistaa sitä leipäkoneesta.  Ruisleipä oli paljon tiheämpi kuin perunaleipäleipä.  Ainoa haittapuoli näiden tuotteiden ostamisessa verkosta olivat toimituskulut.  Olen sittemmin huomannut, että voin ostaa saman merkin tuotteita HEB- ja Kroger-ruokakaupoista, enkä aio enää tilata netistä.</w:t>
      </w:r>
    </w:p>
    <w:p>
      <w:r>
        <w:rPr>
          <w:b/>
        </w:rPr>
        <w:t xml:space="preserve">Tulos</w:t>
      </w:r>
    </w:p>
    <w:p>
      <w:r>
        <w:t xml:space="preserve">Hodgson Mill Leivän sekoitus Tuotteet</w:t>
      </w:r>
    </w:p>
    <w:p>
      <w:r>
        <w:rPr>
          <w:b/>
        </w:rPr>
        <w:t xml:space="preserve">Esimerkki 5.4543</w:t>
      </w:r>
    </w:p>
    <w:p>
      <w:r>
        <w:t xml:space="preserve">Ostin tämän, koska 24 pakkauksen hinta oli 9,99 dollaria.  Voisin kokeilla niitä 0,50 dollarilla/kuppi.  Muut kaupassa olevat olivat lähes $1/kuppi.  Kaiken kaikkiaan ne ovat ok/hyviä, mutta sinun täytyy huuhdella koneesi kuumalla vedellä jokaisen käyttökerran jälkeen, tai on mahdollista, että jäännös sotkee viemäröintialueen.</w:t>
      </w:r>
    </w:p>
    <w:p>
      <w:r>
        <w:rPr>
          <w:b/>
        </w:rPr>
        <w:t xml:space="preserve">Tulos</w:t>
      </w:r>
    </w:p>
    <w:p>
      <w:r>
        <w:t xml:space="preserve">OK tuote...hyvä hintaan nähden</w:t>
      </w:r>
    </w:p>
    <w:p>
      <w:r>
        <w:rPr>
          <w:b/>
        </w:rPr>
        <w:t xml:space="preserve">Esimerkki 5.4544</w:t>
      </w:r>
    </w:p>
    <w:p>
      <w:r>
        <w:t xml:space="preserve">Aloitan päivän mielelläni kupillisella kahvia. Aikoinaan käytin vain pikakahvia. Jotkut olivat kunnollista laatua, jotkut eivät. Sitten kokeilin Mr. Coffeea. Anteeksi, ei ole minun kuppini! Takaisin pikakahviin. Maxwell Housella oli hyviä pikakahveja.  Mutta perheeni halusi Keurig-kahvinkeittimen, joten ostin sellaisen tämän vuoden jouluksi. Sen mukana tullut kahvi oli Newman's Ownin kahvisekoitusta. Aika rohkeaa ja maukasta (parempaa kuin pikakahvi ja paljon parempaa kuin muistini Mr. Coffee). Tilasin tämän hiljattain Amazonin kautta. Se ei ole aivan yhtä rohkeaa kuin Newman's Ownin k-kupillinen kahvia. Mutta siinä on pehmeä maku, joka aloittaa päivän mukavasti. Olen siis törmännyt kahteen hyvään kahviin Keurigin kahvinkeittimeen!</w:t>
      </w:r>
    </w:p>
    <w:p>
      <w:r>
        <w:rPr>
          <w:b/>
        </w:rPr>
        <w:t xml:space="preserve">Tulos</w:t>
      </w:r>
    </w:p>
    <w:p>
      <w:r>
        <w:t xml:space="preserve">Hyvää kahvia päivän alkuun</w:t>
      </w:r>
    </w:p>
    <w:p>
      <w:r>
        <w:rPr>
          <w:b/>
        </w:rPr>
        <w:t xml:space="preserve">Esimerkki 5.4545</w:t>
      </w:r>
    </w:p>
    <w:p>
      <w:r>
        <w:t xml:space="preserve">Syötän pojanpojalleni yleensä Earth's Best -vauvanruokaa. Hän ei ole koskaan saanut minkäänlaista reaktiota millekään antamalleni vauvanruoalle. Tämä on ensimmäinen kerta, kun kokeilen tätä lajikepakkausta. Syötin hänelle tänä aamuna aamiaiseksi persikka-kaurahiutalebanaania sekä omenoita ja aprikooseja. Pian sen jälkeen huomasin, että hän raapii. Katsoin ja hänellä oli ihottumaa. Muistin lukeneeni erään vauvanruoka-arvostelun, jossa joku mainitsi allergian, joten tarkistin asian, ja kyllä, se oli tämä lajikepakkaus. En tiedä, mitä siinä on, joka voisi aiheuttaa tällaisen reaktion. Valitettavasti syötin hänelle kahta eri purkkia, joten en tiedä, kumpi niistä aiheutti sen, mutta en halua ottaa riskiä, että hänellä on toinenkin, joten ulos ne menevät. Ajattelin vain kertoa muille.</w:t>
      </w:r>
    </w:p>
    <w:p>
      <w:r>
        <w:rPr>
          <w:b/>
        </w:rPr>
        <w:t xml:space="preserve">Tulos</w:t>
      </w:r>
    </w:p>
    <w:p>
      <w:r>
        <w:t xml:space="preserve">Normaalisti rakastan Earths Best</w:t>
      </w:r>
    </w:p>
    <w:p>
      <w:r>
        <w:rPr>
          <w:b/>
        </w:rPr>
        <w:t xml:space="preserve">Esimerkki 5.4546</w:t>
      </w:r>
    </w:p>
    <w:p>
      <w:r>
        <w:t xml:space="preserve">Nämä herkut saivat koirani kirjaimellisesti voimaan pahoin ja oksentamaan kaikkialle. Eikä se ollut mikään järkytys, kun luin pakkauksen, jossa luki Made in China. Eikö Kiinassa valmistettuja koirille tarkoitettuja kanaherkkuja ollut jo vedetty takaisin?</w:t>
      </w:r>
    </w:p>
    <w:p>
      <w:r>
        <w:rPr>
          <w:b/>
        </w:rPr>
        <w:t xml:space="preserve">Tulos</w:t>
      </w:r>
    </w:p>
    <w:p>
      <w:r>
        <w:t xml:space="preserve">Jos haluat, että koirasi sairastuu, osta nämä.</w:t>
      </w:r>
    </w:p>
    <w:p>
      <w:r>
        <w:rPr>
          <w:b/>
        </w:rPr>
        <w:t xml:space="preserve">Esimerkki 5.4547</w:t>
      </w:r>
    </w:p>
    <w:p>
      <w:r>
        <w:t xml:space="preserve">Pannukakut olivat herkullisia, mutta ne eivät olleet yhtä kuohkeita kuin normaalisti tekemäni pannukakut.  Seuraavan kerran kun käytän tätä, aion vatkata munanvalkuaiset ja katsoa, auttaako se.</w:t>
      </w:r>
    </w:p>
    <w:p>
      <w:r>
        <w:rPr>
          <w:b/>
        </w:rPr>
        <w:t xml:space="preserve">Tulos</w:t>
      </w:r>
    </w:p>
    <w:p>
      <w:r>
        <w:t xml:space="preserve">Maukkaita pannukakkuja, mutta hieman litteitä.</w:t>
      </w:r>
    </w:p>
    <w:p>
      <w:r>
        <w:rPr>
          <w:b/>
        </w:rPr>
        <w:t xml:space="preserve">Esimerkki 5.4548</w:t>
      </w:r>
    </w:p>
    <w:p>
      <w:r>
        <w:t xml:space="preserve">Tämä 24-pakkaus kesti noin kuukauden, ja maistoin kaikkia makuja, mutta sain syödä vain kerran grillimaun, sillä se on vaimoni ja minun suosikkini. Niinpä tilasin uudelleen vain grillimaun. Loistava välipala 100 kalorilla. Olen ennenkin ostanut vähärasvaisia Pringlesin 100 kalorin yksittäispakkauksia, ja Popchips-pussissa on paljon enemmän sipsejä kuin Pringlesissä.</w:t>
      </w:r>
    </w:p>
    <w:p>
      <w:r>
        <w:rPr>
          <w:b/>
        </w:rPr>
        <w:t xml:space="preserve">Tulos</w:t>
      </w:r>
    </w:p>
    <w:p>
      <w:r>
        <w:t xml:space="preserve">Hyvä tapa kokeilla eri makuja</w:t>
      </w:r>
    </w:p>
    <w:p>
      <w:r>
        <w:rPr>
          <w:b/>
        </w:rPr>
        <w:t xml:space="preserve">Esimerkki 5.4549</w:t>
      </w:r>
    </w:p>
    <w:p>
      <w:r>
        <w:t xml:space="preserve">Olen ollut GF 2vuotta.  Käytin tätä tuotetta kekseihin ja pidin niistä, mutta ne olivat hieman kuivia.  Pannukakkujen osalta suosin toista tuotetta.  Hinnoittelu on törkeää.  Olen sinkku, mutta en voi kuvitella yrittäväni perustella tätä hintaa, kun teen pannukakkuja perheelle.  Rakastan kuitenkin Betty Crockerin GF-kakkusekoituksia ja brownieita.  Teen edelleen keksejä ja uunissa paistettua kanaa tällä tuotteella.  Sitä on yhä vaikeampi löytää kauppojen hyllyiltä, joten useimmiten tilaan sen täältä.  Minulla on useita BC-keittokirjoja ja olen käyttänyt GF-versiota Bisquickistä tavallisen Bisquickin korvikkeena.  Joistakin tulee ok, kun taas toiset eivät ole kovin hyviä.  Olen oppinut vaihtelemaan ainesosia parempien tulosten saavuttamiseksi.  Paras kokeiluni tällä tuotteella oli naarmuuntunut maissileipä.  Käytän GF-maissijauhoa ja tätä sekoitusta herkullisen leivän valmistamiseen. kiitos BC:lle tästä tuotteesta.  Työstäkää hinnoittelua.  Käyttäisin sitä useammin, jos minulla olisi varaa siihen.  Olen kyllästynyt siihen, että valmistajat pitävät GF-ihmisiä panttivankeina, koska se näyttää olevan uusin "dieettivillitys".  GF-ihmisten on saatava näitä tuotteita elääkseen.  GF-ruokavaliosta luopuminen pelasti elämäni, ja BC valmistaa nyt tuotteita, joiden avulla voin jälleen nauttia leivonnaisista.  Teen omia leipiä käyttäen muita tuotteita ja nyt keksejä, kakkuja ja keksejä tämän ja muiden BC:n GF-tuotteiden avulla.  Käytän tätä tuotetta myös silloin, kun resepteissä vaaditaan pieniä määriä tavallisia jauhoja.  Se riippuu siitä, mitä olen tekemässä.  Koska arvostelen tuotetta, annoin sille 5 tähteä.  Hinnoittelulle annan 2 tähteä.</w:t>
      </w:r>
    </w:p>
    <w:p>
      <w:r>
        <w:rPr>
          <w:b/>
        </w:rPr>
        <w:t xml:space="preserve">Tulos</w:t>
      </w:r>
    </w:p>
    <w:p>
      <w:r>
        <w:t xml:space="preserve">OK mutta kallis</w:t>
      </w:r>
    </w:p>
    <w:p>
      <w:r>
        <w:rPr>
          <w:b/>
        </w:rPr>
        <w:t xml:space="preserve">Esimerkki 5.4550</w:t>
      </w:r>
    </w:p>
    <w:p>
      <w:r>
        <w:t xml:space="preserve">Pakkauksen etiketti oli revitty irti eikä siinä ollut valmistusohjeita. Tiedän, miten yleensä keitän couscousia, joten kokeilin 3/4 kupillista vettä 1 kupilliseen couscousia - kiehautin ja annoin hautua peitettynä 5 minuuttia. Se oli mössöä ja mautonta. heitimme loput pakkauksesta pois.</w:t>
      </w:r>
    </w:p>
    <w:p>
      <w:r>
        <w:rPr>
          <w:b/>
        </w:rPr>
        <w:t xml:space="preserve">Tulos</w:t>
      </w:r>
    </w:p>
    <w:p>
      <w:r>
        <w:t xml:space="preserve">Erittäin pettynyt</w:t>
      </w:r>
    </w:p>
    <w:p>
      <w:r>
        <w:rPr>
          <w:b/>
        </w:rPr>
        <w:t xml:space="preserve">Esimerkki 5.4551</w:t>
      </w:r>
    </w:p>
    <w:p>
      <w:r>
        <w:t xml:space="preserve">Granaattiomenamelassi saapui ajoissa ja hyvässä kunnossa.  Törmäsin tähän ainesosana Mollie Katzanin keittokirjassa, eikä se tuottanut pettymystä.  Ohensimme sitä vain hieman lämpimällä vedellä ja käytimme sitä grillissä paahdettujen parsojen lisäkekastikkeena, ja saimme paljon ylistäviä arvosteluja vierailtamme, niin kasvissyöjiltä kuin ei-kasvissyöjiltäkin.  Suosittelen sekä myyjää että tätä tuotetta.</w:t>
      </w:r>
    </w:p>
    <w:p>
      <w:r>
        <w:rPr>
          <w:b/>
        </w:rPr>
        <w:t xml:space="preserve">Tulos</w:t>
      </w:r>
    </w:p>
    <w:p>
      <w:r>
        <w:t xml:space="preserve">Ihana mauste</w:t>
      </w:r>
    </w:p>
    <w:p>
      <w:r>
        <w:rPr>
          <w:b/>
        </w:rPr>
        <w:t xml:space="preserve">Esimerkki 5.4552</w:t>
      </w:r>
    </w:p>
    <w:p>
      <w:r>
        <w:t xml:space="preserve">Stevia on lähes ainoa luonnollinen, kaloriton makeutusaine, mutta useimmiten jauhemainen stevia on niin kitkerää!  Ei Nustevia!  Nusteviassa ei ole yhtään mitään katkeruutta, ja se maistuu AINOASTAAN oikealta sokerilta!  Se on uskomatonta!  Lisää se tavalliseen jogurttiin, niin saat mahtavan syyllisyydentuntemattoman jälkiruoan, aamiaisen, lisukkeen tai välipalan.  Lisää sitä teehen, kahviin, resepteihin, mihin tahansa!  Se on todella maaginen tuote, ja se on halvempi 12 oz säiliössä Amazonissa kuin missään muualla!  He myyvät sitä myös GNC:ssä, mutta se maksaa 10 dollaria 4 oz:sta.  Juomiin suosittelen myös erittäin voimakasta nestemäistä steviaa, sillä joskus jauhemaisen version liukeneminen jääjuomiin kestää jonkin aikaa (lopulta se kuitenkin liukenee).</w:t>
      </w:r>
    </w:p>
    <w:p>
      <w:r>
        <w:rPr>
          <w:b/>
        </w:rPr>
        <w:t xml:space="preserve">Tulos</w:t>
      </w:r>
    </w:p>
    <w:p>
      <w:r>
        <w:t xml:space="preserve">Maailman paras makeutusaine</w:t>
      </w:r>
    </w:p>
    <w:p>
      <w:r>
        <w:rPr>
          <w:b/>
        </w:rPr>
        <w:t xml:space="preserve">Esimerkki 5.4553</w:t>
      </w:r>
    </w:p>
    <w:p>
      <w:r>
        <w:t xml:space="preserve">10 vuotta sitten tyttäreni toi kotiin Creme' Brulee'n ensimmäistä kertaa. Se oli täydellistä, papuja jauhettavaksi.  Siitä lähtien olen etsinyt KAIKKEA vastaavaa. Kun tajusin, etten löydä sitä, hän oli unohtanut, minkä hän oli ostanut.  Tässä on vahva maku, mutta se maistuu väärennetyltä ja voimakkaan jälkimaun omaavalta. Valitettavasti se on yksi paremmista.  Jos joku lukee tämän ja tietää, mitkä niistä (Carmel ja Vanilla), maistuvat hyvältä, laittakaa viestiä tänne.</w:t>
      </w:r>
    </w:p>
    <w:p>
      <w:r>
        <w:rPr>
          <w:b/>
        </w:rPr>
        <w:t xml:space="preserve">Tulos</w:t>
      </w:r>
    </w:p>
    <w:p>
      <w:r>
        <w:t xml:space="preserve">Etkö löydä täydellistä Creme' Brûl&amp;eacute;e -kahvia!</w:t>
      </w:r>
    </w:p>
    <w:p>
      <w:r>
        <w:rPr>
          <w:b/>
        </w:rPr>
        <w:t xml:space="preserve">Esimerkki 5.4554</w:t>
      </w:r>
    </w:p>
    <w:p>
      <w:r>
        <w:t xml:space="preserve">Tämä keitto valmistuu nopeasti ja on erittäin herkullista! Pidän todella maustepaketin mausta ja siitä, miten nuudelit kypsyvät, mukava rakenne. Se on minusta erittäin tyydyttävää. Olen sinkkutyttö, joka ei juurikaan kokkaa, ja minulla on usein kiire seuraavan aterian kanssa, ja minusta tämä keitto on todella sopiva. Tosin se on minulle enemmänkin iltapäivän puolivälin välipala/kevyt lounas. Se riittää hetkeksi seuraavaan suureen ateriaan asti, mutta olen samaa mieltä toisen arvostelijan kanssa siitä, että jos yrität syödä vain yhden tällaisen keiton illalliseksi, voit odottaa olevasi nälkäinen muutaman tunnin kuluttua.  Henkilökohtaisesti rakastan tätä keittoa sitäkin enemmän, koska jouduin luopumaan ramen cup o' noodlesta ja joistakin muista tuotemerkeistä, joita olin syönyt, koska minulle kehittyi allergia äyriäisille ja nilviäisille.  Näyttää siltä, että usein näissä instant-nuudelipakkauksissa/kulhoissa on joko jonkinlaisia mereneläviä kastikkeessa tai ne valmistetaan laitteissa, joissa käsitellään myös äyriäisiä. Tämä ei sisällä minkäänlaisia mereneläviä, kuten monet muutkin pikanuudelit. Toinen plussa minulle on se, että se ei ole mausteinen. Olen melkoinen nynny mausteisten ruokien suhteen, ja minulla on lisäksi GERD/refluksi, joten uskokaa minua, jos voin syödä sitä, se EI ole mausteista. Vain maukasta :)  Yksi asia, joka häiritsee minua hieman, on se, että tunnen syyllisyyttä pakkauksesta, koska muovikulho ei ole kierrätettävissä (minun kaupungissani he ottavat vain 1 ja 2, joista näitä mikroaaltouunin kestäviä kulhoja ei tietenkään koskaan tehdä.). No eihän sitä kaikkea voi saada.....</w:t>
      </w:r>
    </w:p>
    <w:p>
      <w:r>
        <w:rPr>
          <w:b/>
        </w:rPr>
        <w:t xml:space="preserve">Tulos</w:t>
      </w:r>
    </w:p>
    <w:p>
      <w:r>
        <w:t xml:space="preserve">Nami!</w:t>
      </w:r>
    </w:p>
    <w:p>
      <w:r>
        <w:rPr>
          <w:b/>
        </w:rPr>
        <w:t xml:space="preserve">Esimerkki 5.4555</w:t>
      </w:r>
    </w:p>
    <w:p>
      <w:r>
        <w:t xml:space="preserve">Tämä on mieheni uusi suosikkitee! En pidä hibiskuksesta, mutta tämä maistuu hyvältä. Ostamme varmasti lisää.</w:t>
      </w:r>
    </w:p>
    <w:p>
      <w:r>
        <w:rPr>
          <w:b/>
        </w:rPr>
        <w:t xml:space="preserve">Tulos</w:t>
      </w:r>
    </w:p>
    <w:p>
      <w:r>
        <w:t xml:space="preserve">Uusi suosikki</w:t>
      </w:r>
    </w:p>
    <w:p>
      <w:r>
        <w:rPr>
          <w:b/>
        </w:rPr>
        <w:t xml:space="preserve">Esimerkki 5.4556</w:t>
      </w:r>
    </w:p>
    <w:p>
      <w:r>
        <w:t xml:space="preserve">Rakastin näitä keksejä ja ostin niitä jatkuvasti.  Jopa perheenjäseneni, joiden ei tarvitse noudattaa gluteenitonta ruokavaliota, pitivät niitä hyvänä.  Sitten yhtiö alkoi lisätä ainesosiin auringonkukkatuotteita.  Tiesin heti ensimmäisestä suupalasta, että kekseissä oli nyt epämiellyttävä "vivahde".  Annoin keksejä muulle perheelleni kertomatta heille kamalasta mausta. He söivät ne epäröimättä, sillä he olivat nauttineet niistä aiemmin.  Heti kun se osui heidän makuhermoihinsa, he sanoivat: "YUK!".  Kun tarkistin ainesosia selvittääkseni, mitä näille kekseille oli tapahtunut, löysin auringonkukka-lisäyksen.  Valitettavasti olen pahan maun lisäksi allerginen auringonkukkatuotteille, joten en enää osta niitä.  Kirjoitin yritykselle ja pyysin heitä palaamaan alkuperäiseen reseptiin, mutta en saanut vastausta.</w:t>
      </w:r>
    </w:p>
    <w:p>
      <w:r>
        <w:rPr>
          <w:b/>
        </w:rPr>
        <w:t xml:space="preserve">Tulos</w:t>
      </w:r>
    </w:p>
    <w:p>
      <w:r>
        <w:t xml:space="preserve">Muutti ainesosia, maistuu nyt kamalalta</w:t>
      </w:r>
    </w:p>
    <w:p>
      <w:r>
        <w:rPr>
          <w:b/>
        </w:rPr>
        <w:t xml:space="preserve">Esimerkki 5.4557</w:t>
      </w:r>
    </w:p>
    <w:p>
      <w:r>
        <w:t xml:space="preserve">Yksi tähti vain siksi, että jotkut kissat voivat olla vähemmän (tai eri tavalla) nirsojakin kuin meidän kissamme.  Katso arvosteluni CAT-MAN-DOO BONITO SPRINKLES:istä, jossa on tietoa useista tuotteista, joita "testasin" etsiessäni makua/ruokahalun lisääjää, mukaan lukien tämä katkarapuversio ja toinen F&amp;S:n tonnikala-herkkutuote, jonka nelihenkinen jengimme otti paljon paremmin vastaan.</w:t>
      </w:r>
    </w:p>
    <w:p>
      <w:r>
        <w:rPr>
          <w:b/>
        </w:rPr>
        <w:t xml:space="preserve">Tulos</w:t>
      </w:r>
    </w:p>
    <w:p>
      <w:r>
        <w:t xml:space="preserve">NELJÄ NELJÄSTÄ KISSASTA : PAWS (peukut) DOWN</w:t>
      </w:r>
    </w:p>
    <w:p>
      <w:r>
        <w:rPr>
          <w:b/>
        </w:rPr>
        <w:t xml:space="preserve">Esimerkki 5.4558</w:t>
      </w:r>
    </w:p>
    <w:p>
      <w:r>
        <w:t xml:space="preserve">Erittäin hyvää kuumaa kaakaota.  Mukavan täyteläinen maku.  Käytimme Keurigin pienintä asetusta ja ravistimme sitä, jotta jauhe olisi irrallaan K-kupissa. K-kuppi oli täysin tyhjä valmistuksen jälkeen. Siinä on sukraloosia, mutta en havainnut sen jälkimakua.  Olen aika herkkä tuolle jälkimaulle. Aion ostaa tämän tuotteen uudelleen.  Tässä ovat faktat laatikossa:  Kalorit 60, Rasva (tyydyttynyttä)2g, Natrium 220mg, Hiilihydraatit 11g, Kuitu &amp;lt;1g, Sokerit 6g, Proteiini 1g (jos sitä ei ole lueteltu, se on 0) Ainesosaluettelo tästä on: Sokeria, glukoosisiirappi kiinteä, kaakao (käsitelty emäksellä) osittain hydrogenoitu kasviöljy (voi sisältää kookosta, soijaa, auringonkukkaa, palmua ja/tai rypsiä), rasvaton kuivamaito, muunnettu hera, maltodekstriini, suola, Luonnolliset ja keinotekoiset aromit, selluloosakumi, natriumkaseinaatti, maissitärkkelys, laktoosi, dikaliumfosfaatti, sakkaroosi, mono- ja diglyseridit, silikonidioksidi, piidioksidi, soijalesitiini, keinotekoinen väri. Sisältää maitoa ja soijaa.</w:t>
      </w:r>
    </w:p>
    <w:p>
      <w:r>
        <w:rPr>
          <w:b/>
        </w:rPr>
        <w:t xml:space="preserve">Tulos</w:t>
      </w:r>
    </w:p>
    <w:p>
      <w:r>
        <w:t xml:space="preserve">Ihanaa!</w:t>
      </w:r>
    </w:p>
    <w:p>
      <w:r>
        <w:rPr>
          <w:b/>
        </w:rPr>
        <w:t xml:space="preserve">Esimerkki 5.4559</w:t>
      </w:r>
    </w:p>
    <w:p>
      <w:r>
        <w:t xml:space="preserve">Kokeilin näitä Coloradossa, ja kun tulin kotiin, sain tietää, että niitä myydään vain länsirannikolla. Amazon ei myynyt haluamiani. Laitoin ne toivelistalle lahjaksi rakkaalle. Viikon sisällä heidän syntymäpäivänään Amazon lähetti minulle sähköpostia, että se oli saatavilla. Hienoja pelimerkkejä, mutta kesti kauemmin lähettää kuin odotettiin. Juuri sopivasti syntymäpäiväksi. Kun haluat jotain todella kovasti, Amazon yleensä onnistuu.</w:t>
      </w:r>
    </w:p>
    <w:p>
      <w:r>
        <w:rPr>
          <w:b/>
        </w:rPr>
        <w:t xml:space="preserve">Tulos</w:t>
      </w:r>
    </w:p>
    <w:p>
      <w:r>
        <w:t xml:space="preserve">YUM</w:t>
      </w:r>
    </w:p>
    <w:p>
      <w:r>
        <w:rPr>
          <w:b/>
        </w:rPr>
        <w:t xml:space="preserve">Esimerkki 5.4560</w:t>
      </w:r>
    </w:p>
    <w:p>
      <w:r>
        <w:t xml:space="preserve">Jos vastasyntynyt itkee lohduttomasti, kannattaa heti kokeilla laktoositonta äidinmaidonkorviketta, vaikka ne ovatkin niin kalliita. Ainesosat eivät kuitenkaan välttämättä näytä niin hyviltä.  On tärkeää tehdä ostoksia, jos aiot käyttää laktoositonta äidinmaidonkorviketta. Laktoosittomat kaavat ovat aina kaikkein kalleimpia, ja tämä kaava on täynnä prosessoitua maissisiirappia.  Wikipediasta: "Vauvakoliikki (tunnetaan myös nimillä imeväiskoliikki, kolmen kuukauden koliikki, lapsikoliikki ja koliikki) on tila, jossa muuten terve vauva itkee tai huutaa usein ja pitkiä aikoja ilman mitään havaittavaa syytä." Tunnistat sen, jos se sattuu vauvallesi, ja on kamalaa, kun et pysty tekemään mitään vauvasi helpottamiseksi välittömästi.  Se sisältää DHA:ta, ARA:ta ja rautaa, mutta kaikki äidinmaidonkorvikkeet sisältävät sitä, koska laki vaatii sitä.  Laktoositon äidinmaidonkorvike on kallista, koska se käy läpi hyvin erikoistuneen ja vaikean valmistusprosessin, kertoi yhtiön PR-edustaja.  Yhdysvalloissa valmistetaan niin paljon ruokaa, jossa on maissisiirappia, joten sen ei pitäisi olla huolenaihe, minulle sanottiin.  Hyvä on, mutta huomaan, että lihavuusaste on korkea.</w:t>
      </w:r>
    </w:p>
    <w:p>
      <w:r>
        <w:rPr>
          <w:b/>
        </w:rPr>
        <w:t xml:space="preserve">Tulos</w:t>
      </w:r>
    </w:p>
    <w:p>
      <w:r>
        <w:t xml:space="preserve">Ratkaisee koliikin yhdessä päivässä - mutta se on maissisiirappipohjaista</w:t>
      </w:r>
    </w:p>
    <w:p>
      <w:r>
        <w:rPr>
          <w:b/>
        </w:rPr>
        <w:t xml:space="preserve">Esimerkki 5.4561</w:t>
      </w:r>
    </w:p>
    <w:p>
      <w:r>
        <w:t xml:space="preserve">En tiedä, onko minulla huono (epäilen sitä), mutta se ei liu'u hyvin, ellei sitä nosteta ylös.  Kappaleet ovat ikään kuin liian kireällä, ja jos yrität vetää suoraan ulos, se roikkuu, ja sitten sen sisällä olevat kupit lentävät, kun se vihdoin liukuu, koska sitä joutuu nykäisemään.</w:t>
      </w:r>
    </w:p>
    <w:p>
      <w:r>
        <w:rPr>
          <w:b/>
        </w:rPr>
        <w:t xml:space="preserve">Tulos</w:t>
      </w:r>
    </w:p>
    <w:p>
      <w:r>
        <w:t xml:space="preserve">tilaa säästävä, ei liu'uta hyvin</w:t>
      </w:r>
    </w:p>
    <w:p>
      <w:r>
        <w:rPr>
          <w:b/>
        </w:rPr>
        <w:t xml:space="preserve">Esimerkki 5.4562</w:t>
      </w:r>
    </w:p>
    <w:p>
      <w:r>
        <w:t xml:space="preserve">Koska olen vanha kemisti, jolla on spektrofotometri, olen tyytyväinen, kun kemikaali on sitä, mitä he sanovat sen olevan.</w:t>
      </w:r>
    </w:p>
    <w:p>
      <w:r>
        <w:rPr>
          <w:b/>
        </w:rPr>
        <w:t xml:space="preserve">Tulos</w:t>
      </w:r>
    </w:p>
    <w:p>
      <w:r>
        <w:t xml:space="preserve">Sooda</w:t>
      </w:r>
    </w:p>
    <w:p>
      <w:r>
        <w:rPr>
          <w:b/>
        </w:rPr>
        <w:t xml:space="preserve">Esimerkki 5.4563</w:t>
      </w:r>
    </w:p>
    <w:p>
      <w:r>
        <w:t xml:space="preserve">Olen huomannut, että koirallani on ollut tavallista useammin suolen tyhjennys. Sillä on tiukka aikataulu pottailun suhteen ja se on ollut erittäin hyvä siinä viimeiset 4 vuotta, kunnes kokeilin tätä ruokaa. Nyt se kakkaa asunnossani edessämme, koska sen on pakko käydä niin kovasti, kuten yllä oleva postaaja sanoi, se on helvetinmoinen laksatiivi, kun hyvin koulutettu yorki ei pysty edes pidättelemään sitä.</w:t>
      </w:r>
    </w:p>
    <w:p>
      <w:r>
        <w:rPr>
          <w:b/>
        </w:rPr>
        <w:t xml:space="preserve">Tulos</w:t>
      </w:r>
    </w:p>
    <w:p>
      <w:r>
        <w:t xml:space="preserve">Koira syö sitä, mutta kakkaa kuin hullu!</w:t>
      </w:r>
    </w:p>
    <w:p>
      <w:r>
        <w:rPr>
          <w:b/>
        </w:rPr>
        <w:t xml:space="preserve">Esimerkki 5.4564</w:t>
      </w:r>
    </w:p>
    <w:p>
      <w:r>
        <w:t xml:space="preserve">8,3 unssia ja hieman kallis on se, mitä sanoisin tästä juomasta.34 grammaa sokeria on myös negatiivinen asia minulle. En ole sokerin ystävä. Kaiken kaikkiaan ei tarpeeksi suuri sammuttamaan janoa,eikä tarpeeksi herkullinen jotta tulisin takaisin hakemaan lisää.Luonnollinen mutta ei niin voimakkaasti sitruksinen.</w:t>
      </w:r>
    </w:p>
    <w:p>
      <w:r>
        <w:rPr>
          <w:b/>
        </w:rPr>
        <w:t xml:space="preserve">Tulos</w:t>
      </w:r>
    </w:p>
    <w:p>
      <w:r>
        <w:t xml:space="preserve">pieni koko ja keskinkertainen maku</w:t>
      </w:r>
    </w:p>
    <w:p>
      <w:r>
        <w:rPr>
          <w:b/>
        </w:rPr>
        <w:t xml:space="preserve">Esimerkki 5.4565</w:t>
      </w:r>
    </w:p>
    <w:p>
      <w:r>
        <w:t xml:space="preserve">Olen syönyt monenlaista pippurihyytelöä, ja tämä on ehdottomasti huonointa koskaan. Hinta on korkea, eikä maku ole hyvä. Toimituskulut olivat törkeät. Kalliimpi kuin vihreä pippurihyytelö. Älä tuhlaa rahojasi.</w:t>
      </w:r>
    </w:p>
    <w:p>
      <w:r>
        <w:rPr>
          <w:b/>
        </w:rPr>
        <w:t xml:space="preserve">Tulos</w:t>
      </w:r>
    </w:p>
    <w:p>
      <w:r>
        <w:t xml:space="preserve">Ei erityisen hyvä</w:t>
      </w:r>
    </w:p>
    <w:p>
      <w:r>
        <w:rPr>
          <w:b/>
        </w:rPr>
        <w:t xml:space="preserve">Esimerkki 5.4566</w:t>
      </w:r>
    </w:p>
    <w:p>
      <w:r>
        <w:t xml:space="preserve">Luulen, että olen kokeillut lähes kaikkia markkinoilla olevia Bloody Mary -sekoittajia jossain vaiheessa.  Useimmissa on liikaa sokeria tai pahimmillaan maissisiirappia.  Tämä sekoitin on täysin luonnollisista ainesosista ja erittäin maukas. Siinä on hieman potkua. Nauti.</w:t>
      </w:r>
    </w:p>
    <w:p>
      <w:r>
        <w:rPr>
          <w:b/>
        </w:rPr>
        <w:t xml:space="preserve">Tulos</w:t>
      </w:r>
    </w:p>
    <w:p>
      <w:r>
        <w:t xml:space="preserve">Paras Bloody Maryn sekoittaja</w:t>
      </w:r>
    </w:p>
    <w:p>
      <w:r>
        <w:rPr>
          <w:b/>
        </w:rPr>
        <w:t xml:space="preserve">Esimerkki 5.4567</w:t>
      </w:r>
    </w:p>
    <w:p>
      <w:r>
        <w:t xml:space="preserve">mitä voin sanoa... jos olet syönyt popchipsejä aiemmin ja rakastat niitä... ei ole parempaa paikkaa, josta ne voisi ostaa.... Rakastan näitä sipsejä ja olen ostanut niitä ongelmitta Amazonista.  Kiitos</w:t>
      </w:r>
    </w:p>
    <w:p>
      <w:r>
        <w:rPr>
          <w:b/>
        </w:rPr>
        <w:t xml:space="preserve">Tulos</w:t>
      </w:r>
    </w:p>
    <w:p>
      <w:r>
        <w:t xml:space="preserve">jos rakastat niitä... rakastat niitä... popchipsit</w:t>
      </w:r>
    </w:p>
    <w:p>
      <w:r>
        <w:rPr>
          <w:b/>
        </w:rPr>
        <w:t xml:space="preserve">Esimerkki 5.4568</w:t>
      </w:r>
    </w:p>
    <w:p>
      <w:r>
        <w:t xml:space="preserve">Pidän joistakin Coffee Bean Directin kahveista, mutta tämän kahvin makua en voi sietää, eikä kukaan muukaan talossa pidä siitä. Olisinpa ostanut sen pienemmässä paketissa, enkä yli 30 dollaria maksaneessa viiden kilon pussissa. En suosittele tätä tuotetta kenellekään, mutta jokaisella on oma makunsa, ja jotkut saattavat pitää siitä.</w:t>
      </w:r>
    </w:p>
    <w:p>
      <w:r>
        <w:rPr>
          <w:b/>
        </w:rPr>
        <w:t xml:space="preserve">Tulos</w:t>
      </w:r>
    </w:p>
    <w:p>
      <w:r>
        <w:t xml:space="preserve">ei koskaan osta uudelleen</w:t>
      </w:r>
    </w:p>
    <w:p>
      <w:r>
        <w:rPr>
          <w:b/>
        </w:rPr>
        <w:t xml:space="preserve">Esimerkki 5.4569</w:t>
      </w:r>
    </w:p>
    <w:p>
      <w:r>
        <w:t xml:space="preserve">Olen ostanut tähän mennessä kaksi kertaa, ja molemmissa laatikoissa purukumi oli todella kovaa.  Tuote on hyvä, mutta en ostaisi uudelleen amazonin kautta, koska se on niin kovaa pureskeltavaa.</w:t>
      </w:r>
    </w:p>
    <w:p>
      <w:r>
        <w:rPr>
          <w:b/>
        </w:rPr>
        <w:t xml:space="preserve">Tulos</w:t>
      </w:r>
    </w:p>
    <w:p>
      <w:r>
        <w:t xml:space="preserve">Super Bubble on hieno, mutta Amazonin laatikko ei ole niin hieno.</w:t>
      </w:r>
    </w:p>
    <w:p>
      <w:r>
        <w:rPr>
          <w:b/>
        </w:rPr>
        <w:t xml:space="preserve">Esimerkki 5.4570</w:t>
      </w:r>
    </w:p>
    <w:p>
      <w:r>
        <w:t xml:space="preserve">Näillä lammasta ja ohraa sisältävillä herkuilla on joitakin erinomaisia ominaisuuksia. Minuun tekivät vaikutuksen sertifioidut luomuraaka-aineet, uudelleen suljettava pussi ja se, että ne ovat isoja luita, mutta ne on lovettu niin, että ne voidaan jakaa kahtia. Kokonaisina ne sopivat hyvin isoille koirille, mutta puoliksi murrettuina ne sopisivat hyvin keskikokoisille koirille. Ne vaikuttavat hieman liian kovilta pienille koirille.  Koiramme pitävät yleensä karitsan makuisesta ruoasta, joten tämä tuntui hyvältä valinnalta. Meillä on kolme koiraa, ja jokainen reagoi herkkuun omalla tavallaan. Pienin koiramme, joka yleensä tykkää kaikesta, tuskin haisteli herkkua eikä edes yrittänyt syödä sitä. Keskikokoinen koira, joka on nirso, ei aluksi syönyt sitä. Leikittyään sillä muutaman minuutin ajan se söi sen lopulta. Oletan, että haju ei miellyttänyt sitä, koska se ei tuoksunut tyypilliseltä koiran herkulta. Koiramme ovat tottuneet erilaisiin kaupasta ostettuihin ja kotitekoisiin herkkuihin. Nämä luonnonmukaiset herkut kuitenkin haisivat minusta heinältä (oletan, että se johtuu ohrasta), eivätkä kaksi koiraani siksi ottaneet niitä kovin hyvin vastaan.  Kultainen noutajamme pitää melkein kaikista herkuista, ja tämän se söi epäröimättä. Vaikka herkut saattavat olla joillekin hyviä, koska vain toinen koiristamme syö niitä säännöllisesti, en usko, että ne olisivat lisähinnan arvoisia meidän taloudessamme.</w:t>
      </w:r>
    </w:p>
    <w:p>
      <w:r>
        <w:rPr>
          <w:b/>
        </w:rPr>
        <w:t xml:space="preserve">Tulos</w:t>
      </w:r>
    </w:p>
    <w:p>
      <w:r>
        <w:t xml:space="preserve">Terveellisiä, orgaanisia ainesosia... mutta sekalainen arvio mausta...</w:t>
      </w:r>
    </w:p>
    <w:p>
      <w:r>
        <w:rPr>
          <w:b/>
        </w:rPr>
        <w:t xml:space="preserve">Esimerkki 5.4571</w:t>
      </w:r>
    </w:p>
    <w:p>
      <w:r>
        <w:t xml:space="preserve">Maukkaita, käteviä patukoita keliakiaa sairastaville. Ne näyttävät pienentyneen ajan mittaan, mutta maku ja mukavuus ylittävät koon pienenemisen (ja hinnan).</w:t>
      </w:r>
    </w:p>
    <w:p>
      <w:r>
        <w:rPr>
          <w:b/>
        </w:rPr>
        <w:t xml:space="preserve">Tulos</w:t>
      </w:r>
    </w:p>
    <w:p>
      <w:r>
        <w:t xml:space="preserve">pieni mutta hyvä</w:t>
      </w:r>
    </w:p>
    <w:p>
      <w:r>
        <w:rPr>
          <w:b/>
        </w:rPr>
        <w:t xml:space="preserve">Esimerkki 5.4572</w:t>
      </w:r>
    </w:p>
    <w:p>
      <w:r>
        <w:t xml:space="preserve">Näyttää siltä, että Amazonin makuvalikoima on näinä päivinä rajoittunut johonkin hasselpähkinän, ranskalaisen vaniljan tai suklaan variaatioon, joten kun näin tämän, ajattelin kokeilla sitä.  Koska en ole koskaan käyttänyt Wolfgang Puckin k-kuppeja, toivoin, että ne olisivat yhtä hyviä kuin Wolfgang Puck -kahvit, joita olen juonut huoneeseeni kuuluvissa hotellikahvinkeittimissä, mutta valitettavasti olin väärässä. En sanoisi, että se on huonointa mitä olen juonut, mutta maku on aika heikko ja itse kahvi myös.  Tuntuu kuin joisin kahvia, joka on valmistettu jo valmiiksi perkityistä jauhoista.  Toisin sanoen - maku tuntuu olevan jo puristettu ulos niistä ja saan tähteitä.  Jos etsit heikosti maustettua kahvia, joka ei oikeastaan maistu juuri miltään, tämä on sinun kahvisi.  Jos etsit parempia, täyteläisempiä makuja, pysy Green Mountainin kahvipakkauksissa, joita Amazon ei valitettavasti näytä enää tarjoavan, paitsi kolmannen osapuolen myyjien kautta, jotka haluavat veloittaa 60 dollaria laatikosta!</w:t>
      </w:r>
    </w:p>
    <w:p>
      <w:r>
        <w:rPr>
          <w:b/>
        </w:rPr>
        <w:t xml:space="preserve">Tulos</w:t>
      </w:r>
    </w:p>
    <w:p>
      <w:r>
        <w:t xml:space="preserve">Vain blah...</w:t>
      </w:r>
    </w:p>
    <w:p>
      <w:r>
        <w:rPr>
          <w:b/>
        </w:rPr>
        <w:t xml:space="preserve">Esimerkki 5.4573</w:t>
      </w:r>
    </w:p>
    <w:p>
      <w:r>
        <w:t xml:space="preserve">Luettuani, että maissia (ja tietysti pop-maissia) ruiskutetaan runsaasti torjunta-aineilla ja että maataloudessa käytetään paljon kemikaaleja maaperässä sen kasvattamiseksi, päätin, että nyt riittää. Oli aika käyttää hieman enemmän rahaa ja hankkia luomuviljaa. Toimittaja toimitti nopeasti. Eden Foods tuottaa loistavia tuotteita. (Edenfoods.com). Sertifioitu luomu ja ponnahtaa kauniisti. Käytän ruskeaa lounaspussia (yläosa taitettuna alas), jossa on 2 TB maissia ja 45 sekuntia mikroaaltouunissa. (Mikroaaltouunin aika voi vaihdella). Voila! täydellisyyttä. Lisää hieman splenda / kaneli / kaakaojauheseosta ja yum yum. (seos tarttuu todella hyvin, jos suihkutat popcornia hieman keittosuihkeella) Vain 80 kaloria 2 TB! Ei huolta!</w:t>
      </w:r>
    </w:p>
    <w:p>
      <w:r>
        <w:rPr>
          <w:b/>
        </w:rPr>
        <w:t xml:space="preserve">Tulos</w:t>
      </w:r>
    </w:p>
    <w:p>
      <w:r>
        <w:t xml:space="preserve">Ei hätää!</w:t>
      </w:r>
    </w:p>
    <w:p>
      <w:r>
        <w:rPr>
          <w:b/>
        </w:rPr>
        <w:t xml:space="preserve">Esimerkki 5.4574</w:t>
      </w:r>
    </w:p>
    <w:p>
      <w:r>
        <w:t xml:space="preserve">Näissä täysjyvämuffineissa voi maistaa pellavansiemenen, ja se on todella hyvä maku.  Hyvä suklaan maku ja rakenne.  Minä lisään pilkottuja saksanpähkinöitä.</w:t>
      </w:r>
    </w:p>
    <w:p>
      <w:r>
        <w:rPr>
          <w:b/>
        </w:rPr>
        <w:t xml:space="preserve">Tulos</w:t>
      </w:r>
    </w:p>
    <w:p>
      <w:r>
        <w:t xml:space="preserve">Parhaat Brownies</w:t>
      </w:r>
    </w:p>
    <w:p>
      <w:r>
        <w:rPr>
          <w:b/>
        </w:rPr>
        <w:t xml:space="preserve">Esimerkki 5.4575</w:t>
      </w:r>
    </w:p>
    <w:p>
      <w:r>
        <w:t xml:space="preserve">Tilasin tätä kahvia ja näköjään myös toista merkkiä noin kolme viikkoa sitten.  Tarkistin tänä aamuna, 8. helmikuuta, ja huomasin, että toimitus on loppunut maaliskuulle tai huhtikuulle.  Maksoin tuotteen pian tilauksen jälkeen ja minulle on toimitusta tarkistaessani sanottu, että sitä ei voi enää perua.  Wow!!!!!</w:t>
      </w:r>
    </w:p>
    <w:p>
      <w:r>
        <w:rPr>
          <w:b/>
        </w:rPr>
        <w:t xml:space="preserve">Tulos</w:t>
      </w:r>
    </w:p>
    <w:p>
      <w:r>
        <w:t xml:space="preserve">Naurettava toimitus</w:t>
      </w:r>
    </w:p>
    <w:p>
      <w:r>
        <w:rPr>
          <w:b/>
        </w:rPr>
        <w:t xml:space="preserve">Esimerkki 5.4576</w:t>
      </w:r>
    </w:p>
    <w:p>
      <w:r>
        <w:t xml:space="preserve">Herkullinen ja ainutlaatuinen maku, sopii niille, jotka pitävät hieman hapokkaasta mausta. Mukavaa, että on 12 pakkausta, koska niitä on aika vaikea löytää.</w:t>
      </w:r>
    </w:p>
    <w:p>
      <w:r>
        <w:rPr>
          <w:b/>
        </w:rPr>
        <w:t xml:space="preserve">Tulos</w:t>
      </w:r>
    </w:p>
    <w:p>
      <w:r>
        <w:t xml:space="preserve">Ainutlaatuinen ja hapokas maku, herkullinen!</w:t>
      </w:r>
    </w:p>
    <w:p>
      <w:r>
        <w:rPr>
          <w:b/>
        </w:rPr>
        <w:t xml:space="preserve">Esimerkki 5.4577</w:t>
      </w:r>
    </w:p>
    <w:p>
      <w:r>
        <w:t xml:space="preserve">Ei vanukas amerikkalaisittain.  Mutta toisaalta jo nimi itsessään on amerikkalaisittain hieman säädytön.  Minusta tämä herkku oli hyvin, hyvin makea, ja siitä on kauan aikaa, kun olen viimeksi nähnyt leipää purkissa. Se maistui paljon paremmalta lämmittämällä sitä mikroaaltouunissa ja kaatamalla sitten päälle kermaa tai puolikasta.  Annan tätä lahjaksi jouluna ja syntymäpäivinä, ja lähes kaikki rakastavat sitä!!!!  Mutta älä anna sitä kenellekään töissä tai siellä, missä on henkilöstöosasto - opin kantapään kautta.</w:t>
      </w:r>
    </w:p>
    <w:p>
      <w:r>
        <w:rPr>
          <w:b/>
        </w:rPr>
        <w:t xml:space="preserve">Tulos</w:t>
      </w:r>
    </w:p>
    <w:p>
      <w:r>
        <w:t xml:space="preserve">Hauskaa herkkua!!</w:t>
      </w:r>
    </w:p>
    <w:p>
      <w:r>
        <w:rPr>
          <w:b/>
        </w:rPr>
        <w:t xml:space="preserve">Esimerkki 5.4578</w:t>
      </w:r>
    </w:p>
    <w:p>
      <w:r>
        <w:t xml:space="preserve">Toimitus oli erittäin nopea, mutta niin oli myös viimeinen voimassaolopäivä.... sai sen 14. helmikuuta 2012 viimeinen voimassaolopäivä on 4. huhtikuuta 2012 (vain 6 viikkoa ennen sen voimassaolon päättymistä).  Kuka voi syödä niin paljon merilevää näin lyhyessä ajassa??????  Olisi pitänyt palauttaa se, mutta kuka haluaa nähdä kaiken sen vaivan.  No tungin sen kaiken pakastimeen ja toivon, että se on vielä syömäkelpoista.  Sellaista se on, kun tilaa ruokaa netistä.  En tilaa sitä enää uudestaan!!!!</w:t>
      </w:r>
    </w:p>
    <w:p>
      <w:r>
        <w:rPr>
          <w:b/>
        </w:rPr>
        <w:t xml:space="preserve">Tulos</w:t>
      </w:r>
    </w:p>
    <w:p>
      <w:r>
        <w:t xml:space="preserve">melkein vanhentunut merilevä</w:t>
      </w:r>
    </w:p>
    <w:p>
      <w:r>
        <w:rPr>
          <w:b/>
        </w:rPr>
        <w:t xml:space="preserve">Esimerkki 5.4579</w:t>
      </w:r>
    </w:p>
    <w:p>
      <w:r>
        <w:t xml:space="preserve">Sitruunakekseissä ei ole paljon sitruunan makua, ne ovat enemmänkin makean puolella.  Kookos on mainittu ainesosissa, mutta et varmasti maista sitä.  Poikani tykkäsi niistä, joten eivät mene hukkaan.  En ostaisi niitä uudelleen.</w:t>
      </w:r>
    </w:p>
    <w:p>
      <w:r>
        <w:rPr>
          <w:b/>
        </w:rPr>
        <w:t xml:space="preserve">Tulos</w:t>
      </w:r>
    </w:p>
    <w:p>
      <w:r>
        <w:t xml:space="preserve">Tarvitsee enemmän sitruunan makua</w:t>
      </w:r>
    </w:p>
    <w:p>
      <w:r>
        <w:rPr>
          <w:b/>
        </w:rPr>
        <w:t xml:space="preserve">Esimerkki 5.4580</w:t>
      </w:r>
    </w:p>
    <w:p>
      <w:r>
        <w:t xml:space="preserve">Tästä aineesta saa loistavia pannukakkuja ja kakkupaloja, joita saan oikeasti syödä! Lääkärini kertoi, että olen keliakiaa sairastava - tästä on nyt kolme vuotta. Toivon vain, että löydän tätä Bisquickiä jatkossakin!</w:t>
      </w:r>
    </w:p>
    <w:p>
      <w:r>
        <w:rPr>
          <w:b/>
        </w:rPr>
        <w:t xml:space="preserve">Tulos</w:t>
      </w:r>
    </w:p>
    <w:p>
      <w:r>
        <w:t xml:space="preserve">Tekee loistavia pannukakkuja!</w:t>
      </w:r>
    </w:p>
    <w:p>
      <w:r>
        <w:rPr>
          <w:b/>
        </w:rPr>
        <w:t xml:space="preserve">Esimerkki 5.4581</w:t>
      </w:r>
    </w:p>
    <w:p>
      <w:r>
        <w:t xml:space="preserve">Tilaan yleensä Bustelo Decaffeinated -kahvia, ja olen tottunut siihen, että maku on sama kuin tavallisessa espressossa. Kokeilin tätä Lavazzan kofeiinitonta espressoa ja olen erittäin pettynyt. Sitä maistellessa on todella selvää, että se on kofeiiniton ja maistuu kuin se olisi käsitelty. Tilasin 4-packin ja haluaisin todella mielelläni lähettää takaisin ne kolme, joita en ole vielä avannut, jos se onnistuu....</w:t>
      </w:r>
    </w:p>
    <w:p>
      <w:r>
        <w:rPr>
          <w:b/>
        </w:rPr>
        <w:t xml:space="preserve">Tulos</w:t>
      </w:r>
    </w:p>
    <w:p>
      <w:r>
        <w:t xml:space="preserve">Maistuu jalostetulta</w:t>
      </w:r>
    </w:p>
    <w:p>
      <w:r>
        <w:rPr>
          <w:b/>
        </w:rPr>
        <w:t xml:space="preserve">Esimerkki 5.4582</w:t>
      </w:r>
    </w:p>
    <w:p>
      <w:r>
        <w:t xml:space="preserve">Tämä tarjotin on valtava, tilaa vievä ja hankala pakastimessa.  Se tekee 2 unssin annoksia, jotka ovat hyviä, jos haluat syöttää vauvallesi 2 unssia samaa ruokaa, mutta haluan yhdistää yhden unssin tätä ja yhden unssin tuota ruokaa.  Lisäksi kuutioita on melko mahdotonta saada ulos lokerosta.  Voit ajaa sen kuuman veden alla, kuten muut käyttäjät ovat tehneet, mutta siitä tulee iso märkä avokadomainen sotku.  Käytän mieluummin tavallisia jääpalamaljoja, joiden päälle on laitettu saraanikelmu!</w:t>
      </w:r>
    </w:p>
    <w:p>
      <w:r>
        <w:rPr>
          <w:b/>
        </w:rPr>
        <w:t xml:space="preserve">Tulos</w:t>
      </w:r>
    </w:p>
    <w:p>
      <w:r>
        <w:t xml:space="preserve">Käytetty kahdesti, en käytä sitä enää uudelleen.</w:t>
      </w:r>
    </w:p>
    <w:p>
      <w:r>
        <w:rPr>
          <w:b/>
        </w:rPr>
        <w:t xml:space="preserve">Esimerkki 5.4583</w:t>
      </w:r>
    </w:p>
    <w:p>
      <w:r>
        <w:t xml:space="preserve">Rakastan näitä sipsejä, enkä edes pidä mustista pavuista.  Erittäin maukasta.  Nami!!!  Lisäksi ne ovat hyväksi sinulle!</w:t>
      </w:r>
    </w:p>
    <w:p>
      <w:r>
        <w:rPr>
          <w:b/>
        </w:rPr>
        <w:t xml:space="preserve">Tulos</w:t>
      </w:r>
    </w:p>
    <w:p>
      <w:r>
        <w:t xml:space="preserve">Herkullinen ja lisäaine</w:t>
      </w:r>
    </w:p>
    <w:p>
      <w:r>
        <w:rPr>
          <w:b/>
        </w:rPr>
        <w:t xml:space="preserve">Esimerkki 5.4584</w:t>
      </w:r>
    </w:p>
    <w:p>
      <w:r>
        <w:t xml:space="preserve">se ei ole, että tämä kahvi imee sen, että se ei aloita mitata jopa kaikki hoopla! sen hyvin tasapainoinen, mutta se on siitä &amp; jopa hieman vanha maistuu mitään erityistä vähiten mitä makea karamelli loppu? ei voi uskoa, että tämä on sama kahvi 5 tähden arvostelut ovat noin</w:t>
      </w:r>
    </w:p>
    <w:p>
      <w:r>
        <w:rPr>
          <w:b/>
        </w:rPr>
        <w:t xml:space="preserve">Tulos</w:t>
      </w:r>
    </w:p>
    <w:p>
      <w:r>
        <w:t xml:space="preserve">Mitä?</w:t>
      </w:r>
    </w:p>
    <w:p>
      <w:r>
        <w:rPr>
          <w:b/>
        </w:rPr>
        <w:t xml:space="preserve">Esimerkki 5.4585</w:t>
      </w:r>
    </w:p>
    <w:p>
      <w:r>
        <w:t xml:space="preserve">En pidä siitä, että niin monet pullotetut ja purkitetut juomat (jopa vähäkaloriset) ovat nykyään niin makeita.  Tämä ei ollut liian makea, mutta siinä oli purkitetun, ei tuoremehun maku.  Se on henkilökohtaista makua, mutta en pitänyt "prosessoidusta" mausta.</w:t>
      </w:r>
    </w:p>
    <w:p>
      <w:r>
        <w:rPr>
          <w:b/>
        </w:rPr>
        <w:t xml:space="preserve">Tulos</w:t>
      </w:r>
    </w:p>
    <w:p>
      <w:r>
        <w:t xml:space="preserve">Ei liian makea, mutta ei täysi mehun maku</w:t>
      </w:r>
    </w:p>
    <w:p>
      <w:r>
        <w:rPr>
          <w:b/>
        </w:rPr>
        <w:t xml:space="preserve">Esimerkki 5.4586</w:t>
      </w:r>
    </w:p>
    <w:p>
      <w:r>
        <w:t xml:space="preserve">Olen tehnyt perunaleipää ennenkin loistavin tuloksin, mutta tämä Hodgsonin leipäsekoitus on aivan liian kuiva, se tarvitsee lisää kosteutta - älä osta sitä, ellet halua todella kuivaa leipää.</w:t>
      </w:r>
    </w:p>
    <w:p>
      <w:r>
        <w:rPr>
          <w:b/>
        </w:rPr>
        <w:t xml:space="preserve">Tulos</w:t>
      </w:r>
    </w:p>
    <w:p>
      <w:r>
        <w:t xml:space="preserve">Perunaleipä</w:t>
      </w:r>
    </w:p>
    <w:p>
      <w:r>
        <w:rPr>
          <w:b/>
        </w:rPr>
        <w:t xml:space="preserve">Esimerkki 5.4587</w:t>
      </w:r>
    </w:p>
    <w:p>
      <w:r>
        <w:t xml:space="preserve">Miten tang voi olla surullinen?  Jos siitä tehtäisiin hieman laimeampaa, hieman jälkimakuisempaa, hieman vähemmän lapsiystävällistä.  Se on ihan hyvä limsa, mutta en tunne sitä juodessani samanlaista jännitystä kuin lapsena tangia juodessani.  En voi teeskennellä olevani astronautti tämän kanssa.  Joskus mainonta vain auttaa.</w:t>
      </w:r>
    </w:p>
    <w:p>
      <w:r>
        <w:rPr>
          <w:b/>
        </w:rPr>
        <w:t xml:space="preserve">Tulos</w:t>
      </w:r>
    </w:p>
    <w:p>
      <w:r>
        <w:t xml:space="preserve">Ok Soda - kuten hieman räikeä tango tölkissä.</w:t>
      </w:r>
    </w:p>
    <w:p>
      <w:r>
        <w:rPr>
          <w:b/>
        </w:rPr>
        <w:t xml:space="preserve">Esimerkki 5.4588</w:t>
      </w:r>
    </w:p>
    <w:p>
      <w:r>
        <w:t xml:space="preserve">Sain tämän sekoituksen yhdessä vohvelikoneen kanssa lahjaksi.  Se on niin hyvää, että ostan aina saman merkin sekoitusta, kun se loppuu.  Leikkasin Farmhouse-vohvelireseptin puoleen (eli 1 kuppi Farmhouse Pancake and Waffle Mixiä; 1 muna; 5/8 kupillista vettä; 2 rkl sulatettua voita), ja se riittää enemmän kuin tarpeeksi taikinaa 2 vohveliin täysikokoisessa belgialaisessa vohvelikoneessa.  Helppo tehdä ja erittäin maukas.</w:t>
      </w:r>
    </w:p>
    <w:p>
      <w:r>
        <w:rPr>
          <w:b/>
        </w:rPr>
        <w:t xml:space="preserve">Tulos</w:t>
      </w:r>
    </w:p>
    <w:p>
      <w:r>
        <w:t xml:space="preserve">Tämä on hienoa tavaraa</w:t>
      </w:r>
    </w:p>
    <w:p>
      <w:r>
        <w:rPr>
          <w:b/>
        </w:rPr>
        <w:t xml:space="preserve">Esimerkki 5.4589</w:t>
      </w:r>
    </w:p>
    <w:p>
      <w:r>
        <w:t xml:space="preserve">Olen hämmästynyt siitä, miten hyvin nämä pienet kupit maistuvat.  Nämä Kcups maistuvat erittäin hyvältä.  Tämä kuuma kaakao maistuu hyvältä ja on valmis minuutissa.</w:t>
      </w:r>
    </w:p>
    <w:p>
      <w:r>
        <w:rPr>
          <w:b/>
        </w:rPr>
        <w:t xml:space="preserve">Tulos</w:t>
      </w:r>
    </w:p>
    <w:p>
      <w:r>
        <w:t xml:space="preserve">JZ</w:t>
      </w:r>
    </w:p>
    <w:p>
      <w:r>
        <w:rPr>
          <w:b/>
        </w:rPr>
        <w:t xml:space="preserve">Esimerkki 5.4590</w:t>
      </w:r>
    </w:p>
    <w:p>
      <w:r>
        <w:t xml:space="preserve">Ostan veteen pakattuja nahattomia sardiineja, jotta natriumin ja kloresterolin saanti pysyy alhaisena.  Noin 2 dollaria purkki sisältäen verot ja toimituskulut tunnen saavani rahoilleni vastinetta.  Paikallisesta supermarketista ei saa tällaisia sardiineja.  Sardiinit ovat jokseenkin mauttomia.  Laitan sardiineja salaattiin ja lisään salaatin päälle oliiviöljyä ja punaviinietikkaa.  Jos syön sardiineja voileipänä, käytän sinappia, jossa ei myöskään ole suolaa eikä kloresterolia.</w:t>
      </w:r>
    </w:p>
    <w:p>
      <w:r>
        <w:rPr>
          <w:b/>
        </w:rPr>
        <w:t xml:space="preserve">Tulos</w:t>
      </w:r>
    </w:p>
    <w:p>
      <w:r>
        <w:t xml:space="preserve">Roland Sardiinit ovat terveellisiä ja hyviä</w:t>
      </w:r>
    </w:p>
    <w:p>
      <w:r>
        <w:rPr>
          <w:b/>
        </w:rPr>
        <w:t xml:space="preserve">Esimerkki 5.4591</w:t>
      </w:r>
    </w:p>
    <w:p>
      <w:r>
        <w:t xml:space="preserve">Tilasin tämän tuotteen samaan aikaan Kirkland Signature -lohen kanssa.  Raincoast Trading Co. lohi on erittäin maukasta, yhtä laadukasta lohta kuin Kirkland.  Raincoastin lohi saapui kuitenkin täydellisessä kunnossa, Kirklandin tölkit olivat pahasti kolhiintuneet.  Suosittelen tätä tuotetta kaikille, jotka pitävät luuttomasta nahattomasta lohisäilykkeestä.</w:t>
      </w:r>
    </w:p>
    <w:p>
      <w:r>
        <w:rPr>
          <w:b/>
        </w:rPr>
        <w:t xml:space="preserve">Tulos</w:t>
      </w:r>
    </w:p>
    <w:p>
      <w:r>
        <w:t xml:space="preserve">Loistava tuote</w:t>
      </w:r>
    </w:p>
    <w:p>
      <w:r>
        <w:rPr>
          <w:b/>
        </w:rPr>
        <w:t xml:space="preserve">Esimerkki 5.4592</w:t>
      </w:r>
    </w:p>
    <w:p>
      <w:r>
        <w:t xml:space="preserve">Käytettyäni vuosia synteettisiä makeutusaineita, kuten Equalia ja Sweet N Lowa, tajusin niiden pitkäaikaiset vaikutukset ja halusin löytää hyvän vaihtoehdon. NuStevia oli onnekas löytö. Siinä ei ole käytännössä lainkaan katkeraa jälkivaikutelmaa, se on täysin luonnollinen ja olen käyttänyt sitä yksinomaan jo yli vuoden ajan. Se toimii sekä kuumissa että kylmissä juomissa, ja sitä saa irtotavarana ja pakkauksissa kannettavaksi. en ole käyttänyt sitä leivontaan enkä luultavasti tule käyttämäänkään, koska useimpien reseptien kemia on riippuvainen sokerista tai jostain muusta vastaavasta hyvän vaikutuksen aikaansaamiseksi. Päivittäiseen käyttöön juomissa tämä tuote on kuitenkin erittäin hyvä.</w:t>
      </w:r>
    </w:p>
    <w:p>
      <w:r>
        <w:rPr>
          <w:b/>
        </w:rPr>
        <w:t xml:space="preserve">Tulos</w:t>
      </w:r>
    </w:p>
    <w:p>
      <w:r>
        <w:t xml:space="preserve">Paras löytämäni steviatuote</w:t>
      </w:r>
    </w:p>
    <w:p>
      <w:r>
        <w:rPr>
          <w:b/>
        </w:rPr>
        <w:t xml:space="preserve">Esimerkki 5.4593</w:t>
      </w:r>
    </w:p>
    <w:p>
      <w:r>
        <w:t xml:space="preserve">En tiedä, miksi kaikki rakastavat näitä sipsejä. Ne ovat terveellisiä, mutta maistuvat ällöttäviltä. Vain alkuperäinen maku maistui hyvältä, joten lajikepakkauksen hankkiminen oli erittäin huono idea. En ostaisi näitä enää uudestaan ja ottaisin mieluummin leivottuja sipsejä kuin näitä. Pirate's Booty tekee popsittuja sipsejä, jotka ovat paljon parempia.</w:t>
      </w:r>
    </w:p>
    <w:p>
      <w:r>
        <w:rPr>
          <w:b/>
        </w:rPr>
        <w:t xml:space="preserve">Tulos</w:t>
      </w:r>
    </w:p>
    <w:p>
      <w:r>
        <w:t xml:space="preserve">Outoja makuja....</w:t>
      </w:r>
    </w:p>
    <w:p>
      <w:r>
        <w:rPr>
          <w:b/>
        </w:rPr>
        <w:t xml:space="preserve">Esimerkki 5.4594</w:t>
      </w:r>
    </w:p>
    <w:p>
      <w:r>
        <w:t xml:space="preserve">Ostin nämä graham-tikut niiden erinomaisten arvostelujen perusteella, ja koska olin ostanut Earth's Bestin orgaanisia vaniljakeksejä, minulla oli suuret toiveet terveellisestä välipalasta, jota voisin tarjota lapsilleni.  Sanomattakin on selvää, että minun olisi pitänyt ostaa ensin yksi laatikko ruokakaupasta, ennen kuin sitouduin Amazonin kautta ostamaan 6 laatikkoa (joita ei voi palauttaa, edes avaamattomia laatikoita, koska kyseessä on elintarvike).  Keksit haisivat oudolta jo ennen maistamista.  Viisivuotias lapseni nosti nenäänsä ja kieltäytyi syömästä niitä enää kokeiltuaan muutamaa keksiä.  Kunpa voisin kuvailla makua, mutta se olisi todella vaikeaa.  Se voi kuulostaa oudolta luomuruoaksi, mutta se oli melkein kuin heikko kemiallinen haju.  Parhaimmillaan voin sanoa, että ne eivät olleet mitään tavallisen graham-keksin makuista (jopa luomuvaihtoehtona niiden pitäisi olla paremman makuisia).  2-vuotias lapseni söi kyllä osan niistä valittamatta, joten toivon, että hän sietää niitä 6 laatikon verran, jotta minusta tuntuu, etten tuhlannut rahojani.  Hyvä hinta, mutta testaa ehdottomasti ensin yksi laatikko, jotta näet, pidätkö niistä.</w:t>
      </w:r>
    </w:p>
    <w:p>
      <w:r>
        <w:rPr>
          <w:b/>
        </w:rPr>
        <w:t xml:space="preserve">Tulos</w:t>
      </w:r>
    </w:p>
    <w:p>
      <w:r>
        <w:t xml:space="preserve">Maku ja haju olivat sietämättömiä.</w:t>
      </w:r>
    </w:p>
    <w:p>
      <w:r>
        <w:rPr>
          <w:b/>
        </w:rPr>
        <w:t xml:space="preserve">Esimerkki 5.4595</w:t>
      </w:r>
    </w:p>
    <w:p>
      <w:r>
        <w:t xml:space="preserve">Jos minun pitäisi kuvailla Popchipiä, sanoisin, että se on perunalastun ja popcornkakun hybridi.  Olin aluksi hieman epäileväinen, koska yritin selvittää, miten niitä valmistetaan, jos niitä ei ole paistettu tai paistettu, mutta olin iloisesti yllättynyt, kun maistoin niitä.  Tämä lajikepakkaus antaa ihmisille hyvän mahdollisuuden kokeilla kuutta eri makua ja päättää, mikä niistä on heidän suosikkinsa tai suosikkinsa.  Jos olet napostelija tai jos etsit terveellisempää vaihtoehtoa paistetuille perunalastuille, näitä on pakko kokeilla.</w:t>
      </w:r>
    </w:p>
    <w:p>
      <w:r>
        <w:rPr>
          <w:b/>
        </w:rPr>
        <w:t xml:space="preserve">Tulos</w:t>
      </w:r>
    </w:p>
    <w:p>
      <w:r>
        <w:t xml:space="preserve">Jokaisen pitäisi kokeilla näitä ainakin kerran</w:t>
      </w:r>
    </w:p>
    <w:p>
      <w:r>
        <w:rPr>
          <w:b/>
        </w:rPr>
        <w:t xml:space="preserve">Esimerkki 5.4596</w:t>
      </w:r>
    </w:p>
    <w:p>
      <w:r>
        <w:t xml:space="preserve">Tämä vaikuttaa melko suoraviivaiselta juomalta. Se on kookosmehua ja ananasmehua, ja siinä on vähän sokeria eikä paljon muuta.  Väitetään, että se on hyvä kaliumin ja elektrolyyttien lähde.  Minulle se oli aika maukas. Myönnettäköön, että se oli myös hyvin makeaa. Onko se "terveysjuoma"? En tiedä, menisinkö niin pitkälle. Siinä on C-vitamiinia ja pieniä määriä kalsiumia/rautaa, mutta ei paljon muuta kuin sokeria.  Siihen nähden mitä se on (jotain makeaa hörppiä), se on aika hyvää.</w:t>
      </w:r>
    </w:p>
    <w:p>
      <w:r>
        <w:rPr>
          <w:b/>
        </w:rPr>
        <w:t xml:space="preserve">Tulos</w:t>
      </w:r>
    </w:p>
    <w:p>
      <w:r>
        <w:t xml:space="preserve">Maukasta.</w:t>
      </w:r>
    </w:p>
    <w:p>
      <w:r>
        <w:rPr>
          <w:b/>
        </w:rPr>
        <w:t xml:space="preserve">Esimerkki 5.4597</w:t>
      </w:r>
    </w:p>
    <w:p>
      <w:r>
        <w:t xml:space="preserve">Tämä EI ollut hitti!  Se on kitkerää, aivan kuin porkkanat eivät olisi olleet makeita ja/tai niitä ei olisi kuorittu... ja tärkein ainesosa on porkkanat! (amazonin pitäisi ilmoittaa kaikkien tuotteiden ainesosat) Laadunvalvonta näyttää olevan ongelma. Tämä on toinen "gourmet meal" -maku, jossa on tämä ongelma. Minulla ei ollut koskaan aiemmin ollut huonoja kokemuksia EB-tuotteista, suuri pettymys.</w:t>
      </w:r>
    </w:p>
    <w:p>
      <w:r>
        <w:rPr>
          <w:b/>
        </w:rPr>
        <w:t xml:space="preserve">Tulos</w:t>
      </w:r>
    </w:p>
    <w:p>
      <w:r>
        <w:t xml:space="preserve">BITTER, ja pääasiassa porkkanoita.</w:t>
      </w:r>
    </w:p>
    <w:p>
      <w:r>
        <w:rPr>
          <w:b/>
        </w:rPr>
        <w:t xml:space="preserve">Esimerkki 5.4598</w:t>
      </w:r>
    </w:p>
    <w:p>
      <w:r>
        <w:t xml:space="preserve">Niinkö?  Kuka sekoittaa tätä tavaraa ja päättää, että se on hyvää?  Ugh.  Voin tiivistää tämän iljettävyyden yhteen nopeaan lauseeseen.  Tunkkainen lentokahvi!  Jos pidätte tuosta mausta, rakastatte tätä, jos ette pidä ohuesta pahvista liotetusta, ei koskaan pestystä kattilasta, ja vesi tuli peltikanisterista, maustetusta kahvista, ette pidä tästäkään!  Antaisin tälle nolla tähteä, jos voisin.  WOW, todennäköisesti huonoin kuppi kahvia, jota olen koskaan juonut.  Toivottavasti Wolfy lukee tämän, koska hänen nimensä on pakkauksessa ja odotin enemmän, nyt tiedän, etten osta mitään hänen allekirjoitustuotteitaan, mahtavaa, kiitos, että säästät minulle $$ ensi kerralla!  Pakkauksessa lukee Extra Bold, mutta se ei maistu yhtään ekstra rohkealta.  Se on melkein kuin he olisivat laittaneet sekaan jauhettua instant-jauhetta, jotta siitä tulisi vahvempi.</w:t>
      </w:r>
    </w:p>
    <w:p>
      <w:r>
        <w:rPr>
          <w:b/>
        </w:rPr>
        <w:t xml:space="preserve">Tulos</w:t>
      </w:r>
    </w:p>
    <w:p>
      <w:r>
        <w:t xml:space="preserve">Ewwwww!!!!</w:t>
      </w:r>
    </w:p>
    <w:p>
      <w:r>
        <w:rPr>
          <w:b/>
        </w:rPr>
        <w:t xml:space="preserve">Esimerkki 5.4599</w:t>
      </w:r>
    </w:p>
    <w:p>
      <w:r>
        <w:t xml:space="preserve">Satun pitämään elintarvikkeista, jotka eivät ole niin makeita kuin Kool Aid tai muut sokeripitoiset juomat. Erittäin virkistävää ruohonleikkuun jälkeen ja auttoi pitämään iltapäivän päänsäryt loitolla.</w:t>
      </w:r>
    </w:p>
    <w:p>
      <w:r>
        <w:rPr>
          <w:b/>
        </w:rPr>
        <w:t xml:space="preserve">Tulos</w:t>
      </w:r>
    </w:p>
    <w:p>
      <w:r>
        <w:t xml:space="preserve">hyvä maku, ei liian makea, erittäin virkistävä.</w:t>
      </w:r>
    </w:p>
    <w:p>
      <w:r>
        <w:rPr>
          <w:b/>
        </w:rPr>
        <w:t xml:space="preserve">Esimerkki 5.4600</w:t>
      </w:r>
    </w:p>
    <w:p>
      <w:r>
        <w:t xml:space="preserve">Natural Balance Dry Dog Food Lamb Meal and Brown Rice -resepti teki ihmeitä Jack Russellilleni. Sillä on kauhea ruoka-aineallergia, ja tämä ruoka oli viimeinen toivomme, koska se oli viimeinen ruoka, jonka löysimme ja jossa ei ollut MITÄÄN sellaista, jolle se oli allerginen. Sillä ei ole ongelmia syödä sitä kuivana, mutta yleensä sekoitan Natural Balance Dry Lamb and Brown Rice -kuivaruokaa Natural Balance Wet Lamb and Brown Rice -ruokaan... se tuntuu pitävän siitä enemmän. Aloimme syöttää sitä myös toiselle koirallemme (bichon), ja se rakastaa sitä. Jos koirallasi on allergioita tai vatsaongelmia... tai jos haluat koirasi syövän parempaa ruokaa - tämä on sitä! Tulet huomaamaan eron lemmikkieläimessäsi.</w:t>
      </w:r>
    </w:p>
    <w:p>
      <w:r>
        <w:rPr>
          <w:b/>
        </w:rPr>
        <w:t xml:space="preserve">Tulos</w:t>
      </w:r>
    </w:p>
    <w:p>
      <w:r>
        <w:t xml:space="preserve">Parempi elämä koirallesi!</w:t>
      </w:r>
    </w:p>
    <w:p>
      <w:r>
        <w:rPr>
          <w:b/>
        </w:rPr>
        <w:t xml:space="preserve">Esimerkki 5.4601</w:t>
      </w:r>
    </w:p>
    <w:p>
      <w:r>
        <w:t xml:space="preserve">Liian mieto minulle... Pidän voimakkaasta mausta. Vaimoni pitää tästä kahvista. Siinä on tarpeeksi makua ja rohkeutta, jotta se on nautittavaa eikä tunnu vedeltä alas vedetylle kahville. Jos pidät vahvasta, rohkeasta kahvista, tulet pettymään. Lieväksi kahviksi tämä on mielestäni hyvä, mutta ei tarpeeksi hyvä, jotta se olisi perusteltua kalliimpaan hintaan verrattuna moniin muihin kahvimerkkeihin.  En aio tilata Caribou Mahoganya uudelleen. Vaimoni pitää enemmän Donut Shop -merkistä kuin tästä. Jälleen kerran, ei tarpeeksi vahvaa minulle, mutta tekee silti hyvän kupin kahvia.</w:t>
      </w:r>
    </w:p>
    <w:p>
      <w:r>
        <w:rPr>
          <w:b/>
        </w:rPr>
        <w:t xml:space="preserve">Tulos</w:t>
      </w:r>
    </w:p>
    <w:p>
      <w:r>
        <w:t xml:space="preserve">Mukavan pehmeä maku - mutta ei tarpeeksi vahva minulle.</w:t>
      </w:r>
    </w:p>
    <w:p>
      <w:r>
        <w:rPr>
          <w:b/>
        </w:rPr>
        <w:t xml:space="preserve">Esimerkki 5.4602</w:t>
      </w:r>
    </w:p>
    <w:p>
      <w:r>
        <w:t xml:space="preserve">Rakastan näitä sipsejä, ne maistuvat niin hyviltä, olen vähälämpöisellä ruokavaliolla ja ne ovat täydellisiä. Yksittäiset pussit pitävät sinut rehellisenä. Kiitos PopChips</w:t>
      </w:r>
    </w:p>
    <w:p>
      <w:r>
        <w:rPr>
          <w:b/>
        </w:rPr>
        <w:t xml:space="preserve">Tulos</w:t>
      </w:r>
    </w:p>
    <w:p>
      <w:r>
        <w:t xml:space="preserve">Parhaat sipsit ikinä</w:t>
      </w:r>
    </w:p>
    <w:p>
      <w:r>
        <w:rPr>
          <w:b/>
        </w:rPr>
        <w:t xml:space="preserve">Esimerkki 5.4603</w:t>
      </w:r>
    </w:p>
    <w:p>
      <w:r>
        <w:t xml:space="preserve">Etsin korvaajaa Timothyn Kona Blendille, jota ei enää myydä Amazonissa.  Tämä Green Mountainin kahvi on oikein hyvää, mutta ei tarpeeksi vahvaa minulle.  Jos pidät miedommista kahveista, niin tämä on sinulle.</w:t>
      </w:r>
    </w:p>
    <w:p>
      <w:r>
        <w:rPr>
          <w:b/>
        </w:rPr>
        <w:t xml:space="preserve">Tulos</w:t>
      </w:r>
    </w:p>
    <w:p>
      <w:r>
        <w:t xml:space="preserve">Hyvää kahvia</w:t>
      </w:r>
    </w:p>
    <w:p>
      <w:r>
        <w:rPr>
          <w:b/>
        </w:rPr>
        <w:t xml:space="preserve">Esimerkki 5.4604</w:t>
      </w:r>
    </w:p>
    <w:p>
      <w:r>
        <w:t xml:space="preserve">Ostin ennen Bob's Red Mill Organic 7 Grain Pancake &amp; Waffle, Whole Grain Mixiä, kunnes näin kaikki nämä ylistävät arvostelut StoneWall Kitchenin Farmhouse Pancake and Waffle Mixistä. Päätin tilata Amazonista ja kokeilin sitä tänä aamuna.  Tämä pannukakkuseos on hyvin hienojakoinen ja jauhoinen. Kun tein pannukakkuseosta, seos oli koko keittiöni lattialla. Sekoitus on melkein vaahtoavan näköistä, kun se on valmis sekoitettaessa. Vohvelireseptissä etiketissä pyydetään 2 rkl sulatettua voita, jota en koskaan käytä niin paljon, kun käytän Rob's Red Millin pannukakkuseosta. Pystyin tekemään siitä vain kaksi täydellistä 7" pyöreää pannukakkua, vaikka siinä väitetään, että annoksen pitäisi olla 3-4 pannukakkua. Pannukakku on tosiaan kuohkea, kuten muut arvostelussa väittivät. Maistoin siinä kuitenkin myös paljon kemikaaleja. Luulen, että yksi syy siihen, että se on niin kuohkea, on paljon ruokasoodaa ainesosassa. Kun katsoin ainesosamerkintöjä, tajusin, että siinä on enemmän kemikaaleja kuin muissa merkeissä. Enkä ymmärrä mitä TAITEELLISIA MAUSTEITA siihen pitää lisätä, kun tämä pannukakkuseos on ihan tavallista tyyppiä, jossa ei ole mitään hienoja makuja kuten kaneli ja omena jne.  Lyhyesti sanottuna, palaan takaisin Rob's Red Mill merkkiini, ainakin tiedän mitä sulatan vatsassani.</w:t>
      </w:r>
    </w:p>
    <w:p>
      <w:r>
        <w:rPr>
          <w:b/>
        </w:rPr>
        <w:t xml:space="preserve">Tulos</w:t>
      </w:r>
    </w:p>
    <w:p>
      <w:r>
        <w:t xml:space="preserve">Pettymys ensimmäiseen maalaistalon pannukakkuuni</w:t>
      </w:r>
    </w:p>
    <w:p>
      <w:r>
        <w:rPr>
          <w:b/>
        </w:rPr>
        <w:t xml:space="preserve">Esimerkki 5.4605</w:t>
      </w:r>
    </w:p>
    <w:p>
      <w:r>
        <w:t xml:space="preserve">Rakastan tätä tuotemerkkiä. Suuri hinta tallenna ja tilaa. Mieheni rakastaa niitä. Päälle kermavaahtoa purkissa ja minulla on onnellinen mies. Toivon, että voisit ostaa kaikkea piparminttukaakaota.</w:t>
      </w:r>
    </w:p>
    <w:p>
      <w:r>
        <w:rPr>
          <w:b/>
        </w:rPr>
        <w:t xml:space="preserve">Tulos</w:t>
      </w:r>
    </w:p>
    <w:p>
      <w:r>
        <w:t xml:space="preserve">hyvä tuote, hyvä hinta, piparminttu on erinomainen</w:t>
      </w:r>
    </w:p>
    <w:p>
      <w:r>
        <w:rPr>
          <w:b/>
        </w:rPr>
        <w:t xml:space="preserve">Esimerkki 5.4606</w:t>
      </w:r>
    </w:p>
    <w:p>
      <w:r>
        <w:t xml:space="preserve">Olin erittäin tyytyväinen popchipseihin.  Ensimmäinen tilaukseni oli ennen kuin sirut tulivat kauppoihin.  Maku on ihastuttava.  Ei rasvainen maku. Itse asiassa makuvalikoima pitää makunystyrät innoissaan!  Hämmästyttävää, miten se on tehty.  Kalorimäärä on myös loistava! Menin edelleen lähettämään sipsejä perheelleni hekin olivat erittäin tyytyväisiä niihin.  Kolmannen tilauksen tein 12 ystävän kokoontumiselle.  Myös he eivät päässeet yli makuvalikoimasta ja siitä, miten ne oli valmistettu. Minusta tuntuu, että tuote itsessään voitti lisää potentiaalisia asiakkaita. Kokeile itse, tiedän, että tulet olemaan erittäin tyytyväinen.  Trish Kowalski</w:t>
      </w:r>
    </w:p>
    <w:p>
      <w:r>
        <w:rPr>
          <w:b/>
        </w:rPr>
        <w:t xml:space="preserve">Tulos</w:t>
      </w:r>
    </w:p>
    <w:p>
      <w:r>
        <w:t xml:space="preserve">AJATUKSIA TUOTTEESTA</w:t>
      </w:r>
    </w:p>
    <w:p>
      <w:r>
        <w:rPr>
          <w:b/>
        </w:rPr>
        <w:t xml:space="preserve">Esimerkki 5.4607</w:t>
      </w:r>
    </w:p>
    <w:p>
      <w:r>
        <w:t xml:space="preserve">Tilasin sekä naudanlihan että kalkkunan makuja. Koirani eivät edes ottaneet näitä suuhunsa. Molemmat maut olivat hyvin kuivia, eikä niissä ollut mitään todellista aromia. Kokeile ensin pientä määrää. lahjoitin koko tilaukseni Humane Societylle.</w:t>
      </w:r>
    </w:p>
    <w:p>
      <w:r>
        <w:rPr>
          <w:b/>
        </w:rPr>
        <w:t xml:space="preserve">Tulos</w:t>
      </w:r>
    </w:p>
    <w:p>
      <w:r>
        <w:t xml:space="preserve">Ei reaktiota....</w:t>
      </w:r>
    </w:p>
    <w:p>
      <w:r>
        <w:rPr>
          <w:b/>
        </w:rPr>
        <w:t xml:space="preserve">Esimerkki 5.4608</w:t>
      </w:r>
    </w:p>
    <w:p>
      <w:r>
        <w:t xml:space="preserve">Kissanruoho on kissanruohoa, ja minulla on yksi kissa, joka rakastaa sitä, ja toinen, joka ei välitä siitä yhtään.  Nyt on talvi, joten en löytänyt sitä sieltä, mistä ostan siemeniä, joten katsoin netistä.  Tuote on ok, palvelu oli nopeaa.  Pettymykseni: pystyin tilaamaan vain yhden kahden unssin pakkauksen lähetys- ja käsittelymaksua kohden.  Kissaruoho kestää vain pari viikkoa, ja olisin tilannut 3 tai 4 pakettia, mutta en 3 tai 4 kertaa tuolla toimitusmaksulla!</w:t>
      </w:r>
    </w:p>
    <w:p>
      <w:r>
        <w:rPr>
          <w:b/>
        </w:rPr>
        <w:t xml:space="preserve">Tulos</w:t>
      </w:r>
    </w:p>
    <w:p>
      <w:r>
        <w:t xml:space="preserve">Diappointed</w:t>
      </w:r>
    </w:p>
    <w:p>
      <w:r>
        <w:rPr>
          <w:b/>
        </w:rPr>
        <w:t xml:space="preserve">Esimerkki 5.4609</w:t>
      </w:r>
    </w:p>
    <w:p>
      <w:r>
        <w:t xml:space="preserve">Viimeisimmässä saamassani lähetyksessä oli maitoa valmistettaessa mustia pilkkuja tai hiukkasia. Niitä oli kahdessa kolmesta säiliöstä. En edes tiedä, oliko sitä ensimmäisessä käyttämässäni purkissa. Tämä oli ensimmäinen kerta, kun näin tapahtui, ja olen käyttänyt vuohenmaitoa tyttärelleni joulukuusta 2011 lähtien ja hän rakastaa sitä. Lisäksi se ei aiheuttanut hänelle ummetusta kuten lehmän täysmaito. Nyt olen varovainen ostamaan toisen erän, koska se voi sisältää taas tätä ainetta.</w:t>
      </w:r>
    </w:p>
    <w:p>
      <w:r>
        <w:rPr>
          <w:b/>
        </w:rPr>
        <w:t xml:space="preserve">Tulos</w:t>
      </w:r>
    </w:p>
    <w:p>
      <w:r>
        <w:t xml:space="preserve">Epätavallisia mustia pilkkuja maidossa</w:t>
      </w:r>
    </w:p>
    <w:p>
      <w:r>
        <w:rPr>
          <w:b/>
        </w:rPr>
        <w:t xml:space="preserve">Esimerkki 5.4610</w:t>
      </w:r>
    </w:p>
    <w:p>
      <w:r>
        <w:t xml:space="preserve">Rakastan kanelin makua, mutta aivan liian makeaa. Annoin tämän äidilleni, joka rakastaa makeisia, ja hän sanoi, ettei hänkään voinut syödä sitä. Kanelin makua on lisättävä ja sokeria vähennettävä.</w:t>
      </w:r>
    </w:p>
    <w:p>
      <w:r>
        <w:rPr>
          <w:b/>
        </w:rPr>
        <w:t xml:space="preserve">Tulos</w:t>
      </w:r>
    </w:p>
    <w:p>
      <w:r>
        <w:t xml:space="preserve">Kaneli</w:t>
      </w:r>
    </w:p>
    <w:p>
      <w:r>
        <w:rPr>
          <w:b/>
        </w:rPr>
        <w:t xml:space="preserve">Esimerkki 5.4611</w:t>
      </w:r>
    </w:p>
    <w:p>
      <w:r>
        <w:t xml:space="preserve">Tämän tuotteen perusongelma on se, että suodatin tukkeutuu, ellei suodattimeen täytetä erittäin pientä määrää kahvia.  Tämä aiheuttaa sen, että kahvijauhe ja kuuma vesi palaavat yläreunassa olevan reiän läpi ja aiheuttavat sotkua.  Poikani ja minä vietimme muutaman tunnin kokeilemalla eri tapoja estää tämä, mutta olemme myöntäneet tappion.  Epäilin suodatinta, mutta käytin suodattimia, jotka toimivat täydellisesti EZ Cupissani, mutta jotka silti aiheuttavat sotkua keittiöni tiskillä. Vielä pahempaa, kahvinporot kahvissani!  Jos kuitenkin pidät kahvista hyvin heikkona, tämä toimii hyvin sinulle.  Toivon, että he voivat korjata suunnitteluun liittyvät ongelmat.  Siihen asti pysyn EZ Cup -kahvissani.</w:t>
      </w:r>
    </w:p>
    <w:p>
      <w:r>
        <w:rPr>
          <w:b/>
        </w:rPr>
        <w:t xml:space="preserve">Tulos</w:t>
      </w:r>
    </w:p>
    <w:p>
      <w:r>
        <w:t xml:space="preserve">Ei kovin hyvä minulle</w:t>
      </w:r>
    </w:p>
    <w:p>
      <w:r>
        <w:rPr>
          <w:b/>
        </w:rPr>
        <w:t xml:space="preserve">Esimerkki 5.4612</w:t>
      </w:r>
    </w:p>
    <w:p>
      <w:r>
        <w:t xml:space="preserve">siistiä! Sain sen viime viikonloppuna. Olin yllättynyt ruukun koosta, joka oli paljon suurempi kuin tavalliset 4 tuuman ruukut. Kasveista ei ole mitään valittamista.  Viikon sisällä on jo uusia lehtiä!</w:t>
      </w:r>
    </w:p>
    <w:p>
      <w:r>
        <w:rPr>
          <w:b/>
        </w:rPr>
        <w:t xml:space="preserve">Tulos</w:t>
      </w:r>
    </w:p>
    <w:p>
      <w:r>
        <w:t xml:space="preserve">erittäin mukava kasvi</w:t>
      </w:r>
    </w:p>
    <w:p>
      <w:r>
        <w:rPr>
          <w:b/>
        </w:rPr>
        <w:t xml:space="preserve">Esimerkki 5.4613</w:t>
      </w:r>
    </w:p>
    <w:p>
      <w:r>
        <w:t xml:space="preserve">Nämä sipsit ovat loistava välipala, jos et halua sipseihin liittyvää roskaruokaa.  Kokeile niitä, niin pidät niistä.</w:t>
      </w:r>
    </w:p>
    <w:p>
      <w:r>
        <w:rPr>
          <w:b/>
        </w:rPr>
        <w:t xml:space="preserve">Tulos</w:t>
      </w:r>
    </w:p>
    <w:p>
      <w:r>
        <w:t xml:space="preserve">Luomu herkullisia sipsejä, mitä muuta voi pyytää?</w:t>
      </w:r>
    </w:p>
    <w:p>
      <w:r>
        <w:rPr>
          <w:b/>
        </w:rPr>
        <w:t xml:space="preserve">Esimerkki 5.4614</w:t>
      </w:r>
    </w:p>
    <w:p>
      <w:r>
        <w:t xml:space="preserve">Kokeilin sitä kampanja-alennuksen vuoksi.  Keksit olivat ylihinnoiteltuja ja saapuivat hieman murenevina, mutta olivat kuitenkin hyviä.</w:t>
      </w:r>
    </w:p>
    <w:p>
      <w:r>
        <w:rPr>
          <w:b/>
        </w:rPr>
        <w:t xml:space="preserve">Tulos</w:t>
      </w:r>
    </w:p>
    <w:p>
      <w:r>
        <w:t xml:space="preserve">Hyviä keksejä, mutta osta vain alennuksesta</w:t>
      </w:r>
    </w:p>
    <w:p>
      <w:r>
        <w:rPr>
          <w:b/>
        </w:rPr>
        <w:t xml:space="preserve">Esimerkki 5.4615</w:t>
      </w:r>
    </w:p>
    <w:p>
      <w:r>
        <w:t xml:space="preserve">En ostanut tätä tuotetta Amazonista. Ostin 12 unssin pullon paikallisesta kaupasta, ja täytyy sanoa, että se on yksi koukuttavimmista kastikkeista, joita olen koskaan syönyt! Olen melko nirso syöjä, ja vieläpä kasvissyöjä, joten kastikkeilla on tärkeä rooli siinä, että keskiverto ateria muuttuu loistavaksi. Tämä kastike on lähes täydellinen. Se on hyvin makeaa, ja siinä on aluksi voimakas valkosipulin maku. Se ei ole yhtä paksua kuin Red Hot -merkkinen, josta en pitänyt lainkaan (paksua, ei yhtä maukasta, aivan liian paksu). Tämä kastike sopisi lapsille, jotka haluavat pientä potkua kananugetteihinsa ja vaikka mihin. Poikani rakastaa mausteista ruokaa aivan kuten äitinsä. Plussaa on myös se, että 2 ruokalusikallisessa on vain 70 kaloria, ja tuollainen määrä kastiketta riittää pitkälle. Lisäksi siinä on 1 gramma kuitua! Ainoa asia, jonka kanssa minulla on vaikeuksia, ja tämä on vain henkilökohtainen asia, on punaisen chilin rakenne. Ne maistuvat hyvältä, mutta niissä on hyvin ohut, kirkas "kuori", joka on joissakin paloissa kamalan rapea. Ei kaikissa, vain joissakin. Se tarttuu suuhun ja hampaisiin, ja se osuu hermoon, joka saa minut voimaan pahoin. Silti syön sitä silti lol ja aion tehdä niin jatkossakin, koska tämä on yksi parhaista kastikkeista, joita olen koskaan maistanut! Suosittelen kenelle tahansa kokeilemaan ensin tätä kastiketta ja sitten kokeilemaan muita, jos et ole täysin tyytyväinen. Tämä kastike on uskomaton. Se oli noin 1,50 dollaria kaupassa 12 oz. mutta jos haluatte tilata helposti verkossa tai ette löydä sitä läheltäsi, tietäkää, että maksaisin Amazonin hinnan siitä milloin tahansa! Osta tämä kastike. En välitä missä tai miten, ostakaa se vain. Tulet rakastumaan!</w:t>
      </w:r>
    </w:p>
    <w:p>
      <w:r>
        <w:rPr>
          <w:b/>
        </w:rPr>
        <w:t xml:space="preserve">Tulos</w:t>
      </w:r>
    </w:p>
    <w:p>
      <w:r>
        <w:t xml:space="preserve">Erittäin koukuttava!</w:t>
      </w:r>
    </w:p>
    <w:p>
      <w:r>
        <w:rPr>
          <w:b/>
        </w:rPr>
        <w:t xml:space="preserve">Esimerkki 5.4616</w:t>
      </w:r>
    </w:p>
    <w:p>
      <w:r>
        <w:t xml:space="preserve">ja juuri se on ongelma. Tilaan näitä 12 kappaleen laatikoittain - ja kun ne ovat hyviä, mikä on yli puolet ajasta, ne ovat PARASTA sipsiä, PARASTA! ja sitten saan laatikollisen huonompia - perunat ovat jauhoisia ja vanhoja, joten heitän ne pois ja tilaan ne uudelleen, mikä on kallista, MUTTA kun ne on tehty hyvistä tuoreista perunoista, ne ovat parhaita - viimeisin tapaus sai minut kirjoittamaan tämän - perunat olivat outoja - melkein happamia kuin pilaantumassa - ja kirjoitin jopa yritykselle, joka valmistaa niitä - jos haluatte PARHAITA sipsejä, kokeilkaa näitä, ja jos saamanne sipsi ei ole paras, kokeilkaa uudelleen! Itse en enää tilaa, koska minua karmii, että he käyttävät hapanta perunaa eivätkä joko huomaa tai välitä.</w:t>
      </w:r>
    </w:p>
    <w:p>
      <w:r>
        <w:rPr>
          <w:b/>
        </w:rPr>
        <w:t xml:space="preserve">Tulos</w:t>
      </w:r>
    </w:p>
    <w:p>
      <w:r>
        <w:t xml:space="preserve">AINOASTAAN kauheita, koska toisinaan ne ovat kauheita.</w:t>
      </w:r>
    </w:p>
    <w:p>
      <w:r>
        <w:rPr>
          <w:b/>
        </w:rPr>
        <w:t xml:space="preserve">Esimerkki 5.4617</w:t>
      </w:r>
    </w:p>
    <w:p>
      <w:r>
        <w:t xml:space="preserve">Nämä ovat ehdottomasti yksi markkinoiden maukkaimmista sipseistä. Se ei ole rasvainen, eikä jätä voimakasta jälkimakua verrattuna muihin markkinoilla saatavilla oleviin sipseihin.  Maistoin niitä ensimmäisen kerran Natural Product Expo West 2009 -messuilla Anaheimissa, ja rakastuin niihin melkein heti.  Ainoa asia, josta voin valittaa tästä tuotteesta, oli luultavasti hinta, joka on korkeampi verrattuna muiden merkkien sipseihin.  Lisäksi barbeque-maku ja alkuperäinen maku ovat hieman suolaisia verrattuna muihin lajikepakkauksen makuihin.  Amazonin hinta tälle tuotteelle yhdessä tilausalennuksen kanssa sai minut vetämään liipaisimesta lähes välittömästi. jos sinulla on Costco lähelläsi, voit myös ostaa tämän tuotteen erittäin alennettuun hintaan, hieman korkeampaan kuin mitä Amazon tarjoaa kuitenkin.</w:t>
      </w:r>
    </w:p>
    <w:p>
      <w:r>
        <w:rPr>
          <w:b/>
        </w:rPr>
        <w:t xml:space="preserve">Tulos</w:t>
      </w:r>
    </w:p>
    <w:p>
      <w:r>
        <w:t xml:space="preserve">Voinko vain sanoa nam?</w:t>
      </w:r>
    </w:p>
    <w:p>
      <w:r>
        <w:rPr>
          <w:b/>
        </w:rPr>
        <w:t xml:space="preserve">Esimerkki 5.4618</w:t>
      </w:r>
    </w:p>
    <w:p>
      <w:r>
        <w:t xml:space="preserve">Olimme inhottavia Cafe Escapesin tumman suklaakaakaon aiheuttaman ruskean veden takia, joten olimme iloisia, kun löysimme nämä tumman suklaakaakaon k-kupit.  Herkullista!</w:t>
      </w:r>
    </w:p>
    <w:p>
      <w:r>
        <w:rPr>
          <w:b/>
        </w:rPr>
        <w:t xml:space="preserve">Tulos</w:t>
      </w:r>
    </w:p>
    <w:p>
      <w:r>
        <w:t xml:space="preserve">Paljon parempi kuin Cafe Escapes!</w:t>
      </w:r>
    </w:p>
    <w:p>
      <w:r>
        <w:rPr>
          <w:b/>
        </w:rPr>
        <w:t xml:space="preserve">Esimerkki 5.4619</w:t>
      </w:r>
    </w:p>
    <w:p>
      <w:r>
        <w:t xml:space="preserve">Nämä sipsit saattavat vaikuttaa hieman kalliilta verrattuna muihin johtaviin (ja epäterveellisiin, voisin lisätä) sipseihin, mutta en pettynyt ostokseeni. Ne saapuivat muutamassa päivässä ja olivat täydellinen välipala minun ja mieheni lounaaksi. Tarkistimme myös, missä lähimmässä kaupassa näitä sipsejä myydään, ja se oli Target 50 mailin päässä Tulsassa, ja niiden ostaminen olisi ollut kallista, koska ne ovat kalliimpia per laatikko, ja niiden hakeminen olisi ollut kallista.</w:t>
      </w:r>
    </w:p>
    <w:p>
      <w:r>
        <w:rPr>
          <w:b/>
        </w:rPr>
        <w:t xml:space="preserve">Tulos</w:t>
      </w:r>
    </w:p>
    <w:p>
      <w:r>
        <w:t xml:space="preserve">Rahan arvoinen!</w:t>
      </w:r>
    </w:p>
    <w:p>
      <w:r>
        <w:rPr>
          <w:b/>
        </w:rPr>
        <w:t xml:space="preserve">Esimerkki 5.4620</w:t>
      </w:r>
    </w:p>
    <w:p>
      <w:r>
        <w:t xml:space="preserve">Tämä kaakao on kuin mikä tahansa muu kaakao, paitsi että se on valkoista ja muuttuu vaaleanpunaiseksi, kun se koskettaa nestettä.  Purkki on söpö, mutta 2 tölkkiä oli lommolla, kun ne saapuivat. En ole varma johtuiko se kuljetuksesta vai myyjästä.  Hieman ylihinnoiteltu mielestäni.</w:t>
      </w:r>
    </w:p>
    <w:p>
      <w:r>
        <w:rPr>
          <w:b/>
        </w:rPr>
        <w:t xml:space="preserve">Tulos</w:t>
      </w:r>
    </w:p>
    <w:p>
      <w:r>
        <w:t xml:space="preserve">Lommoja 2:ssa purkissa, kun ne saapuivat perille</w:t>
      </w:r>
    </w:p>
    <w:p>
      <w:r>
        <w:rPr>
          <w:b/>
        </w:rPr>
        <w:t xml:space="preserve">Esimerkki 5.4621</w:t>
      </w:r>
    </w:p>
    <w:p>
      <w:r>
        <w:t xml:space="preserve">Painoa tai ravitsemusta tarkkaileville nämä sipsit ovat erinomainen korvike tavallisille sipseille.  Niissä on myös runsaasti proteiinia. Amazonin hinta on paljon halvempi kuin ostamalla pakkauksia paikallisesta ruokakaupasta.</w:t>
      </w:r>
    </w:p>
    <w:p>
      <w:r>
        <w:rPr>
          <w:b/>
        </w:rPr>
        <w:t xml:space="preserve">Tulos</w:t>
      </w:r>
    </w:p>
    <w:p>
      <w:r>
        <w:t xml:space="preserve">Säästä rahaa</w:t>
      </w:r>
    </w:p>
    <w:p>
      <w:r>
        <w:rPr>
          <w:b/>
        </w:rPr>
        <w:t xml:space="preserve">Esimerkki 5.4622</w:t>
      </w:r>
    </w:p>
    <w:p>
      <w:r>
        <w:t xml:space="preserve">Valitettavasti olen vastuussa k-kuppien tilaamisesta toimistooni.  Kaikki hyvä loppui ja jäljellä oli vain Emerilin Big, Easy, Bold.  Ymmärrän, että tämä on "rohkea" kahvikuppi, mutta halusin jakaa joitakin työtovereideni kommentteja tämän kahvin juomisen jälkeen tai sen aikana:  "ugh. Tuntuu kuin joisin puhdasta bensiiniä" "eww. tämä kahvi maistuu kuolemalta" "big, easy, kill me". "Ainoa tätä kahvia pahempi asia on se, ettei ole kahvia" "heyyyyyy, milloin on seuraava kahvitilaus?...".  Toivottavasti tämä auttaa tulevia kahvitilaajia.  Välttäkää työkavereidenne kuoleman tuijotus ja välttäkää Emeril.</w:t>
      </w:r>
    </w:p>
    <w:p>
      <w:r>
        <w:rPr>
          <w:b/>
        </w:rPr>
        <w:t xml:space="preserve">Tulos</w:t>
      </w:r>
    </w:p>
    <w:p>
      <w:r>
        <w:t xml:space="preserve">Big, Easy, BAD!</w:t>
      </w:r>
    </w:p>
    <w:p>
      <w:r>
        <w:rPr>
          <w:b/>
        </w:rPr>
        <w:t xml:space="preserve">Esimerkki 5.4623</w:t>
      </w:r>
    </w:p>
    <w:p>
      <w:r>
        <w:t xml:space="preserve">Olin ostanut 2-vuotiaalle bichon friselleni näitä Happy Hips Duck Treats -herkkuja kuukausia, kunnes ostin hiljattain ison pussin, joka avatessani haisi jonkinlaiselta kemialliselta aineelta, joka haisi hyvin paljon kloorilta tai valkaisuaineelta. Haju oli ylivoimainen ja ällöttävä. En tiennyt, mikä siinä oli vikana, mutta uteliaisuuttani katsoin pussin takaosaan lukeakseni sen sisällön, ja totta tosiaan.... pussin pohjassa luki nuo kauhistuttavat sanat: "Made in China".  Tähän asti olin olettanut, että heidän herkkunsa on valmistettu Yhdysvalloissa, ja osa niistä onkin. Mutta käytyäni läpi kaikki heidän tuotteensa, näyttää siltä, että heidän ankka- ja kananrintaiset herkut tulevat Kiinasta.  ÄLÄ luota tähän tuotteeseen!!!</w:t>
      </w:r>
    </w:p>
    <w:p>
      <w:r>
        <w:rPr>
          <w:b/>
        </w:rPr>
        <w:t xml:space="preserve">Tulos</w:t>
      </w:r>
    </w:p>
    <w:p>
      <w:r>
        <w:t xml:space="preserve">ÄLÄ LUOTA TÄHÄN TUOTTEESEEN!  TEHTY KIINASSA</w:t>
      </w:r>
    </w:p>
    <w:p>
      <w:r>
        <w:rPr>
          <w:b/>
        </w:rPr>
        <w:t xml:space="preserve">Esimerkki 5.4624</w:t>
      </w:r>
    </w:p>
    <w:p>
      <w:r>
        <w:t xml:space="preserve">Tämä kahvi on ihan hyvää, mutta ei todellakaan yhtä hyvää kuin Green Mountainin Breakfast Blend. Se ei vain maistu yhtä hyvältä.</w:t>
      </w:r>
    </w:p>
    <w:p>
      <w:r>
        <w:rPr>
          <w:b/>
        </w:rPr>
        <w:t xml:space="preserve">Tulos</w:t>
      </w:r>
    </w:p>
    <w:p>
      <w:r>
        <w:t xml:space="preserve">Ihan hyvä, mutta ei loistava</w:t>
      </w:r>
    </w:p>
    <w:p>
      <w:r>
        <w:rPr>
          <w:b/>
        </w:rPr>
        <w:t xml:space="preserve">Esimerkki 5.4625</w:t>
      </w:r>
    </w:p>
    <w:p>
      <w:r>
        <w:t xml:space="preserve">Minulla on 3 kuukauden ikäinen koiranpentu, jolla on hampaita juuri nyt, joten ajattelin, että nämä olisivat hyväksi hänelle. Ajattelin, että koska nämä herkut ovat kovia, hän voisi pureskella niitä jonkin aikaa, jotta hän olisi kiireinen. Ei, se ei joko ollut kiinnostunut niistä lainkaan tai menetti kiinnostuksensa nopeasti. Ja nyt minulla on näitä neliönmuotoisia herkkuja lojumassa ympäri taloa.  Nämä eivät oikeastaan näytä herkuilta, eikä koiranpentuni todellakaan tiedä, mitä tehdä niillä. Ehkä se on liian nuori näille? Mutta en nähnyt pussissa ikävaatimusta. En tiedä, nämä herkut muistuttavat minua jostain, mitä annettaisiin hamsterille, kanille tai gerbiilille pureskeltavaksi.  Luin täältä paljon arvosteluja, joissa sanottiin, että heidän koiransa rakastavat näitä ja haluavat lisää. Minun koirani käyttäytyy kuin antaisin sille kiven. Se leikki herkulla hieman ja kantoi sitä ympäri taloa. Mutta en usko, että se on syönyt yhtäkään kokonaan.</w:t>
      </w:r>
    </w:p>
    <w:p>
      <w:r>
        <w:rPr>
          <w:b/>
        </w:rPr>
        <w:t xml:space="preserve">Tulos</w:t>
      </w:r>
    </w:p>
    <w:p>
      <w:r>
        <w:t xml:space="preserve">Pentu ei tiedä, mitä tehdä sillä.</w:t>
      </w:r>
    </w:p>
    <w:p>
      <w:r>
        <w:rPr>
          <w:b/>
        </w:rPr>
        <w:t xml:space="preserve">Esimerkki 5.4626</w:t>
      </w:r>
    </w:p>
    <w:p>
      <w:r>
        <w:t xml:space="preserve">En ollut innostunut tästä - heitin suurimman osan pois.  Jostain syystä lopputulos oli "tahmea", mitä en odottanut tämäntyyppiseltä tuotteelta.</w:t>
      </w:r>
    </w:p>
    <w:p>
      <w:r>
        <w:rPr>
          <w:b/>
        </w:rPr>
        <w:t xml:space="preserve">Tulos</w:t>
      </w:r>
    </w:p>
    <w:p>
      <w:r>
        <w:t xml:space="preserve">Hyvä on, mutta porsaankuoret eivät saisi olla tahmaisia.</w:t>
      </w:r>
    </w:p>
    <w:p>
      <w:r>
        <w:rPr>
          <w:b/>
        </w:rPr>
        <w:t xml:space="preserve">Esimerkki 5.4627</w:t>
      </w:r>
    </w:p>
    <w:p>
      <w:r>
        <w:t xml:space="preserve">nämä ovat parhaita sipsejä ikinä. Ostan niitä uudestaan, ja toivoisin, että useammat kaupat tarjoaisivat niitä.Tavalliset sipsit ovat suosikkejani.</w:t>
      </w:r>
    </w:p>
    <w:p>
      <w:r>
        <w:rPr>
          <w:b/>
        </w:rPr>
        <w:t xml:space="preserve">Tulos</w:t>
      </w:r>
    </w:p>
    <w:p>
      <w:r>
        <w:t xml:space="preserve">Erittäin hyvä!!!</w:t>
      </w:r>
    </w:p>
    <w:p>
      <w:r>
        <w:rPr>
          <w:b/>
        </w:rPr>
        <w:t xml:space="preserve">Esimerkki 5.4628</w:t>
      </w:r>
    </w:p>
    <w:p>
      <w:r>
        <w:t xml:space="preserve">Olin odottanut innokkaasti tämän vaniljakarkin toimitusta, jonka muistan elävästi lapsuudestani, ja olin pettynyt tähän Bonomo's Turkish Taffyn korvikeversioon.  Se ei ole yhtä täyteläinen ja kermainen suussa eikä siinä ole sitä aitoa vaniljan makua, jonka muistan alkuperäisestä.  Veikkaisin, että ainesosat eivät ole samat; muun muassa soijaa käytetään nyt.</w:t>
      </w:r>
    </w:p>
    <w:p>
      <w:r>
        <w:rPr>
          <w:b/>
        </w:rPr>
        <w:t xml:space="preserve">Tulos</w:t>
      </w:r>
    </w:p>
    <w:p>
      <w:r>
        <w:t xml:space="preserve">Ei sama</w:t>
      </w:r>
    </w:p>
    <w:p>
      <w:r>
        <w:rPr>
          <w:b/>
        </w:rPr>
        <w:t xml:space="preserve">Esimerkki 5.4629</w:t>
      </w:r>
    </w:p>
    <w:p>
      <w:r>
        <w:t xml:space="preserve">Hyvälaatuista nektaria.  Erittäin maukasta.  Odotin kuitenkin 46 nestemäistä unssia, en 46 unssin painoa.  Minusta 46 unssin painosta tulee noin 32 nestemäistä unssia.</w:t>
      </w:r>
    </w:p>
    <w:p>
      <w:r>
        <w:rPr>
          <w:b/>
        </w:rPr>
        <w:t xml:space="preserve">Tulos</w:t>
      </w:r>
    </w:p>
    <w:p>
      <w:r>
        <w:t xml:space="preserve">Nämä painavat 46 oz. EI 46 nestemäistä unssia.</w:t>
      </w:r>
    </w:p>
    <w:p>
      <w:r>
        <w:rPr>
          <w:b/>
        </w:rPr>
        <w:t xml:space="preserve">Esimerkki 5.4630</w:t>
      </w:r>
    </w:p>
    <w:p>
      <w:r>
        <w:t xml:space="preserve">Ei yhtä hyvä kuin Sesmark Savory Rice Minis, mutta näitä on sentään saatavilla. Ne ovat ERITTÄIN hyviä. Terveellisempiä kuin perunalastut ja isompi rapeus. Mmmmmmmm ...</w:t>
      </w:r>
    </w:p>
    <w:p>
      <w:r>
        <w:rPr>
          <w:b/>
        </w:rPr>
        <w:t xml:space="preserve">Tulos</w:t>
      </w:r>
    </w:p>
    <w:p>
      <w:r>
        <w:t xml:space="preserve">Mmmmmmmmmmm</w:t>
      </w:r>
    </w:p>
    <w:p>
      <w:r>
        <w:rPr>
          <w:b/>
        </w:rPr>
        <w:t xml:space="preserve">Esimerkki 5.4631</w:t>
      </w:r>
    </w:p>
    <w:p>
      <w:r>
        <w:t xml:space="preserve">Pidän todella mausta ja siitä, että sipsit ovat vähärasvaisia.  Pidän erityisesti bbq- ja suolaviinietikkasipseistä.  En välitä suolasta ja pippurista.  Toivoisin, että voisin hankkia monipakkauksen ja valita haluamani maut.</w:t>
      </w:r>
    </w:p>
    <w:p>
      <w:r>
        <w:rPr>
          <w:b/>
        </w:rPr>
        <w:t xml:space="preserve">Tulos</w:t>
      </w:r>
    </w:p>
    <w:p>
      <w:r>
        <w:t xml:space="preserve">Popchips</w:t>
      </w:r>
    </w:p>
    <w:p>
      <w:r>
        <w:rPr>
          <w:b/>
        </w:rPr>
        <w:t xml:space="preserve">Esimerkki 5.4632</w:t>
      </w:r>
    </w:p>
    <w:p>
      <w:r>
        <w:t xml:space="preserve">Aloitin dieetin viime vuonna ja etsin jotain hyvää juotavaa ja törmäsin tähän tes:iin! nyt en löydä sitä mistään.... Toivottavasti Amazon pitää tämän tuotteen ikuisesti!</w:t>
      </w:r>
    </w:p>
    <w:p>
      <w:r>
        <w:rPr>
          <w:b/>
        </w:rPr>
        <w:t xml:space="preserve">Tulos</w:t>
      </w:r>
    </w:p>
    <w:p>
      <w:r>
        <w:t xml:space="preserve">Maistuu mahtavalta!!</w:t>
      </w:r>
    </w:p>
    <w:p>
      <w:r>
        <w:rPr>
          <w:b/>
        </w:rPr>
        <w:t xml:space="preserve">Esimerkki 5.4633</w:t>
      </w:r>
    </w:p>
    <w:p>
      <w:r>
        <w:t xml:space="preserve">Anteeksi, mutta en vain "tajua".  Maksat melkein dollarin 8,3 unssista (hieman yli kupillinen) hiilihapotettua vettä ja hedelmämehutiivistettä.  Tiedoksi, että tölkissä on ensimmäisenä mainittu omena... ...sitten Grape... ...sitten mandariini... . sitten appelsiini.  Maku on hyvä, mutta itse ottaisin paljon mieluummin lasillisen tuorepuristettua appelsiinimehua....  ...paljon halvemmalla. Tölkki on pieni ja sylinterin muotoinen, kuin energiajuoma, mutta siinä ei ole mitään, mikä antaisi "boostia".  Tiedoksi, että yhdessä tölkissä on 140 kaloria.  Jos sinulla on rahaa, niin kyllä, se on maukas juoma.  Mutta se ei yksinkertaisesti ole hyvä arvo minun mielestäni.</w:t>
      </w:r>
    </w:p>
    <w:p>
      <w:r>
        <w:rPr>
          <w:b/>
        </w:rPr>
        <w:t xml:space="preserve">Tulos</w:t>
      </w:r>
    </w:p>
    <w:p>
      <w:r>
        <w:t xml:space="preserve">Mistä tässä on kyse????</w:t>
      </w:r>
    </w:p>
    <w:p>
      <w:r>
        <w:rPr>
          <w:b/>
        </w:rPr>
        <w:t xml:space="preserve">Esimerkki 5.4634</w:t>
      </w:r>
    </w:p>
    <w:p>
      <w:r>
        <w:t xml:space="preserve">Tässä tuotteessa on mahtava suklaan maku. suosittelen tätä tuotetta kaikille, jotka etsivät kuumaa suklaata keurigiinsa tai mihin tahansa koneeseen, joka käyttää k-kuppeja. Loistava tuote</w:t>
      </w:r>
    </w:p>
    <w:p>
      <w:r>
        <w:rPr>
          <w:b/>
        </w:rPr>
        <w:t xml:space="preserve">Tulos</w:t>
      </w:r>
    </w:p>
    <w:p>
      <w:r>
        <w:t xml:space="preserve">rakastan tätä</w:t>
      </w:r>
    </w:p>
    <w:p>
      <w:r>
        <w:rPr>
          <w:b/>
        </w:rPr>
        <w:t xml:space="preserve">Esimerkki 5.4635</w:t>
      </w:r>
    </w:p>
    <w:p>
      <w:r>
        <w:t xml:space="preserve">Jopa sen jälkeen, kun kuppia on ravistettu ja vettä on käytetty vain 6 unssia, tämä "kuuma kaakao" (melko varmasti siinä ei ole tippaakaan aitoa suklaata) maistuu edelleen kamalalta.</w:t>
      </w:r>
    </w:p>
    <w:p>
      <w:r>
        <w:rPr>
          <w:b/>
        </w:rPr>
        <w:t xml:space="preserve">Tulos</w:t>
      </w:r>
    </w:p>
    <w:p>
      <w:r>
        <w:t xml:space="preserve">Nämä ovat kamalia.</w:t>
      </w:r>
    </w:p>
    <w:p>
      <w:r>
        <w:rPr>
          <w:b/>
        </w:rPr>
        <w:t xml:space="preserve">Esimerkki 5.4636</w:t>
      </w:r>
    </w:p>
    <w:p>
      <w:r>
        <w:t xml:space="preserve">Tämä makeutusaine on paras, se tuo esiin todelliset maut kaikessa, mihin sitä lisäät. Ja sillä on suuria terveyshyötyjä.</w:t>
      </w:r>
    </w:p>
    <w:p>
      <w:r>
        <w:rPr>
          <w:b/>
        </w:rPr>
        <w:t xml:space="preserve">Tulos</w:t>
      </w:r>
    </w:p>
    <w:p>
      <w:r>
        <w:t xml:space="preserve">erinomainen makeutusaine</w:t>
      </w:r>
    </w:p>
    <w:p>
      <w:r>
        <w:rPr>
          <w:b/>
        </w:rPr>
        <w:t xml:space="preserve">Esimerkki 5.4637</w:t>
      </w:r>
    </w:p>
    <w:p>
      <w:r>
        <w:t xml:space="preserve">Ilman sokerinkorvikkeita valmistettua purukumia ei nykyään saa helposti, joten olin iloinen, kun löysin Chicletit Amazon Primen kautta.  Sokerin korvikkeet aiheuttavat ongelmia niille herkille henkilöille, joten on hyvä, että on olemassa vaihtoehto vanhanaikaisella tavalla valmistetulle purukumille. Toinen lähde tälle ja muille menneen ajan purukumeille on Vermont Country Store verkossa; VCS myy kuitenkin samaa Chiclets-rasiaa 14,95 dollarilla, joten Amazon on selvästi parempi tarjous.  Amazon Prime (ilmainen toimitus) tekee siitä paljon paremman tarjouksen.  Isoisoisoisälläni oli tapana tulla kotiin Chicletsien kanssa silloin tällöin, joten tämä purkka ei ole täynnä vain pitkäkestoista piparminttuaromia, vaan myös pitkäkestoisia, onnellisia muistoja.  Voi kai sanoa, että näin pieneen purukumiin on pakattu paljon.  Toivottavasti nautit yhtä paljon kuin minä.</w:t>
      </w:r>
    </w:p>
    <w:p>
      <w:r>
        <w:rPr>
          <w:b/>
        </w:rPr>
        <w:t xml:space="preserve">Tulos</w:t>
      </w:r>
    </w:p>
    <w:p>
      <w:r>
        <w:t xml:space="preserve">Chiclet--tuoreet muistot ja menneisyyden maku - tuore kuin uusi!</w:t>
      </w:r>
    </w:p>
    <w:p>
      <w:r>
        <w:rPr>
          <w:b/>
        </w:rPr>
        <w:t xml:space="preserve">Esimerkki 5.4638</w:t>
      </w:r>
    </w:p>
    <w:p>
      <w:r>
        <w:t xml:space="preserve">Tämän laitteen kansi ei ole tiivis.  En ole varma, miksi sitä myydään muuna kuin roskakorina.  Toimi hyvin oluessa, kunhan se siirrettiin sekundääriin heti käymisen loppuvaiheessa.</w:t>
      </w:r>
    </w:p>
    <w:p>
      <w:r>
        <w:rPr>
          <w:b/>
        </w:rPr>
        <w:t xml:space="preserve">Tulos</w:t>
      </w:r>
    </w:p>
    <w:p>
      <w:r>
        <w:t xml:space="preserve">Enemmänkin roskakori</w:t>
      </w:r>
    </w:p>
    <w:p>
      <w:r>
        <w:rPr>
          <w:b/>
        </w:rPr>
        <w:t xml:space="preserve">Esimerkki 5.4639</w:t>
      </w:r>
    </w:p>
    <w:p>
      <w:r>
        <w:t xml:space="preserve">Tämä on herkullisin soijakastike, jota olen koskaan maistanut.  Tilaan sitä varmasti uudelleen.  Niin syvä maku.</w:t>
      </w:r>
    </w:p>
    <w:p>
      <w:r>
        <w:rPr>
          <w:b/>
        </w:rPr>
        <w:t xml:space="preserve">Tulos</w:t>
      </w:r>
    </w:p>
    <w:p>
      <w:r>
        <w:t xml:space="preserve">Loistava kastike!</w:t>
      </w:r>
    </w:p>
    <w:p>
      <w:r>
        <w:rPr>
          <w:b/>
        </w:rPr>
        <w:t xml:space="preserve">Esimerkki 5.4640</w:t>
      </w:r>
    </w:p>
    <w:p>
      <w:r>
        <w:t xml:space="preserve">Olin melko innoissani kokeillessani tätä tuotetta, joten ostin 4 pakkausta. Avasimme yhden, ja testasin puolikkaan tabletin. Ei tulosta. Vaimoni kokeili toista puolikasta. Samoin. Seuraavana päivänä kokeilimme kokonaista tablettia ja annoimme sen liueta kokonaan koko kielelle. Minusta tabletit olivat itsessään melko maukkaita, kun taas vaimoni mielestä ne olivat liian kalkkisia nautittaviksi. Joka tapauksessa, sitruunoilla, chilikastikkeella jne. ei taaskaan ollut vaikutusta. Myöskään tyttäremme ruokien maussa ei ollut havaittavaa muutosta.  Onnekseni yhtiö aikoo hyvittää minulle kolme muuta pakkausta. Mutta olisin toivonut, että ne olisivat toimineet. Odotin innolla, että saisin tuoda ne esille tulevissa juhlissa.</w:t>
      </w:r>
    </w:p>
    <w:p>
      <w:r>
        <w:rPr>
          <w:b/>
        </w:rPr>
        <w:t xml:space="preserve">Tulos</w:t>
      </w:r>
    </w:p>
    <w:p>
      <w:r>
        <w:t xml:space="preserve">Ei vaikutusta keneenkään perheessämme</w:t>
      </w:r>
    </w:p>
    <w:p>
      <w:r>
        <w:rPr>
          <w:b/>
        </w:rPr>
        <w:t xml:space="preserve">Esimerkki 5.4641</w:t>
      </w:r>
    </w:p>
    <w:p>
      <w:r>
        <w:t xml:space="preserve">Tämä on parasta kahvia, mitä olemme koskaan juoneet.  Johdan Amerikan paviljonkia Cannesissa, ja Weaver's oli ylivoimaisesti suosituin kahvisponsorimme!  Sadat ihmiset tulevat Paviljonkiin joka päivä etsimään amerikkalaista kahvia, eivätkä he joutuneet pettymään.  Tänä vuonna meillä oli kukoistava kauppa!  Osta se!  Tulette olemaan niin iloisia siitä!  Julie</w:t>
      </w:r>
    </w:p>
    <w:p>
      <w:r>
        <w:rPr>
          <w:b/>
        </w:rPr>
        <w:t xml:space="preserve">Tulos</w:t>
      </w:r>
    </w:p>
    <w:p>
      <w:r>
        <w:t xml:space="preserve">Parasta kahvia!</w:t>
      </w:r>
    </w:p>
    <w:p>
      <w:r>
        <w:rPr>
          <w:b/>
        </w:rPr>
        <w:t xml:space="preserve">Esimerkki 5.4642</w:t>
      </w:r>
    </w:p>
    <w:p>
      <w:r>
        <w:t xml:space="preserve">Ostin Mangon makua, ja minusta se ei vaikuta lainkaan mangolta.  Siinä ei ole häivähdystäkään makeudesta, ja valitettavasti siinä on häivähdys tai jälkimaku melkein kuin lakritsi.  Olen kuluttanut erilaisia urheiluravintovalmisteita vuosikymmeniä, joten maku on minulle tuttu ja olen oppinut pitämään useimmista kokeilemistani tuotteista.  Mangon maku on yksi vähiten houkuttelevimmista maistamistani.  Se ei ole kauhea, mutta se on tarpeeksi huono, että huomaan huonon maun joka kulauksella.</w:t>
      </w:r>
    </w:p>
    <w:p>
      <w:r>
        <w:rPr>
          <w:b/>
        </w:rPr>
        <w:t xml:space="preserve">Tulos</w:t>
      </w:r>
    </w:p>
    <w:p>
      <w:r>
        <w:t xml:space="preserve">Maku ei ole kovin hyvä.</w:t>
      </w:r>
    </w:p>
    <w:p>
      <w:r>
        <w:rPr>
          <w:b/>
        </w:rPr>
        <w:t xml:space="preserve">Esimerkki 5.4643</w:t>
      </w:r>
    </w:p>
    <w:p>
      <w:r>
        <w:t xml:space="preserve">Ostin tämän äidilleni, joka ei ole diabeetikko, mutta joutuu tarkkailemaan sokerinsaantia, ja isälleni, joka yksinkertaisesti haluaa rajoittaa tarpeetonta sokerinsaantia - hän on se, jolla on makeanhimo - molemmat rakastivat näitä toffeeta, et ikinä arvaisi, että ne ovat sokerittomia, ja on niin hienoa, että voit syödä niitä lähes syyllisyydentunnetta vailla!Olin niin vaikuttunut, että tilasin itselleni muutaman (tumma suklaa) toimistolle, jotta voin syödä niitä sokeristen makeisten napostelun sijaan. Nämä ovat aivan ERINOMAISIA!</w:t>
      </w:r>
    </w:p>
    <w:p>
      <w:r>
        <w:rPr>
          <w:b/>
        </w:rPr>
        <w:t xml:space="preserve">Tulos</w:t>
      </w:r>
    </w:p>
    <w:p>
      <w:r>
        <w:t xml:space="preserve">NAMMY!</w:t>
      </w:r>
    </w:p>
    <w:p>
      <w:r>
        <w:rPr>
          <w:b/>
        </w:rPr>
        <w:t xml:space="preserve">Esimerkki 5.4644</w:t>
      </w:r>
    </w:p>
    <w:p>
      <w:r>
        <w:t xml:space="preserve">Kahvi oli hyvää, mutta jokainen kuppi rikkoutui käytön aikana, mikä aiheutti sotkua kupin sisällä ja ulkona, en osta uudelleen.</w:t>
      </w:r>
    </w:p>
    <w:p>
      <w:r>
        <w:rPr>
          <w:b/>
        </w:rPr>
        <w:t xml:space="preserve">Tulos</w:t>
      </w:r>
    </w:p>
    <w:p>
      <w:r>
        <w:t xml:space="preserve">ei hyvä</w:t>
      </w:r>
    </w:p>
    <w:p>
      <w:r>
        <w:rPr>
          <w:b/>
        </w:rPr>
        <w:t xml:space="preserve">Esimerkki 5.4645</w:t>
      </w:r>
    </w:p>
    <w:p>
      <w:r>
        <w:t xml:space="preserve">Amazon lähettää sinulle KAHDEN laatikkoa näitä upeita keksejä, ja jokainen laatikko katoaa NOPEASTI - itse asiassa, ÄLÄ istu alas koko laatikko lähellä, tai munch läpi kaikki ne pysähtymättä! Ne ovat herkullisen makeita, rapeita ja voisia - ilman, että ne ovat lainkaan rasvaisia. Sinua on varoitettu!</w:t>
      </w:r>
    </w:p>
    <w:p>
      <w:r>
        <w:rPr>
          <w:b/>
        </w:rPr>
        <w:t xml:space="preserve">Tulos</w:t>
      </w:r>
    </w:p>
    <w:p>
      <w:r>
        <w:t xml:space="preserve">Nämä "voilehdet" ovat koukuttavan ihania!</w:t>
      </w:r>
    </w:p>
    <w:p>
      <w:r>
        <w:rPr>
          <w:b/>
        </w:rPr>
        <w:t xml:space="preserve">Esimerkki 5.4646</w:t>
      </w:r>
    </w:p>
    <w:p>
      <w:r>
        <w:t xml:space="preserve">Tilaan yleensä Plum-luomuvihannesten puristettavia pusseja matkalle, mutta siinä on vain yksi maku irtotavaraa kohti.  Joten kun näin tämän lajikepakkauksen, 8 kpl pusseja, päätin tilata. Sain sen tänään ja se on kuivapakkausruokaa, ei pusseja.... False Kuvaus: Väärin.  Pahentaakseni asiaa menin verkkoon napsautin palautus - sain viestin, jossa sanotaan, että tämä tuote ei ole palautettavissa.  Tunnen itseni huijatuksi VÄÄRÄN KUVAUKSEN vuoksi..... Miten voit kuvailla KUIVAPAKETTIRUOKAA PUSSIKSI???</w:t>
      </w:r>
    </w:p>
    <w:p>
      <w:r>
        <w:rPr>
          <w:b/>
        </w:rPr>
        <w:t xml:space="preserve">Tulos</w:t>
      </w:r>
    </w:p>
    <w:p>
      <w:r>
        <w:t xml:space="preserve">KUIVAPAKKAUSRUOKAA, EI PUSSEJA</w:t>
      </w:r>
    </w:p>
    <w:p>
      <w:r>
        <w:rPr>
          <w:b/>
        </w:rPr>
        <w:t xml:space="preserve">Esimerkki 5.4647</w:t>
      </w:r>
    </w:p>
    <w:p>
      <w:r>
        <w:t xml:space="preserve">Switch Orange Tangerine on ok, mutta ei sitä, mitä voisi odottaa.  Ensinnäkin tässä on enemmän omena- ja viinirypälemehua kuin appelsiini- tai mandariinimehua (tämä ei ole yllätys, jos tunnet muut maut, koska se pätee myös niihin).  Switch on periaatteessa hiilihapotettua mehua.  Maku ei ole paha ja sen väitetään olevan terveellisempää kuin limonadin (mistä voidaan väitellä).  Se on ihan kohtuullinen juoma välipalaksi, mutta jos tarvitset useamman, jos oikeasti janottaa.</w:t>
      </w:r>
    </w:p>
    <w:p>
      <w:r>
        <w:rPr>
          <w:b/>
        </w:rPr>
        <w:t xml:space="preserve">Tulos</w:t>
      </w:r>
    </w:p>
    <w:p>
      <w:r>
        <w:t xml:space="preserve">Ei hassumpi</w:t>
      </w:r>
    </w:p>
    <w:p>
      <w:r>
        <w:rPr>
          <w:b/>
        </w:rPr>
        <w:t xml:space="preserve">Esimerkki 5.4648</w:t>
      </w:r>
    </w:p>
    <w:p>
      <w:r>
        <w:t xml:space="preserve">Little Baby Picky syö tätä vain joskus. Tämä on vetisempää kuin muut, joten pidä se mielessä. Vauvanruokien arvostelu on objektiivista, koska kaikki lapset ovat erilaisia, joten toivon, että koostumuksen ja rakenteen ilmoittaminen auttaa.</w:t>
      </w:r>
    </w:p>
    <w:p>
      <w:r>
        <w:rPr>
          <w:b/>
        </w:rPr>
        <w:t xml:space="preserve">Tulos</w:t>
      </w:r>
    </w:p>
    <w:p>
      <w:r>
        <w:t xml:space="preserve">Hieman vetisempi kuin muut EB:n 2. elintarvikkeet.</w:t>
      </w:r>
    </w:p>
    <w:p>
      <w:r>
        <w:rPr>
          <w:b/>
        </w:rPr>
        <w:t xml:space="preserve">Esimerkki 5.4649</w:t>
      </w:r>
    </w:p>
    <w:p>
      <w:r>
        <w:t xml:space="preserve">Tämä Melitta Riviera Sunset -sekoitus on mukava ja kevyt kahvi, joka sopii mihin aikaan päivästä tahansa.  Se sopii erityisen hyvin juotavaksi iltaisin, koska se on kofeiiniton.  Koostumus on mukava, eikä siinä ole hapanta makua tai mitään.  Se on tarkoitettu rennoille juojille.  Pidän kahvistani mieluummin tummempana, kofeiinittomana, mutta nautin kyllä tästä sekoituksesta.  Suosittelen kokeilemaan ja arvioimaan itse.</w:t>
      </w:r>
    </w:p>
    <w:p>
      <w:r>
        <w:rPr>
          <w:b/>
        </w:rPr>
        <w:t xml:space="preserve">Tulos</w:t>
      </w:r>
    </w:p>
    <w:p>
      <w:r>
        <w:t xml:space="preserve">Loistava juoma illallisen jälkeen</w:t>
      </w:r>
    </w:p>
    <w:p>
      <w:r>
        <w:rPr>
          <w:b/>
        </w:rPr>
        <w:t xml:space="preserve">Esimerkki 5.4650</w:t>
      </w:r>
    </w:p>
    <w:p>
      <w:r>
        <w:t xml:space="preserve">Ennen kuin vanhin kultainen alkoi syödä tätä ruokaa, hänellä oli paljon korvatulehduksia. Se söi viljatonta ruokaa, mutta sai silti niitä. Molemmat koirani pitävät tästä ruoasta, ja niiden turkki on kiiltävä ja kiiltävä ja korvat ovat erittäin puhtaat. Suosittelen sitä todella.  Muilta sivustoilta sitä saa 1 dollaria halvemmalla, mutta maksat 18 dollaria toimituskuluista.  Toivon vain, että Amazonilla olisi sitä aina enemmän kuin 3 pussia!</w:t>
      </w:r>
    </w:p>
    <w:p>
      <w:r>
        <w:rPr>
          <w:b/>
        </w:rPr>
        <w:t xml:space="preserve">Tulos</w:t>
      </w:r>
    </w:p>
    <w:p>
      <w:r>
        <w:t xml:space="preserve">Paras koiranruoka - ei korvatulehduksia</w:t>
      </w:r>
    </w:p>
    <w:p>
      <w:r>
        <w:rPr>
          <w:b/>
        </w:rPr>
        <w:t xml:space="preserve">Esimerkki 5.4651</w:t>
      </w:r>
    </w:p>
    <w:p>
      <w:r>
        <w:t xml:space="preserve">Se on niin vetistä ja heikkoa, että jouduin keittämään pienimmän kupin ja laittamaan sitten toisen kapselin saadakseni täyden kupillisen kaakaota.  Tämä tekee kapseleista erittäin kalliita eivätkä ne ole lukuystävällisiä.  Jokainen kapseli sisältää 60 kaloria, joten täysi kuppi olisi 120 kaloria.  En aio ostaa enää.</w:t>
      </w:r>
    </w:p>
    <w:p>
      <w:r>
        <w:rPr>
          <w:b/>
        </w:rPr>
        <w:t xml:space="preserve">Tulos</w:t>
      </w:r>
    </w:p>
    <w:p>
      <w:r>
        <w:t xml:space="preserve">Keurig Hot Chocolate Pods</w:t>
      </w:r>
    </w:p>
    <w:p>
      <w:r>
        <w:rPr>
          <w:b/>
        </w:rPr>
        <w:t xml:space="preserve">Esimerkki 5.4652</w:t>
      </w:r>
    </w:p>
    <w:p>
      <w:r>
        <w:t xml:space="preserve">Todellako Amazon?! Mikään ei sano minulle niin herkullista kesäherkkua kuin mukava kuppi Egg Nogia... ja kun en himoitse Egg Nogia kesällä, se on piparkakku, josta todella haluaisin... älä osta tätä, se on syvältä.... Luultavasti heitän sen pois. Jos tätä voisi arvioida negatiivisella numerolla... Sanoisin -3</w:t>
      </w:r>
    </w:p>
    <w:p>
      <w:r>
        <w:rPr>
          <w:b/>
        </w:rPr>
        <w:t xml:space="preserve">Tulos</w:t>
      </w:r>
    </w:p>
    <w:p>
      <w:r>
        <w:t xml:space="preserve">Pahin kesä ikinä</w:t>
      </w:r>
    </w:p>
    <w:p>
      <w:r>
        <w:rPr>
          <w:b/>
        </w:rPr>
        <w:t xml:space="preserve">Esimerkki 5.4653</w:t>
      </w:r>
    </w:p>
    <w:p>
      <w:r>
        <w:t xml:space="preserve">ensiksi hyvät uutiset: KYLLÄ, nämä ovat todella hyviä. huonot uutiset: Tämä ei tietenkään ollut lueteltu Amazonissa yhtenä ainesosana. Tämä on hyvä tuote, jos et ole herkkä MSG:lle... Nyt minun on mentävä 7-11:een ja ostettava paistettuja possunkuorimoita ruokkiakseni riippuvuuttani.</w:t>
      </w:r>
    </w:p>
    <w:p>
      <w:r>
        <w:rPr>
          <w:b/>
        </w:rPr>
        <w:t xml:space="preserve">Tulos</w:t>
      </w:r>
    </w:p>
    <w:p>
      <w:r>
        <w:t xml:space="preserve">AAAARRRRRGGGGHHHHHHH!!!!!</w:t>
      </w:r>
    </w:p>
    <w:p>
      <w:r>
        <w:rPr>
          <w:b/>
        </w:rPr>
        <w:t xml:space="preserve">Esimerkki 5.4654</w:t>
      </w:r>
    </w:p>
    <w:p>
      <w:r>
        <w:t xml:space="preserve">Näin tämän tuotteen Oprahissa ja halusin kokeilla sitä, ja olin vaikuttunut siitä, että se oli kasvissyöjä ja että se oli majoneesia vähärasvaisempaa. Ajattelin, että siitä saisi hyviä "BLT:tä", mutta ilman aitoa majoneesia. Se oli ihan OK minulle. Tuote tulee kuvauksen mukaan ja maistuu ihan OK, mutta jokin siinä vain maistui liian teennäiseltä enkä pitänyt sen koostumuksesta. Se ei ole oikeaa kermaista järvimajoneesia, eikä edes vähälaktoosista majoneesia. Pidän vähähiilihydraattisesta paistikastikkeesta paljon enemmän. Täytyy kuitenkin sanoa, että se on vain makuasia, ja joku muu saattaa tykätä siitä. Käytän sitä edelleen hampurilaisiin (kevytmajoneesiin sekoitettuna), mutta kukaan perheessäni ei välitä siitä niin paljon. En ollut tyytyväinen siihen, että ilmaisella toimituksella kesti kuukausi ennen kuin se edes lähetettiin, se tuntui hieman naurettavalta. Pakkaus oli hyvä. Pidän siitä, että purkit ovat muovia eivätkä lasia. En kuitenkaan ostaisi uudelleen tai suosittelisi, koska maku on vain OK.</w:t>
      </w:r>
    </w:p>
    <w:p>
      <w:r>
        <w:rPr>
          <w:b/>
        </w:rPr>
        <w:t xml:space="preserve">Tulos</w:t>
      </w:r>
    </w:p>
    <w:p>
      <w:r>
        <w:t xml:space="preserve">Ok</w:t>
      </w:r>
    </w:p>
    <w:p>
      <w:r>
        <w:rPr>
          <w:b/>
        </w:rPr>
        <w:t xml:space="preserve">Esimerkki 5.4655</w:t>
      </w:r>
    </w:p>
    <w:p>
      <w:r>
        <w:t xml:space="preserve">Ei niin hyvä kuin arvostelut antoivat odottaa. Huolimatta hyvästä väristä ja hyvästä viskositeetista siirapin maku ei ollut kovin voimakas.  Jatkan etsintää muualla.</w:t>
      </w:r>
    </w:p>
    <w:p>
      <w:r>
        <w:rPr>
          <w:b/>
        </w:rPr>
        <w:t xml:space="preserve">Tulos</w:t>
      </w:r>
    </w:p>
    <w:p>
      <w:r>
        <w:t xml:space="preserve">Yksi kerta riittää.</w:t>
      </w:r>
    </w:p>
    <w:p>
      <w:r>
        <w:rPr>
          <w:b/>
        </w:rPr>
        <w:t xml:space="preserve">Esimerkki 5.4656</w:t>
      </w:r>
    </w:p>
    <w:p>
      <w:r>
        <w:t xml:space="preserve">Nämä ovat niin kirpeät, että en pysty syömään niitä liikaa, kourallinen tai kaksi riittää. Hyvin rapeita ja suolaisia.</w:t>
      </w:r>
    </w:p>
    <w:p>
      <w:r>
        <w:rPr>
          <w:b/>
        </w:rPr>
        <w:t xml:space="preserve">Tulos</w:t>
      </w:r>
    </w:p>
    <w:p>
      <w:r>
        <w:t xml:space="preserve">Kirpeää herkkua.</w:t>
      </w:r>
    </w:p>
    <w:p>
      <w:r>
        <w:rPr>
          <w:b/>
        </w:rPr>
        <w:t xml:space="preserve">Esimerkki 5.4657</w:t>
      </w:r>
    </w:p>
    <w:p>
      <w:r>
        <w:t xml:space="preserve">En tiedä, miksi tämä on saanut niin hyviä arvosteluja, mutta minun Yorkshireni ei todellakaan pidä siitä. Se pitää Iamsista enemmän kuin tästä ja se on halvempaa.</w:t>
      </w:r>
    </w:p>
    <w:p>
      <w:r>
        <w:rPr>
          <w:b/>
        </w:rPr>
        <w:t xml:space="preserve">Tulos</w:t>
      </w:r>
    </w:p>
    <w:p>
      <w:r>
        <w:t xml:space="preserve">En tiedä miksi</w:t>
      </w:r>
    </w:p>
    <w:p>
      <w:r>
        <w:rPr>
          <w:b/>
        </w:rPr>
        <w:t xml:space="preserve">Esimerkki 5.4658</w:t>
      </w:r>
    </w:p>
    <w:p>
      <w:r>
        <w:t xml:space="preserve">Ostin tämän lahjaksi äidilleni. Hän pitää siitä, mutta sanoo, että sitä on vaikea avata. Kun hän avasi sen, minun piti auttaa häntä keksimään, miten se avataan. Siihen meni minuutti. Jos sinulla on niveltulehdus, et pysty avaamaan tätä!</w:t>
      </w:r>
    </w:p>
    <w:p>
      <w:r>
        <w:rPr>
          <w:b/>
        </w:rPr>
        <w:t xml:space="preserve">Tulos</w:t>
      </w:r>
    </w:p>
    <w:p>
      <w:r>
        <w:t xml:space="preserve">Hieman vaikea avata</w:t>
      </w:r>
    </w:p>
    <w:p>
      <w:r>
        <w:rPr>
          <w:b/>
        </w:rPr>
        <w:t xml:space="preserve">Esimerkki 5.4659</w:t>
      </w:r>
    </w:p>
    <w:p>
      <w:r>
        <w:t xml:space="preserve">Ostin nämä syntymäpäivälahjaksi ja ne olivat täydellisiä - kaikki saapuivat murtumattomina ja todella hyvin pakattuina. Supersöpöjä ja täydellisiä 4-vuotiaille.</w:t>
      </w:r>
    </w:p>
    <w:p>
      <w:r>
        <w:rPr>
          <w:b/>
        </w:rPr>
        <w:t xml:space="preserve">Tulos</w:t>
      </w:r>
    </w:p>
    <w:p>
      <w:r>
        <w:t xml:space="preserve">Hauskoja juttuja</w:t>
      </w:r>
    </w:p>
    <w:p>
      <w:r>
        <w:rPr>
          <w:b/>
        </w:rPr>
        <w:t xml:space="preserve">Esimerkki 5.4660</w:t>
      </w:r>
    </w:p>
    <w:p>
      <w:r>
        <w:t xml:space="preserve">Tuote on meille arvokas ja tuore. Tuotteen fyysinen kunto jättää toivomisen varaa. Yksittäiset kiekot ovat usein rikkinäisiä, jopa 30 prosenttia pakkauksen sisällöstä. Tämä viittaa huolimattomaan pakkaamiseen pakettilähetyksen vaativiin olosuhteisiin. Hieman isomman ulkolaatikon ja joka puolella olevan ilmapussin pehmustuksen käytön pitäisi olla parempaa sisällön fyysisen hoidon kannalta. Vaimoni syö ohukaisia lounaaksi hyvin usein lihan, juuston tai kalan kanssa ja pitää rikkinäisiä ohukaisia epätyydyttävinä.</w:t>
      </w:r>
    </w:p>
    <w:p>
      <w:r>
        <w:rPr>
          <w:b/>
        </w:rPr>
        <w:t xml:space="preserve">Tulos</w:t>
      </w:r>
    </w:p>
    <w:p>
      <w:r>
        <w:t xml:space="preserve">Sesmark Seesam riisiohut Sesmark Seesam riisiohut</w:t>
      </w:r>
    </w:p>
    <w:p>
      <w:r>
        <w:rPr>
          <w:b/>
        </w:rPr>
        <w:t xml:space="preserve">Esimerkki 5.4661</w:t>
      </w:r>
    </w:p>
    <w:p>
      <w:r>
        <w:t xml:space="preserve">Olen erittäin tyytyväinen tähän valintaan.  En ole kokeillut muita Keurigin kaakaomerkkejä, mutta tämä on mahtava!  Ostin maitosuklaata.</w:t>
      </w:r>
    </w:p>
    <w:p>
      <w:r>
        <w:rPr>
          <w:b/>
        </w:rPr>
        <w:t xml:space="preserve">Tulos</w:t>
      </w:r>
    </w:p>
    <w:p>
      <w:r>
        <w:t xml:space="preserve">Parhaan makuinen kuuma kaakao, jota olen juonut!</w:t>
      </w:r>
    </w:p>
    <w:p>
      <w:r>
        <w:rPr>
          <w:b/>
        </w:rPr>
        <w:t xml:space="preserve">Esimerkki 5.4662</w:t>
      </w:r>
    </w:p>
    <w:p>
      <w:r>
        <w:t xml:space="preserve">Muutin hiljattain enkä löytänyt lähistöltä thaimaalaista ravintolaa. Lempiruokani vanhassa thaimaalaisessa paikassa oli massaman curry. Käytin reseptiä, joka oli pakkauksen takana, kun sain sen, ja se oli JUURI samanlaista kuin ravintolassa! Erinomainen maku!</w:t>
      </w:r>
    </w:p>
    <w:p>
      <w:r>
        <w:rPr>
          <w:b/>
        </w:rPr>
        <w:t xml:space="preserve">Tulos</w:t>
      </w:r>
    </w:p>
    <w:p>
      <w:r>
        <w:t xml:space="preserve">Aivan kuten ravintola!</w:t>
      </w:r>
    </w:p>
    <w:p>
      <w:r>
        <w:rPr>
          <w:b/>
        </w:rPr>
        <w:t xml:space="preserve">Esimerkki 5.4663</w:t>
      </w:r>
    </w:p>
    <w:p>
      <w:r>
        <w:t xml:space="preserve">Ostan usein Post Shredded Wheat -muroja, ja päätin kokeilla tätä uutta muroa, koska se on valmistettu täysjyvävehnästä.  Teini-ikäisillä lapsillani oli Caramel Delightista sama mielipide kuin minulla... he pitivät siitä satunnaisena runsaskuituisena välipalana, mutta muroksi se on aivan liian makea!  General Millsin pitäisi vähentää sokeria ja lisätä sen sijaan liukenemattomia kuituja tässä murossa. Se tekisi siitä täydellisen!</w:t>
      </w:r>
    </w:p>
    <w:p>
      <w:r>
        <w:rPr>
          <w:b/>
        </w:rPr>
        <w:t xml:space="preserve">Tulos</w:t>
      </w:r>
    </w:p>
    <w:p>
      <w:r>
        <w:t xml:space="preserve">Aivan liian makea muroksi.....mutta hyvä kuitupitoisena välipalana!</w:t>
      </w:r>
    </w:p>
    <w:p>
      <w:r>
        <w:rPr>
          <w:b/>
        </w:rPr>
        <w:t xml:space="preserve">Esimerkki 5.4664</w:t>
      </w:r>
    </w:p>
    <w:p>
      <w:r>
        <w:t xml:space="preserve">Harmi, ettei kukaan muu ollut tarkistanut tätä ennen ostoani. Se ei ole tarpeeksi rohkea tai tumma kestääkseen Keurigin 3. painiketta ja maistui hieman kirpeältä minun makuuni.</w:t>
      </w:r>
    </w:p>
    <w:p>
      <w:r>
        <w:rPr>
          <w:b/>
        </w:rPr>
        <w:t xml:space="preserve">Tulos</w:t>
      </w:r>
    </w:p>
    <w:p>
      <w:r>
        <w:t xml:space="preserve">1 alhaalla 47 jäljellä</w:t>
      </w:r>
    </w:p>
    <w:p>
      <w:r>
        <w:rPr>
          <w:b/>
        </w:rPr>
        <w:t xml:space="preserve">Esimerkki 5.4665</w:t>
      </w:r>
    </w:p>
    <w:p>
      <w:r>
        <w:t xml:space="preserve">Rakastan, rakastan, rakastan näitä rapeita pieniä herkkuja.  Ne muistuttavat minua "Munchoista", mutta ilman rasvaista suuta jälkikäteen.  En yleensä pidä maustetuista välipaloista, mutta nämä ovat kaikki loistavia, eivät ole ylivoimaisia eikä niissä ole ällöttävää jälkimakua.  Tilaan ne, jotta ne eivät koskaan lopu kesken:)</w:t>
      </w:r>
    </w:p>
    <w:p>
      <w:r>
        <w:rPr>
          <w:b/>
        </w:rPr>
        <w:t xml:space="preserve">Tulos</w:t>
      </w:r>
    </w:p>
    <w:p>
      <w:r>
        <w:t xml:space="preserve">Rakkautta ensi puraisulla</w:t>
      </w:r>
    </w:p>
    <w:p>
      <w:r>
        <w:rPr>
          <w:b/>
        </w:rPr>
        <w:t xml:space="preserve">Esimerkki 5.4666</w:t>
      </w:r>
    </w:p>
    <w:p>
      <w:r>
        <w:t xml:space="preserve">Tämän kanssa ei voi mennä pieleen.  Muista sen jingle:  "Parempaa kahvia ei miljonäärin rahalla saa!"  Hinnoiteltu aina oikein, ja tässä taloudessa se ei ole aina helppoa.  Suoraan sanottuna pidän siitä enemmän kuin Starbucksista, jossa voi helposti käyttää saman summan yhteen kupilliseen kahvia!</w:t>
      </w:r>
    </w:p>
    <w:p>
      <w:r>
        <w:rPr>
          <w:b/>
        </w:rPr>
        <w:t xml:space="preserve">Tulos</w:t>
      </w:r>
    </w:p>
    <w:p>
      <w:r>
        <w:t xml:space="preserve">LOVE IT!</w:t>
      </w:r>
    </w:p>
    <w:p>
      <w:r>
        <w:rPr>
          <w:b/>
        </w:rPr>
        <w:t xml:space="preserve">Esimerkki 5.4667</w:t>
      </w:r>
    </w:p>
    <w:p>
      <w:r>
        <w:t xml:space="preserve">Lähetykseni saapui kotiini ajoissa, ja olin yllättynyt siitä, miten hyvin paketti oli pakattu. Suosittelen tätä kauppaa kaikille;)</w:t>
      </w:r>
    </w:p>
    <w:p>
      <w:r>
        <w:rPr>
          <w:b/>
        </w:rPr>
        <w:t xml:space="preserve">Tulos</w:t>
      </w:r>
    </w:p>
    <w:p>
      <w:r>
        <w:t xml:space="preserve">Palvelu oli hyvää</w:t>
      </w:r>
    </w:p>
    <w:p>
      <w:r>
        <w:rPr>
          <w:b/>
        </w:rPr>
        <w:t xml:space="preserve">Esimerkki 5.4668</w:t>
      </w:r>
    </w:p>
    <w:p>
      <w:r>
        <w:t xml:space="preserve">Näytti hyvältä tarjoukselta, joten tilasin jauhettua fenkolia sekä 4 muuta maustetta ja maustetta tältä yritykseltä, mutta olin pettynyt niihin kaikkiin. Nolla makua, ei edes oikeiden yrttien tai mausteiden tuoksua, kun löysästi suljetut pakkaukset avattiin. Tilli haisi kuivuneelta multaiselta ruoholta ja sipuli vielä pahemmalta. Päädyin heittämään ne kaikki pois... säästäkää rahanne, ÄLKÄÄ OSTAKAA TÄTÄ TUOTETTA.</w:t>
      </w:r>
    </w:p>
    <w:p>
      <w:r>
        <w:rPr>
          <w:b/>
        </w:rPr>
        <w:t xml:space="preserve">Tulos</w:t>
      </w:r>
    </w:p>
    <w:p>
      <w:r>
        <w:t xml:space="preserve">Rahan tuhlausta...älä osta.</w:t>
      </w:r>
    </w:p>
    <w:p>
      <w:r>
        <w:rPr>
          <w:b/>
        </w:rPr>
        <w:t xml:space="preserve">Esimerkki 5.4669</w:t>
      </w:r>
    </w:p>
    <w:p>
      <w:r>
        <w:t xml:space="preserve">Unohda Starbucks, Peets tai mikään muu. Tämä on oikea juttu. Kuten hyvä vuosikertaviini, Britt-kahvi on todellista gourmet-kahvia ilman jälkimakua! Olen todella nirso kahvin suhteen ja yleensä vältän sitä, mutta Costa Rican matkan jälkeen rakastuin juomaan uudelleen! Sinun on käytettävä French Pressiä saadaksesi täyden nautinnon, joten heitä pois ne muut kahvinkeitinlaitteet, pavusi ansaitsevat parasta, makunystyrät ansaitsevat myös parasta. Ei, en työskentele Brittille enkä ole saanut palkkaa tämän sanomisesta!!!!!.  Mutta jos te Brittillä luette tämän, lähettäkää minulle näyte tai kaksi!!!</w:t>
      </w:r>
    </w:p>
    <w:p>
      <w:r>
        <w:rPr>
          <w:b/>
        </w:rPr>
        <w:t xml:space="preserve">Tulos</w:t>
      </w:r>
    </w:p>
    <w:p>
      <w:r>
        <w:t xml:space="preserve">Vintage Tasting kahvi</w:t>
      </w:r>
    </w:p>
    <w:p>
      <w:r>
        <w:rPr>
          <w:b/>
        </w:rPr>
        <w:t xml:space="preserve">Esimerkki 5.4670</w:t>
      </w:r>
    </w:p>
    <w:p>
      <w:r>
        <w:t xml:space="preserve">Lähetys oli Prime, mutta se saapui 5 päivässä 2 päivän sijasta. Rakastan tummaa ranskalaista paahtokahvia, mutta tämä kahvi maistui palaneelta, ja lisäksi siinä oli indonesialaisen roskan vivahteita.  Ei miellyttävä kokemus.</w:t>
      </w:r>
    </w:p>
    <w:p>
      <w:r>
        <w:rPr>
          <w:b/>
        </w:rPr>
        <w:t xml:space="preserve">Tulos</w:t>
      </w:r>
    </w:p>
    <w:p>
      <w:r>
        <w:t xml:space="preserve">Onneton Virginiassa</w:t>
      </w:r>
    </w:p>
    <w:p>
      <w:r>
        <w:rPr>
          <w:b/>
        </w:rPr>
        <w:t xml:space="preserve">Esimerkki 5.4671</w:t>
      </w:r>
    </w:p>
    <w:p>
      <w:r>
        <w:t xml:space="preserve">Nämä cashewpähkinät olivat sitä, mitä toivoin, ne olivat suuria ja hyvin tuoreita. Ne täyttivät odotukseni Suosittelen Koeze kaikille, jotka haluavat ostaa näitä, varsinkin jos ne ovat lahja. En ollut pettynyt.</w:t>
      </w:r>
    </w:p>
    <w:p>
      <w:r>
        <w:rPr>
          <w:b/>
        </w:rPr>
        <w:t xml:space="preserve">Tulos</w:t>
      </w:r>
    </w:p>
    <w:p>
      <w:r>
        <w:t xml:space="preserve">Suuri</w:t>
      </w:r>
    </w:p>
    <w:p>
      <w:r>
        <w:rPr>
          <w:b/>
        </w:rPr>
        <w:t xml:space="preserve">Esimerkki 5.4672</w:t>
      </w:r>
    </w:p>
    <w:p>
      <w:r>
        <w:t xml:space="preserve">Tiedän, että tuotteen nimessä lukee Molecular Gastronomy, mutta älä anna sen pelottaa sinua.  Olen etsinyt tätä jo jonkin aikaa, en ruokatiedettä vaan jotain maanläheisempää.  Käytän sitä oman kahvikermaiseni valmistamiseen.  Minun on saatava kahvini vaaleana ja makeana - mutta maustetut kermat ovat täynnä pahoja rasvoja, ja rehellisesti sanottuna vihaan käyttää valmistettuja "elintarvikkeita".  En todellakaan usko, että ne ovat hyväksi keholle.  Toisaalta inhoan kylmän maidon tai kerman käyttöä, koska pidän kuumasta kahvista.  Törmäsin eräänä päivänä Amazonissa tähän ja sain idean tehdä oman kermavaahdon.  Ostin myös vähärasvaista (non-instant) maitojauhetta ja tavallista maitojauhetta. Non-instant vähärasvainen maito on hieman makeampaa ja maistuu raikkaammalta kuin tavallinen instant vähärasvainen maito, mutta se ei liukene hyvin kylmään veteen - mikä ei ole ongelma kuumassa kahvissa.  Suhteilla joutuu leikkimään - en tekisi pelkkää kermaa, se teki kahvista liian täyteläistä. Lisäksi jauhe on mielestäni liian kallista käytettäväksi sellaisenaan. Tykkään sekoittaa 1/3 kummastakin yhdessä.  Mausteeksi ostin kaakaopapujauhetta, vaniljarouhejauhetta ja raakasokeria (hienojakoista).  Sekoitan pieniä eriä yhdessä mausteiden, kuten kanelin ja muskottipähkinän, kanssa, jotta voin valmistaa omia maustettuja kermavaahtoja.  Halutessasi voit käyttää sen sijaan tekomakeutusjauhetta.  Valmistan pieniä määriä, joita säilytän hyytelöpurkkeihin. Käytän myös pientä ruokahakkuriani/ruokaprosessoria kaiken sekoittamiseen, jotta sokeri ei ole raskaampaa ja vajoa pohjaan.  Annan sen kuitenkin laskeutua vähän aikaa ennen kannen avaamista.  Tämä juttu maistuu PALJON paremmalta kuin kaupasta ostetut kermavaahdot, ja on hauska kokeilla ja keksiä omia makuja.  Aion kokeilla seuraavaksi eteeristen öljyjen käyttöä ja katsoa, saanko hyvän suklaa/appelsiini-sekoituksen.  Kaikki mainitsemani ainesosat löytyvät täältä netistä.  Ota aikaa kokeilla.  Ehkä et käytä vähärasvaista maitoa. Tai älä lisää mitään makuaineita.  Se on sinusta kiinni.  Sopivat myös loistaviksi kotiintulo-/isäntä(ess)lahjoiksi.  Olen varma, että muut molekyyliset ihmiset osaavat kertoa teille enemmän siitä, mitä voitte tehdä sillä, ja olen varma, että aion kokeilla sitä ruoanlaitossa - mutta tärkein syy, miksi ostin sen, oli tehdä oma kermavaahtoni, ja se toimi hienosti.</w:t>
      </w:r>
    </w:p>
    <w:p>
      <w:r>
        <w:rPr>
          <w:b/>
        </w:rPr>
        <w:t xml:space="preserve">Tulos</w:t>
      </w:r>
    </w:p>
    <w:p>
      <w:r>
        <w:t xml:space="preserve">Unohda molekyyligastronomia - tämä kama rokkaa kahvikermaa!</w:t>
      </w:r>
    </w:p>
    <w:p>
      <w:r>
        <w:rPr>
          <w:b/>
        </w:rPr>
        <w:t xml:space="preserve">Esimerkki 5.4673</w:t>
      </w:r>
    </w:p>
    <w:p>
      <w:r>
        <w:t xml:space="preserve">En voinut uskoa, miten hyvältä tämä sekoitus maistui... kuin söisi tavallista.  Siitä tuli niinooooo hyvää, kuohkeaa ja herkullista!!!!!.</w:t>
      </w:r>
    </w:p>
    <w:p>
      <w:r>
        <w:rPr>
          <w:b/>
        </w:rPr>
        <w:t xml:space="preserve">Tulos</w:t>
      </w:r>
    </w:p>
    <w:p>
      <w:r>
        <w:t xml:space="preserve">Paras gluteeniton pannukakkuseos!!!!!!</w:t>
      </w:r>
    </w:p>
    <w:p>
      <w:r>
        <w:rPr>
          <w:b/>
        </w:rPr>
        <w:t xml:space="preserve">Esimerkki 5.4674</w:t>
      </w:r>
    </w:p>
    <w:p>
      <w:r>
        <w:t xml:space="preserve">Olen kokeillut kaikkia kaakaokuppi-lajikkeita, mutta Grove Squaren k-kupit ovat ylivoimaisesti parhaita.  Ne ovat hyvin suklaisia, täyteläisiä, kermaisia ja jättävät hyvin vähän lietettä kupin pohjalle.  Nami...</w:t>
      </w:r>
    </w:p>
    <w:p>
      <w:r>
        <w:rPr>
          <w:b/>
        </w:rPr>
        <w:t xml:space="preserve">Tulos</w:t>
      </w:r>
    </w:p>
    <w:p>
      <w:r>
        <w:t xml:space="preserve">Erinomainen kuuma suklaa</w:t>
      </w:r>
    </w:p>
    <w:p>
      <w:r>
        <w:rPr>
          <w:b/>
        </w:rPr>
        <w:t xml:space="preserve">Esimerkki 5.4675</w:t>
      </w:r>
    </w:p>
    <w:p>
      <w:r>
        <w:t xml:space="preserve">Jamaikalla ollessani juon JBM-kahvia, ja olen oppinut arvostamaan tätä kahvipapua. Aamulla avaamani kahvi ei ollut sitä, mitä odotin. Selvyyden vuoksi sanottakoon, että olin erittäin pettynyt. Löysin pavun kuoresta palasia, jotka eivät tee kahvia ja joita pidetään täytteenä. Myös maku jätti toivomisen varaa, se maistui Folgers-kahvilta ilman happoa. Toivoin voivani jättää tästä tuotteesta hyvän arvostelun, mutta rehellisyys kieltää sen.</w:t>
      </w:r>
    </w:p>
    <w:p>
      <w:r>
        <w:rPr>
          <w:b/>
        </w:rPr>
        <w:t xml:space="preserve">Tulos</w:t>
      </w:r>
    </w:p>
    <w:p>
      <w:r>
        <w:t xml:space="preserve">Jablum jättää minut ymmälleni...</w:t>
      </w:r>
    </w:p>
    <w:p>
      <w:r>
        <w:rPr>
          <w:b/>
        </w:rPr>
        <w:t xml:space="preserve">Esimerkki 5.4676</w:t>
      </w:r>
    </w:p>
    <w:p>
      <w:r>
        <w:t xml:space="preserve">Ostin tämän - vain yhden laatikon, en kuuden hengen pakkausta - alennuksesta kaupasta. En voi uskoa, miten helppoa on saada kuitunsa, jos syö tätä muroa. Useimmissa muroissa ei ole edes puolta tästä määrästä kuitua.</w:t>
      </w:r>
    </w:p>
    <w:p>
      <w:r>
        <w:rPr>
          <w:b/>
        </w:rPr>
        <w:t xml:space="preserve">Tulos</w:t>
      </w:r>
    </w:p>
    <w:p>
      <w:r>
        <w:t xml:space="preserve">ei ole paljon kuitua</w:t>
      </w:r>
    </w:p>
    <w:p>
      <w:r>
        <w:rPr>
          <w:b/>
        </w:rPr>
        <w:t xml:space="preserve">Esimerkki 5.4677</w:t>
      </w:r>
    </w:p>
    <w:p>
      <w:r>
        <w:t xml:space="preserve">Kyllä, se on kallista, mutta se on sen arvoista!  En ole vielä löytänyt marinadia, joka pärjäisi tälle.  Lisää hieman murskattua valkosipulia, kuullotettua sipulia ja valitsemiasi vihanneksia, sekoita kaikki tähän kastikkeeseen ja mihin tahansa valitsemaasi lihaan (käytän mieluiten tuloksena syntynyttä marinadia lisäämällä siihen hieman tuoretta rosmariinia ja lammasta) kahden päivän ajan.  Et usko pöydässä saamiasi huokailuja... joka pennin arvoista!</w:t>
      </w:r>
    </w:p>
    <w:p>
      <w:r>
        <w:rPr>
          <w:b/>
        </w:rPr>
        <w:t xml:space="preserve">Tulos</w:t>
      </w:r>
    </w:p>
    <w:p>
      <w:r>
        <w:t xml:space="preserve">Kallis mutta sen arvoinen!</w:t>
      </w:r>
    </w:p>
    <w:p>
      <w:r>
        <w:rPr>
          <w:b/>
        </w:rPr>
        <w:t xml:space="preserve">Esimerkki 5.4678</w:t>
      </w:r>
    </w:p>
    <w:p>
      <w:r>
        <w:t xml:space="preserve">Tarkoitan, että saat 2 pulloa erittäin edulliseen hintaan!  Kyllä, se ei ole korkealaatuista, mutta se on ihanaa hintaan nähden. Lisään tätä öljyä lihaan, lasagneen jne. ja se on lisännyt hienoa makua. Jos haluat enemmän, osta paljon kalliimpaa tavaraa (ei ole mitään takeita siitä, että se on yhtään parempaa) tai osta tryffelipastoja tai muita tryffelimuotoja (jotka ovat paljon kalliimpia).  Olen tyytyväinen, vaikka pakkaus ei ollutkaan niin hieno, mutta tuotteeni saapui hyväkuntoisena.</w:t>
      </w:r>
    </w:p>
    <w:p>
      <w:r>
        <w:rPr>
          <w:b/>
        </w:rPr>
        <w:t xml:space="preserve">Tulos</w:t>
      </w:r>
    </w:p>
    <w:p>
      <w:r>
        <w:t xml:space="preserve">Hieno hintaansa nähden</w:t>
      </w:r>
    </w:p>
    <w:p>
      <w:r>
        <w:rPr>
          <w:b/>
        </w:rPr>
        <w:t xml:space="preserve">Esimerkki 5.4679</w:t>
      </w:r>
    </w:p>
    <w:p>
      <w:r>
        <w:t xml:space="preserve">Varoitus muille koiranomistajille: syötävät Nylabones-koirat ovat erittäin vaarallisia koirille, joilla on suuri ja ahne ruokahalu.  Koirani nielaisi sen kokonaisena 30 sekunnissa sen antamisesta ja tukehtui siihen.  Se oli täysin tajuton ennen kuin sain irrotettua luun ja hengitettyä sen nenään herättääkseni sen henkiin.... Melkein menetimme sen tämän luun takia.  Jos koirasi on ahne pureskelija tai syöjä, älä osta syötäviä Nylaboneja.</w:t>
      </w:r>
    </w:p>
    <w:p>
      <w:r>
        <w:rPr>
          <w:b/>
        </w:rPr>
        <w:t xml:space="preserve">Tulos</w:t>
      </w:r>
    </w:p>
    <w:p>
      <w:r>
        <w:t xml:space="preserve">Koirani tukehtui syötävään luuhun</w:t>
      </w:r>
    </w:p>
    <w:p>
      <w:r>
        <w:rPr>
          <w:b/>
        </w:rPr>
        <w:t xml:space="preserve">Esimerkki 5.4680</w:t>
      </w:r>
    </w:p>
    <w:p>
      <w:r>
        <w:t xml:space="preserve">Tässä keitossa ei ole makua. Liemi oli nestemäisen sijaan limaista. Olin niin pettynyt.</w:t>
      </w:r>
    </w:p>
    <w:p>
      <w:r>
        <w:rPr>
          <w:b/>
        </w:rPr>
        <w:t xml:space="preserve">Tulos</w:t>
      </w:r>
    </w:p>
    <w:p>
      <w:r>
        <w:t xml:space="preserve">Pettynyt</w:t>
      </w:r>
    </w:p>
    <w:p>
      <w:r>
        <w:rPr>
          <w:b/>
        </w:rPr>
        <w:t xml:space="preserve">Esimerkki 5.4681</w:t>
      </w:r>
    </w:p>
    <w:p>
      <w:r>
        <w:t xml:space="preserve">Kun avasimme ensimmäisen kerran Bisquick Gluten Free -paketin ja teimme pannukakkuja, olin yllättynyt. Ne olivat herkullisia! Ehkä parhaat pannukakut, joita olen koskaan syönyt. Teimme pari muutosta laatikon reseptiin. Käytimme öljyn sijasta samaa määrää sulatettua voita. Ja lisäsimme jokaiseen pannukakkuun tuoreita mustikoita kypsennyksen aikana. Tarjoile sitten kermavaahdon kanssa. Niin hyvää! Odotan innolla, että pääsen kokeilemaan muitakin reseptejä, kuten pizzapohjaa.</w:t>
      </w:r>
    </w:p>
    <w:p>
      <w:r>
        <w:rPr>
          <w:b/>
        </w:rPr>
        <w:t xml:space="preserve">Tulos</w:t>
      </w:r>
    </w:p>
    <w:p>
      <w:r>
        <w:t xml:space="preserve">Bisquick GF - niin herkullista!</w:t>
      </w:r>
    </w:p>
    <w:p>
      <w:r>
        <w:rPr>
          <w:b/>
        </w:rPr>
        <w:t xml:space="preserve">Esimerkki 5.4682</w:t>
      </w:r>
    </w:p>
    <w:p>
      <w:r>
        <w:t xml:space="preserve">Ostin nämä paikallisesti, en amazonista. Olen Arizonassa, ja niitä myydään Albertsons- ja Bashas-kaupoissa. Ne ovat aivan herkullisia ja maistuvat aivan kuin muutkin keksit. Ostin kaikki neljä "makua" testatakseni niitä. Ainoa, josta en pitänyt, oli chewy chocolate chip. Kaikki muut ovat kuitenkin ihania. Lasken kaloreita ja yritän syödä terveellisesti, mutta herkuttelen joskus. Tämä on täydellinen herkku, koska siinä on kaikki vitamiinit ja kuidut! En enää koskaan syö tavallisia keksejä. Mitä järkeä siinä on, kun maukkaista kekseistä voi oikeasti saada ravintoa!?</w:t>
      </w:r>
    </w:p>
    <w:p>
      <w:r>
        <w:rPr>
          <w:b/>
        </w:rPr>
        <w:t xml:space="preserve">Tulos</w:t>
      </w:r>
    </w:p>
    <w:p>
      <w:r>
        <w:t xml:space="preserve">NIIN herkullista!</w:t>
      </w:r>
    </w:p>
    <w:p>
      <w:r>
        <w:rPr>
          <w:b/>
        </w:rPr>
        <w:t xml:space="preserve">Esimerkki 5.4683</w:t>
      </w:r>
    </w:p>
    <w:p>
      <w:r>
        <w:t xml:space="preserve">Nämä ovat parhaita tomaattisäilykkeitä, joita olen maistanut. Niissä on raikas maku, joka on samanlainen kuin kotisäilykkeissä. Tämä on toinen kerta, kun ostan sarjan. Ne ovat hieman happamampia/ kirkkaampia ja niiden maku on pyöreämpi kuin muiden tomaattien. Jokaisessa tölkissä on basilikanlehti. Huomaa, että 28 oz:n tölkit ovat edullisempia kuin 14 oz:n tölkit.</w:t>
      </w:r>
    </w:p>
    <w:p>
      <w:r>
        <w:rPr>
          <w:b/>
        </w:rPr>
        <w:t xml:space="preserve">Tulos</w:t>
      </w:r>
    </w:p>
    <w:p>
      <w:r>
        <w:t xml:space="preserve">Erinomaiset tomaatit</w:t>
      </w:r>
    </w:p>
    <w:p>
      <w:r>
        <w:rPr>
          <w:b/>
        </w:rPr>
        <w:t xml:space="preserve">Esimerkki 5.4684</w:t>
      </w:r>
    </w:p>
    <w:p>
      <w:r>
        <w:t xml:space="preserve">Tilasin kaksi Hazer Baa Turkish Apple Tea -teetä (2 kpl) kuvien mukaisesti, jotta säästyisin toimituskuluilta, mutta sain sen sijaan Green Apple Tea -teetä (sama merkki ja hinta).  Se ei maistunut samalta kuin alkuperäinen, mutta en halunnut lähettää sitä takaisin, joten en tilaa sitä uudelleen.  Tässä teessä ei ollut alkuperäisen vahvuutta tai särmää.  Olen edelleen järkyttynyt.</w:t>
      </w:r>
    </w:p>
    <w:p>
      <w:r>
        <w:rPr>
          <w:b/>
        </w:rPr>
        <w:t xml:space="preserve">Tulos</w:t>
      </w:r>
    </w:p>
    <w:p>
      <w:r>
        <w:t xml:space="preserve">Valitettava virhe</w:t>
      </w:r>
    </w:p>
    <w:p>
      <w:r>
        <w:rPr>
          <w:b/>
        </w:rPr>
        <w:t xml:space="preserve">Esimerkki 5.4685</w:t>
      </w:r>
    </w:p>
    <w:p>
      <w:r>
        <w:t xml:space="preserve">Kuohuviinimehut eivät ole mitään uutta, ja Switch antaa meille vain lisää samaa. Juotpa sitten Welche's Sparking -mehua tai Izzeä, kyse on mausta, ravintoaineista ja kustannuksista.  Izzen makuja ovat Apple, granaattiomena, musta kirsikka, greippi ja klementiini. Switch tarjoaa Appelsiiniä, Vesimelonia, Kiwi-Berryä (maku, jota kokeilin), Mustaa kirsikkaa ja Fruit punchia.  Izze antaa myös 10 % päivittäisestä C-vitamiinin, B6-vitamiinin ja niasiinin saannista. Switch antaa 100 % päivittäisestä C-vitamiinista. Izze maksaa tällä hetkellä 21,62 dollaria 24 tölkistä, joiden koko on 8,4 oz. Switchin hinta on tällä hetkellä noin dollarin enemmän 24 tölkistä, joiden koko on vain 8,3 oz.  YLEISTÄ: Switchin kanssa maksat samanlaisen hinnan saadaksesi enemmän C-vitamiinia ja erilaisia makuja kuin mitä pääkilpailija tarjoaa.  Voisiko vitamiinilisä antaa sinulle enemmän sitä, mitä todella tarvitset? Toki. Mutta se ei ole läheskään yhtä hauskaa kuin näiden piristävien mehujen juominen.  Jos siis kaipaat terveellisempää vaihtoehtoa limuvedelle, määritä, ovatko hinta, ravintoaineet ja/tai maku sinun juttusi, kokeile Switchiä tai Izzeä.</w:t>
      </w:r>
    </w:p>
    <w:p>
      <w:r>
        <w:rPr>
          <w:b/>
        </w:rPr>
        <w:t xml:space="preserve">Tulos</w:t>
      </w:r>
    </w:p>
    <w:p>
      <w:r>
        <w:t xml:space="preserve">Tässä ei ole mitään uutta. ...mutta se maistuu hyvältä.</w:t>
      </w:r>
    </w:p>
    <w:p>
      <w:r>
        <w:rPr>
          <w:b/>
        </w:rPr>
        <w:t xml:space="preserve">Esimerkki 5.4686</w:t>
      </w:r>
    </w:p>
    <w:p>
      <w:r>
        <w:t xml:space="preserve">Pidämme todella paljon McCann's Steel Cut -kaurasta, mutta emme keitä sitä liian usein. Tämä maistuu minusta paljon paremmalta kuin ruokakaupan merkit ja on yhtä kätevää. Kaikki, mikä saa minut syömään kaurapuuroa säännöllisesti, on hyvä asia.</w:t>
      </w:r>
    </w:p>
    <w:p>
      <w:r>
        <w:rPr>
          <w:b/>
        </w:rPr>
        <w:t xml:space="preserve">Tulos</w:t>
      </w:r>
    </w:p>
    <w:p>
      <w:r>
        <w:t xml:space="preserve">Suuri maku ja mukavuus</w:t>
      </w:r>
    </w:p>
    <w:p>
      <w:r>
        <w:rPr>
          <w:b/>
        </w:rPr>
        <w:t xml:space="preserve">Esimerkki 5.4687</w:t>
      </w:r>
    </w:p>
    <w:p>
      <w:r>
        <w:t xml:space="preserve">Syön hyvin vähän karkkia, mutta silloin tällöin en voi vastustaa. No, joskus kokeilen karkin korviketta, ja viime ruokakaupassa käydessäni huomasin muutaman pussillisen (2,75 unssia) Werther's Original -karkkeja (sokerittomia). Niissä on hyvin vähän kaloreita. Okei, ovatko ne hyviä? No, ne maistuvat vähän niin kuin hyvin heikosti kermainen karamellimainen karkki. Kyllästyin niihin kolmannen jälkeen. Niissä on vähän karkkiharhaa, mutta ne eivät vain vastaa sitä. Epäilen, että en saa pussia loppuun. No, ehkä se on parasta.  Gary Peterson</w:t>
      </w:r>
    </w:p>
    <w:p>
      <w:r>
        <w:rPr>
          <w:b/>
        </w:rPr>
        <w:t xml:space="preserve">Tulos</w:t>
      </w:r>
    </w:p>
    <w:p>
      <w:r>
        <w:t xml:space="preserve">Vähäiset kalorit. Heikko karamellin maku, tavallaan.</w:t>
      </w:r>
    </w:p>
    <w:p>
      <w:r>
        <w:rPr>
          <w:b/>
        </w:rPr>
        <w:t xml:space="preserve">Esimerkki 5.4688</w:t>
      </w:r>
    </w:p>
    <w:p>
      <w:r>
        <w:t xml:space="preserve">Jos olet koskaan miettinyt, mikä on se herkullinen dippikastike, jota pei wein rapuvoileipiin käytetään, tai Changin kanan upea kastike, tämä on se!  Rakastan tätä kamaa.  Löysin sen, kun pei weissä joku oli jättänyt pullon tätä lojumaan, ja otin nopeasti kuvan, vein sen amazoniin ja löysin sen. Se on loistava melkein kaikkeen, kuten edelliset käyttäjät sanovat.  Olin myös toissa iltana thaimaalaisessa ravintolassa, ja he käyttivät samaa kastiketta mahtavaan salaattiin.  Kokeile tätä tee-se-itse-salaattiin, joka koostuu viipaloiduista mangoista, salaatista, sipulista ja punaisista paprikoista.  Kastele nämä ainekset tällä aineella ja kaikki luulevat, että olet mestarikokki.</w:t>
      </w:r>
    </w:p>
    <w:p>
      <w:r>
        <w:rPr>
          <w:b/>
        </w:rPr>
        <w:t xml:space="preserve">Tulos</w:t>
      </w:r>
    </w:p>
    <w:p>
      <w:r>
        <w:t xml:space="preserve">Pei Wei, PF Changs, nyt minun taloni...</w:t>
      </w:r>
    </w:p>
    <w:p>
      <w:r>
        <w:rPr>
          <w:b/>
        </w:rPr>
        <w:t xml:space="preserve">Esimerkki 5.4689</w:t>
      </w:r>
    </w:p>
    <w:p>
      <w:r>
        <w:t xml:space="preserve">Mukava maku, ei liian karvas.  Pidämme tästä kahvista todella paljon.  Olemme etsineet kahvia, joka miellyttää koko perheen makua ja tämä on se.</w:t>
      </w:r>
    </w:p>
    <w:p>
      <w:r>
        <w:rPr>
          <w:b/>
        </w:rPr>
        <w:t xml:space="preserve">Tulos</w:t>
      </w:r>
    </w:p>
    <w:p>
      <w:r>
        <w:t xml:space="preserve">Erinomainen</w:t>
      </w:r>
    </w:p>
    <w:p>
      <w:r>
        <w:rPr>
          <w:b/>
        </w:rPr>
        <w:t xml:space="preserve">Esimerkki 5.4690</w:t>
      </w:r>
    </w:p>
    <w:p>
      <w:r>
        <w:t xml:space="preserve">Rakastamme tätä kahvia. Se on paras K-kuppi, jonka olemme löytäneet. Pidämme vahvasta kahvista ja aluksi oli vaikea löytää sellaista, josta nautimme. Amazonin hintoja ei voi voittaa ja toimitus on erittäin nopea.</w:t>
      </w:r>
    </w:p>
    <w:p>
      <w:r>
        <w:rPr>
          <w:b/>
        </w:rPr>
        <w:t xml:space="preserve">Tulos</w:t>
      </w:r>
    </w:p>
    <w:p>
      <w:r>
        <w:t xml:space="preserve">Rakastamme tätä kahvia.</w:t>
      </w:r>
    </w:p>
    <w:p>
      <w:r>
        <w:rPr>
          <w:b/>
        </w:rPr>
        <w:t xml:space="preserve">Esimerkki 5.4691</w:t>
      </w:r>
    </w:p>
    <w:p>
      <w:r>
        <w:t xml:space="preserve">Nämä keksit olivat parempia kuin sitruunakeksit, mutta eivät silti yhtä maukkaita kuin jotkut muut.</w:t>
      </w:r>
    </w:p>
    <w:p>
      <w:r>
        <w:rPr>
          <w:b/>
        </w:rPr>
        <w:t xml:space="preserve">Tulos</w:t>
      </w:r>
    </w:p>
    <w:p>
      <w:r>
        <w:t xml:space="preserve">Gluteenittomat evästeet</w:t>
      </w:r>
    </w:p>
    <w:p>
      <w:r>
        <w:rPr>
          <w:b/>
        </w:rPr>
        <w:t xml:space="preserve">Esimerkki 5.4692</w:t>
      </w:r>
    </w:p>
    <w:p>
      <w:r>
        <w:t xml:space="preserve">Pidän niiden mausta, mutta niiden rakenne on epäyhtenäinen (jotkut ovat todella kovia, kun taas toiset ovat odotetun kaltaisia).  Mikroaaltouunissa on oltava varovainen, mutta silloinkin on vaikea saada tasaisia tuloksia. Ne voisivat myös olla hieman mausteisempia minun makuuni.</w:t>
      </w:r>
    </w:p>
    <w:p>
      <w:r>
        <w:rPr>
          <w:b/>
        </w:rPr>
        <w:t xml:space="preserve">Tulos</w:t>
      </w:r>
    </w:p>
    <w:p>
      <w:r>
        <w:t xml:space="preserve">Ei huono, mutta vaikea saada oikein</w:t>
      </w:r>
    </w:p>
    <w:p>
      <w:r>
        <w:rPr>
          <w:b/>
        </w:rPr>
        <w:t xml:space="preserve">Esimerkki 5.4693</w:t>
      </w:r>
    </w:p>
    <w:p>
      <w:r>
        <w:t xml:space="preserve">Olen etsinyt vuosia parempaa kastiketta kuin Pizza Quick.  Kokeillut monia muita merkkejä ja päätynyt takaisin tuohon.  Pastorelli on paksua ja siinä on mukavan vakuuttava tomaatin maku, mutta pizza on melko kitkerää ja kirpeää.  Aion kokeilla seuraavalla kerralla sekoittaa joukkoon hieman sokeria ja viiniä.  Täydellisen kastikkeen etsintä jatkuu...</w:t>
      </w:r>
    </w:p>
    <w:p>
      <w:r>
        <w:rPr>
          <w:b/>
        </w:rPr>
        <w:t xml:space="preserve">Tulos</w:t>
      </w:r>
    </w:p>
    <w:p>
      <w:r>
        <w:t xml:space="preserve">TOINEN KASTIKE PETTYMYS</w:t>
      </w:r>
    </w:p>
    <w:p>
      <w:r>
        <w:rPr>
          <w:b/>
        </w:rPr>
        <w:t xml:space="preserve">Esimerkki 5.4694</w:t>
      </w:r>
    </w:p>
    <w:p>
      <w:r>
        <w:t xml:space="preserve">Tämä on loistava valikoima ja hinta... Annan sille vain 4 tähteä, koska piparminttu on hyvin heikko piparminttu, joten lisään uutetta. Mukava kaakaon maku kuitenkin kaikissa. Muistuttaa minua "kotitekoisesta"</w:t>
      </w:r>
    </w:p>
    <w:p>
      <w:r>
        <w:rPr>
          <w:b/>
        </w:rPr>
        <w:t xml:space="preserve">Tulos</w:t>
      </w:r>
    </w:p>
    <w:p>
      <w:r>
        <w:t xml:space="preserve">ERITTÄIN TYYTYVÄINEN!!</w:t>
      </w:r>
    </w:p>
    <w:p>
      <w:r>
        <w:rPr>
          <w:b/>
        </w:rPr>
        <w:t xml:space="preserve">Esimerkki 5.4695</w:t>
      </w:r>
    </w:p>
    <w:p>
      <w:r>
        <w:t xml:space="preserve">Olen ostanut tätä herkullista näkkileipää monta vuotta, mutta jostain syystä sitä ei enää ole saatavilla kaupoista. Se on kokonaan ruistuote, jossa on vain luonnollisia ainesosia, ja siinä on vain muutama kalori per keksi. Koska se on niin ohutta, se ei peittää alleen juuston tai tapenaden makua, joka on suosikkini keksien kanssa. Ajattelin, että olin ehkä liioitellut ostaessani kaksi laatikkoa, mutta olen jo viikon jälkeen syönyt toisen laatikon.</w:t>
      </w:r>
    </w:p>
    <w:p>
      <w:r>
        <w:rPr>
          <w:b/>
        </w:rPr>
        <w:t xml:space="preserve">Tulos</w:t>
      </w:r>
    </w:p>
    <w:p>
      <w:r>
        <w:t xml:space="preserve">Rapea ohut ja herkullinen</w:t>
      </w:r>
    </w:p>
    <w:p>
      <w:r>
        <w:rPr>
          <w:b/>
        </w:rPr>
        <w:t xml:space="preserve">Esimerkki 5.4696</w:t>
      </w:r>
    </w:p>
    <w:p>
      <w:r>
        <w:t xml:space="preserve">Yksi Green Mountainsin parhaista kahvisekoituksista mielestäni, rakastan sitä jokapäiväiseksi sekoitukseksi, täydellinen koostumus, erinomainen sekoitus!</w:t>
      </w:r>
    </w:p>
    <w:p>
      <w:r>
        <w:rPr>
          <w:b/>
        </w:rPr>
        <w:t xml:space="preserve">Tulos</w:t>
      </w:r>
    </w:p>
    <w:p>
      <w:r>
        <w:t xml:space="preserve">Nantucketin sekoitus k-kupit</w:t>
      </w:r>
    </w:p>
    <w:p>
      <w:r>
        <w:rPr>
          <w:b/>
        </w:rPr>
        <w:t xml:space="preserve">Esimerkki 5.4697</w:t>
      </w:r>
    </w:p>
    <w:p>
      <w:r>
        <w:t xml:space="preserve">Tämä oli toinen ostokseni tästä tuotteesta. Ensimmäinen ostos oli loistava, mutta tämä toinen oli varmaan viallinen erä. Useimmat pakkaukset eivät kypsyneet oikein, koska niitä ei ollut suljettu tiiviisti ja ne avautuivat kypsennyksen aikana. Tämä aiheutti sen, että ne paloivat tai eivät kypsyneet kokonaan. En lähettänyt niitä takaisin, koska ajattelin, että ehkä seuraava on parempi, mutta olin väärässä. Muutama pakkaus on vielä jäljellä, mutta epäröin mikroaaltouunissa kypsentämistä. Luultavasti ostan niitä uudelleen, mutta en lähiaikoina.</w:t>
      </w:r>
    </w:p>
    <w:p>
      <w:r>
        <w:rPr>
          <w:b/>
        </w:rPr>
        <w:t xml:space="preserve">Tulos</w:t>
      </w:r>
    </w:p>
    <w:p>
      <w:r>
        <w:t xml:space="preserve">BAD BATCH</w:t>
      </w:r>
    </w:p>
    <w:p>
      <w:r>
        <w:rPr>
          <w:b/>
        </w:rPr>
        <w:t xml:space="preserve">Esimerkki 5.4698</w:t>
      </w:r>
    </w:p>
    <w:p>
      <w:r>
        <w:t xml:space="preserve">Tyttäreni sanoo, että tämä on parasta kaakaota, mitä hän on koskaan syönyt! Ja minä rakastan sitä, koska ei enää läikkyviä kirjekuorisotkuja!</w:t>
      </w:r>
    </w:p>
    <w:p>
      <w:r>
        <w:rPr>
          <w:b/>
        </w:rPr>
        <w:t xml:space="preserve">Tulos</w:t>
      </w:r>
    </w:p>
    <w:p>
      <w:r>
        <w:t xml:space="preserve">Mmmmmm-Mmm Hyvä!</w:t>
      </w:r>
    </w:p>
    <w:p>
      <w:r>
        <w:rPr>
          <w:b/>
        </w:rPr>
        <w:t xml:space="preserve">Esimerkki 5.4699</w:t>
      </w:r>
    </w:p>
    <w:p>
      <w:r>
        <w:t xml:space="preserve">Olin kokeillut pientä erää kapseleista Keurigiini ja rakastuin....this Fog Chaser -lajike on lähes täydellinen.  Aion tilata lisää papuja, jotta ne eivät koskaan lopu kesken.</w:t>
      </w:r>
    </w:p>
    <w:p>
      <w:r>
        <w:rPr>
          <w:b/>
        </w:rPr>
        <w:t xml:space="preserve">Tulos</w:t>
      </w:r>
    </w:p>
    <w:p>
      <w:r>
        <w:t xml:space="preserve">Loistava aamukuppi</w:t>
      </w:r>
    </w:p>
    <w:p>
      <w:r>
        <w:rPr>
          <w:b/>
        </w:rPr>
        <w:t xml:space="preserve">Esimerkki 5.4700</w:t>
      </w:r>
    </w:p>
    <w:p>
      <w:r>
        <w:t xml:space="preserve">OK, en voi sietää näitä juttuja, mutta lapseni rakastavat niitä, joten annoin sille 2 tähteä, en yhtä. Ensinnäkin, se on pelkkää paisutettua maissia, kuten Peanut Puffs, jos olette syöneet niitä Envirokidsin tuotteita. Eikä se olisi niin paha, jos ne eivät maistuisi siltä, että nuolee kanelitankoa tai laittaa teelusikallisen jauhettua maustetta suuhunsa. "Luonnolliseksi" se on todella epämiellyttävän voimakas! Varo! Ehkä Honey Nut on parempi...</w:t>
      </w:r>
    </w:p>
    <w:p>
      <w:r>
        <w:rPr>
          <w:b/>
        </w:rPr>
        <w:t xml:space="preserve">Tulos</w:t>
      </w:r>
    </w:p>
    <w:p>
      <w:r>
        <w:t xml:space="preserve">Yäk!</w:t>
      </w:r>
    </w:p>
    <w:p>
      <w:r>
        <w:rPr>
          <w:b/>
        </w:rPr>
        <w:t xml:space="preserve">Esimerkki 5.4701</w:t>
      </w:r>
    </w:p>
    <w:p>
      <w:r>
        <w:t xml:space="preserve">Olen täysin hulluna keittiövälineisiin, mutta tämä menee liian pitkälle. Hinta on järjetön siitä, että kyseessä on lähinnä pelkkä jääpalamalja, joka ei toimi yhtä hyvin kuin perusjääpalamalja. Kuutioita on vaikea saada ulos tästä tarjottimesta, sillä on outo muoto, joka tuhlaa tilaa pakastimessa, ja se tekee 2 unssin annoksia, jotka ovat hienoja, jos tiedät haluavasi 2 unssia, mutta teen mieluummin 1 unssin kokoja, jotta voin yhdistää eri makuja tai tehdä vain 1 (tai 3) unssia, jos vauvani ei ole niin nälkäinen enkä halua mitään jätettä. Ainoa syy, miksi annoin sille ylipäätään tähtiä, on kansi - se ON kätevä, täytyy myöntää. Mutta voit ostaa myös kannellisia jääpalamaljoja, jotka todella mahtuvat pakastimeen ja pinoutuvat hyvin. TÄYDELLISTÄ RAHAN TUHLAUSTA. Okei, se ON söpö. Kunpa se ei olisi niin söpö...</w:t>
      </w:r>
    </w:p>
    <w:p>
      <w:r>
        <w:rPr>
          <w:b/>
        </w:rPr>
        <w:t xml:space="preserve">Tulos</w:t>
      </w:r>
    </w:p>
    <w:p>
      <w:r>
        <w:t xml:space="preserve">Täydellistä rahan tuhlausta</w:t>
      </w:r>
    </w:p>
    <w:p>
      <w:r>
        <w:rPr>
          <w:b/>
        </w:rPr>
        <w:t xml:space="preserve">Esimerkki 5.4702</w:t>
      </w:r>
    </w:p>
    <w:p>
      <w:r>
        <w:t xml:space="preserve">Kun luin näiden herkkujen ainesosat, ajattelin varmasti, että koirani pitäisivät niistä. Minulla on 3 isorotuista koiraa, jotka yleensä rakastavat syödä melkein mitä tahansa. Minulla on Rocky, mustaruskea coonhound, Buddy, blue heeler ja erittäin suuri pitbull nimeltä Hutch. Rocky ja Buddy ovat nostaneet nenänsä halveksuen näille herkuille joka kerta, kun olen tarjonnut niitä. Pitbull Hutch syö niitä hyvin vastahakoisesti ja jättää silloinkin puolet herkusta maahan, mikä on outoa, koska se syö melkein mitä tahansa, myös puun oksia. En siis maksaisi korkeampaa hintaa näistä herkuista, koirani eivät vain pidä niistä.</w:t>
      </w:r>
    </w:p>
    <w:p>
      <w:r>
        <w:rPr>
          <w:b/>
        </w:rPr>
        <w:t xml:space="preserve">Tulos</w:t>
      </w:r>
    </w:p>
    <w:p>
      <w:r>
        <w:t xml:space="preserve">Koirani eivät pitäneet niistä</w:t>
      </w:r>
    </w:p>
    <w:p>
      <w:r>
        <w:rPr>
          <w:b/>
        </w:rPr>
        <w:t xml:space="preserve">Esimerkki 5.4703</w:t>
      </w:r>
    </w:p>
    <w:p>
      <w:r>
        <w:t xml:space="preserve">En ymmärrä tätä kahvia koskevaa hypeä. Ei ole paljon päätä sen päällä. Ei maistu kovin hyvältä. Mikä on niin iso juttu?</w:t>
      </w:r>
    </w:p>
    <w:p>
      <w:r>
        <w:rPr>
          <w:b/>
        </w:rPr>
        <w:t xml:space="preserve">Tulos</w:t>
      </w:r>
    </w:p>
    <w:p>
      <w:r>
        <w:t xml:space="preserve">P.U.</w:t>
      </w:r>
    </w:p>
    <w:p>
      <w:r>
        <w:rPr>
          <w:b/>
        </w:rPr>
        <w:t xml:space="preserve">Esimerkki 5.4704</w:t>
      </w:r>
    </w:p>
    <w:p>
      <w:r>
        <w:t xml:space="preserve">Caribbean Joy -kookosmaidon hinta on houkutteleva ja edullisempi kuin sen kilpailijoiden.  Alhaiseen hintaan on hyvä syy: kaiken järjen mukaan se maistuu siltä, että puolet näkyvästä määrästä on kookosmaitoa ja loput vettä. Ei kelpaa pina coladaan eikä ruoanlaittoon, joten tämä on huono hinta-laatusuhde, enkä voi suositella sitä kenellekään.</w:t>
      </w:r>
    </w:p>
    <w:p>
      <w:r>
        <w:rPr>
          <w:b/>
        </w:rPr>
        <w:t xml:space="preserve">Tulos</w:t>
      </w:r>
    </w:p>
    <w:p>
      <w:r>
        <w:t xml:space="preserve">Saat sen, mistä maksat</w:t>
      </w:r>
    </w:p>
    <w:p>
      <w:r>
        <w:rPr>
          <w:b/>
        </w:rPr>
        <w:t xml:space="preserve">Esimerkki 5.4705</w:t>
      </w:r>
    </w:p>
    <w:p>
      <w:r>
        <w:t xml:space="preserve">Käytämme ja ostamme merisuolaa tavallisen suolan sijasta, kuten merisuola tuli lupaamallamme tavalla hyvässä kunnossa ei ole mitään muuta sanottavaa</w:t>
      </w:r>
    </w:p>
    <w:p>
      <w:r>
        <w:rPr>
          <w:b/>
        </w:rPr>
        <w:t xml:space="preserve">Tulos</w:t>
      </w:r>
    </w:p>
    <w:p>
      <w:r>
        <w:t xml:space="preserve">Mortonin merisuola</w:t>
      </w:r>
    </w:p>
    <w:p>
      <w:r>
        <w:rPr>
          <w:b/>
        </w:rPr>
        <w:t xml:space="preserve">Esimerkki 5.4706</w:t>
      </w:r>
    </w:p>
    <w:p>
      <w:r>
        <w:t xml:space="preserve">Olen käyttänyt Pioneer Gravieta jo useita vuosia.  Se on ERITTÄIN helppo tehdä ja maistuu myös hyvältä.  Sopii hyvin perunamuusin, lihan jne. päälle.  Kokeile sitä!</w:t>
      </w:r>
    </w:p>
    <w:p>
      <w:r>
        <w:rPr>
          <w:b/>
        </w:rPr>
        <w:t xml:space="preserve">Tulos</w:t>
      </w:r>
    </w:p>
    <w:p>
      <w:r>
        <w:t xml:space="preserve">Pioneer Gravy on SUURI!</w:t>
      </w:r>
    </w:p>
    <w:p>
      <w:r>
        <w:rPr>
          <w:b/>
        </w:rPr>
        <w:t xml:space="preserve">Esimerkki 5.4707</w:t>
      </w:r>
    </w:p>
    <w:p>
      <w:r>
        <w:t xml:space="preserve">nämä ovat hyvänmakuisia sokerittomia karkkeja, mutta ne ovat tahmeat ja niitä on hyvin vaikea irrottaa yksittäisistä kääreistä, varsinkin ilman, että karkkia menee sormille.</w:t>
      </w:r>
    </w:p>
    <w:p>
      <w:r>
        <w:rPr>
          <w:b/>
        </w:rPr>
        <w:t xml:space="preserve">Tulos</w:t>
      </w:r>
    </w:p>
    <w:p>
      <w:r>
        <w:t xml:space="preserve">hyvä maku, mutta vaikea avata</w:t>
      </w:r>
    </w:p>
    <w:p>
      <w:r>
        <w:rPr>
          <w:b/>
        </w:rPr>
        <w:t xml:space="preserve">Esimerkki 5.4708</w:t>
      </w:r>
    </w:p>
    <w:p>
      <w:r>
        <w:t xml:space="preserve">Kaikki Rolandin tuotteet ovat huippulaatua.  Rolandin kaviaari on aitoa kaviaaria, toisin kuin jotkut muut merkit, jotka on oikeasti tehty merilevästä!</w:t>
      </w:r>
    </w:p>
    <w:p>
      <w:r>
        <w:rPr>
          <w:b/>
        </w:rPr>
        <w:t xml:space="preserve">Tulos</w:t>
      </w:r>
    </w:p>
    <w:p>
      <w:r>
        <w:t xml:space="preserve">Hyvä hinta, laadukas kaviaari.</w:t>
      </w:r>
    </w:p>
    <w:p>
      <w:r>
        <w:rPr>
          <w:b/>
        </w:rPr>
        <w:t xml:space="preserve">Esimerkki 5.4709</w:t>
      </w:r>
    </w:p>
    <w:p>
      <w:r>
        <w:t xml:space="preserve">Luettuani muita arvosteluja odotin innolla Haribon mansikkapurukarkkien maistamista.  Olin hyvin pettynyt tähän karkkiin.  Vaikka nämä karkit ovat mansikan muotoisia, niiden maku ja tuoksu eivät muistuta mansikkaa lainkaan. Lisäksi karkkien makeus puuttuu.  Maistettuani useita mansikoita aion heittää loput pussista pois.  Inhottavaa!  Kokeile Haribo gummi persikoita.  Ne karkit ovat ihania.</w:t>
      </w:r>
    </w:p>
    <w:p>
      <w:r>
        <w:rPr>
          <w:b/>
        </w:rPr>
        <w:t xml:space="preserve">Tulos</w:t>
      </w:r>
    </w:p>
    <w:p>
      <w:r>
        <w:t xml:space="preserve">Huono maku ja makeuden puute</w:t>
      </w:r>
    </w:p>
    <w:p>
      <w:r>
        <w:rPr>
          <w:b/>
        </w:rPr>
        <w:t xml:space="preserve">Esimerkki 5.4710</w:t>
      </w:r>
    </w:p>
    <w:p>
      <w:r>
        <w:t xml:space="preserve">Tämä lakritsi on erinomaista.  Se maistuu vanhanaikaiselta köysilakritsilta. Aion ostaa sitä jatkossakin.</w:t>
      </w:r>
    </w:p>
    <w:p>
      <w:r>
        <w:rPr>
          <w:b/>
        </w:rPr>
        <w:t xml:space="preserve">Tulos</w:t>
      </w:r>
    </w:p>
    <w:p>
      <w:r>
        <w:t xml:space="preserve">Lakritsi</w:t>
      </w:r>
    </w:p>
    <w:p>
      <w:r>
        <w:rPr>
          <w:b/>
        </w:rPr>
        <w:t xml:space="preserve">Esimerkki 5.4711</w:t>
      </w:r>
    </w:p>
    <w:p>
      <w:r>
        <w:t xml:space="preserve">Pidän tästä tuotteesta paljon enemmän kuin sardiinisäilykkeistä, joita löydän paikallisista ruokakaupoista.  Ostan Rollandia ja Seasonsia ( molemmat Amazonin myymiä ) ja mielestäni ne ovat parempia sekä maultaan että koostumukseltaan.  It is a toss up for me as to skinned and boneless opposed to the skin on with bones - I like both - there are probally more nutrients in the ones with bones, which, along with the omega 3s is the plus factor for sardines.  Ne sopivat minulle.  Olen syönyt niitä lapsesta asti - täytän heinäkuussa 80 vuotta. Muuten, kissani on myös hulluna niihin.</w:t>
      </w:r>
    </w:p>
    <w:p>
      <w:r>
        <w:rPr>
          <w:b/>
        </w:rPr>
        <w:t xml:space="preserve">Tulos</w:t>
      </w:r>
    </w:p>
    <w:p>
      <w:r>
        <w:t xml:space="preserve">Amazonin sardiineja hyvä vähän natriumia laihduttajille</w:t>
      </w:r>
    </w:p>
    <w:p>
      <w:r>
        <w:rPr>
          <w:b/>
        </w:rPr>
        <w:t xml:space="preserve">Esimerkki 5.4712</w:t>
      </w:r>
    </w:p>
    <w:p>
      <w:r>
        <w:t xml:space="preserve">Kuten monilla gluteenittomilla elintarvikkeilla, niillä on taipumus murentua, mutta nämä tulivat perille erittäin hyvässä kunnossa.  Vaniljan maku erottuu edukseen.  Erittäin hyviä kevyeksi välipalaksi tai jälkiruoaksi.</w:t>
      </w:r>
    </w:p>
    <w:p>
      <w:r>
        <w:rPr>
          <w:b/>
        </w:rPr>
        <w:t xml:space="preserve">Tulos</w:t>
      </w:r>
    </w:p>
    <w:p>
      <w:r>
        <w:t xml:space="preserve">Erittäin hyvä keksi</w:t>
      </w:r>
    </w:p>
    <w:p>
      <w:r>
        <w:rPr>
          <w:b/>
        </w:rPr>
        <w:t xml:space="preserve">Esimerkki 5.4713</w:t>
      </w:r>
    </w:p>
    <w:p>
      <w:r>
        <w:t xml:space="preserve">olin pettynyt tähän suolaan. koska se on tryffelisuola odotin maistaa ainakin aavistuksen tryffeliä, mutta en maistanut. jos haluat todella hyvän tryffelin makuisen suolan, tilaa Fusion Black Truffle -suolaa, sillä on ihanan voimakas aromi ja hyvä maku!</w:t>
      </w:r>
    </w:p>
    <w:p>
      <w:r>
        <w:rPr>
          <w:b/>
        </w:rPr>
        <w:t xml:space="preserve">Tulos</w:t>
      </w:r>
    </w:p>
    <w:p>
      <w:r>
        <w:t xml:space="preserve">tryffelittömät</w:t>
      </w:r>
    </w:p>
    <w:p>
      <w:r>
        <w:rPr>
          <w:b/>
        </w:rPr>
        <w:t xml:space="preserve">Esimerkki 5.4714</w:t>
      </w:r>
    </w:p>
    <w:p>
      <w:r>
        <w:t xml:space="preserve">Täysin luonnollista naudanlihaa, mutta minun makuuni liian pehmeää - ei ole niin "napakkaa" ja kuivempaa ulkopintaa kuin jotkut pitävät.  Tämä on henkilökohtainen makuasia - tuote on hyvä, mutta se ei sovi kaikille. Suosittelen kokeilemaan tämän yrityksen vanhanaikaisia kylmäsavustettuja naudanlihatikkuja.  Vahva hickoryn maku, hyvä mausteisuus ja kuivempi rakenne. Tällä yrityksellä on erinomainen asiakaspalvelu!</w:t>
      </w:r>
    </w:p>
    <w:p>
      <w:r>
        <w:rPr>
          <w:b/>
        </w:rPr>
        <w:t xml:space="preserve">Tulos</w:t>
      </w:r>
    </w:p>
    <w:p>
      <w:r>
        <w:t xml:space="preserve">Joidenkin suosiossa - ei minun</w:t>
      </w:r>
    </w:p>
    <w:p>
      <w:r>
        <w:rPr>
          <w:b/>
        </w:rPr>
        <w:t xml:space="preserve">Esimerkki 5.4715</w:t>
      </w:r>
    </w:p>
    <w:p>
      <w:r>
        <w:t xml:space="preserve">Olen löytänyt parannuskeinon aamukahvin liialliseen juomiseen. Ota tämä. Luulin ensimmäisen kerran, että olin vahingossa pyyhkinyt sokerilusikan Mr Clean -liinalla, mutta seuraavana päivänä join yhden kupillisen Tully'sia ja keitin toisen kupillisen Green Mountain Breakfast -sekoitusta. Desinfioiva maku oli palannut. En ostaisi tätä enää uudestaan.</w:t>
      </w:r>
    </w:p>
    <w:p>
      <w:r>
        <w:rPr>
          <w:b/>
        </w:rPr>
        <w:t xml:space="preserve">Tulos</w:t>
      </w:r>
    </w:p>
    <w:p>
      <w:r>
        <w:t xml:space="preserve">jälkimaku</w:t>
      </w:r>
    </w:p>
    <w:p>
      <w:r>
        <w:rPr>
          <w:b/>
        </w:rPr>
        <w:t xml:space="preserve">Esimerkki 5.4716</w:t>
      </w:r>
    </w:p>
    <w:p>
      <w:r>
        <w:t xml:space="preserve">Patak's tekee parasta currya. Käytän sitä usein keltaisessa kana-curryruoassa, joka on sekä mieheni että seitsemänvuotiaan lapseni suosikki.</w:t>
      </w:r>
    </w:p>
    <w:p>
      <w:r>
        <w:rPr>
          <w:b/>
        </w:rPr>
        <w:t xml:space="preserve">Tulos</w:t>
      </w:r>
    </w:p>
    <w:p>
      <w:r>
        <w:t xml:space="preserve">Parasta currya!</w:t>
      </w:r>
    </w:p>
    <w:p>
      <w:r>
        <w:rPr>
          <w:b/>
        </w:rPr>
        <w:t xml:space="preserve">Esimerkki 5.4717</w:t>
      </w:r>
    </w:p>
    <w:p>
      <w:r>
        <w:t xml:space="preserve">Olen kokeillut kaikkia näitä pähkinöitä ja ne ovat fantastisia.  Suosittelen niitä erittäin lämpimästi välipalaksi, joka ei ole vain terveellinen, vaan myös maukas.  Mulperinmarjat yhdistettynä suklaaseen ovat uskomattomia.</w:t>
      </w:r>
    </w:p>
    <w:p>
      <w:r>
        <w:rPr>
          <w:b/>
        </w:rPr>
        <w:t xml:space="preserve">Tulos</w:t>
      </w:r>
    </w:p>
    <w:p>
      <w:r>
        <w:t xml:space="preserve">Miten hieno makuyhdistelmä.</w:t>
      </w:r>
    </w:p>
    <w:p>
      <w:r>
        <w:rPr>
          <w:b/>
        </w:rPr>
        <w:t xml:space="preserve">Esimerkki 5.4718</w:t>
      </w:r>
    </w:p>
    <w:p>
      <w:r>
        <w:t xml:space="preserve">Meidän on piilotettava nämä laatikot ja otettava ne esiin, kun yksivuotias tyttäremme ei syö mitään muuta.  Hän syö näitä aina.  Myös hänen veljensä ja siskonsa syövät niitä aina salaa.</w:t>
      </w:r>
    </w:p>
    <w:p>
      <w:r>
        <w:rPr>
          <w:b/>
        </w:rPr>
        <w:t xml:space="preserve">Tulos</w:t>
      </w:r>
    </w:p>
    <w:p>
      <w:r>
        <w:t xml:space="preserve">Suosikki</w:t>
      </w:r>
    </w:p>
    <w:p>
      <w:r>
        <w:rPr>
          <w:b/>
        </w:rPr>
        <w:t xml:space="preserve">Esimerkki 5.4719</w:t>
      </w:r>
    </w:p>
    <w:p>
      <w:r>
        <w:t xml:space="preserve">Kerran tai kaksi kertaa vuodessa, jotta saisin hieman vaihtelua, ja se riittää minun kissalleni tämän lajikkeen osalta.  Se pitää siitä vaihteeksi kanan-, kalkkunan- ja naudanlihasta, mutta ei kovin usein.  Se syö noin 3/4 purkista, ja sitten se on saanut tarpeekseen. Se ei ole muutenkaan suuri kalan ystävä, mutta tämä tuote näyttää olevan paras mahdollinen kalalajikkeista.  Palat ovat pienikokoisia, joten jos kissallasi on pieni suu, kuten minun kissallani, se on helpompi pureskella.  En tiedä, miksi kissani ei pidä tästä kalalajista, mutta se ei todellakaan välitä siitä.</w:t>
      </w:r>
    </w:p>
    <w:p>
      <w:r>
        <w:rPr>
          <w:b/>
        </w:rPr>
        <w:t xml:space="preserve">Tulos</w:t>
      </w:r>
    </w:p>
    <w:p>
      <w:r>
        <w:t xml:space="preserve">Ei meidän talomme suosikki</w:t>
      </w:r>
    </w:p>
    <w:p>
      <w:r>
        <w:rPr>
          <w:b/>
        </w:rPr>
        <w:t xml:space="preserve">Esimerkki 5.4720</w:t>
      </w:r>
    </w:p>
    <w:p>
      <w:r>
        <w:t xml:space="preserve">Minulla on erityistarpeinen lemmikki, ja etsin oikeaa ruokaa.  Koska Amazon on ollut viiden tähden resurssi, päätin, että Pot Pie toimitetaan. Monet tölkit ovat kolhiintuneet.  Minun on siis heitettävä ne pois tai palautettava. Tämä on iso vaiva, mutta en ikinä syöttäisi lommoista purkkia rakkaalle pojalleni.  Paras ostaa eläinkaupasta, ilmeisesti.</w:t>
      </w:r>
    </w:p>
    <w:p>
      <w:r>
        <w:rPr>
          <w:b/>
        </w:rPr>
        <w:t xml:space="preserve">Tulos</w:t>
      </w:r>
    </w:p>
    <w:p>
      <w:r>
        <w:t xml:space="preserve">VAROITUS/TYHJÄT TÖLKIT</w:t>
      </w:r>
    </w:p>
    <w:p>
      <w:r>
        <w:rPr>
          <w:b/>
        </w:rPr>
        <w:t xml:space="preserve">Esimerkki 5.4721</w:t>
      </w:r>
    </w:p>
    <w:p>
      <w:r>
        <w:t xml:space="preserve">Campbell's tekee hienoja keittoja,mutta heidän chilinsä toisaalta jättää paljon toivomisen varaa,se maistuu ihan hyvältä,ei vain vastaa vaatimuksia,pidän enemmän Hormelista(w/ tai w/out pavut) tai vielä parempaa HOMEADE!!!(ja teen ilkeää chiliä,ei ole vielä vertaisia!!!)</w:t>
      </w:r>
    </w:p>
    <w:p>
      <w:r>
        <w:rPr>
          <w:b/>
        </w:rPr>
        <w:t xml:space="preserve">Tulos</w:t>
      </w:r>
    </w:p>
    <w:p>
      <w:r>
        <w:t xml:space="preserve">Minun täytyy myös olla samaa mieltä,3 tähden chili</w:t>
      </w:r>
    </w:p>
    <w:p>
      <w:r>
        <w:rPr>
          <w:b/>
        </w:rPr>
        <w:t xml:space="preserve">Esimerkki 5.4722</w:t>
      </w:r>
    </w:p>
    <w:p>
      <w:r>
        <w:t xml:space="preserve">Ostimme tämän korvaamaan Cafe Escapesin tumman suklaakaakaon.  Ne ovat edullisempia - mutta saat mitä maksat.  Tämä kaakao on vetistä ruskeaa sokerivettä, jolla on jälkimaku.  En suosittele sitä.&lt;a href="http://www.amazon.com/gp/product/B005K4Q1T0"&gt;Grove Square Hot Cocoa Cups, Dark,Single Serve Cup for Keurig K-Cup Brewers, 24-Count&lt;/a&gt;.</w:t>
      </w:r>
    </w:p>
    <w:p>
      <w:r>
        <w:rPr>
          <w:b/>
        </w:rPr>
        <w:t xml:space="preserve">Tulos</w:t>
      </w:r>
    </w:p>
    <w:p>
      <w:r>
        <w:t xml:space="preserve">Keinotekoisesti makea</w:t>
      </w:r>
    </w:p>
    <w:p>
      <w:r>
        <w:rPr>
          <w:b/>
        </w:rPr>
        <w:t xml:space="preserve">Esimerkki 5.4723</w:t>
      </w:r>
    </w:p>
    <w:p>
      <w:r>
        <w:t xml:space="preserve">Kirjoitan harvoin tuotearvostelun, mutta minusta tuntuu, että olisin kuluttajana vastuuton, jos en kommentoisi Tanzania Peaberryn kokonaisia kahvipapuja. Minulla oli suuria toiveita tätä kahvia ostaessani ja tein parhaani sietääkseni niitä. Kuvituksena mainittakoon, että olen kuluttanut lähes yhden kokonaisen pussin kolmesta, mutta joudun heittämään kaksi muuta roskiin! Pavut ovat tunkkaisia, kuivia, ylipaahdettuja, eikä niissä ole juurikaan makua. Edes kahvin lisääminen sokerilla ei tunnu auttavan! Päätin, että tämä aamu olisi viimeinen kupillinen! Minun on turvauduttava ostamaan Eight O'Clock -merkkiä paikallisesta ruokakaupastani. Harkitsin jopa hetken aikaa kahden avaamattoman pussin antamista ystävälleni, mutta päätin, ettei kannata vieraannuttaa häntä! Coffee Bean Direct, teidän on tehtävä parempaa, PALJON parempaa...</w:t>
      </w:r>
    </w:p>
    <w:p>
      <w:r>
        <w:rPr>
          <w:b/>
        </w:rPr>
        <w:t xml:space="preserve">Tulos</w:t>
      </w:r>
    </w:p>
    <w:p>
      <w:r>
        <w:t xml:space="preserve">Todella kauheaa!</w:t>
      </w:r>
    </w:p>
    <w:p>
      <w:r>
        <w:rPr>
          <w:b/>
        </w:rPr>
        <w:t xml:space="preserve">Esimerkki 5.4724</w:t>
      </w:r>
    </w:p>
    <w:p>
      <w:r>
        <w:t xml:space="preserve">Odotin, että maku muistuttaisi enemmän "haudutettua" vihreää teetä. Se todella maistuu kuivatuilta vihreän teen lehdiltä, jotka on yksinkertaisesti liuotettu veteen. Vaikka olen varma, että tämä on luultavasti hyvä tapa saada keskittynyt määrä antioksidantteja, en tilaisi tätä uudelleen.</w:t>
      </w:r>
    </w:p>
    <w:p>
      <w:r>
        <w:rPr>
          <w:b/>
        </w:rPr>
        <w:t xml:space="preserve">Tulos</w:t>
      </w:r>
    </w:p>
    <w:p>
      <w:r>
        <w:t xml:space="preserve">Murskatut lehdet!</w:t>
      </w:r>
    </w:p>
    <w:p>
      <w:r>
        <w:rPr>
          <w:b/>
        </w:rPr>
        <w:t xml:space="preserve">Esimerkki 5.4725</w:t>
      </w:r>
    </w:p>
    <w:p>
      <w:r>
        <w:t xml:space="preserve">Aluksi maku on melko tarkka, mutta heikko - siitä eteenpäin maku vähenee nopeasti. Mittailin juuri, ja tämä purkka menee tyhjäksi 5 minuutissa. Kokemukseni valossa pidän näitä ylistäviä arvosteluja jokseenkin... huvittavina; eräs arvostelija meni jopa niin pitkälle, että kuvaili sitä "uskomattoman hapokkaaksi". Meh. Kuten monet uudet tuotteet purukumin, limonadin, energiajuomien ja pikaruoan alalla, ne vaativat sinua ostamaan vain yhden. Jos kaikki tekevät niin, he ovat tyytyväisiä. Tämän kokemuksen perusteella minulla ei ole halua kokeilla muita Extra Dessert Delightsin makuja. Kolme tähteä = Ihan hyvä, mutta ei vastaa hypeä.</w:t>
      </w:r>
    </w:p>
    <w:p>
      <w:r>
        <w:rPr>
          <w:b/>
        </w:rPr>
        <w:t xml:space="preserve">Tulos</w:t>
      </w:r>
    </w:p>
    <w:p>
      <w:r>
        <w:t xml:space="preserve">Halusin todella rakastaa tätä purukumia...</w:t>
      </w:r>
    </w:p>
    <w:p>
      <w:r>
        <w:rPr>
          <w:b/>
        </w:rPr>
        <w:t xml:space="preserve">Esimerkki 5.4726</w:t>
      </w:r>
    </w:p>
    <w:p>
      <w:r>
        <w:t xml:space="preserve">Löysin tämän tuotteen paikallisesta Walmartista, kun olin turhaan yrittänyt löytää gluteenitonta leipää, josta pidän.  (Pysy kaukana Ener-G-merkistä, mielestäni) Olen ollut gluteeniton nyt 3 viikkoa, ja himoitsen vakavasti leipätuotteita.  Tein tänä aamuna pannukakkuja tästä tuotteesta, ja vau!!! erittäin maukasta, erittäin kevyttä, minun täytyi ohentaa niitä hieman enemmän, jotta ne levittyisivät kunnolla, mutta tämä oli ensimmäinen todellinen hiilihydraattituote, joka oli "leivän kaltainen", jota olen syönyt 3 viikkoon.  Sanomattakin on selvää, että söin liikaa, ja nyt minulla on hiilihydraattipäänsärky!  :)  Vakavasti puhuen, tämä tuote voi kuitenkin auttaa kohtuudella käytettynä olemaan kaipaamatta gluteenituotteita aivan yhtä paljon.  Odotan innolla, että pääsen tekemään keksejä ja joitakin muita laatikossa olevia reseptejä. Hienoa, että tämä tuote on onnistunut - se on kotiutuma gluteenittomien markkinoilla.</w:t>
      </w:r>
    </w:p>
    <w:p>
      <w:r>
        <w:rPr>
          <w:b/>
        </w:rPr>
        <w:t xml:space="preserve">Tulos</w:t>
      </w:r>
    </w:p>
    <w:p>
      <w:r>
        <w:t xml:space="preserve">Ehdottomasti hengenpelastaja!!</w:t>
      </w:r>
    </w:p>
    <w:p>
      <w:r>
        <w:rPr>
          <w:b/>
        </w:rPr>
        <w:t xml:space="preserve">Esimerkki 5.4727</w:t>
      </w:r>
    </w:p>
    <w:p>
      <w:r>
        <w:t xml:space="preserve">Jos etsit makeutusainetta, joka on herkullista teessä, Steviaa voi käyttää kuuman tai kylmän teen makeuttamiseen. Voit melkein sanoa hyvästit tavallisille sokereille juomissasi, kun pääset Steviajauheen makuun.  Toisin kuin keinotekoiset makeutusaineet, Stevia ei ole koskaan karvas eikä jätä suuhun ikävää jälkimakua. Pakkauksia on helppo kuljettaa mukanasi, ja saatat jopa huomata, että sokeristen ruokien himo vähenee.  Käyttämällä vähäkalorista (0 kaloria) makeutusainetta, jossa on vain 1 gramma hiilihydraatteja, olet edellä. Joka kerta, kun käytät yhden paketin Steviaa, käytät vähemmän sokeria etkä edes kaipaa sitä.  ~ Rebecca Review</w:t>
      </w:r>
    </w:p>
    <w:p>
      <w:r>
        <w:rPr>
          <w:b/>
        </w:rPr>
        <w:t xml:space="preserve">Tulos</w:t>
      </w:r>
    </w:p>
    <w:p>
      <w:r>
        <w:t xml:space="preserve">Etsi myös paketteja</w:t>
      </w:r>
    </w:p>
    <w:p>
      <w:r>
        <w:rPr>
          <w:b/>
        </w:rPr>
        <w:t xml:space="preserve">Esimerkki 5.4728</w:t>
      </w:r>
    </w:p>
    <w:p>
      <w:r>
        <w:t xml:space="preserve">Ostin useita kuukausia sitten Whirley-Pop Stovetop Popcorn Popperin, jota (tietysti) Wabash Valley popcorn suositteli (sama yritys). Ajattelin... mitäpä tuosta; olen aina miettinyt, miten "gourmet"-popcorn eroaa Orvillen tai muiden arkisten popcornimerkkien popcornista.  Sallikaa minun kertoa teille... se on ylimääräisen rahan arvoista! Voin todella maistaa laatueron. Ja "tavallinen" popcorn ei vain maistu oikealta, kun se valmistetaan Whirley-Popissa.  Tämä popcorn on niin mureaa ja maukasta. Se oli aluksi hieman outoa nähdä ja syödä, koska se on noin puolet pienempää kuin tavallinen popcorn. Mutta uskon, että tämä ominaisuus on tärkeä, jotta mausteet peittävät maissin kokonaan.  Suosikkivalmistelumenetelmiini kuuluu Whirley-Popin ja Nutiva Organic Extra Virgin Coconut Oil -öljyn käyttö (katso tarkemmat tiedot arvostelustani!) Lisään hieman maapähkinäöljyä, merisuolaa, mustapippuria ja hyvän määrän Vegaline Garlic Mist Cooking &amp; Seasoning Spray -suihketta. YUMMY!!!!  Olen kokeillut muitakin Amish Countryn popcorneja, ja ne ovat kaikki hyviä. Tämä on kuitenkin suosikkini!</w:t>
      </w:r>
    </w:p>
    <w:p>
      <w:r>
        <w:rPr>
          <w:b/>
        </w:rPr>
        <w:t xml:space="preserve">Tulos</w:t>
      </w:r>
    </w:p>
    <w:p>
      <w:r>
        <w:t xml:space="preserve">Upeat pienet minipopcornit!</w:t>
      </w:r>
    </w:p>
    <w:p>
      <w:r>
        <w:rPr>
          <w:b/>
        </w:rPr>
        <w:t xml:space="preserve">Esimerkki 5.4729</w:t>
      </w:r>
    </w:p>
    <w:p>
      <w:r>
        <w:t xml:space="preserve">Ostin tämän lahjaksi parille suolaa rakastavalle ystävälle - Se on hieno ja houkutteleva! Huomautus ostajille: Meillä oli yksi suolan pullo saapui tyhjänä ja siinä sanotaan, ettei palautuksia ole, jos otat yhteyttä suoraan myyjään, he työskentelevät kanssasi. Myyjä lähetti minulle korvaavan injektiopullon (hyvin nopeasti) ja lähetti jopa viileän pienen suola-astian sen mukana.  Hankin varmasti tämän sarjan muille (ehkä jopa itselleni) tulevaisuudessa.</w:t>
      </w:r>
    </w:p>
    <w:p>
      <w:r>
        <w:rPr>
          <w:b/>
        </w:rPr>
        <w:t xml:space="preserve">Tulos</w:t>
      </w:r>
    </w:p>
    <w:p>
      <w:r>
        <w:t xml:space="preserve">Todella hyvä tuote!</w:t>
      </w:r>
    </w:p>
    <w:p>
      <w:r>
        <w:rPr>
          <w:b/>
        </w:rPr>
        <w:t xml:space="preserve">Esimerkki 5.4730</w:t>
      </w:r>
    </w:p>
    <w:p>
      <w:r>
        <w:t xml:space="preserve">OK...mutta en ikinä ostaisi niitä uudelleen mieheni söi niitä....   Minusta ne maistuivat paljon samalta kuin sipsit, joita kutsuttiin ennen MUNCHO'Siksi!   Ei vain minulle!</w:t>
      </w:r>
    </w:p>
    <w:p>
      <w:r>
        <w:rPr>
          <w:b/>
        </w:rPr>
        <w:t xml:space="preserve">Tulos</w:t>
      </w:r>
    </w:p>
    <w:p>
      <w:r>
        <w:t xml:space="preserve">En pitänyt mausta!</w:t>
      </w:r>
    </w:p>
    <w:p>
      <w:r>
        <w:rPr>
          <w:b/>
        </w:rPr>
        <w:t xml:space="preserve">Esimerkki 5.4731</w:t>
      </w:r>
    </w:p>
    <w:p>
      <w:r>
        <w:t xml:space="preserve">Tämä sokeri on erittäin hyvää.  Käytä tätä kahvissa, muroissa jne. viikon ajan, etkä enää koskaan palaa valkoiseen sokeriin, valkoinen sokeri maistuu kamalalta.  Plus mitä olen lukenut, tämä raakasokeri sisältää paljon mineraaleja, jotka puuttuvat ruokavaliostamme.  Tuote toimitettiin nopeasti ja hyvin pakattuna.  Ainoa valitukseni on hinta.  Toivoisin, että löytäisin raakasokeria halvemmalla.  Ostaisin mielelläni irtotavarana, mutta tämä on halvin löytämäni.</w:t>
      </w:r>
    </w:p>
    <w:p>
      <w:r>
        <w:rPr>
          <w:b/>
        </w:rPr>
        <w:t xml:space="preserve">Tulos</w:t>
      </w:r>
    </w:p>
    <w:p>
      <w:r>
        <w:t xml:space="preserve">Et enää koskaan käytä valkoista sokeria.</w:t>
      </w:r>
    </w:p>
    <w:p>
      <w:r>
        <w:rPr>
          <w:b/>
        </w:rPr>
        <w:t xml:space="preserve">Esimerkki 5.4732</w:t>
      </w:r>
    </w:p>
    <w:p>
      <w:r>
        <w:t xml:space="preserve">Jos haluat ostaa näitä, sinun on ostettava 6 putkea ja maksettava kalliit toimituskulut.  Olin innoissani ja halukas, koska rakastan tätä makua, mutta ajan mittaan huomasin, että avaamattomat putket vuotivat laatikossa ja laatikot tarttuivat ruokakaappini hyllyyn.  Heitin ne kaikki pois, mikä teki siitä täydellistä tuhlausta.  Olisin yrittänyt pelastaa tahnan aikaisemmin laittamalla sen muovipulloihin ja pakastamalla tai JOLLAINKIN.  Avaamattomissa tuubeissa oli muuten viimeinen käyttöpäivä 16/11/2012. (Eurooppalainen merkintä) Tuubit näyttävät olevan räjähtämäisillään, mikä saa minut uskomaan, että niissä voisi mahdollisesti olla bakteerikontaminaatioita?  En tiedä, mutta jokin sai nämä pakkaukset vuotamaan puristetuista reunoista. Ilmeisesti en suosittele TAI osta niitä uudelleen.</w:t>
      </w:r>
    </w:p>
    <w:p>
      <w:r>
        <w:rPr>
          <w:b/>
        </w:rPr>
        <w:t xml:space="preserve">Tulos</w:t>
      </w:r>
    </w:p>
    <w:p>
      <w:r>
        <w:t xml:space="preserve">Ostettiin paljon, putket huonontuivat 6 kuukauden kuluessa.</w:t>
      </w:r>
    </w:p>
    <w:p>
      <w:r>
        <w:rPr>
          <w:b/>
        </w:rPr>
        <w:t xml:space="preserve">Esimerkki 5.4733</w:t>
      </w:r>
    </w:p>
    <w:p>
      <w:r>
        <w:t xml:space="preserve">Rakastin näiden keksien laatua ja makua. Ne eivät ole liian makeita ja ne täyttävät odotuksesi. Henkilölle, joka kirjoitti huonon arvostelun, vain pieni kommentti. Niitä kutsutaan meltawayiksi, koska niissä on oikeaa voita, mene ja tiedä. Jos olet kiinnostunut vähärasvaisesta ruoasta, katso muualta. Se on kuin valittaisi, että ranskalaiset perunat ovat paistettuja tai että suklaa on lihottavaa. Kunhan sanon.</w:t>
      </w:r>
    </w:p>
    <w:p>
      <w:r>
        <w:rPr>
          <w:b/>
        </w:rPr>
        <w:t xml:space="preserve">Tulos</w:t>
      </w:r>
    </w:p>
    <w:p>
      <w:r>
        <w:t xml:space="preserve">Gussie-tädin pekaanipähkinäiset meltawayt</w:t>
      </w:r>
    </w:p>
    <w:p>
      <w:r>
        <w:rPr>
          <w:b/>
        </w:rPr>
        <w:t xml:space="preserve">Esimerkki 5.4734</w:t>
      </w:r>
    </w:p>
    <w:p>
      <w:r>
        <w:t xml:space="preserve">Ostin tämän ensimmäisenä K-kuppipakkaukseni, ja se on ehdottomasti hyvä ostos! Valikoimat ovat aina hieman kalliimpia, tämä on erittäin hyvä hintainen. saat 6 kutakin ja yhdessä niistä on vain 5, luojan kiitos, että he valitsivat kofeiinittoman kahvin pieneen! Loistavaa kahvia, jos en olisi löytänyt club keurigia ostaisin näitä edelleen!</w:t>
      </w:r>
    </w:p>
    <w:p>
      <w:r>
        <w:rPr>
          <w:b/>
        </w:rPr>
        <w:t xml:space="preserve">Tulos</w:t>
      </w:r>
    </w:p>
    <w:p>
      <w:r>
        <w:t xml:space="preserve">Loistava aloituspakkaus!</w:t>
      </w:r>
    </w:p>
    <w:p>
      <w:r>
        <w:rPr>
          <w:b/>
        </w:rPr>
        <w:t xml:space="preserve">Esimerkki 5.4735</w:t>
      </w:r>
    </w:p>
    <w:p>
      <w:r>
        <w:t xml:space="preserve">Erinomainen kahvin maku - vankka ilman katkeruutta.  Antaisin tälle viisi tähteä, jos ei olisi tuotettu jauhojen ja lietteen määrää.  Älä juo kupin viimeistä neljännestä!</w:t>
      </w:r>
    </w:p>
    <w:p>
      <w:r>
        <w:rPr>
          <w:b/>
        </w:rPr>
        <w:t xml:space="preserve">Tulos</w:t>
      </w:r>
    </w:p>
    <w:p>
      <w:r>
        <w:t xml:space="preserve">tarvitset siivilän</w:t>
      </w:r>
    </w:p>
    <w:p>
      <w:r>
        <w:rPr>
          <w:b/>
        </w:rPr>
        <w:t xml:space="preserve">Esimerkki 5.4736</w:t>
      </w:r>
    </w:p>
    <w:p>
      <w:r>
        <w:t xml:space="preserve">Solo K-kuppi toimii täydellisesti näiden sijasta.  Olen täysin samaa mieltä Poor Performance -arvostelun kanssa.  Minulla on myös kahvinporoja kupissani joka kerta, kun käytin näitä (kyllä, jopa suodattimen kanssa). Kuppi on huonosti suunniteltu. Se tukki järjestelmän aiheuttaen veden takaisinvirtauksen tuottaen puolikkaan kupin kahvia tai vettä, joka valuu laitteen yläosan ulkopuolelle.</w:t>
      </w:r>
    </w:p>
    <w:p>
      <w:r>
        <w:rPr>
          <w:b/>
        </w:rPr>
        <w:t xml:space="preserve">Tulos</w:t>
      </w:r>
    </w:p>
    <w:p>
      <w:r>
        <w:t xml:space="preserve">Älä osta</w:t>
      </w:r>
    </w:p>
    <w:p>
      <w:r>
        <w:rPr>
          <w:b/>
        </w:rPr>
        <w:t xml:space="preserve">Esimerkki 5.4737</w:t>
      </w:r>
    </w:p>
    <w:p>
      <w:r>
        <w:t xml:space="preserve">Sain keskipaahtoa. En saanut oikeaa kuvassa näkyvää kahvia. Pettynyt tähän. Luulen, että yritän, koska sen palauttaminen on minulle paljon vaivaa.</w:t>
      </w:r>
    </w:p>
    <w:p>
      <w:r>
        <w:rPr>
          <w:b/>
        </w:rPr>
        <w:t xml:space="preserve">Tulos</w:t>
      </w:r>
    </w:p>
    <w:p>
      <w:r>
        <w:t xml:space="preserve">Väärä kahvi vastaanotettu</w:t>
      </w:r>
    </w:p>
    <w:p>
      <w:r>
        <w:rPr>
          <w:b/>
        </w:rPr>
        <w:t xml:space="preserve">Esimerkki 5.4738</w:t>
      </w:r>
    </w:p>
    <w:p>
      <w:r>
        <w:t xml:space="preserve">Tämä juoma jätti minut janoiseksi, mikä ei ole hyvä asia, kun kyseisen juoman on tarkoitus sammuttaa jano.  Juoman pullo on ruokahalua herättävä, vaikka juoman juominen kesti mielestäni hyvin vähän aikaa.  Maun osalta se oli puutteellinen.  Joko kiivin ja marjan sekoitus oli pielessä tai jotain, koska se muistutti minua paljon enemmän energiajuomaa kuin mehujuomaa.  Sen eduksi on se, että siinä ei ollut ällöttävää jälkimakua.  En aio "vaihtaa" tähän juomaan lähiaikoina, mutta suosittelen kokeilemaan, sillä makuhermomme ovat kaikki erilaisia.  Ehkä sinä pidät siitä.  Se ei vain ollut minun makuuni.</w:t>
      </w:r>
    </w:p>
    <w:p>
      <w:r>
        <w:rPr>
          <w:b/>
        </w:rPr>
        <w:t xml:space="preserve">Tulos</w:t>
      </w:r>
    </w:p>
    <w:p>
      <w:r>
        <w:t xml:space="preserve">Jätti minut janoiseksi, mutta ei tätä...</w:t>
      </w:r>
    </w:p>
    <w:p>
      <w:r>
        <w:rPr>
          <w:b/>
        </w:rPr>
        <w:t xml:space="preserve">Esimerkki 5.4739</w:t>
      </w:r>
    </w:p>
    <w:p>
      <w:r>
        <w:t xml:space="preserve">Viljaton kana-, kalkkuna-, lammas- ja kalatäysrehu oli koostumukseltaan kuin vauvan kakkaa.  Tässä kissanruoassa oli niin paljon vettä, että kaksi kissaa söi kokonaisen laatikon lyhyessä ajassa.  Voin laittaa vettä kissanruokaan.  On harhaanjohtavaa ja huonoa arvoa valmistajalta vesittää tuote, kutsua sitä 13 oz:n tölkiksi eikä tarjota mitään sellaista, minkä olen oppinut tuntemaan ja odottamaan muilta samankokoisilta tuotemerkeiltä.</w:t>
      </w:r>
    </w:p>
    <w:p>
      <w:r>
        <w:rPr>
          <w:b/>
        </w:rPr>
        <w:t xml:space="preserve">Tulos</w:t>
      </w:r>
    </w:p>
    <w:p>
      <w:r>
        <w:t xml:space="preserve">Huono vastine rahalle</w:t>
      </w:r>
    </w:p>
    <w:p>
      <w:r>
        <w:rPr>
          <w:b/>
        </w:rPr>
        <w:t xml:space="preserve">Esimerkki 5.4740</w:t>
      </w:r>
    </w:p>
    <w:p>
      <w:r>
        <w:t xml:space="preserve">Luulen, että Switch on juoma, jossa on mielessä limonadin korvaaminen.  Tölkki ylpeilee sillä, että se sisältää 100 % siitä, mitä halutaan (on täysin luonnollinen, 100 % mehu, täysi päivittäinen annos C-vitamiinia ja, mikä on ratkaisevaa, hiilihapotettu), mutta siinä on 0 % siitä, mitä ei haluta (ei lisättyä sokeria, maissisiirappia, säilöntäaineita tai väriaineita.) The Good - Joten tämä mielessä, minun on oltava samaa mieltä siitä, että on virkistävää nähdä yrityksiä, jotka yrittävät täyttää "limonadien" tyhjiön ilman maissisiirappia, tonneittain mehua ja vitamiineja.  Pidän siitä, että saat täyden annoksen C-vitamiinia ja hieman A-vitamiinia. Maku: siinä on mukava, hieman raikas hiilihappo, ja se on hyvin appelsiini-mandariinimainen.  Se on hieman raskas (siirappimainen, mutta ei liian makea), mutta siinä on mehupohja, joten se saa hyväksynnän.  Se on myös yhden annoksen kokoisessa tölkissä (8,3 unssia), mikä on mukavaa, kun otetaan huomioon, että yleensä pidän useimpia 20 unssin pulloja annoksena, vaikka se on 2,5 unssia, enkä yleensä koskaan laske juomani todellista sisältöä.  Huonot puolet - Hinta on hieman kova.  Noin dollarin hintainen tölkki on noin kaksi kertaa kalliimpi kuin useimmat 100-prosenttiset mehut, joita löytyy, mukaan lukien useimmat appelsiinimehuvalikoimat.  Tropicanan 64 unssin tölkki maksaa yli neljä dollaria, kun taas kahdeksan tölkkiä Switchiä maksaa kahdeksan dollaria.  Limonadin ystäville Switch on noin kaksi kertaa kalliimpi verrattuna keskimääräiseen 20 unssin pulloon ja noin neljä kertaa kalliimpi kuin tölkit (kun verrataan samaa määrää unsseittain.) Lue myös ainesosia, se sisältää enemmän omena- ja viinirypälemehua kuin appelsiini- tai mandariinimehua, mikä tarkoittaa, että makua todennäköisesti auttavat luonnolliset aromit (mikä ei tarkoita appelsiineja, vain sitä, että se on peräisin luonnollisista aineista eikä kemiallisesti valmistetuista.).  The Ugly - Kytkin vaikuttaa suoraviivaiselta, mutta se on myös hieman kiero, mikä johtaa minut suurimpaan valitukseeni.  Myönnettäköön, että se on täysin luonnollinen, mutta jokainen 8 tuuman tölkki sisältää 36 g hiilihydraatteja, joista 34 on pelkästään sokeria.  Se on enemmän sokeria kuin limsa, joissakin tapauksissa lähes 10 grammaa annosta kohti.  Enemmän sokeria (vaikka se ei olisikaan maissisiirappia) on enemmän kaloreita tölkkiä kohden, joten jopa yhden annoksen koolla olisi melkein parempi juoda kokis ja ottaa C-vitamiinipilleri.</w:t>
      </w:r>
    </w:p>
    <w:p>
      <w:r>
        <w:rPr>
          <w:b/>
        </w:rPr>
        <w:t xml:space="preserve">Tulos</w:t>
      </w:r>
    </w:p>
    <w:p>
      <w:r>
        <w:t xml:space="preserve">Se on luonnollista, mutta se ei tarkoita, että se on hyväksi sinulle...</w:t>
      </w:r>
    </w:p>
    <w:p>
      <w:r>
        <w:rPr>
          <w:b/>
        </w:rPr>
        <w:t xml:space="preserve">Esimerkki 5.4741</w:t>
      </w:r>
    </w:p>
    <w:p>
      <w:r>
        <w:t xml:space="preserve">Pidän ajatuksesta terveellisestä soodatyyppisestä juomasta, mutta tämä maku ei vain osunut kohdalleen. Mandariini peittosi appelsiinin ja jätti suuhuni pahan maun. Hiilihapotettu mehu on loistava idea, mutta makuja pitäisi vain hieman hienosäätää.  Switch-juomien järjestys parhaasta huonoimpaan: 1. Vesimeloni-Mansikka 2. Kiivi Marja 3. Musta kirsikka 4. Appelsiini-mandariini</w:t>
      </w:r>
    </w:p>
    <w:p>
      <w:r>
        <w:rPr>
          <w:b/>
        </w:rPr>
        <w:t xml:space="preserve">Tulos</w:t>
      </w:r>
    </w:p>
    <w:p>
      <w:r>
        <w:t xml:space="preserve">Vähiten suosikkini neljästä kokeilemastani</w:t>
      </w:r>
    </w:p>
    <w:p>
      <w:r>
        <w:rPr>
          <w:b/>
        </w:rPr>
        <w:t xml:space="preserve">Esimerkki 5.4742</w:t>
      </w:r>
    </w:p>
    <w:p>
      <w:r>
        <w:t xml:space="preserve">Kokeilin tätä tuotetta pelkästään siksi, että siinä on Wolfgangin nimi.  Olisi pitänyt pysyä Timothyn tuotemerkissä.  Tämä oli aivan liian vahvaa, jotta sitä voisi kutsua aamiaiskahviksi, pikemminkin päivälliskahviksi.  En aio ostaa tätä uudelleen, myös aivan liian kallista verrattuna muihin.</w:t>
      </w:r>
    </w:p>
    <w:p>
      <w:r>
        <w:rPr>
          <w:b/>
        </w:rPr>
        <w:t xml:space="preserve">Tulos</w:t>
      </w:r>
    </w:p>
    <w:p>
      <w:r>
        <w:t xml:space="preserve">Kitkerä maku</w:t>
      </w:r>
    </w:p>
    <w:p>
      <w:r>
        <w:rPr>
          <w:b/>
        </w:rPr>
        <w:t xml:space="preserve">Esimerkki 5.4743</w:t>
      </w:r>
    </w:p>
    <w:p>
      <w:r>
        <w:t xml:space="preserve">Ostin nämä pojalleni lounaaksi töihin. Ilmeisesti hänen työtoverinsa pitivät hajua niin vastenmielisenä, että he pyysivät häntä olemaan syömättä niitä enää töissä. Ehkä kyseessä oli huono erä...</w:t>
      </w:r>
    </w:p>
    <w:p>
      <w:r>
        <w:rPr>
          <w:b/>
        </w:rPr>
        <w:t xml:space="preserve">Tulos</w:t>
      </w:r>
    </w:p>
    <w:p>
      <w:r>
        <w:t xml:space="preserve">Kauhea haju</w:t>
      </w:r>
    </w:p>
    <w:p>
      <w:r>
        <w:rPr>
          <w:b/>
        </w:rPr>
        <w:t xml:space="preserve">Esimerkki 5.4744</w:t>
      </w:r>
    </w:p>
    <w:p>
      <w:r>
        <w:t xml:space="preserve">En juo paljon kahvia, mutta kun juon, juon sen mieluiten mustana. Jos kahvi vaatii sokeria ja maitoa maistuakseen hyvältä, se ei ole minua varten. Odotin, että mikä tahansa Melittalta olisi laatukahvia, enkä pettynyt, mutta en myöskään ilahtunut.  Hyvää: * Täyttää huoneen miellyttävällä tuoksulla, yksi paremman tuoksuisista kahveista, joita olen juonut * Maku ei ole liian karvas, vaikka se valmistettaisiinkin hieman vahvana (jos Starbucks on sinulle liian vahva, pidät tästä) * Pakkaus on tyhjiöpakattu tuoreuden takaamiseksi * Parempi kuin keskiverto päivittäistavarakaupan kahvi Ei-niin-hyvä: * Ei läheskään paras kahvi, jota olen juonut. Laittaisin sen Seattle's Bestin ja joidenkin paikallisten luomukauppojen kahvien alapuolelle.  Kaiken kaikkiaan hyvä kahvi ja käytämme sen varmasti valittamatta loppuun. Korvasin normaalin toimistokahvimme tällä, ja kaikki nauttivat siitä, mutta he eivät välttämättä halua maksaa lisämaksua normaalisti käyttämiinsä bulkkikahveihin verrattuna.</w:t>
      </w:r>
    </w:p>
    <w:p>
      <w:r>
        <w:rPr>
          <w:b/>
        </w:rPr>
        <w:t xml:space="preserve">Tulos</w:t>
      </w:r>
    </w:p>
    <w:p>
      <w:r>
        <w:t xml:space="preserve">Runsas aromi, hieman keskimääräistä parempi maku</w:t>
      </w:r>
    </w:p>
    <w:p>
      <w:r>
        <w:rPr>
          <w:b/>
        </w:rPr>
        <w:t xml:space="preserve">Esimerkki 5.4745</w:t>
      </w:r>
    </w:p>
    <w:p>
      <w:r>
        <w:t xml:space="preserve">Ystäväni, joka on juonut teetä 80 vuotta 84:stä ikävuodestaan, esitteli minulle tämän teen muutama kuukausi sitten. Hän jopa vei minut kauppaan ja osti minulle kilon. Se maksaa 7 dollaria kilolta vähittäismyymälässä tai hieman yli 9 dollaria toimituksineen verkkokaupasta, ja se on mielestäni erinomaista. Olen juonut Earl Greytä, English Breakfastia, Irish Breakfastia, Lapsang Souchongia, Assamia jne. Useimmat niistä olivat yli 30 dollaria/pauna toimituksineen. Lapsang Souchongia lukuun ottamatta tämä on mielestäni hyvä korvaaja kaikille muille. Siinä on kaikki, mitä etsin vahvalta, täyteläiseltä mustalta teeltä, jossa on tarpeeksi luonnetta, jotta se ei käy tylsäksi. Tämänhetkinen suosikkini iltapäiväteeksi. Ellet ole äärimmäisen väsynyt tai teesnobi, tulet pitämään tästä.</w:t>
      </w:r>
    </w:p>
    <w:p>
      <w:r>
        <w:rPr>
          <w:b/>
        </w:rPr>
        <w:t xml:space="preserve">Tulos</w:t>
      </w:r>
    </w:p>
    <w:p>
      <w:r>
        <w:t xml:space="preserve">Ahmad Loose Imperial Blend Tea on hyvä hintaansa nähden.</w:t>
      </w:r>
    </w:p>
    <w:p>
      <w:r>
        <w:rPr>
          <w:b/>
        </w:rPr>
        <w:t xml:space="preserve">Esimerkki 5.4746</w:t>
      </w:r>
    </w:p>
    <w:p>
      <w:r>
        <w:t xml:space="preserve">Gourmet-maissin jyvät ovat pienempiä kuin pidän, joten en todennäköisesti ostaisi sitä uudelleen.  Mutta heidän erikoisöljynsä ja Stir Crazy Popperin avulla jokainen ydin poksahtaa joka kerta.  Palaan luultavasti vanhaan kunnon Jolly Timeen.</w:t>
      </w:r>
    </w:p>
    <w:p>
      <w:r>
        <w:rPr>
          <w:b/>
        </w:rPr>
        <w:t xml:space="preserve">Tulos</w:t>
      </w:r>
    </w:p>
    <w:p>
      <w:r>
        <w:t xml:space="preserve">Pieniä popsahduksia</w:t>
      </w:r>
    </w:p>
    <w:p>
      <w:r>
        <w:rPr>
          <w:b/>
        </w:rPr>
        <w:t xml:space="preserve">Esimerkki 5.4747</w:t>
      </w:r>
    </w:p>
    <w:p>
      <w:r>
        <w:t xml:space="preserve">Tässä aamiaiskeksissä on aivan liikaa makuja... ainakin minun makunystyröilleni.  Se, joka vastasi mausteiden lisäämisestä, meni todella liian pitkälle - niin pitkälle, että se on oikeastaan ällöttävää.  Ilmeisesti en tule tilaamaan tätä uudestaan.</w:t>
      </w:r>
    </w:p>
    <w:p>
      <w:r>
        <w:rPr>
          <w:b/>
        </w:rPr>
        <w:t xml:space="preserve">Tulos</w:t>
      </w:r>
    </w:p>
    <w:p>
      <w:r>
        <w:t xml:space="preserve">Yäk!</w:t>
      </w:r>
    </w:p>
    <w:p>
      <w:r>
        <w:rPr>
          <w:b/>
        </w:rPr>
        <w:t xml:space="preserve">Esimerkki 5.4748</w:t>
      </w:r>
    </w:p>
    <w:p>
      <w:r>
        <w:t xml:space="preserve">Tämä sekoitus oli OK ja hinta on kohtuullinen, mutta pussissa on paljon käyttökelvottomia siemeniä, jotka eivät itäneet - sanoisin, että noin 25 %.</w:t>
      </w:r>
    </w:p>
    <w:p>
      <w:r>
        <w:rPr>
          <w:b/>
        </w:rPr>
        <w:t xml:space="preserve">Tulos</w:t>
      </w:r>
    </w:p>
    <w:p>
      <w:r>
        <w:t xml:space="preserve">Itävät siemenet</w:t>
      </w:r>
    </w:p>
    <w:p>
      <w:r>
        <w:rPr>
          <w:b/>
        </w:rPr>
        <w:t xml:space="preserve">Esimerkki 5.4749</w:t>
      </w:r>
    </w:p>
    <w:p>
      <w:r>
        <w:t xml:space="preserve">keebler townhouse oliiviöljykeksit maistuvat ihan hyviltä, mutta ovat rahan tuhlausta, kun 80 % minikekseistä hajoaa 1" palasiksi.</w:t>
      </w:r>
    </w:p>
    <w:p>
      <w:r>
        <w:rPr>
          <w:b/>
        </w:rPr>
        <w:t xml:space="preserve">Tulos</w:t>
      </w:r>
    </w:p>
    <w:p>
      <w:r>
        <w:t xml:space="preserve">keksejä</w:t>
      </w:r>
    </w:p>
    <w:p>
      <w:r>
        <w:rPr>
          <w:b/>
        </w:rPr>
        <w:t xml:space="preserve">Esimerkki 5.4750</w:t>
      </w:r>
    </w:p>
    <w:p>
      <w:r>
        <w:t xml:space="preserve">Nautin kovasti Java Podeistani. Helppo ja nopea. Keskivahva herättämään minut. Saan positiivisia kommentteja kahvin valmistuksen helppoudesta.</w:t>
      </w:r>
    </w:p>
    <w:p>
      <w:r>
        <w:rPr>
          <w:b/>
        </w:rPr>
        <w:t xml:space="preserve">Tulos</w:t>
      </w:r>
    </w:p>
    <w:p>
      <w:r>
        <w:t xml:space="preserve">Yksi Java Pods</w:t>
      </w:r>
    </w:p>
    <w:p>
      <w:r>
        <w:rPr>
          <w:b/>
        </w:rPr>
        <w:t xml:space="preserve">Esimerkki 5.4751</w:t>
      </w:r>
    </w:p>
    <w:p>
      <w:r>
        <w:t xml:space="preserve">Nämä sirut ovat todella uskomattomia. Niissä on kaikkea. Ne ovat kevyitä, rapeita, hyvänmakuisia, mukavan koostumuksen omaavia, JA ne ovat täysin luonnollisia.... JA vähärasvaisia ja vähäsuolaisia! Tarvitseeko minun sanoa enempää? Ostin hiljattain pussillisen niitä tavallisesta ruokakaupasta, enkä voinut uskoa makunystyröitäni. Siksi olin innoissani, miksi näin ne täällä Amazonissa, ja päätin ostaa laatikon!</w:t>
      </w:r>
    </w:p>
    <w:p>
      <w:r>
        <w:rPr>
          <w:b/>
        </w:rPr>
        <w:t xml:space="preserve">Tulos</w:t>
      </w:r>
    </w:p>
    <w:p>
      <w:r>
        <w:t xml:space="preserve">Erinomainen Tortillasipsit</w:t>
      </w:r>
    </w:p>
    <w:p>
      <w:r>
        <w:rPr>
          <w:b/>
        </w:rPr>
        <w:t xml:space="preserve">Esimerkki 5.4752</w:t>
      </w:r>
    </w:p>
    <w:p>
      <w:r>
        <w:t xml:space="preserve">Tämä arvostelu perustuu vain makuun, ei ravintoarvoon tai muihin näiden keksien ominaisuuksiin tai myyntipisteisiin.  Kirjoitin kolme eräänlaista samankaltaista arviota tästä keksimerkistä.  Tämä arvostelu on tarkoitettu niille, jotka etsivät keksiä, koska he haluavat keksiä, eivät vitamiineja tai kuituja tai mitä tahansa.  Ostin niitä, koska olen makeanhimoinen ja halusin keksejä, ja nämä olivat myynnissä ja minulla oli kuponki.  Ostin rapeat keksit, vaniljaiset voileipäkeksit ja suklaiset voileipäkeksit.  Mielestäni ne olivat kaikki erittäin hyviä, enkä epäröisi ostaa niitä uudelleen. Minusta nämä keksit maistuivat erittäin hyviltä, hyvin samankaltaisilta kuin Oreo, paitsi että keksiosa oli hieman ohuempi ja rapeampi kuin Oreo.  Oreot saattaisivat maistua vähän paremmalta, mutta ne ovat sitten Oreoja, älä viitsi.  Hieno fakta, jonka sain selville, kun etsin Whonu Chocolate Sandwich -keksien ja Oreojen ainesosia, tavallisten Oreojen ensimmäinen ainesosa on sokeri, ja näissä kekseissä ja useimmissa muissa voileipäkekseissä se taitaa olla jauho.  Se oli jostain syystä mielenkiintoista.  Joka tapauksessa, kolmesta mausta, joita kokeilin, tämä oli vähiten suosikkini, mutta vain siksi, että pidän vaniljasta PALJON, nämä ovat silti hyvänmakuisia suklaaleipäkeksejä!</w:t>
      </w:r>
    </w:p>
    <w:p>
      <w:r>
        <w:rPr>
          <w:b/>
        </w:rPr>
        <w:t xml:space="preserve">Tulos</w:t>
      </w:r>
    </w:p>
    <w:p>
      <w:r>
        <w:t xml:space="preserve">Todella hyviä keksejä!</w:t>
      </w:r>
    </w:p>
    <w:p>
      <w:r>
        <w:rPr>
          <w:b/>
        </w:rPr>
        <w:t xml:space="preserve">Esimerkki 5.4753</w:t>
      </w:r>
    </w:p>
    <w:p>
      <w:r>
        <w:t xml:space="preserve">Erinomaista kahvia tiukalla aikataululla oleville ihmisille. Sulhaseni rakastui lankoni kahviin ja hänen oli pakko saada sellainen! Nyt kaikkien meillä vierailevien on pakko kokeilla kupillista ja he tulevat aina takaisin hakemaan lisää. Pidän myös siitä, että tarjolla on laaja valikoima erilaisia kahvimakuja.</w:t>
      </w:r>
    </w:p>
    <w:p>
      <w:r>
        <w:rPr>
          <w:b/>
        </w:rPr>
        <w:t xml:space="preserve">Tulos</w:t>
      </w:r>
    </w:p>
    <w:p>
      <w:r>
        <w:t xml:space="preserve">Nopea, edullinen ja erittäin hyvä!!!!</w:t>
      </w:r>
    </w:p>
    <w:p>
      <w:r>
        <w:rPr>
          <w:b/>
        </w:rPr>
        <w:t xml:space="preserve">Esimerkki 5.4754</w:t>
      </w:r>
    </w:p>
    <w:p>
      <w:r>
        <w:t xml:space="preserve">French roast my green mountain on suosikkini joka päivä K-kupissa. Se on hyvä kahvi... rohkea mutta pehmeä. EI PAKATTU (vihaan Peetsia ja Starbucksia, koska ne maistuvat siltä kuin ne polttaisivat pavut). Jos pidät ikävästä palaneesta mausta, nämä eivät luultavasti ole sinua varten. Jos haluat tasapainoisen, rohkean ja pehmeän kahvin jokapäiväiseen käyttöön, nämä K-kupit sopivat!</w:t>
      </w:r>
    </w:p>
    <w:p>
      <w:r>
        <w:rPr>
          <w:b/>
        </w:rPr>
        <w:t xml:space="preserve">Tulos</w:t>
      </w:r>
    </w:p>
    <w:p>
      <w:r>
        <w:t xml:space="preserve">Suosikkini K-Cup</w:t>
      </w:r>
    </w:p>
    <w:p>
      <w:r>
        <w:rPr>
          <w:b/>
        </w:rPr>
        <w:t xml:space="preserve">Esimerkki 5.4755</w:t>
      </w:r>
    </w:p>
    <w:p>
      <w:r>
        <w:t xml:space="preserve">Muita arvosteluja lukiessani olin innoissani kokeillessani tätä sekoitusta, koska se näytti olevan gluteeniton/maidoton.  Teknisesti ottaen kuivaseos on GF/DF, mutta pannukakun perusresepti vaatii munia ja maitoa.  Teknisesti ottaen voin käyttää omia muna- ja maitokorvikkeita, mutta sitten voisin tehdä näin jo niin monien muidenkin sekoitusten kanssa.  Olen huomannut, että munia ja/tai maitoa vaativissa sekoituksissa on oikeasti parempi käyttää alkuperäisiä, ei korvikkeita.  Parhaat GF/DF-sekoitukset sisältävät jo korvikkeen, joten ohjeissa vaaditaan vain vettä ja/tai öljyä tai muita maidottomia ainesosia.  Tässä tapauksessa palaan vanhoihin suosikkisekoituksiini "The cravings place" - nämä ovat todella suunnattu GF + DF elämäntapa.  Se sanoi, että jos et ole DF, niin ehkä tämä on hyvä valinta. Olisi ollut parempi, jos pakkauksen takapuolella olisi ollut tuloste/kuva, josta olisi selvemmin näkynyt, että tämä ei ole hyvä DF-vaihtoehto.</w:t>
      </w:r>
    </w:p>
    <w:p>
      <w:r>
        <w:rPr>
          <w:b/>
        </w:rPr>
        <w:t xml:space="preserve">Tulos</w:t>
      </w:r>
    </w:p>
    <w:p>
      <w:r>
        <w:t xml:space="preserve">Pettymys - Tämä on gluteeniton MUTTA EI maidoton</w:t>
      </w:r>
    </w:p>
    <w:p>
      <w:r>
        <w:rPr>
          <w:b/>
        </w:rPr>
        <w:t xml:space="preserve">Esimerkki 5.4756</w:t>
      </w:r>
    </w:p>
    <w:p>
      <w:r>
        <w:t xml:space="preserve">Kelloggs Muselixit ovat herkullisia ja toimitus oli nopea.&lt;a href="http://www.amazon.com/gp/product/B001E6KBSK"&gt;Kellogg's Crispy Blend Mueslix Rusinat, taatelit ja mantelit, 15,3 unssin yksikkö (5:n hengen pakkaus)&lt;/a&gt;</w:t>
      </w:r>
    </w:p>
    <w:p>
      <w:r>
        <w:rPr>
          <w:b/>
        </w:rPr>
        <w:t xml:space="preserve">Tulos</w:t>
      </w:r>
    </w:p>
    <w:p>
      <w:r>
        <w:t xml:space="preserve">Kelloggs Muselix ovat SUURIA</w:t>
      </w:r>
    </w:p>
    <w:p>
      <w:r>
        <w:rPr>
          <w:b/>
        </w:rPr>
        <w:t xml:space="preserve">Esimerkki 5.4757</w:t>
      </w:r>
    </w:p>
    <w:p>
      <w:r>
        <w:t xml:space="preserve">Rakastan tätä tuotetta - alkuperäinen tavoitteeni oli saada pannukakkuja - kuitenkin - tein pizzaa sen avulla &amp; olin aivan innoissani pizzasta Nämä ovat pieniä laatikoita (tekee kaksi pizzaa per laatikko), mutta suosittelen lämpimästi - tilaan nyt kolmen pakkauksen uudelleen!</w:t>
      </w:r>
    </w:p>
    <w:p>
      <w:r>
        <w:rPr>
          <w:b/>
        </w:rPr>
        <w:t xml:space="preserve">Tulos</w:t>
      </w:r>
    </w:p>
    <w:p>
      <w:r>
        <w:t xml:space="preserve">Paras pizza sen jälkeen kun olen ollut gluteeniton</w:t>
      </w:r>
    </w:p>
    <w:p>
      <w:r>
        <w:rPr>
          <w:b/>
        </w:rPr>
        <w:t xml:space="preserve">Esimerkki 5.4758</w:t>
      </w:r>
    </w:p>
    <w:p>
      <w:r>
        <w:t xml:space="preserve">Minulla on 2-vuotias portugalilainen vesikoira, jolla tuntui aina olevan herkkä vatsa, ja 15-vuotias paimenkoira, joka alkoi laihtua, nukkui melkein koko ajan ja oli hyvin nirso syömisistään. (Uskon, että koirien hajuaistin ansiosta ne TIEDÄVÄT tarkalleen, mitä niiden ruoassa on; niillä ei kuitenkaan ole muuta vaihtoehtoa kuin syödä sitä, mitä me niille syötämme... googleta vain, mitä useimmissa kaupallisissa koiranruoissa on, niin näet, miksi koirasi ei ehkä ole innoissaan syömässä sitä... jos koira pystyy havaitsemaan syöpäkasvaimen ihmisessä, ne pystyvät havaitsemaan kaikenlaista muutakin sellaista, mitä ei pitäisi syödä). Joka tapauksessa... Syötin ennen Purinan lammasta ja riisiä koirilleni, mutta huomasin, että nuorella Portylla oli vaikeuksia sen kanssa, ja 15-vuotias koirani söi muutaman palan ja jätti sitten lautasensa. Niinpä aloin valmistaa koirien ruokaa, ja keksin ihanan ravitsevan ja maukkaan reseptin. Koirat rakastivat kotitekoista koiranruokaani, ja 15-vuotias poikani alkoi taas lihoa, mutta minulla ei aina ollut aikaa valmistaa niiden ruokaa. Ja kotitekoinen koiranruoka on aika rankkaa lompakolle. Joten aloin tutkia kaikkia saatavilla olevia luonnollisia koiranruokia, vertailla kustannuksia jne. Päädyin Harmony Farmsiin, ja arvatkaa mitä... koirani rakastavat sitä aivan yhtä paljon kuin itse tehtyä koiranruokaa. Nuorella Portylläni ei ole enää vatsavaivoja, ja se näyttää hyvältä. 15-vuotias koirani syö ateriansa loppuun ja haluaa lisää. Molemmilla on kiiltävä turkki ja energiaa. Kukaan ei voi uskoa, että vanha tyttöni on 15-vuotias. Olen kertonut ystävilleni Harmony Farms -koiranruoasta, ja kun he ovat vaihtaneet, he ovat raportoineet samanlaisista positiivisista tuloksista. Lankoni koira oli aina ollut hyvin nirso syöjä, ja sillä oli iho-ongelmia ja ohentunut turkki. Kun koiralle alettiin syöttää Harmony Farmsia, siitä tuli innokas syöjä, se oli iloisempi ja ulospäin suuntautuneempi, ja sen ihon ja turkin kunto on parantunut täysin (...luulen, että sillä oli allergia sille, mitä sen muussa ruuassa oli, joka taisi olla Iams). Muut ystäväni ovat kommentoineet, kuinka iloisia heidän koiransa ovat nyt aterioidessaan... ja he kaikki olivat syöttäneet koirilleen huippuluokan koiranruokaa JA maksaneet siitä huippuhintoja. Harmony Farmsin tuotteet ovat erittäin kohtuuhintaisia. Ne eivät ole hyllyn halvinta koiranruokaa, mutta mielestäni ostat markkinoiden parasta laatua olevaa ruokaa, joten se on uskomattoman HYVÄ SOPIMUS! Se voi myös tarkoittaa, että teet vähemmän matkoja eläinlääkärin vastaanotolle. Minä ja ystäväni olemme niin onnellisia, että olemme löytäneet tämän ruoan koirillemme :).</w:t>
      </w:r>
    </w:p>
    <w:p>
      <w:r>
        <w:rPr>
          <w:b/>
        </w:rPr>
        <w:t xml:space="preserve">Tulos</w:t>
      </w:r>
    </w:p>
    <w:p>
      <w:r>
        <w:t xml:space="preserve">Antaisin Harmony Farmsille lisätähtiä, jos voisin!</w:t>
      </w:r>
    </w:p>
    <w:p>
      <w:r>
        <w:rPr>
          <w:b/>
        </w:rPr>
        <w:t xml:space="preserve">Esimerkki 5.4759</w:t>
      </w:r>
    </w:p>
    <w:p>
      <w:r>
        <w:t xml:space="preserve">Loistava työkalu pienen budjetin kotitallennuksiin. Mikrofonoin jokaisen raidan Audacityyn. Käytän pienen budjetin dynaamista mikrofonia ja Icicle antaa oikean vahvistuksen PC-tallennukseen. Pidän vahvistuksen 90-100 prosentissa ja teen äänenvoimakkuuden säädön PC:llä. Näen joitakin valituksia kestävyydestä. Muista, että se on tietokonelaitteisto, kuten modeemi tai ulkoinen kiintolevy, EI jotain, jota käytät lavalla tai heität keikkalaukkuun. Plussaa on myös se, ettei ajureita tai asennusta tarvita. Se on minulle tärkeää, kun tulen töistä kotiin ja haluan nauhoittaa kappaleen. Kytke se vain kiinni ja anna mennä!</w:t>
      </w:r>
    </w:p>
    <w:p>
      <w:r>
        <w:rPr>
          <w:b/>
        </w:rPr>
        <w:t xml:space="preserve">Tulos</w:t>
      </w:r>
    </w:p>
    <w:p>
      <w:r>
        <w:t xml:space="preserve">Kustannustehokas ratkaisu pienen budjetin kotitallennukseen</w:t>
      </w:r>
    </w:p>
    <w:p>
      <w:r>
        <w:rPr>
          <w:b/>
        </w:rPr>
        <w:t xml:space="preserve">Esimerkki 5.4760</w:t>
      </w:r>
    </w:p>
    <w:p>
      <w:r>
        <w:t xml:space="preserve">Tämä on todella herkullista, eikä sitä löydy paikallisesta ruokakaupasta.  Jos löytyisi, se olisi hyvin kallista ja paljon pienempi määrä.  Tämä on hyvä diili ja super helppo käyttää.</w:t>
      </w:r>
    </w:p>
    <w:p>
      <w:r>
        <w:rPr>
          <w:b/>
        </w:rPr>
        <w:t xml:space="preserve">Tulos</w:t>
      </w:r>
    </w:p>
    <w:p>
      <w:r>
        <w:t xml:space="preserve">Hyvä arvo, hyvä maku</w:t>
      </w:r>
    </w:p>
    <w:p>
      <w:r>
        <w:rPr>
          <w:b/>
        </w:rPr>
        <w:t xml:space="preserve">Esimerkki 5.4761</w:t>
      </w:r>
    </w:p>
    <w:p>
      <w:r>
        <w:t xml:space="preserve">Pidän näistä enemmän kuin tavallisista Altoids-pastilleista, mutta ne ovat vielä kalliimpia, joten sinun on parasta pitää niistä.</w:t>
      </w:r>
    </w:p>
    <w:p>
      <w:r>
        <w:rPr>
          <w:b/>
        </w:rPr>
        <w:t xml:space="preserve">Tulos</w:t>
      </w:r>
    </w:p>
    <w:p>
      <w:r>
        <w:t xml:space="preserve">Kivoja pieniä minttupastilleja, mutta kalliita.</w:t>
      </w:r>
    </w:p>
    <w:p>
      <w:r>
        <w:rPr>
          <w:b/>
        </w:rPr>
        <w:t xml:space="preserve">Esimerkki 5.4762</w:t>
      </w:r>
    </w:p>
    <w:p>
      <w:r>
        <w:t xml:space="preserve">Sain nämä osana sateenkaarisyntymäpäiväjuhlien juhlapalvelua, joten en ole vielä maistanut niitä. Tikkarit ovat söpöjä ... kääreissä on kirjoitusta, jota en toivoisi (olisivat olleet paljon söpömpiä ilman kirjoitusta). Tikkarit ovat hieman pienempiä kuin odotin (vain hieman suurempia kuin tavalliset tikkarit), ja muutama tuli rikkinäisenä, mutta ne olivat hyvin pakattuja ja näyttivät söpöiltä juhlissa.</w:t>
      </w:r>
    </w:p>
    <w:p>
      <w:r>
        <w:rPr>
          <w:b/>
        </w:rPr>
        <w:t xml:space="preserve">Tulos</w:t>
      </w:r>
    </w:p>
    <w:p>
      <w:r>
        <w:t xml:space="preserve">Söpöjä, pieniä tikkareita, muutama saapui rikki</w:t>
      </w:r>
    </w:p>
    <w:p>
      <w:r>
        <w:rPr>
          <w:b/>
        </w:rPr>
        <w:t xml:space="preserve">Esimerkki 5.4763</w:t>
      </w:r>
    </w:p>
    <w:p>
      <w:r>
        <w:t xml:space="preserve">Se saapui ajoissa ja oli hyvin pakattu.  Tämä oli ensimmäinen kokeiluni tästä sinapista.  Se oli ainutlaatuista, samanlaista kuin monet muutkin tuliset sinapit, mutta pidin siitä enemmän kuin muista omistamistani sinapeista, koska makujen tasapaino oli hyvä.  Se on melkein yhtä tulinen kuin englantilainen (Coleman's) sinappi, mutta hieman makeampi ja ehkä hieman etikkainen. Tuubi ja pussi rinkeleitä riitti minulle yhdeksi tai kahdeksi illaksi.</w:t>
      </w:r>
    </w:p>
    <w:p>
      <w:r>
        <w:rPr>
          <w:b/>
        </w:rPr>
        <w:t xml:space="preserve">Tulos</w:t>
      </w:r>
    </w:p>
    <w:p>
      <w:r>
        <w:t xml:space="preserve">Hot</w:t>
      </w:r>
    </w:p>
    <w:p>
      <w:r>
        <w:rPr>
          <w:b/>
        </w:rPr>
        <w:t xml:space="preserve">Esimerkki 5.4764</w:t>
      </w:r>
    </w:p>
    <w:p>
      <w:r>
        <w:t xml:space="preserve">PÄHKINÄT OLIVAT TUOREITA. PAKKAUS OLI HINTAANSA NÄHDEN HYVÄ. TILAAMANI MÄÄRÄN VUOKSI RAHTI OLI MARGINAALINEN.</w:t>
      </w:r>
    </w:p>
    <w:p>
      <w:r>
        <w:rPr>
          <w:b/>
        </w:rPr>
        <w:t xml:space="preserve">Tulos</w:t>
      </w:r>
    </w:p>
    <w:p>
      <w:r>
        <w:t xml:space="preserve">NUTTY</w:t>
      </w:r>
    </w:p>
    <w:p>
      <w:r>
        <w:rPr>
          <w:b/>
        </w:rPr>
        <w:t xml:space="preserve">Esimerkki 5.4765</w:t>
      </w:r>
    </w:p>
    <w:p>
      <w:r>
        <w:t xml:space="preserve">Ostan koko ajan Gosh That's Good Sugar Free White Velvetia.  Tämä on paras käyttämäni SF White Chocolate, jota olen koskaan käyttänyt.  Se voi olla hieman kallista, mutta se kestää pitkään.  Ostakaa sitä ja nauttikaa!</w:t>
      </w:r>
    </w:p>
    <w:p>
      <w:r>
        <w:rPr>
          <w:b/>
        </w:rPr>
        <w:t xml:space="preserve">Tulos</w:t>
      </w:r>
    </w:p>
    <w:p>
      <w:r>
        <w:t xml:space="preserve">PARAS SF Valkoinen suklaa</w:t>
      </w:r>
    </w:p>
    <w:p>
      <w:r>
        <w:rPr>
          <w:b/>
        </w:rPr>
        <w:t xml:space="preserve">Esimerkki 5.4766</w:t>
      </w:r>
    </w:p>
    <w:p>
      <w:r>
        <w:t xml:space="preserve">Ostin nämä laittaa smoothieita ja ne eivät täysin jauhautua tehosekoittimessa.  Aion yrittää jauhaa ne käsin ennen kuin lisään ne tehosekoittimeen. Kaikki riippuu tekstuurin mieltymyksestäsi.  En välitä hedelmien siemenistä, mutta nämä häiritsivät minua!</w:t>
      </w:r>
    </w:p>
    <w:p>
      <w:r>
        <w:rPr>
          <w:b/>
        </w:rPr>
        <w:t xml:space="preserve">Tulos</w:t>
      </w:r>
    </w:p>
    <w:p>
      <w:r>
        <w:t xml:space="preserve">Sen siemen</w:t>
      </w:r>
    </w:p>
    <w:p>
      <w:r>
        <w:rPr>
          <w:b/>
        </w:rPr>
        <w:t xml:space="preserve">Esimerkki 5.4767</w:t>
      </w:r>
    </w:p>
    <w:p>
      <w:r>
        <w:t xml:space="preserve">Ostin tämän, koska hinta oli hyvä ja sitä oli kätevä kuljettaa ravintoloissa. Olen käyttänyt ksylitolia useita vuosia ja pidän siitä, että siinä EI ole jälkimakua.  Tässä tuotteessa on paha jälkimaku.  Pieni määrä sukraloosia, jota he lisäsivät ksylitoliin tehdäkseen tuotteesta makeamman, ottaa vallan ja jättää sairaan jälkimaun.  Jos olet tottunut käyttämään Splendaa tai muita sukraloosipohjaisia tuotteita, et luultavasti huomaa sitä, mutta minä todella huomasin.  En aio ostaa tätä tuotetta uudelleen.</w:t>
      </w:r>
    </w:p>
    <w:p>
      <w:r>
        <w:rPr>
          <w:b/>
        </w:rPr>
        <w:t xml:space="preserve">Tulos</w:t>
      </w:r>
    </w:p>
    <w:p>
      <w:r>
        <w:t xml:space="preserve">Jälkimaku epämiellyttävä</w:t>
      </w:r>
    </w:p>
    <w:p>
      <w:r>
        <w:rPr>
          <w:b/>
        </w:rPr>
        <w:t xml:space="preserve">Esimerkki 5.4768</w:t>
      </w:r>
    </w:p>
    <w:p>
      <w:r>
        <w:t xml:space="preserve">Ostin tämän kahvin teini-ikäiselle tyttärelleni, joka opiskelee yliopistossa.  Hänen mielestään se maistui ihan hyvältä, mutta oli heikkoa verrattuna Starbucksiin.  Hän pitää vahvemmasta kahvista. Kahvin vahvuutta on todella vaikea sanoa kuvauksen perusteella.</w:t>
      </w:r>
    </w:p>
    <w:p>
      <w:r>
        <w:rPr>
          <w:b/>
        </w:rPr>
        <w:t xml:space="preserve">Tulos</w:t>
      </w:r>
    </w:p>
    <w:p>
      <w:r>
        <w:t xml:space="preserve">Vähän liian HEIKKO!</w:t>
      </w:r>
    </w:p>
    <w:p>
      <w:r>
        <w:rPr>
          <w:b/>
        </w:rPr>
        <w:t xml:space="preserve">Esimerkki 5.4769</w:t>
      </w:r>
    </w:p>
    <w:p>
      <w:r>
        <w:t xml:space="preserve">Rakastin pakkauksia, joissa oli makuja, paitsi suklaakuorrutettuja. Ne olivat kauhean sulaneet yhdeksi isoksi värittömäksi pötköksi. Se on ihmeellistä, kun lämpötila on SoCalissa joka päivä kesällä yli 100 astetta. En voi syyttää ketään. Se on mitä on.</w:t>
      </w:r>
    </w:p>
    <w:p>
      <w:r>
        <w:rPr>
          <w:b/>
        </w:rPr>
        <w:t xml:space="preserve">Tulos</w:t>
      </w:r>
    </w:p>
    <w:p>
      <w:r>
        <w:t xml:space="preserve">pähkinät hienoja, suklaakuorrutettu kauhean sulanut</w:t>
      </w:r>
    </w:p>
    <w:p>
      <w:r>
        <w:rPr>
          <w:b/>
        </w:rPr>
        <w:t xml:space="preserve">Esimerkki 5.4770</w:t>
      </w:r>
    </w:p>
    <w:p>
      <w:r>
        <w:t xml:space="preserve">Tilasin kertakäyttöiset kupit ajatuksenani tehdä omat kupit. Ne eivät sovi yhteen ilman isoa valmistusta. Kannet eivät sovi ja vettä tulee sekä keittimen kannen yläosasta että kcupista. Pelkkää sotkua. ei ollenkaan sitä mitä halusin. haluan palauttaa ne ja saada hyvityksen. Donna Phillips</w:t>
      </w:r>
    </w:p>
    <w:p>
      <w:r>
        <w:rPr>
          <w:b/>
        </w:rPr>
        <w:t xml:space="preserve">Tulos</w:t>
      </w:r>
    </w:p>
    <w:p>
      <w:r>
        <w:t xml:space="preserve">disposa kups tilattu Amazon</w:t>
      </w:r>
    </w:p>
    <w:p>
      <w:r>
        <w:rPr>
          <w:b/>
        </w:rPr>
        <w:t xml:space="preserve">Esimerkki 5.4771</w:t>
      </w:r>
    </w:p>
    <w:p>
      <w:r>
        <w:t xml:space="preserve">se on hyvänmakuista ja rapeaa. Olen ostanut mustaa seesamia ennenkin, sekin on hyvää. erittäin suositeltavaa.</w:t>
      </w:r>
    </w:p>
    <w:p>
      <w:r>
        <w:rPr>
          <w:b/>
        </w:rPr>
        <w:t xml:space="preserve">Tulos</w:t>
      </w:r>
    </w:p>
    <w:p>
      <w:r>
        <w:t xml:space="preserve">hyvää välipalaa kaikille</w:t>
      </w:r>
    </w:p>
    <w:p>
      <w:r>
        <w:rPr>
          <w:b/>
        </w:rPr>
        <w:t xml:space="preserve">Esimerkki 5.4772</w:t>
      </w:r>
    </w:p>
    <w:p>
      <w:r>
        <w:t xml:space="preserve">Olen samaa mieltä yrityksen mottosta "A Natural Obsession".  Kokeilin pientä pussia paikallisessa kaupassa ja ostin heti irtotavarana netistä, jolloin säästin noin 30 prosenttia.  Näiden maku on hyvin voimakas, joten ne sopivat parhaiten sellaisen ruoan kanssa, jossa on hyvin mieto maku, kuten höyrytettyjen vihannesten tai tavallisen täysjyväleivän kanssa.  Muuten ne kilpailevat tai törmäävät toiseen ruokaan.</w:t>
      </w:r>
    </w:p>
    <w:p>
      <w:r>
        <w:rPr>
          <w:b/>
        </w:rPr>
        <w:t xml:space="preserve">Tulos</w:t>
      </w:r>
    </w:p>
    <w:p>
      <w:r>
        <w:t xml:space="preserve">Suuri vahva maku</w:t>
      </w:r>
    </w:p>
    <w:p>
      <w:r>
        <w:rPr>
          <w:b/>
        </w:rPr>
        <w:t xml:space="preserve">Esimerkki 5.4773</w:t>
      </w:r>
    </w:p>
    <w:p>
      <w:r>
        <w:t xml:space="preserve">Siinä ei ollut minkäänlaista tuoksua tai makua.Kun toin kotiin tryffeleitä Aostasta Italiasta, ne olivat ihania ja maksoivat vähemmän. Nämä olivat arvottomia.</w:t>
      </w:r>
    </w:p>
    <w:p>
      <w:r>
        <w:rPr>
          <w:b/>
        </w:rPr>
        <w:t xml:space="preserve">Tulos</w:t>
      </w:r>
    </w:p>
    <w:p>
      <w:r>
        <w:t xml:space="preserve">Mikä tryffeli?</w:t>
      </w:r>
    </w:p>
    <w:p>
      <w:r>
        <w:rPr>
          <w:b/>
        </w:rPr>
        <w:t xml:space="preserve">Esimerkki 5.4774</w:t>
      </w:r>
    </w:p>
    <w:p>
      <w:r>
        <w:t xml:space="preserve">Tilasin nämä sirut, koska muiden lukijoiden arviot olivat niin hyviä. Lisäksi raskaana oleva vaimoni ja minä pidämme elintarvikkeista, jotka on helppo annostella ja ottaa mukaan matkalle. Tärkein syy, miksi tilasin nämä sipsit, oli kuitenkin se, että ne ovat terveystietoinen valinta, eikä maku tuota pettymystä! Ne ovat erinomaisia.  Tässä on ravintoarvojen erittely:  Calories: Kaloreita: 100 Kaloreita rasvasta: 30 Rasvan kokonaismäärä: 3 g Tyydyttyneitä rasvoja, transrasvoja, poly- ja monorasvoja: 0g Kolesteroli: 0mg Natrium: 160mg - 7% Kalium 180mg - 5% Hiilihydraatit yhteensä 15g - 5% Ravintokuidut 1g - 4% Sokerit 2g - 4% Proteiini 1g Kalsium 2% Rauta 2% 2%</w:t>
      </w:r>
    </w:p>
    <w:p>
      <w:r>
        <w:rPr>
          <w:b/>
        </w:rPr>
        <w:t xml:space="preserve">Tulos</w:t>
      </w:r>
    </w:p>
    <w:p>
      <w:r>
        <w:t xml:space="preserve">Herkullista! Jopa niille, jotka eivät nauti terveellistä ruokaa.</w:t>
      </w:r>
    </w:p>
    <w:p>
      <w:r>
        <w:rPr>
          <w:b/>
        </w:rPr>
        <w:t xml:space="preserve">Esimerkki 5.4775</w:t>
      </w:r>
    </w:p>
    <w:p>
      <w:r>
        <w:t xml:space="preserve">Olen ollut pettynyt tähän tuotteeseen.  Olemme aina pitäneet Annie's-tuotteista ja meillä ei ole koskaan ollut ongelmia, ennen kuin nyt.  "Juusto" oli niin kiinteästi paakkuuntunutta, etten pystynyt tekemään kastiketta ilman kokkareita.  Olen käyttänyt 3 eri pakkausta tilauksestani ja kaikilla on ollut sama ongelma.  En ole varma, johtuuko se valmistusongelmasta vai ovatko ne olleet liian kauan varastossa hyllyssä.  Joka tapauksessa, varokaa.</w:t>
      </w:r>
    </w:p>
    <w:p>
      <w:r>
        <w:rPr>
          <w:b/>
        </w:rPr>
        <w:t xml:space="preserve">Tulos</w:t>
      </w:r>
    </w:p>
    <w:p>
      <w:r>
        <w:t xml:space="preserve">Voisi olla hyvä, jos saisin möykyt pois -</w:t>
      </w:r>
    </w:p>
    <w:p>
      <w:r>
        <w:rPr>
          <w:b/>
        </w:rPr>
        <w:t xml:space="preserve">Esimerkki 5.4776</w:t>
      </w:r>
    </w:p>
    <w:p>
      <w:r>
        <w:t xml:space="preserve">Olen kärsinyt toistuvista akuuteista poskiontelotulehduksista, jotka ovat vain pahentuneet vuosien mittaan. Aina kun saan tulehduksen, oikea poskionteloni turpoaa kuin ilmapallo. Nukkuminen yöllä on tämän tilan vuoksi hirvittävän vaikeaa, ja joudun usein turvautumaan Afriniin, joka on tehokas, mutta myös hyvin kivulias eikä realistinen pitkän aikavälin ratkaisu, koska tukkoisuus palautuu. Huuhtelen jo moottoritoimisella järjestelmällä, usein jopa 8-10 kertaa päivässä, kun olen sairas, ja yrttiteetä juodessani on myös tullut harrastus, joka auttaa selviytymään sinusairaudestani. Tästä huolimatta ostin tämän teen silkasta epätoivosta. Kokeilen (ja olen kokeillut) melkein mitä tahansa helpottaakseni oloani odotellessani antibioottien tehoa. Ainoa asia, joka mielestäni toimii lähellekään yhtä hyvin kuin Afrin, on psuedoefedriinin megadosointi (240 1-2 kertaa päivässä), mikä on myös kestämätöntä. Pitäkää siis mielessä, että poskiontelotautini vakavuus on raju. Huomasin, että tämä tee näyttää auttavan, mutta en osaa sanoa, toimiiko se paremmin kuin kotimaiset teet, jotka mainostavat samankaltaisia väitteitä (Yogi's Breathe Deep and Cold Buster, Celestial Sleepytime Sinus Soother ja muut hengitysteitä helpottavat yrttivalmisteet). Olen hauduttanut sen tuplavahvaksi yrittäessäni saada aikaan suurimman vaikutuksen, ja jälleen kerran se näyttää toimivan vaatimattomasti, mutta ei mitään ihmeellistä. Maku on hieman kitkerä, mutta se lienee melko kohtuullinen indikaattori siitä, että siinä on hyödyllisiä yhdisteitä. Kaiken kaikkiaan aion todennäköisesti pysyä vähemmän eksoottisissa teissä, joita voin ostaa ruokakaupasta. Sivuhuomautuksena totean, että Celestialin Sweet and Spicy -yrttisekoituksella on todennäköisesti paras limaa ohentava vaikutus kaikista kokeilemistani teistä, vaikka sitä ei olekaan markkinoitu tähän tarkoitukseen. Jos kuitenkin lukee kaiken, mitä siihen laitetaan, on järkevää, että se auttaisi.</w:t>
      </w:r>
    </w:p>
    <w:p>
      <w:r>
        <w:rPr>
          <w:b/>
        </w:rPr>
        <w:t xml:space="preserve">Tulos</w:t>
      </w:r>
    </w:p>
    <w:p>
      <w:r>
        <w:t xml:space="preserve">Hyötyä vaikea määrittää</w:t>
      </w:r>
    </w:p>
    <w:p>
      <w:r>
        <w:rPr>
          <w:b/>
        </w:rPr>
        <w:t xml:space="preserve">Esimerkki 5.4777</w:t>
      </w:r>
    </w:p>
    <w:p>
      <w:r>
        <w:t xml:space="preserve">Olen ruokkinut Wellnessin viljatonta ruokaa jo jonkin aikaa, ja kaikki kolme heistä pitävät siitä. Tilasin Felidae-ruokaa viimeksi, koska Wellness ei ollut enää oikeutettu maksuttomaan toimitukseen ja Felidae oli - mikä tekee eron sen välillä, onko parempi tilata sitä vai ostaa se Petcon kivijalkamyymälästä....Kumpikaan kissoistani ei syö sitä. Ne eivät oikeastaan MITÄÄN viimeisen 2 päivän aikana, koska ainoa mitä niille tarjottiin oli Felidae. Murtuin tänään ja annoin niille varapurkin 9-Livesin viljatonta ja ne ovat nyt iloisesti käpertyneinä ja kehräämässä. Mielestäni Felidae on laadukasta ruokaa, ja annan huonompilaatuista viljatonta ruokaa vain harvoin, mutta loput tästä laatikosta lahjoitetaan paikalliseen turvakotiini. Toivottavasti joku siellä tykkää siitä. Lähdenkin hakemaan Wellnessiä Petcosta.</w:t>
      </w:r>
    </w:p>
    <w:p>
      <w:r>
        <w:rPr>
          <w:b/>
        </w:rPr>
        <w:t xml:space="preserve">Tulos</w:t>
      </w:r>
    </w:p>
    <w:p>
      <w:r>
        <w:t xml:space="preserve">Kissat eivät syö sitä</w:t>
      </w:r>
    </w:p>
    <w:p>
      <w:r>
        <w:rPr>
          <w:b/>
        </w:rPr>
        <w:t xml:space="preserve">Esimerkki 5.4778</w:t>
      </w:r>
    </w:p>
    <w:p>
      <w:r>
        <w:t xml:space="preserve">Rakastan popchips, pussi nyt on vain 100 kaloria. ja se vähän pienempi, mutta jos olet himo pop sirut ilman rasvaa ja silti maistuu hyvältä. Nämä ovat sinua varten. Hieman kalliita, mutta sen arvoisia.</w:t>
      </w:r>
    </w:p>
    <w:p>
      <w:r>
        <w:rPr>
          <w:b/>
        </w:rPr>
        <w:t xml:space="preserve">Tulos</w:t>
      </w:r>
    </w:p>
    <w:p>
      <w:r>
        <w:t xml:space="preserve">upea maku nyt 100 kalorin pussissa</w:t>
      </w:r>
    </w:p>
    <w:p>
      <w:r>
        <w:rPr>
          <w:b/>
        </w:rPr>
        <w:t xml:space="preserve">Esimerkki 5.4779</w:t>
      </w:r>
    </w:p>
    <w:p>
      <w:r>
        <w:t xml:space="preserve">Olen nauttinut Melitta-kahvia illalla. Siinä on mukavan pehmeä maku, jossa ei ole mitään Starbucksin poltetun kahvipavun makua. Käytin tosin valmistuksessa paljon enemmän kahvia kuin ehdotettiin. Käytin 2 ruokalusikallista kahdeksaan unssin veteen. Pidän kahvistani vahvana, mutta en kitkeränä, ja tämä toimi erittäin hyvään kahvikupilliseen, johon oli lisätty puolet ja puolet. aion ostaa sitä uudelleen.</w:t>
      </w:r>
    </w:p>
    <w:p>
      <w:r>
        <w:rPr>
          <w:b/>
        </w:rPr>
        <w:t xml:space="preserve">Tulos</w:t>
      </w:r>
    </w:p>
    <w:p>
      <w:r>
        <w:t xml:space="preserve">Mukavan pehmeä kahvi.</w:t>
      </w:r>
    </w:p>
    <w:p>
      <w:r>
        <w:rPr>
          <w:b/>
        </w:rPr>
        <w:t xml:space="preserve">Esimerkki 5.4780</w:t>
      </w:r>
    </w:p>
    <w:p>
      <w:r>
        <w:t xml:space="preserve">Olen syönyt näitä noin 5-vuotiaasta lähtien ja ne ovat lempisipsejäni maailmassa! kunhan et syö niitä liikaa!</w:t>
      </w:r>
    </w:p>
    <w:p>
      <w:r>
        <w:rPr>
          <w:b/>
        </w:rPr>
        <w:t xml:space="preserve">Tulos</w:t>
      </w:r>
    </w:p>
    <w:p>
      <w:r>
        <w:t xml:space="preserve">Liian koukuttava</w:t>
      </w:r>
    </w:p>
    <w:p>
      <w:r>
        <w:rPr>
          <w:b/>
        </w:rPr>
        <w:t xml:space="preserve">Esimerkki 5.4781</w:t>
      </w:r>
    </w:p>
    <w:p>
      <w:r>
        <w:t xml:space="preserve">Bahlsen Butter Cookies,4.4-Ounce Boxes (Pack of 12) Erittäin pettynyt palveluunne ja tuotteen ainesosien harhaanjohtavaan luettelointiin.Olen allerginen kananmunille, ja kuten luettelossanne mainitaan, kananmunia ei mainita, ja kun sain tuotteen, keksien laatikossa yksi ainesosa on EGG. En myöskään lähettänyt minulle sähköpostia ei lähetä mitään keksiä, jossa on kananmunia.</w:t>
      </w:r>
    </w:p>
    <w:p>
      <w:r>
        <w:rPr>
          <w:b/>
        </w:rPr>
        <w:t xml:space="preserve">Tulos</w:t>
      </w:r>
    </w:p>
    <w:p>
      <w:r>
        <w:t xml:space="preserve">bal</w:t>
      </w:r>
    </w:p>
    <w:p>
      <w:r>
        <w:rPr>
          <w:b/>
        </w:rPr>
        <w:t xml:space="preserve">Esimerkki 5.4782</w:t>
      </w:r>
    </w:p>
    <w:p>
      <w:r>
        <w:t xml:space="preserve">Pidän kahvin mausta, mutta Emeril'sissä ei ole perinteistä kahvin makua. Se on melko kitkerää - niin paljon, että 2 Splenda-pakettia 16 oz:n kupissa ei peitä kitkeryyttä. Kolme tähteä, koska se on siedettävää, mutta odotan maukkaampaa kahvia.</w:t>
      </w:r>
    </w:p>
    <w:p>
      <w:r>
        <w:rPr>
          <w:b/>
        </w:rPr>
        <w:t xml:space="preserve">Tulos</w:t>
      </w:r>
    </w:p>
    <w:p>
      <w:r>
        <w:t xml:space="preserve">Katkera, ei rohkea</w:t>
      </w:r>
    </w:p>
    <w:p>
      <w:r>
        <w:rPr>
          <w:b/>
        </w:rPr>
        <w:t xml:space="preserve">Esimerkki 5.4783</w:t>
      </w:r>
    </w:p>
    <w:p>
      <w:r>
        <w:t xml:space="preserve">Tämä kahvi korvattiin kahvilla, jonka olin tilannut kahvikerhosta. Se oli 4,00 dollaria enemmän kuin mitä yleensä saan ja mistä pidän. Se oli karvas(karkea) ja vahva. Minusta se oli kamalaa. Lopetin kahvikerhon ja en tilaisi tätä enää uudestaan.</w:t>
      </w:r>
    </w:p>
    <w:p>
      <w:r>
        <w:rPr>
          <w:b/>
        </w:rPr>
        <w:t xml:space="preserve">Tulos</w:t>
      </w:r>
    </w:p>
    <w:p>
      <w:r>
        <w:t xml:space="preserve">AWFUL &amp; kallis!</w:t>
      </w:r>
    </w:p>
    <w:p>
      <w:r>
        <w:rPr>
          <w:b/>
        </w:rPr>
        <w:t xml:space="preserve">Esimerkki 5.4784</w:t>
      </w:r>
    </w:p>
    <w:p>
      <w:r>
        <w:t xml:space="preserve">Olemme kokeilleet lähes kaikkia tavallisia k-kuppeja.  Emme käytä makukahveja.  Mieheni rakastaa GM-merkkiä, jonka useimmat kahvit ovat mietoja (vaikka niissä sanotaankin, että ne ovat keskipaahtoisia)... Minä käytän hieman enemmän keskipaahtoista kahvia, kuten Tully's- ja Caribou-merkkejä.  Ennen tilasimme aina samoja merkkejä, kun pidimme tietystä merkistä.  Mutta uskaltauduin kokeilemaan Wolfgang Puckin linjaa.  Vaikka tätä makua mainostetaan keskipaahteisena, se näyttää olevan enemmänkin rohkeaa ja hieman katkeraa.  Se ei silti ole huono kahvi, ei vain yhtä hyvä kuin "Rodeo Drive" tai "Breakfast in Bed" k-kupit, joissa ei ole katkeruutta.  Täytyy kuitenkin sanoa, että olemme nyt lisänneet kaksi jälkimmäistä Wolfgangin makua ostorutiineihimme.</w:t>
      </w:r>
    </w:p>
    <w:p>
      <w:r>
        <w:rPr>
          <w:b/>
        </w:rPr>
        <w:t xml:space="preserve">Tulos</w:t>
      </w:r>
    </w:p>
    <w:p>
      <w:r>
        <w:t xml:space="preserve">Wolfgang Puck Sorrento K-kupit</w:t>
      </w:r>
    </w:p>
    <w:p>
      <w:r>
        <w:rPr>
          <w:b/>
        </w:rPr>
        <w:t xml:space="preserve">Esimerkki 5.4785</w:t>
      </w:r>
    </w:p>
    <w:p>
      <w:r>
        <w:t xml:space="preserve">Paras maku ikinä!  Olen koukussa!  Ne ovat kaikki hyviä, mutta nämä ovat ylivoimaisesti parhaita.  Voisin elää näillä!  Eikä ole tarvetta enää sanoa.....</w:t>
      </w:r>
    </w:p>
    <w:p>
      <w:r>
        <w:rPr>
          <w:b/>
        </w:rPr>
        <w:t xml:space="preserve">Tulos</w:t>
      </w:r>
    </w:p>
    <w:p>
      <w:r>
        <w:t xml:space="preserve">Uskomatonta!</w:t>
      </w:r>
    </w:p>
    <w:p>
      <w:r>
        <w:rPr>
          <w:b/>
        </w:rPr>
        <w:t xml:space="preserve">Esimerkki 5.4786</w:t>
      </w:r>
    </w:p>
    <w:p>
      <w:r>
        <w:t xml:space="preserve">Omaha Steaks 8 (5,75 oz.) Täytetyt uuniperunat ''' Täytetyt uuniperunat olivat näyttämättömiä ja vailla makua.  En maistanut pekonia tai ruohosipulia.  Ne ovat kuitenkin houkutteleva lisä ateriaan.</w:t>
      </w:r>
    </w:p>
    <w:p>
      <w:r>
        <w:rPr>
          <w:b/>
        </w:rPr>
        <w:t xml:space="preserve">Tulos</w:t>
      </w:r>
    </w:p>
    <w:p>
      <w:r>
        <w:t xml:space="preserve">Vaikuttamaton</w:t>
      </w:r>
    </w:p>
    <w:p>
      <w:r>
        <w:rPr>
          <w:b/>
        </w:rPr>
        <w:t xml:space="preserve">Esimerkki 5.4787</w:t>
      </w:r>
    </w:p>
    <w:p>
      <w:r>
        <w:t xml:space="preserve">Nämä pienet suklaakupit ovat juhlien erikoisuuksia, joita en ole koskaan aiemmin löytänyt, kun olen niitä halunnut.  Amazon tarjoaa nyt linkin.  Niitä voidaan käyttää siihen, mitä kutsutaan yleisesti "hyytelölaukauksiksi", ja ne tarjoavat vankan syötävän vaihtoehdon pienille paperikupeille.</w:t>
      </w:r>
    </w:p>
    <w:p>
      <w:r>
        <w:rPr>
          <w:b/>
        </w:rPr>
        <w:t xml:space="preserve">Tulos</w:t>
      </w:r>
    </w:p>
    <w:p>
      <w:r>
        <w:t xml:space="preserve">Erikoisjuhlan tuote</w:t>
      </w:r>
    </w:p>
    <w:p>
      <w:r>
        <w:rPr>
          <w:b/>
        </w:rPr>
        <w:t xml:space="preserve">Esimerkki 5.4788</w:t>
      </w:r>
    </w:p>
    <w:p>
      <w:r>
        <w:t xml:space="preserve">Kokeilin Martha Whiten Turtle Turtle Fudge Chocolate Chip Cookie -reseptiä, ja nämä ovat huonoimpia keksejä, joita olen koskaan tehnyt. Joko Martha Whiten henkilökunnassa on joku, jolla on vinoutunut huumorintaju TAI heidän makuhermonsa ovat jääneet pysyvästi lomalle. Tuhlasin aikaani, paljon rahaa suklaaseen ja pekaanipähkinöihin sekä vaivannäköäni. Martha Whiten on joko parannettava tätä reseptiä tai poistettava se verkkosivuilta, jotta kukaan muu pahaa-aavistamaton kotiäiti ei tuhlaa rahojaan ja aikaansa näihin kelvottomiin kekseihin. Mieheni poimi yhden matkallaan keittiön läpi, ja kahden sekunnin kuluttua hän tuli takaisin ja heitti sen roskiin.</w:t>
      </w:r>
    </w:p>
    <w:p>
      <w:r>
        <w:rPr>
          <w:b/>
        </w:rPr>
        <w:t xml:space="preserve">Tulos</w:t>
      </w:r>
    </w:p>
    <w:p>
      <w:r>
        <w:t xml:space="preserve">Kaikkien aikojen huonoimmat keksit!!!!!</w:t>
      </w:r>
    </w:p>
    <w:p>
      <w:r>
        <w:rPr>
          <w:b/>
        </w:rPr>
        <w:t xml:space="preserve">Esimerkki 5.4789</w:t>
      </w:r>
    </w:p>
    <w:p>
      <w:r>
        <w:t xml:space="preserve">Olen ollut Subscribe and Save -asiakas muutaman vuoden ajan.  Amazon on hiljattain muuttanut tämän tuotteen pakkausta.  Toista kertaa peräkkäin olen saanut kotelon, jossa on etiketti.  Sen ympärillä ei ole lainkaan kuplamuovia tai isompaa laatikkoa.  Joten se, mitä olen saanut, on lähinnä kuusi laatikkoa keksimuruja.  Palautan tilauksen ja perun tilaukseni nyt.  Maksan mieluummin korkeamman hinnan laatikosta käyttökelpoisia keksejä kuin saan laatikollisen muruja.</w:t>
      </w:r>
    </w:p>
    <w:p>
      <w:r>
        <w:rPr>
          <w:b/>
        </w:rPr>
        <w:t xml:space="preserve">Tulos</w:t>
      </w:r>
    </w:p>
    <w:p>
      <w:r>
        <w:t xml:space="preserve">Tuote on loistava, Amazonin pakkaus on kauhea!</w:t>
      </w:r>
    </w:p>
    <w:p>
      <w:r>
        <w:rPr>
          <w:b/>
        </w:rPr>
        <w:t xml:space="preserve">Esimerkki 5.4790</w:t>
      </w:r>
    </w:p>
    <w:p>
      <w:r>
        <w:t xml:space="preserve">Nämä ovat parempia Englannissa. En tiedä miksi. Ehkä se johtuu vain nostalgiasta.</w:t>
      </w:r>
    </w:p>
    <w:p>
      <w:r>
        <w:rPr>
          <w:b/>
        </w:rPr>
        <w:t xml:space="preserve">Tulos</w:t>
      </w:r>
    </w:p>
    <w:p>
      <w:r>
        <w:t xml:space="preserve">Ei niin hyvä kuin englantilaiset myyvät</w:t>
      </w:r>
    </w:p>
    <w:p>
      <w:r>
        <w:rPr>
          <w:b/>
        </w:rPr>
        <w:t xml:space="preserve">Esimerkki 5.4791</w:t>
      </w:r>
    </w:p>
    <w:p>
      <w:r>
        <w:t xml:space="preserve">Rakastan näitä keksejä!  Täydellinen välipala silloin, kun tarvitsen jotain suolaista/rapeaa perunalastujen tai muun rasvaisen välipalan sijaan.  Syön niitä paljon aterioiden välissä.  Hinta amazonilla on loistava verrattuna paikallisiin marketteihini.  Erittäin suositeltava!</w:t>
      </w:r>
    </w:p>
    <w:p>
      <w:r>
        <w:rPr>
          <w:b/>
        </w:rPr>
        <w:t xml:space="preserve">Tulos</w:t>
      </w:r>
    </w:p>
    <w:p>
      <w:r>
        <w:t xml:space="preserve">Erinomainen välipala</w:t>
      </w:r>
    </w:p>
    <w:p>
      <w:r>
        <w:rPr>
          <w:b/>
        </w:rPr>
        <w:t xml:space="preserve">Esimerkki 5.4792</w:t>
      </w:r>
    </w:p>
    <w:p>
      <w:r>
        <w:t xml:space="preserve">Avasimme purkillisen Bar Harborin simpukkakeittoa, emmekä voineet uskoa, miten vähän simpukoita keitossa oli.  Siinä oli lähinnä perunoita.</w:t>
      </w:r>
    </w:p>
    <w:p>
      <w:r>
        <w:rPr>
          <w:b/>
        </w:rPr>
        <w:t xml:space="preserve">Tulos</w:t>
      </w:r>
    </w:p>
    <w:p>
      <w:r>
        <w:t xml:space="preserve">Bar Harbor missä ovat simpukat????</w:t>
      </w:r>
    </w:p>
    <w:p>
      <w:r>
        <w:rPr>
          <w:b/>
        </w:rPr>
        <w:t xml:space="preserve">Esimerkki 5.4793</w:t>
      </w:r>
    </w:p>
    <w:p>
      <w:r>
        <w:t xml:space="preserve">Tämä on terveellisin suola, jota voit käyttää.  Tämän laatikon pitäisi riittää perheellemme vuoden ajan ilman ongelmia.  Jodioitu merisuola ei nosta verenpainetta kuten tavallinen suola.</w:t>
      </w:r>
    </w:p>
    <w:p>
      <w:r>
        <w:rPr>
          <w:b/>
        </w:rPr>
        <w:t xml:space="preserve">Tulos</w:t>
      </w:r>
    </w:p>
    <w:p>
      <w:r>
        <w:t xml:space="preserve">Great Deal</w:t>
      </w:r>
    </w:p>
    <w:p>
      <w:r>
        <w:rPr>
          <w:b/>
        </w:rPr>
        <w:t xml:space="preserve">Esimerkki 5.4794</w:t>
      </w:r>
    </w:p>
    <w:p>
      <w:r>
        <w:t xml:space="preserve">Tämä tuote on loistava. Olen etsinyt helppokäyttöistä ja makeuttamatonta vihreää teetä. Niin monet teet on makeutettu Splenda-tyyppisillä makeutusaineilla, ja käytän mieluummin Steviaa. Jackie Chan -vihreä tee on ilmeisesti lopetettu.  Sekoitan tätä tuotetta ja rakastan makua. Vähän sitruunaa ja Steviaa, ja minulla on täydellinen iltatee. Se tarjoaa kaikki vihreän teen hyödyt ja välittömän mukavuuden.  Annan sille viisi tähteä.</w:t>
      </w:r>
    </w:p>
    <w:p>
      <w:r>
        <w:rPr>
          <w:b/>
        </w:rPr>
        <w:t xml:space="preserve">Tulos</w:t>
      </w:r>
    </w:p>
    <w:p>
      <w:r>
        <w:t xml:space="preserve">Hyvin maistuva ja helppokäyttöinen</w:t>
      </w:r>
    </w:p>
    <w:p>
      <w:r>
        <w:rPr>
          <w:b/>
        </w:rPr>
        <w:t xml:space="preserve">Esimerkki 5.4795</w:t>
      </w:r>
    </w:p>
    <w:p>
      <w:r>
        <w:t xml:space="preserve">Juoma on 100-prosenttinen mehutiiviste, joka on sekoitettu hiilihapotettuun veteen.  Se maistuu kuin &lt;a href="http://www.amazon.com/gp/product/B001GN4OHK"&gt;Orangina Sparkling Citrus Beverage with Natural Pulp - 24 Cans&lt;/a&gt; ja McDonaldsin appelsiinijuoman risteytykseltä.  Aluksi se oli virkistävä, mutta jälkimaku on äkillinen ja lähes kemiallinen.  Se on outoa, koska juomassa ei ainesosaluettelon mukaan ole mitään luonnottomia makuja.  Jos loppumaku olisi luonnollisempi, ostaisin sitä varmasti uudelleen.</w:t>
      </w:r>
    </w:p>
    <w:p>
      <w:r>
        <w:rPr>
          <w:b/>
        </w:rPr>
        <w:t xml:space="preserve">Tulos</w:t>
      </w:r>
    </w:p>
    <w:p>
      <w:r>
        <w:t xml:space="preserve">Virkistävä, mutta luonnoton jälkimaku</w:t>
      </w:r>
    </w:p>
    <w:p>
      <w:r>
        <w:rPr>
          <w:b/>
        </w:rPr>
        <w:t xml:space="preserve">Esimerkki 5.4796</w:t>
      </w:r>
    </w:p>
    <w:p>
      <w:r>
        <w:t xml:space="preserve">Kissallani on rautamaha. Se voi syödä aivan mitä tahansa ja kaikkea ja pääsee aina "ihmisten" ruokaan, eikä ole koskaan oksentanut. Annoin sille 2 tällaista herkkua ja 20 minuutissa se vinkui ja oksensi koko matolle. En ensin ymmärtänyt sitä, mutta kun annoin sille samat herkut seuraavana päivänä, reaktio oli täsmälleen sama!  Olen kokeillut useita eri makuja tästä samasta merkistä ja hänellä on ollut sama reaktio! Jos kokeilet näitä kissasi kanssa ensimmäistä kertaa, anna sille vain yksi ja odota, miten se reagoi, ennen kuin annat lisää.</w:t>
      </w:r>
    </w:p>
    <w:p>
      <w:r>
        <w:rPr>
          <w:b/>
        </w:rPr>
        <w:t xml:space="preserve">Tulos</w:t>
      </w:r>
    </w:p>
    <w:p>
      <w:r>
        <w:t xml:space="preserve">Aiheutti normaalisti "rautaisen" kissani oksentamaan :(</w:t>
      </w:r>
    </w:p>
    <w:p>
      <w:r>
        <w:rPr>
          <w:b/>
        </w:rPr>
        <w:t xml:space="preserve">Esimerkki 5.4797</w:t>
      </w:r>
    </w:p>
    <w:p>
      <w:r>
        <w:t xml:space="preserve">Rakastan sipsejä, mukava 100 +/- kalorin välipala, muistuttaa minua Munchosista, mutta vähemmän rasvainen, maut ovat hyviä (suola &amp; etikka vähiten suosikki). Ja he ovat alkaneet toimittaa APO - kiitos ja perheeni kiittää teitä (jotta heidän ei tarvitse hakea pakettia ja lähettää sitä uudelleen!).</w:t>
      </w:r>
    </w:p>
    <w:p>
      <w:r>
        <w:rPr>
          <w:b/>
        </w:rPr>
        <w:t xml:space="preserve">Tulos</w:t>
      </w:r>
    </w:p>
    <w:p>
      <w:r>
        <w:t xml:space="preserve">Toimitetaan APO-osoitteeseen</w:t>
      </w:r>
    </w:p>
    <w:p>
      <w:r>
        <w:rPr>
          <w:b/>
        </w:rPr>
        <w:t xml:space="preserve">Esimerkki 5.4798</w:t>
      </w:r>
    </w:p>
    <w:p>
      <w:r>
        <w:t xml:space="preserve">En pidä keinotekoisista makeutusaineista, koska ne ovat liian makeita, joten Switchin Kiwi Berry -juomaa siemaillessani tarkistin koko ajan tölkistä, ettei siinä näkynyt merkkejä minkäänlaisista laihdutusaineista. Mitään ei ollut listattu.  Switchin mukaan tölkissä on vain kuohuvaa mehua, ei sokeria eikä keinotekoisia makeutusaineita, joten se siitä.  Pidän mehun kimalluksen määrästä, mutta janonsammuttajaksi se oli liian makea, ainakin minulle. Tämä ei tietenkään tarkoita, ettetkö sinä voisi pitää siitä - minä vain pidän makeasta mieluummin hyvän annoksen hapokkuutta.  Tuomio: Pidän kiinni vanhanaikaisesta kunnon kiivi-mansikkajuomasta Snapplelta, Trader Joe'sista tai Costcosta. Niillä kaikilla on hyviä.  Muuten, &lt;a href="http://www.amazon.com/gp/product/B001LGGH54"&gt;The Switch Watermelon Strawberry, 8,3 Unssin tölkit (pakkaus 24 kpl)&lt;/a&gt; oli myös makea, mutta paljon enemmän minun makuuni.</w:t>
      </w:r>
    </w:p>
    <w:p>
      <w:r>
        <w:rPr>
          <w:b/>
        </w:rPr>
        <w:t xml:space="preserve">Tulos</w:t>
      </w:r>
    </w:p>
    <w:p>
      <w:r>
        <w:t xml:space="preserve">Sweeeeeet!</w:t>
      </w:r>
    </w:p>
    <w:p>
      <w:r>
        <w:rPr>
          <w:b/>
        </w:rPr>
        <w:t xml:space="preserve">Esimerkki 5.4799</w:t>
      </w:r>
    </w:p>
    <w:p>
      <w:r>
        <w:t xml:space="preserve">Liha on hyvää, mutta se oli pakattu ohueen muovikelmuun ja laitettu styrox-pakkaukseen, jossa oli vain vähän suojaa.  Toimitettaessa muovikelmu oli revennyt ja suorassa kosketuksessa pakkausmateriaalin kanssa.  Jääpakkaus oli sulanut.  Olisi parempi, jos se olisi pakattu vähintään kahdella muovisuojalla ja kuivalla jäällä.  Tilasin lihaa Ohmaha lihat ja tuli pakattuna styrox kylmälaukkuun kuivajäällä ja hyvässä kunnossa.</w:t>
      </w:r>
    </w:p>
    <w:p>
      <w:r>
        <w:rPr>
          <w:b/>
        </w:rPr>
        <w:t xml:space="preserve">Tulos</w:t>
      </w:r>
    </w:p>
    <w:p>
      <w:r>
        <w:t xml:space="preserve">Hyvä liha, huono pakkaus</w:t>
      </w:r>
    </w:p>
    <w:p>
      <w:r>
        <w:rPr>
          <w:b/>
        </w:rPr>
        <w:t xml:space="preserve">Esimerkki 5.4800</w:t>
      </w:r>
    </w:p>
    <w:p>
      <w:r>
        <w:t xml:space="preserve">Mies mitä voin sanoa, tämä salsa on pommi!! minulla on kaikki eri lajit. minulla on sitä lähes jokaisen aterian kanssa. omistaja on viileä kaveri, Hän on pudottanut ilmaisia pulloja minulle postilaatikkooni. varastin ensimmäisen pullon ystävän jääkaapista maistettuani ja olen koukussa siitä lähtien. älä nuku tätä tulista kastiketta!!!</w:t>
      </w:r>
    </w:p>
    <w:p>
      <w:r>
        <w:rPr>
          <w:b/>
        </w:rPr>
        <w:t xml:space="preserve">Tulos</w:t>
      </w:r>
    </w:p>
    <w:p>
      <w:r>
        <w:t xml:space="preserve">Loistava Hot Sauce ja ihmiset, jotka sitä pyörittävät!</w:t>
      </w:r>
    </w:p>
    <w:p>
      <w:r>
        <w:rPr>
          <w:b/>
        </w:rPr>
        <w:t xml:space="preserve">Esimerkki 5.4801</w:t>
      </w:r>
    </w:p>
    <w:p>
      <w:r>
        <w:t xml:space="preserve">Laatikkoni Grove Square Hot Cocoa saapui tänään, ja olen juuri maistanut sitä. Herkullista. Tein [vahingossa] ison kupin, mutta olen tyytyväinen makuun ja koostumukseen.  En havaitse mitään pahanmakuisuutta.  Hieman pettynyt korkeaan natriumpitoisuuteen. Mukava olla, kun syksy alkaa kylmenemään.</w:t>
      </w:r>
    </w:p>
    <w:p>
      <w:r>
        <w:rPr>
          <w:b/>
        </w:rPr>
        <w:t xml:space="preserve">Tulos</w:t>
      </w:r>
    </w:p>
    <w:p>
      <w:r>
        <w:t xml:space="preserve">Miellyttävästi yllättynyt</w:t>
      </w:r>
    </w:p>
    <w:p>
      <w:r>
        <w:rPr>
          <w:b/>
        </w:rPr>
        <w:t xml:space="preserve">Esimerkki 5.4802</w:t>
      </w:r>
    </w:p>
    <w:p>
      <w:r>
        <w:t xml:space="preserve">Hyvää kaurapuuroa.  Pidän eniten omena-kanelista.  Tosin en noudattaisi pakkauksen ohjeita, koska siitä tulee aina liian keittomaista minun makuuni.  Voi johtua vain minusta, sillä pidän kaurapuurosta todella paksuna, jonka päälle lisään maitoa.</w:t>
      </w:r>
    </w:p>
    <w:p>
      <w:r>
        <w:rPr>
          <w:b/>
        </w:rPr>
        <w:t xml:space="preserve">Tulos</w:t>
      </w:r>
    </w:p>
    <w:p>
      <w:r>
        <w:t xml:space="preserve">hyvä</w:t>
      </w:r>
    </w:p>
    <w:p>
      <w:r>
        <w:rPr>
          <w:b/>
        </w:rPr>
        <w:t xml:space="preserve">Esimerkki 5.4803</w:t>
      </w:r>
    </w:p>
    <w:p>
      <w:r>
        <w:t xml:space="preserve">En tiedä, miksi taaperoni on niin hulluna näihin, mutta hän on.  Hän söi päivittäin niin paljon juustokeksejä, että halusin epätoivoisesti löytää jotain muuta, josta hän pitäisi, mutta joka ei vaatisi jäähdytystä, ja tämä pelasti päivän.  Minusta tuntuu hyvältä syöttää hänelle terveellisempiä välipaloja, ja hän on suorastaan rakastunut näihin!</w:t>
      </w:r>
    </w:p>
    <w:p>
      <w:r>
        <w:rPr>
          <w:b/>
        </w:rPr>
        <w:t xml:space="preserve">Tulos</w:t>
      </w:r>
    </w:p>
    <w:p>
      <w:r>
        <w:t xml:space="preserve">crack pikkulapsille</w:t>
      </w:r>
    </w:p>
    <w:p>
      <w:r>
        <w:rPr>
          <w:b/>
        </w:rPr>
        <w:t xml:space="preserve">Esimerkki 5.4804</w:t>
      </w:r>
    </w:p>
    <w:p>
      <w:r>
        <w:t xml:space="preserve">Menin kassalle ja huomasin, että rahti on 14,00 dollaria 11,00 dollarin tuotteesta (säilykkeet, ei tuoretuotteet)??!?!!  NAURETTAVAA!!!</w:t>
      </w:r>
    </w:p>
    <w:p>
      <w:r>
        <w:rPr>
          <w:b/>
        </w:rPr>
        <w:t xml:space="preserve">Tulos</w:t>
      </w:r>
    </w:p>
    <w:p>
      <w:r>
        <w:t xml:space="preserve">Melkein ostettu</w:t>
      </w:r>
    </w:p>
    <w:p>
      <w:r>
        <w:rPr>
          <w:b/>
        </w:rPr>
        <w:t xml:space="preserve">Esimerkki 5.4805</w:t>
      </w:r>
    </w:p>
    <w:p>
      <w:r>
        <w:t xml:space="preserve">Annan Merrickin purkkiruokaa herkkuna ja sekoitan sitä koiran kuivaruokaan (ja kissa saa jopa maistaa) silloin tällöin.  Chicken Pot Pie tuoksuu paremmalta kuin yksikään ihmisen kanapata, jonka muistan.</w:t>
      </w:r>
    </w:p>
    <w:p>
      <w:r>
        <w:rPr>
          <w:b/>
        </w:rPr>
        <w:t xml:space="preserve">Tulos</w:t>
      </w:r>
    </w:p>
    <w:p>
      <w:r>
        <w:t xml:space="preserve">YLI TUSINA TÄHTEÄ</w:t>
      </w:r>
    </w:p>
    <w:p>
      <w:r>
        <w:rPr>
          <w:b/>
        </w:rPr>
        <w:t xml:space="preserve">Esimerkki 5.4806</w:t>
      </w:r>
    </w:p>
    <w:p>
      <w:r>
        <w:t xml:space="preserve">Tämä on hyvää pikakaurapuuroa parhaalta kaurapuuromerkiltä.  Siinä käytetään ruokosokeria maissisiirapin sijasta, joten sen makeus on parempi, ja jotkut lääkärit sanovat, että tämä sokerimuoto on parempi sinulle.  Sopii erinomaisesti kylmänä aamuna, kun sinulla ei ole aikaa tehdä McCann's Steel Cut Oats -kaurapuuroa.  Omena-kaneli on paras, mutta myös vaahtera ja ruskea sokeri tai tavallinen kaura ovat hyviä.  Lisäksi ne eivät vaadi lääkärin työtä, jotta voit oikeasti erottaa kolme makua toisistaan.</w:t>
      </w:r>
    </w:p>
    <w:p>
      <w:r>
        <w:rPr>
          <w:b/>
        </w:rPr>
        <w:t xml:space="preserve">Tulos</w:t>
      </w:r>
    </w:p>
    <w:p>
      <w:r>
        <w:t xml:space="preserve">Hyvä Instant</w:t>
      </w:r>
    </w:p>
    <w:p>
      <w:r>
        <w:rPr>
          <w:b/>
        </w:rPr>
        <w:t xml:space="preserve">Esimerkki 5.4807</w:t>
      </w:r>
    </w:p>
    <w:p>
      <w:r>
        <w:t xml:space="preserve">Haluan ensin sanoa, että en yleensä syö viljaa.  En vain pidä siitä.  En juo maitoa IKINÄ, joten kuivamurojen syöminen ei ole aina herkkua.  Ostin tämän laatikon miehelleni.  Päädyin maistamaan sitä, koska se näytti niin kauniilta kulhossa....ja olin ihastunut!  Tämä muro on maukasta ja terveellistä, ja syön sitä nyt joka päivä jogurtin kanssa.  En voi antaa sille tarpeeksi tähtiä!</w:t>
      </w:r>
    </w:p>
    <w:p>
      <w:r>
        <w:rPr>
          <w:b/>
        </w:rPr>
        <w:t xml:space="preserve">Tulos</w:t>
      </w:r>
    </w:p>
    <w:p>
      <w:r>
        <w:t xml:space="preserve">PARAS MURO IKINÄ!</w:t>
      </w:r>
    </w:p>
    <w:p>
      <w:r>
        <w:rPr>
          <w:b/>
        </w:rPr>
        <w:t xml:space="preserve">Esimerkki 5.4808</w:t>
      </w:r>
    </w:p>
    <w:p>
      <w:r>
        <w:t xml:space="preserve">Mieheni on Twizzlers-riippuvainen.  Olemme ostaneet näitä monta kertaa Amazonista, koska olemme valtion työntekijöitä, jotka asuvat ulkomailla, emmekä saa niitä maasta, johon meidät on määrätty.  Ne ovat aina olleet tuoreita ja maukkaita, hyvin pakattuja ja saapuneet ajallaan.</w:t>
      </w:r>
    </w:p>
    <w:p>
      <w:r>
        <w:rPr>
          <w:b/>
        </w:rPr>
        <w:t xml:space="preserve">Tulos</w:t>
      </w:r>
    </w:p>
    <w:p>
      <w:r>
        <w:t xml:space="preserve">Aina tuoretta</w:t>
      </w:r>
    </w:p>
    <w:p>
      <w:r>
        <w:rPr>
          <w:b/>
        </w:rPr>
        <w:t xml:space="preserve">Esimerkki 5.4809</w:t>
      </w:r>
    </w:p>
    <w:p>
      <w:r>
        <w:t xml:space="preserve">Tilasin tämän italialaisen jauhon luettuani artikkelin amerikkalaisen vehnän ongelmista. Se on kevyttä, ja kaikki, mitä olen tehnyt sillä kekseistä pizzapohjaan, on ollut herkullista. Se toimitettiin hyvin nopeasti.</w:t>
      </w:r>
    </w:p>
    <w:p>
      <w:r>
        <w:rPr>
          <w:b/>
        </w:rPr>
        <w:t xml:space="preserve">Tulos</w:t>
      </w:r>
    </w:p>
    <w:p>
      <w:r>
        <w:t xml:space="preserve">ihanat jauhot eikä Frankenwheat !!!!</w:t>
      </w:r>
    </w:p>
    <w:p>
      <w:r>
        <w:rPr>
          <w:b/>
        </w:rPr>
        <w:t xml:space="preserve">Esimerkki 5.4810</w:t>
      </w:r>
    </w:p>
    <w:p>
      <w:r>
        <w:t xml:space="preserve">Hieno idea, joka jää vajaaksi. Bisquick gluteenittomassa tuotteessa käytetään edelleen alumiinipohjaista leivinjauhetta, joka on myrkyllistä ihmisille. Alumiini asettuu elimistöömme, ja sitä on löydetty autistisilla henkilöillä sellaisia määriä, joita ei voida hyväksyä. Yritys kieltäytyy vastaamasta tätä koskeviin asiakaskyselyihin. En voi antaa tätä perheelleni ennen kuin leivinjauheen kaava on muutettu.</w:t>
      </w:r>
    </w:p>
    <w:p>
      <w:r>
        <w:rPr>
          <w:b/>
        </w:rPr>
        <w:t xml:space="preserve">Tulos</w:t>
      </w:r>
    </w:p>
    <w:p>
      <w:r>
        <w:t xml:space="preserve">bisquick ei alumiiniton</w:t>
      </w:r>
    </w:p>
    <w:p>
      <w:r>
        <w:rPr>
          <w:b/>
        </w:rPr>
        <w:t xml:space="preserve">Esimerkki 5.4811</w:t>
      </w:r>
    </w:p>
    <w:p>
      <w:r>
        <w:t xml:space="preserve">Ensimmäinen pakettini tuli vahingoittuneena, mutta ensiluokkainen asiakaspalvelu korvasi sen nopeasti. Orzot ovat herkullisia ja helppoja valmistaa.</w:t>
      </w:r>
    </w:p>
    <w:p>
      <w:r>
        <w:rPr>
          <w:b/>
        </w:rPr>
        <w:t xml:space="preserve">Tulos</w:t>
      </w:r>
    </w:p>
    <w:p>
      <w:r>
        <w:t xml:space="preserve">Herkullinen orgaaninen Orzo</w:t>
      </w:r>
    </w:p>
    <w:p>
      <w:r>
        <w:rPr>
          <w:b/>
        </w:rPr>
        <w:t xml:space="preserve">Esimerkki 5.4812</w:t>
      </w:r>
    </w:p>
    <w:p>
      <w:r>
        <w:t xml:space="preserve">Eye osti tämän tuotteen suosituksesta. Eye ei kuitenkaan näytä pääsevän ohi oudosta mausta vielä.  Eye jatkaa sen käyttöä nähdäkseen, meneekö tämä ohi vai oppiiko Eye pitämään siitä.  Pakkauksessa mainitaan, ettei tuote ole kitkerän makuinen.  Jos se on makeutusaine, miksi siinä pitäisi olla kitkerää makua?</w:t>
      </w:r>
    </w:p>
    <w:p>
      <w:r>
        <w:rPr>
          <w:b/>
        </w:rPr>
        <w:t xml:space="preserve">Tulos</w:t>
      </w:r>
    </w:p>
    <w:p>
      <w:r>
        <w:t xml:space="preserve">Epämiellyttävä maku</w:t>
      </w:r>
    </w:p>
    <w:p>
      <w:r>
        <w:rPr>
          <w:b/>
        </w:rPr>
        <w:t xml:space="preserve">Esimerkki 5.4813</w:t>
      </w:r>
    </w:p>
    <w:p>
      <w:r>
        <w:t xml:space="preserve">Tämä oli ensimmäinen kokemukseni huonosta Darjeelingista - en ollut aiemmin tiennyt, että sellaista on olemassa. Ensimmäisen haudutuksen tuloksena oli tumman ruosteenvärinen, oliivinvihreällä sävytetty väri. Kupin pohja oli näkymätön. Maku oli terävä ja kirpeä. Ajattelin, että olin hauduttanut liian pitkään tai liian vahvaa, joten laitoin ensimmäisen kupin sivuun ja kokeilin uudelleen. Ja sitten uudelleen. Kolmen minuutin kevyt haudutus paransi selkeyttä, mutta mikään sen jälkeen kokeilemani ei kuitenkaan poistanut sellaista kirpeyttä ja karvaista makua, jonka yhdistän huonompiin teelaatuihin. Kosteat lehdet ovat tyypillisen kokoisia, vaaleanruskeita, mutta niiden välissä on yllättäen veltostuneita vihreitä ruutuja.  Pussissa olevan kuivan teen tuoksu muistuttaa vanhaa heinää - se ei ole homehtunutta eikä pilaantunutta, vain vanhaa. Samassa lähetyksessä saapunut Davidsonin Keemun Conjou sen sijaan tuoksuu ja maistuu herkulliselta Keemun Conjoulta eikä miltään muulta.  Hinnan huomioon ottaen tiesin, että olin kikkaillut, ja pidän tätä menetettynä vetona. Olen antanut tuotteelle yhden tähden sijasta kaksi tähteä, koska en ole heittänyt sitä pois (vielä). Säilytän Liptonin irtoteetä hätätilanteita varten, kuten pitkiä työttömyysjaksoja varten, enkä oikeastaan tarvitse lisää hätäteetä. Ehkä se toimii jääteeksi.  En ole missään nimessä asiantuntija, mutta arvostan teetä, joten toivon, että tämä mielipide auttaa muita ostajia, jotka yrittävät päättää kahden Darjeelingin välillä. Davidson's toimittaa nopeasti ja arvohinnoittelulla, joten en luovu kauppiaasta. Vain tästä nimenomaisesta Darjeelingista.</w:t>
      </w:r>
    </w:p>
    <w:p>
      <w:r>
        <w:rPr>
          <w:b/>
        </w:rPr>
        <w:t xml:space="preserve">Tulos</w:t>
      </w:r>
    </w:p>
    <w:p>
      <w:r>
        <w:t xml:space="preserve">Davidsonin Darjeeling-tee</w:t>
      </w:r>
    </w:p>
    <w:p>
      <w:r>
        <w:rPr>
          <w:b/>
        </w:rPr>
        <w:t xml:space="preserve">Esimerkki 5.4814</w:t>
      </w:r>
    </w:p>
    <w:p>
      <w:r>
        <w:t xml:space="preserve">Olen niin pettynyt tähän kuorrutteeseen.  Ensimmäisellä kerralla kun käytin tätä kuorrutetta olin pettynyt, mutta vuosi on kulunut ja ajattelin, että ehkä olin saanut huonon pakkauksen.  Minun olisi todella pitänyt miettiä kahdesti ostaako sitä uudelleen, mutta halusin antaa Pillsburylle mahdollisuuden.  Voi pojat, olin väärässä.  Molemmilla kerroilla, kun käytin sitä, kuorrute "roikkui" aika lailla irti kakusta!  Kakkuni olivat ehdottomasti jäähtyneet.  Olin jopa laittanut viimeisimmän kakun pakastimeen viipaloidakseni sen kerroksiksi.  Kun olin sulattanut sen jääkaapissa, aloin jäädyttää sitä.  Toki kuorrutuksen laittamisen jälkeen se vain alkoi liukua pois kakusta (taas)!  Tätä tuotetta on joko markkinoitava kuppikakkujen kuorrutteena, reseptiä on muokattava tai se on vedettävä kokonaan pois hyllystä.  Häpeä, että kokeilin sitä toisen kerran!</w:t>
      </w:r>
    </w:p>
    <w:p>
      <w:r>
        <w:rPr>
          <w:b/>
        </w:rPr>
        <w:t xml:space="preserve">Tulos</w:t>
      </w:r>
    </w:p>
    <w:p>
      <w:r>
        <w:t xml:space="preserve">Kauheaa!</w:t>
      </w:r>
    </w:p>
    <w:p>
      <w:r>
        <w:rPr>
          <w:b/>
        </w:rPr>
        <w:t xml:space="preserve">Esimerkki 5.4815</w:t>
      </w:r>
    </w:p>
    <w:p>
      <w:r>
        <w:t xml:space="preserve">Minulla on 2 husky/paimenkoira-sekoitusta. Ensimmäinen on 13 kuukauden ikäinen, ja hänellä on nirso vatsa - jos hän syö liian nopeasti, juo liian nopeasti tai syö jotain rutiininomaista, se nousee takaisin. Se ei myöskään syö kuin muutaman suupalan kerrallaan. Toinen on 7 kuukauden ikäinen ja tuli meille vakavan ripulin takia (eläinlääkärin ruoka ei myöskään korjannut sitä). Se söi mitä tahansa, jos annoimme sen syödä. Yhden päivän kuluessa siitä, kun molemmat koirat saivat Harmony Farms -ruokaa (ei paastoa, vain nopea vaihto), molempien koirien ruoansulatusongelmat ovat poissa. Vanhin koirani (nirso syöjä) syö ateriansa terveellisesti ilman taukoja tai epäröintiä. Nuorimmaisellani on vakaat, säännölliset vessatauot ja hän on pystynyt rentouttamaan vedenottoa tämän seurauksena. Molemmat ovat rennompia. Ostamme paikallisesta ruokakaupastamme (Hannaford täällä NY:ssä) noin 1,31 dollarilla kiloa kohti. Hintaan, ainesosiin ja tuloksiin nähden - sitä ei voi voittaa.</w:t>
      </w:r>
    </w:p>
    <w:p>
      <w:r>
        <w:rPr>
          <w:b/>
        </w:rPr>
        <w:t xml:space="preserve">Tulos</w:t>
      </w:r>
    </w:p>
    <w:p>
      <w:r>
        <w:t xml:space="preserve">Ratkaisi 2 eri ruoansulatusongelmaa 2 eri koiralle!</w:t>
      </w:r>
    </w:p>
    <w:p>
      <w:r>
        <w:rPr>
          <w:b/>
        </w:rPr>
        <w:t xml:space="preserve">Esimerkki 5.4816</w:t>
      </w:r>
    </w:p>
    <w:p>
      <w:r>
        <w:t xml:space="preserve">Ostin ulkofileen toivoen saavani vihdoin "hyvän" pihvin kotiin. Ensimmäiset paistamamme pihvit....eivät juuri ja juuri leikattavissa pihviveitsellä. Toisella kerralla, kun kokeilimme niitä, mureutin niitä melko pitkään. Ne olivat sillä tavalla syömäkelpoisempia, mutta eivät silti mitään parempaa kuin mitä olisin voinut ostaa paikallisesta ruokakaupasta.  Pakkausta lukuun ottamatta en voi sanoa mitään hyvää näistä pihveistä. Jos laskee kilohinnan, nämä pihvit pitäisi leikata voiveitsellä.  En osta enää koskaan.</w:t>
      </w:r>
    </w:p>
    <w:p>
      <w:r>
        <w:rPr>
          <w:b/>
        </w:rPr>
        <w:t xml:space="preserve">Tulos</w:t>
      </w:r>
    </w:p>
    <w:p>
      <w:r>
        <w:t xml:space="preserve">Ei rahan arvoinen</w:t>
      </w:r>
    </w:p>
    <w:p>
      <w:r>
        <w:rPr>
          <w:b/>
        </w:rPr>
        <w:t xml:space="preserve">Esimerkki 5.4817</w:t>
      </w:r>
    </w:p>
    <w:p>
      <w:r>
        <w:t xml:space="preserve">Toivoisin, että Amazon vaatisi, että kaikki makeaa keinotekoista makua sisältävä kahvi olisi selvästi merkitty sellaiseksi.  Silloin ihmiset, jotka eivät todellakaan pidä tällä tavoin väärennetystä kahvista, voisivat välttää toisen pettymyksen tuottavan maustetun kahvikupin saamisen.  Tämä aine maistuu samalta kuin kuvittelen Newman's Own Extra Bold -kahvin maistuvan, kun siihen on kaadettu hyytynyttä, pilaantunutta Bailey's Irish Creamia - inhottavalta.  Vapinaa!!!</w:t>
      </w:r>
    </w:p>
    <w:p>
      <w:r>
        <w:rPr>
          <w:b/>
        </w:rPr>
        <w:t xml:space="preserve">Tulos</w:t>
      </w:r>
    </w:p>
    <w:p>
      <w:r>
        <w:t xml:space="preserve">Ei lainkaan jamaikalaista, vain yksi makea, maustettu kahvi!</w:t>
      </w:r>
    </w:p>
    <w:p>
      <w:r>
        <w:rPr>
          <w:b/>
        </w:rPr>
        <w:t xml:space="preserve">Esimerkki 5.4818</w:t>
      </w:r>
    </w:p>
    <w:p>
      <w:r>
        <w:t xml:space="preserve">Paul Prudhomme valmistaa loistavia äyriäismausteita sekä sian- ja vasikanlihamausteita. Vihannesmauste oli mielestäni liian mausteinen.</w:t>
      </w:r>
    </w:p>
    <w:p>
      <w:r>
        <w:rPr>
          <w:b/>
        </w:rPr>
        <w:t xml:space="preserve">Tulos</w:t>
      </w:r>
    </w:p>
    <w:p>
      <w:r>
        <w:t xml:space="preserve">Vihannesmauste erittäin mausteinen</w:t>
      </w:r>
    </w:p>
    <w:p>
      <w:r>
        <w:rPr>
          <w:b/>
        </w:rPr>
        <w:t xml:space="preserve">Esimerkki 5.4819</w:t>
      </w:r>
    </w:p>
    <w:p>
      <w:r>
        <w:t xml:space="preserve">Olen kokeillut kaikkia saatavilla olevia merkkejä ja makuja Keurigin kuumaa kaakaota varten, ja tämä on ainoa, jota ostan aina lisää, kun se loppuu. Se ei tietenkään ole yhtä hyvää kuin oman suklaan sulattaminen kattilassa tuoreessa maidossa, mutta minusta se on vähintään yhtä maukasta kuin mikään muu kuin K-kupin kaakaoseos, jota olen käyttänyt. Se on täyteläisempää kuin saman firman maitosuklaakaakao (joka olisi kuitenkin K-kuppikaakaoista kakkosvalintani).  Yksi tähti pois sen takia, että jos valmistat pienen kupin, K-kuppiin jää yleensä kaakaomassaa, joka on siirrettävä mukiin, jos haluat mahdollisimman vahvaa kaakaota. K-kupin ravistaminen ensin suurten jauhekappaleiden hajottamiseksi, kuten pakkauksessa suositellaan, näyttää auttavan jonkin verran.</w:t>
      </w:r>
    </w:p>
    <w:p>
      <w:r>
        <w:rPr>
          <w:b/>
        </w:rPr>
        <w:t xml:space="preserve">Tulos</w:t>
      </w:r>
    </w:p>
    <w:p>
      <w:r>
        <w:t xml:space="preserve">Paras K-kupin kaakao</w:t>
      </w:r>
    </w:p>
    <w:p>
      <w:r>
        <w:rPr>
          <w:b/>
        </w:rPr>
        <w:t xml:space="preserve">Esimerkki 5.4820</w:t>
      </w:r>
    </w:p>
    <w:p>
      <w:r>
        <w:t xml:space="preserve">Tämä kahvi on herkullista. Se on täyteläinen ja jättää hienon lähes suklaisen jälkimaun. Isäni kertoi minulle siitä Costa Rican matkan jälkeen.</w:t>
      </w:r>
    </w:p>
    <w:p>
      <w:r>
        <w:rPr>
          <w:b/>
        </w:rPr>
        <w:t xml:space="preserve">Tulos</w:t>
      </w:r>
    </w:p>
    <w:p>
      <w:r>
        <w:t xml:space="preserve">Hyvää kahvia</w:t>
      </w:r>
    </w:p>
    <w:p>
      <w:r>
        <w:rPr>
          <w:b/>
        </w:rPr>
        <w:t xml:space="preserve">Esimerkki 5.4821</w:t>
      </w:r>
    </w:p>
    <w:p>
      <w:r>
        <w:t xml:space="preserve">paras maku tässä laatikossa on suola ja pippuri ja bbq-maku. kaikki muut maut olivat vain niin ja näin.</w:t>
      </w:r>
    </w:p>
    <w:p>
      <w:r>
        <w:rPr>
          <w:b/>
        </w:rPr>
        <w:t xml:space="preserve">Tulos</w:t>
      </w:r>
    </w:p>
    <w:p>
      <w:r>
        <w:t xml:space="preserve">hanki sen sijaan suola- ja pippurilaatikko</w:t>
      </w:r>
    </w:p>
    <w:p>
      <w:r>
        <w:rPr>
          <w:b/>
        </w:rPr>
        <w:t xml:space="preserve">Esimerkki 5.4822</w:t>
      </w:r>
    </w:p>
    <w:p>
      <w:r>
        <w:t xml:space="preserve">Bobs Red Mill Pumkin Seeds tuli minulle hienossa laatikossa..ja laatikon sisällä hyvin pakattu ja erittäin turvallinen kuorittu siemen.  En voi sanoa tarpeeksi pakkauksen laadusta - todella hieno asia minulle - koska minulta kestää jonkin aikaa saada kaikki siemenet valmiiksi - ja ne pysyvät tuoreina ja turvallisina, koska pakkauksesta on pidetty erityistä huolta.  Itse siementen laatu on erittäin hyvä. Ne ovat ulkonäöltään yhtenäisiä...hyvin muotoiltuja...ruokahalua herättäviä..ja terveen näköisiä.  Hinta täällä on täysin oikea niille meistä, jotka tarvitsevat lähempänä irtotavaratasoa olevia elintarvikkeita. Nämä tulivat monipakkauskartongissa.  Nämä eivät ole ainoat Bob Red Millsin tuotteet - niitä on monia - ja jos viljat ja pähkinät ja siemenet ovat ruokavaliossanne...lapsenne ruokavaliossa tai jopa lemmikkienne ruokavaliossa....., en voi suositella tätä linjaa tarpeeksi teille - tuoreeseen .... terveelliseen ruokaan!  Kokeile niitä !</w:t>
      </w:r>
    </w:p>
    <w:p>
      <w:r>
        <w:rPr>
          <w:b/>
        </w:rPr>
        <w:t xml:space="preserve">Tulos</w:t>
      </w:r>
    </w:p>
    <w:p>
      <w:r>
        <w:t xml:space="preserve">Hyvä laatu ja hyvin pakattu.....</w:t>
      </w:r>
    </w:p>
    <w:p>
      <w:r>
        <w:rPr>
          <w:b/>
        </w:rPr>
        <w:t xml:space="preserve">Esimerkki 5.4823</w:t>
      </w:r>
    </w:p>
    <w:p>
      <w:r>
        <w:t xml:space="preserve">Hemmo, nämä ovat aika hyviä... kunhan et halua niiden olevan samanlaisia kuin Oreot. Tarkoitan, etteivät ne ole. Mutta pidän niistä ehdottomasti enemmän kuin muista suklaakekseistä, kuten teddy grahamsista. Keksien keveys tekee niistä täydellisiä muiden herkkujen, kuten maapähkinävoin, tuorejuuston, kuorrutuksen, vanukkaan, sulatetun suklaan, päälle levittämiseen....</w:t>
      </w:r>
    </w:p>
    <w:p>
      <w:r>
        <w:rPr>
          <w:b/>
        </w:rPr>
        <w:t xml:space="preserve">Tulos</w:t>
      </w:r>
    </w:p>
    <w:p>
      <w:r>
        <w:t xml:space="preserve">Olen fani...</w:t>
      </w:r>
    </w:p>
    <w:p>
      <w:r>
        <w:rPr>
          <w:b/>
        </w:rPr>
        <w:t xml:space="preserve">Esimerkki 5.4824</w:t>
      </w:r>
    </w:p>
    <w:p>
      <w:r>
        <w:t xml:space="preserve">Rakastan, rakastan, rakastan, rakastan tummapaahtoista kahvia enkä pidä happamasta mausta, joten ajattelin, että tämä olisi hienoa, olin tyytyväinen "ei happoa makuun", mutta... minun piti käyttää kaksi kertaa enemmän saadakseni saman maun, josta yleensä pidän. Se ei olisi iso juttu - mutta se tarkoitti, että kulutin kahvin nopeammin kuin olisi pitänyt, ja se voi tulla kalliiksi.  Tämä sekoitus oli jauhettu hyvin hienoksi, joten se ei sopisi hyvin french pressiin. Pystyin käyttämään sitä kaatamalla.</w:t>
      </w:r>
    </w:p>
    <w:p>
      <w:r>
        <w:rPr>
          <w:b/>
        </w:rPr>
        <w:t xml:space="preserve">Tulos</w:t>
      </w:r>
    </w:p>
    <w:p>
      <w:r>
        <w:t xml:space="preserve">Vähähappoinen maku - maistuu enemmänkin keskipaahteiselta paahdolta.</w:t>
      </w:r>
    </w:p>
    <w:p>
      <w:r>
        <w:rPr>
          <w:b/>
        </w:rPr>
        <w:t xml:space="preserve">Esimerkki 5.4825</w:t>
      </w:r>
    </w:p>
    <w:p>
      <w:r>
        <w:t xml:space="preserve">1 kuppi gf Bisquickiä 1 kuppi soija- tai mantelimaitoa 3/4 kupillista sokeria kanelia maun mukaan Kaada lempihedelmäsi päälle ja paista nopean herkullisen leivonnaisen valmistamiseksi.  Gluteeniton Bisquick ei ole aivan yhtä kuohkea ja mureneva kuin alkuperäinen, mutta se on ehdottomasti sen arvoinen GF-yleisölle.</w:t>
      </w:r>
    </w:p>
    <w:p>
      <w:r>
        <w:rPr>
          <w:b/>
        </w:rPr>
        <w:t xml:space="preserve">Tulos</w:t>
      </w:r>
    </w:p>
    <w:p>
      <w:r>
        <w:t xml:space="preserve">Sopii erinomaisesti suutarille!</w:t>
      </w:r>
    </w:p>
    <w:p>
      <w:r>
        <w:rPr>
          <w:b/>
        </w:rPr>
        <w:t xml:space="preserve">Esimerkki 5.4826</w:t>
      </w:r>
    </w:p>
    <w:p>
      <w:r>
        <w:t xml:space="preserve">Kettle-merkkiset sipsit ovat luultavasti parhaita perunalastuja, joita olen tähän mennessä maistanut. Ne ovat paksuja, niissä on purevuutta ja rakastan niiden luovia makuja. Suosikkini Kettle-siruista on hunaja-Dijon. Mielestäni se on loistava yhdistelmä makeaa, suolaista ja kirpeää, täydellinen sellainen välipalahyökkäys, kun et tiedä tarkalleen, mitä haluat. Rakastan erityisesti käpristyneitä sipsejä, jotka tuovat lisää rakennetta ja rapeutta. Nämä 2 unssin pussit ovat täydellisiä kaikille, joilla on ongelmia annosten hallitsemisessa (kuten minulla!).</w:t>
      </w:r>
    </w:p>
    <w:p>
      <w:r>
        <w:rPr>
          <w:b/>
        </w:rPr>
        <w:t xml:space="preserve">Tulos</w:t>
      </w:r>
    </w:p>
    <w:p>
      <w:r>
        <w:t xml:space="preserve">Makeaa, suolaista ja kirpeää: niin kuin välipalan pitäisi olla.</w:t>
      </w:r>
    </w:p>
    <w:p>
      <w:r>
        <w:rPr>
          <w:b/>
        </w:rPr>
        <w:t xml:space="preserve">Esimerkki 5.4827</w:t>
      </w:r>
    </w:p>
    <w:p>
      <w:r>
        <w:t xml:space="preserve">Tällä tuotteella ei ole paras mahdollinen maku. Pidän Jamban kookosvedestä, mutta sitä on vaikea löytää. Ostin tämän kokeillakseni enkä pidä siitä, mutta se on siedettävää, kun se on kylmää; todella kylmää (syy, miksi annoin sille kaksi tähteä).  Kokeilin kookosvettä lämpimänä nähdäkseni, maistuuko se todella pahalta, kuten joissakin arvosteluissa sanottiin, ja totta tosiaan, he olivat oikeassa.</w:t>
      </w:r>
    </w:p>
    <w:p>
      <w:r>
        <w:rPr>
          <w:b/>
        </w:rPr>
        <w:t xml:space="preserve">Tulos</w:t>
      </w:r>
    </w:p>
    <w:p>
      <w:r>
        <w:t xml:space="preserve">Ei kaikkein paras.</w:t>
      </w:r>
    </w:p>
    <w:p>
      <w:r>
        <w:rPr>
          <w:b/>
        </w:rPr>
        <w:t xml:space="preserve">Esimerkki 5.4828</w:t>
      </w:r>
    </w:p>
    <w:p>
      <w:r>
        <w:t xml:space="preserve">Heillä on todella hyvää kuumaa kaakaota. Ostin aiemmin yhden pakkauksen ja se oli niin hyvää, että tilasin lisää. Tykkään tehdä mochaa keittämällä yhden näistä ja sitten yhden kahvin (käytä isoa kuppia).  Yksi asia huomioitavaa: näissä ei ole siivilää sisällä, koko sisältö on tarkoitettu käytettäväksi (toisin kuin kahvin Kcups), joten se tuntuu tyhjältä, kun se on valmis. En suosittele keittämistä pienemmillä kuppiasetuksilla. Käytä tavallista mukia tai suurempaa, koska pienemmät asetukset eivät saa kaikkea suklaata sisältä ulos.  Lapset eivät myöskään välttämättä pidä piparminttumausta..... Mutta se on minun suosikkini. Jos et halua hankkia valikoimapakkausta, he myyvät myös yksittäisiä makuja.</w:t>
      </w:r>
    </w:p>
    <w:p>
      <w:r>
        <w:rPr>
          <w:b/>
        </w:rPr>
        <w:t xml:space="preserve">Tulos</w:t>
      </w:r>
    </w:p>
    <w:p>
      <w:r>
        <w:t xml:space="preserve">erittäin suositeltavaa kuumaa kaakaota</w:t>
      </w:r>
    </w:p>
    <w:p>
      <w:r>
        <w:rPr>
          <w:b/>
        </w:rPr>
        <w:t xml:space="preserve">Esimerkki 5.4829</w:t>
      </w:r>
    </w:p>
    <w:p>
      <w:r>
        <w:t xml:space="preserve">Tämä oli itse asiassa lahja tyttärelleni (yhdessä 3 laatikollisen muiden Baxterin keittojen kanssa). Tyttäreni on sitä mieltä, että Baxter's on ehdottomasti maailman paras säilykekeitto (niistä keitoista, joita hän on maistanut, mukaan lukien suuret amerikkalaiset merkit - hän ei juurikaan kokkaa). Hummerikeitto jäi hieman Baxterin skotlantilaisen savulohen (jota hän piti PARHAANA IKINÄ) alapuolelle. (Omasta näkökulmastani, ja koska kokkaan yleensä itse ruokaa, minun on myönnettävä, että Baxter's-sarjan keittosarja on säilykekeittoina ylivoimainen).</w:t>
      </w:r>
    </w:p>
    <w:p>
      <w:r>
        <w:rPr>
          <w:b/>
        </w:rPr>
        <w:t xml:space="preserve">Tulos</w:t>
      </w:r>
    </w:p>
    <w:p>
      <w:r>
        <w:t xml:space="preserve">Baxterin säilykekeitot hallitsevat!</w:t>
      </w:r>
    </w:p>
    <w:p>
      <w:r>
        <w:rPr>
          <w:b/>
        </w:rPr>
        <w:t xml:space="preserve">Esimerkki 5.4830</w:t>
      </w:r>
    </w:p>
    <w:p>
      <w:r>
        <w:t xml:space="preserve">En maista juustoa - maistan tunnistamattoman kemikaalin ja paljon suolaa!  Normaalisti rakastan suolaisia välipaloja ja erityisesti juustoisia, mutta suola on ylivoimainen. YUCK! ÄLÄ usko "parempi kuin Cheetos" -hypeä.  Suosikkivälipalani on Cheetos, ja aion ehdottomasti palata takaisin.</w:t>
      </w:r>
    </w:p>
    <w:p>
      <w:r>
        <w:rPr>
          <w:b/>
        </w:rPr>
        <w:t xml:space="preserve">Tulos</w:t>
      </w:r>
    </w:p>
    <w:p>
      <w:r>
        <w:t xml:space="preserve">Missä juusto on?</w:t>
      </w:r>
    </w:p>
    <w:p>
      <w:r>
        <w:rPr>
          <w:b/>
        </w:rPr>
        <w:t xml:space="preserve">Esimerkki 5.4831</w:t>
      </w:r>
    </w:p>
    <w:p>
      <w:r>
        <w:t xml:space="preserve">Myönnän, että alun perin katselin erästä muuta "nimimerkkiä", mutta suolaa ja etikkaa, joka on ainoa maku, jota syön, ei ollut enää saatavilla.  En ollut koskaan edes kuullut Uncle Ray'sista, saati sitten kokeillut niitä, mutta hinta oli kohtuullinen, ja sain sen ansiosta ilmaisen super saver -toimituksen.  Olen iloinen voidessani sanoa, että olin erittäin iloisesti yllättynyt näistä sipseistä.  Jotenkin, vaikka ne näyttävät olevan vain tavallisessa laatikossa, kun avasin ensimmäisen pussin, minulla oli mukava sekoitus isoja ja pieniä sipsejä.  Suola ja etikka sekoittuvat hyvin, jopa niin hyvin, että maut välillä hiipivät - joskus tuntuu, että ensimmäisellä rapsahduksella maistuu suola ja toisella rapsahduksella etikka.  Joka tapauksessa ne ovat loistavia.  Olin hieman vastahakoinen ostamaan hieman suuren määrän tuntematonta tuotetta, mutta olen hyvin iloinen, että tartuin tilaisuuteen.</w:t>
      </w:r>
    </w:p>
    <w:p>
      <w:r>
        <w:rPr>
          <w:b/>
        </w:rPr>
        <w:t xml:space="preserve">Tulos</w:t>
      </w:r>
    </w:p>
    <w:p>
      <w:r>
        <w:t xml:space="preserve">Maukkaita sipsejä</w:t>
      </w:r>
    </w:p>
    <w:p>
      <w:r>
        <w:rPr>
          <w:b/>
        </w:rPr>
        <w:t xml:space="preserve">Esimerkki 5.4832</w:t>
      </w:r>
    </w:p>
    <w:p>
      <w:r>
        <w:t xml:space="preserve">Rakastan popchipsejä ja varsinkin kun ne ovat yksittäisiä annoskokoja ja erilaisia makuja... ne ovat hyviä ja maistuvat hyvältä ja ne on helppo laittaa lounaaseen tai välipalaan matkalla!</w:t>
      </w:r>
    </w:p>
    <w:p>
      <w:r>
        <w:rPr>
          <w:b/>
        </w:rPr>
        <w:t xml:space="preserve">Tulos</w:t>
      </w:r>
    </w:p>
    <w:p>
      <w:r>
        <w:t xml:space="preserve">RAKASTAN TÄTÄ TUOTETTA</w:t>
      </w:r>
    </w:p>
    <w:p>
      <w:r>
        <w:rPr>
          <w:b/>
        </w:rPr>
        <w:t xml:space="preserve">Esimerkki 5.4833</w:t>
      </w:r>
    </w:p>
    <w:p>
      <w:r>
        <w:t xml:space="preserve">Minäkin olin hieman pettynyt Donut Samplerin koostumukseen. Minun tapauksessani 35:stä 12 oli kofeiinittomia.  Mutta kaipa tämän saa, kun ostaa näytepakkauksen Amazonin varastotarjousten osion kautta.  Kaikkien k-kuppien viimeinen käyttöpäivä oli 6/2012.  Olin tyytyväinen ainakin siihen.</w:t>
      </w:r>
    </w:p>
    <w:p>
      <w:r>
        <w:rPr>
          <w:b/>
        </w:rPr>
        <w:t xml:space="preserve">Tulos</w:t>
      </w:r>
    </w:p>
    <w:p>
      <w:r>
        <w:t xml:space="preserve">ddjj</w:t>
      </w:r>
    </w:p>
    <w:p>
      <w:r>
        <w:rPr>
          <w:b/>
        </w:rPr>
        <w:t xml:space="preserve">Esimerkki 5.4834</w:t>
      </w:r>
    </w:p>
    <w:p>
      <w:r>
        <w:t xml:space="preserve">Ostin juuri kaksi samaa tuotetta paikallisesta kaupasta halvemmalla, paitsi että niitä ei ollut merkitty arvopakkaukseksi.</w:t>
      </w:r>
    </w:p>
    <w:p>
      <w:r>
        <w:rPr>
          <w:b/>
        </w:rPr>
        <w:t xml:space="preserve">Tulos</w:t>
      </w:r>
    </w:p>
    <w:p>
      <w:r>
        <w:t xml:space="preserve">Tarkista ensin kustannukset!</w:t>
      </w:r>
    </w:p>
    <w:p>
      <w:r>
        <w:rPr>
          <w:b/>
        </w:rPr>
        <w:t xml:space="preserve">Esimerkki 5.4835</w:t>
      </w:r>
    </w:p>
    <w:p>
      <w:r>
        <w:t xml:space="preserve">Kaikki kolme maistuvat täyteläisiltä ja suklaisilta, eivät lainkaan liitumaisilta. Olimme yllättyneitä siitä, miten hyviä ne ovat, parempia kuin mikään muu kokeilemamme K-kupin kaakao.</w:t>
      </w:r>
    </w:p>
    <w:p>
      <w:r>
        <w:rPr>
          <w:b/>
        </w:rPr>
        <w:t xml:space="preserve">Tulos</w:t>
      </w:r>
    </w:p>
    <w:p>
      <w:r>
        <w:t xml:space="preserve">Piparminttu on suosikkimme</w:t>
      </w:r>
    </w:p>
    <w:p>
      <w:r>
        <w:rPr>
          <w:b/>
        </w:rPr>
        <w:t xml:space="preserve">Esimerkki 5.4836</w:t>
      </w:r>
    </w:p>
    <w:p>
      <w:r>
        <w:t xml:space="preserve">En ollut varma, mitä odottaa hiilihapolliselta hedelmäjuomalta, mutta päätin kokeilla sitä.  Vaikka se oli juotavaa, pidän itse asiassa enemmän hedelmämehun luonnollisesta mausta.  Tämä maistui itse asiassa keinotekoiselta soodalta, aivan kuten hyvin tunnettu appelsiinilimu.  Hiilihapotus oli liian voimakas, ja se puri ja poltti liikaa minun makuuni.  Kuten jotkut muutkin arvostelijat totesivat, sokerin ja kalorien määrä tässä juomassa oli hämmästyttävä.  Se on melkein liian makea, ja yhdessä hiilihapotuksen kanssa se oli aivan liikaa, jotta pystyin nauttimaan siitä kovin paljon.</w:t>
      </w:r>
    </w:p>
    <w:p>
      <w:r>
        <w:rPr>
          <w:b/>
        </w:rPr>
        <w:t xml:space="preserve">Tulos</w:t>
      </w:r>
    </w:p>
    <w:p>
      <w:r>
        <w:t xml:space="preserve">Ei kuten mainostetaan</w:t>
      </w:r>
    </w:p>
    <w:p>
      <w:r>
        <w:rPr>
          <w:b/>
        </w:rPr>
        <w:t xml:space="preserve">Esimerkki 5.4837</w:t>
      </w:r>
    </w:p>
    <w:p>
      <w:r>
        <w:t xml:space="preserve">Tämä ei oikeastaan ole proteiinipitoinen välipala. Harmi, etten löytänyt linkkiä ravintoarvoihin - vain 6 grammaa proteiinia. Muissa primal-liuskoissa on 10 ja ne ovat rakenteeltaan parempia. Mutta jos et voi syödä vehnää, tämä on lähinnä sieniä. Myös ilmainen toimitus kestää ikuisesti ja hinnat ovat nousseet, jotta ne ovat lähellä myymälän kustannuksia siellä, missä asun.</w:t>
      </w:r>
    </w:p>
    <w:p>
      <w:r>
        <w:rPr>
          <w:b/>
        </w:rPr>
        <w:t xml:space="preserve">Tulos</w:t>
      </w:r>
    </w:p>
    <w:p>
      <w:r>
        <w:t xml:space="preserve">ei niin proteiinipitoista</w:t>
      </w:r>
    </w:p>
    <w:p>
      <w:r>
        <w:rPr>
          <w:b/>
        </w:rPr>
        <w:t xml:space="preserve">Esimerkki 5.4838</w:t>
      </w:r>
    </w:p>
    <w:p>
      <w:r>
        <w:t xml:space="preserve">Olen ostanut lukuisia kanasäilykkeitä, eikä mikään niistä tietenkään vedä vertoja oikealle kanalle.  Tästä huolimatta tämän tuotteen laatu on kuitenkin huomattavasti heikompi kuin useimpien kanasäilykkeiden.  Muissa kanasäilykkeissä on suuria valkoisen lihan paloja, kun taas tämä tuote on täynnä pieniä värittömiä paloja, joissa on nahan tai rasvan paloja.  Kun otetaan huomioon, että hinta on myös korkeampi kuin kaupasta ostetuilla kilpailijoilla, en voi suositella tätä tuotetta.</w:t>
      </w:r>
    </w:p>
    <w:p>
      <w:r>
        <w:rPr>
          <w:b/>
        </w:rPr>
        <w:t xml:space="preserve">Tulos</w:t>
      </w:r>
    </w:p>
    <w:p>
      <w:r>
        <w:t xml:space="preserve">Ei yhtä hyvää kuin muut kanasäilykkeet</w:t>
      </w:r>
    </w:p>
    <w:p>
      <w:r>
        <w:rPr>
          <w:b/>
        </w:rPr>
        <w:t xml:space="preserve">Esimerkki 5.4839</w:t>
      </w:r>
    </w:p>
    <w:p>
      <w:r>
        <w:t xml:space="preserve">Olin todella innoissani kokeillessani Mainen simpukkakeittoa, mutta se ei vakuuttanut minua.  Mielestäni Campbell's saattaa olla jopa parempi.....</w:t>
      </w:r>
    </w:p>
    <w:p>
      <w:r>
        <w:rPr>
          <w:b/>
        </w:rPr>
        <w:t xml:space="preserve">Tulos</w:t>
      </w:r>
    </w:p>
    <w:p>
      <w:r>
        <w:t xml:space="preserve">Ei hyvä, ei huono</w:t>
      </w:r>
    </w:p>
    <w:p>
      <w:r>
        <w:rPr>
          <w:b/>
        </w:rPr>
        <w:t xml:space="preserve">Esimerkki 5.4840</w:t>
      </w:r>
    </w:p>
    <w:p>
      <w:r>
        <w:t xml:space="preserve">Kaikki perheessäni pitävät kuumasta kaakaosta. Juoksutin pelkkää vettä k-kuppikoneeni läpi ja käytin kuumaa kaakaota kanisterista, mutta lapseni eivät oikein osanneet mitata, ja useimmiten kaakao valui yli. Joten päätin kokeilla tätä lapsilleni, ja se tekee täydellisen kupin joka kerta. Ei ylivuotoa. Maku on hyvä, se on kermainen ja kaakaon ja veden suhde on riittävä lapsilleni. Tulen tilaamaan tätä tuotetta tästä lähtien perheelleni. Tuotevertailun vuoksi olemme tilanneet Timothyn valkoista kaakaota ja Green Mountainin kaakaota, Timothyn kaakao oli hyvää, mutta kallista, ja Green Mountain ei maistunut perheellemme kovinkaan hyvältä. Siinä oli vesittynyt maku.</w:t>
      </w:r>
    </w:p>
    <w:p>
      <w:r>
        <w:rPr>
          <w:b/>
        </w:rPr>
        <w:t xml:space="preserve">Tulos</w:t>
      </w:r>
    </w:p>
    <w:p>
      <w:r>
        <w:t xml:space="preserve">Täydellinen kaakao</w:t>
      </w:r>
    </w:p>
    <w:p>
      <w:r>
        <w:rPr>
          <w:b/>
        </w:rPr>
        <w:t xml:space="preserve">Esimerkki 5.4841</w:t>
      </w:r>
    </w:p>
    <w:p>
      <w:r>
        <w:t xml:space="preserve">Tämä on hyvää jääteetä.  Sitä on vaikea löytää paikallisesti syksyllä ja talvella.</w:t>
      </w:r>
    </w:p>
    <w:p>
      <w:r>
        <w:rPr>
          <w:b/>
        </w:rPr>
        <w:t xml:space="preserve">Tulos</w:t>
      </w:r>
    </w:p>
    <w:p>
      <w:r>
        <w:t xml:space="preserve">Hyvää tavaraa</w:t>
      </w:r>
    </w:p>
    <w:p>
      <w:r>
        <w:rPr>
          <w:b/>
        </w:rPr>
        <w:t xml:space="preserve">Esimerkki 5.4842</w:t>
      </w:r>
    </w:p>
    <w:p>
      <w:r>
        <w:t xml:space="preserve">Lämmitin näitä mikroaaltouunissa, eivätkä ne kypsenny tasaisesti. jotkut ovat palaneita ja kovia kuin kivi, kun taas toiset ovat juuri sopivia. koska niitä ei ole kovin paljon yhdessä pussissa, ja koska noin 1/3 ei kypsenny oikein, tuskin saat yhtään porsaankuorta ja heität loput pois. Ehkä en kypsennä niitä oikein, mutta noudatin ohjeita...</w:t>
      </w:r>
    </w:p>
    <w:p>
      <w:r>
        <w:rPr>
          <w:b/>
        </w:rPr>
        <w:t xml:space="preserve">Tulos</w:t>
      </w:r>
    </w:p>
    <w:p>
      <w:r>
        <w:t xml:space="preserve">Ei lämmitä hyvin</w:t>
      </w:r>
    </w:p>
    <w:p>
      <w:r>
        <w:rPr>
          <w:b/>
        </w:rPr>
        <w:t xml:space="preserve">Esimerkki 5.4843</w:t>
      </w:r>
    </w:p>
    <w:p>
      <w:r>
        <w:t xml:space="preserve">Olen juonut tätä teetä jo pitkään.  Ennen jouduin ostamaan sen lääkärin vastaanotolta, koska sitä ei ollut saatavilla muualta.  Olen niin iloinen, että voin ostaa sitä nyt Amazon.comista.  Juon tätä teetä pitkin päivää kuten muut juovat kahvia.  Ihana maku.</w:t>
      </w:r>
    </w:p>
    <w:p>
      <w:r>
        <w:rPr>
          <w:b/>
        </w:rPr>
        <w:t xml:space="preserve">Tulos</w:t>
      </w:r>
    </w:p>
    <w:p>
      <w:r>
        <w:t xml:space="preserve">Herkullista teetä</w:t>
      </w:r>
    </w:p>
    <w:p>
      <w:r>
        <w:rPr>
          <w:b/>
        </w:rPr>
        <w:t xml:space="preserve">Esimerkki 5.4844</w:t>
      </w:r>
    </w:p>
    <w:p>
      <w:r>
        <w:t xml:space="preserve">Sain juuri tämän tilauksen ja se on ok. Hieman kevyt cheddarin maku ja yrttien maku on minusta outo, jos sitä on.</w:t>
      </w:r>
    </w:p>
    <w:p>
      <w:r>
        <w:rPr>
          <w:b/>
        </w:rPr>
        <w:t xml:space="preserve">Tulos</w:t>
      </w:r>
    </w:p>
    <w:p>
      <w:r>
        <w:t xml:space="preserve">Kiinteä laatu siru</w:t>
      </w:r>
    </w:p>
    <w:p>
      <w:r>
        <w:rPr>
          <w:b/>
        </w:rPr>
        <w:t xml:space="preserve">Esimerkki 5.4845</w:t>
      </w:r>
    </w:p>
    <w:p>
      <w:r>
        <w:t xml:space="preserve">Ostin tällaisen noin 4 tai 5 kuukautta sitten - ja rakastan sitä!  Olen säilyttänyt yhdistelmän rosmariinia, timjamia ja persiljaa.  Ne ovat kaikki säilyneet tuoreina yli 4 viikkoa!  Ei ruskeita täpliä, ei mädäntyneitä lehtiä - aivan täydellisiä.  Suosittelen lämpimästi tätä tuotetta - ei ongelmia vuotojen tai tulpan kanssa.</w:t>
      </w:r>
    </w:p>
    <w:p>
      <w:r>
        <w:rPr>
          <w:b/>
        </w:rPr>
        <w:t xml:space="preserve">Tulos</w:t>
      </w:r>
    </w:p>
    <w:p>
      <w:r>
        <w:t xml:space="preserve">UPEAA!!!  Tämä on täydellinen ja säästää minulle omaisuuden.</w:t>
      </w:r>
    </w:p>
    <w:p>
      <w:r>
        <w:rPr>
          <w:b/>
        </w:rPr>
        <w:t xml:space="preserve">Esimerkki 5.4846</w:t>
      </w:r>
    </w:p>
    <w:p>
      <w:r>
        <w:t xml:space="preserve">Koirani rakastavat tätä luonnollista rehua.  Se on yksinkertaista (vain riisiä ja proteiinia) mutta maukasta.  Niiden paino pysyy terveenä, ja ne liikkuvat säännöllisesti ja terveellisesti.  Wellness on loistava tuote koirille, koska se pitää mielessä monet ainesosat, jotka eivät ole luonnollisia koiran ruokavaliossa, ja pitää ne poissa koiran ruuasta.</w:t>
      </w:r>
    </w:p>
    <w:p>
      <w:r>
        <w:rPr>
          <w:b/>
        </w:rPr>
        <w:t xml:space="preserve">Tulos</w:t>
      </w:r>
    </w:p>
    <w:p>
      <w:r>
        <w:t xml:space="preserve">JJA</w:t>
      </w:r>
    </w:p>
    <w:p>
      <w:r>
        <w:rPr>
          <w:b/>
        </w:rPr>
        <w:t xml:space="preserve">Esimerkki 5.4847</w:t>
      </w:r>
    </w:p>
    <w:p>
      <w:r>
        <w:t xml:space="preserve">Ostin nämä, koska olin päättänyt, että haluan syödä ja jopa napostella terveellisemmin.  Näistä oli niin paljon hyviä arvosteluja, joten päätin kokeilla niitä.  Myönnän, että oli suuri virhe tilata koko typerä laatikko kokeilematta niitä ensin.  Kun avasin ne, ne näyttivät täysin ruokattomilta ja sitten maistoin niitä......se maistui aivan riisikakulta/styroksilta, joiden päällä oli suolaa.  Niillä on myös hyvin epätavallinen rakenne.  Maku- ja rakenneyhdistelmä oli suuri pettymys.  Teini-ikäinen tyttäreni maistoi niitä ja oli samaa mieltä - edes koira ei söisi niitä.  Kokeilimme niitä erilaisten dippien kanssa emmekä keksineet siedettävää tapaa, jolla ne voisi tukahduttaa.  Onneksi minulla on veljentytär, joka on vastikään kasvissyöjä ja jolla on koko ajan nälkä, ja hän otti nämä pois käsistäni.  Olen silti velkaa 25 dollaria siitä, että ostin laatikollisen näitä aluksi... mitä tuhlausta!</w:t>
      </w:r>
    </w:p>
    <w:p>
      <w:r>
        <w:rPr>
          <w:b/>
        </w:rPr>
        <w:t xml:space="preserve">Tulos</w:t>
      </w:r>
    </w:p>
    <w:p>
      <w:r>
        <w:t xml:space="preserve">Kauheaa!</w:t>
      </w:r>
    </w:p>
    <w:p>
      <w:r>
        <w:rPr>
          <w:b/>
        </w:rPr>
        <w:t xml:space="preserve">Esimerkki 5.4848</w:t>
      </w:r>
    </w:p>
    <w:p>
      <w:r>
        <w:t xml:space="preserve">Olen etsinyt viime kuukausina korkealaatuista, mutta edullista kissanruokaa pikkuisille. Päätin tilata laatikollisen Felidae-ruokaa (sekä laatikollisen &lt;a href="http://www.amazon.com/gp/product/B000VK8B8W"&gt;Pet Guard Fish, Chicken &amp; Liver Food for Cats&lt;/a&gt;). No, ne rakastavat Petguardia, mutta vihaavat Felidaa aivan suunnattomasti, kaikki kolme nuuhkivat/nuoleskelivat sitä ja katsoivat minua kuin "vitsailet..eikö?". Jopa sekoittamalla niihin vanhaa ruokaa ja yrittämällä vähitellen vaihtaa niitä ei toiminut, ne nuuhkivat sitä ja lähtivät pois.  Ne kuitenkin rakastavat Petguardia ja syövät sitä heti, kun laitan sen niiden lautaselle, joten ainakin löysin yhden hyvän ruoan, jota ne syövät. Taidan lahjoittaa jäljellä olevat 8 Felidae-purkkia paikalliselle turvakodille. Huolimatta siitä, että kissani eivät syö sitä, annoin sille silti 3 tähteä, koska se ON laadukasta ruokaa... jos kissasi syövät sitä.</w:t>
      </w:r>
    </w:p>
    <w:p>
      <w:r>
        <w:rPr>
          <w:b/>
        </w:rPr>
        <w:t xml:space="preserve">Tulos</w:t>
      </w:r>
    </w:p>
    <w:p>
      <w:r>
        <w:t xml:space="preserve">Laadukasta ruokaa, mutta kissani vihaavat sitä.</w:t>
      </w:r>
    </w:p>
    <w:p>
      <w:r>
        <w:rPr>
          <w:b/>
        </w:rPr>
        <w:t xml:space="preserve">Esimerkki 5.4849</w:t>
      </w:r>
    </w:p>
    <w:p>
      <w:r>
        <w:t xml:space="preserve">Päätin kokeilla näitä.  Kannet on erittäin vaikea laittaa, ja päädyin usein taivuttamaan kuppia yrittäessäni kiinnittää kantta.  Ne eivät sulje täydellisesti, ja löysin usein odottamattomia lätäköitä, mutta ne tekevät työnsä.  Koska minulla on Keurigin pysyvä suodatin, ajattelin ostaa vain paperisuodattimet, jotta säästyisin siivoamiselta.  Lähes 11 dollarilla tältä myyjältä saa 50 (viisikymmentä) paperisuodatinta..... olettaisin vain käyttäväni paperipyyhkeitä.  Se tekee vajaat 25 senttiä pienestä paperipalasta....DisposaKups, arvioikaa hinnoittelunne uudelleen!</w:t>
      </w:r>
    </w:p>
    <w:p>
      <w:r>
        <w:rPr>
          <w:b/>
        </w:rPr>
        <w:t xml:space="preserve">Tulos</w:t>
      </w:r>
    </w:p>
    <w:p>
      <w:r>
        <w:t xml:space="preserve">Ylihinnoiteltu tuote; tulokset ovat välttäviä.</w:t>
      </w:r>
    </w:p>
    <w:p>
      <w:r>
        <w:rPr>
          <w:b/>
        </w:rPr>
        <w:t xml:space="preserve">Esimerkki 5.4850</w:t>
      </w:r>
    </w:p>
    <w:p>
      <w:r>
        <w:t xml:space="preserve">Kun olin ottanut välilehden, pystyin syömään tulisen paprikan, mutta se ei maistunut makealta tai hyvältä ollenkaan, ei vain kovin tuliselta.  Sitten kokeilin cayennepippuria, joka pysyi tulisena ilman makumuutosta. tämä on mukava idea, mutta ei toiminut minulle.</w:t>
      </w:r>
    </w:p>
    <w:p>
      <w:r>
        <w:rPr>
          <w:b/>
        </w:rPr>
        <w:t xml:space="preserve">Tulos</w:t>
      </w:r>
    </w:p>
    <w:p>
      <w:r>
        <w:t xml:space="preserve">Ei maistunut minulle.</w:t>
      </w:r>
    </w:p>
    <w:p>
      <w:r>
        <w:rPr>
          <w:b/>
        </w:rPr>
        <w:t xml:space="preserve">Esimerkki 5.4851</w:t>
      </w:r>
    </w:p>
    <w:p>
      <w:r>
        <w:t xml:space="preserve">Nautin niistä paljon, ja niin nauttii myös poikani. Täytyy sanoa, että tämä laji on yksi suosikeistani. Se on niin täynnä maapähkinävoin makua, että unohdat, että se on vain 100 kaloria. Mitä tulee pussissa olevaan määrään, se on enemmän kuin odotin, joten olin erittäin tyytyväinen.</w:t>
      </w:r>
    </w:p>
    <w:p>
      <w:r>
        <w:rPr>
          <w:b/>
        </w:rPr>
        <w:t xml:space="preserve">Tulos</w:t>
      </w:r>
    </w:p>
    <w:p>
      <w:r>
        <w:t xml:space="preserve">Maapähkinävoi-keksit</w:t>
      </w:r>
    </w:p>
    <w:p>
      <w:r>
        <w:rPr>
          <w:b/>
        </w:rPr>
        <w:t xml:space="preserve">Esimerkki 5.4852</w:t>
      </w:r>
    </w:p>
    <w:p>
      <w:r>
        <w:t xml:space="preserve">En tiedä miksi tilasin nämä, se oli vain hetken mielijohteesta. Mutta mikä yllätys, kun keitin itselleni kaakaota. Maku oli uskomaton, aivan kuin kotitekoinen. Ehkä hiukan liian makea, mutta pikkuisen lisätty pikakahvi teki tehtävänsä. Rakastan sitä.</w:t>
      </w:r>
    </w:p>
    <w:p>
      <w:r>
        <w:rPr>
          <w:b/>
        </w:rPr>
        <w:t xml:space="preserve">Tulos</w:t>
      </w:r>
    </w:p>
    <w:p>
      <w:r>
        <w:t xml:space="preserve">VAIKEA USKOA</w:t>
      </w:r>
    </w:p>
    <w:p>
      <w:r>
        <w:rPr>
          <w:b/>
        </w:rPr>
        <w:t xml:space="preserve">Esimerkki 5.4853</w:t>
      </w:r>
    </w:p>
    <w:p>
      <w:r>
        <w:t xml:space="preserve">Ostin tämän kahvin, koska se on paljon halvempaa kuin ganocafe ja siinä on orgaanista reishi-sieniä sekä muita terveellisiä antioksidantteja.  En odottanut sen maistuvan hyvältä, mutta se todella maistuu!  Olen juonut sitä vasta muutaman päivän ja 5 dollarilla se on täysin sen arvoista.  Siskoni käyttävät kaikki ganocafea, mutta nyt esittelen heille tämän edullisemman samanlaisen kahvin.  Seuraan tätä tuotetta muutaman viikon päästä :).</w:t>
      </w:r>
    </w:p>
    <w:p>
      <w:r>
        <w:rPr>
          <w:b/>
        </w:rPr>
        <w:t xml:space="preserve">Tulos</w:t>
      </w:r>
    </w:p>
    <w:p>
      <w:r>
        <w:t xml:space="preserve">ei hullumpi terveelliseksi pikakahviksi</w:t>
      </w:r>
    </w:p>
    <w:p>
      <w:r>
        <w:rPr>
          <w:b/>
        </w:rPr>
        <w:t xml:space="preserve">Esimerkki 5.4854</w:t>
      </w:r>
    </w:p>
    <w:p>
      <w:r>
        <w:t xml:space="preserve">Tämä on mitä kamalinta. Pekonia? PEKONI!!! Ostin 3 pakkauksen ja annoin 2 ystäville. Me kaikki heitimme ne pois yhden maistiaisen jälkeen.</w:t>
      </w:r>
    </w:p>
    <w:p>
      <w:r>
        <w:rPr>
          <w:b/>
        </w:rPr>
        <w:t xml:space="preserve">Tulos</w:t>
      </w:r>
    </w:p>
    <w:p>
      <w:r>
        <w:t xml:space="preserve">YUCK!!!</w:t>
      </w:r>
    </w:p>
    <w:p>
      <w:r>
        <w:rPr>
          <w:b/>
        </w:rPr>
        <w:t xml:space="preserve">Esimerkki 5.4855</w:t>
      </w:r>
    </w:p>
    <w:p>
      <w:r>
        <w:t xml:space="preserve">Taikina näyttää vaativan enemmän kosteutta kuin ohjeissa vaaditaan, eikä ohjeissa anneta paistoaikaa, mutta 4 minuuttia tuntuu sopivan hyvin. Vohvelit maistuvat enemmän tavallisilta vohveleilta kuin belgialaisilta vohveleilta. Toivoin, että niissä olisi enemmän "maltaista" makua.</w:t>
      </w:r>
    </w:p>
    <w:p>
      <w:r>
        <w:rPr>
          <w:b/>
        </w:rPr>
        <w:t xml:space="preserve">Tulos</w:t>
      </w:r>
    </w:p>
    <w:p>
      <w:r>
        <w:t xml:space="preserve">Hyvä, mutta ei loistava.</w:t>
      </w:r>
    </w:p>
    <w:p>
      <w:r>
        <w:rPr>
          <w:b/>
        </w:rPr>
        <w:t xml:space="preserve">Esimerkki 5.4856</w:t>
      </w:r>
    </w:p>
    <w:p>
      <w:r>
        <w:t xml:space="preserve">Jopa eläinlääkärini hyväksyy nämä pienet herkut. nämä pienet herkut ovat koirieni suosikkeja. ostan vain pieniä, koska minulla on pieni koira.</w:t>
      </w:r>
    </w:p>
    <w:p>
      <w:r>
        <w:rPr>
          <w:b/>
        </w:rPr>
        <w:t xml:space="preserve">Tulos</w:t>
      </w:r>
    </w:p>
    <w:p>
      <w:r>
        <w:t xml:space="preserve">loistava tuote</w:t>
      </w:r>
    </w:p>
    <w:p>
      <w:r>
        <w:rPr>
          <w:b/>
        </w:rPr>
        <w:t xml:space="preserve">Esimerkki 5.4857</w:t>
      </w:r>
    </w:p>
    <w:p>
      <w:r>
        <w:t xml:space="preserve">Olin yllättynyt, kun löysin tämän suosikkikauppani hyllystä (valitettavasti halvemmalla kuin täällä myydään, jopa tilaamalla ja tallentamalla....).  Ensimmäisenä tein lapsuuteni suosikkia - nyyttejä - ja ne olivat juuri sellaisia kuin muistin niiden olevan!  Koko perhe oli tyytyväinen niihin - ne olivat niin suuri hitti!  En malta odottaa, että saan tehdä mustikkamuffinsseja tänä kesänä.  En ole koskaan pystynyt jäljittelemään Bisquickin makua millään muulla gf-reseptillä, eikä mikään muu mustikkamuffinssien resepti ole mielestäni aivan samanlainen.  Kiitos, General Mills!</w:t>
      </w:r>
    </w:p>
    <w:p>
      <w:r>
        <w:rPr>
          <w:b/>
        </w:rPr>
        <w:t xml:space="preserve">Tulos</w:t>
      </w:r>
    </w:p>
    <w:p>
      <w:r>
        <w:t xml:space="preserve">Ah, vihdoinkin kunnon nyyttejä!!!</w:t>
      </w:r>
    </w:p>
    <w:p>
      <w:r>
        <w:rPr>
          <w:b/>
        </w:rPr>
        <w:t xml:space="preserve">Esimerkki 5.4858</w:t>
      </w:r>
    </w:p>
    <w:p>
      <w:r>
        <w:t xml:space="preserve">Jos et ole ennen juonut kookosvettä ananasmehun kanssa, sinun täytyy kokeilla tätä! Yksinkertaisesti herkullista ja niin terveellistä sinulle!</w:t>
      </w:r>
    </w:p>
    <w:p>
      <w:r>
        <w:rPr>
          <w:b/>
        </w:rPr>
        <w:t xml:space="preserve">Tulos</w:t>
      </w:r>
    </w:p>
    <w:p>
      <w:r>
        <w:t xml:space="preserve">Nami!</w:t>
      </w:r>
    </w:p>
    <w:p>
      <w:r>
        <w:rPr>
          <w:b/>
        </w:rPr>
        <w:t xml:space="preserve">Esimerkki 5.4859</w:t>
      </w:r>
    </w:p>
    <w:p>
      <w:r>
        <w:t xml:space="preserve">Tämä tee on niin vahvaa, että voit yhtä hyvin olla tuhlaamatta aikaa hauduttamiseen ja pureskella lehdet suoraan astiasta. Se on vahvaa, mutta ei tavallisen vahvan teen tapaan. Sen sijaan se on katkeraa. Jos käytät Keurig-mallia, jossa on kuppikokoasetukset, suositus on, että käytät suurinta asetusta suurimmalle kupille, joka mahtuu Keurigin alle, ja etenet siitä taaksepäin, kunnes saat haluamasi maun. Huomaa myös, että vaikka varoitus on pienemmällä painettu, siinä varoitetaan käyttämästä lasia jääteen valmistukseen, mikä on varoitus, johon kannattaa kiinnittää huomiota.</w:t>
      </w:r>
    </w:p>
    <w:p>
      <w:r>
        <w:rPr>
          <w:b/>
        </w:rPr>
        <w:t xml:space="preserve">Tulos</w:t>
      </w:r>
    </w:p>
    <w:p>
      <w:r>
        <w:t xml:space="preserve">Voisi yhtä hyvin pureskella sitä....</w:t>
      </w:r>
    </w:p>
    <w:p>
      <w:r>
        <w:rPr>
          <w:b/>
        </w:rPr>
        <w:t xml:space="preserve">Esimerkki 5.4860</w:t>
      </w:r>
    </w:p>
    <w:p>
      <w:r>
        <w:t xml:space="preserve">Täytyy myöntää, että olin hulluna suuriin, 12 oz:n määriin, kun ostin tulisia kastikkeita ... mutta nyt kun näen pullon koon, se muistuttaa siipikastikkeen pullokokoja.  Muovipullo.  Siinä on kätevä ruiskutuskorkki.  Mutta kaiken kaikkiaan ei kovin tulinen tai maukas, ja se on tehty enimmäkseen jalape&amp;ntilde;osista.  Jos olisin nähnyt ainesosaluettelon, en olisi ostanut sitä: Jalapenot Vesi Etikka Ruskea sokeri Lime mehu Kalakastike Korianteri Habanero Valkosipuli Maustesekoitus Suola Kaliumsorbaatti Ksantaanikumi.</w:t>
      </w:r>
    </w:p>
    <w:p>
      <w:r>
        <w:rPr>
          <w:b/>
        </w:rPr>
        <w:t xml:space="preserve">Tulos</w:t>
      </w:r>
    </w:p>
    <w:p>
      <w:r>
        <w:t xml:space="preserve">Ei tulinen, ei habanero</w:t>
      </w:r>
    </w:p>
    <w:p>
      <w:r>
        <w:rPr>
          <w:b/>
        </w:rPr>
        <w:t xml:space="preserve">Esimerkki 5.4861</w:t>
      </w:r>
    </w:p>
    <w:p>
      <w:r>
        <w:t xml:space="preserve">Joku työpaikalla keitti näitä, ja haju saa nyt kaikki voimaan pahoin. Haisee vähän oksennukselta. Toivottavasti haju ei kestä yön yli. Ei suositella.</w:t>
      </w:r>
    </w:p>
    <w:p>
      <w:r>
        <w:rPr>
          <w:b/>
        </w:rPr>
        <w:t xml:space="preserve">Tulos</w:t>
      </w:r>
    </w:p>
    <w:p>
      <w:r>
        <w:t xml:space="preserve">Kamala haju.</w:t>
      </w:r>
    </w:p>
    <w:p>
      <w:r>
        <w:rPr>
          <w:b/>
        </w:rPr>
        <w:t xml:space="preserve">Esimerkki 5.4862</w:t>
      </w:r>
    </w:p>
    <w:p>
      <w:r>
        <w:t xml:space="preserve">ei todella mausteinen minun 2-vuotias rakastaa tätä tavaraa! hyvä kana, jopa kananugetit, kevätrullia - rapeat ja jopa ranskalaisia. se on makea ja mausteinen kaikki yhdessä niin erittäin hyvä.</w:t>
      </w:r>
    </w:p>
    <w:p>
      <w:r>
        <w:rPr>
          <w:b/>
        </w:rPr>
        <w:t xml:space="preserve">Tulos</w:t>
      </w:r>
    </w:p>
    <w:p>
      <w:r>
        <w:t xml:space="preserve">AWESOME</w:t>
      </w:r>
    </w:p>
    <w:p>
      <w:r>
        <w:rPr>
          <w:b/>
        </w:rPr>
        <w:t xml:space="preserve">Esimerkki 5.4863</w:t>
      </w:r>
    </w:p>
    <w:p>
      <w:r>
        <w:t xml:space="preserve">Ostin tämän tuotteen siinä toivossa, että voisin käyttää sitä jogurtin valmistukseen. Tällä tuotteella tuotettu jogurtti oli hyvin ohutta, eikä sitä voitu sakeuttaa pelkällä viljelmällä.  Tuottajan verkkosivuilta "Huomautus: Vuohenmaitojogurtti on hyvin ohutta, melkein kuin kefiiri. Jos haluat paksumman koostumuksen, lisää 1 paketti maustamatonta liivatetta, joka on liuotettu osaan kuumennetusta vuohenmaidosta...."  Tuotteessa on selvä aromi. Ei kauhea, mutta oli voimakkaampi kuin vastaava tuore vuohenmaito. Maidon maku oli vain hyväksyttävä.  Pikkutilanteessa tämä tuote riittää kuitenkin; en henkilökohtaisesti suosittelisi sitä säännölliseen kulutukseen.</w:t>
      </w:r>
    </w:p>
    <w:p>
      <w:r>
        <w:rPr>
          <w:b/>
        </w:rPr>
        <w:t xml:space="preserve">Tulos</w:t>
      </w:r>
    </w:p>
    <w:p>
      <w:r>
        <w:t xml:space="preserve">Riittävä tuote</w:t>
      </w:r>
    </w:p>
    <w:p>
      <w:r>
        <w:rPr>
          <w:b/>
        </w:rPr>
        <w:t xml:space="preserve">Esimerkki 5.4864</w:t>
      </w:r>
    </w:p>
    <w:p>
      <w:r>
        <w:t xml:space="preserve">Nämä näyttävät erittäin maukkailta, ja koska olen karkkifriikki, minun oli pakko kokeilla niitä. Olin lievästi sanottuna erittäin pettynyt. Niissä on kemiallinen maku ja rakenne on kuin pureskeltavan liiman. Erittäin inhottavaa, en koskaan söisi tai ostaisi näitä enää koskaan, ja tämä koskee kaikkia makuja.</w:t>
      </w:r>
    </w:p>
    <w:p>
      <w:r>
        <w:rPr>
          <w:b/>
        </w:rPr>
        <w:t xml:space="preserve">Tulos</w:t>
      </w:r>
    </w:p>
    <w:p>
      <w:r>
        <w:t xml:space="preserve">Pettymys</w:t>
      </w:r>
    </w:p>
    <w:p>
      <w:r>
        <w:rPr>
          <w:b/>
        </w:rPr>
        <w:t xml:space="preserve">Esimerkki 5.4865</w:t>
      </w:r>
    </w:p>
    <w:p>
      <w:r>
        <w:t xml:space="preserve">Söin juuri ensimmäisen kulhoni tätä simpukkakeittoa, ja olin pettynyt siihen, että löysin, tai pikemminkin en löytänyt, simpukoita. Älkää käsittäkö minua väärin - keitto oli hyvää, sen rakenne ja maku olivat erittäin miellyttäviä, mutta simpukat olivat kadonneet. Purin useaan otteeseen johonkin, joka tarjosi pienen purkauksen simpukan makua, mutta vain kerran löysin tarpeeksi ison simpukanpalasen, jotta sitä olisi voinut katsoa. Aion ostaa hieman pilkottuja simpukoita, jotta voisin vähän "chummata". Tämä tietysti lisää aterian hintaa. Aion kokeilla myös muita merkkejä.  Toivon, että Bar Harbor tekee testejä. Etiketin mukaan simpukat ovat tärkein ainesosa, mutta en ymmärrä, miten se voi olla mahdollista - minun rahani ovat perunoiden varassa.</w:t>
      </w:r>
    </w:p>
    <w:p>
      <w:r>
        <w:rPr>
          <w:b/>
        </w:rPr>
        <w:t xml:space="preserve">Tulos</w:t>
      </w:r>
    </w:p>
    <w:p>
      <w:r>
        <w:t xml:space="preserve">Ei löydy simpukoita</w:t>
      </w:r>
    </w:p>
    <w:p>
      <w:r>
        <w:rPr>
          <w:b/>
        </w:rPr>
        <w:t xml:space="preserve">Esimerkki 5.4866</w:t>
      </w:r>
    </w:p>
    <w:p>
      <w:r>
        <w:t xml:space="preserve">Nämä ovat peräisin Kiinasta, eivätkä ne ole missään nimessä yhtä hyviä kuin italialaiset. Käytä ylimääräistä rahaa ja hanki italialaiset.</w:t>
      </w:r>
    </w:p>
    <w:p>
      <w:r>
        <w:rPr>
          <w:b/>
        </w:rPr>
        <w:t xml:space="preserve">Tulos</w:t>
      </w:r>
    </w:p>
    <w:p>
      <w:r>
        <w:t xml:space="preserve">ei paras</w:t>
      </w:r>
    </w:p>
    <w:p>
      <w:r>
        <w:rPr>
          <w:b/>
        </w:rPr>
        <w:t xml:space="preserve">Esimerkki 5.4867</w:t>
      </w:r>
    </w:p>
    <w:p>
      <w:r>
        <w:t xml:space="preserve">Vihdoinkin - gluteeniton pannukakkutuote! Pannukakut eivät ole huonoja, maistuvat tavalliselta Bisquickiltä. taikina on juuri sopiva, ei liian raskaita pannukakkuja. tämä oli hyvä hinta verrattuna paikallisiin ruokakauppoihin.</w:t>
      </w:r>
    </w:p>
    <w:p>
      <w:r>
        <w:rPr>
          <w:b/>
        </w:rPr>
        <w:t xml:space="preserve">Tulos</w:t>
      </w:r>
    </w:p>
    <w:p>
      <w:r>
        <w:t xml:space="preserve">vihdoin</w:t>
      </w:r>
    </w:p>
    <w:p>
      <w:r>
        <w:rPr>
          <w:b/>
        </w:rPr>
        <w:t xml:space="preserve">Esimerkki 5.4868</w:t>
      </w:r>
    </w:p>
    <w:p>
      <w:r>
        <w:t xml:space="preserve">Tämä on parasta Gevaliaa.  Join Starbucksin Africa- ja Verona-juomia ennen "eroa".  Kokeilin Gevalian Dark Breakfastia, mutta se on kamalaa.  Voin juoda sitä vasta kun lisään Maestro Lorenzo Espresso Intensivon.  Siitä tulee ihan mukava kuppi, jossa on hyvä potku.  Tarvitsen siihen jopa vähän kermaa tasoittamaan sitä hieman.  Mutta tämä on juuri sopiva.  Se on mukavan vahva kuppi, joka ei tarvitse kermaa, mutta voi ottaa kermaa menettämättä makua.  Tämä on ensimmäinen toiveeni Tassimo-koneeni pelastamiseksi.  En halua palata Keurigiin. p.s. Haluaisin vielä hyvän kofeiinittoman vaihtoehdon.  Tällä hetkellä käytän Gevalia Signature kofeiinitonta kahvia ja lisään Gevalia kofeiinitonta espressoa piristykseksi.</w:t>
      </w:r>
    </w:p>
    <w:p>
      <w:r>
        <w:rPr>
          <w:b/>
        </w:rPr>
        <w:t xml:space="preserve">Tulos</w:t>
      </w:r>
    </w:p>
    <w:p>
      <w:r>
        <w:t xml:space="preserve">Vihdoinkin! Jotain hyvää Gevaliasta</w:t>
      </w:r>
    </w:p>
    <w:p>
      <w:r>
        <w:rPr>
          <w:b/>
        </w:rPr>
        <w:t xml:space="preserve">Esimerkki 5.4869</w:t>
      </w:r>
    </w:p>
    <w:p>
      <w:r>
        <w:t xml:space="preserve">Tästä sekoituksesta valmistui maukkaita ja rapeita vohveleita tavallisella vohveliraudalla, mutta koko laatikosta valmistui vain 3,5 vohvelia.  Tämä olisi minulle viiden tähden tuote, jos saisin siitä enemmän kuin yhden perheaterian hintaan nähden.</w:t>
      </w:r>
    </w:p>
    <w:p>
      <w:r>
        <w:rPr>
          <w:b/>
        </w:rPr>
        <w:t xml:space="preserve">Tulos</w:t>
      </w:r>
    </w:p>
    <w:p>
      <w:r>
        <w:t xml:space="preserve">Maukasta, mutta kallista</w:t>
      </w:r>
    </w:p>
    <w:p>
      <w:r>
        <w:rPr>
          <w:b/>
        </w:rPr>
        <w:t xml:space="preserve">Esimerkki 5.4870</w:t>
      </w:r>
    </w:p>
    <w:p>
      <w:r>
        <w:t xml:space="preserve">Tämä popcorn tuo minut takaisin päiviin ennen mikroaaltouuniversiota. Olipa ihanaa nauttia jälleen lieden polttimen lämmössä popsittujen, kevyesti suolattujen liljanvalkoisten popcornien mausta.</w:t>
      </w:r>
    </w:p>
    <w:p>
      <w:r>
        <w:rPr>
          <w:b/>
        </w:rPr>
        <w:t xml:space="preserve">Tulos</w:t>
      </w:r>
    </w:p>
    <w:p>
      <w:r>
        <w:t xml:space="preserve">pieni mutta hyvä</w:t>
      </w:r>
    </w:p>
    <w:p>
      <w:r>
        <w:rPr>
          <w:b/>
        </w:rPr>
        <w:t xml:space="preserve">Esimerkki 5.4871</w:t>
      </w:r>
    </w:p>
    <w:p>
      <w:r>
        <w:t xml:space="preserve">Kun olin poistanut tölkin, huomasin, että tölkin yläosassa oli mustaa ja se näytti syöpyneen. En tietenkään uskaltanut syödä hedelmää, joten heitin sen pois. Odotan vastausta Native Forestilta, jotta voin selvittää, minkä tyyppinen metallitölkki on ja onko se haitallinen. Voisi olettaa, että jos he ovat nähneet vaivaa saadakseen luomusertifikaatin, he käyttäisivät turvallisia säilykkeitä. Lähetän lisäyksen heidän vastauksestaan.</w:t>
      </w:r>
    </w:p>
    <w:p>
      <w:r>
        <w:rPr>
          <w:b/>
        </w:rPr>
        <w:t xml:space="preserve">Tulos</w:t>
      </w:r>
    </w:p>
    <w:p>
      <w:r>
        <w:t xml:space="preserve">Purkin sisäpuoli syöpynyt</w:t>
      </w:r>
    </w:p>
    <w:p>
      <w:r>
        <w:rPr>
          <w:b/>
        </w:rPr>
        <w:t xml:space="preserve">Esimerkki 5.4872</w:t>
      </w:r>
    </w:p>
    <w:p>
      <w:r>
        <w:t xml:space="preserve">Kun saimme joululahjaksi Keurig Eliten, olimme niin innoissamme, että pääsimme avaamaan näytepakkauksen ja kokeilemaan eri sekoituksia ja makuja. Laatikossa olleista 12 kapselista neljä oli Green Mountain Coffee -merkkisiä. En ollut koskaan aiemmin kokeillut mitään tämän yrityksen tuotteita, mutta netistä saamieni tietojen perusteella heillä on suurin valikoima Keurigin kahvipatruunoita, ja he ovat jopa ostaneet kilpailijoita, jotka tuottavat kahvia myös heidän tuotemerkillään.  Valitettavasti petyin heti kahvin laatuun. Maistoimme Dark Magicia, kofeiinittomia kahveja ja Breakfast Blendiä, ja kaikki olivat lievästi sanottuna ala-arvoisia. Olin melkein täysin päättänyt luopua Green Mountainista kokonaan.  Meillä oli jäljellä yksi GM-kapseli, ja koska ajattelin, että en tuhlaa, enkä halua, ajattelin antaa sille vielä yhden viimeisen mahdollisuuden ennen kuin unohdan ne kokonaan. Ja olen iloinen, että tein niin.  Nantucket Blend on täysin miellyttävä kupillinen kahvia. Se on mukavan makuinen ilman, että se on paksua ja pistävää (toisin kuin jotkut muut kokeilemamme GM-sekoitukset). Lisäsin siihen hieman maustettua kermavaahtoa, ja se on melkein samaa luokkaa kuin Caribou Blend -kapseleissa nauttimamme. Melkein. Kaiken kaikkiaan tämä on hyvin tavallinen kupillinen kahvia, joka ei ole mitään uutta tai jännittävää, mutta on erittäin miellyttävä ja ehdottomasti yksi paremmista Keurig-vaihtoehdoista, joita olemme voineet testata. Kun kaikki keräämämme kapselit loppuvat, hankin luultavasti myös laatikollisen näitä.  Nyt kun tiedän, että Green Mountain ei ole täydellinen pettymys, olen varmasti avoin kokeilemaan muutamaa muuta heidän kahviaan (tarjouksen saamisen kampanjan myötä tilasimme &lt;a href="http://www.amazon.com/gp/product/B004I3Y4IE"&gt;Green Mountain Coffee Golden French Toast, K-Cup Portion Pack for Keurig K-Cup Brewers, 24-Count&lt;/a&gt; kokeilemaan myös) ja katson, miten siitä eteenpäin.  Jos etsit go-to valintaa, tämä on sinun kuppi!</w:t>
      </w:r>
    </w:p>
    <w:p>
      <w:r>
        <w:rPr>
          <w:b/>
        </w:rPr>
        <w:t xml:space="preserve">Tulos</w:t>
      </w:r>
    </w:p>
    <w:p>
      <w:r>
        <w:t xml:space="preserve">Green Mountain Coffeen pelastava armo...</w:t>
      </w:r>
    </w:p>
    <w:p>
      <w:r>
        <w:rPr>
          <w:b/>
        </w:rPr>
        <w:t xml:space="preserve">Esimerkki 5.4873</w:t>
      </w:r>
    </w:p>
    <w:p>
      <w:r>
        <w:t xml:space="preserve">Poikani teki tämän.  Hänellä ei ollut kärsivällisyyttä olla tarkka veden lämpötilan suhteen, ja kun puoli tuntia ennen valmistumista näkyi, ettei se ollut noussut lainkaan, pelkäsin pahinta.  Koska halusin olla kohtelias, suostuin syömään voileivän, jossa käytettiin tätä leipää.  Se oli uskomatonta.  Ilmeisesti se nousee paistamisen aikana tai jotain.  Mahtavan kirpeä maku (täydellinen lihavoileivälle imho) eikä lainkaan raskas.  Onneksi meillä oli paljon lihaa, sillä koko leipä katosi tunnissa.  Olemme syöneet tähän mennessä kaikki muut paitsi hapanjuurisen talonpoikaisleivän; olen varma, että sekin on herkullista.</w:t>
      </w:r>
    </w:p>
    <w:p>
      <w:r>
        <w:rPr>
          <w:b/>
        </w:rPr>
        <w:t xml:space="preserve">Tulos</w:t>
      </w:r>
    </w:p>
    <w:p>
      <w:r>
        <w:t xml:space="preserve">Fantastista!</w:t>
      </w:r>
    </w:p>
    <w:p>
      <w:r>
        <w:rPr>
          <w:b/>
        </w:rPr>
        <w:t xml:space="preserve">Esimerkki 5.4874</w:t>
      </w:r>
    </w:p>
    <w:p>
      <w:r>
        <w:t xml:space="preserve">Odotin, että pussissa mainostettiin "vakavaa makua", mutta verrattuna muihin jalapenosipseihin, joita olen syönyt, se on melko mautonta. Ainesosaluettelo on lyhyt, mikä on plussaa, ja siinä on melko vähän natriumia (160 mg per 1 unssin annos), minkä vuoksi pidänkin tästä vähemmän, sillä pidän suolaisemmista sipseistä. Kaiken kaikkiaan sanoisin, että tämä on hyvä valinta, jos haluat terveellisemmän version jalapenosipseistä... mutta jos pidät voimakkaasta mausta kuten minä, pysy Kettle-merkkisissä jalapenosipseissä.</w:t>
      </w:r>
    </w:p>
    <w:p>
      <w:r>
        <w:rPr>
          <w:b/>
        </w:rPr>
        <w:t xml:space="preserve">Tulos</w:t>
      </w:r>
    </w:p>
    <w:p>
      <w:r>
        <w:t xml:space="preserve">Melko hyvää, mutta mieluummin muita jalapenosipsejä.</w:t>
      </w:r>
    </w:p>
    <w:p>
      <w:r>
        <w:rPr>
          <w:b/>
        </w:rPr>
        <w:t xml:space="preserve">Esimerkki 5.4875</w:t>
      </w:r>
    </w:p>
    <w:p>
      <w:r>
        <w:t xml:space="preserve">Paras pehmeän makuinen uusi kahvi mitä olemme saaneet sen jälkeen kun olemme olleet saarilla,kaikki hyvää kuin jääkahvi.</w:t>
      </w:r>
    </w:p>
    <w:p>
      <w:r>
        <w:rPr>
          <w:b/>
        </w:rPr>
        <w:t xml:space="preserve">Tulos</w:t>
      </w:r>
    </w:p>
    <w:p>
      <w:r>
        <w:t xml:space="preserve">Saarikahvi</w:t>
      </w:r>
    </w:p>
    <w:p>
      <w:r>
        <w:rPr>
          <w:b/>
        </w:rPr>
        <w:t xml:space="preserve">Esimerkki 5.4876</w:t>
      </w:r>
    </w:p>
    <w:p>
      <w:r>
        <w:t xml:space="preserve">Minulla on ollut vaikeuksia tuoreen basilikan säilyttämisessä, koska opin kauan sitten, ettei sitä saa laittaa jääkaappiin.  Kissani on ihastunut kaikkeen kasvisperheeseen kuuluvaan (katastrofaalisin seurauksin).  Tämä pitää basilikan tuoreena ja kissa ei välitä siitä!</w:t>
      </w:r>
    </w:p>
    <w:p>
      <w:r>
        <w:rPr>
          <w:b/>
        </w:rPr>
        <w:t xml:space="preserve">Tulos</w:t>
      </w:r>
    </w:p>
    <w:p>
      <w:r>
        <w:t xml:space="preserve">Pitää basilikan tiskipöydällä... kissansuojattu!</w:t>
      </w:r>
    </w:p>
    <w:p>
      <w:r>
        <w:rPr>
          <w:b/>
        </w:rPr>
        <w:t xml:space="preserve">Esimerkki 5.4877</w:t>
      </w:r>
    </w:p>
    <w:p>
      <w:r>
        <w:t xml:space="preserve">Honey Dijon -maku: ihan hyvä maku, mutta sekä tyttöystäväni että minä olimme sitä mieltä, että niistä jäi paha jälkimaku. Jälkimaku on tavallaan kuin vanha juusto (oletettavasti jotkut pitävät tästä... minä en ole mikään juustojen herkkusuu), ja se viipyy ainakin tunnin. Antaisin tälle maulle 2 tähteä 5:stä.  Olemme kokeilleet myös NY Cheddar makua (4 tähteä), josta molemmat pidimme enemmän, eikä niistä jäänyt mitään pitkäkestoista tai pahaa jälkimakua.  Sipsien koostumukselle antaisin 4 tähteä. Sipsit ovat rapeita, mutta myös sen verran rasvaisia, että pidän lautasliinaa lähellä tai pesen kädet Kettle Chipsin syömisen jälkeen.</w:t>
      </w:r>
    </w:p>
    <w:p>
      <w:r>
        <w:rPr>
          <w:b/>
        </w:rPr>
        <w:t xml:space="preserve">Tulos</w:t>
      </w:r>
    </w:p>
    <w:p>
      <w:r>
        <w:t xml:space="preserve">Honey Dijon jättää pahan jälkimaun, NY Cheddar ovat melko hyviä.</w:t>
      </w:r>
    </w:p>
    <w:p>
      <w:r>
        <w:rPr>
          <w:b/>
        </w:rPr>
        <w:t xml:space="preserve">Esimerkki 5.4878</w:t>
      </w:r>
    </w:p>
    <w:p>
      <w:r>
        <w:t xml:space="preserve">Odotin innolla tätä tilausta Amazonilta. Olen ollut kuukausia kalorirajoitetulla ruokavaliolla, ja kaipaan eniten viljojen (leipä, sipsit, keksit) makua. Mielestäni nämä Kavlin ohuet näkkileivät ovat täydellinen ratkaisu. Ne ovat erittäin ohuita. Tarkoitan, että ne ovat ohuempia kuin luulisi olevan mahdollista.  Heti kun näin ensimmäisen, olin hämmästynyt, että se selvisi kuljetusprosessista yhtenä kappaleena. Toistaiseksi en ole törmännyt yhteenkään rikkinäiseen keksiin. Seuraava ajatukseni oli.... "no, heti kun puren sitä, se räjähtää tuhansiksi pieniksi sirpaleiksi. Olin hämmästynyt, kun se pysyi kasassa ja siinä näkyi vain täydellinen puolikuinen reikä, jossa hampaani olivat olleet. Nämä keksit todella pysyvät hyvin kasassa.  Maku on hyvin tavallinen. Niissä ei ole mausteita eikä juurikaan suolaa. ne maistuvat samalta kuin jyvät, joista ne on tehty. Olen tilannut laatikollisen "Valkosipuli"-makuisia ja odotan innolla, että pääsen kokeilemaan niitä. Syön näitä runsaan lusikallisen erittäin vähäkalorisen pippuri- ja munakoisolevitteen kanssa, joka on erittäin vähäkalorinen välipala. Suosittelen näitä erittäin lämpimästi.</w:t>
      </w:r>
    </w:p>
    <w:p>
      <w:r>
        <w:rPr>
          <w:b/>
        </w:rPr>
        <w:t xml:space="preserve">Tulos</w:t>
      </w:r>
    </w:p>
    <w:p>
      <w:r>
        <w:t xml:space="preserve">Paperinohutta, rapeaa ja hyvää!</w:t>
      </w:r>
    </w:p>
    <w:p>
      <w:r>
        <w:rPr>
          <w:b/>
        </w:rPr>
        <w:t xml:space="preserve">Esimerkki 5.4879</w:t>
      </w:r>
    </w:p>
    <w:p>
      <w:r>
        <w:t xml:space="preserve">Ostin useita kuukausia sitten NuNaturals White Stevia with Maltodextrin -valmisteen, koska yritän vähentää sokerin ja keinotekoisten makeutusaineiden käyttöä. Ensimmäisenä aamuna kokeilin sitä kahvissa ja inhosin sitä. Se maistuu yhtä kitkerältä kuin Equal tai Sweet n Low. Päätin kokeilla sitä uudelleen samana päivänä limonadissa, ja se oli aivan herkullista. Olen kokeillut sitä myös kuumassa teessä ja se on kitkerää, mutta jääteessä se on ihanaa. Luulen siis, että kuumat juomat tuovat stevian katkeruuden esiin. Kaiken kaikkiaan olen iloinen, että ostin tämän ja myös pakkauksen paketteja, jotka ovat erittäin käteviä matkalla. Olen kokeillut monia eri stevia-merkkejä, mutta toistaiseksi tämä on ainoa, jota en ole heittänyt pois. Kokeilin myös Truviaa. En ole fani. Se saa kahvin tai teen maistumaan lakritsilta!</w:t>
      </w:r>
    </w:p>
    <w:p>
      <w:r>
        <w:rPr>
          <w:b/>
        </w:rPr>
        <w:t xml:space="preserve">Tulos</w:t>
      </w:r>
    </w:p>
    <w:p>
      <w:r>
        <w:t xml:space="preserve">Maistuu hyvältä jääjuomissa</w:t>
      </w:r>
    </w:p>
    <w:p>
      <w:r>
        <w:rPr>
          <w:b/>
        </w:rPr>
        <w:t xml:space="preserve">Esimerkki 5.4880</w:t>
      </w:r>
    </w:p>
    <w:p>
      <w:r>
        <w:t xml:space="preserve">Tämä oli loistava äitienpäivälahja. Pakkaus on ainutlaatuinen, erittäin taidokas ja hyvin suunniteltu. Sisällä on eri pussit kullekin Wine-a-Rita-makulle. Laatikko on tukeva - se tuntuu hyvältä käärepaperiin käärittynä. Wine-a-Ritan väki on myös ollut niin kaukonäköistä, että laatikkoon on laitettu kaksi erilaista reseptiä: toinen viinille ja toinen kovalle alkoholille. Mielestäni nerokas veto. Äitini ei ole kovinkaan suuri viinanjuoja, joten nyt hän voi tehdä jääjuomia, joiden pohjana on viiniä eikä kovaa alkoholia. Vaikka muissa arvosteluissa sanotaan, että he saivat juomapussit vain muovipussissa, minun ostokseni ei ollut näin. Päivitän tätä arvostelua, jos korjailemme reseptejä.</w:t>
      </w:r>
    </w:p>
    <w:p>
      <w:r>
        <w:rPr>
          <w:b/>
        </w:rPr>
        <w:t xml:space="preserve">Tulos</w:t>
      </w:r>
    </w:p>
    <w:p>
      <w:r>
        <w:t xml:space="preserve">Mix - It - Up - Pisteet Big</w:t>
      </w:r>
    </w:p>
    <w:p>
      <w:r>
        <w:rPr>
          <w:b/>
        </w:rPr>
        <w:t xml:space="preserve">Esimerkki 5.4881</w:t>
      </w:r>
    </w:p>
    <w:p>
      <w:r>
        <w:t xml:space="preserve">Nämä Lowery'sin porsaankuoret ovat surkeita.  Olen yrittänyt jättää arvostelun, mutta näyttää siltä, että Amazon.comilla on pää yhtä syvällä perseessä kuin Lowery'sillä.  En odota näkeväni tätä julkaistuna.</w:t>
      </w:r>
    </w:p>
    <w:p>
      <w:r>
        <w:rPr>
          <w:b/>
        </w:rPr>
        <w:t xml:space="preserve">Tulos</w:t>
      </w:r>
    </w:p>
    <w:p>
      <w:r>
        <w:t xml:space="preserve">Älä tuhlaa rahojasi.  Ostin vuosia sitten Oh Boy Oberto -possukarpaloita, ja ne olivat erittäin hyviä.</w:t>
      </w:r>
    </w:p>
    <w:p>
      <w:r>
        <w:rPr>
          <w:b/>
        </w:rPr>
        <w:t xml:space="preserve">Esimerkki 5.4882</w:t>
      </w:r>
    </w:p>
    <w:p>
      <w:r>
        <w:t xml:space="preserve">Kamala "hemical" maku.Erittäin suolainen !!!!!!  Tämä oli täyttä rahan tuhlausta,ensimmäisen pussin jälkeen joudun heittämään koko laatikon pois !!!!!!!!</w:t>
      </w:r>
    </w:p>
    <w:p>
      <w:r>
        <w:rPr>
          <w:b/>
        </w:rPr>
        <w:t xml:space="preserve">Tulos</w:t>
      </w:r>
    </w:p>
    <w:p>
      <w:r>
        <w:t xml:space="preserve">Älä tuhlaa rahojasi !!!!!</w:t>
      </w:r>
    </w:p>
    <w:p>
      <w:r>
        <w:rPr>
          <w:b/>
        </w:rPr>
        <w:t xml:space="preserve">Esimerkki 5.4883</w:t>
      </w:r>
    </w:p>
    <w:p>
      <w:r>
        <w:t xml:space="preserve">Marjat löytyvät, mutta pakkaus on huono. Pakkausta ei voi avata siististi ja sitten se repeää auki ja marjat ovat ympäri lattiaa.</w:t>
      </w:r>
    </w:p>
    <w:p>
      <w:r>
        <w:rPr>
          <w:b/>
        </w:rPr>
        <w:t xml:space="preserve">Tulos</w:t>
      </w:r>
    </w:p>
    <w:p>
      <w:r>
        <w:t xml:space="preserve">Hanki uusi paketti</w:t>
      </w:r>
    </w:p>
    <w:p>
      <w:r>
        <w:rPr>
          <w:b/>
        </w:rPr>
        <w:t xml:space="preserve">Esimerkki 5.4884</w:t>
      </w:r>
    </w:p>
    <w:p>
      <w:r>
        <w:t xml:space="preserve">**** Celestial Seasoningsin Sugar Plum Spice on ihastuttava joulutee. Se sisältää hibiskusta, paahdettua ohramaltaita, paahdettua sikurijuurta, ruusunmarjaa, kamomillankukkia, luonnollista luumun makua muiden luonnollisten aromien kanssa, inkiväärijuurta, paahdettua johanneksenleipää ja kardemummaa. Se ei sisällä kofeiinia, joten se on teknisesti yrttitee.  Celestial Seasonings on toiminut pitkään ja valmistaa laadukkaita teetä. Kaikissa heidän teissään ei ole säilöntäaineita eikä keinotekoisia väri- ja aromiaineita, kaikki ovat kosher-sertifioituja, eikä yhdessäkään käytetä säteilytettyjä kasviperäisiä aineita, mitä arvostan. Vaikka he käyttävät teissään "luontaisia aromeja", nämä luontaiset aromit ovat peräisin pääasiassa hedelmistä, mausteista ja yrteistä, eivätkä ne koskaan sisällä mononatriumglutamaattia (MSG). He käyttävät ympäristötietoisia pakkauksia ja kestävää hankintaa. Kofeiinin poistamiseksi vihreästä ja mustasta teestä käytetään prosessia nimeltä "poreileva kofeiinipoisto" (hiilidioksidia käyttäen). Celestial Seasonings on oikeutetusti ylpeä siitä, että se on yritys, joka valmistaa luonnollisia teelaatuja.  Pakkauksessa Celestial Seasonings kirjoittaa: "Ota kulaus Sugar Plum Spice -mausteesta ja matkusta kanssamme makeisten maahan Tšaikovskin Pähkinänsärkijässä. Täältä löydät piparkakkutaloja, sokeriluumujen täyttämiä puita ja auringonpaisteen täyttämiä päiviä. Tämä on Sokeriluumukeijun maa, joka on kaunis, lempeä ja kiltti. Loimme tämän teen kunnioittaaksemme häntä. Sugar Plum Spice on valmistettu 100-prosenttisesti luonnollisista yrteistä, ja siinä on luumun ja mausteiden juhlava maku, jossa on vain ripaus makeutta." Tämä tee on hieman makea ja täyteläinen, maistuu juuri siltä, mitä kuvauksen perusteella voi odottaa. Kardemumma ja inkivääri antavat sille pientä piristystä. Jokaisessa teepussissa on paljon makua, ja minun tarvitsee käyttää vain yksi kerrallaan.  Suosittelen, vaikka ei olisikaan pyhäpäivä. Se sopii täydellisesti kylmään tai märkään talvipäivään.  ****</w:t>
      </w:r>
    </w:p>
    <w:p>
      <w:r>
        <w:rPr>
          <w:b/>
        </w:rPr>
        <w:t xml:space="preserve">Tulos</w:t>
      </w:r>
    </w:p>
    <w:p>
      <w:r>
        <w:t xml:space="preserve">Hauska, intensiivinen lomatee</w:t>
      </w:r>
    </w:p>
    <w:p>
      <w:r>
        <w:rPr>
          <w:b/>
        </w:rPr>
        <w:t xml:space="preserve">Esimerkki 5.4885</w:t>
      </w:r>
    </w:p>
    <w:p>
      <w:r>
        <w:t xml:space="preserve">Rakastamme näitä sipsejä. Niitä voi syödä yksinään, koska ne ovat niin rapeita ja maukkaita, tai dipin kanssa. Kaikki, joille olemme esitelleet sipsejä, rakastavat niitä. Ja viimeinen käyttöpäivä on 8 kuukauden kuluttua, joten 12 pussin tilaaminen ei tullut lähellekään sitä, että ne olisivat vanhentuneet.</w:t>
      </w:r>
    </w:p>
    <w:p>
      <w:r>
        <w:rPr>
          <w:b/>
        </w:rPr>
        <w:t xml:space="preserve">Tulos</w:t>
      </w:r>
    </w:p>
    <w:p>
      <w:r>
        <w:t xml:space="preserve">Suuri</w:t>
      </w:r>
    </w:p>
    <w:p>
      <w:r>
        <w:rPr>
          <w:b/>
        </w:rPr>
        <w:t xml:space="preserve">Esimerkki 5.4886</w:t>
      </w:r>
    </w:p>
    <w:p>
      <w:r>
        <w:t xml:space="preserve">Grove Squaren kaakao on erittäin maukasta.  Etsin The Swiss Miss -merkkiä, ja haku tuotti tämän. Hinta oli kohdallaan, joten tilasin sitä toiveikkain odotuksin ja yllätyin iloisesti Grove Squaren ihanan suklaisen kermaisesta mausta jopa suuren kupin Koerig-asetuksella. Et tule pettymään</w:t>
      </w:r>
    </w:p>
    <w:p>
      <w:r>
        <w:rPr>
          <w:b/>
        </w:rPr>
        <w:t xml:space="preserve">Tulos</w:t>
      </w:r>
    </w:p>
    <w:p>
      <w:r>
        <w:t xml:space="preserve">Loistava tuote, ylitti odotukseni</w:t>
      </w:r>
    </w:p>
    <w:p>
      <w:r>
        <w:rPr>
          <w:b/>
        </w:rPr>
        <w:t xml:space="preserve">Esimerkki 5.4887</w:t>
      </w:r>
    </w:p>
    <w:p>
      <w:r>
        <w:t xml:space="preserve">En ostaisi näitä uudelleen. Ne ovat aivan liian makeita, eivät lennä, eivätkä hillitse ruokahalua millään tavalla.  En tiedä mitä odotin näiltä, mutta en ostaisi niitä uudelleen.  On olemassa paljon parempia tuotteita tuohon hintaan.</w:t>
      </w:r>
    </w:p>
    <w:p>
      <w:r>
        <w:rPr>
          <w:b/>
        </w:rPr>
        <w:t xml:space="preserve">Tulos</w:t>
      </w:r>
    </w:p>
    <w:p>
      <w:r>
        <w:t xml:space="preserve">Liian makea. Enemmänkin herkkua/jälkiruokaa</w:t>
      </w:r>
    </w:p>
    <w:p>
      <w:r>
        <w:rPr>
          <w:b/>
        </w:rPr>
        <w:t xml:space="preserve">Esimerkki 5.4888</w:t>
      </w:r>
    </w:p>
    <w:p>
      <w:r>
        <w:t xml:space="preserve">En halua kenenkään luulevan, että tämä on epäreilu arvostelu tuotteesta, vaan enemmänkin varoitus omasta henkilökohtaisesta kokemuksestani, jotta muut eivät tee virhettä.  Kun sain uuden kissanpentuni eläinsuojeluyhdistykseltä, he lähettivät sen kotiin lahjapussin kanssa, joka sattui sisältämään näitä herkkuja. Aloin syöttää niitä sille ja se tuntui pitävän niistä. Sitten huomasin, että se oksensi silloin tällöin. Vasta tarkemman tarkastelun jälkeen tajusin, että nämä herkut on tarkoitettu 6 KUUKAUDEN JA sitä vanhemmille kissoille. Olen varma, että tähän on syy, ne aiheuttivat hänen oksentelunsa. Vaihdoin toiseen temptations medleyyn ja sen jälkeen se ei ole oksentanut. Pitäkää siis mielessä, että on olemassa syy, miksi nämä rajoitetaan vanhemmille kissoille, ne eivät todellakaan ole turvallisia kissanpennuille. Toivon vain, että eläinsuojeluyhdistykseni olisi tajunnut tämän ennen kuin lähetin ne kotiin hänen kanssaan. Voin vain kuvitella, että he syöttävät näitä kaikille hoitamilleen kissoille lukematta pakkausta.</w:t>
      </w:r>
    </w:p>
    <w:p>
      <w:r>
        <w:rPr>
          <w:b/>
        </w:rPr>
        <w:t xml:space="preserve">Tulos</w:t>
      </w:r>
    </w:p>
    <w:p>
      <w:r>
        <w:t xml:space="preserve">Ei turvallinen kissanpennuille!</w:t>
      </w:r>
    </w:p>
    <w:p>
      <w:r>
        <w:rPr>
          <w:b/>
        </w:rPr>
        <w:t xml:space="preserve">Esimerkki 5.4889</w:t>
      </w:r>
    </w:p>
    <w:p>
      <w:r>
        <w:t xml:space="preserve">Kaikista kokeilemistani 100 kalorin välipalatuotteista (ja niitä on ollut monia!) nämä ovat ehdottomia suosikkejani. Hassua on se, etten edes pidä Oreoista, enkä ole kovinkaan hulluna suklaaseen. Nämä Thin Crispsit ovat kuitenkin juuri sitä, ohuita ja rapeita. Ne ovat myös juuri sopivia torjumaan makeanhimoa tai ennenaikaista nälkää.</w:t>
      </w:r>
    </w:p>
    <w:p>
      <w:r>
        <w:rPr>
          <w:b/>
        </w:rPr>
        <w:t xml:space="preserve">Tulos</w:t>
      </w:r>
    </w:p>
    <w:p>
      <w:r>
        <w:t xml:space="preserve">Oreo Thin Crisps toimii minulle.</w:t>
      </w:r>
    </w:p>
    <w:p>
      <w:r>
        <w:rPr>
          <w:b/>
        </w:rPr>
        <w:t xml:space="preserve">Esimerkki 5.4890</w:t>
      </w:r>
    </w:p>
    <w:p>
      <w:r>
        <w:t xml:space="preserve">hyvä kauppa. se saapui ilman vaurioita. maku minulle on paras. olen kokeillut useimpia muita merkkejä ja todella kyllästynyt niihin. ne eivät vain maistu oikealta minulle. mutta tämän voin syödä suoraan pullosta ja nauttia siitä. se maistuu niin hyvältä. olen erittäin tyytyväinen tähän ostokseen ja hinta on myös hyvä.</w:t>
      </w:r>
    </w:p>
    <w:p>
      <w:r>
        <w:rPr>
          <w:b/>
        </w:rPr>
        <w:t xml:space="preserve">Tulos</w:t>
      </w:r>
    </w:p>
    <w:p>
      <w:r>
        <w:t xml:space="preserve">Paras!</w:t>
      </w:r>
    </w:p>
    <w:p>
      <w:r>
        <w:rPr>
          <w:b/>
        </w:rPr>
        <w:t xml:space="preserve">Esimerkki 5.4891</w:t>
      </w:r>
    </w:p>
    <w:p>
      <w:r>
        <w:t xml:space="preserve">Lajitelma pakkaus popchips r sooo hyvä kaikki maut r herkullinen ja r tapa terveellisempää kuin tavallinen rasvainen perunalastut....popchips r puolet rasvaa ja vain 100 kaloria niin def täytyy ostaa</w:t>
      </w:r>
    </w:p>
    <w:p>
      <w:r>
        <w:rPr>
          <w:b/>
        </w:rPr>
        <w:t xml:space="preserve">Tulos</w:t>
      </w:r>
    </w:p>
    <w:p>
      <w:r>
        <w:t xml:space="preserve">popchips r hella hyvä</w:t>
      </w:r>
    </w:p>
    <w:p>
      <w:r>
        <w:rPr>
          <w:b/>
        </w:rPr>
        <w:t xml:space="preserve">Esimerkki 5.4892</w:t>
      </w:r>
    </w:p>
    <w:p>
      <w:r>
        <w:t xml:space="preserve">Evästeet olivat hieman hitaita, mutta muuten se oli nopea toimitus ja hyvä pakkaus, evästeet eivät olleet rikki.</w:t>
      </w:r>
    </w:p>
    <w:p>
      <w:r>
        <w:rPr>
          <w:b/>
        </w:rPr>
        <w:t xml:space="preserve">Tulos</w:t>
      </w:r>
    </w:p>
    <w:p>
      <w:r>
        <w:t xml:space="preserve">Onnenkeksit</w:t>
      </w:r>
    </w:p>
    <w:p>
      <w:r>
        <w:rPr>
          <w:b/>
        </w:rPr>
        <w:t xml:space="preserve">Esimerkki 5.4893</w:t>
      </w:r>
    </w:p>
    <w:p>
      <w:r>
        <w:t xml:space="preserve">Tätä makua ei löydy kaupoista, joten ostin ne täältä netistä.. Pidän niistä paljon enemmän kuin piparminttuisista.... Pidän myös kanelista... Yum-O (kuten Rachel Ray toteaa)....</w:t>
      </w:r>
    </w:p>
    <w:p>
      <w:r>
        <w:rPr>
          <w:b/>
        </w:rPr>
        <w:t xml:space="preserve">Tulos</w:t>
      </w:r>
    </w:p>
    <w:p>
      <w:r>
        <w:t xml:space="preserve">Rakkaus Nämä!!!</w:t>
      </w:r>
    </w:p>
    <w:p>
      <w:r>
        <w:rPr>
          <w:b/>
        </w:rPr>
        <w:t xml:space="preserve">Esimerkki 5.4894</w:t>
      </w:r>
    </w:p>
    <w:p>
      <w:r>
        <w:t xml:space="preserve">Ostin 6 laatikkoa lahjaksi hintaan 21 dollaria per laatikko.  Käytin yli 120,00 dollaria, eikä yhtäkään niistä voitu käyttää.  Jokainen pala oli rikki, eikä sitä voitu käyttää sederissä.  Sellaisen lahjan lähettäminen, joka on rikki eikä sitä voi käyttää, on hyvin noloa.  Palautusikkuna on myös 18. huhtikuuta, mikä on naurettavaa, koska matzo oli tarkoitettu ensimmäiseen sederiin, joka oli 18. huhtikuuta yöllä.</w:t>
      </w:r>
    </w:p>
    <w:p>
      <w:r>
        <w:rPr>
          <w:b/>
        </w:rPr>
        <w:t xml:space="preserve">Tulos</w:t>
      </w:r>
    </w:p>
    <w:p>
      <w:r>
        <w:t xml:space="preserve">Huonoin ostos koskaan Amazonista.  Ei käyttökelpoinen!!</w:t>
      </w:r>
    </w:p>
    <w:p>
      <w:r>
        <w:rPr>
          <w:b/>
        </w:rPr>
        <w:t xml:space="preserve">Esimerkki 5.4895</w:t>
      </w:r>
    </w:p>
    <w:p>
      <w:r>
        <w:t xml:space="preserve">Olin hyvin innoissani tästä ostoksesta, kunnes kokeilin tätä tryffeliä. Nämä olivat kamalia.  Ehkä sain huonoimman pullon mitä he ovat koskaan myyneet ja satuin vain saamaan niitä.  Mutta nämä ovat huonoja.  Jos haluat syödä likaisen vanhan puun juurta, nautit näistä.  Jos epäilette arvosteluni uskottavuutta, voitte vapaasti lukea muut arvosteluni.  Älkää tuhlatko rahojanne.  Vaimoni maistoi näitä eikä voinut edes uskoa, että näitä voisi kutsua tryffeleiksi.</w:t>
      </w:r>
    </w:p>
    <w:p>
      <w:r>
        <w:rPr>
          <w:b/>
        </w:rPr>
        <w:t xml:space="preserve">Tulos</w:t>
      </w:r>
    </w:p>
    <w:p>
      <w:r>
        <w:t xml:space="preserve">AWEFULL</w:t>
      </w:r>
    </w:p>
    <w:p>
      <w:r>
        <w:rPr>
          <w:b/>
        </w:rPr>
        <w:t xml:space="preserve">Esimerkki 5.4896</w:t>
      </w:r>
    </w:p>
    <w:p>
      <w:r>
        <w:t xml:space="preserve">Tämä tuote on maukasta - se on hiilihapotettua mehua (sekoitus useista mehuista, lähinnä omenasta, viinirypäleestä ja mandariinista). Mutta 8,3 unssia maksaa 1 dollaria ja sisältää 140 kaloria. Tämä on minulle hieman liikaa, sekä taloudellisesti että kalorimääräisesti. Suosittelisin tätä sellaiselle, jota ei haittaa käyttää rahaa ja kaloreita mehuun.</w:t>
      </w:r>
    </w:p>
    <w:p>
      <w:r>
        <w:rPr>
          <w:b/>
        </w:rPr>
        <w:t xml:space="preserve">Tulos</w:t>
      </w:r>
    </w:p>
    <w:p>
      <w:r>
        <w:t xml:space="preserve">Ei sokeria, mutta ei vähäkalorinen</w:t>
      </w:r>
    </w:p>
    <w:p>
      <w:r>
        <w:rPr>
          <w:b/>
        </w:rPr>
        <w:t xml:space="preserve">Esimerkki 5.4897</w:t>
      </w:r>
    </w:p>
    <w:p>
      <w:r>
        <w:t xml:space="preserve">NÄMÄ PURUT OVAT MAUKKAITA JA PURESKELTAVIA. HINTA ON ERINOMAINEN SIIHEN NÄHDEN, MITÄ SAAT. MEILLÄ ON PALJON ITSELLEMME JA JAETTAVAKSI PERHEEN KANSSA. LOISTAVA HERKKU PIENILLE LAPSILLE. LISÄKSI NE OVAT HYVÄKSI SINULLE ILMAN LISÄTTYÄ ROSKARUOKAA. JUST LICORICE. HYVÄ OSTOS, HYVÄ MAKU.</w:t>
      </w:r>
    </w:p>
    <w:p>
      <w:r>
        <w:rPr>
          <w:b/>
        </w:rPr>
        <w:t xml:space="preserve">Tulos</w:t>
      </w:r>
    </w:p>
    <w:p>
      <w:r>
        <w:t xml:space="preserve">ERINOMAINEN, MAUKAS, PURESKELTAVA,</w:t>
      </w:r>
    </w:p>
    <w:p>
      <w:r>
        <w:rPr>
          <w:b/>
        </w:rPr>
        <w:t xml:space="preserve">Esimerkki 5.4898</w:t>
      </w:r>
    </w:p>
    <w:p>
      <w:r>
        <w:t xml:space="preserve">Kahvi on yleisesti ottaen OK.  Minun täytyi keittää se vahvaksi, jotta se maistuisi hyvältä. Heikosti keitettynä se ei ollut kovin hyvää. Puolisoni ei pitänyt siitä, miten tahansa sen valmistinkaan (henkilökohtainen maku). Käytin kokonaisia papuja Breville YouBrew -myllyssä/kahvinkeittimessä. Olen iloinen, että kokeilin sitä, sillä Kona blendin pitäisi olla erittäin hyvää. Kolme tähteä!</w:t>
      </w:r>
    </w:p>
    <w:p>
      <w:r>
        <w:rPr>
          <w:b/>
        </w:rPr>
        <w:t xml:space="preserve">Tulos</w:t>
      </w:r>
    </w:p>
    <w:p>
      <w:r>
        <w:t xml:space="preserve">Ihan OK</w:t>
      </w:r>
    </w:p>
    <w:p>
      <w:r>
        <w:rPr>
          <w:b/>
        </w:rPr>
        <w:t xml:space="preserve">Esimerkki 5.4899</w:t>
      </w:r>
    </w:p>
    <w:p>
      <w:r>
        <w:t xml:space="preserve">Parasta kaakaota K-kupissa. Paras maku, jälkimaku. Loistava missä tahansa koossa haudutettuna. Suosittelen lämpimästi yli minkä tahansa muun yrityksen.</w:t>
      </w:r>
    </w:p>
    <w:p>
      <w:r>
        <w:rPr>
          <w:b/>
        </w:rPr>
        <w:t xml:space="preserve">Tulos</w:t>
      </w:r>
    </w:p>
    <w:p>
      <w:r>
        <w:t xml:space="preserve">Paras kuuma suklaa K-Cupsille</w:t>
      </w:r>
    </w:p>
    <w:p>
      <w:r>
        <w:rPr>
          <w:b/>
        </w:rPr>
        <w:t xml:space="preserve">Esimerkki 5.4900</w:t>
      </w:r>
    </w:p>
    <w:p>
      <w:r>
        <w:t xml:space="preserve">Nämä perunalastut ovat erinomaisia.Niissä ei ole transrasvoja.  Ne maistuvat todella herkullisilta.Aina kun haluan perunalastuja, ostan Kettlesin perunalastuja.  Loistava tuote, josta kaikkien pitäisi nauttia ja suosittelen niitä lämpimästi!  Nauttikaa!</w:t>
      </w:r>
    </w:p>
    <w:p>
      <w:r>
        <w:rPr>
          <w:b/>
        </w:rPr>
        <w:t xml:space="preserve">Tulos</w:t>
      </w:r>
    </w:p>
    <w:p>
      <w:r>
        <w:t xml:space="preserve">Herkullinen Extra rapea</w:t>
      </w:r>
    </w:p>
    <w:p>
      <w:r>
        <w:rPr>
          <w:b/>
        </w:rPr>
        <w:t xml:space="preserve">Esimerkki 5.4901</w:t>
      </w:r>
    </w:p>
    <w:p>
      <w:r>
        <w:t xml:space="preserve">Nämä ovat vehnäohukaisia, joihin on lisätty hieman makua. Maku on hyvin suolainen, ja voit ehdottomasti maistaa MSG:n, jota lisättiin halpana tapana lisätä makua. Muistaakseni basilikaa ei voi maistaa lainkaan.</w:t>
      </w:r>
    </w:p>
    <w:p>
      <w:r>
        <w:rPr>
          <w:b/>
        </w:rPr>
        <w:t xml:space="preserve">Tulos</w:t>
      </w:r>
    </w:p>
    <w:p>
      <w:r>
        <w:t xml:space="preserve">Maistuu hyvältä, mutta keskinkertainen laatu</w:t>
      </w:r>
    </w:p>
    <w:p>
      <w:r>
        <w:rPr>
          <w:b/>
        </w:rPr>
        <w:t xml:space="preserve">Esimerkki 5.4902</w:t>
      </w:r>
    </w:p>
    <w:p>
      <w:r>
        <w:t xml:space="preserve">Nähtyäni joitakin hehkuvia arvosteluja tästä matchasta, minun oli pakko kokeilla sitä. DavidsTean Mango Diablon kokeileminen hiljattain palautti mieleeni rakkauteni mangoihin ja aitoon mangon makuun. Olin unohtanut sen, kun markkinoilla on niin paljon vääränmakuista mangonmakuista teetä ja karkkia. Mutta minulla oli tapana anella äidiltäni, että saisin ostaa mangon. Harva asia on parempaa kuin täydellisen kypsän mangon viipaloiminen. Sen syöminen on melkoista sotkua (ainakin minun tavallani), mutta se oli sen arvoista. Silti vihaan sotkuista ruokaa, joten jos löydän mangon makua ilman sotkua, olen valmis siihen! Olin hieman huolissani tästä teestä persikan ja sitruunan makujen oudon kitkeryyden jälkeen, mutta mitä on elämä ilman riskejä? Mango saa minut ajattelemaan kesää ja trooppisia smoothieita ja kaikkea herkullista elämässä.  Kun siis avasin sen, siinä oli sama tuoksu kuin persikka- ja sitruunamakuissa, hento häivähdys katkeruutta, ja huolestuin. Silti, älkää koskaan sanoko, että pelkään kokeilla uusia asioita. Tein kupillisen tätä ottaakseni sen mukaani töihin, ja luojan kiitos tein niin, päivä oli helvetillinen ja tarvitsin kipeästi energiaa siitä. Mutta... se ei ollut niin hyvää. Se maistui ihan kunnon mangon maulta, jossa oli takana ripaus kemikaaleja. En tiedä mistä se johtuu, mutta luulen, että minun täytyy vain pysyä erossa sitrushedelmien ryhmään kuuluvista maustetuista matchoista. Persikka lunasti itsensä jäässä, joten ehkä mangokin tekee saman. Toivon, että se tekee niin. Tunteeni voivat myös olla hieman vääristyneet, olen ollut hemmoteltu Davidsin Mango Diablon herkullisella hyvyydellä, joten mielipiteeni mangon mausta olisi voinut olla erilainen, jos en olisi juonut viime aikoina paljon Mango Diabloa. Se on uusi standardini mangon maun suhteen, eikä tämä vain yllä siihen.  Silti, ei ole suuri vaikeus saada tämä loppuun, erityisesti smoothieissa tulevina kesäkuukausina. Ei se ole kamala, se ei vain ole minua varten. Mutta ehkä matalampi lämpötila auttaa tai toisen juomatavan löytäminen. Tai ehkä joku ystäväni maistaa sitä ja tykkää siitä ja sitten se saa hyvän kodin!</w:t>
      </w:r>
    </w:p>
    <w:p>
      <w:r>
        <w:rPr>
          <w:b/>
        </w:rPr>
        <w:t xml:space="preserve">Tulos</w:t>
      </w:r>
    </w:p>
    <w:p>
      <w:r>
        <w:t xml:space="preserve">Leggo minun Mango!</w:t>
      </w:r>
    </w:p>
    <w:p>
      <w:r>
        <w:rPr>
          <w:b/>
        </w:rPr>
        <w:t xml:space="preserve">Esimerkki 5.4903</w:t>
      </w:r>
    </w:p>
    <w:p>
      <w:r>
        <w:t xml:space="preserve">Tämä on rohkea sekoitus, jolla on hyvä maku. Maku tulee räjähtävästi läpi. Yleensä valmistan ja juon orgaanista Sumatra Mandelingia BJ'sistä. Käytän yksinomaan tätä sekoitusta, joten on fantastista saada kuppi, joka kilpailee Tassimo-keittimeni monimutkaisen maun kanssa. Tule Amazon lisää se tilauspalveluun.</w:t>
      </w:r>
    </w:p>
    <w:p>
      <w:r>
        <w:rPr>
          <w:b/>
        </w:rPr>
        <w:t xml:space="preserve">Tulos</w:t>
      </w:r>
    </w:p>
    <w:p>
      <w:r>
        <w:t xml:space="preserve">Hyvänmakuinen kuppi o' joe</w:t>
      </w:r>
    </w:p>
    <w:p>
      <w:r>
        <w:rPr>
          <w:b/>
        </w:rPr>
        <w:t xml:space="preserve">Esimerkki 5.4904</w:t>
      </w:r>
    </w:p>
    <w:p>
      <w:r>
        <w:t xml:space="preserve">Ostin tämän, koska luin, että se oli luonnollinen parannuskeino nokkosihottumaa vastaan...Öh, miten olisi EI.  Se ei tehnyt mitään nokkosihottumaani ja se maistuu kamalalta.  Onneksi työkaverini rakastaa tätä tavaraa (muistuttaa häntä isoäidistään) ja annoin sitä hänelle.  Ällöttävää, ällöttävää kamaa.</w:t>
      </w:r>
    </w:p>
    <w:p>
      <w:r>
        <w:rPr>
          <w:b/>
        </w:rPr>
        <w:t xml:space="preserve">Tulos</w:t>
      </w:r>
    </w:p>
    <w:p>
      <w:r>
        <w:t xml:space="preserve">Kaikkein kamalin maku</w:t>
      </w:r>
    </w:p>
    <w:p>
      <w:r>
        <w:rPr>
          <w:b/>
        </w:rPr>
        <w:t xml:space="preserve">Esimerkki 5.4905</w:t>
      </w:r>
    </w:p>
    <w:p>
      <w:r>
        <w:t xml:space="preserve">Olen kokeillut monia sardiinimerkkejä. Nämä ovat suosikkini. Vaikka niissä on vähän natriumia, ne ovat täynnä makua. Erinomainen valinta.</w:t>
      </w:r>
    </w:p>
    <w:p>
      <w:r>
        <w:rPr>
          <w:b/>
        </w:rPr>
        <w:t xml:space="preserve">Tulos</w:t>
      </w:r>
    </w:p>
    <w:p>
      <w:r>
        <w:t xml:space="preserve">Hyvä sardiinivalinta</w:t>
      </w:r>
    </w:p>
    <w:p>
      <w:r>
        <w:rPr>
          <w:b/>
        </w:rPr>
        <w:t xml:space="preserve">Esimerkki 5.4906</w:t>
      </w:r>
    </w:p>
    <w:p>
      <w:r>
        <w:t xml:space="preserve">Jos koirasi on samanlainen kuin minun koirani, se syö mitä tahansa. Sama juttu täällä. Koiramme ahmi nämä jutut pikaisesti.  Ne ovat kovia, ruskehtavia, epämiellyttäviä neliöitä. Useimmissa tapauksissa ne ovat itse asiassa kiinni suorakulmioiksi, jotka täytyy hajottaa. ja niitä on todella vaikea hajottaa. Yksi neliö on aika iso pienelle terrierillemme, mutta suorakaiteet olivat valtavia. Yritin rikkoa niitä neliöiksi, mutta en onnistunut edes veitsellä.  Luovutin ja annoin herkun koirallemme, joka oli vain iloinen pureskellessaan sitä.</w:t>
      </w:r>
    </w:p>
    <w:p>
      <w:r>
        <w:rPr>
          <w:b/>
        </w:rPr>
        <w:t xml:space="preserve">Tulos</w:t>
      </w:r>
    </w:p>
    <w:p>
      <w:r>
        <w:t xml:space="preserve">Koira rakasti niitä</w:t>
      </w:r>
    </w:p>
    <w:p>
      <w:r>
        <w:rPr>
          <w:b/>
        </w:rPr>
        <w:t xml:space="preserve">Esimerkki 5.4907</w:t>
      </w:r>
    </w:p>
    <w:p>
      <w:r>
        <w:t xml:space="preserve">Tämä tuote oli saanut melko hyviä arvosteluja, joten ajattelin, että olisi turvallista ostaa 4 pakettia, joten tein niin. Voi pojat, olen nyt täynnä katumusta. Olen jumissa 4 paketin kanssa näistä pavuista enkä voi palauttaa yhtään. Heti kun avasin pussin, minun olisi pitänyt tietää. Niissä oli tunkkaisen hapan haju. Mutta optimistinen puoleni sanoi, että nämä pavut näyttävät tuoreilta ja pulleilta, ehkä ne eivät haise tuolta, kunhan raaputan siemenet pois. Olin väärässä. Tein kaksi testierää nähdäkseni, johtuiko se suolasta, jota käytin vaniljasuolan valmistukseen, mutta molemmissa oli tuo outo hapan, mädäntynyt haju. Olen tehnyt vaniljasuolaa ennenkin, joten tiedän, miltä sen pitäisi tuoksua ja maistua. Valitettavasti tämä haju ei häviä edes muutaman päivän jälkeen. Odotin kovasti, että saisin tehdä vaniljasuolapurkkeja, joita voisin jakaa halpoja lahjoja varten. Nyt minun on kuitenkin ostettava lisää vaniljapapuja näiden tilalle, mikä tulee minulle kalliiksi. Olen niin pettynyt. En ole keittänyt näiden siementen kanssa, joten en tiedä, muuttuuko maku ja tuoksu lämmön tai jonkin muun sekoitetun ainesosan myötä. Tiedän kuitenkin varmasti, että jos aiot valmistaa vaniljauutetta, vaniljasokeria tai vaniljasuolaa, en KORKEASTI kehota sinua ostamaan tätä tuotetta.</w:t>
      </w:r>
    </w:p>
    <w:p>
      <w:r>
        <w:rPr>
          <w:b/>
        </w:rPr>
        <w:t xml:space="preserve">Tulos</w:t>
      </w:r>
    </w:p>
    <w:p>
      <w:r>
        <w:t xml:space="preserve">Hapan vaniljapavut</w:t>
      </w:r>
    </w:p>
    <w:p>
      <w:r>
        <w:rPr>
          <w:b/>
        </w:rPr>
        <w:t xml:space="preserve">Esimerkki 5.4908</w:t>
      </w:r>
    </w:p>
    <w:p>
      <w:r>
        <w:t xml:space="preserve">Voi luoja, onpa tämä hyvää!  Kuten useimmat ihmiset, olen syönyt ketsuppia koko ikäni, enkä ole koskaan ajatellut siitä mitään.  Sitten aviomies toi kotiin purkin tätä.  Tomaatin maku on uskomaton.  En enää koskaan osta kaupan ketsuppia.</w:t>
      </w:r>
    </w:p>
    <w:p>
      <w:r>
        <w:rPr>
          <w:b/>
        </w:rPr>
        <w:t xml:space="preserve">Tulos</w:t>
      </w:r>
    </w:p>
    <w:p>
      <w:r>
        <w:t xml:space="preserve">Paras koskaan!</w:t>
      </w:r>
    </w:p>
    <w:p>
      <w:r>
        <w:rPr>
          <w:b/>
        </w:rPr>
        <w:t xml:space="preserve">Esimerkki 5.4909</w:t>
      </w:r>
    </w:p>
    <w:p>
      <w:r>
        <w:t xml:space="preserve">Erittäin herkkä vihreä tee, jossa on pehmeä, kevyt maku ja hienovarainen kukkainen vivahde ilman katkeraa jälkimakua.  Yli 20 vuoden aikana, jonka olemme juoneet Ahmad-teetä, emme ole kertaakaan joutuneet pettymään. Ahmadin teiden erinomainen laatu on pysynyt tasaisena läpi vuosien.  Olen niin iloinen, että Ahmad-teetä on saatavilla täältä (kiitos Amazonille!), koska vain muutama kauppa myy sitä alueellani, ja ne ovat melko kaukana. Tämänhetkinen tarjous 6 kappaleen pakkauksesta on erinomainen (paljon halvempi kuin mitä löydän paikallisesti).  Tämä on hyvänmakuinen tee, jota suosittelen mielelläni.</w:t>
      </w:r>
    </w:p>
    <w:p>
      <w:r>
        <w:rPr>
          <w:b/>
        </w:rPr>
        <w:t xml:space="preserve">Tulos</w:t>
      </w:r>
    </w:p>
    <w:p>
      <w:r>
        <w:t xml:space="preserve">Erittäin hyvänmakuista vihreää teetä ja niin hyvä tarjous.</w:t>
      </w:r>
    </w:p>
    <w:p>
      <w:r>
        <w:rPr>
          <w:b/>
        </w:rPr>
        <w:t xml:space="preserve">Esimerkki 5.4910</w:t>
      </w:r>
    </w:p>
    <w:p>
      <w:r>
        <w:t xml:space="preserve">Ostin laatikon, tuhlasin dollariani, mutta ihmiset rakastavat minua, että voin antaa heille tämän!!!! Sen jälkeen, kun minulla on oksan PAKKO kiirehtiä kylpyhuoneeseen luin uudelleen viestit! Ja katsoin ainesosia tarkemmin! Gluteenittomia täysjyvädekstriinejä JOS sinulla ei ole ongelmaa SUURI! Jos sinulla on saatat päätyä lukemaan uudelleen 1:n myöhemmin -} Tykkään Bitesin ideasta. Olen kokeillut niitä ennenkin. aion kokeilla Pamelan. Rakastan Nanan keksejä, mutta on erittäin vaikeaa olla syömättä koko keksiä! &lt;a href="http://www.amazon.com/gp/product/B000FNEX8C"&gt;Nana's No Gluten Lemon Cookie, 3.5-Ounce Cookies (Pack of 12)&lt;/a&gt; &amp; &lt;a href="http://www.amazon.com/gp/product/B000FNB3BC"&gt;Nana's No Gluten Ginger Cookie, 3.5-Ounce Pack (Pack of 12)&lt;/a&gt; Se on KAKSI annosta!!! Plus rakenne on niinooo pehmeä, että se menee alas ERITTÄIN helposti! En tarvitse enää kahvia tai suklaata! On vihreä tee kofeiiniton. PITÄÄ mennä Nana's Banana Bars + muuttaa tai poistaa viestini! Only Bites Toivottavasti Pamelan inkivääri toimii minulle! RAKASTAN tätä TOO &lt;a href="http://www.amazon.com/gp/product/B000FVUM0C"&gt;Lundberg Eco-Farmed Honey Nut Rice Cake, 9.5 Unssin yksiköt (Pack of 12)&lt;/a&gt; +&lt;a href="http://www.amazon.com/gp/product/B000FVUM02"&gt;Lundberg Eco-Farmed Buttery Caramel Rice Cake, 9.5 Unssin yksikkö (12 kpl)&lt;/a&gt; + &lt;a href="http://www.amazon.com/gp/product/B000FVZW7K"&gt;Lundberg Eco-Farmed Brown Rice Cake, suolaton, 8.5 Unssin yksikkö (12 kpl)&lt;/a&gt;</w:t>
      </w:r>
    </w:p>
    <w:p>
      <w:r>
        <w:rPr>
          <w:b/>
        </w:rPr>
        <w:t xml:space="preserve">Tulos</w:t>
      </w:r>
    </w:p>
    <w:p>
      <w:r>
        <w:t xml:space="preserve">RAKASTAN muita EI patukoita</w:t>
      </w:r>
    </w:p>
    <w:p>
      <w:r>
        <w:rPr>
          <w:b/>
        </w:rPr>
        <w:t xml:space="preserve">Esimerkki 5.4911</w:t>
      </w:r>
    </w:p>
    <w:p>
      <w:r>
        <w:t xml:space="preserve">Ostin nämä, koska ne eivät sisällä maitotuotteita, soijaa tai maissia.  Sen lisäksi, että ne ovat maidottomia ja soijattomia...., ne ovat myös MAUSTEETTOMIA!  Aivan hirveän kuivan makuisia patukoita.  Ensimmäiset sanat suustani olivat "maistuu lialta", joten siihen viittaan.  ÄLKÄÄ TUHLATKO RAHOJANNE.</w:t>
      </w:r>
    </w:p>
    <w:p>
      <w:r>
        <w:rPr>
          <w:b/>
        </w:rPr>
        <w:t xml:space="preserve">Tulos</w:t>
      </w:r>
    </w:p>
    <w:p>
      <w:r>
        <w:t xml:space="preserve">Maistuu lialta</w:t>
      </w:r>
    </w:p>
    <w:p>
      <w:r>
        <w:rPr>
          <w:b/>
        </w:rPr>
        <w:t xml:space="preserve">Esimerkki 5.4912</w:t>
      </w:r>
    </w:p>
    <w:p>
      <w:r>
        <w:t xml:space="preserve">Koska kukat ostetaan useimmiten joko naisille tai naisten toimesta, tuntuu itsetuhoiselta tukea jotakuta, joka halventaa koko asiakaskuntaasi.  Kaikki meistä eivät ole ostaneet Rushin ja hänen republikaanikavereidensa johtamaa konservatiivien sotaa naisten terveyttä vastaan, emmekä aio jatkossakaan tukea yrityksiä, jotka tekevät niin.  Yliopiston opiskelijaan kohdistunutta henkilökohtaista hyökkäystä ei voida hyväksyä, enkä hyväksy mitään anteeksipyyntöä tältä naisvihamieliseltä kiusaajalta. Kuvittelen tyttäreni tässä tilanteessa ja tulen hulluksi! Kaikki naiset ovat jonkun tytär, vaimo tai äiti. Miltä sinusta tuntuisi, jos nämä kommentit tehtäisiin vaimostasi, äidistäsi tai tyttärestäsi?  Rush Limbaugh on selvinnyt tällaisista henkilökohtaisista hyökkäyksistä jo vuosia... no ei enää.  Ilmapiiri tässä maassa on muuttumassa, emmekä siedä tätä enää.</w:t>
      </w:r>
    </w:p>
    <w:p>
      <w:r>
        <w:rPr>
          <w:b/>
        </w:rPr>
        <w:t xml:space="preserve">Tulos</w:t>
      </w:r>
    </w:p>
    <w:p>
      <w:r>
        <w:t xml:space="preserve">En osta miltään Rushia tukevalta yritykseltä!</w:t>
      </w:r>
    </w:p>
    <w:p>
      <w:r>
        <w:rPr>
          <w:b/>
        </w:rPr>
        <w:t xml:space="preserve">Esimerkki 5.4913</w:t>
      </w:r>
    </w:p>
    <w:p>
      <w:r>
        <w:t xml:space="preserve">Rakastan niiden syömistä ja ne ovat hyviä television katseluun ja elokuvien katseluun! Se ei ole liian makeaa. Tykkään siirtää ne vetoketjulliseen pussiin, jotta ne pysyvät tuoreina ja voin syödä niitä rauhassa.</w:t>
      </w:r>
    </w:p>
    <w:p>
      <w:r>
        <w:rPr>
          <w:b/>
        </w:rPr>
        <w:t xml:space="preserve">Tulos</w:t>
      </w:r>
    </w:p>
    <w:p>
      <w:r>
        <w:t xml:space="preserve">huono maku</w:t>
      </w:r>
    </w:p>
    <w:p>
      <w:r>
        <w:rPr>
          <w:b/>
        </w:rPr>
        <w:t xml:space="preserve">Esimerkki 5.4914</w:t>
      </w:r>
    </w:p>
    <w:p>
      <w:r>
        <w:t xml:space="preserve">Tämä vesi on todella hyvää!!!!!  Se on kohtuuhintainen!!!  Se on vuoristolähdevettä!!!  Tilaa ainakin kerran, et tule katumaan.  Se on hinnoiteltu oikein.  Saat 30qt---16,9 unssin pullot hyvään hintaan.  Käytä tavallista toimitusta 5-8 päivää (luulen) ilmainen toimitus.  Näin voit ostaa enemmän tuotetta.  Huomaa, että tämä on erittäin suosittu tuote ja joskus Amazon on loppunut varastosta.  Joten saatat joutua odottamaan 2 tai 3 viikkoa.  MUTTA, se on odottamisen arvoinen.  Se on loistava tuote!!!!</w:t>
      </w:r>
    </w:p>
    <w:p>
      <w:r>
        <w:rPr>
          <w:b/>
        </w:rPr>
        <w:t xml:space="preserve">Tulos</w:t>
      </w:r>
    </w:p>
    <w:p>
      <w:r>
        <w:t xml:space="preserve">TalkingRain lähdevesi</w:t>
      </w:r>
    </w:p>
    <w:p>
      <w:r>
        <w:rPr>
          <w:b/>
        </w:rPr>
        <w:t xml:space="preserve">Esimerkki 5.4915</w:t>
      </w:r>
    </w:p>
    <w:p>
      <w:r>
        <w:t xml:space="preserve">Kun ostin tätä ruokaa, näin kuvan ja hinnan ja oletin, että maksaisin kohtuullisen hinnan (1 dollaria vähemmän pussista kuin ruokakaupassa) heikkolaatuisesta kissanruoasta. Kuvan ja hinnan yhdistelmä sai minut ajattelemaan, että maksaisin 45 dollaria kuudesta yli 18 kilon pussista - hyvä kauppa. Kun sain kuusi 3,6 kilon pussia, luulin, että oli tapahtunut virhe. Ei ollut. Joten käytin 40 dollaria+ palautukseen (ostin kolme 6-pakkausta - hups), ja nyt Ozbon asiakaspalvelu kertoo, että palautusten käsittely kestää 2-3 viikkoa! Kissani tarvitsevat ruokaa nyt, ja nämä ihmiset haluavat istua 180 dollariani päällä niin kauan? ÄLKÄÄ OSTAKO NÄILTÄ HUIJAREILTA !!!!</w:t>
      </w:r>
    </w:p>
    <w:p>
      <w:r>
        <w:rPr>
          <w:b/>
        </w:rPr>
        <w:t xml:space="preserve">Tulos</w:t>
      </w:r>
    </w:p>
    <w:p>
      <w:r>
        <w:t xml:space="preserve">Ylihinnoiteltuja - ei 18 kilon pusseja!</w:t>
      </w:r>
    </w:p>
    <w:p>
      <w:r>
        <w:rPr>
          <w:b/>
        </w:rPr>
        <w:t xml:space="preserve">Esimerkki 5.4916</w:t>
      </w:r>
    </w:p>
    <w:p>
      <w:r>
        <w:t xml:space="preserve">Tämä on ollut suosikkimurojeni jo varmaan 20 vuoden ajan.  Ruokakaupat lopettivat sen myynnin, joten olen alkanut ostaa sitä netistä 5 rasian pakkauksissa.  Käytän ne aika nopeasti loppuun.</w:t>
      </w:r>
    </w:p>
    <w:p>
      <w:r>
        <w:rPr>
          <w:b/>
        </w:rPr>
        <w:t xml:space="preserve">Tulos</w:t>
      </w:r>
    </w:p>
    <w:p>
      <w:r>
        <w:t xml:space="preserve">Lempimurot</w:t>
      </w:r>
    </w:p>
    <w:p>
      <w:r>
        <w:rPr>
          <w:b/>
        </w:rPr>
        <w:t xml:space="preserve">Esimerkki 5.4917</w:t>
      </w:r>
    </w:p>
    <w:p>
      <w:r>
        <w:t xml:space="preserve">Pidin maitosuklaaversiosta, joten kokeilin tätä.  Se on aivan yhtä hyvä, ja voimakkaamman suklaan makunsa ansiosta se miellyttää suklaahalujani.</w:t>
      </w:r>
    </w:p>
    <w:p>
      <w:r>
        <w:rPr>
          <w:b/>
        </w:rPr>
        <w:t xml:space="preserve">Tulos</w:t>
      </w:r>
    </w:p>
    <w:p>
      <w:r>
        <w:t xml:space="preserve">Suuri tumma kaakao</w:t>
      </w:r>
    </w:p>
    <w:p>
      <w:r>
        <w:rPr>
          <w:b/>
        </w:rPr>
        <w:t xml:space="preserve">Esimerkki 5.4918</w:t>
      </w:r>
    </w:p>
    <w:p>
      <w:r>
        <w:t xml:space="preserve">Toivon niin, että olisin lukenut tämän arvostelun ennen kuin ostin KAKSI gallonaa tätä öljyä terveysongelmiini. Se haisee kuin kemiallinen kumin haju. Tämä haju tulee kannen mustasta kumitiivisteestä. Kun soitin ilmoittaakseni tilanteesta yhtiölle, Sabrina kertoi, että minun pitäisi maksaa näytteen lähettämisestä laboratorioon testattavaksi. Uskomatonta. Hyvä asiakaspalvelu osoittaisi, että he maksaisivat tuotteen palauttamisen ja antaisivat minulle täyden hyvityksen, mukaan lukien postikulut. Tuote on viallinen. Piste. En enää koskaan tilaa mitään tältä yritykseltä enkä suosittele sitä kenellekään tämän hirvittävän asiakaspalvelun ja vastuun ja omistajuuden puutteen perusteella.</w:t>
      </w:r>
    </w:p>
    <w:p>
      <w:r>
        <w:rPr>
          <w:b/>
        </w:rPr>
        <w:t xml:space="preserve">Tulos</w:t>
      </w:r>
    </w:p>
    <w:p>
      <w:r>
        <w:t xml:space="preserve">Haisee kemikaaleilta</w:t>
      </w:r>
    </w:p>
    <w:p>
      <w:r>
        <w:rPr>
          <w:b/>
        </w:rPr>
        <w:t xml:space="preserve">Esimerkki 5.4919</w:t>
      </w:r>
    </w:p>
    <w:p>
      <w:r>
        <w:t xml:space="preserve">Saimme "Baby Yellow" -nimisiä ytimiä oikean "Baby White" -nimisen ytimen sijasta. Tuotetta ei voi palauttaa, koska se on päivittäistavarakaupan tuote, mutta Amazon.comin asiakaspalvelu teki erinomaista työtä ja antoi täyden hyvityksen. Sikäli kuin voin sanoa, ei muita ongelmia tuotteen kanssa.</w:t>
      </w:r>
    </w:p>
    <w:p>
      <w:r>
        <w:rPr>
          <w:b/>
        </w:rPr>
        <w:t xml:space="preserve">Tulos</w:t>
      </w:r>
    </w:p>
    <w:p>
      <w:r>
        <w:t xml:space="preserve">Saatu väärä tuote</w:t>
      </w:r>
    </w:p>
    <w:p>
      <w:r>
        <w:rPr>
          <w:b/>
        </w:rPr>
        <w:t xml:space="preserve">Esimerkki 5.4920</w:t>
      </w:r>
    </w:p>
    <w:p>
      <w:r>
        <w:t xml:space="preserve">Ensinnäkin tee on ällöttävää. Toiseksi, myyjän on tiedettävä, että tuote on odotettua pienempi, koska se myydään kahden (2,2 lb) pussin pakkauksissa. NYT MINULLA ON JÄLJELLÄ KAKSI PUSSIA (4.4LBS) tätä roskaa. Haluan 30 taalaani takaisin.</w:t>
      </w:r>
    </w:p>
    <w:p>
      <w:r>
        <w:rPr>
          <w:b/>
        </w:rPr>
        <w:t xml:space="preserve">Tulos</w:t>
      </w:r>
    </w:p>
    <w:p>
      <w:r>
        <w:t xml:space="preserve">Ei maistu samalta kuin ravintoloiden kuplatee.</w:t>
      </w:r>
    </w:p>
    <w:p>
      <w:r>
        <w:rPr>
          <w:b/>
        </w:rPr>
        <w:t xml:space="preserve">Esimerkki 5.4921</w:t>
      </w:r>
    </w:p>
    <w:p>
      <w:r>
        <w:t xml:space="preserve">Joku toi näitä viime kuussa järjestämiimme juhliin, enkä laittanut niitä esille, koska buffet oli täynnä enkä uskonut kenenkään pitävän suolattomista perunalastuista.  Viime viikolla meillä oli ystäviä kylässä, ja minulla ei ollut muuta ruokakomerossa, joten laitoin ne esille.  VOI LUOJA, NE OVAT NIIN HYVIÄ!  Olin niin väärässä luullessani, että ne olisivat mauttomia; ne ovat täynnä aitoa perunan makua, ihanan rapeita ja erittäin tuoreen makuisia.  Olen täällä amazonissa ostamassa laatikkoa, haluan syödä näitä vain dippien kanssa.  Todella herkullista!</w:t>
      </w:r>
    </w:p>
    <w:p>
      <w:r>
        <w:rPr>
          <w:b/>
        </w:rPr>
        <w:t xml:space="preserve">Tulos</w:t>
      </w:r>
    </w:p>
    <w:p>
      <w:r>
        <w:t xml:space="preserve">Älä missaa suolaa!</w:t>
      </w:r>
    </w:p>
    <w:p>
      <w:r>
        <w:rPr>
          <w:b/>
        </w:rPr>
        <w:t xml:space="preserve">Esimerkki 5.4922</w:t>
      </w:r>
    </w:p>
    <w:p>
      <w:r>
        <w:t xml:space="preserve">Lyhyesti ja ytimekkäästi.  Tuotteessa on ihana kookoksen maku, ja ananaslisäys on kevyt ja miedosti makea.  Ostan tätä varmasti uudelleen.</w:t>
      </w:r>
    </w:p>
    <w:p>
      <w:r>
        <w:rPr>
          <w:b/>
        </w:rPr>
        <w:t xml:space="preserve">Tulos</w:t>
      </w:r>
    </w:p>
    <w:p>
      <w:r>
        <w:t xml:space="preserve">Kookosvettä ananaksella...namia!</w:t>
      </w:r>
    </w:p>
    <w:p>
      <w:r>
        <w:rPr>
          <w:b/>
        </w:rPr>
        <w:t xml:space="preserve">Esimerkki 5.4923</w:t>
      </w:r>
    </w:p>
    <w:p>
      <w:r>
        <w:t xml:space="preserve">Rakastan parsaa.  Aivan viime aikoihin asti en ollut koskaan syönyt marinoitua parsaa.  Hyvänen aika, kun ystäväni esitteli minulle juuri tämän merkin, en voinut uskoa, miten hyvältä se maistui.  Rakastin sitä niin paljon, että ostin kuuden pakkauksen.  Minulla on kaksi purkkia jäljellä.  Tarvitsen lisää!!!</w:t>
      </w:r>
    </w:p>
    <w:p>
      <w:r>
        <w:rPr>
          <w:b/>
        </w:rPr>
        <w:t xml:space="preserve">Tulos</w:t>
      </w:r>
    </w:p>
    <w:p>
      <w:r>
        <w:t xml:space="preserve">Parsan autuus</w:t>
      </w:r>
    </w:p>
    <w:p>
      <w:r>
        <w:rPr>
          <w:b/>
        </w:rPr>
        <w:t xml:space="preserve">Esimerkki 5.4924</w:t>
      </w:r>
    </w:p>
    <w:p>
      <w:r>
        <w:t xml:space="preserve">Kuuden kuukauden ikäinen vauvani rakastaa Earth's Best 2nd Sweet Potato Chicken Dinner - se on hänen suosikkinsa. Hän näyttää pitävän kaikista Earth's Best 2nd -ruoista - hedelmistä, vihanneksista ja päivällisistä. Ruoan koostumuksen ansiosta hänen on helppo syödä sitä - se ei ole liian paksua eikä liian ohutta.</w:t>
      </w:r>
    </w:p>
    <w:p>
      <w:r>
        <w:rPr>
          <w:b/>
        </w:rPr>
        <w:t xml:space="preserve">Tulos</w:t>
      </w:r>
    </w:p>
    <w:p>
      <w:r>
        <w:t xml:space="preserve">Vauvani suosikki päivällinen</w:t>
      </w:r>
    </w:p>
    <w:p>
      <w:r>
        <w:rPr>
          <w:b/>
        </w:rPr>
        <w:t xml:space="preserve">Esimerkki 5.4925</w:t>
      </w:r>
    </w:p>
    <w:p>
      <w:r>
        <w:t xml:space="preserve">Tämä on parasta kahvia, mitä olemme koskaan juoneet. Kevyt maku, mutta erittäin täyteläinen. Olin erittäin tyytyväinen pakkaukseen, koska se on uudelleensuljettava ja se pysyy paljon pidempään tuoreena, ja toisin kuin muut merkit, tämä rakenne pysyy ehjänä. Minun on sanottava, että et tule olemaan tyytymätön ostoosi, tämä on pakko ostaa!</w:t>
      </w:r>
    </w:p>
    <w:p>
      <w:r>
        <w:rPr>
          <w:b/>
        </w:rPr>
        <w:t xml:space="preserve">Tulos</w:t>
      </w:r>
    </w:p>
    <w:p>
      <w:r>
        <w:t xml:space="preserve">Ehdottomasti paras!</w:t>
      </w:r>
    </w:p>
    <w:p>
      <w:r>
        <w:rPr>
          <w:b/>
        </w:rPr>
        <w:t xml:space="preserve">Esimerkki 5.4926</w:t>
      </w:r>
    </w:p>
    <w:p>
      <w:r>
        <w:t xml:space="preserve">Kun törmäsin vaaleanpunaiseen greippitikkuun, olin niin kiinnostunut, että tilasin niitä.  Pidän greippimakuisista ja voimakkaan makuisista tic-taceista.  Nämä eivät tuottaneet pettymystä.  Ne tarjoavat intensiivistä makua, joka maistuu aivan kuin oikea greippi.  Epätavallinen herkku!</w:t>
      </w:r>
    </w:p>
    <w:p>
      <w:r>
        <w:rPr>
          <w:b/>
        </w:rPr>
        <w:t xml:space="preserve">Tulos</w:t>
      </w:r>
    </w:p>
    <w:p>
      <w:r>
        <w:t xml:space="preserve">Vaaleanpunainen täydellisyys!</w:t>
      </w:r>
    </w:p>
    <w:p>
      <w:r>
        <w:rPr>
          <w:b/>
        </w:rPr>
        <w:t xml:space="preserve">Esimerkki 5.4927</w:t>
      </w:r>
    </w:p>
    <w:p>
      <w:r>
        <w:t xml:space="preserve">Olen aina pitänyt lakritsikarkeista, ja parhaat koskaan syömäni lakritsit olen saanut Ikeasta. Se oli Ruotsista. Nami! Joka tapauksessa, olen maininnut tämän täällä ja sitten joulusukkaani ilmestyi laatikollinen Panda Soft Licorice -lakritsia.  Pandan lakritsi on hyvää. Todella hyvää. Erinomainen maku. Mukava ja pureskeltava. Hyvä jälkimaku. Asetan sen parhaiden nauttimieni joukkoon. Tuodaan Suomesta ja on valmistettu kaikista luonnollisista ainesosista. Mielestäni se ei aivan yllä Ikeasta saamani lakritsin tasolle, mutta on lähellä.  Gary Peterson</w:t>
      </w:r>
    </w:p>
    <w:p>
      <w:r>
        <w:rPr>
          <w:b/>
        </w:rPr>
        <w:t xml:space="preserve">Tulos</w:t>
      </w:r>
    </w:p>
    <w:p>
      <w:r>
        <w:t xml:space="preserve">Mmmmmmmm!</w:t>
      </w:r>
    </w:p>
    <w:p>
      <w:r>
        <w:rPr>
          <w:b/>
        </w:rPr>
        <w:t xml:space="preserve">Esimerkki 5.4928</w:t>
      </w:r>
    </w:p>
    <w:p>
      <w:r>
        <w:t xml:space="preserve">Tämä ei vaikuta tuotteeseen, mutta shi-tzusini otti ne ja jätti ne matolle. Normaalisti kanaa tai kalkkunaa sisältävien välipalojen kanssa ne sekoavat.Lahjoitin molemmat pakkaukset eläinsuojeluyhdistykselle. Kokeilisin pienempää määrää ensimmäistä tilausta varten.</w:t>
      </w:r>
    </w:p>
    <w:p>
      <w:r>
        <w:rPr>
          <w:b/>
        </w:rPr>
        <w:t xml:space="preserve">Tulos</w:t>
      </w:r>
    </w:p>
    <w:p>
      <w:r>
        <w:t xml:space="preserve">Ei koirilleni...</w:t>
      </w:r>
    </w:p>
    <w:p>
      <w:r>
        <w:rPr>
          <w:b/>
        </w:rPr>
        <w:t xml:space="preserve">Esimerkki 5.4929</w:t>
      </w:r>
    </w:p>
    <w:p>
      <w:r>
        <w:t xml:space="preserve">Charlee-karhut ovat pieniä ja vähäkalorisia, joten voit käyttää niitä massoittain harjoitteluun.  Käytämme niitä sekä tavalliseen koulutukseen (istu, pysy, jätä se, jätä se) että käyttäytymiskoulutukseen (ei haukkumista).  Ne eivät ole haisevia tai sotkuisia, joten voit huoletta laittaa ne taskuun, käsilaukkuun tai autoon.  Pidämme pientä pussia autossa matkoja varten, jotta voimme vahvistaa, kun koiranpentumme ei hauku ohikulkevia ihmisiä, yhtä pussia oven vieressä, jotta voimme vahvistaa, kun se käy ulkona vessassa, ja kasa herkkuja herkkupussissa matkoja varten.  Näiden yksi huono puoli on se, että koska ne eivät ole niin haisevia, voi olla vaikeampaa käyttää niitä koiran huomion kiinnittämiseen, jos se on hajamielinen, kuten koirapuistossa tai jos teillä on paljon vieraita.  Meidän temppumme tämän kiertämiseksi on, että laitamme näiden kanssa herkkupussiin haisevia herkkuja, jolloin ne ottavat osan tuoksusta (käytämme &lt;a href="http://www.amazon.com/gp/product/B0002DGRSY"&gt;Pro-Treat Beef Liver, Freeze Dried Dog Treats, 21 Ounce&lt;/a&gt;).  Koiramme rakastaa kaikkia makuja.</w:t>
      </w:r>
    </w:p>
    <w:p>
      <w:r>
        <w:rPr>
          <w:b/>
        </w:rPr>
        <w:t xml:space="preserve">Tulos</w:t>
      </w:r>
    </w:p>
    <w:p>
      <w:r>
        <w:t xml:space="preserve">Suuri vähäkalorinen koulutus herkkuja</w:t>
      </w:r>
    </w:p>
    <w:p>
      <w:r>
        <w:rPr>
          <w:b/>
        </w:rPr>
        <w:t xml:space="preserve">Esimerkki 5.4930</w:t>
      </w:r>
    </w:p>
    <w:p>
      <w:r>
        <w:t xml:space="preserve">Popchipsit ovat todella, todella hyviä! Älä odota tavallista vanhaa, rasvaista perunalastua, mutta odota jotain yhtä mahtavaa, joka seisoo omillaan. Popchipsit eivät jätä suuhun mitään outoja jäämiä, kuten jotkut muut "laihdutus"-sipsit, eikä niissä ole paljon rasvaa ja kaloreita - vain 100 kaloria yhden annoksen pussissa! Ostin lajitelmapakkauksen, ja pidin jokaisesta kuudesta mausta - jotkut olivat parempia kuin toiset (koska en ole minkään valmistajan cheddar-sirujen suuri fani, joten nämä olivat yhtä hyviä kuin muutkin), mutta kaikki olivat hyviä, useimmat olivat SUURIA. Jopa niitä maistaneet ei-dieetikot pitivät niistä. Näyttää siltä, että ne maksavat hieman enemmän kuin tavallinen sipsipussi, mutta ehkä se johtuu siitä, että minun piti ostaa laatikko. Silti ne ovat sen arvoisia, jos taistelet laihdutusta vastaan ja haluat laihdutusherkkuja, joita et muuten pystyisi nauttimaan. Minun suositukseni: SYÖ POPCHIPS!</w:t>
      </w:r>
    </w:p>
    <w:p>
      <w:r>
        <w:rPr>
          <w:b/>
        </w:rPr>
        <w:t xml:space="preserve">Tulos</w:t>
      </w:r>
    </w:p>
    <w:p>
      <w:r>
        <w:t xml:space="preserve">Popchips RULE!</w:t>
      </w:r>
    </w:p>
    <w:p>
      <w:r>
        <w:rPr>
          <w:b/>
        </w:rPr>
        <w:t xml:space="preserve">Esimerkki 5.4931</w:t>
      </w:r>
    </w:p>
    <w:p>
      <w:r>
        <w:t xml:space="preserve">On yksi tärkeä asia, jota ei mainita niiden etiketissä, ja että sitä EI saa käyttää astioissa! Miksi piilottaa tämä tieto? Tietenkin saadakseen lisää myyntiä. Saat tietää sen vain, jos luet heidän kysymyksenasettelunsa heidän verkkosivustollaan. Tutkin etikettejä ja avasin takakannen etiketin, eikä siinä koskaan mainita, että sitä ei saa käyttää ruukkukasveissa. Kiitos Bayer...nyt minun on palattava kauppaan palauttamaan se. Luulen, että monet ihmiset ovat ihmetelleet, miksi heidän ruukkukukkansa tai ruusunsa kuolivat, tietämättä, että se johtuu tästä tuotteesta. Jos näette mehiläistenne vähenevän ja katoavan, niin tämä on syy. Vaikuttavatko systeemiset tuotteet kukkiesi tuoksuun? 3-4 vuoden käytön jälkeen niillä ei ole enää tuoksua. Onko sinulla kastematoja? Et tietäisi, ellet kaivaisi multaasi perusteellisesti. VÄLITÄ TÄMÄ!</w:t>
      </w:r>
    </w:p>
    <w:p>
      <w:r>
        <w:rPr>
          <w:b/>
        </w:rPr>
        <w:t xml:space="preserve">Tulos</w:t>
      </w:r>
    </w:p>
    <w:p>
      <w:r>
        <w:t xml:space="preserve">Harhaanjohtava tuote!!! Jos et halua mehiläisiä, käytä sitä.</w:t>
      </w:r>
    </w:p>
    <w:p>
      <w:r>
        <w:rPr>
          <w:b/>
        </w:rPr>
        <w:t xml:space="preserve">Esimerkki 5.4932</w:t>
      </w:r>
    </w:p>
    <w:p>
      <w:r>
        <w:t xml:space="preserve">En lukenut arvosteluja perusteellisesti ja huomasin liian myöhään, että tässä tuotteessa on tarpeeksi sokeria, jotta se sisältää 60 kaloria ja 11 grammaa hiilihydraatteja jokaisessa kupissa. Kokeilin yhtä kermalla maustettuna ja pidin sitä erittäin maukkaana. Aion pitää sitä varalla ystävien ja perheenjäsenten tai ehkä satunnaisen minipurtavaa varten. Toivoisin, että amazon lisäisi ravintoarvotiedot tulevaisuudessa.</w:t>
      </w:r>
    </w:p>
    <w:p>
      <w:r>
        <w:rPr>
          <w:b/>
        </w:rPr>
        <w:t xml:space="preserve">Tulos</w:t>
      </w:r>
    </w:p>
    <w:p>
      <w:r>
        <w:t xml:space="preserve">Sokeri JA sakkaroosi</w:t>
      </w:r>
    </w:p>
    <w:p>
      <w:r>
        <w:rPr>
          <w:b/>
        </w:rPr>
        <w:t xml:space="preserve">Esimerkki 5.4933</w:t>
      </w:r>
    </w:p>
    <w:p>
      <w:r>
        <w:t xml:space="preserve">Pidän töissä pinon näitä tonnikalakuppeja sekä sitruunamehua ja teriyaki-kastiketta vaihtelun vuoksi.  Ne ovat vähäkalorisia, täyttäviä ja ravitsevia.  Olen ihastunut niihin - ostan niitä nyt irtotavarana ja pidän niitä koko ajan käsillä!</w:t>
      </w:r>
    </w:p>
    <w:p>
      <w:r>
        <w:rPr>
          <w:b/>
        </w:rPr>
        <w:t xml:space="preserve">Tulos</w:t>
      </w:r>
    </w:p>
    <w:p>
      <w:r>
        <w:t xml:space="preserve">kätevä, täyttävä, 70 kaloria ja paljon proteiinia = loistava lounasruoka töissä.</w:t>
      </w:r>
    </w:p>
    <w:p>
      <w:r>
        <w:rPr>
          <w:b/>
        </w:rPr>
        <w:t xml:space="preserve">Esimerkki 5.4934</w:t>
      </w:r>
    </w:p>
    <w:p>
      <w:r>
        <w:t xml:space="preserve">Tämä on erinomainen tuote.  Oliivimehu loppui aina ennen kuin oliivit loppuivat, kun teimme likaisia martineja.  Nyt meillä on loistava lähde hyvänmakuiselle oliivimehulle ja likaiset martinimme eivät ole koskaan olleet parempia!</w:t>
      </w:r>
    </w:p>
    <w:p>
      <w:r>
        <w:rPr>
          <w:b/>
        </w:rPr>
        <w:t xml:space="preserve">Tulos</w:t>
      </w:r>
    </w:p>
    <w:p>
      <w:r>
        <w:t xml:space="preserve">Dirty Martini Oliivimehu</w:t>
      </w:r>
    </w:p>
    <w:p>
      <w:r>
        <w:rPr>
          <w:b/>
        </w:rPr>
        <w:t xml:space="preserve">Esimerkki 5.4935</w:t>
      </w:r>
    </w:p>
    <w:p>
      <w:r>
        <w:t xml:space="preserve">Ideal Jääteen ja kahvin kanssa saamieni kokemusten perusteella Ideal on suunnilleen yhtä makea kuin ½ tai 1/3 &lt;a href="http://www.amazon.com/gp/product/B000FMIMNK"&gt;Sweet 'N Low Zero Calorie Sweetner - 1500 Packets&lt;/a&gt;. Suoraan sanottuna olen pettynyt siihen, että tämä ei toimi yhtä hyvin kuin &lt;a href="http://www.amazon.com/gp/product/B0025UAL0M"&gt;Sweet 'N Low, Zero Calorie Sweetener, 0.035-Ounce Packets (Pack of 2000)&lt;/a&gt;.  En voi suositella tätä.  Gunner huhtikuu, 2012</w:t>
      </w:r>
    </w:p>
    <w:p>
      <w:r>
        <w:rPr>
          <w:b/>
        </w:rPr>
        <w:t xml:space="preserve">Tulos</w:t>
      </w:r>
    </w:p>
    <w:p>
      <w:r>
        <w:t xml:space="preserve">En voi suositella tätä.</w:t>
      </w:r>
    </w:p>
    <w:p>
      <w:r>
        <w:rPr>
          <w:b/>
        </w:rPr>
        <w:t xml:space="preserve">Esimerkki 5.4936</w:t>
      </w:r>
    </w:p>
    <w:p>
      <w:r>
        <w:t xml:space="preserve">Switch mainostaa itseään "hyvänmakuisena ja terveellisenä vaihtoehtona soodalle", joten päätin kokeilla sitä itse. Ensimmäiseksi halusin verrata sen ravintoarvoja suosikki appelsiinilimppuuni, ja näin ne vastasivat toisiaan:  The Switch Orange Tangerine (per annos) 16,97 Kalorit 1,8 mg Natrium 4,3 g Hiilihydraatti 4,1 g Sokeri 20% RDA A-vitamiini 100% RDA C-vitamiini National Brand Orange Soda (per annos) 15,8 Kalorit 3,7 mg Natrium 4,3 g Hiilihydraatti 4.3 g sokeria Hieman pienemmän natriumin, vitamiinien lisäämisen ja lisättyä sokeria sisältämättömän &lt;a href="http://www.amazon.com/gp/product/B001LG945O"&gt;The Switch Orange Tangerine, 8,3 Unssin tölkit (Pakkaus 24 kpl)&lt;/a&gt; lisäksi &lt;a href="http://www.amazon.com/gp/product/B001LG945O"&gt;The Switch Orange Tangerine, 8,3 Unssin tölkit (Pakkaus 24 kpl)&lt;/a&gt; ei erottunut voittajaksi pelkkien ravintoarvotietojen perusteella. Joten kun tuli aika juoda sitä, olin odottanut pitäväni enemmän luonnollisemmasta mausta, jonka The Switch voisi tarjota.  Valitettavasti tässä juomassa käytetyt kaksi tärkeintä mehua ovat omena ja viinirypäle, minkä vuoksi en maistanut "appelsiini-mandariinia" niin paljon kuin olisin halunnut.  Kaiken kaikkiaan, kun verrataan näitä kahta juomaa, se ei ainoastaan tehnyt minuun vaikutusta maun tai ravitsemuksen suhteen, mutta kun lisätään vielä ilmeinen hintaero ($.03 dollaria unssilta vs. $.11 dollaria unssilta), The Switch ei saa minua vaihtamaan. Pysyn mielelläni vanhassa kunnon appelsiinilimassa.</w:t>
      </w:r>
    </w:p>
    <w:p>
      <w:r>
        <w:rPr>
          <w:b/>
        </w:rPr>
        <w:t xml:space="preserve">Tulos</w:t>
      </w:r>
    </w:p>
    <w:p>
      <w:r>
        <w:t xml:space="preserve">Kytkin vs. Soda</w:t>
      </w:r>
    </w:p>
    <w:p>
      <w:r>
        <w:rPr>
          <w:b/>
        </w:rPr>
        <w:t xml:space="preserve">Esimerkki 5.4937</w:t>
      </w:r>
    </w:p>
    <w:p>
      <w:r>
        <w:t xml:space="preserve">Ostin tämän tuotteen antaakseni sen perheenjäsenelle, joka asuu eri puolilla maata ja on menossa syöpähoitoon.  Sitruunaruohoteen on tarkoitus auttaa säteilyn ja kemoterapian sivuvaikutuksiin. Kokeilin sitä myös.  Olen käyttänyt muita sitruunaruohoteetä sisältäviä tuotteita, jotka ovat maistuneet paremmilta.  Silti hyvä hinta-laatusuhde, ja sitä voisi luultavasti sekoittaa muiden teiden kanssa maun parantamiseksi.</w:t>
      </w:r>
    </w:p>
    <w:p>
      <w:r>
        <w:rPr>
          <w:b/>
        </w:rPr>
        <w:t xml:space="preserve">Tulos</w:t>
      </w:r>
    </w:p>
    <w:p>
      <w:r>
        <w:t xml:space="preserve">Hyvä hinta-laatusuhde, mutta ei hyvä maku.</w:t>
      </w:r>
    </w:p>
    <w:p>
      <w:r>
        <w:rPr>
          <w:b/>
        </w:rPr>
        <w:t xml:space="preserve">Esimerkki 5.4938</w:t>
      </w:r>
    </w:p>
    <w:p>
      <w:r>
        <w:t xml:space="preserve">Ostin nämä ensimmäistä kertaa.  Ei toista kertaa.  Pavut eivät pehmene eivätkä pasta pehmene.</w:t>
      </w:r>
    </w:p>
    <w:p>
      <w:r>
        <w:rPr>
          <w:b/>
        </w:rPr>
        <w:t xml:space="preserve">Tulos</w:t>
      </w:r>
    </w:p>
    <w:p>
      <w:r>
        <w:t xml:space="preserve">En voi sanoa, että tämä olisi maukasta.</w:t>
      </w:r>
    </w:p>
    <w:p>
      <w:r>
        <w:rPr>
          <w:b/>
        </w:rPr>
        <w:t xml:space="preserve">Esimerkki 5.4939</w:t>
      </w:r>
    </w:p>
    <w:p>
      <w:r>
        <w:t xml:space="preserve">Rakastan kamomillateetä. Se on makea ja mieto. Se sopii erinomaisesti nukkumaanmenoaikaan.</w:t>
      </w:r>
    </w:p>
    <w:p>
      <w:r>
        <w:rPr>
          <w:b/>
        </w:rPr>
        <w:t xml:space="preserve">Tulos</w:t>
      </w:r>
    </w:p>
    <w:p>
      <w:r>
        <w:t xml:space="preserve">ihana irtolehtitee</w:t>
      </w:r>
    </w:p>
    <w:p>
      <w:r>
        <w:rPr>
          <w:b/>
        </w:rPr>
        <w:t xml:space="preserve">Esimerkki 5.4940</w:t>
      </w:r>
    </w:p>
    <w:p>
      <w:r>
        <w:t xml:space="preserve">Kokeilin tätä kahvia kaksi vuotta sitten ja pidin sitä paljon parempana kuin muita kahvimerkkejä, joita olin käyttänyt aiemmin. Siitä lähtien olen ostanut Gevalia-kahvia Amazonista. Amazon tarjoaa hyvän hinnan, jopa halvemman kuin Gevalian verkkokaupassa.</w:t>
      </w:r>
    </w:p>
    <w:p>
      <w:r>
        <w:rPr>
          <w:b/>
        </w:rPr>
        <w:t xml:space="preserve">Tulos</w:t>
      </w:r>
    </w:p>
    <w:p>
      <w:r>
        <w:t xml:space="preserve">Lempikahvini</w:t>
      </w:r>
    </w:p>
    <w:p>
      <w:r>
        <w:rPr>
          <w:b/>
        </w:rPr>
        <w:t xml:space="preserve">Esimerkki 5.4941</w:t>
      </w:r>
    </w:p>
    <w:p>
      <w:r>
        <w:t xml:space="preserve">Odotin pitäväni tästä juomasta, koska pidän erilaisista hedelmämehuista ja myös hiilihapollisista juomista.  Valitettavasti en vain pitänyt tämän juoman koostumuksesta tai mausta. Se oli paksua, siinä oli hyvin vähän kuplivaa hiilihappoa ja ainakin minulle jäi hyvin epämiellyttävä jälkimaku, joka kesti pitkään.  Lopulta pesin hampaani todella hyvin ja käytin vahvaa suuvettä päästäkseni eroon mausta suussani.</w:t>
      </w:r>
    </w:p>
    <w:p>
      <w:r>
        <w:rPr>
          <w:b/>
        </w:rPr>
        <w:t xml:space="preserve">Tulos</w:t>
      </w:r>
    </w:p>
    <w:p>
      <w:r>
        <w:t xml:space="preserve">Paksu juoma, jolla on outo maku</w:t>
      </w:r>
    </w:p>
    <w:p>
      <w:r>
        <w:rPr>
          <w:b/>
        </w:rPr>
        <w:t xml:space="preserve">Esimerkki 5.4942</w:t>
      </w:r>
    </w:p>
    <w:p>
      <w:r>
        <w:t xml:space="preserve">Annan tälle 3 tähteä, koska se ei ollut epämiellyttävää kahvia.  Se ei vain maistunut miltään.  Se muistutti minua kuumasta vedestä, johon oli upotettu vähän aikaa Folgersin kahvipusseja.  En pidä liian vahvasta kahvista, mutta tämä oli kahviksi aivan liian voimakasta.  Nautin myös rohkeammista kahveista, kuten Coffee People Organic Bold ja Dark Magic.  En ostaisi Nantucketia uudestaan.</w:t>
      </w:r>
    </w:p>
    <w:p>
      <w:r>
        <w:rPr>
          <w:b/>
        </w:rPr>
        <w:t xml:space="preserve">Tulos</w:t>
      </w:r>
    </w:p>
    <w:p>
      <w:r>
        <w:t xml:space="preserve">Maistuu miltään</w:t>
      </w:r>
    </w:p>
    <w:p>
      <w:r>
        <w:rPr>
          <w:b/>
        </w:rPr>
        <w:t xml:space="preserve">Esimerkki 5.4943</w:t>
      </w:r>
    </w:p>
    <w:p>
      <w:r>
        <w:t xml:space="preserve">joka tapauksessa, toivoin, että löytäisin ginseng-teetä helpommin, mutta hinta ilman toimituskuluja on kai ihan hyvä. se on oudossa muodossa, ei jauheena, vaan kuin pieniä ruohon palasia. Maistuu hyvältä, ei happamalta tai makealta.</w:t>
      </w:r>
    </w:p>
    <w:p>
      <w:r>
        <w:rPr>
          <w:b/>
        </w:rPr>
        <w:t xml:space="preserve">Tulos</w:t>
      </w:r>
    </w:p>
    <w:p>
      <w:r>
        <w:t xml:space="preserve">ITS OK</w:t>
      </w:r>
    </w:p>
    <w:p>
      <w:r>
        <w:rPr>
          <w:b/>
        </w:rPr>
        <w:t xml:space="preserve">Esimerkki 5.4944</w:t>
      </w:r>
    </w:p>
    <w:p>
      <w:r>
        <w:t xml:space="preserve">Ostan lähes päivittäin Amazonista ja suosittelen sitä jatkuvasti ystävilleni. Mielestäni se tekee minusta erittäin hyvän asiakkaan. Minulla on hyvin vakava huolenaihe. Kun Amazon myy Kiinassa valmistettuja lemmikkieläinten ruokia ja/tai herkkuja, niistä on ilmoitettava Amazonin sivulla "MADE IN CHINA". Kukaan lemmikkiään rakastava ei osta niitä, mutta Amazon antaa meille ainakin reilun mahdollisuuden suojella rakkaita lemmikkejämme näiltä Kiinasta tuotavilta myrkyiltä. Uskollisena asiakkaana odotan, että Amazon suojelee minua ja rakkaitani piilotetuilta uhkilta. Amazonin PITÄÄ ilmoittaa kaikkien ruokatuotteiden alkuperämaa! Jos Amazon häpeää paljastaa alkuperän, Amazonin ei pitäisi myydä sitä!</w:t>
      </w:r>
    </w:p>
    <w:p>
      <w:r>
        <w:rPr>
          <w:b/>
        </w:rPr>
        <w:t xml:space="preserve">Tulos</w:t>
      </w:r>
    </w:p>
    <w:p>
      <w:r>
        <w:t xml:space="preserve">Kiinasta peräisin oleva lemmikkieläinten ruoka ja/tai herkut</w:t>
      </w:r>
    </w:p>
    <w:p>
      <w:r>
        <w:rPr>
          <w:b/>
        </w:rPr>
        <w:t xml:space="preserve">Esimerkki 5.4945</w:t>
      </w:r>
    </w:p>
    <w:p>
      <w:r>
        <w:t xml:space="preserve">En usko, että nämä kahvipussit ovat yhtä hyviä kuin tuore kahvi, mutta ne maistuvat paljon paremmalta kuin pikakahvi.  Töissä meillä on vesijäähdytin, jossa on kuuman veden annostelija.  Tämä kuumassa vedessä haudutettu aivan kuten teepussin teetä valmistava tee maistuu paljon paremmalta kuin mikään pikakahvi.  Suosittelen sitä kaikille kahvin ystäville, kun sinulla on pääsy hyvin kuumaan veteen, mutta sinulla ei ole pääsyä kahvinkeittimeen.  Yksittäiset käärityt ja sinetöidyt pussit mahdollistavat yhden pienen teepussin ottamisen mukaan taskussa tai käsilaukussa aamutapaamisiin.</w:t>
      </w:r>
    </w:p>
    <w:p>
      <w:r>
        <w:rPr>
          <w:b/>
        </w:rPr>
        <w:t xml:space="preserve">Tulos</w:t>
      </w:r>
    </w:p>
    <w:p>
      <w:r>
        <w:t xml:space="preserve">Erittäin kätevä ja paljon parempi kuin pikakahvi</w:t>
      </w:r>
    </w:p>
    <w:p>
      <w:r>
        <w:rPr>
          <w:b/>
        </w:rPr>
        <w:t xml:space="preserve">Esimerkki 5.4946</w:t>
      </w:r>
    </w:p>
    <w:p>
      <w:r>
        <w:t xml:space="preserve">Anna itsellesi lahja ostamalla tavallinen skippy.  Vaikka näin saat vähemmän rasvaa, makuero on selvä.  Syömme sen, mitä ostimme, mutta olen edelleen epäuskoinen siitä, että niin minimaalinen määrä rasvan vähenemistä tuotteessa todella muuttaa loistavan PB:n ällöttäväksi PB:ksi....</w:t>
      </w:r>
    </w:p>
    <w:p>
      <w:r>
        <w:rPr>
          <w:b/>
        </w:rPr>
        <w:t xml:space="preserve">Tulos</w:t>
      </w:r>
    </w:p>
    <w:p>
      <w:r>
        <w:t xml:space="preserve">me syömme sen kuitenkin....</w:t>
      </w:r>
    </w:p>
    <w:p>
      <w:r>
        <w:rPr>
          <w:b/>
        </w:rPr>
        <w:t xml:space="preserve">Esimerkki 5.4947</w:t>
      </w:r>
    </w:p>
    <w:p>
      <w:r>
        <w:t xml:space="preserve">Minun on myönnettävä, että nämä toimivat, kun haluat saada lemmikkisi ottamaan pillereitä - 2 hyvin nirsoilevaa koiraa, jotka lähes aina sylkevät pillerinsä ulos minkä tahansa ruoan sekaan, saivat pillerinsä alas, kun ne laitettiin näihin. Kuitenkin vain 2 pillerin jälkeen (8 tunnin välein) toinen koiristani (8 kuukauden ikäinen pentu) sairastui rajusti noin 2 tuntia 2. pilleritaskun jälkeen ja sai lukuisia räjähdysmäisiä ripuli- ja oksentelujaksoja (lopulta hyvin verinen 12 tunnin kuluttua). Se maksoi meille lopulta rahaa eläinlääkärikäyntiin ja lääkkeisiin, jotta koira saatiin terveeksi, ja suuren pelon siitä, että pentu kuolisi (pystyi tuskin liikkumaan 18 tunnin kuluttua). Lääke ei ollut uusi, eikä mikään muukaan muuttunut, joten oletan sen johtuneen näistä (en todellakaan aio kokeilla niitä uudelleen nähdäkseni). Toinen koiramme (aikuinen) pärjäsi kuitenkin hyvin. Ehkä sitä ei vain pitäisi käyttää pennuille, tai ehkä se on vain epätavallinen reaktio, mutta jos googletat "pilleritaskuripuli", näet, että tämä on satunnainen tunnettu sivuvaikutus. Ehdottaisin, että kokeilisit vain yhtä näistä (tai puolikasta) jokaisena ensimmäisenä päivänä varmistaaksesi, ettei lemmikkisi ole intolerantti näille. Minulle 1 kahdesta ei ollut hyvä kerroin.</w:t>
      </w:r>
    </w:p>
    <w:p>
      <w:r>
        <w:rPr>
          <w:b/>
        </w:rPr>
        <w:t xml:space="preserve">Tulos</w:t>
      </w:r>
    </w:p>
    <w:p>
      <w:r>
        <w:t xml:space="preserve">Ole varovainen, sai koirani rajusti sairaaksi</w:t>
      </w:r>
    </w:p>
    <w:p>
      <w:r>
        <w:rPr>
          <w:b/>
        </w:rPr>
        <w:t xml:space="preserve">Esimerkki 5.4948</w:t>
      </w:r>
    </w:p>
    <w:p>
      <w:r>
        <w:t xml:space="preserve">Lapseni rakastavat brownieita, mutta en voinut enää löytää tavallisia merkkejä ruokakaupasta hyvällä tietoisuudella.  Halusin kuitenkin edelleen kätevän sekoituksen.  Nämä sopivat tähän tarkoitukseen.  Ensimmäisellä kerralla kun tein niitä, he luulivat niiden maistuvan "oudolta", koska olivat niin tottuneet prosessoituun paskaan.  Nyt he syövät niitä ja ovat tottuneet pellavan makuun.  Minusta ne ovat YUMMY! Nämä eivät kuitenkaan ole mitenkään vähäkalorisia tai vähärasvaisia.  Ohjeet vaativat paljon öljyä, munia ja voita (voit käyttää Earth Balancea ja munankorviketta, jos olet vegaani).  Pellavansiemenissä on myös reilusti rasvaa (tosin terveellistä). Olen tehnyt niitä ennenkin oliiviöljyllä ja ne olivat aivan yhtä hyviä.  Olen myös lisännyt ylimääräistä luomukaakaojauhetta, jotta niistä tulisi erityisen suklaisia, mutta ne eivät todellakaan tarvitse sitä.  Rakastan pellavansiementen pureskeltavaa rakennetta.  Aineksia on hyvin vähän, voisin luultavasti tehdä samat browniet itse, mutta pellavansiemeniä yms. olisi hankalaa jauhaa.  Nämä ovat helppoja ja herkullisia.  Vaikka ne eivät välttämättä ole "terveellisiä" kalorien ja rasvan kannalta, voin tuntea oloni hyväksi, kun voin antaa lapsilleni herkkuja, jotka eivät ole täynnä prosessoitua roskaa.</w:t>
      </w:r>
    </w:p>
    <w:p>
      <w:r>
        <w:rPr>
          <w:b/>
        </w:rPr>
        <w:t xml:space="preserve">Tulos</w:t>
      </w:r>
    </w:p>
    <w:p>
      <w:r>
        <w:t xml:space="preserve">Parempi, mutta ei syyllisyydestä vapaa...</w:t>
      </w:r>
    </w:p>
    <w:p>
      <w:r>
        <w:rPr>
          <w:b/>
        </w:rPr>
        <w:t xml:space="preserve">Esimerkki 5.4949</w:t>
      </w:r>
    </w:p>
    <w:p>
      <w:r>
        <w:t xml:space="preserve">etsivät bittiä kuin todellinen mustikat näyttävät olevan mitään makua näinä päivinä.. nämä olivat erittäin hyviä, Would def ostaa uudelleen def</w:t>
      </w:r>
    </w:p>
    <w:p>
      <w:r>
        <w:rPr>
          <w:b/>
        </w:rPr>
        <w:t xml:space="preserve">Tulos</w:t>
      </w:r>
    </w:p>
    <w:p>
      <w:r>
        <w:t xml:space="preserve">rakasti</w:t>
      </w:r>
    </w:p>
    <w:p>
      <w:r>
        <w:rPr>
          <w:b/>
        </w:rPr>
        <w:t xml:space="preserve">Esimerkki 5.4950</w:t>
      </w:r>
    </w:p>
    <w:p>
      <w:r>
        <w:t xml:space="preserve">Sain ilmaisen paketin näitä pullon Bloody Mary mixin kanssa, jonka ostin myyjältä, ja mainonta toimi..lol, kokeilin niitä ja jaoin ne 2 kaverin kanssa, ja me kaikki rakastimme niitä....  Joten im täällä ostaa lisää, ja huomasin, että ei ollut arvosteluja vielä,... no nyt on.  Ne ovat kuumia, mutta eivät "polttaa suusi ikuisesti kuumaksi" sen mukava lämpötila....  Täydellinen meille.</w:t>
      </w:r>
    </w:p>
    <w:p>
      <w:r>
        <w:rPr>
          <w:b/>
        </w:rPr>
        <w:t xml:space="preserve">Tulos</w:t>
      </w:r>
    </w:p>
    <w:p>
      <w:r>
        <w:t xml:space="preserve">HOT!  Ja hyvä!  Tulin takaisin hakemaan lisää :)</w:t>
      </w:r>
    </w:p>
    <w:p>
      <w:r>
        <w:rPr>
          <w:b/>
        </w:rPr>
        <w:t xml:space="preserve">Esimerkki 5.4951</w:t>
      </w:r>
    </w:p>
    <w:p>
      <w:r>
        <w:t xml:space="preserve">poikani, joka on kuuden kuukauden ikäinen ja erittäin innokas vauvanruoan syöjä (hän yleensä syö mitä tahansa, mitä laitamme hänen suuhunsa), teki "ick!"-kasvot, kun laitoin rapeat omenat hänen suuhunsa. luulen, että se oli ensimmäinen kerta, kun olen nähnyt hänen tekevän niin ruoan kanssa. kokeilimme sekä rapeita omenoita että pulleita herneitä. hän sieti lopulta molempia (hän piti herneistä enemmän kuin omenoista), mutta maistoin niitä itse, ja, YUCK.  pulleat herneet maistuvat siltä, mitä ne ovatkin... jauhemaisilta. ne eivät maistu ollenkaan tuoreilta. omenat maistuvat hieman paremmilta, mutta ovat jotenkin rakeisia ja outoja... ja vaikka makea maku oli mielestäni ihan ok, kuten sanoin, poikani ei näyttänyt pitävän siitä juuri lainkaan. toivoisin, että pitäisimme näistä paremmin, koska pidän ajatuksesta kevyestä vauvanruoasta, jonka voisimme kätkeä vaippalaukkuun ja joka ei paina paljon..... harmi, etteivät nämä ole sitä.</w:t>
      </w:r>
    </w:p>
    <w:p>
      <w:r>
        <w:rPr>
          <w:b/>
        </w:rPr>
        <w:t xml:space="preserve">Tulos</w:t>
      </w:r>
    </w:p>
    <w:p>
      <w:r>
        <w:t xml:space="preserve">vain välttävästi</w:t>
      </w:r>
    </w:p>
    <w:p>
      <w:r>
        <w:rPr>
          <w:b/>
        </w:rPr>
        <w:t xml:space="preserve">Esimerkki 5.4952</w:t>
      </w:r>
    </w:p>
    <w:p>
      <w:r>
        <w:t xml:space="preserve">Vaimoni todella rakastaa O.N.E Coconut Water -juomaa.  Ajattelin, että automaattinen kuljetus olisi hyvä tapa olla menemättä joka toinen päivä kauppaan hakemaan sitä.  Tilasin 6 laatikkoa, 12 kpl.  Ensimmäinen ongelma ilmeni, kun laatikko numero yksi lähetettiin takaisin toimittamattomana.  Luulen, että San Diegon osoite olisi Kentuckyssa perillepääsemätön.  Jäljelle jääneistä 5 tapauksesta kaikki saapuivat, mutta eivät kovin hyvässä kunnossa.  Kaikki laatikot olivat vielä sinetöityjä, mutta yhdessä laatikossa kaksi 33,8 unssin laatikkoa oli haljennut auki, ja muissa laatikoissa oli kolme muuta laatikkoa, jotka olivat ummehtuneita (niissä oli todella haiseva haju).  Tämän vuoksi peruin automaattisen toimituksen ja olen palannut hakemaan tämän tuotteen paikallisesta supermarketista.  Toimii paremmin, vain enemmän aikaa vievää ja painavampaa.  Olisi ollut kiva tietää, että kotelot olivat itse asiassa aika heiveröisiä.  Vaimoni rakastaa tuotetta edelleen.</w:t>
      </w:r>
    </w:p>
    <w:p>
      <w:r>
        <w:rPr>
          <w:b/>
        </w:rPr>
        <w:t xml:space="preserve">Tulos</w:t>
      </w:r>
    </w:p>
    <w:p>
      <w:r>
        <w:t xml:space="preserve">ONE Coconut Water - Rakkaus / viha suhde</w:t>
      </w:r>
    </w:p>
    <w:p>
      <w:r>
        <w:rPr>
          <w:b/>
        </w:rPr>
        <w:t xml:space="preserve">Esimerkki 5.4953</w:t>
      </w:r>
    </w:p>
    <w:p>
      <w:r>
        <w:t xml:space="preserve">Simple Solution Lamb &amp; Rice -ravinnon sijaan minulle lähetettiin Simple Lamb &amp; Oatmeal -ravinto, mutta koirani pitää siitä. Seuraavalla kerralla varmistan, että minulle lähetetään oikeaa ruokaa. En tiennyt sitä ennen kuin olin avannut ja laittanut ruoan 10 litran säiliööni.</w:t>
      </w:r>
    </w:p>
    <w:p>
      <w:r>
        <w:rPr>
          <w:b/>
        </w:rPr>
        <w:t xml:space="preserve">Tulos</w:t>
      </w:r>
    </w:p>
    <w:p>
      <w:r>
        <w:t xml:space="preserve">Sain väärää ruokaa, mutta koira söi sen.</w:t>
      </w:r>
    </w:p>
    <w:p>
      <w:r>
        <w:rPr>
          <w:b/>
        </w:rPr>
        <w:t xml:space="preserve">Esimerkki 5.4954</w:t>
      </w:r>
    </w:p>
    <w:p>
      <w:r>
        <w:t xml:space="preserve">Jos voisin antaa tälle tuotteelle miinus 10 tähteä, antaisin.  Nyt on erittäin vahvaa näyttöä siitä, että tässä tuotteessa oleva klotianidiini on yksi niistä torjunta-aineista, jotka vaikuttavat mehiläisiin ja edistävät pesäkekolariutumista.  Yhdysvallat ei ole vielä kieltänyt tätä torjunta-ainetta, mutta se on jo kielletty muissa maissa. Vältä tätä tuotetta ja kaikkia muita klotianidiinia sisältäviä tuotteita.</w:t>
      </w:r>
    </w:p>
    <w:p>
      <w:r>
        <w:rPr>
          <w:b/>
        </w:rPr>
        <w:t xml:space="preserve">Tulos</w:t>
      </w:r>
    </w:p>
    <w:p>
      <w:r>
        <w:t xml:space="preserve">Vältä kuin ruttoa - sisältää mehiläisiä tappavaa tuotetta.</w:t>
      </w:r>
    </w:p>
    <w:p>
      <w:r>
        <w:rPr>
          <w:b/>
        </w:rPr>
        <w:t xml:space="preserve">Esimerkki 5.4955</w:t>
      </w:r>
    </w:p>
    <w:p>
      <w:r>
        <w:t xml:space="preserve">Otsikkoni tiivistää asian.  Tämä toimii, joten pidän siitä, mutta toivoisin todella, ettei se olisi niin kallis.  Jotain, joka myös toimii, ovat jääpalamaljat (jos sinulla ei ole kannellisia, voit laittaa ne suureen pussukkaan ennen pakastimeen laittamista tai peittää ne alumiinifoliolla) ja suihkuttaa lokeron Pamilla ennen täyttämistä.  Se todella tekee siitä sellaisen, että pakastettu ruoka ponnahtaa suoraan ulos.  Yksi hieno asia tässä tarjottimessa jääpalalevyihin verrattuna on se, että se pakastaa isompia kuutioita, mutta juuri nyt lapseni syö vain vähän, joten pienemmät annokset/kuutiot ovat itse asiassa parempia tällä hetkellä.</w:t>
      </w:r>
    </w:p>
    <w:p>
      <w:r>
        <w:rPr>
          <w:b/>
        </w:rPr>
        <w:t xml:space="preserve">Tulos</w:t>
      </w:r>
    </w:p>
    <w:p>
      <w:r>
        <w:t xml:space="preserve">Toimii, mutta kallis</w:t>
      </w:r>
    </w:p>
    <w:p>
      <w:r>
        <w:rPr>
          <w:b/>
        </w:rPr>
        <w:t xml:space="preserve">Esimerkki 5.4956</w:t>
      </w:r>
    </w:p>
    <w:p>
      <w:r>
        <w:t xml:space="preserve">OSTIN TÄMÄN TUOTTEEN KOKEILLAKSENI KORVAAMAAN JAY ROBBIN MUNAVALKOISEN PROTEIINIPIRTELÖN, JOTA SUOSIN, MUTTA SE EI SOVI BUDJETTIINI - LIIAN KALLISTA JOKAPÄIVÄISEEN KÄYTTÖÖN.  ETSIN VAIHTOEHTOA JA TÖRMÄSIN TÄHÄN.  KOSKA ERÄÄSSÄ ARVOSTELUSSA SANOTTIIN, ETTÄ SE ON SOIJATON, PÄÄTIN KOKEILLA SITÄ.  MINULLA EI OLE MITÄÄN ONGELMAA MAUN KANSSA KAIKKIEN TERVEYSONGELMIENI KANSSA VUOSIEN VARRELLA OLEN OPPINUT OLEMAAN ODOTTAMATTA PALJON SILTÄ OSASTOLTA.  MINUSTA SE MAISTUU VAIN VESITETYLLE SUKLAALLE.  JUON SITÄ VEDEN KANSSA TAI JOSKUS RIISIMAIDON KANSSA, KOSKA TARVITSEN LISÄKALOREITA PÄIVINÄ, JOLLOIN EN PYSTY KÄSITTELEMÄÄN KIINTEÄÄ RUOKAA.  TUOTETTA VASTAANOTETTAESSA SE KUITENKIN SISÄLTÄÄ SOIJAA. EN OSAA SANOA, KUINKA PALJON, KOSKA SITÄ EI OLLUT LUETELTU AINESOSIEN SARAKKEESSA.  LÖYSIN ETIKETIN KÄÄNTÖPUOLELTA MAININNAN, JONKA MUKAAN SE SISÄLSI SOIJALETIKKIÄ (TAISIN KIRJOITTAA SEN OIKEIN).  EN OLE PYSTYNYT SELVITTÄMÄÄN, KUINKA PALJON.  JOS JOKU VOISI VALAISTA ASIAA, OLISIN KIITOLLINEN TIEDOISTA. HUOMASIN MYÖS, ETTÄ SE ON NOUSSUT NOIN 10 DOLLARIA SEN JÄLKEEN, KUN TEIN TILAUKSENI VIIME KUUSSA, JOTEN SE EI EHKÄ OLE ENÄÄ ONGELMA, KOSKA SE ON SUUNNILLEEN SAMA KUIN SE, MITÄ MAKSOIN JAY ROBBIN MUNAVALKUAISPIRTELÖISTÄ.</w:t>
      </w:r>
    </w:p>
    <w:p>
      <w:r>
        <w:rPr>
          <w:b/>
        </w:rPr>
        <w:t xml:space="preserve">Tulos</w:t>
      </w:r>
    </w:p>
    <w:p>
      <w:r>
        <w:t xml:space="preserve">NÄYTTÄÄ SISÄLTÄVÄN SOIJAA?</w:t>
      </w:r>
    </w:p>
    <w:p>
      <w:r>
        <w:rPr>
          <w:b/>
        </w:rPr>
        <w:t xml:space="preserve">Esimerkki 5.4957</w:t>
      </w:r>
    </w:p>
    <w:p>
      <w:r>
        <w:t xml:space="preserve">Olin pettynyt, kun kokeilin tätä pannukakkuseosta. Ennen gluteenittomuuteen siirtymistä Bisquick oli pannukakkuseoksemme, joten minulla oli suuret odotukset gluteenittoman seoksen suhteen. Koostumus oli hieman outo. Pehmeä ja kuiva. Pidän enemmän Pamelan pannukakkuseoksesta kuin tästä.</w:t>
      </w:r>
    </w:p>
    <w:p>
      <w:r>
        <w:rPr>
          <w:b/>
        </w:rPr>
        <w:t xml:space="preserve">Tulos</w:t>
      </w:r>
    </w:p>
    <w:p>
      <w:r>
        <w:t xml:space="preserve">So-So pannukakkuseos</w:t>
      </w:r>
    </w:p>
    <w:p>
      <w:r>
        <w:rPr>
          <w:b/>
        </w:rPr>
        <w:t xml:space="preserve">Esimerkki 5.4958</w:t>
      </w:r>
    </w:p>
    <w:p>
      <w:r>
        <w:t xml:space="preserve">Niissä on hyvin harvoin yhtään avautumatonta ydintä, mikä on mukavaa, ja niiden maku on ihana. Ei ole paljon sanottavaa popcornista. Ostan aina teiltä ja ostan jatkossakin.</w:t>
      </w:r>
    </w:p>
    <w:p>
      <w:r>
        <w:rPr>
          <w:b/>
        </w:rPr>
        <w:t xml:space="preserve">Tulos</w:t>
      </w:r>
    </w:p>
    <w:p>
      <w:r>
        <w:t xml:space="preserve">upeat popcornit</w:t>
      </w:r>
    </w:p>
    <w:p>
      <w:r>
        <w:rPr>
          <w:b/>
        </w:rPr>
        <w:t xml:space="preserve">Esimerkki 5.4959</w:t>
      </w:r>
    </w:p>
    <w:p>
      <w:r>
        <w:t xml:space="preserve">Luulen, että Pocky ei ole varastoitu oikein. Suklaa irtosi keksitikusta, eikä se maistu niin kuin pitäisi. Monet niistä tarttuvat toisiinsa, ja aina kun haluan jakaa ne, siitä tulee hyvin sotkuista. Nyt minun täytyy siivota työpöytäni joka kerta, kun olen syönyt niitä.</w:t>
      </w:r>
    </w:p>
    <w:p>
      <w:r>
        <w:rPr>
          <w:b/>
        </w:rPr>
        <w:t xml:space="preserve">Tulos</w:t>
      </w:r>
    </w:p>
    <w:p>
      <w:r>
        <w:t xml:space="preserve">Ei maistu niin kuin pitäisi</w:t>
      </w:r>
    </w:p>
    <w:p>
      <w:r>
        <w:rPr>
          <w:b/>
        </w:rPr>
        <w:t xml:space="preserve">Esimerkki 5.4960</w:t>
      </w:r>
    </w:p>
    <w:p>
      <w:r>
        <w:t xml:space="preserve">Rakastan tätä vettä.  Tuntuu silkkisen pehmeältä ja puhtaalta, kun sitä juo.  Rakastan todella pulloja.  Mukavia ja tukevia.  Ei muhkeaa muovia.  Ja koska minun oli vaikea ostaa ja kantaa ruokakaupasta, rakastan automaattista toimitusta takaovelleni!  Hieman enemmän rahaa kuin kaupan merkit, mutta sen arvoista.</w:t>
      </w:r>
    </w:p>
    <w:p>
      <w:r>
        <w:rPr>
          <w:b/>
        </w:rPr>
        <w:t xml:space="preserve">Tulos</w:t>
      </w:r>
    </w:p>
    <w:p>
      <w:r>
        <w:t xml:space="preserve">Suosittelen lämpimästi</w:t>
      </w:r>
    </w:p>
    <w:p>
      <w:r>
        <w:rPr>
          <w:b/>
        </w:rPr>
        <w:t xml:space="preserve">Esimerkki 5.4961</w:t>
      </w:r>
    </w:p>
    <w:p>
      <w:r>
        <w:t xml:space="preserve">Tilasin tämän nimenomaan siksi, että siinä luki "tummaa suklaata", joten toivoin runsasta suklaan makua. Ne maistuvat hyvin vetiseltä, vaikka käytin Keurigin pienintä vesimäärää. Ravintosisältö osoittaa, että siinä on vain 6 grammaa sokeria - kun tavallisessa kaupasta ostetussa jauheessa on 22 grammaa. En pitänyt näistä ollenkaan. Jos haluat jotain vähäsokerista, nämä saattavat olla sinulle!</w:t>
      </w:r>
    </w:p>
    <w:p>
      <w:r>
        <w:rPr>
          <w:b/>
        </w:rPr>
        <w:t xml:space="preserve">Tulos</w:t>
      </w:r>
    </w:p>
    <w:p>
      <w:r>
        <w:t xml:space="preserve">Maku kuin ruokavalio</w:t>
      </w:r>
    </w:p>
    <w:p>
      <w:r>
        <w:rPr>
          <w:b/>
        </w:rPr>
        <w:t xml:space="preserve">Esimerkki 5.4962</w:t>
      </w:r>
    </w:p>
    <w:p>
      <w:r>
        <w:t xml:space="preserve">Gevalia on parasta kahvia, mitä on olemassa - aina pehmeää, ei koskaan katkeraa. En koskaan juo mitään muuta merkkiä.</w:t>
      </w:r>
    </w:p>
    <w:p>
      <w:r>
        <w:rPr>
          <w:b/>
        </w:rPr>
        <w:t xml:space="preserve">Tulos</w:t>
      </w:r>
    </w:p>
    <w:p>
      <w:r>
        <w:t xml:space="preserve">Paras kahvi siellä</w:t>
      </w:r>
    </w:p>
    <w:p>
      <w:r>
        <w:rPr>
          <w:b/>
        </w:rPr>
        <w:t xml:space="preserve">Esimerkki 5.4963</w:t>
      </w:r>
    </w:p>
    <w:p>
      <w:r>
        <w:t xml:space="preserve">Tilasin suklaahamppupirtelön toivoen, että se olisi helpompi juoda (tai että se olisi helpompi pitää sisällään) kuin irtotavarana oleva proteiinijauhe, mutta en ollut vaikuttunut. Ainoa neste, johon sain sen sekoittumaan ilman suuria kokkareisia palasia, oli kahvi-kuuma kahvi. En ole varma, mitä korkea lämpötila tekee proteiinille, joten tämä jätti minut hieman turhautuneeksi. Jos haluat hamppuproteiinia, suosittelen itse asiassa vain ostamaan irtotavarana olevan proteiinin ja käsittelemään huonoa makua.</w:t>
      </w:r>
    </w:p>
    <w:p>
      <w:r>
        <w:rPr>
          <w:b/>
        </w:rPr>
        <w:t xml:space="preserve">Tulos</w:t>
      </w:r>
    </w:p>
    <w:p>
      <w:r>
        <w:t xml:space="preserve">Sekoittuu huonosti ja maistuu pahalta - mutta hyvä kuidun ja proteiinin lähde.</w:t>
      </w:r>
    </w:p>
    <w:p>
      <w:r>
        <w:rPr>
          <w:b/>
        </w:rPr>
        <w:t xml:space="preserve">Esimerkki 5.4964</w:t>
      </w:r>
    </w:p>
    <w:p>
      <w:r>
        <w:t xml:space="preserve">Tämä Wolfgang Puck Coffee Jamaica Me Crazy on huonoin kahvi, jota olen koskaan juonut! Heitin sen heti pois yhden kulauksen jälkeen! Se maistuu ihan kookosaromilta. Vaikea uskoa, että joku luuli tämän maistuvan hyvältä ja olevan markkinoitavaa. Heidät pitäisi erottaa!</w:t>
      </w:r>
    </w:p>
    <w:p>
      <w:r>
        <w:rPr>
          <w:b/>
        </w:rPr>
        <w:t xml:space="preserve">Tulos</w:t>
      </w:r>
    </w:p>
    <w:p>
      <w:r>
        <w:t xml:space="preserve">HUONOIN KAHVI, JOTA OLEN KOSKAAN JUONUT!</w:t>
      </w:r>
    </w:p>
    <w:p>
      <w:r>
        <w:rPr>
          <w:b/>
        </w:rPr>
        <w:t xml:space="preserve">Esimerkki 5.4965</w:t>
      </w:r>
    </w:p>
    <w:p>
      <w:r>
        <w:t xml:space="preserve">Löysin vihdoinkin keurigiin kuuman kaakaon, joka ei ole liian makeaa. Tein kupin samana päivänä, kun se tuli postissa, ja ensimmäisestä kulauksesta lähtien olin koukussa. Tästä lähtien tämä on ainoa kuuma kaakao, jota juon.</w:t>
      </w:r>
    </w:p>
    <w:p>
      <w:r>
        <w:rPr>
          <w:b/>
        </w:rPr>
        <w:t xml:space="preserve">Tulos</w:t>
      </w:r>
    </w:p>
    <w:p>
      <w:r>
        <w:t xml:space="preserve">Kiitos parhaasta kuumasta kaakaosta!</w:t>
      </w:r>
    </w:p>
    <w:p>
      <w:r>
        <w:rPr>
          <w:b/>
        </w:rPr>
        <w:t xml:space="preserve">Esimerkki 5.4966</w:t>
      </w:r>
    </w:p>
    <w:p>
      <w:r>
        <w:t xml:space="preserve">Olen käyttänyt pellavansiemeniä useiden vuosien ajan niiden terveysvaikutusten vuoksi. Olin innoissani nähdessäni näin hyvän hinnan näistä hyvämaineiselta yritykseltä. Nämä ovat parhaimman makuisia pellavansiemeniä, joita olen koskaan syönyt. Saadaksesi maksimaaliset terveyshyödyt sinun on jauhettava ne hienoksi tavallisessa kahvimyllyssä. Me yleensä jauhamme 2 ruokalusikallista per henkilö kahdesti päivässä ja lisäämme ne sitten limonadiin, Crystal Lightiin tai teehen ja juomme sen nopeasti alas ennen kuin se laajenee. Pellavansiemenet ovat täynnä mineraaleja, vitamiineja, aminohappoja ja kuitua. Ne ovat erinomaisia laihdutukseen ja toimivat hyvin krooniseen ummetukseen. On olemassa useita verkkosivustoja siellä, jotka voivat tout terveyshyötyjä pellavansiemeniä, mutta valitettavasti se on vastoin tarkasteluohjeiden lähettää linkkejä, joten minä vain ehdottaa niille teistä, jotka haluavat lisätietoja etsiä google.</w:t>
      </w:r>
    </w:p>
    <w:p>
      <w:r>
        <w:rPr>
          <w:b/>
        </w:rPr>
        <w:t xml:space="preserve">Tulos</w:t>
      </w:r>
    </w:p>
    <w:p>
      <w:r>
        <w:t xml:space="preserve">Parhaat pellavansiemenet, joita olen koskaan syönyt.</w:t>
      </w:r>
    </w:p>
    <w:p>
      <w:r>
        <w:rPr>
          <w:b/>
        </w:rPr>
        <w:t xml:space="preserve">Esimerkki 5.4967</w:t>
      </w:r>
    </w:p>
    <w:p>
      <w:r>
        <w:t xml:space="preserve">Nämä ovat raikkaita, rapeita, luonnollisia ja terveellisiä välipaloja, jotka voit sulkea uudelleen ja säilyttää autossa, murentaa rasvattomaan jogurttiin tai salaattien päälle tai pakata niitä lasten lounaaseen. Käteviä ja herkullisia.</w:t>
      </w:r>
    </w:p>
    <w:p>
      <w:r>
        <w:rPr>
          <w:b/>
        </w:rPr>
        <w:t xml:space="preserve">Tulos</w:t>
      </w:r>
    </w:p>
    <w:p>
      <w:r>
        <w:t xml:space="preserve">Rouva Maysin mantelimurska</w:t>
      </w:r>
    </w:p>
    <w:p>
      <w:r>
        <w:rPr>
          <w:b/>
        </w:rPr>
        <w:t xml:space="preserve">Esimerkki 5.4968</w:t>
      </w:r>
    </w:p>
    <w:p>
      <w:r>
        <w:t xml:space="preserve">Rakastan näitä pieniä maapähkinävoi-muropatukoita.  Ne ovat herkullisia.  Ne ovat vain yhden pisteen arvoisia Weight Watchers POINTS -järjestelmässä.  Vaikka et laihduttaisi, nämä patukat ovat loistava ja täyttävä välipala.</w:t>
      </w:r>
    </w:p>
    <w:p>
      <w:r>
        <w:rPr>
          <w:b/>
        </w:rPr>
        <w:t xml:space="preserve">Tulos</w:t>
      </w:r>
    </w:p>
    <w:p>
      <w:r>
        <w:t xml:space="preserve">Herkullinen ja alhainen pistearvo WW:ssä</w:t>
      </w:r>
    </w:p>
    <w:p>
      <w:r>
        <w:rPr>
          <w:b/>
        </w:rPr>
        <w:t xml:space="preserve">Esimerkki 5.4969</w:t>
      </w:r>
    </w:p>
    <w:p>
      <w:r>
        <w:t xml:space="preserve">Toivoin, että kappaleet olisivat rakenteeltaan hieman litteämpiä, mutta ne välttelevät makkaratikkualuetta riittävän hyvin.  Maku ei ollut huono, mutta ei mitään ihmeellistä.  Olen vain iloinen, etteivät ne olleet niin rasvaisia.</w:t>
      </w:r>
    </w:p>
    <w:p>
      <w:r>
        <w:rPr>
          <w:b/>
        </w:rPr>
        <w:t xml:space="preserve">Tulos</w:t>
      </w:r>
    </w:p>
    <w:p>
      <w:r>
        <w:t xml:space="preserve">Ajattelin, että ne olisivat hieman litteämpiä</w:t>
      </w:r>
    </w:p>
    <w:p>
      <w:r>
        <w:rPr>
          <w:b/>
        </w:rPr>
        <w:t xml:space="preserve">Esimerkki 5.4970</w:t>
      </w:r>
    </w:p>
    <w:p>
      <w:r>
        <w:t xml:space="preserve">Nämä eivät ole yhtä hyviä kuin Houstonin Samba Grillissä, mutta ne maistuivat hyvältä. Rakenne on erilainen, mutta sen sijaan, että söisin näitä päivittäin, olen löytänyt jotain, jota voin tehdä. Suosittelen näitä varmasti kenelle tahansa.</w:t>
      </w:r>
    </w:p>
    <w:p>
      <w:r>
        <w:rPr>
          <w:b/>
        </w:rPr>
        <w:t xml:space="preserve">Tulos</w:t>
      </w:r>
    </w:p>
    <w:p>
      <w:r>
        <w:t xml:space="preserve">Rakkaus Taro</w:t>
      </w:r>
    </w:p>
    <w:p>
      <w:r>
        <w:rPr>
          <w:b/>
        </w:rPr>
        <w:t xml:space="preserve">Esimerkki 5.4971</w:t>
      </w:r>
    </w:p>
    <w:p>
      <w:r>
        <w:t xml:space="preserve">Olen monivuotinen kahvin ystävä, ja siksi olen aina kiinnostunut löytämään hyviä kahveja.  Tämä oli ensimmäinen kerta, kun kokeilin Blue Mountainia, ja ostamalla sen lahjakortilla sain olla hieman yltiöpäisempi kuin muuten olisin ollut.  Vaikka kahvi on hyvää, se ei mielestäni ole parempaa kuin muut tilaamani kahvit, jotka ovat huomattavasti edullisempia.</w:t>
      </w:r>
    </w:p>
    <w:p>
      <w:r>
        <w:rPr>
          <w:b/>
        </w:rPr>
        <w:t xml:space="preserve">Tulos</w:t>
      </w:r>
    </w:p>
    <w:p>
      <w:r>
        <w:t xml:space="preserve">Blue Mountain Experience</w:t>
      </w:r>
    </w:p>
    <w:p>
      <w:r>
        <w:rPr>
          <w:b/>
        </w:rPr>
        <w:t xml:space="preserve">Esimerkki 5.4972</w:t>
      </w:r>
    </w:p>
    <w:p>
      <w:r>
        <w:t xml:space="preserve">Tuote on hinta-laatusuhteeltaan hyvä, mutta se on aivan liian suolainen.  Tuote on hyvin kuiva ja kiinteä.  Mielestäni tämä olisi hyvä, jos suolapitoisuus olisi puolitettu.</w:t>
      </w:r>
    </w:p>
    <w:p>
      <w:r>
        <w:rPr>
          <w:b/>
        </w:rPr>
        <w:t xml:space="preserve">Tulos</w:t>
      </w:r>
    </w:p>
    <w:p>
      <w:r>
        <w:t xml:space="preserve">Salt Lick</w:t>
      </w:r>
    </w:p>
    <w:p>
      <w:r>
        <w:rPr>
          <w:b/>
        </w:rPr>
        <w:t xml:space="preserve">Esimerkki 5.4973</w:t>
      </w:r>
    </w:p>
    <w:p>
      <w:r>
        <w:t xml:space="preserve">Energiajuoman tavoin pullotettu Switch ei sisällä sellaisia asioita, joita löydät muista hiilihappopitoisten juomien sisältämistä aineista. Siinä ei ole sokeria, kofeiinia, maissisiirappia, säilöntäaineita tai keinotekoisia väriaineita.  Sen sijaan saat virkistävän, täysin luonnollisen, kevyesti hiilihapotetun mandariini-oranssijuoman, joka on täynnä C-vitamiinia. Ajattele sitä kuin appelsiinilimua ilman kaikkea sitä, mitä et halua. Switchissä on juuri sopiva määrä hiilihappoa, jotta juoma on virkistävä ilman, että se täyttää.  Se on pirteä juoma, joka on valmistettu aidoista mandariini-, omena- ja viinirypälemehuista, ja se sopisi virkistäväksi juomaksi, lounaaksi, päivälliseksi tai välipalajuomaksi.  Juomassa oli pieni jälkimaku, jonka yhdistän joko tölkistä tai sitrushedelmistä johtuvaksi, mutta se ei haitannut juoman nauttimista.  Tee "vaihto" Switchiin.</w:t>
      </w:r>
    </w:p>
    <w:p>
      <w:r>
        <w:rPr>
          <w:b/>
        </w:rPr>
        <w:t xml:space="preserve">Tulos</w:t>
      </w:r>
    </w:p>
    <w:p>
      <w:r>
        <w:t xml:space="preserve">"Vaihda" "oikeaan" energiajuomaan</w:t>
      </w:r>
    </w:p>
    <w:p>
      <w:r>
        <w:rPr>
          <w:b/>
        </w:rPr>
        <w:t xml:space="preserve">Esimerkki 5.4974</w:t>
      </w:r>
    </w:p>
    <w:p>
      <w:r>
        <w:t xml:space="preserve">EI ole sitä, mitä ajattelen Cincinnati-chiliksi. Mausteet eivät olleet yhtä mausteisia (eli mausteita, kanelia jne.) kuin Cincinnati chili, jota olen syönyt siellä, ja suklaa ei mielestäni lisännyt mitään. Mutta jos arvioisin sen pelkäksi chiliksi, antaisin sille 4 tähteä. Päädyin lisäämään chilijauhetta, juustokuminaa ja purkillisen hienonnettua vihreää chiliä, ja se oli hyvää. Tarjoilin sen spagetin päällä raa'an hienonnetun sipulin ja silputtua cheddarjuustoa "Cincinnati 5-way" -tyyliin.</w:t>
      </w:r>
    </w:p>
    <w:p>
      <w:r>
        <w:rPr>
          <w:b/>
        </w:rPr>
        <w:t xml:space="preserve">Tulos</w:t>
      </w:r>
    </w:p>
    <w:p>
      <w:r>
        <w:t xml:space="preserve">Hyvä, mutta...</w:t>
      </w:r>
    </w:p>
    <w:p>
      <w:r>
        <w:rPr>
          <w:b/>
        </w:rPr>
        <w:t xml:space="preserve">Esimerkki 5.4975</w:t>
      </w:r>
    </w:p>
    <w:p>
      <w:r>
        <w:t xml:space="preserve">Rakastan pop-siruja! Valikoimapaketti oli loistava löytö, mutta olisin halunnut valita haluamani makuvaihtoehdot. En pitänyt merisuolan ja etikan mausta, mutta kaikki muut olivat hyviä!</w:t>
      </w:r>
    </w:p>
    <w:p>
      <w:r>
        <w:rPr>
          <w:b/>
        </w:rPr>
        <w:t xml:space="preserve">Tulos</w:t>
      </w:r>
    </w:p>
    <w:p>
      <w:r>
        <w:t xml:space="preserve">pop-sirut</w:t>
      </w:r>
    </w:p>
    <w:p>
      <w:r>
        <w:rPr>
          <w:b/>
        </w:rPr>
        <w:t xml:space="preserve">Esimerkki 5.4976</w:t>
      </w:r>
    </w:p>
    <w:p>
      <w:r>
        <w:t xml:space="preserve">Kokeilin tätä teetä tutustuessani rooibokseen.  Olin hyvin innoissani kuultuani rooibosin eduista.  Pettymyksekseni pidin tätä teetä inhottavana!   Onneksi en luovuttanut ja kokeilin muiden merkkien (Numi ja Yogi ovat loistavia) rooibosia ja ne kaikki olivat fantastisia.  Tässä teessä on tunkkainen vaniljan maku, joka peittää täysin rooiboksen luonnollisen maun.  Pysy kaukana tästä teestä.  Pelkkä rooibos ilman lisättyjä makuja on täydellinen sellaisenaan.</w:t>
      </w:r>
    </w:p>
    <w:p>
      <w:r>
        <w:rPr>
          <w:b/>
        </w:rPr>
        <w:t xml:space="preserve">Tulos</w:t>
      </w:r>
    </w:p>
    <w:p>
      <w:r>
        <w:t xml:space="preserve">Pahin Rooibos</w:t>
      </w:r>
    </w:p>
    <w:p>
      <w:r>
        <w:rPr>
          <w:b/>
        </w:rPr>
        <w:t xml:space="preserve">Esimerkki 5.4977</w:t>
      </w:r>
    </w:p>
    <w:p>
      <w:r>
        <w:t xml:space="preserve">kiitos, että se lähetettiin minulle nopeasti. olin hyvin iloinen voidessani tilata sen verkossa ja saada sen parin seuraavan päivän aikana.</w:t>
      </w:r>
    </w:p>
    <w:p>
      <w:r>
        <w:rPr>
          <w:b/>
        </w:rPr>
        <w:t xml:space="preserve">Tulos</w:t>
      </w:r>
    </w:p>
    <w:p>
      <w:r>
        <w:t xml:space="preserve">Kiitos!</w:t>
      </w:r>
    </w:p>
    <w:p>
      <w:r>
        <w:rPr>
          <w:b/>
        </w:rPr>
        <w:t xml:space="preserve">Esimerkki 5.4978</w:t>
      </w:r>
    </w:p>
    <w:p>
      <w:r>
        <w:t xml:space="preserve">Se on pienempi kuin odotin. En usko, että 3 tuumaa on niin suuri kuin se oli ennen. Se tulee tässä kirkkaassa hölmössä muovilaatikossa, jossa minulle kerrottiin, että minun on käytettävä kyseistä laatikkoa kosteuskupolina. En muista nähneeni kupolia pikkukaupan elokuvassa, mutta kokeilin sitä kuitenkin. Päivää myöhemmin kasvini paloi eikä koskaan toipunut.  Antaisin enemmän tähtiä, jos ohjeet olisivat selkeämmät. Oli siistiä nähdä päät läheltä asioita.</w:t>
      </w:r>
    </w:p>
    <w:p>
      <w:r>
        <w:rPr>
          <w:b/>
        </w:rPr>
        <w:t xml:space="preserve">Tulos</w:t>
      </w:r>
    </w:p>
    <w:p>
      <w:r>
        <w:t xml:space="preserve">Toimitettiin elävänä, sitten tapoin sen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docId:D9BE0450829CC608D2E7C364A17CC66D</keywords>
  <dc:description>generated by python-docx</dc:description>
  <lastModifiedBy/>
  <revision>1</revision>
  <dcterms:created xsi:type="dcterms:W3CDTF">2013-12-23T23:15:00.0000000Z</dcterms:created>
  <dcterms:modified xsi:type="dcterms:W3CDTF">2013-12-23T23:15:00.0000000Z</dcterms:modified>
  <category/>
</coreProperties>
</file>