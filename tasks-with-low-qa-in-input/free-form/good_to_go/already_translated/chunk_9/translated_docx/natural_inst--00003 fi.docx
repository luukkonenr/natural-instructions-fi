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3.18</w:t>
      </w:r>
    </w:p>
    <w:p>
      <w:r>
        <w:t xml:space="preserve">Kanonisessa tapauksessa lakimiesten, jotka haluavat päästä asianajajaksi, on suoritettava oikeustieteen tohtorin tutkinto lainkäyttöalueen hyväksymässä oikeustieteellisessä oppilaitoksessa ja läpäistävä sen jälkeen lainkäyttöalueen järjestämä asianajajatutkinto. Tyypillisesti suoritetaan myös luonnetta ja soveltuvuutta koskeva arviointi, johon sisältyy taustatarkastus. Näistä vaatimuksista on kuitenkin poikkeuksia. Asianajaja, joka on hyväksytty yhdessä osavaltiossa, ei automaattisesti saa harjoittaa asianajajan ammattia missään muussa osavaltiossa. Joillakin osavaltioilla on vastavuoroisia sopimuksia, joiden nojalla muiden osavaltioiden asianajajat voivat harjoittaa ammattiaan ilman, että he joutuvat suorittamaan toista täyttä asianajajatutkintoa; tällaiset sopimukset vaihtelevat huomattavasti eri osavaltioiden välillä.</w:t>
      </w:r>
    </w:p>
    <w:p>
      <w:r>
        <w:rPr>
          <w:b/>
        </w:rPr>
        <w:t xml:space="preserve">Tulos</w:t>
      </w:r>
    </w:p>
    <w:p>
      <w:r>
        <w:t xml:space="preserve">Onko sinulla oltava korkeakoulututkinto voidaksesi osallistua asianajajatutkintoon?</w:t>
      </w:r>
    </w:p>
    <w:p>
      <w:r>
        <w:rPr>
          <w:b/>
        </w:rPr>
        <w:t xml:space="preserve">Tulos</w:t>
      </w:r>
    </w:p>
    <w:p>
      <w:r>
        <w:t xml:space="preserve">Tarvitaanko asianajajatutkintoon tutkinto?</w:t>
      </w:r>
    </w:p>
    <w:p>
      <w:r>
        <w:rPr>
          <w:b/>
        </w:rPr>
        <w:t xml:space="preserve">Tulos</w:t>
      </w:r>
    </w:p>
    <w:p>
      <w:r>
        <w:t xml:space="preserve">Pitääkö sinun valmistua oikeustieteellisestä tiedekunnasta voidaksesi osallistua asianajajatutkintoon?</w:t>
      </w:r>
    </w:p>
    <w:p>
      <w:r>
        <w:rPr>
          <w:b/>
        </w:rPr>
        <w:t xml:space="preserve">Tulos</w:t>
      </w:r>
    </w:p>
    <w:p>
      <w:r>
        <w:t xml:space="preserve">Tarvitaanko asianajajatutkintoon korkeakoulututkinto?</w:t>
      </w:r>
    </w:p>
    <w:p>
      <w:r>
        <w:rPr>
          <w:b/>
        </w:rPr>
        <w:t xml:space="preserve">Tulos</w:t>
      </w:r>
    </w:p>
    <w:p>
      <w:r>
        <w:t xml:space="preserve">Pitääkö asianajajaksi pääsemiseksi suorittaa asianajajan tutkinto?</w:t>
      </w:r>
    </w:p>
    <w:p>
      <w:r>
        <w:rPr>
          <w:b/>
        </w:rPr>
        <w:t xml:space="preserve">Esimerkki 3.19</w:t>
      </w:r>
    </w:p>
    <w:p>
      <w:r>
        <w:t xml:space="preserve">Marvel Comicsin samannimiseen hahmoon perustuvan amerikkalaisen Iron Fist -nettitelevisiosarjan toisella kaudella seurataan Danny Randia / Iron Fistiä, taistelulajien asiantuntijaa, jolla on kyky käyttää Iron Fistin voimaa. Sarja sijoittuu Marvel Cinematic Universeen (MCU), ja se jakaa jatkuvuuden sarjan elokuvien ja muiden televisiosarjojen kanssa. Kauden tuottaa Marvel Television yhdessä ABC Studiosin kanssa, ja showrunnerina toimii Raven Metzner.</w:t>
      </w:r>
    </w:p>
    <w:p>
      <w:r>
        <w:rPr>
          <w:b/>
        </w:rPr>
        <w:t xml:space="preserve">Tulos</w:t>
      </w:r>
    </w:p>
    <w:p>
      <w:r>
        <w:t xml:space="preserve">tuleeko marvelin rautanyrkistä 2. tuotantokausi?</w:t>
      </w:r>
    </w:p>
    <w:p>
      <w:r>
        <w:rPr>
          <w:b/>
        </w:rPr>
        <w:t xml:space="preserve">Tulos</w:t>
      </w:r>
    </w:p>
    <w:p>
      <w:r>
        <w:t xml:space="preserve">Onko Rautanyrkistä tulossa 2. tuotantokausi?</w:t>
      </w:r>
    </w:p>
    <w:p>
      <w:r>
        <w:rPr>
          <w:b/>
        </w:rPr>
        <w:t xml:space="preserve">Esimerkki 3.20</w:t>
      </w:r>
    </w:p>
    <w:p>
      <w:r>
        <w:t xml:space="preserve">Yhdysvalloissa, Kanadassa ja muissa Pohjois-Amerikan numerointisuunnitelmaan osallistuvissa maissa maksuttomalla puhelinnumerolla on jokin seuraavista suuntanumeroista: 800, 833, 844, 855, 866, 877 ja 888.</w:t>
      </w:r>
    </w:p>
    <w:p>
      <w:r>
        <w:rPr>
          <w:b/>
        </w:rPr>
        <w:t xml:space="preserve">Tulos</w:t>
      </w:r>
    </w:p>
    <w:p>
      <w:r>
        <w:t xml:space="preserve">Onko 844 maksuton numero Kanadassa?</w:t>
      </w:r>
    </w:p>
    <w:p>
      <w:r>
        <w:rPr>
          <w:b/>
        </w:rPr>
        <w:t xml:space="preserve">Tulos</w:t>
      </w:r>
    </w:p>
    <w:p>
      <w:r>
        <w:t xml:space="preserve">voinko soittaa 866-numeroon Kanadasta?</w:t>
      </w:r>
    </w:p>
    <w:p>
      <w:r>
        <w:rPr>
          <w:b/>
        </w:rPr>
        <w:t xml:space="preserve">Tulos</w:t>
      </w:r>
    </w:p>
    <w:p>
      <w:r>
        <w:t xml:space="preserve">Onko 1-877 maksuton numero?</w:t>
      </w:r>
    </w:p>
    <w:p>
      <w:r>
        <w:rPr>
          <w:b/>
        </w:rPr>
        <w:t xml:space="preserve">Tulos</w:t>
      </w:r>
    </w:p>
    <w:p>
      <w:r>
        <w:t xml:space="preserve">Onko 1-866 maksuton Kanadasta?</w:t>
      </w:r>
    </w:p>
    <w:p>
      <w:r>
        <w:rPr>
          <w:b/>
        </w:rPr>
        <w:t xml:space="preserve">Tulos</w:t>
      </w:r>
    </w:p>
    <w:p>
      <w:r>
        <w:t xml:space="preserve">Onko 1-844 maksuton Kanadassa?</w:t>
      </w:r>
    </w:p>
    <w:p>
      <w:r>
        <w:rPr>
          <w:b/>
        </w:rPr>
        <w:t xml:space="preserve">Tulos</w:t>
      </w:r>
    </w:p>
    <w:p>
      <w:r>
        <w:t xml:space="preserve">ovatko meidän maksuttomat numerot ilmaisia Kanadassa?</w:t>
      </w:r>
    </w:p>
    <w:p>
      <w:r>
        <w:rPr>
          <w:b/>
        </w:rPr>
        <w:t xml:space="preserve">Tulos</w:t>
      </w:r>
    </w:p>
    <w:p>
      <w:r>
        <w:t xml:space="preserve">Onko 866 maksuton numero Kanadassa?</w:t>
      </w:r>
    </w:p>
    <w:p>
      <w:r>
        <w:rPr>
          <w:b/>
        </w:rPr>
        <w:t xml:space="preserve">Esimerkki 3.21</w:t>
      </w:r>
    </w:p>
    <w:p>
      <w:r>
        <w:t xml:space="preserve">Useimmilla Pohjois-Amerikan ja Euroopan alueilla sekä joillakin Lähi-idän alueilla noudatetaan kesäaikaa, kun taas useimmilla Afrikan ja Aasian alueilla kesäaikaa ei noudateta. Etelä-Amerikassa useimmat mantereen pohjoisosassa lähellä päiväntasaajaa sijaitsevat maat eivät noudata kesäaikaa, mutta Paraguay ja Brasilian eteläosat noudattavat sitä. Kesäaikaa noudatetaan myös Oseaniassa vaihtelevasti, sillä Uusi-Seelanti ja osa Kaakkois-Australiasta noudattavat kesäaikaa, kun taas useimmat muut alueet eivät.</w:t>
      </w:r>
    </w:p>
    <w:p>
      <w:r>
        <w:rPr>
          <w:b/>
        </w:rPr>
        <w:t xml:space="preserve">Tulos</w:t>
      </w:r>
    </w:p>
    <w:p>
      <w:r>
        <w:t xml:space="preserve">Onko missään muussa maassa kesäaikaa?</w:t>
      </w:r>
    </w:p>
    <w:p>
      <w:r>
        <w:rPr>
          <w:b/>
        </w:rPr>
        <w:t xml:space="preserve">Tulos</w:t>
      </w:r>
    </w:p>
    <w:p>
      <w:r>
        <w:t xml:space="preserve">Onko kesäaika kaikkialla maailmassa?</w:t>
      </w:r>
    </w:p>
    <w:p>
      <w:r>
        <w:rPr>
          <w:b/>
        </w:rPr>
        <w:t xml:space="preserve">Tulos</w:t>
      </w:r>
    </w:p>
    <w:p>
      <w:r>
        <w:t xml:space="preserve">tapahtuuko kesäaika kaikkialla maailmassa?</w:t>
      </w:r>
    </w:p>
    <w:p>
      <w:r>
        <w:rPr>
          <w:b/>
        </w:rPr>
        <w:t xml:space="preserve">Tulos</w:t>
      </w:r>
    </w:p>
    <w:p>
      <w:r>
        <w:t xml:space="preserve">Onko koko maailmassa kesäaika?</w:t>
      </w:r>
    </w:p>
    <w:p>
      <w:r>
        <w:rPr>
          <w:b/>
        </w:rPr>
        <w:t xml:space="preserve">Tulos</w:t>
      </w:r>
    </w:p>
    <w:p>
      <w:r>
        <w:t xml:space="preserve">ovatko Yhdysvallat ainoa maa, joka muuttaa aikaa?</w:t>
      </w:r>
    </w:p>
    <w:p>
      <w:r>
        <w:rPr>
          <w:b/>
        </w:rPr>
        <w:t xml:space="preserve">Esimerkki 3.22</w:t>
      </w:r>
    </w:p>
    <w:p>
      <w:r>
        <w:t xml:space="preserve">Kuvernööri Perry allekirjoitti myös lakiesityksen H.B. 1815, joka hyväksyttiin vuoden 2007 lainsäädäntöelimessä ja jonka mukaan kuka tahansa Teksasin asukas voi kantaa käsiasetta moottoriajoneuvossaan ilman ampuma-aselupaa tai muuta lupaa. Lakiehdotuksella tarkistettiin rikoslain 46 luvun 2 §:ää siten, että henkilö ei itse asiassa ole lain määritelmän mukaista "laittoman aseen kantamista", jos hän kantaa käsiasetta omistamassaan tai hallitsemassaan moottoriajoneuvossa tai jos hän kantaa sitä matkalla suoraan kotoa kyseiseen autoon. Lainmukainen kantaminen ajoneuvossa edellyttää kuitenkin seuraavia neljää ratkaisevaa edellytystä: (1) ase ei saa olla näkyvillä (Texasin laissa sanat "näkyvillä" ja "kätketty" ovat toisensa poissulkevia vastakkaisia termejä); (2) kantaja ei saa olla osallisena rikollisessa toiminnassa, lukuun ottamatta C-luokan liikennerikoksia; (3) kantajaa ei saa osavaltion tai liittovaltion laissa kieltää pitämästä hallussaan ampuma-asetta; ja (4) kantaja ei saa olla rikollisjengin jäsen.</w:t>
      </w:r>
    </w:p>
    <w:p>
      <w:r>
        <w:rPr>
          <w:b/>
        </w:rPr>
        <w:t xml:space="preserve">Tulos</w:t>
      </w:r>
    </w:p>
    <w:p>
      <w:r>
        <w:t xml:space="preserve">Onko Texasissa laitonta kantaa pistoolia autossa?</w:t>
      </w:r>
    </w:p>
    <w:p>
      <w:r>
        <w:rPr>
          <w:b/>
        </w:rPr>
        <w:t xml:space="preserve">Tulos</w:t>
      </w:r>
    </w:p>
    <w:p>
      <w:r>
        <w:t xml:space="preserve">voiko autossa olla käsiase Texasissa?</w:t>
      </w:r>
    </w:p>
    <w:p>
      <w:r>
        <w:rPr>
          <w:b/>
        </w:rPr>
        <w:t xml:space="preserve">Tulos</w:t>
      </w:r>
    </w:p>
    <w:p>
      <w:r>
        <w:t xml:space="preserve">Onko Texasissa laillista kantaa käsiasetta autossa?</w:t>
      </w:r>
    </w:p>
    <w:p>
      <w:r>
        <w:rPr>
          <w:b/>
        </w:rPr>
        <w:t xml:space="preserve">Tulos</w:t>
      </w:r>
    </w:p>
    <w:p>
      <w:r>
        <w:t xml:space="preserve">onko laillista pitää asetta autossa texasissa?</w:t>
      </w:r>
    </w:p>
    <w:p>
      <w:r>
        <w:rPr>
          <w:b/>
        </w:rPr>
        <w:t xml:space="preserve">Tulos</w:t>
      </w:r>
    </w:p>
    <w:p>
      <w:r>
        <w:t xml:space="preserve">saako Texasissa kantaa ampuma-asetta autossa?</w:t>
      </w:r>
    </w:p>
    <w:p>
      <w:r>
        <w:rPr>
          <w:b/>
        </w:rPr>
        <w:t xml:space="preserve">Esimerkki 3.23</w:t>
      </w:r>
    </w:p>
    <w:p>
      <w:r>
        <w:t xml:space="preserve">Puerto Rico (espanjaksi "rikas satama"), virallisesti Puerto Ricon liittovaltio (espanj: Estado Libre Asociado de Puerto Rico, kirjaimellisesti: Estado Libre Asociado de Puerto Rico). ``Puertoricon vapaa assosioitunut valtio'') ja lyhyesti Porto Rico, on Yhdysvaltojen liittymätön alue, joka sijaitsee Karibianmeren koillisosassa.</w:t>
      </w:r>
    </w:p>
    <w:p>
      <w:r>
        <w:rPr>
          <w:b/>
        </w:rPr>
        <w:t xml:space="preserve">Tulos</w:t>
      </w:r>
    </w:p>
    <w:p>
      <w:r>
        <w:t xml:space="preserve">onko porto rico osa yhdysvaltoja?</w:t>
      </w:r>
    </w:p>
    <w:p>
      <w:r>
        <w:rPr>
          <w:b/>
        </w:rPr>
        <w:t xml:space="preserve">Tulos</w:t>
      </w:r>
    </w:p>
    <w:p>
      <w:r>
        <w:t xml:space="preserve">onko puerto rico osa yhdysvaltojen aluetta?</w:t>
      </w:r>
    </w:p>
    <w:p>
      <w:r>
        <w:rPr>
          <w:b/>
        </w:rPr>
        <w:t xml:space="preserve">Tulos</w:t>
      </w:r>
    </w:p>
    <w:p>
      <w:r>
        <w:t xml:space="preserve">onko puerto rico yhdysvaltojen osavaltio?</w:t>
      </w:r>
    </w:p>
    <w:p>
      <w:r>
        <w:rPr>
          <w:b/>
        </w:rPr>
        <w:t xml:space="preserve">Tulos</w:t>
      </w:r>
    </w:p>
    <w:p>
      <w:r>
        <w:t xml:space="preserve">Onko Puerto Rico Yhdysvaltojen osavaltio?</w:t>
      </w:r>
    </w:p>
    <w:p>
      <w:r>
        <w:rPr>
          <w:b/>
        </w:rPr>
        <w:t xml:space="preserve">Tulos</w:t>
      </w:r>
    </w:p>
    <w:p>
      <w:r>
        <w:t xml:space="preserve">onko puerto rico osa yhdysvaltaa?</w:t>
      </w:r>
    </w:p>
    <w:p>
      <w:r>
        <w:rPr>
          <w:b/>
        </w:rPr>
        <w:t xml:space="preserve">Tulos</w:t>
      </w:r>
    </w:p>
    <w:p>
      <w:r>
        <w:t xml:space="preserve">onko Puerto Rico osa Amerikkaa?</w:t>
      </w:r>
    </w:p>
    <w:p>
      <w:r>
        <w:rPr>
          <w:b/>
        </w:rPr>
        <w:t xml:space="preserve">Esimerkki 3.24</w:t>
      </w:r>
    </w:p>
    <w:p>
      <w:r>
        <w:t xml:space="preserve">Pennuilla on täysin toimiva hajuaisti, mutta ne eivät pysty avaamaan silmiään. Ensimmäisten kahden viikon aikana pennun kaikki aistit kehittyvät nopeasti. Tässä vaiheessa nenä on pennun ensisijainen aistielin, jota se käyttää löytääkseen emonsa nisät ja pentutoverinsa, jos ne joutuvat pienen matkan päähän toisistaan. Pennut avaavat silmänsä noin yhdeksästä yhteentoista päivän kuluttua syntymästä. Niiden verkkokalvo on aluksi heikosti kehittynyt ja näkö on heikko. Pennut eivät näe yhtä hyvin kuin aikuiset koirat. Lisäksi pentujen korvat pysyvät suljettuina noin kolmentoista-seitsemäntoista päivän kuluttua syntymästä, minkä jälkeen ne reagoivat aktiivisemmin ääniin. Kahden ja neljän viikon iässä pennut alkavat yleensä murista, purra, heiluttaa häntäänsä ja haukkua.</w:t>
      </w:r>
    </w:p>
    <w:p>
      <w:r>
        <w:rPr>
          <w:b/>
        </w:rPr>
        <w:t xml:space="preserve">Tulos</w:t>
      </w:r>
    </w:p>
    <w:p>
      <w:r>
        <w:t xml:space="preserve">näkevätkö pennut heti, kun niiden silmät aukeavat?</w:t>
      </w:r>
    </w:p>
    <w:p>
      <w:r>
        <w:rPr>
          <w:b/>
        </w:rPr>
        <w:t xml:space="preserve">Tulos</w:t>
      </w:r>
    </w:p>
    <w:p>
      <w:r>
        <w:t xml:space="preserve">voivatko pennut nähdä heti kun ne avaavat silmänsä?</w:t>
      </w:r>
    </w:p>
    <w:p>
      <w:r>
        <w:rPr>
          <w:b/>
        </w:rPr>
        <w:t xml:space="preserve">Tulos</w:t>
      </w:r>
    </w:p>
    <w:p>
      <w:r>
        <w:t xml:space="preserve">voivatko pennut nähdä, kun ne avaavat silmänsä?</w:t>
      </w:r>
    </w:p>
    <w:p>
      <w:r>
        <w:rPr>
          <w:b/>
        </w:rPr>
        <w:t xml:space="preserve">Tulos</w:t>
      </w:r>
    </w:p>
    <w:p>
      <w:r>
        <w:t xml:space="preserve">näkeekö pentu, kun se avaa silmänsä ensimmäisen kerran?</w:t>
      </w:r>
    </w:p>
    <w:p>
      <w:r>
        <w:rPr>
          <w:b/>
        </w:rPr>
        <w:t xml:space="preserve">Esimerkki 3.25</w:t>
      </w:r>
    </w:p>
    <w:p>
      <w:r>
        <w:t xml:space="preserve">Jauhoissa käytettävien viljan (ruohon hedelmän) osien - endospermin eli proteiini-/tärkkelyspitoisen osan, idun eli proteiini-/rasva-/vitamiinipitoisen osan ja leseiden eli kuitupitoisen osan - mukaan jaoteltuna on olemassa kolme yleistä jauhotyyppiä. Valkoinen jauho valmistetaan ainoastaan endospermistä. Ruskeat jauhot sisältävät osan jyvän idusta ja leseistä, kun taas täysjyväviljajauho tai täysjyväjauho valmistetaan koko jyvästä, mukaan lukien leseet, endospermi ja alkio. Itujauho valmistetaan endospermistä ja idusta, mutta ei leseistä.</w:t>
      </w:r>
    </w:p>
    <w:p>
      <w:r>
        <w:rPr>
          <w:b/>
        </w:rPr>
        <w:t xml:space="preserve">Tulos</w:t>
      </w:r>
    </w:p>
    <w:p>
      <w:r>
        <w:t xml:space="preserve">Onko vehnäjauho ja valkoinen jauho sama asia?</w:t>
      </w:r>
    </w:p>
    <w:p>
      <w:r>
        <w:rPr>
          <w:b/>
        </w:rPr>
        <w:t xml:space="preserve">Tulos</w:t>
      </w:r>
    </w:p>
    <w:p>
      <w:r>
        <w:t xml:space="preserve">Onko täysjyväjauho sama kuin ruskea jauho?</w:t>
      </w:r>
    </w:p>
    <w:p>
      <w:r>
        <w:rPr>
          <w:b/>
        </w:rPr>
        <w:t xml:space="preserve">Esimerkki 3.26</w:t>
      </w:r>
    </w:p>
    <w:p>
      <w:r>
        <w:t xml:space="preserve">Dollar General jätti 20. elokuuta 2009 hakemuksen enintään 750 miljoonan dollarin suuruisen listautumisannin järjestämiseksi, jolloin yhtiöstä tuli jälleen pörssiyhtiö. Vuonna 2013 Dollar General alkoi myydä savukkeita vastauksena kilpailijansa Family Dollarin savukkeiden myyntiin vuonna 2012. Dollar Generalin 12. jakelukeskus avattiin 31. toukokuuta 2014 Bethelissä, Pennsylvaniassa, palvelemaan koillis- ja keskilännen myymälöitä. Dollar General teki 18. elokuuta 2014 Family Dollarista kilpailevan 9,7 miljardin dollarin tarjouksen Dollar Treetä vastaan. Family Dollarin hallitus hylkäsi tarjouksen 20. elokuuta 2014 ja ilmoitti jatkavansa kauppaa Dollar Treen kanssa.</w:t>
      </w:r>
    </w:p>
    <w:p>
      <w:r>
        <w:rPr>
          <w:b/>
        </w:rPr>
        <w:t xml:space="preserve">Tulos</w:t>
      </w:r>
    </w:p>
    <w:p>
      <w:r>
        <w:t xml:space="preserve">ovatko Family Dollar ja Dollar General sama yritys?</w:t>
      </w:r>
    </w:p>
    <w:p>
      <w:r>
        <w:rPr>
          <w:b/>
        </w:rPr>
        <w:t xml:space="preserve">Tulos</w:t>
      </w:r>
    </w:p>
    <w:p>
      <w:r>
        <w:t xml:space="preserve">Onko dollar tree sama kuin dollar general?</w:t>
      </w:r>
    </w:p>
    <w:p>
      <w:r>
        <w:rPr>
          <w:b/>
        </w:rPr>
        <w:t xml:space="preserve">Tulos</w:t>
      </w:r>
    </w:p>
    <w:p>
      <w:r>
        <w:t xml:space="preserve">ovatko dollar general ja dollar tree saman yhtiön omistuksessa?</w:t>
      </w:r>
    </w:p>
    <w:p>
      <w:r>
        <w:rPr>
          <w:b/>
        </w:rPr>
        <w:t xml:space="preserve">Esimerkki 3.27</w:t>
      </w:r>
    </w:p>
    <w:p>
      <w:r>
        <w:t xml:space="preserve">Station 19 on yhdysvaltalainen toimintadraama-televisiosarja, jonka on luonut Stacy McKee ABC:lle. McKee, Shonda Rhimes, Betsy Beers ja Paris Barclay toimivat tuottajina sarjassa, joka on Greyn anatomian toinen spin-off. Sarja sijoittuu Seattleen ja keskittyy Seattlen paloaseman 19 miesten ja naisten elämään. Sarjan tuottavat Shondaland ja ABC Studios, ja McKee toimii sarjan juontajana.</w:t>
      </w:r>
    </w:p>
    <w:p>
      <w:r>
        <w:rPr>
          <w:b/>
        </w:rPr>
        <w:t xml:space="preserve">Tulos</w:t>
      </w:r>
    </w:p>
    <w:p>
      <w:r>
        <w:t xml:space="preserve">Onko asema 19 Grey's Anatomy spin off?</w:t>
      </w:r>
    </w:p>
    <w:p>
      <w:r>
        <w:rPr>
          <w:b/>
        </w:rPr>
        <w:t xml:space="preserve">Tulos</w:t>
      </w:r>
    </w:p>
    <w:p>
      <w:r>
        <w:t xml:space="preserve">Onko Greyn anatomiasta olemassa spin off?</w:t>
      </w:r>
    </w:p>
    <w:p>
      <w:r>
        <w:rPr>
          <w:b/>
        </w:rPr>
        <w:t xml:space="preserve">Esimerkki 3.28</w:t>
      </w:r>
    </w:p>
    <w:p>
      <w:r>
        <w:t xml:space="preserve">Solanaceae- eli yöperhoset ovat taloudellisesti merkittävä kukkivien kasvien suku. Perheeseen kuuluu yksivuotisia ja monivuotisia yrttejä, viiniköynnöksiä, liaaneja, epifyyttejä, pensaita ja puita, ja siihen kuuluu useita tärkeitä viljelykasveja, lääkekasveja, maustekasveja, rikkakasveja ja koristekasveja. Monet suvun jäsenet sisältävät voimakkaita alkaloideja, ja jotkin niistä ovat erittäin myrkyllisiä, mutta monia, kuten tomaatteja, perunoita, munakoisoa, paprikoita ja chilipaprikoita sekä tupakkaa, käytetään laajalti. Suku kuuluu Solanales-järjestykseen, asteridien ryhmään ja luokkaan Magnoliopsida (kaksisirkkaiset kasvit). Solanaceae-sukuun kuuluu noin 98 sukua ja noin 2700 lajia, joiden elinympäristöt, morfologia ja ekologia ovat hyvin erilaisia.</w:t>
      </w:r>
    </w:p>
    <w:p>
      <w:r>
        <w:rPr>
          <w:b/>
        </w:rPr>
        <w:t xml:space="preserve">Tulos</w:t>
      </w:r>
    </w:p>
    <w:p>
      <w:r>
        <w:t xml:space="preserve">Kuuluuko tomaatti yöperhosiin?</w:t>
      </w:r>
    </w:p>
    <w:p>
      <w:r>
        <w:rPr>
          <w:b/>
        </w:rPr>
        <w:t xml:space="preserve">Tulos</w:t>
      </w:r>
    </w:p>
    <w:p>
      <w:r>
        <w:t xml:space="preserve">ovatko paprikat ja tomaatit samaa sukua?</w:t>
      </w:r>
    </w:p>
    <w:p>
      <w:r>
        <w:rPr>
          <w:b/>
        </w:rPr>
        <w:t xml:space="preserve">Esimerkki 3.29</w:t>
      </w:r>
    </w:p>
    <w:p>
      <w:r>
        <w:t xml:space="preserve">Marraskuun 12. päivänä 2014 ilmoitettiin, että Amazon Studios oli ostanut Dwain Worrellin ensimmäisen alkuperäisen käsikirjoituksen, joka kertoo amerikkalaisesta tarkka-ampujasta, joka jää irakilaisen tarkka-ampujan vangiksi seinän taakse. Worrell kirjoitti käsikirjoituksensa opettaessaan englantia Kiinassa. Worrell hyödynsi taustaansa näytelmäkirjailijana, kun hän hahmotteli käsikirjoituksen toista näytöstä, joka keskittyy Isaacin keskusteluun tarkka-ampujan kanssa. Worrell sanoi: "Minua kiinnosti siinä kahden ihmisen välinen yksinkertainen keskustelu. Sen voisi melkein käydä New Yorkin puistonpenkillä kahden shakkia pelaavan kaverin kesken. Elokuvan hahmojen välillä on tällaista dynamiikkaa. Käsikirjoitus esiintyi vuonna 2014 pidetyimpien tuottamattomien käsikirjoitusten Black List -listalla.</w:t>
      </w:r>
    </w:p>
    <w:p>
      <w:r>
        <w:rPr>
          <w:b/>
        </w:rPr>
        <w:t xml:space="preserve">Tulos</w:t>
      </w:r>
    </w:p>
    <w:p>
      <w:r>
        <w:t xml:space="preserve">onko elokuva The Wall tositarina?</w:t>
      </w:r>
    </w:p>
    <w:p>
      <w:r>
        <w:rPr>
          <w:b/>
        </w:rPr>
        <w:t xml:space="preserve">Tulos</w:t>
      </w:r>
    </w:p>
    <w:p>
      <w:r>
        <w:t xml:space="preserve">perustuuko seinä-elokuva tositarinaan?</w:t>
      </w:r>
    </w:p>
    <w:p>
      <w:r>
        <w:rPr>
          <w:b/>
        </w:rPr>
        <w:t xml:space="preserve">Esimerkki 3.30</w:t>
      </w:r>
    </w:p>
    <w:p>
      <w:r>
        <w:t xml:space="preserve">New Yorkin osavaltion lainsäädännössä ei vaadita lupaa pitkien aseiden omistamiseen tai hallussapitoon, mutta pistoolin lailliseen hallussapitoon tai omistamiseen vaaditaan lupa. Kaikkien ampuma-aseiden on kuitenkin oltava New Yorkin SAFE Act -lain mukaisia, joka kieltää yksityishenkilöiltä "hyökkäysaseiksi" katsottujen aseiden omistamisen, ellei niitä ole omistettu ennen kieltoa.</w:t>
      </w:r>
    </w:p>
    <w:p>
      <w:r>
        <w:rPr>
          <w:b/>
        </w:rPr>
        <w:t xml:space="preserve">Tulos</w:t>
      </w:r>
    </w:p>
    <w:p>
      <w:r>
        <w:t xml:space="preserve">Onko aseiden kantaminen laillista nyc:ssä?</w:t>
      </w:r>
    </w:p>
    <w:p>
      <w:r>
        <w:rPr>
          <w:b/>
        </w:rPr>
        <w:t xml:space="preserve">Tulos</w:t>
      </w:r>
    </w:p>
    <w:p>
      <w:r>
        <w:t xml:space="preserve">voitko omistaa ampuma-aseen New Yorkissa?</w:t>
      </w:r>
    </w:p>
    <w:p>
      <w:r>
        <w:rPr>
          <w:b/>
        </w:rPr>
        <w:t xml:space="preserve">Esimerkki 3.31</w:t>
      </w:r>
    </w:p>
    <w:p>
      <w:r>
        <w:t xml:space="preserve">The Mountain Between Us on vuonna 2017 valmistunut yhdysvaltalainen draamaelokuva, jonka ovat ohjanneet Hany Abu-Assad, käsikirjoittaneet Chris Weitz ja J. Mills Goodloe ja joka perustuu Charles Martinin samannimiseen romaaniin vuodelta 2011. Sen pääosissa Idris Elba ja Kate Winslet näyttelevät kirurgia ja toimittajaa, jotka selviytyvät lento-onnettomuudesta koiran kanssa ja jäävät High Uintasin erämaahan vammojen ja ankarien sääolosuhteiden kanssa. Elokuva sai ensi-iltansa 9. syyskuuta 2017 Toronton kansainvälisillä elokuvajuhlilla 2017, ja 20th Century Fox julkaisi sen teattereissa Yhdysvalloissa 6. lokakuuta 2017.</w:t>
      </w:r>
    </w:p>
    <w:p>
      <w:r>
        <w:rPr>
          <w:b/>
        </w:rPr>
        <w:t xml:space="preserve">Tulos</w:t>
      </w:r>
    </w:p>
    <w:p>
      <w:r>
        <w:t xml:space="preserve">perustuuko elokuva The Mountain Between Our tositapahtumiin?</w:t>
      </w:r>
    </w:p>
    <w:p>
      <w:r>
        <w:rPr>
          <w:b/>
        </w:rPr>
        <w:t xml:space="preserve">Tulos</w:t>
      </w:r>
    </w:p>
    <w:p>
      <w:r>
        <w:t xml:space="preserve">onko elokuva Vuori välillämme tositarina?</w:t>
      </w:r>
    </w:p>
    <w:p>
      <w:r>
        <w:rPr>
          <w:b/>
        </w:rPr>
        <w:t xml:space="preserve">Esimerkki 3.32</w:t>
      </w:r>
    </w:p>
    <w:p>
      <w:r>
        <w:t xml:space="preserve">Avaamaton Coffee-Mate-pullo voi säilyä jopa kaksi vuotta ilman jäähdytystä, ja se voi säilyä tuoreena kaksi viikkoa sen jälkeen, kun se on avattu. Tuote on suosittu toimistoissa, joissa ei välttämättä ole jäähdytystilaa. Maidotonta kermavaahtoa voivat käyttää henkilöt, joilla on laktoosi-intoleranssi. Kun nestemäinen maidoton kermaviili on avattu, se on säilytettävä jääkaapissa.</w:t>
      </w:r>
    </w:p>
    <w:p>
      <w:r>
        <w:rPr>
          <w:b/>
        </w:rPr>
        <w:t xml:space="preserve">Tulos</w:t>
      </w:r>
    </w:p>
    <w:p>
      <w:r>
        <w:t xml:space="preserve">Pitääkö nestemäinen coffee mate säilyttää jääkaapissa?</w:t>
      </w:r>
    </w:p>
    <w:p>
      <w:r>
        <w:rPr>
          <w:b/>
        </w:rPr>
        <w:t xml:space="preserve">Tulos</w:t>
      </w:r>
    </w:p>
    <w:p>
      <w:r>
        <w:t xml:space="preserve">Pitääkö nestemäinen kahvikerma säilyttää jääkaapissa?</w:t>
      </w:r>
    </w:p>
    <w:p>
      <w:r>
        <w:rPr>
          <w:b/>
        </w:rPr>
        <w:t xml:space="preserve">Esimerkki 3.33</w:t>
      </w:r>
    </w:p>
    <w:p>
      <w:r>
        <w:t xml:space="preserve">Kansalaiset voivat omistaa urheilukiväärejä ja haulikoita luvanvaraisesti, mutta käsiaseet kiellettiin Dunblanen koulumurhan jälkeen vuonna 1996 Pohjois-Irlantia lukuun ottamatta. Dunblane oli Yhdistyneen kuningaskunnan ensimmäinen ja ainoa kouluammuskelu. Dunblanen jälkeen on tapahtunut yksi sarjamurha kesäkuussa 2010, jossa on käytetty laillisesti omistettua haulikkoa.</w:t>
      </w:r>
    </w:p>
    <w:p>
      <w:r>
        <w:rPr>
          <w:b/>
        </w:rPr>
        <w:t xml:space="preserve">Tulos</w:t>
      </w:r>
    </w:p>
    <w:p>
      <w:r>
        <w:t xml:space="preserve">voinko omistaa käsiaseen Yhdistyneessä kuningaskunnassa?</w:t>
      </w:r>
    </w:p>
    <w:p>
      <w:r>
        <w:rPr>
          <w:b/>
        </w:rPr>
        <w:t xml:space="preserve">Tulos</w:t>
      </w:r>
    </w:p>
    <w:p>
      <w:r>
        <w:t xml:space="preserve">saako Yhdistyneessä kuningaskunnassa pitää pistoolin?</w:t>
      </w:r>
    </w:p>
    <w:p>
      <w:r>
        <w:rPr>
          <w:b/>
        </w:rPr>
        <w:t xml:space="preserve">Tulos</w:t>
      </w:r>
    </w:p>
    <w:p>
      <w:r>
        <w:t xml:space="preserve">saako Englannissa omistaa aseita?</w:t>
      </w:r>
    </w:p>
    <w:p>
      <w:r>
        <w:rPr>
          <w:b/>
        </w:rPr>
        <w:t xml:space="preserve">Esimerkki 3.34</w:t>
      </w:r>
    </w:p>
    <w:p>
      <w:r>
        <w:t xml:space="preserve">Yhdysvalloissa yksityishenkilöt ja yritykset maksavat liittovaltion tuloveroa kaikkien pääomavoittojensa nettomäärästä. Veroprosentti riippuu sekä sijoittajan veroluokasta että sijoituksen pitoajasta. Lyhytaikaisia pääomavoittoja verotetaan sijoittajan tavanomaisen tuloverokannan mukaan, ja ne määritellään sijoituksiksi, joita on pidetty enintään vuoden ajan ennen myyntiä. Pitkäaikaisia myyntivoittoja, jotka syntyvät yli vuoden ajan hallussa pidettyjen varojen luovutuksista, verotetaan alemmalla verokannalla.</w:t>
      </w:r>
    </w:p>
    <w:p>
      <w:r>
        <w:rPr>
          <w:b/>
        </w:rPr>
        <w:t xml:space="preserve">Tulos</w:t>
      </w:r>
    </w:p>
    <w:p>
      <w:r>
        <w:t xml:space="preserve">verotetaanko pitkäaikaisia myyntivoittoja alemmalla verokannalla?</w:t>
      </w:r>
    </w:p>
    <w:p>
      <w:r>
        <w:rPr>
          <w:b/>
        </w:rPr>
        <w:t xml:space="preserve">Tulos</w:t>
      </w:r>
    </w:p>
    <w:p>
      <w:r>
        <w:t xml:space="preserve">verotetaanko lyhytaikaisia myyntivoittoja tavanomaisena tulona?</w:t>
      </w:r>
    </w:p>
    <w:p>
      <w:r>
        <w:rPr>
          <w:b/>
        </w:rPr>
        <w:t xml:space="preserve">Tulos</w:t>
      </w:r>
    </w:p>
    <w:p>
      <w:r>
        <w:t xml:space="preserve">verotetaanko pitkäaikaisia myyntivoittoja tavanomaisena tulona?</w:t>
      </w:r>
    </w:p>
    <w:p>
      <w:r>
        <w:rPr>
          <w:b/>
        </w:rPr>
        <w:t xml:space="preserve">Esimerkki 3.35</w:t>
      </w:r>
    </w:p>
    <w:p>
      <w:r>
        <w:t xml:space="preserve">Kalifornia, Colorado, Illinois, New Mexico, Oregon, Virginia, Washington ja Oregon ovat osavaltioita, jotka ovat käytännössä hyväksyneet stand-your-ground -periaatteen joko oikeuskäytännön tai ennakkotapausten, valamiehistön ohjeiden tai muiden keinojen avulla.</w:t>
      </w:r>
    </w:p>
    <w:p>
      <w:r>
        <w:rPr>
          <w:b/>
        </w:rPr>
        <w:t xml:space="preserve">Tulos</w:t>
      </w:r>
    </w:p>
    <w:p>
      <w:r>
        <w:t xml:space="preserve">Onko Oregonissa laki "stand your ground"?</w:t>
      </w:r>
    </w:p>
    <w:p>
      <w:r>
        <w:rPr>
          <w:b/>
        </w:rPr>
        <w:t xml:space="preserve">Tulos</w:t>
      </w:r>
    </w:p>
    <w:p>
      <w:r>
        <w:t xml:space="preserve">Onko Washingtonin osavaltiossa stand your ground -laki?</w:t>
      </w:r>
    </w:p>
    <w:p>
      <w:r>
        <w:rPr>
          <w:b/>
        </w:rPr>
        <w:t xml:space="preserve">Tulos</w:t>
      </w:r>
    </w:p>
    <w:p>
      <w:r>
        <w:t xml:space="preserve">Onko Kaliforniassa laki "stand your ground"?</w:t>
      </w:r>
    </w:p>
    <w:p>
      <w:r>
        <w:rPr>
          <w:b/>
        </w:rPr>
        <w:t xml:space="preserve">Tulos</w:t>
      </w:r>
    </w:p>
    <w:p>
      <w:r>
        <w:t xml:space="preserve">Onko Illinoisissa laki "stand your ground"?</w:t>
      </w:r>
    </w:p>
    <w:p>
      <w:r>
        <w:rPr>
          <w:b/>
        </w:rPr>
        <w:t xml:space="preserve">Tulos</w:t>
      </w:r>
    </w:p>
    <w:p>
      <w:r>
        <w:t xml:space="preserve">Onko Oregonissa laki "stand your ground"?</w:t>
      </w:r>
    </w:p>
    <w:p>
      <w:r>
        <w:rPr>
          <w:b/>
        </w:rPr>
        <w:t xml:space="preserve">Esimerkki 3.36</w:t>
      </w:r>
    </w:p>
    <w:p>
      <w:r>
        <w:t xml:space="preserve">Näyttelijä ja elokuvantekijä Tom Hanks on saanut lukuisia palkintoja ja ehdokkuuksia, muun muassa kaksi peräkkäistä Oscaria elokuvista Philadelphia (1993) ja Forrest Gump (1994). Tom Hanks on voittanut yhteensä 50 palkintoa tällä listalla.</w:t>
      </w:r>
    </w:p>
    <w:p>
      <w:r>
        <w:rPr>
          <w:b/>
        </w:rPr>
        <w:t xml:space="preserve">Tulos</w:t>
      </w:r>
    </w:p>
    <w:p>
      <w:r>
        <w:t xml:space="preserve">Onko Tom Hanks koskaan voittanut Oscar-palkinnon?</w:t>
      </w:r>
    </w:p>
    <w:p>
      <w:r>
        <w:rPr>
          <w:b/>
        </w:rPr>
        <w:t xml:space="preserve">Tulos</w:t>
      </w:r>
    </w:p>
    <w:p>
      <w:r>
        <w:t xml:space="preserve">saiko Tom Hanks palkinnon Forrest Gumpista?</w:t>
      </w:r>
    </w:p>
    <w:p>
      <w:r>
        <w:rPr>
          <w:b/>
        </w:rPr>
        <w:t xml:space="preserve">Esimerkki 3.37</w:t>
      </w:r>
    </w:p>
    <w:p>
      <w:r>
        <w:t xml:space="preserve">New Jerseyssä jokaisen, joka haluaa ostaa ampuma-aseita (ampuma-aseiden ostajan tunnistuskorttia ei tarvita omistamiseen, hallussapitoon kotona, ampuma-aseiden kuljettamiseen valtuutetulle ampumaradalle ja sieltä pois, asesepälle korjausta varten tai metsästystä varten osavaltion metsissä tai pelloilla), on hankittava elinikäinen ampuma-aseiden ostajan tunnistuskortti, josta käytetään yleisesti nimitystä "FID" (Firearm Purchaser Identification Card) kiväärien ja haulikoiden ostamista varten. Käsiaseiden ostamiseen tarvitaan erillinen lupa oman kunnan poliisipäälliköltä tai osavaltion poliisipäälliköltä, jos kunnassa ei ole paikallista poliisilaitosta. Lupa tarvitaan jokaista ostettavaa käsiasetta varten, ja se päättyy 90 päivän kuluttua, mutta sitä voidaan jatkaa 90 päivällä poliisipäällikön tai valtion poliisipäällikön harkinnan mukaan. Lupia, kuten alkuperäistä ampuma-aseiden ostajan tunnistuskorttia (FID), myönnetään hakijoille rajoitetusti. Ne edellyttävät perusteellista hakemuskyselyä, useita suosituksia ja taustatarkistuksia osavaltion tunnistamisviraston ja New Jerseyn osavaltion poliisin kautta; viranomaisilla ei kuitenkaan ole harkintavaltaa, vaan niiden on myönnettävä luvat hakijoille, jotka täyttävät säädöksissä kuvatut kriteerit. Kieltäytymisen syitä ovat muun muassa tuomio rikoksesta (vastaa törkeää rikosta) tai järjestysrikkomuksesta (vastaa rikkomusta), jos kyseessä on perheväkivalta. Elokuusta 2013 lähtien myös terroristien tarkkailulistalla olevat henkilöt on suljettu pois.</w:t>
      </w:r>
    </w:p>
    <w:p>
      <w:r>
        <w:rPr>
          <w:b/>
        </w:rPr>
        <w:t xml:space="preserve">Tulos</w:t>
      </w:r>
    </w:p>
    <w:p>
      <w:r>
        <w:t xml:space="preserve">tarvitsetko aseenkantoluvan ostaaksesi aseen nj:ssä?</w:t>
      </w:r>
    </w:p>
    <w:p>
      <w:r>
        <w:rPr>
          <w:b/>
        </w:rPr>
        <w:t xml:space="preserve">Tulos</w:t>
      </w:r>
    </w:p>
    <w:p>
      <w:r>
        <w:t xml:space="preserve">voiko rikollinen omistaa aseen nj:ssä?</w:t>
      </w:r>
    </w:p>
    <w:p>
      <w:r>
        <w:rPr>
          <w:b/>
        </w:rPr>
        <w:t xml:space="preserve">Esimerkki 3.38</w:t>
      </w:r>
    </w:p>
    <w:p>
      <w:r>
        <w:t xml:space="preserve">Julkinen juominen on laillista Englannissa ja Walesissa - juoman voi kantaa julkisesta talosta kadulle (tosin on suositeltavaa, että käyttäjä pyytää muovilasia, jotta vältytään rikkoutumisvaaralta ja koska lasin ottamista voidaan pitää varkausrikoksena, koska vain juoma on ostettu), ja alkoholin voi ostaa anniskelupaikasta ja alkaa heti juoda sitä ulkona. Lentokoneissa ja useimmissa kansallisissa junayhteyksissä saa juoda joko ostamalla alkoholia junasta tai nauttimalla omaa alkoholia.</w:t>
      </w:r>
    </w:p>
    <w:p>
      <w:r>
        <w:rPr>
          <w:b/>
        </w:rPr>
        <w:t xml:space="preserve">Tulos</w:t>
      </w:r>
    </w:p>
    <w:p>
      <w:r>
        <w:t xml:space="preserve">Onko julkisella paikalla juominen laillista Lontoossa?</w:t>
      </w:r>
    </w:p>
    <w:p>
      <w:r>
        <w:rPr>
          <w:b/>
        </w:rPr>
        <w:t xml:space="preserve">Tulos</w:t>
      </w:r>
    </w:p>
    <w:p>
      <w:r>
        <w:t xml:space="preserve">onko juominen laitonta puistoissa uk?</w:t>
      </w:r>
    </w:p>
    <w:p>
      <w:r>
        <w:rPr>
          <w:b/>
        </w:rPr>
        <w:t xml:space="preserve">Tulos</w:t>
      </w:r>
    </w:p>
    <w:p>
      <w:r>
        <w:t xml:space="preserve">voiko alkoholia juoda ulkona Yhdistyneessä kuningaskunnassa?</w:t>
      </w:r>
    </w:p>
    <w:p>
      <w:r>
        <w:rPr>
          <w:b/>
        </w:rPr>
        <w:t xml:space="preserve">Tulos</w:t>
      </w:r>
    </w:p>
    <w:p>
      <w:r>
        <w:t xml:space="preserve">Onko julkisella paikalla juominen Lontoossa laitonta?</w:t>
      </w:r>
    </w:p>
    <w:p>
      <w:r>
        <w:rPr>
          <w:b/>
        </w:rPr>
        <w:t xml:space="preserve">Esimerkki 3.39</w:t>
      </w:r>
    </w:p>
    <w:p>
      <w:r>
        <w:t xml:space="preserve">Fear the Walking Dead on yhdysvaltalainen postapokalyptinen kauhudraama-televisiosarja, jonka ovat luoneet Robert Kirkman ja Dave Erickson ja joka sai ensi-iltansa AMC-kanavalla 23. elokuuta 2015. Se on seuraaja ja esiosa The Walking Dead -sarjalle, joka perustuu Robert Kirkmanin, Tony Mooren ja Charlie Adlardin samannimiseen sarjakuvasarjaan.</w:t>
      </w:r>
    </w:p>
    <w:p>
      <w:r>
        <w:rPr>
          <w:b/>
        </w:rPr>
        <w:t xml:space="preserve">Tulos</w:t>
      </w:r>
    </w:p>
    <w:p>
      <w:r>
        <w:t xml:space="preserve">pelkääkö fear the walking dead ennen walking deadia?</w:t>
      </w:r>
    </w:p>
    <w:p>
      <w:r>
        <w:rPr>
          <w:b/>
        </w:rPr>
        <w:t xml:space="preserve">Tulos</w:t>
      </w:r>
    </w:p>
    <w:p>
      <w:r>
        <w:t xml:space="preserve">onko pelko Walking Dead sama kuin Walking Dead?</w:t>
      </w:r>
    </w:p>
    <w:p>
      <w:r>
        <w:rPr>
          <w:b/>
        </w:rPr>
        <w:t xml:space="preserve">Tulos</w:t>
      </w:r>
    </w:p>
    <w:p>
      <w:r>
        <w:t xml:space="preserve">liittyykö fear the walking dead walking deadiin?</w:t>
      </w:r>
    </w:p>
    <w:p>
      <w:r>
        <w:rPr>
          <w:b/>
        </w:rPr>
        <w:t xml:space="preserve">Tulos</w:t>
      </w:r>
    </w:p>
    <w:p>
      <w:r>
        <w:t xml:space="preserve">liittyykö The Walking Dead pelkoon The Walking Dead?</w:t>
      </w:r>
    </w:p>
    <w:p>
      <w:r>
        <w:rPr>
          <w:b/>
        </w:rPr>
        <w:t xml:space="preserve">Tulos</w:t>
      </w:r>
    </w:p>
    <w:p>
      <w:r>
        <w:t xml:space="preserve">Onko pelko kävelevistä kuolleista ennen käveleviä kuolleita?</w:t>
      </w:r>
    </w:p>
    <w:p>
      <w:r>
        <w:rPr>
          <w:b/>
        </w:rPr>
        <w:t xml:space="preserve">Tulos</w:t>
      </w:r>
    </w:p>
    <w:p>
      <w:r>
        <w:t xml:space="preserve">liittyykö fear the walking dead walking deadiin?</w:t>
      </w:r>
    </w:p>
    <w:p>
      <w:r>
        <w:rPr>
          <w:b/>
        </w:rPr>
        <w:t xml:space="preserve">Tulos</w:t>
      </w:r>
    </w:p>
    <w:p>
      <w:r>
        <w:t xml:space="preserve">Onko Walking Dead sama kuin pelkää Walking Deadia?</w:t>
      </w:r>
    </w:p>
    <w:p>
      <w:r>
        <w:rPr>
          <w:b/>
        </w:rPr>
        <w:t xml:space="preserve">Tulos</w:t>
      </w:r>
    </w:p>
    <w:p>
      <w:r>
        <w:t xml:space="preserve">liittyvätkö fear the walking dead ja the walking dead toisiinsa?</w:t>
      </w:r>
    </w:p>
    <w:p>
      <w:r>
        <w:rPr>
          <w:b/>
        </w:rPr>
        <w:t xml:space="preserve">Tulos</w:t>
      </w:r>
    </w:p>
    <w:p>
      <w:r>
        <w:t xml:space="preserve">perustuuko Pelkää käveleviä kuolleita sarjakuviin?</w:t>
      </w:r>
    </w:p>
    <w:p>
      <w:r>
        <w:rPr>
          <w:b/>
        </w:rPr>
        <w:t xml:space="preserve">Tulos</w:t>
      </w:r>
    </w:p>
    <w:p>
      <w:r>
        <w:t xml:space="preserve">onko pelko Walking Dead erilainen kuin Walking Dead?</w:t>
      </w:r>
    </w:p>
    <w:p>
      <w:r>
        <w:rPr>
          <w:b/>
        </w:rPr>
        <w:t xml:space="preserve">Tulos</w:t>
      </w:r>
    </w:p>
    <w:p>
      <w:r>
        <w:t xml:space="preserve">onko pelko Walking Dead sama kuin Walking Dead?</w:t>
      </w:r>
    </w:p>
    <w:p>
      <w:r>
        <w:rPr>
          <w:b/>
        </w:rPr>
        <w:t xml:space="preserve">Esimerkki 3.40</w:t>
      </w:r>
    </w:p>
    <w:p>
      <w:r>
        <w:t xml:space="preserve">Soul Surfer on Sean McNamaran ohjaama yhdysvaltalainen elämäkerrallinen draamaelokuva vuodelta 2011, joka perustuu Soul Surferin omaelämäkertaan vuodelta 2004: A True Story of Faith, Family, and Fighting to Get Back on the Board -elokuvaan, joka kertoo Bethany Hamiltonin elämästä surffaajana hirvittävän haihyökkäyksen jälkeen ja hänen toipumisestaan. Elokuvan pääosissa nähdään AnnaSophia Robb, Helen Hunt, Dennis Quaid ja Lorraine Nicholson sekä Carrie Underwood, Kevin Sorbo, Sonya Balmores, Branscombe Richmond ja Craig T. Nelson.</w:t>
      </w:r>
    </w:p>
    <w:p>
      <w:r>
        <w:rPr>
          <w:b/>
        </w:rPr>
        <w:t xml:space="preserve">Tulos</w:t>
      </w:r>
    </w:p>
    <w:p>
      <w:r>
        <w:t xml:space="preserve">Onko Carrie Underwood elokuvassa Soul Surfer?</w:t>
      </w:r>
    </w:p>
    <w:p>
      <w:r>
        <w:rPr>
          <w:b/>
        </w:rPr>
        <w:t xml:space="preserve">Tulos</w:t>
      </w:r>
    </w:p>
    <w:p>
      <w:r>
        <w:t xml:space="preserve">Perustuuko Soul Surfer tositarinaan?</w:t>
      </w:r>
    </w:p>
    <w:p>
      <w:r>
        <w:rPr>
          <w:b/>
        </w:rPr>
        <w:t xml:space="preserve">Esimerkki 3.41</w:t>
      </w:r>
    </w:p>
    <w:p>
      <w:r>
        <w:t xml:space="preserve">Yhdysvalloissa presidentiksi tai varapresidentiksi pääsee vähintään 35-vuotiaana, senaattoriksi vähintään 30-vuotiaana ja edustajaksi vähintään 25-vuotiaana, kuten Yhdysvaltain perustuslaissa säädetään. Useimmissa Yhdysvaltojen osavaltioissa on myös ikävaatimuksia kuvernöörin, osavaltion senaattorin ja osavaltion edustajan virkoihin. Joissakin osavaltioissa on vähimmäisikävaatimus minkä tahansa vaaleilla valitun viran hoitamiseksi (yleensä 21 tai 18 vuotta).</w:t>
      </w:r>
    </w:p>
    <w:p>
      <w:r>
        <w:rPr>
          <w:b/>
        </w:rPr>
        <w:t xml:space="preserve">Tulos</w:t>
      </w:r>
    </w:p>
    <w:p>
      <w:r>
        <w:t xml:space="preserve">Onko kongressiin pyrkimiselle ikäraja?</w:t>
      </w:r>
    </w:p>
    <w:p>
      <w:r>
        <w:rPr>
          <w:b/>
        </w:rPr>
        <w:t xml:space="preserve">Tulos</w:t>
      </w:r>
    </w:p>
    <w:p>
      <w:r>
        <w:t xml:space="preserve">onko presidenttiehdokkuudelle ikärajaa?</w:t>
      </w:r>
    </w:p>
    <w:p>
      <w:r>
        <w:rPr>
          <w:b/>
        </w:rPr>
        <w:t xml:space="preserve">Tulos</w:t>
      </w:r>
    </w:p>
    <w:p>
      <w:r>
        <w:t xml:space="preserve">pitääkö olla tietyn ikäinen ollakseen presidentti?</w:t>
      </w:r>
    </w:p>
    <w:p>
      <w:r>
        <w:rPr>
          <w:b/>
        </w:rPr>
        <w:t xml:space="preserve">Tulos</w:t>
      </w:r>
    </w:p>
    <w:p>
      <w:r>
        <w:t xml:space="preserve">Onko presidentiksi pääsylle ikäraja?</w:t>
      </w:r>
    </w:p>
    <w:p>
      <w:r>
        <w:rPr>
          <w:b/>
        </w:rPr>
        <w:t xml:space="preserve">Esimerkki 3.42</w:t>
      </w:r>
    </w:p>
    <w:p>
      <w:r>
        <w:t xml:space="preserve">Yhdysvaltain korkeimman oikeuden poliisi on pieni Yhdysvaltain liittovaltion lainvalvontaviranomainen, jonka päämaja sijaitsee District of Columbiassa ja jonka tehtävänä on varmistaa Yhdysvaltain korkeimman oikeuden perustuslaillisen tehtävän eheys suojelemalla korkeimman oikeuden rakennusta, tuomareita, työntekijöitä, vieraita ja vierailijoita. 28 U.S.C.:n 672 §:n mukaisesti korkeimman oikeuden poliisi kuuluu korkeimman oikeuden nimittämän Yhdysvaltain korkeimman oikeuden marshalin (Marshal of the United States Supreme Court) alaisuuteen. Marshalilla ja korkeimman oikeuden poliisilla on 40 U.S.C. § 6121:n nojalla valtuudet valvoa korkeimman oikeuden rakennusta ja suojella tuomareita, tuomioistuimen työntekijöitä ja tuomioistuimen vierailijoita.</w:t>
      </w:r>
    </w:p>
    <w:p>
      <w:r>
        <w:rPr>
          <w:b/>
        </w:rPr>
        <w:t xml:space="preserve">Tulos</w:t>
      </w:r>
    </w:p>
    <w:p>
      <w:r>
        <w:t xml:space="preserve">saavatko korkeimman oikeuden tuomarit salaisen palvelun suojelua?</w:t>
      </w:r>
    </w:p>
    <w:p>
      <w:r>
        <w:rPr>
          <w:b/>
        </w:rPr>
        <w:t xml:space="preserve">Tulos</w:t>
      </w:r>
    </w:p>
    <w:p>
      <w:r>
        <w:t xml:space="preserve">Onko korkeimman oikeuden tuomareilla salainen palvelu?</w:t>
      </w:r>
    </w:p>
    <w:p>
      <w:r>
        <w:rPr>
          <w:b/>
        </w:rPr>
        <w:t xml:space="preserve">Tulos</w:t>
      </w:r>
    </w:p>
    <w:p>
      <w:r>
        <w:t xml:space="preserve">Onko korkeimman oikeuden tuomareilla turvamiehiä?</w:t>
      </w:r>
    </w:p>
    <w:p>
      <w:r>
        <w:rPr>
          <w:b/>
        </w:rPr>
        <w:t xml:space="preserve">Esimerkki 3.43</w:t>
      </w:r>
    </w:p>
    <w:p>
      <w:r>
        <w:t xml:space="preserve">Vetykloridiyhdisteen kemiallinen kaava on HCl, ja se on sellaisenaan vetyhalogenidi. Huoneenlämmössä se on väritön kaasu, joka muodostaa valkoisia suolahappohöyryjä joutuessaan kosketuksiin ilmakehän vesihöyryn kanssa. Kloorivetykaasu ja suolahappo ovat tärkeitä tekniikassa ja teollisuudessa. Kloorivedyn vesiliuosta, suolahappoa, kutsutaan yleisesti myös kaavalla HCl.</w:t>
      </w:r>
    </w:p>
    <w:p>
      <w:r>
        <w:rPr>
          <w:b/>
        </w:rPr>
        <w:t xml:space="preserve">Tulos</w:t>
      </w:r>
    </w:p>
    <w:p>
      <w:r>
        <w:t xml:space="preserve">Olisiko vetykloridi kaasu huoneenlämmössä?</w:t>
      </w:r>
    </w:p>
    <w:p>
      <w:r>
        <w:rPr>
          <w:b/>
        </w:rPr>
        <w:t xml:space="preserve">Tulos</w:t>
      </w:r>
    </w:p>
    <w:p>
      <w:r>
        <w:t xml:space="preserve">Onko vetykloridi kaasu huoneenlämmössä?</w:t>
      </w:r>
    </w:p>
    <w:p>
      <w:r>
        <w:rPr>
          <w:b/>
        </w:rPr>
        <w:t xml:space="preserve">Esimerkki 3.44</w:t>
      </w:r>
    </w:p>
    <w:p>
      <w:r>
        <w:t xml:space="preserve">Kehtolakki on seborrooinen ihottuma, joka vaikuttaa imeväisiin. Se ilmenee päänahassa rasvaisina hilseilevinä laikkuina, jotka ovat paksuja, karstaisia, keltaisia, valkoisia tai ruskeita. Kyseiset alueet eivät yleensä kutise eivätkä häiritse lasta. Muita sairastuneita alueita voivat olla silmäluomet, korva, nenän ympärys ja nivuset. Myös hiustenlähtöä voi esiintyä.</w:t>
      </w:r>
    </w:p>
    <w:p>
      <w:r>
        <w:rPr>
          <w:b/>
        </w:rPr>
        <w:t xml:space="preserve">Tulos</w:t>
      </w:r>
    </w:p>
    <w:p>
      <w:r>
        <w:t xml:space="preserve">voiko kehtolakki saada vauvan hiukset putoamaan?</w:t>
      </w:r>
    </w:p>
    <w:p>
      <w:r>
        <w:rPr>
          <w:b/>
        </w:rPr>
        <w:t xml:space="preserve">Tulos</w:t>
      </w:r>
    </w:p>
    <w:p>
      <w:r>
        <w:t xml:space="preserve">voiko kehtolakki aiheuttaa hiusten putoamista?</w:t>
      </w:r>
    </w:p>
    <w:p>
      <w:r>
        <w:rPr>
          <w:b/>
        </w:rPr>
        <w:t xml:space="preserve">Esimerkki 3.45</w:t>
      </w:r>
    </w:p>
    <w:p>
      <w:r>
        <w:t xml:space="preserve">Maalivahdit saavat yleensä käsitellä palloa omalla rangaistusalueellaan, ja kun he ovat saaneet pallon haltuunsa, vastustajan pelaajat eivät saa haastaa heitä pallosta. Takasyöttösääntö kuitenkin kieltää maalivahteja käsittelemästä palloa sen jälkeen, kun joukkuetoveri on potkaissut pallon tarkoituksellisesti heille, tai sen jälkeen, kun he ovat saaneet pallon suoraan joukkuetoverin tekemästä sisäänheitosta. Takasyöttöjä muilla kehon osilla kuin jalalla, kuten pääpalloja, ei kielletä. Huolimatta suositusta nimestä "takapassisääntö", säännöissä ei vaadita, että potkun tai sisäänheiton on oltava taaksepäin; maalivahdin suorittama käsittely on kielletty riippumatta siitä, mihin suuntaan pallo kulkee.</w:t>
      </w:r>
    </w:p>
    <w:p>
      <w:r>
        <w:rPr>
          <w:b/>
        </w:rPr>
        <w:t xml:space="preserve">Tulos</w:t>
      </w:r>
    </w:p>
    <w:p>
      <w:r>
        <w:t xml:space="preserve">Voiko maalivahti poimia pallon sisäänheitosta?</w:t>
      </w:r>
    </w:p>
    <w:p>
      <w:r>
        <w:rPr>
          <w:b/>
        </w:rPr>
        <w:t xml:space="preserve">Tulos</w:t>
      </w:r>
    </w:p>
    <w:p>
      <w:r>
        <w:t xml:space="preserve">voiko jalkapallossa syöttää maalivahdille?</w:t>
      </w:r>
    </w:p>
    <w:p>
      <w:r>
        <w:rPr>
          <w:b/>
        </w:rPr>
        <w:t xml:space="preserve">Tulos</w:t>
      </w:r>
    </w:p>
    <w:p>
      <w:r>
        <w:t xml:space="preserve">voiko jalkapallomaalivahti ottaa pallon sisäänheitosta?</w:t>
      </w:r>
    </w:p>
    <w:p>
      <w:r>
        <w:rPr>
          <w:b/>
        </w:rPr>
        <w:t xml:space="preserve">Tulos</w:t>
      </w:r>
    </w:p>
    <w:p>
      <w:r>
        <w:t xml:space="preserve">voiko jalkapallomaalivahti ottaa sisäänheiton vastaan?</w:t>
      </w:r>
    </w:p>
    <w:p>
      <w:r>
        <w:rPr>
          <w:b/>
        </w:rPr>
        <w:t xml:space="preserve">Tulos</w:t>
      </w:r>
    </w:p>
    <w:p>
      <w:r>
        <w:t xml:space="preserve">Voiko maalivahti ottaa pallon sisäänheitosta?</w:t>
      </w:r>
    </w:p>
    <w:p>
      <w:r>
        <w:rPr>
          <w:b/>
        </w:rPr>
        <w:t xml:space="preserve">Tulos</w:t>
      </w:r>
    </w:p>
    <w:p>
      <w:r>
        <w:t xml:space="preserve">Voiko maalivahti ottaa pallon sisäänheitosta?</w:t>
      </w:r>
    </w:p>
    <w:p>
      <w:r>
        <w:rPr>
          <w:b/>
        </w:rPr>
        <w:t xml:space="preserve">Esimerkki 3.46</w:t>
      </w:r>
    </w:p>
    <w:p>
      <w:r>
        <w:t xml:space="preserve">Syntymätodistus on ensimmäinen henkilöllisyystodistus, joka annetaan vanhemmille pian lapsen syntymän jälkeen. Syntymätodistuksen myöntää yleensä paikallishallinto, yleensä se kaupunki tai piirikunta, jossa lapsi on syntynyt. Se on tärkeä asiakirja, jota kutsutaan usein "syöttöasiakirjaksi", koska sillä vahvistetaan Yhdysvaltojen kansalaisuus syntymäkansalaisuuden kautta, jota käytetään sitten kaikkien muiden henkilöllisyysasiakirjojen saamiseen tai joka on niiden perustana. Syntymätodistusta itsessään pidetään yleensä vain todisteena kansalaisuudesta, mutta ei todisteena henkilöllisyydestä, koska se annetaan ilman syntymäkuvaa, eikä siinä ole tunnistetietoja. Syntymätodistus esitetään tavallisesti yhdessä henkilöllisyystodistuksen, kuten ajokortin tai kolmannen osapuolen (kuten vanhemman) todistuksen kanssa henkilöllisyyden tai oikeuden palveluun osoittamiseksi.</w:t>
      </w:r>
    </w:p>
    <w:p>
      <w:r>
        <w:rPr>
          <w:b/>
        </w:rPr>
        <w:t xml:space="preserve">Tulos</w:t>
      </w:r>
    </w:p>
    <w:p>
      <w:r>
        <w:t xml:space="preserve">onko syntymätodistus pätevä henkilöllisyystodistus?</w:t>
      </w:r>
    </w:p>
    <w:p>
      <w:r>
        <w:rPr>
          <w:b/>
        </w:rPr>
        <w:t xml:space="preserve">Tulos</w:t>
      </w:r>
    </w:p>
    <w:p>
      <w:r>
        <w:t xml:space="preserve">onko syntymätodistus henkilöllisyystodistus?</w:t>
      </w:r>
    </w:p>
    <w:p>
      <w:r>
        <w:rPr>
          <w:b/>
        </w:rPr>
        <w:t xml:space="preserve">Tulos</w:t>
      </w:r>
    </w:p>
    <w:p>
      <w:r>
        <w:t xml:space="preserve">lasketaanko syntymätodistus henkilöllisyystodistukseksi?</w:t>
      </w:r>
    </w:p>
    <w:p>
      <w:r>
        <w:rPr>
          <w:b/>
        </w:rPr>
        <w:t xml:space="preserve">Esimerkki 3.47</w:t>
      </w:r>
    </w:p>
    <w:p>
      <w:r>
        <w:t xml:space="preserve">Sarjapiirissä jokaisen komponentin läpi kulkeva virta on sama, ja virtapiirin jännite on kunkin komponentin jännitteiden summa. Rinnakkaispiirissä jännite kunkin komponentin yli on sama, ja kokonaisvirta on kunkin komponentin läpi kulkevien virtojen summa.</w:t>
      </w:r>
    </w:p>
    <w:p>
      <w:r>
        <w:rPr>
          <w:b/>
        </w:rPr>
        <w:t xml:space="preserve">Tulos</w:t>
      </w:r>
    </w:p>
    <w:p>
      <w:r>
        <w:t xml:space="preserve">kulkevatko rinnakkaispiirin yksittäisten rinnakkaisten johtojen läpi erilaiset virrat?</w:t>
      </w:r>
    </w:p>
    <w:p>
      <w:r>
        <w:rPr>
          <w:b/>
        </w:rPr>
        <w:t xml:space="preserve">Tulos</w:t>
      </w:r>
    </w:p>
    <w:p>
      <w:r>
        <w:t xml:space="preserve">Onko jännite sama sarjapiirissä?</w:t>
      </w:r>
    </w:p>
    <w:p>
      <w:r>
        <w:rPr>
          <w:b/>
        </w:rPr>
        <w:t xml:space="preserve">Esimerkki 3.48</w:t>
      </w:r>
    </w:p>
    <w:p>
      <w:r>
        <w:t xml:space="preserve">Bok choy, pak choi tai pok choi (kiinaksi: 上海青; pinyin: Shànghǎi qīng; kirjaimellisesti: ``Shanghai Green''; Brassica rapa subsp. chinensis) on kiinalainen kaalilaji. Chinensis-lajikkeet eivät muodosta latvoja, vaan niillä on sileät, tummanvihreät lehtilavat, jotka muodostavat sinapinvihreää tai selleriä muistuttavan rykelmän. Chinensis-lajikkeet ovat suosittuja Etelä-Kiinassa ja Kaakkois-Aasiassa. Koska ne ovat talvenkestäviä, niitä viljellään yhä enemmän Pohjois-Euroopassa. Linnaeus luokitteli tämän ryhmän alun perin omaksi lajikseen nimellä Brassica chinensis.</w:t>
      </w:r>
    </w:p>
    <w:p>
      <w:r>
        <w:rPr>
          <w:b/>
        </w:rPr>
        <w:t xml:space="preserve">Tulos</w:t>
      </w:r>
    </w:p>
    <w:p>
      <w:r>
        <w:t xml:space="preserve">Onko bok choy sama kuin pak choi?</w:t>
      </w:r>
    </w:p>
    <w:p>
      <w:r>
        <w:rPr>
          <w:b/>
        </w:rPr>
        <w:t xml:space="preserve">Tulos</w:t>
      </w:r>
    </w:p>
    <w:p>
      <w:r>
        <w:t xml:space="preserve">Onko pak choy ja bok choy sama asia?</w:t>
      </w:r>
    </w:p>
    <w:p>
      <w:r>
        <w:rPr>
          <w:b/>
        </w:rPr>
        <w:t xml:space="preserve">Tulos</w:t>
      </w:r>
    </w:p>
    <w:p>
      <w:r>
        <w:t xml:space="preserve">ovatko bok choy ja pak choi sama asia?</w:t>
      </w:r>
    </w:p>
    <w:p>
      <w:r>
        <w:rPr>
          <w:b/>
        </w:rPr>
        <w:t xml:space="preserve">Esimerkki 3.49</w:t>
      </w:r>
    </w:p>
    <w:p>
      <w:r>
        <w:t xml:space="preserve">Yhdysvaltalainen yliluonnollinen draamasarja The Vampire Diaries uusittiin kahdeksannelle kaudelle CW:n toimesta 11. maaliskuuta 2016. The CW ilmoitti 23. heinäkuuta 2016, että tuleva kausi olisi sarjan viimeinen ja koostuisi 16 jaksosta. Kausi sai ensi-iltansa 21. lokakuuta 2016 ja päättyi 10. maaliskuuta 2017.</w:t>
      </w:r>
    </w:p>
    <w:p>
      <w:r>
        <w:rPr>
          <w:b/>
        </w:rPr>
        <w:t xml:space="preserve">Tulos</w:t>
      </w:r>
    </w:p>
    <w:p>
      <w:r>
        <w:t xml:space="preserve">oliko vampyyripäiväkirjojen 8. kausi viimeinen?</w:t>
      </w:r>
    </w:p>
    <w:p>
      <w:r>
        <w:rPr>
          <w:b/>
        </w:rPr>
        <w:t xml:space="preserve">Tulos</w:t>
      </w:r>
    </w:p>
    <w:p>
      <w:r>
        <w:t xml:space="preserve">onko 8. kausi vampyyripäiväkirjojen viimeinen?</w:t>
      </w:r>
    </w:p>
    <w:p>
      <w:r>
        <w:rPr>
          <w:b/>
        </w:rPr>
        <w:t xml:space="preserve">Tulos</w:t>
      </w:r>
    </w:p>
    <w:p>
      <w:r>
        <w:t xml:space="preserve">Onko vampyyripäiväkirjoista tulossa 8. tuotantokausi?</w:t>
      </w:r>
    </w:p>
    <w:p>
      <w:r>
        <w:rPr>
          <w:b/>
        </w:rPr>
        <w:t xml:space="preserve">Tulos</w:t>
      </w:r>
    </w:p>
    <w:p>
      <w:r>
        <w:t xml:space="preserve">onko vampyyripäiväkirjoille olemassa 8. tuotantokausi?</w:t>
      </w:r>
    </w:p>
    <w:p>
      <w:r>
        <w:rPr>
          <w:b/>
        </w:rPr>
        <w:t xml:space="preserve">Tulos</w:t>
      </w:r>
    </w:p>
    <w:p>
      <w:r>
        <w:t xml:space="preserve">onko 8. kausi vampyyripäiväkirjojen loppu?</w:t>
      </w:r>
    </w:p>
    <w:p>
      <w:r>
        <w:rPr>
          <w:b/>
        </w:rPr>
        <w:t xml:space="preserve">Tulos</w:t>
      </w:r>
    </w:p>
    <w:p>
      <w:r>
        <w:t xml:space="preserve">onko 8. kausi vampyyripäiväkirjojen viimeinen kausi?</w:t>
      </w:r>
    </w:p>
    <w:p>
      <w:r>
        <w:rPr>
          <w:b/>
        </w:rPr>
        <w:t xml:space="preserve">Tulos</w:t>
      </w:r>
    </w:p>
    <w:p>
      <w:r>
        <w:t xml:space="preserve">tuleeko vampyyripäiväkirjoista 8. kausi?</w:t>
      </w:r>
    </w:p>
    <w:p>
      <w:r>
        <w:rPr>
          <w:b/>
        </w:rPr>
        <w:t xml:space="preserve">Esimerkki 3.50</w:t>
      </w:r>
    </w:p>
    <w:p>
      <w:r>
        <w:t xml:space="preserve">Lemmikkisitterien kansainvälinen järjestö (Pet Sitters International) perusti koiran töihin -päivän (TYDTWDay), jota vietettiin ensimmäisen kerran vuonna 1999. PSI loi päivän rohkaistakseen yrityksiä sallimaan koirien käytön työpaikalla yhden perjantain ajan joka vuosi juhlistaakseen koirien loistavaa kumppanuutta ja edistääkseen niiden adoptioita paikallisista turvakodeista, pelastusryhmistä ja eläinsuojeluyhdistyksistä. PSI uskoo, että tapahtuman avulla koirattomat työtoverit rohkaistuvat adoptoimaan koiria, kun he näkevät ihmisen ja eläimen välisen siteen. Koiraa töihin -päivää edeltävä viikko on Ota lemmikkisi töihin -viikko. Take Your Dog to Work Day ja Take Your Pet to Work Week ovat Pet Sitters International, Inc:n rekisteröityjä tavaramerkkejä.</w:t>
      </w:r>
    </w:p>
    <w:p>
      <w:r>
        <w:rPr>
          <w:b/>
        </w:rPr>
        <w:t xml:space="preserve">Tulos</w:t>
      </w:r>
    </w:p>
    <w:p>
      <w:r>
        <w:t xml:space="preserve">Onko olemassa kansallista "tuo koirasi töihin" -päivää?</w:t>
      </w:r>
    </w:p>
    <w:p>
      <w:r>
        <w:rPr>
          <w:b/>
        </w:rPr>
        <w:t xml:space="preserve">Tulos</w:t>
      </w:r>
    </w:p>
    <w:p>
      <w:r>
        <w:t xml:space="preserve">Onko lemmikkieläinten vieminen töihin -päivää?</w:t>
      </w:r>
    </w:p>
    <w:p>
      <w:r>
        <w:rPr>
          <w:b/>
        </w:rPr>
        <w:t xml:space="preserve">Esimerkki 3.51</w:t>
      </w:r>
    </w:p>
    <w:p>
      <w:r>
        <w:t xml:space="preserve">2000-luvun puoliväliin asti oluen myynti muualla kuin muualla tapahtuvaa kulutusta varten oli kielletty koko osavaltiossa sunnuntaisin ennen puoltapäivää, mikä oli jäänne siirtomaa-ajan kuninkaallisesta määräyksestä, ja muulloin kello 3-6 välisenä aikana. Kuvernööri George Patakin hallinnon viimeisinä vuosina tehtyjen lakimuutosten myötä näitä rajoituksia lievennettiin, ja nyt oluen myynti on kielletty vain sunnuntaisin kello 3-20. Maakunnat voivat vapaasti muuttaa näitä aikoja suuntaan tai toiseen, aina keskiyöhön ja keskipäivään asti, ja sallia oluen 24 tunnin myynnin muina viikonpäivinä.</w:t>
      </w:r>
    </w:p>
    <w:p>
      <w:r>
        <w:rPr>
          <w:b/>
        </w:rPr>
        <w:t xml:space="preserve">Tulos</w:t>
      </w:r>
    </w:p>
    <w:p>
      <w:r>
        <w:t xml:space="preserve">voiko New Yorkissa ostaa olutta sunnuntaina?</w:t>
      </w:r>
    </w:p>
    <w:p>
      <w:r>
        <w:rPr>
          <w:b/>
        </w:rPr>
        <w:t xml:space="preserve">Tulos</w:t>
      </w:r>
    </w:p>
    <w:p>
      <w:r>
        <w:t xml:space="preserve">voiko New Yorkin osavaltiossa ostaa olutta sunnuntaina?</w:t>
      </w:r>
    </w:p>
    <w:p>
      <w:r>
        <w:rPr>
          <w:b/>
        </w:rPr>
        <w:t xml:space="preserve">Tulos</w:t>
      </w:r>
    </w:p>
    <w:p>
      <w:r>
        <w:t xml:space="preserve">voiko nyc:ssä ostaa alkoholia sunnuntaina?</w:t>
      </w:r>
    </w:p>
    <w:p>
      <w:r>
        <w:rPr>
          <w:b/>
        </w:rPr>
        <w:t xml:space="preserve">Tulos</w:t>
      </w:r>
    </w:p>
    <w:p>
      <w:r>
        <w:t xml:space="preserve">voiko New Yorkissa ostaa viinaa sunnuntaina?</w:t>
      </w:r>
    </w:p>
    <w:p>
      <w:r>
        <w:rPr>
          <w:b/>
        </w:rPr>
        <w:t xml:space="preserve">Esimerkki 3.52</w:t>
      </w:r>
    </w:p>
    <w:p>
      <w:r>
        <w:t xml:space="preserve">Maalia ei voi tehdä suoraan sisäänheitosta; jos pelaaja heittää pallon suoraan omaan maaliinsa ilman, että kukaan muu pelaaja koskettaa palloa, tuloksena on kulmapotku vastapuolelle. Hyökkäysmaalia ei myöskään voi tehdä suoraan sisäänheitosta; tässä tapauksessa tuloksena on maalipotku puolustavalle joukkueelle.</w:t>
      </w:r>
    </w:p>
    <w:p>
      <w:r>
        <w:rPr>
          <w:b/>
        </w:rPr>
        <w:t xml:space="preserve">Tulos</w:t>
      </w:r>
    </w:p>
    <w:p>
      <w:r>
        <w:t xml:space="preserve">lasketaanko sisäänheitosta tehty maali?</w:t>
      </w:r>
    </w:p>
    <w:p>
      <w:r>
        <w:rPr>
          <w:b/>
        </w:rPr>
        <w:t xml:space="preserve">Tulos</w:t>
      </w:r>
    </w:p>
    <w:p>
      <w:r>
        <w:t xml:space="preserve">lasketaanko sisäänheitto maaliksi?</w:t>
      </w:r>
    </w:p>
    <w:p>
      <w:r>
        <w:rPr>
          <w:b/>
        </w:rPr>
        <w:t xml:space="preserve">Tulos</w:t>
      </w:r>
    </w:p>
    <w:p>
      <w:r>
        <w:t xml:space="preserve">voitko heittää pallon maaliin?</w:t>
      </w:r>
    </w:p>
    <w:p>
      <w:r>
        <w:rPr>
          <w:b/>
        </w:rPr>
        <w:t xml:space="preserve">Tulos</w:t>
      </w:r>
    </w:p>
    <w:p>
      <w:r>
        <w:t xml:space="preserve">saako sisäänheitosta tehdä maalin?</w:t>
      </w:r>
    </w:p>
    <w:p>
      <w:r>
        <w:rPr>
          <w:b/>
        </w:rPr>
        <w:t xml:space="preserve">Tulos</w:t>
      </w:r>
    </w:p>
    <w:p>
      <w:r>
        <w:t xml:space="preserve">voiko jalkapallossa tehdä maalin sisäänheitosta?</w:t>
      </w:r>
    </w:p>
    <w:p>
      <w:r>
        <w:rPr>
          <w:b/>
        </w:rPr>
        <w:t xml:space="preserve">Tulos</w:t>
      </w:r>
    </w:p>
    <w:p>
      <w:r>
        <w:t xml:space="preserve">voiko jalkapallossa tehdä maalin sisäänheitosta?</w:t>
      </w:r>
    </w:p>
    <w:p>
      <w:r>
        <w:rPr>
          <w:b/>
        </w:rPr>
        <w:t xml:space="preserve">Esimerkki 3.53</w:t>
      </w:r>
    </w:p>
    <w:p>
      <w:r>
        <w:t xml:space="preserve">Palautusosoitetta ei vaadita postipostissa. Palautusosoitteen puuttuminen estää kuitenkin postipalvelua palauttamasta lähetystä, jos se osoittautuu perillepääsemättömäksi esimerkiksi vahingoittumisen, maksamattomien postimaksujen tai virheellisen määränpään vuoksi. Tällaisesta postista voi muuten tulla kuollutta kirjepostia.</w:t>
      </w:r>
    </w:p>
    <w:p>
      <w:r>
        <w:rPr>
          <w:b/>
        </w:rPr>
        <w:t xml:space="preserve">Tulos</w:t>
      </w:r>
    </w:p>
    <w:p>
      <w:r>
        <w:t xml:space="preserve">pitääkö postiin laittaa palautusosoite?</w:t>
      </w:r>
    </w:p>
    <w:p>
      <w:r>
        <w:rPr>
          <w:b/>
        </w:rPr>
        <w:t xml:space="preserve">Tulos</w:t>
      </w:r>
    </w:p>
    <w:p>
      <w:r>
        <w:t xml:space="preserve">voiko kirjekuoren lähettää ilman palautusosoitetta?</w:t>
      </w:r>
    </w:p>
    <w:p>
      <w:r>
        <w:rPr>
          <w:b/>
        </w:rPr>
        <w:t xml:space="preserve">Tulos</w:t>
      </w:r>
    </w:p>
    <w:p>
      <w:r>
        <w:t xml:space="preserve">Pitääkö palautusosoitteeseen laittaa nimeni?</w:t>
      </w:r>
    </w:p>
    <w:p>
      <w:r>
        <w:rPr>
          <w:b/>
        </w:rPr>
        <w:t xml:space="preserve">Tulos</w:t>
      </w:r>
    </w:p>
    <w:p>
      <w:r>
        <w:t xml:space="preserve">Pitääkö kirjeeseen laittaa palautusosoite?</w:t>
      </w:r>
    </w:p>
    <w:p>
      <w:r>
        <w:rPr>
          <w:b/>
        </w:rPr>
        <w:t xml:space="preserve">Tulos</w:t>
      </w:r>
    </w:p>
    <w:p>
      <w:r>
        <w:t xml:space="preserve">Pitääkö kirjekuoressa olla palautusosoite?</w:t>
      </w:r>
    </w:p>
    <w:p>
      <w:r>
        <w:rPr>
          <w:b/>
        </w:rPr>
        <w:t xml:space="preserve">Tulos</w:t>
      </w:r>
    </w:p>
    <w:p>
      <w:r>
        <w:t xml:space="preserve">Pitääkö kirjeeseen laittaa palautusosoite?</w:t>
      </w:r>
    </w:p>
    <w:p>
      <w:r>
        <w:rPr>
          <w:b/>
        </w:rPr>
        <w:t xml:space="preserve">Tulos</w:t>
      </w:r>
    </w:p>
    <w:p>
      <w:r>
        <w:t xml:space="preserve">Tarvitsetko kirjekuoreen palautusosoitteen?</w:t>
      </w:r>
    </w:p>
    <w:p>
      <w:r>
        <w:rPr>
          <w:b/>
        </w:rPr>
        <w:t xml:space="preserve">Tulos</w:t>
      </w:r>
    </w:p>
    <w:p>
      <w:r>
        <w:t xml:space="preserve">Toimittaako posti kirjeen, jossa ei ole palautusosoitetta?</w:t>
      </w:r>
    </w:p>
    <w:p>
      <w:r>
        <w:rPr>
          <w:b/>
        </w:rPr>
        <w:t xml:space="preserve">Tulos</w:t>
      </w:r>
    </w:p>
    <w:p>
      <w:r>
        <w:t xml:space="preserve">Onko mahdollista lähettää kirje ilman palautusosoitetta?</w:t>
      </w:r>
    </w:p>
    <w:p>
      <w:r>
        <w:rPr>
          <w:b/>
        </w:rPr>
        <w:t xml:space="preserve">Tulos</w:t>
      </w:r>
    </w:p>
    <w:p>
      <w:r>
        <w:t xml:space="preserve">voinko lähettää kirjeen postitse ilman palautusosoitetta?</w:t>
      </w:r>
    </w:p>
    <w:p>
      <w:r>
        <w:rPr>
          <w:b/>
        </w:rPr>
        <w:t xml:space="preserve">Tulos</w:t>
      </w:r>
    </w:p>
    <w:p>
      <w:r>
        <w:t xml:space="preserve">Pitääkö sinun jättää palautusosoite?</w:t>
      </w:r>
    </w:p>
    <w:p>
      <w:r>
        <w:rPr>
          <w:b/>
        </w:rPr>
        <w:t xml:space="preserve">Tulos</w:t>
      </w:r>
    </w:p>
    <w:p>
      <w:r>
        <w:t xml:space="preserve">voiko postikortin lähettää ilman palautusosoitetta?</w:t>
      </w:r>
    </w:p>
    <w:p>
      <w:r>
        <w:rPr>
          <w:b/>
        </w:rPr>
        <w:t xml:space="preserve">Tulos</w:t>
      </w:r>
    </w:p>
    <w:p>
      <w:r>
        <w:t xml:space="preserve">Pitääkö kirjekuoressa olla palautusosoite?</w:t>
      </w:r>
    </w:p>
    <w:p>
      <w:r>
        <w:rPr>
          <w:b/>
        </w:rPr>
        <w:t xml:space="preserve">Tulos</w:t>
      </w:r>
    </w:p>
    <w:p>
      <w:r>
        <w:t xml:space="preserve">voinko lähettää postia ilman palautusosoitetta?</w:t>
      </w:r>
    </w:p>
    <w:p>
      <w:r>
        <w:rPr>
          <w:b/>
        </w:rPr>
        <w:t xml:space="preserve">Tulos</w:t>
      </w:r>
    </w:p>
    <w:p>
      <w:r>
        <w:t xml:space="preserve">Onko minun pakko kirjoittaa nimeni kirjeeseen?</w:t>
      </w:r>
    </w:p>
    <w:p>
      <w:r>
        <w:rPr>
          <w:b/>
        </w:rPr>
        <w:t xml:space="preserve">Tulos</w:t>
      </w:r>
    </w:p>
    <w:p>
      <w:r>
        <w:t xml:space="preserve">voiko postia lähettää ilman palautusosoitetta?</w:t>
      </w:r>
    </w:p>
    <w:p>
      <w:r>
        <w:rPr>
          <w:b/>
        </w:rPr>
        <w:t xml:space="preserve">Tulos</w:t>
      </w:r>
    </w:p>
    <w:p>
      <w:r>
        <w:t xml:space="preserve">toimitetaanko kirje ilman palautusosoitetta?</w:t>
      </w:r>
    </w:p>
    <w:p>
      <w:r>
        <w:rPr>
          <w:b/>
        </w:rPr>
        <w:t xml:space="preserve">Tulos</w:t>
      </w:r>
    </w:p>
    <w:p>
      <w:r>
        <w:t xml:space="preserve">voinko lähettää jotain ilman palautusosoitetta?</w:t>
      </w:r>
    </w:p>
    <w:p>
      <w:r>
        <w:rPr>
          <w:b/>
        </w:rPr>
        <w:t xml:space="preserve">Tulos</w:t>
      </w:r>
    </w:p>
    <w:p>
      <w:r>
        <w:t xml:space="preserve">voiko postittaa jotain ilman palautusosoitetta?</w:t>
      </w:r>
    </w:p>
    <w:p>
      <w:r>
        <w:rPr>
          <w:b/>
        </w:rPr>
        <w:t xml:space="preserve">Esimerkki 3.54</w:t>
      </w:r>
    </w:p>
    <w:p>
      <w:r>
        <w:t xml:space="preserve">Pohjois-Amerikan numerointisuunnitelmaan (NANP) kuuluvia maksuttomia numeroita kutsutaan yleisesti "800-numeroiksi" niiden alkuperäisen suuntanumeron mukaan, jota käytettiin niiden valintaan. Niihin kuuluvat suuntanumerot 800 (1. tammikuuta 1966 alkaen), 888 (1. maaliskuuta 1996 alkaen), 877 (4. huhtikuuta 1998 alkaen), 866 (29. heinäkuuta 2000 alkaen), 855 (9. lokakuuta 2010 alkaen), 844 (7. joulukuuta 2013 alkaen) ja 833 (22. huhtikuuta 2017 alkaen). Tulevaa laajentamista varten varattuihin suuntanumeroihin kuuluvat 822, 880-887 ja 889.</w:t>
      </w:r>
    </w:p>
    <w:p>
      <w:r>
        <w:rPr>
          <w:b/>
        </w:rPr>
        <w:t xml:space="preserve">Tulos</w:t>
      </w:r>
    </w:p>
    <w:p>
      <w:r>
        <w:t xml:space="preserve">Onko 1-888-numero maksuton?</w:t>
      </w:r>
    </w:p>
    <w:p>
      <w:r>
        <w:rPr>
          <w:b/>
        </w:rPr>
        <w:t xml:space="preserve">Tulos</w:t>
      </w:r>
    </w:p>
    <w:p>
      <w:r>
        <w:t xml:space="preserve">Onko 1-866-numeroihin soittaminen ilmaista?</w:t>
      </w:r>
    </w:p>
    <w:p>
      <w:r>
        <w:rPr>
          <w:b/>
        </w:rPr>
        <w:t xml:space="preserve">Esimerkki 3.55</w:t>
      </w:r>
    </w:p>
    <w:p>
      <w:r>
        <w:t xml:space="preserve">DMM:n (U.S. Domestic Mail Manual) osan 608 kohdassa 3.2 lomapäivät luokitellaan "laajasti noudatettuihin" ja "ei laajasti noudatettuihin". Laajasti noudatettuihin juhlapäiviin kuuluvat uudenvuodenpäivä, muistopäivä, itsenäisyyspäivä, työpäivä, kiitospäivä ja joulupäivä. Juhlapäiviä, joita ei noudateta yleisesti, ovat Martin Luther King Jr:n syntymäpäivä, presidentinpäivä, Kolumbuksen päivä ja veteraanipäivä.</w:t>
      </w:r>
    </w:p>
    <w:p>
      <w:r>
        <w:rPr>
          <w:b/>
        </w:rPr>
        <w:t xml:space="preserve">Tulos</w:t>
      </w:r>
    </w:p>
    <w:p>
      <w:r>
        <w:t xml:space="preserve">kulkeeko posti muistopäiväviikonloppuna?</w:t>
      </w:r>
    </w:p>
    <w:p>
      <w:r>
        <w:rPr>
          <w:b/>
        </w:rPr>
        <w:t xml:space="preserve">Tulos</w:t>
      </w:r>
    </w:p>
    <w:p>
      <w:r>
        <w:t xml:space="preserve">jakeleeko Yhdysvaltojen posti postia Kolumbuksen päivänä?</w:t>
      </w:r>
    </w:p>
    <w:p>
      <w:r>
        <w:rPr>
          <w:b/>
        </w:rPr>
        <w:t xml:space="preserve">Tulos</w:t>
      </w:r>
    </w:p>
    <w:p>
      <w:r>
        <w:t xml:space="preserve">toimitetaanko posti maanantaina muistopäivänä?</w:t>
      </w:r>
    </w:p>
    <w:p>
      <w:r>
        <w:rPr>
          <w:b/>
        </w:rPr>
        <w:t xml:space="preserve">Tulos</w:t>
      </w:r>
    </w:p>
    <w:p>
      <w:r>
        <w:t xml:space="preserve">jaetaanko posti lauantaina ennen muistopäivää?</w:t>
      </w:r>
    </w:p>
    <w:p>
      <w:r>
        <w:rPr>
          <w:b/>
        </w:rPr>
        <w:t xml:space="preserve">Tulos</w:t>
      </w:r>
    </w:p>
    <w:p>
      <w:r>
        <w:t xml:space="preserve">toimiiko posti muistopäivänä?</w:t>
      </w:r>
    </w:p>
    <w:p>
      <w:r>
        <w:rPr>
          <w:b/>
        </w:rPr>
        <w:t xml:space="preserve">Esimerkki 3.56</w:t>
      </w:r>
    </w:p>
    <w:p>
      <w:r>
        <w:t xml:space="preserve">NBA:n high school -koripalloilijat ovat pelaajia, jotka on valittu National Basketball Associationiin (NBA) suoraan lukiosta ilman, että he ovat pelanneet koripalloa korkeakoulutasolla. Prosessi, jossa hypätään suoraan lukiosta ammattilaistasolle, tunnetaan myös nimellä prep-to-pro. Vuodesta 2006 lähtien lukiolaispelaajien ottaminen on kielletty uudella työehtosopimuksella, joka edellyttää, että pelaajien on oltava 19-vuotiaita ja vähintään vuosi lukion jälkeen. Toisin kuin yleisesti uskotaan, pelaajan ei tarvitse pelata vähintään vuotta yliopistokoripalloa, sillä pelaaja voi sen sijaan pelata toisessa ammattilaisliigassa (kuten NBA:n G-liigassa tai erityisesti jossakin ulkomailla), kuten Brandon Jennings Italiassa ja Emmanuel Mudiay Kiinassa, pitää vuoden taukoa, kuten Mitchell Robinson, tai jopa pidättää itseään vuoden lukiossa ennen kuin hän ilmoittautuu varaustilaisuuteen, kuten Satnam Singh Bhamara tai Thon Maker.</w:t>
      </w:r>
    </w:p>
    <w:p>
      <w:r>
        <w:rPr>
          <w:b/>
        </w:rPr>
        <w:t xml:space="preserve">Tulos</w:t>
      </w:r>
    </w:p>
    <w:p>
      <w:r>
        <w:t xml:space="preserve">voiko lukiosta päästä NBA:han?</w:t>
      </w:r>
    </w:p>
    <w:p>
      <w:r>
        <w:rPr>
          <w:b/>
        </w:rPr>
        <w:t xml:space="preserve">Tulos</w:t>
      </w:r>
    </w:p>
    <w:p>
      <w:r>
        <w:t xml:space="preserve">voitko pelata NBA:ssa suoraan lukiosta?</w:t>
      </w:r>
    </w:p>
    <w:p>
      <w:r>
        <w:rPr>
          <w:b/>
        </w:rPr>
        <w:t xml:space="preserve">Tulos</w:t>
      </w:r>
    </w:p>
    <w:p>
      <w:r>
        <w:t xml:space="preserve">voiko lukiosta päästä NBA:han?</w:t>
      </w:r>
    </w:p>
    <w:p>
      <w:r>
        <w:rPr>
          <w:b/>
        </w:rPr>
        <w:t xml:space="preserve">Tulos</w:t>
      </w:r>
    </w:p>
    <w:p>
      <w:r>
        <w:t xml:space="preserve">draftataanko NBA:ssa lukiosta?</w:t>
      </w:r>
    </w:p>
    <w:p>
      <w:r>
        <w:rPr>
          <w:b/>
        </w:rPr>
        <w:t xml:space="preserve">Tulos</w:t>
      </w:r>
    </w:p>
    <w:p>
      <w:r>
        <w:t xml:space="preserve">voiko lukion jälkeen päästä suoraan NBA:han?</w:t>
      </w:r>
    </w:p>
    <w:p>
      <w:r>
        <w:rPr>
          <w:b/>
        </w:rPr>
        <w:t xml:space="preserve">Tulos</w:t>
      </w:r>
    </w:p>
    <w:p>
      <w:r>
        <w:t xml:space="preserve">voiko lukiosta mennä NBA:han?</w:t>
      </w:r>
    </w:p>
    <w:p>
      <w:r>
        <w:rPr>
          <w:b/>
        </w:rPr>
        <w:t xml:space="preserve">Esimerkki 3.57</w:t>
      </w:r>
    </w:p>
    <w:p>
      <w:r>
        <w:t xml:space="preserve">``Evermore'' on säveltäjä Alan Menkenin ja sanoittaja Tim Ricen säveltämä laulu musikaalifantasiaelokuvaan Kaunotar ja hirviö (2017), joka on live-action-uudelleenfilmatisointi Disneyn samannimisestä animaatioelokuvasta vuodelta 1991. Alun perin englantilainen näyttelijä Dan Stevens, joka esittää kappaleen elokuvaan nimikkopetona, levytti sen elokuvaa varten, ja yhdysvaltalainen laulaja Josh Groban julkaisi sen ensimmäisen kerran singlenä 3. maaliskuuta 2017. Stevensin versio tuli saataville 10. maaliskuuta 2017, kun elokuvan soundtrack julkaistiin verkossa, kun taas Grobanin cover soi elokuvan lopputeksteissä.</w:t>
      </w:r>
    </w:p>
    <w:p>
      <w:r>
        <w:rPr>
          <w:b/>
        </w:rPr>
        <w:t xml:space="preserve">Tulos</w:t>
      </w:r>
    </w:p>
    <w:p>
      <w:r>
        <w:t xml:space="preserve">lauloiko Dan Stevens Kaunottaressa ja hirviössä?</w:t>
      </w:r>
    </w:p>
    <w:p>
      <w:r>
        <w:rPr>
          <w:b/>
        </w:rPr>
        <w:t xml:space="preserve">Tulos</w:t>
      </w:r>
    </w:p>
    <w:p>
      <w:r>
        <w:t xml:space="preserve">laulaako peto alkuperäisessä Kaunotar ja peto -elokuvassa?</w:t>
      </w:r>
    </w:p>
    <w:p>
      <w:r>
        <w:rPr>
          <w:b/>
        </w:rPr>
        <w:t xml:space="preserve">Tulos</w:t>
      </w:r>
    </w:p>
    <w:p>
      <w:r>
        <w:t xml:space="preserve">lauloiko dan stevens Kaunottaressa ja pedossa 2017?</w:t>
      </w:r>
    </w:p>
    <w:p>
      <w:r>
        <w:rPr>
          <w:b/>
        </w:rPr>
        <w:t xml:space="preserve">Tulos</w:t>
      </w:r>
    </w:p>
    <w:p>
      <w:r>
        <w:t xml:space="preserve">laulaako Dan Stevens Kaunottaressa ja hirviössä?</w:t>
      </w:r>
    </w:p>
    <w:p>
      <w:r>
        <w:rPr>
          <w:b/>
        </w:rPr>
        <w:t xml:space="preserve">Esimerkki 3.58</w:t>
      </w:r>
    </w:p>
    <w:p>
      <w:r>
        <w:t xml:space="preserve">Xbox 360 -pelikonsoli on saanut Microsoftilta vuonna 2005 tapahtuneen julkaisunsa jälkeen päivityksiä, joiden avulla sillä voi pelata tiettyjä edeltäjänsä Xboxin pelejä. Xbox 360 julkaistiin taaksepäin yhteensopivana, ja tuettujen Xbox-pelien määrä vaihtelee alueittain. Microsoft jatkoi Xbox 360:n kanssa yhteensopivien Xbox-pelien luettelon päivittämistä aina marraskuuhun 2007 asti, jolloin luettelo viimeisteltiin. Myöhemmin Microsoft käynnisti 7. joulukuuta 2007 Xbox Originals -ohjelman, jossa valikoituja taaksepäin yhteensopivia Xbox-pelejä voitiin ostaa digitaalisesti Xbox 360 -konsoleille. Ohjelma päättyi vajaat kaksi vuotta myöhemmin kesäkuussa 2009. Seuraavassa on luettelo kaikista Xbox 360:n taaksepäin yhteensopivista peleistä, jotka ovat saatavilla fyysisinä ja digitaalisina medioina.</w:t>
      </w:r>
    </w:p>
    <w:p>
      <w:r>
        <w:rPr>
          <w:b/>
        </w:rPr>
        <w:t xml:space="preserve">Tulos</w:t>
      </w:r>
    </w:p>
    <w:p>
      <w:r>
        <w:t xml:space="preserve">voiko alkuperäisiä xbox-pelejä pelata 360:llä?</w:t>
      </w:r>
    </w:p>
    <w:p>
      <w:r>
        <w:rPr>
          <w:b/>
        </w:rPr>
        <w:t xml:space="preserve">Tulos</w:t>
      </w:r>
    </w:p>
    <w:p>
      <w:r>
        <w:t xml:space="preserve">voiko xbox 360:llä pelata tavallisia xbox-pelejä?</w:t>
      </w:r>
    </w:p>
    <w:p>
      <w:r>
        <w:rPr>
          <w:b/>
        </w:rPr>
        <w:t xml:space="preserve">Tulos</w:t>
      </w:r>
    </w:p>
    <w:p>
      <w:r>
        <w:t xml:space="preserve">pelataanko xbox 1 -pelejä xbox 360:lla?</w:t>
      </w:r>
    </w:p>
    <w:p>
      <w:r>
        <w:rPr>
          <w:b/>
        </w:rPr>
        <w:t xml:space="preserve">Tulos</w:t>
      </w:r>
    </w:p>
    <w:p>
      <w:r>
        <w:t xml:space="preserve">voiko alkuperäisiä xbox-pelejä pelata xbox 360:lla?</w:t>
      </w:r>
    </w:p>
    <w:p>
      <w:r>
        <w:rPr>
          <w:b/>
        </w:rPr>
        <w:t xml:space="preserve">Esimerkki 3.59</w:t>
      </w:r>
    </w:p>
    <w:p>
      <w:r>
        <w:t xml:space="preserve">Taylor Hayes on kuvitteellinen hahmo yhdysvaltalaisesta CBS:n saippuaoopperasta The Bold and the Beautiful, jota esittää Hunter Tylo. Hahmon loi William J. Bell ja se debytoi 6. kesäkuuta 1990 päivätyssä jaksossa. Tylo esiintyi vakituisena jatkuvasti vuoteen 1994 asti, jolloin hän piti muutaman kuukauden tauon ennen kuin hänet kirjoitettiin takaisin sarjaan. Vuonna 1996 hän jätti sarjan päästyään Melrose Placeen, josta hän sai pian potkut raskauden vuoksi, ja palasi pian sen jälkeen. Vuonna 2002 Tylo ja sarjan vastaava tuottaja Bradley Bell olivat yhdessä sopineet, että hahmo oli ``pelattu loppuun'', ja Taylor sittemmin tapettiin, ja hän esiintyi viimeksi 30. lokakuuta 2002. Tylo palasi vuonna 2004, ja Taylor esitti Tayloria aaveena. Hän palasi pysyvästi huhtikuussa 2005, jolloin hahmo paljastui eläväksi. Tylo poistui The Bold and the Beautifulista jälleen heinäkuussa 2013, mutta palasi useisiin vieraileviin esiintymisiin vuonna 2014. Hän palasi jälleen huhtikuussa 2018.</w:t>
      </w:r>
    </w:p>
    <w:p>
      <w:r>
        <w:rPr>
          <w:b/>
        </w:rPr>
        <w:t xml:space="preserve">Tulos</w:t>
      </w:r>
    </w:p>
    <w:p>
      <w:r>
        <w:t xml:space="preserve">Onko Taylor yhä mukana Rohkea ja kaunis -ohjelmassa?</w:t>
      </w:r>
    </w:p>
    <w:p>
      <w:r>
        <w:rPr>
          <w:b/>
        </w:rPr>
        <w:t xml:space="preserve">Tulos</w:t>
      </w:r>
    </w:p>
    <w:p>
      <w:r>
        <w:t xml:space="preserve">onko Taylor palannut Rohkea ja kaunis -ohjelmaan?</w:t>
      </w:r>
    </w:p>
    <w:p>
      <w:r>
        <w:rPr>
          <w:b/>
        </w:rPr>
        <w:t xml:space="preserve">Esimerkki 3.60</w:t>
      </w:r>
    </w:p>
    <w:p>
      <w:r>
        <w:t xml:space="preserve">Seksuaalirikoksia koskeva lainsäädäntö on Yhdistyneessä kuningaskunnassa hajautettu. Seksi aikuisen kanssa, joka on sukua vanhemmalle (myös adoptiovanhemmalle), isovanhemmalle, lapselle (myös adoptiolapselle), lapsenlapselle, veljelle, sisarelle, velipuolelle, sisarpuolelle, sedälle, tädille, veljen- tai sisarentyttärelle, on laitonta. Englannissa ja Walesissa rikos on vastoin vuoden 2003 Sexual Offences Act -lakia, joka korvasi insestirikoksen kahdella uudella laajemmalla rikosryhmällä: familiaaliset lapsiin kohdistuvat seksuaalirikokset (pykälät 25--29) ja seksi aikuisen sukulaisen kanssa (pykälät 64--65). Näiden lakien tarkoituksena on suojella ihmisten oikeuksia, jotta vältetään mahdolliset loukkaukset. Näillä laeilla kielletään kuitenkin edelleen perheenjäsenten väliset yhteisymmärrykseen perustuvat seksisuhteet, vaikka he olisivat täysin halukkaita ja tietoisia mahdollisista seurauksista. Seksuaalirikosten arviointiryhmän käyttämästä retoriikasta on käyty jonkin verran keskustelua. Roffee keskustelee siitä, miten käytetty kieli manipuloi lukijaa pitämään perheenjäsenten yhteisymmärrykseen perustuvia seksuaalisia tekoja laittomina ja jopa moraalittomina. Pohjois-Irlannissa vastaavat rikokset ovat vuoden 2008 Sexual Offences (Northern Ireland) Order -säädöksen vastaisia.</w:t>
      </w:r>
    </w:p>
    <w:p>
      <w:r>
        <w:rPr>
          <w:b/>
        </w:rPr>
        <w:t xml:space="preserve">Tulos</w:t>
      </w:r>
    </w:p>
    <w:p>
      <w:r>
        <w:t xml:space="preserve">voiko siskon kanssa mennä naimisiin Yhdistyneessä kuningaskunnassa?</w:t>
      </w:r>
    </w:p>
    <w:p>
      <w:r>
        <w:rPr>
          <w:b/>
        </w:rPr>
        <w:t xml:space="preserve">Tulos</w:t>
      </w:r>
    </w:p>
    <w:p>
      <w:r>
        <w:t xml:space="preserve">Onko Yhdistyneessä kuningaskunnassa laitonta mennä naimisiin setänsä kanssa?</w:t>
      </w:r>
    </w:p>
    <w:p>
      <w:r>
        <w:rPr>
          <w:b/>
        </w:rPr>
        <w:t xml:space="preserve">Esimerkki 3.61</w:t>
      </w:r>
    </w:p>
    <w:p>
      <w:r>
        <w:t xml:space="preserve">Blue Cross Blue Shield Association (BCBSA) on 36 erillisen yhdysvaltalaisen sairausvakuutusjärjestön ja -yhtiön liitto, joka tarjoaa sairausvakuutuksen Yhdysvalloissa yli 106 miljoonalle ihmiselle. Blue Cross perustettiin vuonna 1929 ja siitä tuli Blue Cross Association vuonna 1960, kun taas Blue Shield syntyi vuonna 1939 ja Blue Shield Association vuonna 1948. Nämä kaksi järjestöä yhdistyivät vuonna 1982.</w:t>
      </w:r>
    </w:p>
    <w:p>
      <w:r>
        <w:rPr>
          <w:b/>
        </w:rPr>
        <w:t xml:space="preserve">Tulos</w:t>
      </w:r>
    </w:p>
    <w:p>
      <w:r>
        <w:t xml:space="preserve">Onko blue cross sama kuin blue shield?</w:t>
      </w:r>
    </w:p>
    <w:p>
      <w:r>
        <w:rPr>
          <w:b/>
        </w:rPr>
        <w:t xml:space="preserve">Tulos</w:t>
      </w:r>
    </w:p>
    <w:p>
      <w:r>
        <w:t xml:space="preserve">ovatko Blue Cross ja Blue Shield sama yhtiö?</w:t>
      </w:r>
    </w:p>
    <w:p>
      <w:r>
        <w:rPr>
          <w:b/>
        </w:rPr>
        <w:t xml:space="preserve">Esimerkki 3.62</w:t>
      </w:r>
    </w:p>
    <w:p>
      <w:r>
        <w:t xml:space="preserve">Vesimyrkytys, joka tunnetaan myös nimellä vesimyrkytys, hyperhydraatio tai vesitoksemia, on mahdollisesti kuolemaan johtava häiriö aivotoiminnoissa, joka syntyy, kun elimistön normaali elektrolyyttitasapaino ylittyy turvallisten rajojen ulkopuolelle liiallisen nesteytyksen (liiallisen veden saannin) vuoksi.</w:t>
      </w:r>
    </w:p>
    <w:p>
      <w:r>
        <w:rPr>
          <w:b/>
        </w:rPr>
        <w:t xml:space="preserve">Tulos</w:t>
      </w:r>
    </w:p>
    <w:p>
      <w:r>
        <w:t xml:space="preserve">voiko ihminen kuolla liian suureen vesimäärään?</w:t>
      </w:r>
    </w:p>
    <w:p>
      <w:r>
        <w:rPr>
          <w:b/>
        </w:rPr>
        <w:t xml:space="preserve">Tulos</w:t>
      </w:r>
    </w:p>
    <w:p>
      <w:r>
        <w:t xml:space="preserve">voiko u kuolla juomalla liikaa vettä?</w:t>
      </w:r>
    </w:p>
    <w:p>
      <w:r>
        <w:rPr>
          <w:b/>
        </w:rPr>
        <w:t xml:space="preserve">Tulos</w:t>
      </w:r>
    </w:p>
    <w:p>
      <w:r>
        <w:t xml:space="preserve">voimmeko kuolla juomalla liikaa vettä?</w:t>
      </w:r>
    </w:p>
    <w:p>
      <w:r>
        <w:rPr>
          <w:b/>
        </w:rPr>
        <w:t xml:space="preserve">Tulos</w:t>
      </w:r>
    </w:p>
    <w:p>
      <w:r>
        <w:t xml:space="preserve">voiko tosiaan kuolla juomalla liikaa vettä?</w:t>
      </w:r>
    </w:p>
    <w:p>
      <w:r>
        <w:rPr>
          <w:b/>
        </w:rPr>
        <w:t xml:space="preserve">Tulos</w:t>
      </w:r>
    </w:p>
    <w:p>
      <w:r>
        <w:t xml:space="preserve">voiko myrkytyksen saada juomalla liikaa vettä?</w:t>
      </w:r>
    </w:p>
    <w:p>
      <w:r>
        <w:rPr>
          <w:b/>
        </w:rPr>
        <w:t xml:space="preserve">Tulos</w:t>
      </w:r>
    </w:p>
    <w:p>
      <w:r>
        <w:t xml:space="preserve">Onko olemassa vesimyrkytystä?</w:t>
      </w:r>
    </w:p>
    <w:p>
      <w:r>
        <w:rPr>
          <w:b/>
        </w:rPr>
        <w:t xml:space="preserve">Tulos</w:t>
      </w:r>
    </w:p>
    <w:p>
      <w:r>
        <w:t xml:space="preserve">Onko olemassa sellaista asiaa kuin liiallinen veden juominen?</w:t>
      </w:r>
    </w:p>
    <w:p>
      <w:r>
        <w:rPr>
          <w:b/>
        </w:rPr>
        <w:t xml:space="preserve">Tulos</w:t>
      </w:r>
    </w:p>
    <w:p>
      <w:r>
        <w:t xml:space="preserve">voiko ihminen kuolla nauttimalla liikaa vettä?</w:t>
      </w:r>
    </w:p>
    <w:p>
      <w:r>
        <w:rPr>
          <w:b/>
        </w:rPr>
        <w:t xml:space="preserve">Esimerkki 3.63</w:t>
      </w:r>
    </w:p>
    <w:p>
      <w:r>
        <w:t xml:space="preserve">CBS tilasi Criminal Mindsin kolmastoista kauden 7. huhtikuuta 2017, ja tilauksen määrä oli 22 jaksoa. Kausi sai ensi-iltansa 27. syyskuuta 2017 uudella aikaväliruudulla keskiviikkona kello 22:00, kun se oli aiemmin ollut keskiviikkona kello 21:00 sen perustamisesta lähtien. Kausi päättyi 18. huhtikuuta 2018 kaksiosaiseen kauden päätösjaksoon.</w:t>
      </w:r>
    </w:p>
    <w:p>
      <w:r>
        <w:rPr>
          <w:b/>
        </w:rPr>
        <w:t xml:space="preserve">Tulos</w:t>
      </w:r>
    </w:p>
    <w:p>
      <w:r>
        <w:t xml:space="preserve">tuleeko Criminal Mindsista 13. kausi?</w:t>
      </w:r>
    </w:p>
    <w:p>
      <w:r>
        <w:rPr>
          <w:b/>
        </w:rPr>
        <w:t xml:space="preserve">Tulos</w:t>
      </w:r>
    </w:p>
    <w:p>
      <w:r>
        <w:t xml:space="preserve">tuleeko Criminal Mindsista 13. kausi?</w:t>
      </w:r>
    </w:p>
    <w:p>
      <w:r>
        <w:rPr>
          <w:b/>
        </w:rPr>
        <w:t xml:space="preserve">Tulos</w:t>
      </w:r>
    </w:p>
    <w:p>
      <w:r>
        <w:t xml:space="preserve">tuleeko Criminal Mindsista 13. kausi?</w:t>
      </w:r>
    </w:p>
    <w:p>
      <w:r>
        <w:rPr>
          <w:b/>
        </w:rPr>
        <w:t xml:space="preserve">Esimerkki 3.64</w:t>
      </w:r>
    </w:p>
    <w:p>
      <w:r>
        <w:t xml:space="preserve">Edinburghin kaupunki sallii alkoholin nauttimisen julkisilla paikoilla, mutta Edinburghin lisälain mukaan julkisilla paikoilla juovien olisi lopetettava juominen poliisin pyynnöstä. Strathclyden alueella, johon Glasgow kuuluu, alkoholin nauttiminen tai avoimen alkoholiastian hallussapito julkisilla paikoilla on ollut laitonta vuodesta 1996 lähtien. Lain rikkomisesta voi seurata sakko. Kielto pantiin täytäntöön, koska alkoholiin liittyvät väkivaltarikokset olivat lisääntyneet. Perth &amp; Kinrossin paikallishallinnon alueella alkoholin nauttiminen julkisilla paikoilla on laitonta seuraavissa paikoissa: Alyth, Crieff, Kinross, Scone, Aberfeldy, Blairgowrie, Dunkeld &amp; Birnam, Milnathort, Coupar Angus, Errol, Perth City. Julkinen juominen näillä alueilla on maksullinen rikkomus. Fifeen kuuluvassa St Andrewsissa on laitonta juoda tai pitää edes avointa juomapulloa kadulla. Poliisi voi antaa sakkoja paikan päällä. Alkoholin nauttiminen St Andrewsin rannoilla on kuitenkin laillista.</w:t>
      </w:r>
    </w:p>
    <w:p>
      <w:r>
        <w:rPr>
          <w:b/>
        </w:rPr>
        <w:t xml:space="preserve">Tulos</w:t>
      </w:r>
    </w:p>
    <w:p>
      <w:r>
        <w:t xml:space="preserve">saako Glasgow'ssa juoda kadulla?</w:t>
      </w:r>
    </w:p>
    <w:p>
      <w:r>
        <w:rPr>
          <w:b/>
        </w:rPr>
        <w:t xml:space="preserve">Tulos</w:t>
      </w:r>
    </w:p>
    <w:p>
      <w:r>
        <w:t xml:space="preserve">saako edinburghissa juoda kadulla laillisesti?</w:t>
      </w:r>
    </w:p>
    <w:p>
      <w:r>
        <w:rPr>
          <w:b/>
        </w:rPr>
        <w:t xml:space="preserve">Tulos</w:t>
      </w:r>
    </w:p>
    <w:p>
      <w:r>
        <w:t xml:space="preserve">saako edinburghissa juoda kadulla?</w:t>
      </w:r>
    </w:p>
    <w:p>
      <w:r>
        <w:rPr>
          <w:b/>
        </w:rPr>
        <w:t xml:space="preserve">Tulos</w:t>
      </w:r>
    </w:p>
    <w:p>
      <w:r>
        <w:t xml:space="preserve">saako edinburghissa juoda ulkona laillisesti?</w:t>
      </w:r>
    </w:p>
    <w:p>
      <w:r>
        <w:rPr>
          <w:b/>
        </w:rPr>
        <w:t xml:space="preserve">Tulos</w:t>
      </w:r>
    </w:p>
    <w:p>
      <w:r>
        <w:t xml:space="preserve">saako edinburghissa juoda kadulla?</w:t>
      </w:r>
    </w:p>
    <w:p>
      <w:r>
        <w:rPr>
          <w:b/>
        </w:rPr>
        <w:t xml:space="preserve">Tulos</w:t>
      </w:r>
    </w:p>
    <w:p>
      <w:r>
        <w:t xml:space="preserve">onko juominen julkisella paikalla laillista edinburghissa?</w:t>
      </w:r>
    </w:p>
    <w:p>
      <w:r>
        <w:rPr>
          <w:b/>
        </w:rPr>
        <w:t xml:space="preserve">Esimerkki 3.65</w:t>
      </w:r>
    </w:p>
    <w:p>
      <w:r>
        <w:t xml:space="preserve">Cheaper by the Dozen on Frank Bunker Gilbreth Jr:n ja Ernestine Gilbreth Careyn kirjoittama puoliksi omaelämäkerrallinen romaani, joka julkaistiin vuonna 1948. Romaani kertoo kirjailijoiden lapsuudenelämästä, kun he kasvoivat 12 lapsen taloudessa. Bestseller-kirjasta tehtiin myöhemmin Twentieth Century Foxin toimesta näytelmäelokuva vuonna 1950, ja sitä seurasi jatko-osa Belles on Their Toes (1950), josta tehtiin elokuva vuonna 1952.</w:t>
      </w:r>
    </w:p>
    <w:p>
      <w:r>
        <w:rPr>
          <w:b/>
        </w:rPr>
        <w:t xml:space="preserve">Tulos</w:t>
      </w:r>
    </w:p>
    <w:p>
      <w:r>
        <w:t xml:space="preserve">Onko tusina halvempaa tositarina?</w:t>
      </w:r>
    </w:p>
    <w:p>
      <w:r>
        <w:rPr>
          <w:b/>
        </w:rPr>
        <w:t xml:space="preserve">Tulos</w:t>
      </w:r>
    </w:p>
    <w:p>
      <w:r>
        <w:t xml:space="preserve">perustuuko "halvempi tusina" tositarinaan?</w:t>
      </w:r>
    </w:p>
    <w:p>
      <w:r>
        <w:rPr>
          <w:b/>
        </w:rPr>
        <w:t xml:space="preserve">Esimerkki 3.66</w:t>
      </w:r>
    </w:p>
    <w:p>
      <w:r>
        <w:t xml:space="preserve">Englannin keskuspankki ei ole vuoden 1945 jälkeen laskenut liikkeeseen 50 puntaa suurempia seteleitä, vaikka Skotlannin ja Pohjois-Irlannin pankit käyttävät edelleen 100 punnan seteleitä. Englannin keskuspankki tuottaa kuitenkin arvoltaan suurempia seteleitä, joita käytetään säilyttämään pariteetti Skotlannin ja Pohjois-Irlannin seteleiden kanssa. Skotlannin ja Pohjois-Irlannin pankkien liikkeeseen laskemien seteleiden on oltava Englannin pankin seteleiden punta punnasta puntaan (lukuun ottamatta pientä määrää, joka vastaa vuonna 1845 liikkeessä ollutta valuuttaa), ja tähän tarkoitukseen käytetään erityisiä 1 miljoonan ja 100 miljoonan punnan seteleitä. Niiden ulkoasu perustuu vanhoihin A-sarjan seteleihin.</w:t>
      </w:r>
    </w:p>
    <w:p>
      <w:r>
        <w:rPr>
          <w:b/>
        </w:rPr>
        <w:t xml:space="preserve">Tulos</w:t>
      </w:r>
    </w:p>
    <w:p>
      <w:r>
        <w:t xml:space="preserve">Onko olemassa 100 punnan seteliä?</w:t>
      </w:r>
    </w:p>
    <w:p>
      <w:r>
        <w:rPr>
          <w:b/>
        </w:rPr>
        <w:t xml:space="preserve">Tulos</w:t>
      </w:r>
    </w:p>
    <w:p>
      <w:r>
        <w:t xml:space="preserve">saako Englannista 100 punnan seteleitä?</w:t>
      </w:r>
    </w:p>
    <w:p>
      <w:r>
        <w:rPr>
          <w:b/>
        </w:rPr>
        <w:t xml:space="preserve">Tulos</w:t>
      </w:r>
    </w:p>
    <w:p>
      <w:r>
        <w:t xml:space="preserve">saisitteko 100 punnan setelin?</w:t>
      </w:r>
    </w:p>
    <w:p>
      <w:r>
        <w:rPr>
          <w:b/>
        </w:rPr>
        <w:t xml:space="preserve">Esimerkki 3.67</w:t>
      </w:r>
    </w:p>
    <w:p>
      <w:r>
        <w:t xml:space="preserve">Moniavioisuus on teko tai tila, jossa henkilö menee naimisiin toisen henkilön kanssa ja on samalla laillisesti naimisissa toisen puolison kanssa. Koska tämä on bigamian määritelmä, se on laitonta Yhdysvalloissa. Rikoksesta voi saada sakon, vankeusrangaistuksen tai molemmat rangaistukset yksittäisen osavaltion lain ja rikoksen olosuhteiden mukaan. Moniavioisuus kiellettiin liittovaltion tasolla Edmunds Act -lailla, ja sitä vastaan on lakeja kaikissa 50 osavaltiossa sekä District of Columbiassa, Guamissa ja Puerto Ricossa. Koska osavaltioiden lakeja on olemassa, moniavioisuutta ei syytetä aktiivisesti liittovaltion tasolla, mutta käytäntöä pidetään "yleisen järjestyksen vastaisena", ja sen vuoksi Yhdysvaltain hallitus ei tunnusta bigamous-avioliittoja maahanmuuttotarkoituksiin (eli ei anna toisen puolison anoa maahanmuuttoetuuksia toiselle), vaikka ne olisivat laillisia siinä maassa, jossa bigamous-avioliitto solmittiin. Maahanmuuttajia, jotka tulevat Yhdysvaltoihin harjoittamaan moniavioisuutta, ei hyväksytä maahan.</w:t>
      </w:r>
    </w:p>
    <w:p>
      <w:r>
        <w:rPr>
          <w:b/>
        </w:rPr>
        <w:t xml:space="preserve">Tulos</w:t>
      </w:r>
    </w:p>
    <w:p>
      <w:r>
        <w:t xml:space="preserve">Onko moniavioisuus laillista missään Yhdysvaltojen osavaltiossa?</w:t>
      </w:r>
    </w:p>
    <w:p>
      <w:r>
        <w:rPr>
          <w:b/>
        </w:rPr>
        <w:t xml:space="preserve">Tulos</w:t>
      </w:r>
    </w:p>
    <w:p>
      <w:r>
        <w:t xml:space="preserve">voiko Yhdysvalloissa olla useampi kuin yksi vaimo?</w:t>
      </w:r>
    </w:p>
    <w:p>
      <w:r>
        <w:rPr>
          <w:b/>
        </w:rPr>
        <w:t xml:space="preserve">Tulos</w:t>
      </w:r>
    </w:p>
    <w:p>
      <w:r>
        <w:t xml:space="preserve">voiko yhdysvalloissa olla useampi kuin yksi vaimo?</w:t>
      </w:r>
    </w:p>
    <w:p>
      <w:r>
        <w:rPr>
          <w:b/>
        </w:rPr>
        <w:t xml:space="preserve">Tulos</w:t>
      </w:r>
    </w:p>
    <w:p>
      <w:r>
        <w:t xml:space="preserve">Onko moniavioisuus laillista Yhdysvalloissa nykyään?</w:t>
      </w:r>
    </w:p>
    <w:p>
      <w:r>
        <w:rPr>
          <w:b/>
        </w:rPr>
        <w:t xml:space="preserve">Tulos</w:t>
      </w:r>
    </w:p>
    <w:p>
      <w:r>
        <w:t xml:space="preserve">voiko Yhdysvalloissa mennä naimisiin useamman kuin yhden henkilön kanssa?</w:t>
      </w:r>
    </w:p>
    <w:p>
      <w:r>
        <w:rPr>
          <w:b/>
        </w:rPr>
        <w:t xml:space="preserve">Esimerkki 3.68</w:t>
      </w:r>
    </w:p>
    <w:p>
      <w:r>
        <w:t xml:space="preserve">Kuoressa kuultava pauhaava ääni on itse asiassa ympäröivän ympäristön melua, joka resonoi kuoren ontelossa. Sama vaikutus voidaan tuottaa millä tahansa resonoivalla ontelolla, kuten tyhjällä kupilla tai jopa yksinkertaisesti kuppimalla käsi korvan päälle. Resonaattorin tuottaman melun ja valtamerten melun samankaltaisuus johtuu valtamerten liikkeiden ja ilmavirtausten samankaltaisuudesta.</w:t>
      </w:r>
    </w:p>
    <w:p>
      <w:r>
        <w:rPr>
          <w:b/>
        </w:rPr>
        <w:t xml:space="preserve">Tulos</w:t>
      </w:r>
    </w:p>
    <w:p>
      <w:r>
        <w:t xml:space="preserve">voiko simpukankuoressa todella kuulla meren ääntä?</w:t>
      </w:r>
    </w:p>
    <w:p>
      <w:r>
        <w:rPr>
          <w:b/>
        </w:rPr>
        <w:t xml:space="preserve">Tulos</w:t>
      </w:r>
    </w:p>
    <w:p>
      <w:r>
        <w:t xml:space="preserve">Onko se todella meri, jonka kuulet simpukankuoressa?</w:t>
      </w:r>
    </w:p>
    <w:p>
      <w:r>
        <w:rPr>
          <w:b/>
        </w:rPr>
        <w:t xml:space="preserve">Tulos</w:t>
      </w:r>
    </w:p>
    <w:p>
      <w:r>
        <w:t xml:space="preserve">voiko simpukankuoressa todella kuulla meren ääntä?</w:t>
      </w:r>
    </w:p>
    <w:p>
      <w:r>
        <w:rPr>
          <w:b/>
        </w:rPr>
        <w:t xml:space="preserve">Esimerkki 3.69</w:t>
      </w:r>
    </w:p>
    <w:p>
      <w:r>
        <w:t xml:space="preserve">Marraskuun 2. päivänä 2017 vahvistettiin, että sarja oli peruttu eikä sitä uusittu kolmannelle kaudelle.</w:t>
      </w:r>
    </w:p>
    <w:p>
      <w:r>
        <w:rPr>
          <w:b/>
        </w:rPr>
        <w:t xml:space="preserve">Tulos</w:t>
      </w:r>
    </w:p>
    <w:p>
      <w:r>
        <w:t xml:space="preserve">tuleeko Liian lähellä kotia -sarjasta kolmas kausi?</w:t>
      </w:r>
    </w:p>
    <w:p>
      <w:r>
        <w:rPr>
          <w:b/>
        </w:rPr>
        <w:t xml:space="preserve">Tulos</w:t>
      </w:r>
    </w:p>
    <w:p>
      <w:r>
        <w:t xml:space="preserve">onko Liian lähellä kotia 3. kausi ulkona?</w:t>
      </w:r>
    </w:p>
    <w:p>
      <w:r>
        <w:rPr>
          <w:b/>
        </w:rPr>
        <w:t xml:space="preserve">Esimerkki 3.70</w:t>
      </w:r>
    </w:p>
    <w:p>
      <w:r>
        <w:t xml:space="preserve">Esimerkiksi Teksasissa siniset lait kielsivät ruukkujen, kattiloiden ja pesukoneiden kaltaisten taloustavaroiden myynnin sunnuntaisin vuoteen 1985 asti. Coloradossa, Illinoisissa, Indianassa, Iowassa, Louisianassa, Mainessa, Minnesotassa, Missourissa, Oklahomassa, New Jerseyssä, Pohjois-Dakotassa, Pennsylvaniassa ja Wisconsinissa autokauppiaat toimivat edelleen sinisen lain kieltojen mukaisesti, joiden mukaan autoa ei saa ostaa tai myydä sunnuntaina. Maryland sallii autojen sunnuntaimyynnin vain Charlesin, Prince Georgen, Montgomeryn ja Howardin kreivikunnissa; vastaavasti Michiganissa sunnuntaimyynti on rajoitettu vain niihin kreivikuntiin, joiden väkiluku on alle 130 000. Texas ja Utah kieltävät autokauppoja toimimasta peräkkäisinä viikonloppupäivinä. Joissakin tapauksissa nämä lait luotiin tai pidettiin voimassa niiden henkilöiden tuella, joita ne koskettavat, jotta nämä saisivat vapaapäivän viikossa ilman pelkoa siitä, että kilpailijat olisivat edelleen auki.</w:t>
      </w:r>
    </w:p>
    <w:p>
      <w:r>
        <w:rPr>
          <w:b/>
        </w:rPr>
        <w:t xml:space="preserve">Tulos</w:t>
      </w:r>
    </w:p>
    <w:p>
      <w:r>
        <w:t xml:space="preserve">voiko wisconsinissa ostaa auton sunnuntaina?</w:t>
      </w:r>
    </w:p>
    <w:p>
      <w:r>
        <w:rPr>
          <w:b/>
        </w:rPr>
        <w:t xml:space="preserve">Tulos</w:t>
      </w:r>
    </w:p>
    <w:p>
      <w:r>
        <w:t xml:space="preserve">voitko ostaa auton sunnuntaina Minnesotassa?</w:t>
      </w:r>
    </w:p>
    <w:p>
      <w:r>
        <w:rPr>
          <w:b/>
        </w:rPr>
        <w:t xml:space="preserve">Tulos</w:t>
      </w:r>
    </w:p>
    <w:p>
      <w:r>
        <w:t xml:space="preserve">voiko autoa ostaa sunnuntaina nj:ssä?</w:t>
      </w:r>
    </w:p>
    <w:p>
      <w:r>
        <w:rPr>
          <w:b/>
        </w:rPr>
        <w:t xml:space="preserve">Esimerkki 3.71</w:t>
      </w:r>
    </w:p>
    <w:p>
      <w:r>
        <w:t xml:space="preserve">Pallo (kreikan σφαῖρα -- sphaira, ``pallo, pallo'') on kolmiulotteisessa avaruudessa sijaitseva täysin pyöreä geometrinen kappale, joka on täysin pyöreän pallon pinta (eli analoginen kaksiulotteisten ympyränmuotoisten kappaleiden kanssa, joissa ``ympyrä'' ympäröi sen ``kiekkoa'').</w:t>
      </w:r>
    </w:p>
    <w:p>
      <w:r>
        <w:rPr>
          <w:b/>
        </w:rPr>
        <w:t xml:space="preserve">Tulos</w:t>
      </w:r>
    </w:p>
    <w:p>
      <w:r>
        <w:t xml:space="preserve">Onko ympyrä sama kuin pallo?</w:t>
      </w:r>
    </w:p>
    <w:p>
      <w:r>
        <w:rPr>
          <w:b/>
        </w:rPr>
        <w:t xml:space="preserve">Tulos</w:t>
      </w:r>
    </w:p>
    <w:p>
      <w:r>
        <w:t xml:space="preserve">Onko ympyrä ja pallo sama asia?</w:t>
      </w:r>
    </w:p>
    <w:p>
      <w:r>
        <w:rPr>
          <w:b/>
        </w:rPr>
        <w:t xml:space="preserve">Esimerkki 3.72</w:t>
      </w:r>
    </w:p>
    <w:p>
      <w:r>
        <w:t xml:space="preserve">Oikealle kääntyminen punaisia päin on sallittua monilla alueilla Pohjois-Amerikassa. Läntiset osavaltiot ovat sallineet sen jo yli 50 vuoden ajan, kun taas itäiset osavaltiot muuttivat liikennelakejaan niin, että se sallittiin 1970-luvulla polttoaineen säästötoimenpiteenä, joka oli vastaus polttoainepulaan vuonna 1973. Vuoden 1975 energiapolitiikkaa ja energiansäästöä koskevassa laissa (Energy Policy and Conservation Act of 1975) edellytettiin 362(c)(5) §:ssä, että osavaltioiden on sallittava oikealle kääntyminen punaisissa valoissa, jotta ne voivat saada liittovaltion tukea pakollisten säästöohjelmien kehittämiseen. Kaikki 50 osavaltiota, District of Columbia, Guam ja Puerto Rico ovat sallineet oikealle kääntymisen punaisia päin vuodesta 1980 lähtien, paitsi jos se on kielletty liikennemerkein tai jos oikealle kääntymistä valvotaan liikennevaloilla. (Tammikuun 1. päivänä 1980 Massachusettsista tuli viimeinen Yhdysvaltain osavaltio, joka salli oikealle kääntymisen punaisia päin.) Muutamia poikkeuksia on New Yorkissa, jossa oikealle kääntyminen punaisella on kielletty, ellei merkki toisin ilmoita.</w:t>
      </w:r>
    </w:p>
    <w:p>
      <w:r>
        <w:rPr>
          <w:b/>
        </w:rPr>
        <w:t xml:space="preserve">Tulos</w:t>
      </w:r>
    </w:p>
    <w:p>
      <w:r>
        <w:t xml:space="preserve">Onko Kaliforniassa laillista kääntyä oikealle punaisia päin?</w:t>
      </w:r>
    </w:p>
    <w:p>
      <w:r>
        <w:rPr>
          <w:b/>
        </w:rPr>
        <w:t xml:space="preserve">Tulos</w:t>
      </w:r>
    </w:p>
    <w:p>
      <w:r>
        <w:t xml:space="preserve">saako idahossa kääntyä oikealle punaisia päin?</w:t>
      </w:r>
    </w:p>
    <w:p>
      <w:r>
        <w:rPr>
          <w:b/>
        </w:rPr>
        <w:t xml:space="preserve">Tulos</w:t>
      </w:r>
    </w:p>
    <w:p>
      <w:r>
        <w:t xml:space="preserve">voiko L.A:ssa kääntyä oikealle punaisia päin?</w:t>
      </w:r>
    </w:p>
    <w:p>
      <w:r>
        <w:rPr>
          <w:b/>
        </w:rPr>
        <w:t xml:space="preserve">Esimerkki 3.73</w:t>
      </w:r>
    </w:p>
    <w:p>
      <w:r>
        <w:t xml:space="preserve">Postinumero (joka tunnetaan eri englanninkielisissä maissa myös nimellä postcode, post code, Eircode, PIN Code tai ZIP Code) on postiosoitteeseen postin lajittelua varten sisältyvä kirjain- tai numerosarja tai molemmat, joskus myös välilyöntejä tai välimerkkejä.</w:t>
      </w:r>
    </w:p>
    <w:p>
      <w:r>
        <w:rPr>
          <w:b/>
        </w:rPr>
        <w:t xml:space="preserve">Tulos</w:t>
      </w:r>
    </w:p>
    <w:p>
      <w:r>
        <w:t xml:space="preserve">Onko postinumero sama kuin postinumero?</w:t>
      </w:r>
    </w:p>
    <w:p>
      <w:r>
        <w:rPr>
          <w:b/>
        </w:rPr>
        <w:t xml:space="preserve">Tulos</w:t>
      </w:r>
    </w:p>
    <w:p>
      <w:r>
        <w:t xml:space="preserve">Onko postinumero sama kuin postinumero?</w:t>
      </w:r>
    </w:p>
    <w:p>
      <w:r>
        <w:rPr>
          <w:b/>
        </w:rPr>
        <w:t xml:space="preserve">Tulos</w:t>
      </w:r>
    </w:p>
    <w:p>
      <w:r>
        <w:t xml:space="preserve">ovatko postinumero ja postinumero sama asia?</w:t>
      </w:r>
    </w:p>
    <w:p>
      <w:r>
        <w:rPr>
          <w:b/>
        </w:rPr>
        <w:t xml:space="preserve">Tulos</w:t>
      </w:r>
    </w:p>
    <w:p>
      <w:r>
        <w:t xml:space="preserve">Onko postinumero ja postinumero sama asia?</w:t>
      </w:r>
    </w:p>
    <w:p>
      <w:r>
        <w:rPr>
          <w:b/>
        </w:rPr>
        <w:t xml:space="preserve">Esimerkki 3.74</w:t>
      </w:r>
    </w:p>
    <w:p>
      <w:r>
        <w:t xml:space="preserve">Kaikki aiemmin avatut alkoholijuomapakkaukset on säilytettävä ja kuljetettava ajoneuvon tavaratilassa tai muussa säilytystilassa, johon kuljettajalla ja/tai matkustajilla ei ole pääsyä.</w:t>
      </w:r>
    </w:p>
    <w:p>
      <w:r>
        <w:rPr>
          <w:b/>
        </w:rPr>
        <w:t xml:space="preserve">Tulos</w:t>
      </w:r>
    </w:p>
    <w:p>
      <w:r>
        <w:t xml:space="preserve">Onko oluen juominen ajon aikana laillista Teksasissa?</w:t>
      </w:r>
    </w:p>
    <w:p>
      <w:r>
        <w:rPr>
          <w:b/>
        </w:rPr>
        <w:t xml:space="preserve">Tulos</w:t>
      </w:r>
    </w:p>
    <w:p>
      <w:r>
        <w:t xml:space="preserve">saako Texasissa ajaa oluen kanssa?</w:t>
      </w:r>
    </w:p>
    <w:p>
      <w:r>
        <w:rPr>
          <w:b/>
        </w:rPr>
        <w:t xml:space="preserve">Tulos</w:t>
      </w:r>
    </w:p>
    <w:p>
      <w:r>
        <w:t xml:space="preserve">saako Teksasissa juoda alkoholia julkisesti?</w:t>
      </w:r>
    </w:p>
    <w:p>
      <w:r>
        <w:rPr>
          <w:b/>
        </w:rPr>
        <w:t xml:space="preserve">Tulos</w:t>
      </w:r>
    </w:p>
    <w:p>
      <w:r>
        <w:t xml:space="preserve">saako autossa juoda Teksasissa?</w:t>
      </w:r>
    </w:p>
    <w:p>
      <w:r>
        <w:rPr>
          <w:b/>
        </w:rPr>
        <w:t xml:space="preserve">Esimerkki 3.75</w:t>
      </w:r>
    </w:p>
    <w:p>
      <w:r>
        <w:t xml:space="preserve">Tavallinen kotifööni tappaa 96,7 % munista oikealla tekniikalla. Jotta fööni olisi tehokas, sitä on käytettävä toistuvasti (1-7 päivän välein, koska munat kuoriutuvat 7-10 päivässä), kunnes täiden luonnollinen elinkaari on ohi (noin 4 viikkoa).</w:t>
      </w:r>
    </w:p>
    <w:p>
      <w:r>
        <w:rPr>
          <w:b/>
        </w:rPr>
        <w:t xml:space="preserve">Tulos</w:t>
      </w:r>
    </w:p>
    <w:p>
      <w:r>
        <w:t xml:space="preserve">tappaako hiusten föönaaminen täiden munat?</w:t>
      </w:r>
    </w:p>
    <w:p>
      <w:r>
        <w:rPr>
          <w:b/>
        </w:rPr>
        <w:t xml:space="preserve">Tulos</w:t>
      </w:r>
    </w:p>
    <w:p>
      <w:r>
        <w:t xml:space="preserve">voitko tappaa täitä hiustenkuivaajalla?</w:t>
      </w:r>
    </w:p>
    <w:p>
      <w:r>
        <w:rPr>
          <w:b/>
        </w:rPr>
        <w:t xml:space="preserve">Tulos</w:t>
      </w:r>
    </w:p>
    <w:p>
      <w:r>
        <w:t xml:space="preserve">voitko tappaa täiden munat puhalluskuivaimella?</w:t>
      </w:r>
    </w:p>
    <w:p>
      <w:r>
        <w:rPr>
          <w:b/>
        </w:rPr>
        <w:t xml:space="preserve">Tulos</w:t>
      </w:r>
    </w:p>
    <w:p>
      <w:r>
        <w:t xml:space="preserve">voitko päästä eroon täistä hiustenkuivaajalla?</w:t>
      </w:r>
    </w:p>
    <w:p>
      <w:r>
        <w:rPr>
          <w:b/>
        </w:rPr>
        <w:t xml:space="preserve">Tulos</w:t>
      </w:r>
    </w:p>
    <w:p>
      <w:r>
        <w:t xml:space="preserve">voitko tappaa päätäitä hiustenkuivaajalla?</w:t>
      </w:r>
    </w:p>
    <w:p>
      <w:r>
        <w:rPr>
          <w:b/>
        </w:rPr>
        <w:t xml:space="preserve">Tulos</w:t>
      </w:r>
    </w:p>
    <w:p>
      <w:r>
        <w:t xml:space="preserve">pääseekö hiusten kuivaaminen eroon täistä?</w:t>
      </w:r>
    </w:p>
    <w:p>
      <w:r>
        <w:rPr>
          <w:b/>
        </w:rPr>
        <w:t xml:space="preserve">Tulos</w:t>
      </w:r>
    </w:p>
    <w:p>
      <w:r>
        <w:t xml:space="preserve">voiko täitä tappaa puhaltamalla hiuksia?</w:t>
      </w:r>
    </w:p>
    <w:p>
      <w:r>
        <w:rPr>
          <w:b/>
        </w:rPr>
        <w:t xml:space="preserve">Tulos</w:t>
      </w:r>
    </w:p>
    <w:p>
      <w:r>
        <w:t xml:space="preserve">voiko hiustenkuivaajan lämpö tappaa täitä?</w:t>
      </w:r>
    </w:p>
    <w:p>
      <w:r>
        <w:rPr>
          <w:b/>
        </w:rPr>
        <w:t xml:space="preserve">Tulos</w:t>
      </w:r>
    </w:p>
    <w:p>
      <w:r>
        <w:t xml:space="preserve">voiko hiustenkuivaajan lämpö tappaa täitä?</w:t>
      </w:r>
    </w:p>
    <w:p>
      <w:r>
        <w:rPr>
          <w:b/>
        </w:rPr>
        <w:t xml:space="preserve">Esimerkki 3.76</w:t>
      </w:r>
    </w:p>
    <w:p>
      <w:r>
        <w:t xml:space="preserve">Monaco (/ˈmɒnəkoʊ/ ( kuuntele); ranskankielinen ääntäminen: (mɔnako)), virallisesti Monacon ruhtinaskunta (ranskaksi Principauté de Monaco), on suvereeni kaupunkivaltio, maa ja mikrovaltio Ranskan Rivieralla Länsi-Euroopassa. Ranska rajaa maata kolmelta puolelta, kun taas toinen puoli rajoittuu Välimerelle. Monacon pinta-ala on 2,02 km2 ja väkiluku noin 38 400 vuoden 2016 viimeisimmän väestönlaskennan mukaan. Asukkaita on 19 009 neliökilometrillä, joten se on maailman toiseksi pienin ja tiheimmin asuttu suvereeni valtio. Monacon maarajan pituus on 5,47 km, rantaviivan pituus 3,83 km ja leveys vaihtelee 1 700 ja 349 metrin välillä. Maan korkein kohta on kapea Chemin des Révoires -niminen polku Mont Agelin rinteillä, Les Révoiresin piirikunnassa, 161 metriä merenpinnan yläpuolella. Monacon väkirikkain Quartier on Monte Carlo ja väkirikkain Ward on Larvotto/Bas Moulins. Monacon maa-ala on laajentunut 20 prosenttia maanmuokkauksen ansiosta; vuonna 2005 sen pinta-ala oli vain 1,974 km². Monaco tunnetaan rikkaiden ja kuuluisien leikkikenttänä verolakiensa ansiosta. Vuonna 2014 todettiin, että noin 30 prosenttia väestöstä oli miljonäärejä, enemmän kuin Zürichissä tai Genevessä.</w:t>
      </w:r>
    </w:p>
    <w:p>
      <w:r>
        <w:rPr>
          <w:b/>
        </w:rPr>
        <w:t xml:space="preserve">Tulos</w:t>
      </w:r>
    </w:p>
    <w:p>
      <w:r>
        <w:t xml:space="preserve">onko monaco itsenäinen valtio?</w:t>
      </w:r>
    </w:p>
    <w:p>
      <w:r>
        <w:rPr>
          <w:b/>
        </w:rPr>
        <w:t xml:space="preserve">Tulos</w:t>
      </w:r>
    </w:p>
    <w:p>
      <w:r>
        <w:t xml:space="preserve">Onko Monacon ja Ranskan välillä raja?</w:t>
      </w:r>
    </w:p>
    <w:p>
      <w:r>
        <w:rPr>
          <w:b/>
        </w:rPr>
        <w:t xml:space="preserve">Esimerkki 3.77</w:t>
      </w:r>
    </w:p>
    <w:p>
      <w:r>
        <w:t xml:space="preserve">Kiinan maajoukkue perustettiin vuonna 1924, ja se liittyi FIFA:n jäseneksi vuosina 1931-1958 ja sitten vuodesta 1979. Kiina osallistui ensimmäisen kerran MM-karsintoihin vuonna 1957 yrittäessään päästä vuoden 1958 jalkapallon maailmanmestaruuskilpailuihin. Kiina ei onnistunut tekemään maaliakaan ensimmäisessä MM-esiintymisessään vuonna 2002. Karsintoja on kuitenkin pidetty Kiinan jalkapallohistorian suurimpana saavutuksena. Koska jalkapalloa seurataan Kiinassa laajalti, maajoukkueen voittoa pidetään kansallisen ylpeydenaiheena. Noin 300 miljoonaa ihmistä seurasi Kiinan vuoden 2002 MM-kisojen otteluita, ja kansalaiset ostivat 170 miljoonaa uutta televisiovastaanotinta seuratakseen maansa ensimmäistä MM-kisatapahtumaa. Joukkueesta käytetään puhekielessä nimityksiä Team China (中国队), National Team (国家队) tai Guozu (国足, lit. ``kansallinen jalka'', joka tarkoittaa myös kansallista jalkapalloa).</w:t>
      </w:r>
    </w:p>
    <w:p>
      <w:r>
        <w:rPr>
          <w:b/>
        </w:rPr>
        <w:t xml:space="preserve">Tulos</w:t>
      </w:r>
    </w:p>
    <w:p>
      <w:r>
        <w:t xml:space="preserve">onko Kiina koskaan päässyt fifan maailmanmestaruuskisoihin?</w:t>
      </w:r>
    </w:p>
    <w:p>
      <w:r>
        <w:rPr>
          <w:b/>
        </w:rPr>
        <w:t xml:space="preserve">Tulos</w:t>
      </w:r>
    </w:p>
    <w:p>
      <w:r>
        <w:t xml:space="preserve">Onko Kiina koskaan päässyt MM-kisoihin?</w:t>
      </w:r>
    </w:p>
    <w:p>
      <w:r>
        <w:rPr>
          <w:b/>
        </w:rPr>
        <w:t xml:space="preserve">Esimerkki 3.78</w:t>
      </w:r>
    </w:p>
    <w:p>
      <w:r>
        <w:t xml:space="preserve">Vihreät pavut ovat Phaseolus vulgaris -lajikkeen (Phaseolus vulgaris) eri lajikkeiden kypsymättömiä, nuoria hedelmiä ja suojapapuja. Samoin käytetään juolavapavun (Phaseolus coccineus), härkäpavun (Vigna unguiculata subsp. sesquipedalis) ja hyasinttipavun (Lablab purpureus) epäkypsiä tai nuoria palkoja. Vihreät pavut tunnetaan monilla yleisnimillä, kuten ranskalaiset pavut, jousipavut, snap-pavut ja snapsit.</w:t>
      </w:r>
    </w:p>
    <w:p>
      <w:r>
        <w:rPr>
          <w:b/>
        </w:rPr>
        <w:t xml:space="preserve">Tulos</w:t>
      </w:r>
    </w:p>
    <w:p>
      <w:r>
        <w:t xml:space="preserve">Ovatko vihreät pavut sama asia kuin ranskalaiset pavut?</w:t>
      </w:r>
    </w:p>
    <w:p>
      <w:r>
        <w:rPr>
          <w:b/>
        </w:rPr>
        <w:t xml:space="preserve">Tulos</w:t>
      </w:r>
    </w:p>
    <w:p>
      <w:r>
        <w:t xml:space="preserve">Ovatko vihreät pavut sama asia kuin tarhapavut?</w:t>
      </w:r>
    </w:p>
    <w:p>
      <w:r>
        <w:rPr>
          <w:b/>
        </w:rPr>
        <w:t xml:space="preserve">Esimerkki 3.79</w:t>
      </w:r>
    </w:p>
    <w:p>
      <w:r>
        <w:t xml:space="preserve">Molemminpuolinen sorminäppäryys on tila, jossa sekä vasen että oikea käsi ovat yhtä mukautuneita. Esineisiin viitattaessa käsite tarkoittaa, että esine soveltuu yhtä hyvin oikea- ja vasenkätisille. Ihmisiin viitattaessa se tarkoittaa, että henkilöllä ei ole selvää mieltymystä oikean tai vasemman käden käyttöön.</w:t>
      </w:r>
    </w:p>
    <w:p>
      <w:r>
        <w:rPr>
          <w:b/>
        </w:rPr>
        <w:t xml:space="preserve">Tulos</w:t>
      </w:r>
    </w:p>
    <w:p>
      <w:r>
        <w:t xml:space="preserve">voiko joku olla sekä vasen- että oikeakätinen?</w:t>
      </w:r>
    </w:p>
    <w:p>
      <w:r>
        <w:rPr>
          <w:b/>
        </w:rPr>
        <w:t xml:space="preserve">Tulos</w:t>
      </w:r>
    </w:p>
    <w:p>
      <w:r>
        <w:t xml:space="preserve">voiko olla vasenkätinen ja oikeakätinen?</w:t>
      </w:r>
    </w:p>
    <w:p>
      <w:r>
        <w:rPr>
          <w:b/>
        </w:rPr>
        <w:t xml:space="preserve">Esimerkki 3.80</w:t>
      </w:r>
    </w:p>
    <w:p>
      <w:r>
        <w:t xml:space="preserve">Se pelaaja, joka ensimmäisenä hävittää viimeisen korttinsa (``poistuu''), voittaa käden ja saa pisteitä muiden pelaajien hallussa olevista korteista. Numerokortit lasketaan nimellisarvollaan, kaikki toimintakortit lasketaan 20:llä ja Wild- ja Wild Draw Four -kortit lasketaan 50:llä. Jos kortti Draw Two tai Wild Draw Four pelataan ulos, järjestyksessä seuraavan pelaajan on otettava vastaava määrä kortteja ennen kuin pisteet lasketaan.</w:t>
      </w:r>
    </w:p>
    <w:p>
      <w:r>
        <w:rPr>
          <w:b/>
        </w:rPr>
        <w:t xml:space="preserve">Tulos</w:t>
      </w:r>
    </w:p>
    <w:p>
      <w:r>
        <w:t xml:space="preserve">voitko mennä ulos jokerikortilla unossa?</w:t>
      </w:r>
    </w:p>
    <w:p>
      <w:r>
        <w:rPr>
          <w:b/>
        </w:rPr>
        <w:t xml:space="preserve">Tulos</w:t>
      </w:r>
    </w:p>
    <w:p>
      <w:r>
        <w:t xml:space="preserve">voiko uno-pelin päättää tasapelillä neljä?</w:t>
      </w:r>
    </w:p>
    <w:p>
      <w:r>
        <w:rPr>
          <w:b/>
        </w:rPr>
        <w:t xml:space="preserve">Tulos</w:t>
      </w:r>
    </w:p>
    <w:p>
      <w:r>
        <w:t xml:space="preserve">voitko mennä ulos erityisellä kortilla Unossa?</w:t>
      </w:r>
    </w:p>
    <w:p>
      <w:r>
        <w:rPr>
          <w:b/>
        </w:rPr>
        <w:t xml:space="preserve">Tulos</w:t>
      </w:r>
    </w:p>
    <w:p>
      <w:r>
        <w:t xml:space="preserve">in uno voit voittaa villillä kortilla?</w:t>
      </w:r>
    </w:p>
    <w:p>
      <w:r>
        <w:rPr>
          <w:b/>
        </w:rPr>
        <w:t xml:space="preserve">Tulos</w:t>
      </w:r>
    </w:p>
    <w:p>
      <w:r>
        <w:t xml:space="preserve">voitko lopettaa uno-pelin villillä kortilla?</w:t>
      </w:r>
    </w:p>
    <w:p>
      <w:r>
        <w:rPr>
          <w:b/>
        </w:rPr>
        <w:t xml:space="preserve">Tulos</w:t>
      </w:r>
    </w:p>
    <w:p>
      <w:r>
        <w:t xml:space="preserve">voiko unossa mennä ulos jokerikortilla?</w:t>
      </w:r>
    </w:p>
    <w:p>
      <w:r>
        <w:rPr>
          <w:b/>
        </w:rPr>
        <w:t xml:space="preserve">Esimerkki 3.81</w:t>
      </w:r>
    </w:p>
    <w:p>
      <w:r>
        <w:t xml:space="preserve">Nykyisten neljän major-turnauksen osalta ensimmäinen, joka voitti kaikki neljä samana vuonna, oli Don Budge, joka teki sen vuonna 1938. Tähän mennessä 17 pelaajaa on saavuttanut Grand Slam -tittelin, joskin vain kuusi niistä on voittanut arvostetuimman kaksinpelin tittelin. Näistä pelaajista kolme on voittanut useita majoreita: Rod Laver onnistui kahdesti miesten kaksinpelissä, Margaret Court kolmesti kahdessa eri lajissa - kerran naisten kaksinpelissä ja kahdesti sekanelinpelissä - ja Esther Vergeer kahdesti naisten pyörätuolin kaksinpelissä.</w:t>
      </w:r>
    </w:p>
    <w:p>
      <w:r>
        <w:rPr>
          <w:b/>
        </w:rPr>
        <w:t xml:space="preserve">Tulos</w:t>
      </w:r>
    </w:p>
    <w:p>
      <w:r>
        <w:t xml:space="preserve">Onko kukaan voittanut kaikkia neljää grand slam -turnausta samana vuonna?</w:t>
      </w:r>
    </w:p>
    <w:p>
      <w:r>
        <w:rPr>
          <w:b/>
        </w:rPr>
        <w:t xml:space="preserve">Tulos</w:t>
      </w:r>
    </w:p>
    <w:p>
      <w:r>
        <w:t xml:space="preserve">Onko kukaan voittanut kaikkia neljää tenniksen major-turnausta yhden vuoden aikana?</w:t>
      </w:r>
    </w:p>
    <w:p>
      <w:r>
        <w:rPr>
          <w:b/>
        </w:rPr>
        <w:t xml:space="preserve">Esimerkki 3.82</w:t>
      </w:r>
    </w:p>
    <w:p>
      <w:r>
        <w:t xml:space="preserve">ITV Hub lanseerattiin Xbox Onelle perjantaina 10. helmikuuta 2017, ja sen mahdollisti uusi Universal Windows Platform -sovellus, joka integroituu Windows 10:een ja Xbox Oneen. Skotlannin ITV-toimiluvan tällä hetkellä hallussaan pitävän STV:n ylläpitämä STV Player -sovellus on julkaistu Xbox 360:lle. STV Player -sovellus sisältää suuren osan ITV Playerin sisällöstä, ja se edellyttää Skotlannin postinumeron syöttämistä ennen käyttöä.</w:t>
      </w:r>
    </w:p>
    <w:p>
      <w:r>
        <w:rPr>
          <w:b/>
        </w:rPr>
        <w:t xml:space="preserve">Tulos</w:t>
      </w:r>
    </w:p>
    <w:p>
      <w:r>
        <w:t xml:space="preserve">voiko itv hubin ladata xbox 360:lle?</w:t>
      </w:r>
    </w:p>
    <w:p>
      <w:r>
        <w:rPr>
          <w:b/>
        </w:rPr>
        <w:t xml:space="preserve">Tulos</w:t>
      </w:r>
    </w:p>
    <w:p>
      <w:r>
        <w:t xml:space="preserve">saako itv hubin xbox 360:lle?</w:t>
      </w:r>
    </w:p>
    <w:p>
      <w:r>
        <w:rPr>
          <w:b/>
        </w:rPr>
        <w:t xml:space="preserve">Esimerkki 3.83</w:t>
      </w:r>
    </w:p>
    <w:p>
      <w:r>
        <w:t xml:space="preserve">Yhdysvalloissa alaikäisen hallussapito eli MIP (jota kutsutaan myös nimellä PAULA, Possession of Alcohol Under the Legal Age) on laitonta, yleensä rikkomus. Kaliforniassa, riippuen siitä, missä piirikunnassa henkilöä syytetään, rikoksesta voidaan nostaa syyte myös rikkomuksena. Kaikki alle 21-vuotiaat, jotka pitävät alkoholia hallussaan Yhdysvalloissa, erityisolosuhteita lukuun ottamatta, rikkovat osavaltion lakia.</w:t>
      </w:r>
    </w:p>
    <w:p>
      <w:r>
        <w:rPr>
          <w:b/>
        </w:rPr>
        <w:t xml:space="preserve">Tulos</w:t>
      </w:r>
    </w:p>
    <w:p>
      <w:r>
        <w:t xml:space="preserve">Onko alkoholin hallussapito alle 21-vuotiaille laitonta?</w:t>
      </w:r>
    </w:p>
    <w:p>
      <w:r>
        <w:rPr>
          <w:b/>
        </w:rPr>
        <w:t xml:space="preserve">Tulos</w:t>
      </w:r>
    </w:p>
    <w:p>
      <w:r>
        <w:t xml:space="preserve">Onko alkoholin hallussapito alaikäisenä rikkomus?</w:t>
      </w:r>
    </w:p>
    <w:p>
      <w:r>
        <w:rPr>
          <w:b/>
        </w:rPr>
        <w:t xml:space="preserve">Tulos</w:t>
      </w:r>
    </w:p>
    <w:p>
      <w:r>
        <w:t xml:space="preserve">Onko alaikäisen alkoholin hallussapito laitonta?</w:t>
      </w:r>
    </w:p>
    <w:p>
      <w:r>
        <w:rPr>
          <w:b/>
        </w:rPr>
        <w:t xml:space="preserve">Esimerkki 3.84</w:t>
      </w:r>
    </w:p>
    <w:p>
      <w:r>
        <w:t xml:space="preserve">Vaikka merenranta yhdistetään useimmiten sanaan ranta, rantoja on myös järvien ja suurten jokien rannoilla.</w:t>
      </w:r>
    </w:p>
    <w:p>
      <w:r>
        <w:rPr>
          <w:b/>
        </w:rPr>
        <w:t xml:space="preserve">Tulos</w:t>
      </w:r>
    </w:p>
    <w:p>
      <w:r>
        <w:t xml:space="preserve">voiko järvellä olla uimaranta?</w:t>
      </w:r>
    </w:p>
    <w:p>
      <w:r>
        <w:rPr>
          <w:b/>
        </w:rPr>
        <w:t xml:space="preserve">Tulos</w:t>
      </w:r>
    </w:p>
    <w:p>
      <w:r>
        <w:t xml:space="preserve">Pitääkö rannan olla meren rannalla?</w:t>
      </w:r>
    </w:p>
    <w:p>
      <w:r>
        <w:rPr>
          <w:b/>
        </w:rPr>
        <w:t xml:space="preserve">Esimerkki 3.85</w:t>
      </w:r>
    </w:p>
    <w:p>
      <w:r>
        <w:t xml:space="preserve">Perustuslain mukaan Puerto Rico kuuluu kongressin täysivaltaisen toimivallan piiriin IV artiklan IV kohdan alueellisen lausekkeen nojalla. 3 kohdan nojalla. Puerto Ricoon sovelletaan Yhdysvaltain liittovaltion lakia, vaikka Puerto Rico ei ole Yhdysvaltain unionin osavaltio eikä sen asukkailla ole äänivaltaista edustusta Yhdysvaltain kongressissa. Vuoden 1950 liittovaltion suhteita koskevan lain (Federal Relations Act of 1950) käyttöönoton vuoksi kaikki liittovaltion lait, joita ei voida soveltaa paikallisesti, ovat automaattisesti maan lakia Puerto Ricossa. Vuosien 1950 ja 1952 lainsäädännön jälkeen vain kahdessa käräjäoikeuden päätöksessä on katsottu, että tietty liittovaltion laki, joka ei nimenomaisesti sulje pois Puerto Ricoa tai kohtele Puerto Ricoa eri tavalla, ei ole sovellettavissa Puerto Ricoon. Viimeisin päätös kumottiin valituksen johdosta. Efrén Rivera Ramos, Puerto Ricon yliopiston oikeustieteellisen tiedekunnan dekaani ja oikeustieteen professori, selvensi täysivaltaisuuden merkitystä selittämällä: "Osavaltion hallitus saa toimivaltansa osavaltion kansalta, kun taas alueen hallitus on olemassaolostaan täysin velkaa Yhdysvalloille. Tuomioistuin näyttää siten rinnastavan täysivaltaisen vallan yksinomaiseen valtaan. Yhdysvaltain hallitus voisi käyttää alueella valtaa, jota se ei voisi käyttää osavaltioissa. Ramos siteeraa tuomari Harlania, joka kirjoitti asiassa Grafton v. Yhdysvallat, 206 U.S. 333 (1907): ``Yhdysvaltojen toimivalta ja valta kyseisellä alueella (viitaten Filippiineihin) ja sen asukkailla on kaikissa laillisissa hallintotarkoituksissa ylivoimainen''. Ramos jatkaa sitten väittämällä, että ``Tämä valta ei kuitenkaan ole ehdoton, sillä sitä rajoittavat eräät tuolloin määrittelemättömät perusoikeudet, joita kaikilla Yhdysvaltojen hallituksen vallan alaisilla on''.</w:t>
      </w:r>
    </w:p>
    <w:p>
      <w:r>
        <w:rPr>
          <w:b/>
        </w:rPr>
        <w:t xml:space="preserve">Tulos</w:t>
      </w:r>
    </w:p>
    <w:p>
      <w:r>
        <w:t xml:space="preserve">Onko Puerto Ricon noudatettava Yhdysvaltojen lakeja?</w:t>
      </w:r>
    </w:p>
    <w:p>
      <w:r>
        <w:rPr>
          <w:b/>
        </w:rPr>
        <w:t xml:space="preserve">Tulos</w:t>
      </w:r>
    </w:p>
    <w:p>
      <w:r>
        <w:t xml:space="preserve">kuuluuko Puerto Rico Yhdysvaltojen liittovaltion lainsäädännön piiriin?</w:t>
      </w:r>
    </w:p>
    <w:p>
      <w:r>
        <w:rPr>
          <w:b/>
        </w:rPr>
        <w:t xml:space="preserve">Esimerkki 3.86</w:t>
      </w:r>
    </w:p>
    <w:p>
      <w:r>
        <w:t xml:space="preserve">Atomin ytimessä olevien protonien lukumäärää kutsutaan atomiluvuksi, ja se on yhtä suuri kuin neutraalin (ionisoimattoman) atomin elektronien lukumäärä. Kukin järjestysluku yksilöi tietyn alkuaineen, mutta ei isotooppia; tietyn alkuaineen atomin neutronien lukumäärä voi vaihdella suuresti. Ytimessä olevien nukleonien (sekä protonien että neutronien) lukumäärä on atomin massaluku, ja tietyn alkuaineen kullakin isotoopilla on eri massaluku.</w:t>
      </w:r>
    </w:p>
    <w:p>
      <w:r>
        <w:rPr>
          <w:b/>
        </w:rPr>
        <w:t xml:space="preserve">Tulos</w:t>
      </w:r>
    </w:p>
    <w:p>
      <w:r>
        <w:t xml:space="preserve">Onko mahdollista, että alkuaineella on erityyppisiä atomeja?</w:t>
      </w:r>
    </w:p>
    <w:p>
      <w:r>
        <w:rPr>
          <w:b/>
        </w:rPr>
        <w:t xml:space="preserve">Tulos</w:t>
      </w:r>
    </w:p>
    <w:p>
      <w:r>
        <w:t xml:space="preserve">isotooppi viittaa elektronin sähkövaraukseen?</w:t>
      </w:r>
    </w:p>
    <w:p>
      <w:r>
        <w:rPr>
          <w:b/>
        </w:rPr>
        <w:t xml:space="preserve">Esimerkki 3.87</w:t>
      </w:r>
    </w:p>
    <w:p>
      <w:r>
        <w:t xml:space="preserve">Puuma (Puma concolor), joka tunnetaan yleisesti myös nimellä puma, vuoristoleijona, pantteri tai kissamountti, on kookas kissaeläin, joka kuuluu Felinae-alkuperään ja on kotoisin Amerikasta. Sen levinneisyysalue Kanadan Yukonista Etelä-Amerikan eteläisille Andeille on laajin kaikista läntisen pallonpuoliskon suurista luonnonvaraisista maanisäkkäistä. Puuma on sopeutumiskykyinen ja yleissyöjä, ja sitä tavataan useimmissa amerikkalaisissa luontotyypeissä. Se on Pohjois-Amerikan suurin kissa ja Uuden maailman toiseksi raskain kissa jaguaarin jälkeen. Puuma on luonteeltaan salamyhkäinen ja pitkälti yksinäinen, ja sitä pidetään sekä yö- että hämäräeläimenä, vaikka päivälläkin on havaintoja. Puuma on läheisempää sukua pienemmille kissaeläimille, kuten kotikissalle (alaluokka Felinae), kuin yhdellekään lajille alaluokassa Pantherinae, josta vain jaguaari on kotoisin Amerikasta.</w:t>
      </w:r>
    </w:p>
    <w:p>
      <w:r>
        <w:rPr>
          <w:b/>
        </w:rPr>
        <w:t xml:space="preserve">Tulos</w:t>
      </w:r>
    </w:p>
    <w:p>
      <w:r>
        <w:t xml:space="preserve">ovatko puuma ja puuma sama asia?</w:t>
      </w:r>
    </w:p>
    <w:p>
      <w:r>
        <w:rPr>
          <w:b/>
        </w:rPr>
        <w:t xml:space="preserve">Tulos</w:t>
      </w:r>
    </w:p>
    <w:p>
      <w:r>
        <w:t xml:space="preserve">Onko puuma sama asia kuin puuma?</w:t>
      </w:r>
    </w:p>
    <w:p>
      <w:r>
        <w:rPr>
          <w:b/>
        </w:rPr>
        <w:t xml:space="preserve">Tulos</w:t>
      </w:r>
    </w:p>
    <w:p>
      <w:r>
        <w:t xml:space="preserve">Onko puma sama kuin pantteri?</w:t>
      </w:r>
    </w:p>
    <w:p>
      <w:r>
        <w:rPr>
          <w:b/>
        </w:rPr>
        <w:t xml:space="preserve">Tulos</w:t>
      </w:r>
    </w:p>
    <w:p>
      <w:r>
        <w:t xml:space="preserve">Onko puuma sama kuin pantteri?</w:t>
      </w:r>
    </w:p>
    <w:p>
      <w:r>
        <w:rPr>
          <w:b/>
        </w:rPr>
        <w:t xml:space="preserve">Esimerkki 3.88</w:t>
      </w:r>
    </w:p>
    <w:p>
      <w:r>
        <w:t xml:space="preserve">Triamsinoloniasetonidia nivelensisäisenä injektiona on käytetty useiden tuki- ja liikuntaelinten sairauksien hoitoon. Kun sitä käytetään paikallisesti iholle levitettävänä voiteena, sitä käytetään lievittämään myrkkysumakista, tammesta ja sumakista johtuvaa rakkuloiden muodostumista, . Yhdistettynä nystatiinin kanssa sitä käytetään hoitamaan ihoinfektioita, joihin liittyy sienistä johtuvia epämukavuuksia, vaikka sitä ei tule käyttää silmiin, suuhun tai sukupuolielinten alueelle. Se antaa suhteellisen välitöntä helpotusta ja sitä käytetään ennen suun kautta otettavan prednisonin käyttöä. Suun ja hampaiden tahnavalmisteita käytetään aftojen hoitoon.</w:t>
      </w:r>
    </w:p>
    <w:p>
      <w:r>
        <w:rPr>
          <w:b/>
        </w:rPr>
        <w:t xml:space="preserve">Tulos</w:t>
      </w:r>
    </w:p>
    <w:p>
      <w:r>
        <w:t xml:space="preserve">käytetäänkö triamsinoloniasetonidivoidetta myrkkysumakkeen hoitoon?</w:t>
      </w:r>
    </w:p>
    <w:p>
      <w:r>
        <w:rPr>
          <w:b/>
        </w:rPr>
        <w:t xml:space="preserve">Tulos</w:t>
      </w:r>
    </w:p>
    <w:p>
      <w:r>
        <w:t xml:space="preserve">voinko käyttää triamkinoloniasetonidivoidetta myrkkysumakkeeseen?</w:t>
      </w:r>
    </w:p>
    <w:p>
      <w:r>
        <w:rPr>
          <w:b/>
        </w:rPr>
        <w:t xml:space="preserve">Tulos</w:t>
      </w:r>
    </w:p>
    <w:p>
      <w:r>
        <w:t xml:space="preserve">toimiiko triamcinolone acetonide -voide myrkkysumakkeeseen?</w:t>
      </w:r>
    </w:p>
    <w:p>
      <w:r>
        <w:rPr>
          <w:b/>
        </w:rPr>
        <w:t xml:space="preserve">Tulos</w:t>
      </w:r>
    </w:p>
    <w:p>
      <w:r>
        <w:t xml:space="preserve">voiko triamcinolone-voidetta käyttää myrkkysumakkeeseen?</w:t>
      </w:r>
    </w:p>
    <w:p>
      <w:r>
        <w:rPr>
          <w:b/>
        </w:rPr>
        <w:t xml:space="preserve">Tulos</w:t>
      </w:r>
    </w:p>
    <w:p>
      <w:r>
        <w:t xml:space="preserve">Onko triamkinoloniasetonidivoide hyvä myrkkytammelle?</w:t>
      </w:r>
    </w:p>
    <w:p>
      <w:r>
        <w:rPr>
          <w:b/>
        </w:rPr>
        <w:t xml:space="preserve">Tulos</w:t>
      </w:r>
    </w:p>
    <w:p>
      <w:r>
        <w:t xml:space="preserve">voiko triamsinoloniasetonidivoidetta käyttää myrkkysumakkeen hoitoon?</w:t>
      </w:r>
    </w:p>
    <w:p>
      <w:r>
        <w:rPr>
          <w:b/>
        </w:rPr>
        <w:t xml:space="preserve">Esimerkki 3.89</w:t>
      </w:r>
    </w:p>
    <w:p>
      <w:r>
        <w:t xml:space="preserve">Microsoftin E3 2015 -lehdistötilaisuudessa 15. kesäkuuta 2015 Microsoft ilmoitti suunnitelmista ottaa Xbox 360 -taaksepäin yhteensopivuus käyttöön Xbox Onessa ilman lisäkustannuksia. Tuetut Xbox 360 -pelit toimivat emulaattorissa ja niillä on pääsy tiettyihin Xbox One -ominaisuuksiin, kuten pelien tallentamiseen ja lähettämiseen. Pelit eivät pyöri suoraan levyiltä. Pelin portattu muoto ladataan automaattisesti, kun tuettu peli asetetaan paikalleen, kun taas digitaalisesti ostetut pelit ilmestyvät automaattisesti ladattavaksi käyttäjän kirjastoon, kun ne ovat saatavilla. Kuten Xbox One -pelien kohdalla, jos peli asennetaan fyysisellä medialla, levy tarvitaan edelleen vahvistusta varten.</w:t>
      </w:r>
    </w:p>
    <w:p>
      <w:r>
        <w:rPr>
          <w:b/>
        </w:rPr>
        <w:t xml:space="preserve">Tulos</w:t>
      </w:r>
    </w:p>
    <w:p>
      <w:r>
        <w:t xml:space="preserve">toimiiko xbox 360 -peli xbox one -pelissä?</w:t>
      </w:r>
    </w:p>
    <w:p>
      <w:r>
        <w:rPr>
          <w:b/>
        </w:rPr>
        <w:t xml:space="preserve">Tulos</w:t>
      </w:r>
    </w:p>
    <w:p>
      <w:r>
        <w:t xml:space="preserve">onko xbox 360 ja xbox one cross platform?</w:t>
      </w:r>
    </w:p>
    <w:p>
      <w:r>
        <w:rPr>
          <w:b/>
        </w:rPr>
        <w:t xml:space="preserve">Tulos</w:t>
      </w:r>
    </w:p>
    <w:p>
      <w:r>
        <w:t xml:space="preserve">voiko xbox 360 -levy toimia xbox ykkösessä?</w:t>
      </w:r>
    </w:p>
    <w:p>
      <w:r>
        <w:rPr>
          <w:b/>
        </w:rPr>
        <w:t xml:space="preserve">Tulos</w:t>
      </w:r>
    </w:p>
    <w:p>
      <w:r>
        <w:t xml:space="preserve">toimiiko xbox one -peli xbox 360:ssa?</w:t>
      </w:r>
    </w:p>
    <w:p>
      <w:r>
        <w:rPr>
          <w:b/>
        </w:rPr>
        <w:t xml:space="preserve">Tulos</w:t>
      </w:r>
    </w:p>
    <w:p>
      <w:r>
        <w:t xml:space="preserve">toimivatko kaikki xbox 360 -pelit xbox one x:ssä?</w:t>
      </w:r>
    </w:p>
    <w:p>
      <w:r>
        <w:rPr>
          <w:b/>
        </w:rPr>
        <w:t xml:space="preserve">Esimerkki 3.90</w:t>
      </w:r>
    </w:p>
    <w:p>
      <w:r>
        <w:t xml:space="preserve">Helinä-keijun ja ikimetsän legendan lisäksi Disneyllä oli suunnitelmia myös seitsemännestä elokuvasta. Vuonna 2014 The Hollywood Reporter kertoi, että seitsemäs elokuva peruttiin tarinaan liittyvien ongelmien vuoksi.</w:t>
      </w:r>
    </w:p>
    <w:p>
      <w:r>
        <w:rPr>
          <w:b/>
        </w:rPr>
        <w:t xml:space="preserve">Tulos</w:t>
      </w:r>
    </w:p>
    <w:p>
      <w:r>
        <w:t xml:space="preserve">tuleeko heiltä uusi Helinä-elokuva?</w:t>
      </w:r>
    </w:p>
    <w:p>
      <w:r>
        <w:rPr>
          <w:b/>
        </w:rPr>
        <w:t xml:space="preserve">Tulos</w:t>
      </w:r>
    </w:p>
    <w:p>
      <w:r>
        <w:t xml:space="preserve">tuleeko Neverbeastin jälkeen toinen Helinä-elokuva?</w:t>
      </w:r>
    </w:p>
    <w:p>
      <w:r>
        <w:rPr>
          <w:b/>
        </w:rPr>
        <w:t xml:space="preserve">Tulos</w:t>
      </w:r>
    </w:p>
    <w:p>
      <w:r>
        <w:t xml:space="preserve">tuleeko Helinä-kello-elokuvia enää?</w:t>
      </w:r>
    </w:p>
    <w:p>
      <w:r>
        <w:rPr>
          <w:b/>
        </w:rPr>
        <w:t xml:space="preserve">Esimerkki 3.91</w:t>
      </w:r>
    </w:p>
    <w:p>
      <w:r>
        <w:t xml:space="preserve">Lain mukaan lippu on pidettävä esillä kunkin osavaltion toimielimen päähallintorakennuksessa tai sen läheisyydessä jokaisen osavaltion tai kansallisen juhlapäivän aikana ja kaikissa historiallisesti merkittävissä erityistilaisuuksissa pysyvästi Texasin osavaltion Capitolin molempien ovien yläpuolella, ainoastaan pohjoisovella, ja Yhdysvaltain lipun alla eteläovella, lukuun ottamatta tapauksia, joissa liput ovat puolitangossa tai sotavankien ja sotainvalidien lippu liehuu Yhdysvaltain lipun kanssa, jolloin Texasin lippu liehuu ainoastaan pohjoisovella. Osavaltion laki edellyttää myös, että osavaltion lippu liehuu kaikissa kansainvälisissä maahantulosatamissa tai niiden läheisyydessä. Pystysuorassa liputettaessa sinisen raidan on oltava ylhäällä, ja tarkkailijan näkökulmasta katsottuna valkoisen raidan on oltava punaisen raidan vasemmalla puolella.</w:t>
      </w:r>
    </w:p>
    <w:p>
      <w:r>
        <w:rPr>
          <w:b/>
        </w:rPr>
        <w:t xml:space="preserve">Tulos</w:t>
      </w:r>
    </w:p>
    <w:p>
      <w:r>
        <w:t xml:space="preserve">liehuuko Texasin lippu samalla korkeudella kuin Amerikan lippu?</w:t>
      </w:r>
    </w:p>
    <w:p>
      <w:r>
        <w:rPr>
          <w:b/>
        </w:rPr>
        <w:t xml:space="preserve">Tulos</w:t>
      </w:r>
    </w:p>
    <w:p>
      <w:r>
        <w:t xml:space="preserve">voiko Texasin lippu liehua yhtä korkealla kuin Yhdysvaltojen lippu?</w:t>
      </w:r>
    </w:p>
    <w:p>
      <w:r>
        <w:rPr>
          <w:b/>
        </w:rPr>
        <w:t xml:space="preserve">Esimerkki 3.92</w:t>
      </w:r>
    </w:p>
    <w:p>
      <w:r>
        <w:t xml:space="preserve">Oluen ja viinin vähittäismyynti on kielletty sunnuntaisin kello 2.00-13.00 ja arkisin ja lauantaisin kello 2.00-7.00. Alkoholijuomien vähittäismyynti on kielletty sunnuntaisin, joulupäivänä ja kaikkina muina päivinä kello 12:00 ja 8:00 välisenä aikana.</w:t>
      </w:r>
    </w:p>
    <w:p>
      <w:r>
        <w:rPr>
          <w:b/>
        </w:rPr>
        <w:t xml:space="preserve">Tulos</w:t>
      </w:r>
    </w:p>
    <w:p>
      <w:r>
        <w:t xml:space="preserve">Ovatko viinakaupat auki sunnuntaina wv:ssä?</w:t>
      </w:r>
    </w:p>
    <w:p>
      <w:r>
        <w:rPr>
          <w:b/>
        </w:rPr>
        <w:t xml:space="preserve">Tulos</w:t>
      </w:r>
    </w:p>
    <w:p>
      <w:r>
        <w:t xml:space="preserve">voiko Länsi-Virginiassa ostaa viinaa sunnuntaisin?</w:t>
      </w:r>
    </w:p>
    <w:p>
      <w:r>
        <w:rPr>
          <w:b/>
        </w:rPr>
        <w:t xml:space="preserve">Tulos</w:t>
      </w:r>
    </w:p>
    <w:p>
      <w:r>
        <w:t xml:space="preserve">voinko ostaa viinaa sunnuntaina wv:ssä?</w:t>
      </w:r>
    </w:p>
    <w:p>
      <w:r>
        <w:rPr>
          <w:b/>
        </w:rPr>
        <w:t xml:space="preserve">Esimerkki 3.93</w:t>
      </w:r>
    </w:p>
    <w:p>
      <w:r>
        <w:t xml:space="preserve">Helmikuun 22. päivästä 2017 lähtien New Hampshire on perustuslaillinen kanto-osavaltio, jossa ei tarvita lupaa kantaa ampuma-asetta avoimesti tai piilossa julkisesti. Piilokantolupia myönnetään edelleen vastavuoroisuuden vuoksi muiden osavaltioiden kanssa.</w:t>
      </w:r>
    </w:p>
    <w:p>
      <w:r>
        <w:rPr>
          <w:b/>
        </w:rPr>
        <w:t xml:space="preserve">Tulos</w:t>
      </w:r>
    </w:p>
    <w:p>
      <w:r>
        <w:t xml:space="preserve">Onko aseiden kantaminen laillista New Hampshiressa?</w:t>
      </w:r>
    </w:p>
    <w:p>
      <w:r>
        <w:rPr>
          <w:b/>
        </w:rPr>
        <w:t xml:space="preserve">Tulos</w:t>
      </w:r>
    </w:p>
    <w:p>
      <w:r>
        <w:t xml:space="preserve">tarvitsenko piilotetun kantoluvan NH:ssä?</w:t>
      </w:r>
    </w:p>
    <w:p>
      <w:r>
        <w:rPr>
          <w:b/>
        </w:rPr>
        <w:t xml:space="preserve">Tulos</w:t>
      </w:r>
    </w:p>
    <w:p>
      <w:r>
        <w:t xml:space="preserve">tarvitsetko luvan kantaa piilotettua asetta NH:ssä?</w:t>
      </w:r>
    </w:p>
    <w:p>
      <w:r>
        <w:rPr>
          <w:b/>
        </w:rPr>
        <w:t xml:space="preserve">Tulos</w:t>
      </w:r>
    </w:p>
    <w:p>
      <w:r>
        <w:t xml:space="preserve">voinko kantaa pistoolia New Hampshiressa?</w:t>
      </w:r>
    </w:p>
    <w:p>
      <w:r>
        <w:rPr>
          <w:b/>
        </w:rPr>
        <w:t xml:space="preserve">Tulos</w:t>
      </w:r>
    </w:p>
    <w:p>
      <w:r>
        <w:t xml:space="preserve">tarvitsetko piilotetun kantoluvan NH:ssä?</w:t>
      </w:r>
    </w:p>
    <w:p>
      <w:r>
        <w:rPr>
          <w:b/>
        </w:rPr>
        <w:t xml:space="preserve">Tulos</w:t>
      </w:r>
    </w:p>
    <w:p>
      <w:r>
        <w:t xml:space="preserve">saako New Hampshiressa kantaa piilotettua asetta?</w:t>
      </w:r>
    </w:p>
    <w:p>
      <w:r>
        <w:rPr>
          <w:b/>
        </w:rPr>
        <w:t xml:space="preserve">Tulos</w:t>
      </w:r>
    </w:p>
    <w:p>
      <w:r>
        <w:t xml:space="preserve">Tarvitaanko aseenkantolupa NH:ssä?</w:t>
      </w:r>
    </w:p>
    <w:p>
      <w:r>
        <w:rPr>
          <w:b/>
        </w:rPr>
        <w:t xml:space="preserve">Tulos</w:t>
      </w:r>
    </w:p>
    <w:p>
      <w:r>
        <w:t xml:space="preserve">tarvitsetko aseenkantoluvan New Hampshiressa?</w:t>
      </w:r>
    </w:p>
    <w:p>
      <w:r>
        <w:rPr>
          <w:b/>
        </w:rPr>
        <w:t xml:space="preserve">Esimerkki 3.94</w:t>
      </w:r>
    </w:p>
    <w:p>
      <w:r>
        <w:t xml:space="preserve">Yksiotsaiset kaksoset ovat geneettisesti lähes identtisiä, ja ne ovat aina samaa sukupuolta, ellei kehityksen aikana ole tapahtunut mutaatiota. Monotsygoottisten kaksosten lapset testataan geneettisesti puolisisaruksiksi (tai täysiksi sisaruksiksi, jos monotsygoottinen kaksospari lisääntyy toisen parin tai saman henkilön kanssa), eikä ensiserkuiksi. Identtisillä kaksosilla ei kuitenkaan ole samoja sormenjälkiä, koska sikiöt koskettavat jopa kohdun sisällä ympäristönsä eri osia, mikä aiheuttaa pieniä eroja vastaaviin sormenjälkiin ja tekee niistä siten ainutlaatuisia.</w:t>
      </w:r>
    </w:p>
    <w:p>
      <w:r>
        <w:rPr>
          <w:b/>
        </w:rPr>
        <w:t xml:space="preserve">Tulos</w:t>
      </w:r>
    </w:p>
    <w:p>
      <w:r>
        <w:t xml:space="preserve">voiko identtisiä kaksosia olla eri sukupuolta?</w:t>
      </w:r>
    </w:p>
    <w:p>
      <w:r>
        <w:rPr>
          <w:b/>
        </w:rPr>
        <w:t xml:space="preserve">Tulos</w:t>
      </w:r>
    </w:p>
    <w:p>
      <w:r>
        <w:t xml:space="preserve">voivatko identtiset kaksoset olla eri sukupuolta?</w:t>
      </w:r>
    </w:p>
    <w:p>
      <w:r>
        <w:rPr>
          <w:b/>
        </w:rPr>
        <w:t xml:space="preserve">Tulos</w:t>
      </w:r>
    </w:p>
    <w:p>
      <w:r>
        <w:t xml:space="preserve">voiko poika ja tyttö saada identtiset kaksoset?</w:t>
      </w:r>
    </w:p>
    <w:p>
      <w:r>
        <w:rPr>
          <w:b/>
        </w:rPr>
        <w:t xml:space="preserve">Esimerkki 3.95</w:t>
      </w:r>
    </w:p>
    <w:p>
      <w:r>
        <w:t xml:space="preserve">Termopylain taistelu on pysynyt länsimaisen sivilisaation kulttuuri-ikonina siitä lähtien, kun se käytiin. Taisteluun palataan lukemattomissa sanonnoissa ja populaarikulttuurin teoksissa, kuten elokuvissa (esim. 300 spartalaista (1962) ja 300 (2007), jotka perustuvat taistelun aikaisiin ja lähelle taistelua sijoittuviin tapahtumiin), kirjallisuudessa, lauluissa, televisio-ohjelmissa ja videopeleissä. Taistelua käsitellään myös monissa sodankäynnin teoriaa ja käytäntöä käsittelevissä artikkeleissa ja kirjoissa.</w:t>
      </w:r>
    </w:p>
    <w:p>
      <w:r>
        <w:rPr>
          <w:b/>
        </w:rPr>
        <w:t xml:space="preserve">Tulos</w:t>
      </w:r>
    </w:p>
    <w:p>
      <w:r>
        <w:t xml:space="preserve">perustuiko elokuva 300 tositapahtumiin?</w:t>
      </w:r>
    </w:p>
    <w:p>
      <w:r>
        <w:rPr>
          <w:b/>
        </w:rPr>
        <w:t xml:space="preserve">Tulos</w:t>
      </w:r>
    </w:p>
    <w:p>
      <w:r>
        <w:t xml:space="preserve">Perustuuko elokuva 300 todelliseen tarinaan?</w:t>
      </w:r>
    </w:p>
    <w:p>
      <w:r>
        <w:rPr>
          <w:b/>
        </w:rPr>
        <w:t xml:space="preserve">Esimerkki 3.96</w:t>
      </w:r>
    </w:p>
    <w:p>
      <w:r>
        <w:t xml:space="preserve">Autogyroja ja helikoptereita käytettiin toisen maailmansodan aikana. Luettelo sisältää prototyypit.</w:t>
      </w:r>
    </w:p>
    <w:p>
      <w:r>
        <w:rPr>
          <w:b/>
        </w:rPr>
        <w:t xml:space="preserve">Tulos</w:t>
      </w:r>
    </w:p>
    <w:p>
      <w:r>
        <w:t xml:space="preserve">oliko toisessa maailmansodassa helikoptereita?</w:t>
      </w:r>
    </w:p>
    <w:p>
      <w:r>
        <w:rPr>
          <w:b/>
        </w:rPr>
        <w:t xml:space="preserve">Tulos</w:t>
      </w:r>
    </w:p>
    <w:p>
      <w:r>
        <w:t xml:space="preserve">oliko toisessa maailmansodassa helikoptereita?</w:t>
      </w:r>
    </w:p>
    <w:p>
      <w:r>
        <w:rPr>
          <w:b/>
        </w:rPr>
        <w:t xml:space="preserve">Tulos</w:t>
      </w:r>
    </w:p>
    <w:p>
      <w:r>
        <w:t xml:space="preserve">oliko toisessa maailmansodassa helikoptereita?</w:t>
      </w:r>
    </w:p>
    <w:p>
      <w:r>
        <w:rPr>
          <w:b/>
        </w:rPr>
        <w:t xml:space="preserve">Esimerkki 3.97</w:t>
      </w:r>
    </w:p>
    <w:p>
      <w:r>
        <w:t xml:space="preserve">Huomionarvoisia maita, jotka eivät päässeet karsintoihin, ovat muun muassa nelinkertainen mestari Italia (ensimmäistä kertaa sitten vuoden 1958), kolminkertainen kakkonen ja vuonna 2014 kolmanneksi sijoittunut Alankomaat (ensimmäistä kertaa sitten vuoden 2002) sekä neljä hallitsevaa maanosan mestaria: Vuoden 2017 Afrikan-mestaruuskilpailujen voittaja Kamerun, kaksinkertainen Copa América -mestari ja vuoden 2017 Confederations Cupin kakkonen Chile, vuoden 2016 OFC Nations Cupin voittaja Uusi-Seelanti ja vuoden 2017 CONCACAF Gold Cupin voittaja Yhdysvallat (ensimmäistä kertaa sitten vuoden 1986). Muut merkittävät karsintaputket katkesivat Ghanalla ja Norsunluurannikolla, jotka molemmat olivat päässeet kolmeen edelliseen turnaukseen.</w:t>
      </w:r>
    </w:p>
    <w:p>
      <w:r>
        <w:rPr>
          <w:b/>
        </w:rPr>
        <w:t xml:space="preserve">Tulos</w:t>
      </w:r>
    </w:p>
    <w:p>
      <w:r>
        <w:t xml:space="preserve">pelaako Yhdysvallat tänä vuonna MM-kisoissa?</w:t>
      </w:r>
    </w:p>
    <w:p>
      <w:r>
        <w:rPr>
          <w:b/>
        </w:rPr>
        <w:t xml:space="preserve">Tulos</w:t>
      </w:r>
    </w:p>
    <w:p>
      <w:r>
        <w:t xml:space="preserve">Pelaako USA työpokaalissa?</w:t>
      </w:r>
    </w:p>
    <w:p>
      <w:r>
        <w:rPr>
          <w:b/>
        </w:rPr>
        <w:t xml:space="preserve">Esimerkki 3.98</w:t>
      </w:r>
    </w:p>
    <w:p>
      <w:r>
        <w:t xml:space="preserve">Puerto Ricon verotus muodostuu sekä liittovaltion että Commonwealthin veroista. Puerto Ricolla on itsenäinen veronkantovaltuus Yhdysvaltojen lakikokoelman 48 U.S.C. § 734:n säännösten nojalla.</w:t>
      </w:r>
    </w:p>
    <w:p>
      <w:r>
        <w:rPr>
          <w:b/>
        </w:rPr>
        <w:t xml:space="preserve">Tulos</w:t>
      </w:r>
    </w:p>
    <w:p>
      <w:r>
        <w:t xml:space="preserve">maksavatko puerto ricon kansalaiset veroja meille?</w:t>
      </w:r>
    </w:p>
    <w:p>
      <w:r>
        <w:rPr>
          <w:b/>
        </w:rPr>
        <w:t xml:space="preserve">Tulos</w:t>
      </w:r>
    </w:p>
    <w:p>
      <w:r>
        <w:t xml:space="preserve">pitääkö Puerto Ricossa maksaa veroja?</w:t>
      </w:r>
    </w:p>
    <w:p>
      <w:r>
        <w:rPr>
          <w:b/>
        </w:rPr>
        <w:t xml:space="preserve">Esimerkki 3.99</w:t>
      </w:r>
    </w:p>
    <w:p>
      <w:r>
        <w:t xml:space="preserve">Lypsylehmä tuottaa elinaikanaan suuria määriä maitoa. Tuotanto on suurimmillaan noin 40-60 päivän kuluttua poikimisesta. Sen jälkeen tuotanto vähenee tasaisesti, kunnes lypsäminen lopetetaan noin 10 kuukauden iässä. Lehmä "kuivuu" noin 60 päivää ennen uutta poikimista. Lypsykausi on 12-14 kuukauden poikimakierron aikana noin 305 päivää eli 10 kuukautta. Monet muuttujat vaikuttavat siihen, että tietyt rodut tuottavat enemmän maitoa kuin toiset, mutta vaihteluväli on noin 6 800-17 000 kg maitoa vuodessa.</w:t>
      </w:r>
    </w:p>
    <w:p>
      <w:r>
        <w:rPr>
          <w:b/>
        </w:rPr>
        <w:t xml:space="preserve">Tulos</w:t>
      </w:r>
    </w:p>
    <w:p>
      <w:r>
        <w:t xml:space="preserve">Onko lehmien pysyttävä tiineinä tuottaakseen maitoa?</w:t>
      </w:r>
    </w:p>
    <w:p>
      <w:r>
        <w:rPr>
          <w:b/>
        </w:rPr>
        <w:t xml:space="preserve">Tulos</w:t>
      </w:r>
    </w:p>
    <w:p>
      <w:r>
        <w:t xml:space="preserve">Pitääkö lehmien olla tiineitä tuottaakseen maitoa?</w:t>
      </w:r>
    </w:p>
    <w:p>
      <w:r>
        <w:rPr>
          <w:b/>
        </w:rPr>
        <w:t xml:space="preserve">Tulos</w:t>
      </w:r>
    </w:p>
    <w:p>
      <w:r>
        <w:t xml:space="preserve">tuottaako lehmä maitoa koko ajan?</w:t>
      </w:r>
    </w:p>
    <w:p>
      <w:r>
        <w:rPr>
          <w:b/>
        </w:rPr>
        <w:t xml:space="preserve">Esimerkki 3.100</w:t>
      </w:r>
    </w:p>
    <w:p>
      <w:r>
        <w:t xml:space="preserve">Ainoa selviytyjä saa 1 000 000 dollarin käteispalkinnon ennen veroja, ja joskus hän saa myös ohjelman sponsorin tarjoaman auton. Jokainen pelaaja saa Survivoriin osallistumisestaan palkinnon sen mukaan, kuinka kauan hän kestää pelissä. Useimmilla kausilla toiseksi tullut saa 100 000 dollaria ja kolmanneksi tullut 85 000 dollaria. Kaikki muut pelaajat saavat rahaa liukuvalla asteikolla, mutta tarkkoja summia on harvoin julkistettu. Sonja Christopher, ensimmäinen Survivor: Borneo -ohjelmasta ulos äänestetty pelaaja, sai 2 500 dollaria. Survivor: Fiji -ohjelman ensimmäisellä kaudella, jolla voittajat olivat tasapisteissä, kaksi toiseksi sijoittunutta sai kumpikin 100 000 dollaria, ja Yau-Man Chan sai 60 000 dollaria neljännestä sijasta. Kaikki pelaajat saavat lisäksi 10 000 dollaria lisää osallistumisestaan jälleennäkemisohjelmaan.</w:t>
      </w:r>
    </w:p>
    <w:p>
      <w:r>
        <w:rPr>
          <w:b/>
        </w:rPr>
        <w:t xml:space="preserve">Tulos</w:t>
      </w:r>
    </w:p>
    <w:p>
      <w:r>
        <w:t xml:space="preserve">saatko palkkaa siitä, että olet mukana survivorissa?</w:t>
      </w:r>
    </w:p>
    <w:p>
      <w:r>
        <w:rPr>
          <w:b/>
        </w:rPr>
        <w:t xml:space="preserve">Tulos</w:t>
      </w:r>
    </w:p>
    <w:p>
      <w:r>
        <w:t xml:space="preserve">Onko survivorissa toisen sijan palkinto?</w:t>
      </w:r>
    </w:p>
    <w:p>
      <w:r>
        <w:rPr>
          <w:b/>
        </w:rPr>
        <w:t xml:space="preserve">Tulos</w:t>
      </w:r>
    </w:p>
    <w:p>
      <w:r>
        <w:t xml:space="preserve">voittavatko kakkos- ja kolmossijat rahaa survivorissa?</w:t>
      </w:r>
    </w:p>
    <w:p>
      <w:r>
        <w:rPr>
          <w:b/>
        </w:rPr>
        <w:t xml:space="preserve">Tulos</w:t>
      </w:r>
    </w:p>
    <w:p>
      <w:r>
        <w:t xml:space="preserve">Saavatko survivorin muut kilpailijat palkkaa?</w:t>
      </w:r>
    </w:p>
    <w:p>
      <w:r>
        <w:rPr>
          <w:b/>
        </w:rPr>
        <w:t xml:space="preserve">Tulos</w:t>
      </w:r>
    </w:p>
    <w:p>
      <w:r>
        <w:t xml:space="preserve">Voittaako selviytyjien kakkossija mitään?</w:t>
      </w:r>
    </w:p>
    <w:p>
      <w:r>
        <w:rPr>
          <w:b/>
        </w:rPr>
        <w:t xml:space="preserve">Tulos</w:t>
      </w:r>
    </w:p>
    <w:p>
      <w:r>
        <w:t xml:space="preserve">Saavatko selviytyjien kakkossijoitetut voittajat rahaa?</w:t>
      </w:r>
    </w:p>
    <w:p>
      <w:r>
        <w:rPr>
          <w:b/>
        </w:rPr>
        <w:t xml:space="preserve">Tulos</w:t>
      </w:r>
    </w:p>
    <w:p>
      <w:r>
        <w:t xml:space="preserve">saako selviytyjän kakkossija rahaa?</w:t>
      </w:r>
    </w:p>
    <w:p>
      <w:r>
        <w:rPr>
          <w:b/>
        </w:rPr>
        <w:t xml:space="preserve">Tulos</w:t>
      </w:r>
    </w:p>
    <w:p>
      <w:r>
        <w:t xml:space="preserve">Onko selviytyjälle toinen palkinto?</w:t>
      </w:r>
    </w:p>
    <w:p>
      <w:r>
        <w:rPr>
          <w:b/>
        </w:rPr>
        <w:t xml:space="preserve">Tulos</w:t>
      </w:r>
    </w:p>
    <w:p>
      <w:r>
        <w:t xml:space="preserve">Voittaako selviytyjien kakkossija rahaa?</w:t>
      </w:r>
    </w:p>
    <w:p>
      <w:r>
        <w:rPr>
          <w:b/>
        </w:rPr>
        <w:t xml:space="preserve">Tulos</w:t>
      </w:r>
    </w:p>
    <w:p>
      <w:r>
        <w:t xml:space="preserve">voittavatko selviytyjät rahaa?</w:t>
      </w:r>
    </w:p>
    <w:p>
      <w:r>
        <w:rPr>
          <w:b/>
        </w:rPr>
        <w:t xml:space="preserve">Tulos</w:t>
      </w:r>
    </w:p>
    <w:p>
      <w:r>
        <w:t xml:space="preserve">saatko palkkaa siitä, että olet survivorissa?</w:t>
      </w:r>
    </w:p>
    <w:p>
      <w:r>
        <w:rPr>
          <w:b/>
        </w:rPr>
        <w:t xml:space="preserve">Tulos</w:t>
      </w:r>
    </w:p>
    <w:p>
      <w:r>
        <w:t xml:space="preserve">Saavatko selviytyjien kakkos- ja kolmossijojen voittajat rahaa?</w:t>
      </w:r>
    </w:p>
    <w:p>
      <w:r>
        <w:rPr>
          <w:b/>
        </w:rPr>
        <w:t xml:space="preserve">Esimerkki 3.101</w:t>
      </w:r>
    </w:p>
    <w:p>
      <w:r>
        <w:t xml:space="preserve">Collard greens on Yhdysvaltojen eteläisen keittiön perusvihannes. Ne valmistetaan usein yhdessä muiden samankaltaisten vihreiden lehtivihannesten, kuten lehtikaalin, nauriin, pinaatin ja sinapinvihannesten kanssa ruokalajeiksi, joita kutsutaan nimellä ``mixed greens''. Tyypillisiä mausteita kaalisalaattia valmistettaessa ovat savustettu ja suolattu liha (kinkkukiinni, savustetut kalkkunan rumpupalat, savustetut kalkkunan niskat, sian niskaluut, rasvaselkä tai muu rasvainen liha), kuutioitu sipuli, etikka, suola ja mustapippuri, valkopippuri tai rouhittu punainen pippuri, ja jotkut kokit lisäävät siihen pienen määrän sokeria. Perinteisesti lehtikaalia syödään uudenvuodenpäivänä yhdessä mustasilmäisten herneiden tai peltohernesten ja maissileivän kanssa tulevan vuoden varallisuuden takaamiseksi. Maissileipää käytetään imeyttämään "pottulientä", joka on ravinteikasta lehtikaalin lientä. Lanttukaali voidaan myös viipaloida ohuiksi ja fermentoida, jolloin siitä saadaan lanttukaalia, joka valmistetaan usein litteiden nyyttien kanssa.</w:t>
      </w:r>
    </w:p>
    <w:p>
      <w:r>
        <w:rPr>
          <w:b/>
        </w:rPr>
        <w:t xml:space="preserve">Tulos</w:t>
      </w:r>
    </w:p>
    <w:p>
      <w:r>
        <w:t xml:space="preserve">ovatko lehtikaalin vihreät samaa kuin nauriin vihreät?</w:t>
      </w:r>
    </w:p>
    <w:p>
      <w:r>
        <w:rPr>
          <w:b/>
        </w:rPr>
        <w:t xml:space="preserve">Tulos</w:t>
      </w:r>
    </w:p>
    <w:p>
      <w:r>
        <w:t xml:space="preserve">ovatko lehtikaalin vihannekset samaa kuin sinapin vihannekset?</w:t>
      </w:r>
    </w:p>
    <w:p>
      <w:r>
        <w:rPr>
          <w:b/>
        </w:rPr>
        <w:t xml:space="preserve">Tulos</w:t>
      </w:r>
    </w:p>
    <w:p>
      <w:r>
        <w:t xml:space="preserve">ovatko lehtikaali ja nauris sama asia?</w:t>
      </w:r>
    </w:p>
    <w:p>
      <w:r>
        <w:rPr>
          <w:b/>
        </w:rPr>
        <w:t xml:space="preserve">Tulos</w:t>
      </w:r>
    </w:p>
    <w:p>
      <w:r>
        <w:t xml:space="preserve">Ovatko lehtikaalin ja sinapin vihannekset sama asia?</w:t>
      </w:r>
    </w:p>
    <w:p>
      <w:r>
        <w:rPr>
          <w:b/>
        </w:rPr>
        <w:t xml:space="preserve">Esimerkki 3.102</w:t>
      </w:r>
    </w:p>
    <w:p>
      <w:r>
        <w:t xml:space="preserve">1 jakso. Puheenjohtajaksi ei saa valita ketään useammin kuin kaksi kertaa, eikä henkilöä, joka on toiminut puheenjohtajana tai puheenjohtajana yli kaksi vuotta toimikauden aikana, jolle joku muu henkilö on valittu puheenjohtajaksi, saa valita puheenjohtajaksi useammin kuin kerran. Tätä artiklaa ei kuitenkaan sovelleta henkilöön, joka oli presidentin virassa silloin, kun kongressi ehdotti tätä artiklaa, eikä se estä henkilöä, joka on presidentin virassa tai toimii presidenttinä sinä aikana, jona tämä artikla tulee voimaan, toimimasta presidentin virassa tai toimimasta presidenttinä jäljellä olevan toimikauden aikana.</w:t>
      </w:r>
    </w:p>
    <w:p>
      <w:r>
        <w:rPr>
          <w:b/>
        </w:rPr>
        <w:t xml:space="preserve">Tulos</w:t>
      </w:r>
    </w:p>
    <w:p>
      <w:r>
        <w:t xml:space="preserve">voiko presidentti toimia useammin kuin kaksi kautta?</w:t>
      </w:r>
    </w:p>
    <w:p>
      <w:r>
        <w:rPr>
          <w:b/>
        </w:rPr>
        <w:t xml:space="preserve">Tulos</w:t>
      </w:r>
    </w:p>
    <w:p>
      <w:r>
        <w:t xml:space="preserve">voiko Yhdysvaltain presidentillä olla enemmän kuin kaksi toimikautta?</w:t>
      </w:r>
    </w:p>
    <w:p>
      <w:r>
        <w:rPr>
          <w:b/>
        </w:rPr>
        <w:t xml:space="preserve">Tulos</w:t>
      </w:r>
    </w:p>
    <w:p>
      <w:r>
        <w:t xml:space="preserve">voiko Yhdysvaltain presidentti asettua uudelleen ehdolle kahden kauden jälkeen?</w:t>
      </w:r>
    </w:p>
    <w:p>
      <w:r>
        <w:rPr>
          <w:b/>
        </w:rPr>
        <w:t xml:space="preserve">Tulos</w:t>
      </w:r>
    </w:p>
    <w:p>
      <w:r>
        <w:t xml:space="preserve">voiko kahden kauden presidentti asettua uudelleen ehdolle?</w:t>
      </w:r>
    </w:p>
    <w:p>
      <w:r>
        <w:rPr>
          <w:b/>
        </w:rPr>
        <w:t xml:space="preserve">Tulos</w:t>
      </w:r>
    </w:p>
    <w:p>
      <w:r>
        <w:t xml:space="preserve">voiko Yhdysvaltain entisestä presidentistä tulla jälleen presidentti?</w:t>
      </w:r>
    </w:p>
    <w:p>
      <w:r>
        <w:rPr>
          <w:b/>
        </w:rPr>
        <w:t xml:space="preserve">Tulos</w:t>
      </w:r>
    </w:p>
    <w:p>
      <w:r>
        <w:t xml:space="preserve">voiko presidentti pyrkiä kolmannelle kaudelle?</w:t>
      </w:r>
    </w:p>
    <w:p>
      <w:r>
        <w:rPr>
          <w:b/>
        </w:rPr>
        <w:t xml:space="preserve">Tulos</w:t>
      </w:r>
    </w:p>
    <w:p>
      <w:r>
        <w:t xml:space="preserve">voidaanko Yhdysvaltain presidentti valita useammin kuin kahdesti?</w:t>
      </w:r>
    </w:p>
    <w:p>
      <w:r>
        <w:rPr>
          <w:b/>
        </w:rPr>
        <w:t xml:space="preserve">Tulos</w:t>
      </w:r>
    </w:p>
    <w:p>
      <w:r>
        <w:t xml:space="preserve">voidaanko presidentti valita sen jälkeen, kun hän on jättänyt tehtävänsä?</w:t>
      </w:r>
    </w:p>
    <w:p>
      <w:r>
        <w:rPr>
          <w:b/>
        </w:rPr>
        <w:t xml:space="preserve">Tulos</w:t>
      </w:r>
    </w:p>
    <w:p>
      <w:r>
        <w:t xml:space="preserve">voiko presidentti asettua uudelleen ehdolle kahden kauden jälkeen?</w:t>
      </w:r>
    </w:p>
    <w:p>
      <w:r>
        <w:rPr>
          <w:b/>
        </w:rPr>
        <w:t xml:space="preserve">Tulos</w:t>
      </w:r>
    </w:p>
    <w:p>
      <w:r>
        <w:t xml:space="preserve">voiko amerikkalainen presidentti olla ehdolla kolmeksi kaudeksi?</w:t>
      </w:r>
    </w:p>
    <w:p>
      <w:r>
        <w:rPr>
          <w:b/>
        </w:rPr>
        <w:t xml:space="preserve">Esimerkki 3.103</w:t>
      </w:r>
    </w:p>
    <w:p>
      <w:r>
        <w:t xml:space="preserve">Yhdysvaltain rannikkovartiosto (United States Coast Guard, USCG) on Yhdysvaltain asevoimien haara ja yksi maan seitsemästä yhtenäisestä yksiköstä. Rannikkovartiosto on merenkulun sotilaallinen monitehtäväinen yksikkö, joka on ainutlaatuinen Yhdysvaltojen sotilashaarojen joukossa, sillä sen tehtäväkokonaisuuteen kuuluu merenkulun lainvalvontatehtävä (toimivalta sekä kotimaan että kansainvälisillä vesillä) ja liittovaltion sääntelyvirastotehtävä. Se toimii rauhanaikana Yhdysvaltain sisäisen turvallisuuden ministeriön alaisuudessa, ja Yhdysvaltain presidentti voi milloin tahansa siirtää sen Yhdysvaltain merivoimien ministeriön alaisuuteen tai Yhdysvaltain kongressi voi siirtää sen sota-aikana. Näin on tapahtunut kahdesti, vuonna 1917 ensimmäisen maailmansodan aikana ja vuonna 1941 toisen maailmansodan aikana.</w:t>
      </w:r>
    </w:p>
    <w:p>
      <w:r>
        <w:rPr>
          <w:b/>
        </w:rPr>
        <w:t xml:space="preserve">Tulos</w:t>
      </w:r>
    </w:p>
    <w:p>
      <w:r>
        <w:t xml:space="preserve">Onko Yhdysvaltojen rannikkovartiosto osa armeijaa?</w:t>
      </w:r>
    </w:p>
    <w:p>
      <w:r>
        <w:rPr>
          <w:b/>
        </w:rPr>
        <w:t xml:space="preserve">Tulos</w:t>
      </w:r>
    </w:p>
    <w:p>
      <w:r>
        <w:t xml:space="preserve">Onko rannikkovartiosto armeijan haara?</w:t>
      </w:r>
    </w:p>
    <w:p>
      <w:r>
        <w:rPr>
          <w:b/>
        </w:rPr>
        <w:t xml:space="preserve">Tulos</w:t>
      </w:r>
    </w:p>
    <w:p>
      <w:r>
        <w:t xml:space="preserve">Onko rannikkovartiosto osa asevoimia?</w:t>
      </w:r>
    </w:p>
    <w:p>
      <w:r>
        <w:rPr>
          <w:b/>
        </w:rPr>
        <w:t xml:space="preserve">Tulos</w:t>
      </w:r>
    </w:p>
    <w:p>
      <w:r>
        <w:t xml:space="preserve">Onko rannikkovartiosto osa armeijaa?</w:t>
      </w:r>
    </w:p>
    <w:p>
      <w:r>
        <w:rPr>
          <w:b/>
        </w:rPr>
        <w:t xml:space="preserve">Tulos</w:t>
      </w:r>
    </w:p>
    <w:p>
      <w:r>
        <w:t xml:space="preserve">Onko rannikkovartiosto osa armeijaa?</w:t>
      </w:r>
    </w:p>
    <w:p>
      <w:r>
        <w:rPr>
          <w:b/>
        </w:rPr>
        <w:t xml:space="preserve">Tulos</w:t>
      </w:r>
    </w:p>
    <w:p>
      <w:r>
        <w:t xml:space="preserve">Onko rannikkovartiosto osa asevoimia?</w:t>
      </w:r>
    </w:p>
    <w:p>
      <w:r>
        <w:rPr>
          <w:b/>
        </w:rPr>
        <w:t xml:space="preserve">Esimerkki 3.104</w:t>
      </w:r>
    </w:p>
    <w:p>
      <w:r>
        <w:t xml:space="preserve">Kansalaispidätys on pidätys, jonka tekee henkilö, joka ei toimi lainvalvontaviranomaisena. Common law -alueilla käytäntö juontaa juurensa keskiaikaiseen Englantiin ja Englannin common law -järjestelmään, jossa sheriffit kannustivat tavallisia kansalaisia auttamaan lainrikkojien pidättämisessä.</w:t>
      </w:r>
    </w:p>
    <w:p>
      <w:r>
        <w:rPr>
          <w:b/>
        </w:rPr>
        <w:t xml:space="preserve">Tulos</w:t>
      </w:r>
    </w:p>
    <w:p>
      <w:r>
        <w:t xml:space="preserve">Onko kansalaispidätystä olemassa?</w:t>
      </w:r>
    </w:p>
    <w:p>
      <w:r>
        <w:rPr>
          <w:b/>
        </w:rPr>
        <w:t xml:space="preserve">Tulos</w:t>
      </w:r>
    </w:p>
    <w:p>
      <w:r>
        <w:t xml:space="preserve">Onko sellaista asiaa kuin kansalaispidätys?</w:t>
      </w:r>
    </w:p>
    <w:p>
      <w:r>
        <w:rPr>
          <w:b/>
        </w:rPr>
        <w:t xml:space="preserve">Esimerkki 3.105</w:t>
      </w:r>
    </w:p>
    <w:p>
      <w:r>
        <w:t xml:space="preserve">Eniten Super Bowleja on voittanut Pittsburgh Steelers (6--2) kuudella mestaruudellaan, kun taas New England Patriotsilla (5-5), Dallas Cowboysilla (5--3) ja San Francisco 49ersillä (5--1) on viisi voittoa. New Englandilla on eniten Super Bowl -esiintymisiä kymmenellä, kun taas Buffalo Billsillä (0--4) on eniten peräkkäisiä esiintymisiä neljällä (kaikki tappioita) vuosina 1990-1993. Miami Dolphins on ainoa joukkue, jolla on vähintään kolme peräkkäistä osallistumista: 1972--1974. Denver Broncos (3--5) ja Patriots ovat kumpikin hävinneet ennätykselliset viisi Super Bowlia. Minnesota Vikings (0-4) ja Bills ovat hävinneet neljä. Peräkkäisten voittojen ennätys on kaksi, ja sen jakaa seitsemän seuraa: Green Bay Packers (1966--1967), Miami Dolphins (1972--1973), Pittsburgh Steelers (1974--1975 ja 1978--1979, ainoa joukkue, joka on onnistunut tässä kahdesti), San Francisco 49ers (1988--1989), Dallas Cowboys (1992--1993), Denver Broncos (1997--1998) ja New England Patriots (2003--2004). Näistä joukkueista Dallas (1992--1993; 1995) ja New England (2001; 2003--2004) ovat ainoat joukkueet, jotka ovat voittaneet kolme Super Bowlia neljästä peräkkäisestä. Dolphins 1972 päätti NFL:n historian ainoan täydellisen kauden voittamalla Super Bowl VII:n. Ainoa joukkue, jolla on useita Super Bowl -otteluita ilman tappioita, on Baltimore Ravens, joka voittaessaan Super Bowl XLVII:n voitti ja korvasi 49ersin tällä sijalla. Neljä nykyistä NFL-joukkuetta ei ole koskaan esiintynyt Super Bowlissa, mukaan lukien franchise-siirrot ja uudelleen nimeäminen: Cleveland Browns, Detroit Lions, Jacksonville Jaguars ja Houston Texans, vaikka sekä Browns (1964) että Lions (1957) olivat voittaneet NFL:n mestaruusotteluita ennen Super Bowlin perustamista.</w:t>
      </w:r>
    </w:p>
    <w:p>
      <w:r>
        <w:rPr>
          <w:b/>
        </w:rPr>
        <w:t xml:space="preserve">Tulos</w:t>
      </w:r>
    </w:p>
    <w:p>
      <w:r>
        <w:t xml:space="preserve">ovatko buffalo billsit koskaan voittaneet super bowlin?</w:t>
      </w:r>
    </w:p>
    <w:p>
      <w:r>
        <w:rPr>
          <w:b/>
        </w:rPr>
        <w:t xml:space="preserve">Tulos</w:t>
      </w:r>
    </w:p>
    <w:p>
      <w:r>
        <w:t xml:space="preserve">Onko kukaan voittanut superbowlia peräkkäin?</w:t>
      </w:r>
    </w:p>
    <w:p>
      <w:r>
        <w:rPr>
          <w:b/>
        </w:rPr>
        <w:t xml:space="preserve">Tulos</w:t>
      </w:r>
    </w:p>
    <w:p>
      <w:r>
        <w:t xml:space="preserve">Onko Browns koskaan voittanut Super Bowlin?</w:t>
      </w:r>
    </w:p>
    <w:p>
      <w:r>
        <w:rPr>
          <w:b/>
        </w:rPr>
        <w:t xml:space="preserve">Tulos</w:t>
      </w:r>
    </w:p>
    <w:p>
      <w:r>
        <w:t xml:space="preserve">Onko mikään joukkue voittanut kolme superbowlia peräkkäin?</w:t>
      </w:r>
    </w:p>
    <w:p>
      <w:r>
        <w:rPr>
          <w:b/>
        </w:rPr>
        <w:t xml:space="preserve">Tulos</w:t>
      </w:r>
    </w:p>
    <w:p>
      <w:r>
        <w:t xml:space="preserve">Onko joukkue koskaan voittanut superbowlia kahtena vuonna peräkkäin?</w:t>
      </w:r>
    </w:p>
    <w:p>
      <w:r>
        <w:rPr>
          <w:b/>
        </w:rPr>
        <w:t xml:space="preserve">Tulos</w:t>
      </w:r>
    </w:p>
    <w:p>
      <w:r>
        <w:t xml:space="preserve">Onko yksikään NFL-joukkue koskaan voittanut kolme superbowlia peräkkäin?</w:t>
      </w:r>
    </w:p>
    <w:p>
      <w:r>
        <w:rPr>
          <w:b/>
        </w:rPr>
        <w:t xml:space="preserve">Tulos</w:t>
      </w:r>
    </w:p>
    <w:p>
      <w:r>
        <w:t xml:space="preserve">Onko joukkue koskaan voittanut kaksi kertaa peräkkäin Super Bowlia?</w:t>
      </w:r>
    </w:p>
    <w:p>
      <w:r>
        <w:rPr>
          <w:b/>
        </w:rPr>
        <w:t xml:space="preserve">Tulos</w:t>
      </w:r>
    </w:p>
    <w:p>
      <w:r>
        <w:t xml:space="preserve">Onko mikään joukkue koskaan voittanut peräkkäisiä Super Bowleja?</w:t>
      </w:r>
    </w:p>
    <w:p>
      <w:r>
        <w:rPr>
          <w:b/>
        </w:rPr>
        <w:t xml:space="preserve">Esimerkki 3.106</w:t>
      </w:r>
    </w:p>
    <w:p>
      <w:r>
        <w:t xml:space="preserve">Lähisuku on määritelty sukulaisryhmä, jota käytetään säännöissä tai laeissa sen määrittämiseksi, keitä henkilön perheenjäseniä kyseiset säännöt koskevat. Siihen kuuluvat tavallisesti henkilön vanhemmat, puoliso, sisarukset, lapset tai henkilö, joka on verisukulainen ja jonka läheinen yhteys vastaa perhesuhdetta. It can contain others connected by birth, adoption, marriage, civil partnership, or cohabitation, such as grandparents, great-grandparents, grandchildren, great-grandchildren, aunts, uncles, siblings-in-law, half-siblings, cousins, adopted children and step-parents/step-children, and cohabiting partners.</w:t>
      </w:r>
    </w:p>
    <w:p>
      <w:r>
        <w:rPr>
          <w:b/>
        </w:rPr>
        <w:t xml:space="preserve">Tulos</w:t>
      </w:r>
    </w:p>
    <w:p>
      <w:r>
        <w:t xml:space="preserve">pidetäänkö kälyä lähisukulaisena?</w:t>
      </w:r>
    </w:p>
    <w:p>
      <w:r>
        <w:rPr>
          <w:b/>
        </w:rPr>
        <w:t xml:space="preserve">Tulos</w:t>
      </w:r>
    </w:p>
    <w:p>
      <w:r>
        <w:t xml:space="preserve">luokitellaanko serkku lähisukulaiseksi?</w:t>
      </w:r>
    </w:p>
    <w:p>
      <w:r>
        <w:rPr>
          <w:b/>
        </w:rPr>
        <w:t xml:space="preserve">Tulos</w:t>
      </w:r>
    </w:p>
    <w:p>
      <w:r>
        <w:t xml:space="preserve">lasketaanko lanko lähisukulaiseksi?</w:t>
      </w:r>
    </w:p>
    <w:p>
      <w:r>
        <w:rPr>
          <w:b/>
        </w:rPr>
        <w:t xml:space="preserve">Tulos</w:t>
      </w:r>
    </w:p>
    <w:p>
      <w:r>
        <w:t xml:space="preserve">pidetäänkö lankoa sukulaisena?</w:t>
      </w:r>
    </w:p>
    <w:p>
      <w:r>
        <w:rPr>
          <w:b/>
        </w:rPr>
        <w:t xml:space="preserve">Esimerkki 3.107</w:t>
      </w:r>
    </w:p>
    <w:p>
      <w:r>
        <w:t xml:space="preserve">Ryhmän voittaja Espanja pääsi suoraan vuoden 2018 jalkapallon maailmanmestaruuskilpailuihin. Lohkon kakkonen, Italia, eteni pudotuspeleihin yhtenä kahdeksasta parhaasta jatkoonmenijästä, jossa se hävisi Ruotsille eikä näin ollen päässyt karsintoihin ensimmäistä kertaa sitten vuoden 1958.</w:t>
      </w:r>
    </w:p>
    <w:p>
      <w:r>
        <w:rPr>
          <w:b/>
        </w:rPr>
        <w:t xml:space="preserve">Tulos</w:t>
      </w:r>
    </w:p>
    <w:p>
      <w:r>
        <w:t xml:space="preserve">pääseekö italia vuoden 2018 jalkapallon MM-kisoihin?</w:t>
      </w:r>
    </w:p>
    <w:p>
      <w:r>
        <w:rPr>
          <w:b/>
        </w:rPr>
        <w:t xml:space="preserve">Tulos</w:t>
      </w:r>
    </w:p>
    <w:p>
      <w:r>
        <w:t xml:space="preserve">pääseekö italia vuoden 2018 MM-kisoihin?</w:t>
      </w:r>
    </w:p>
    <w:p>
      <w:r>
        <w:rPr>
          <w:b/>
        </w:rPr>
        <w:t xml:space="preserve">Tulos</w:t>
      </w:r>
    </w:p>
    <w:p>
      <w:r>
        <w:t xml:space="preserve">pääsikö espanja vuoden 2018 MM-kisoihin?</w:t>
      </w:r>
    </w:p>
    <w:p>
      <w:r>
        <w:rPr>
          <w:b/>
        </w:rPr>
        <w:t xml:space="preserve">Tulos</w:t>
      </w:r>
    </w:p>
    <w:p>
      <w:r>
        <w:t xml:space="preserve">onko italia mukana vuoden 2018 MM-lopputurnauksessa?</w:t>
      </w:r>
    </w:p>
    <w:p>
      <w:r>
        <w:rPr>
          <w:b/>
        </w:rPr>
        <w:t xml:space="preserve">Tulos</w:t>
      </w:r>
    </w:p>
    <w:p>
      <w:r>
        <w:t xml:space="preserve">lähteekö italia vuoden 2018 MM-kisoihin?</w:t>
      </w:r>
    </w:p>
    <w:p>
      <w:r>
        <w:rPr>
          <w:b/>
        </w:rPr>
        <w:t xml:space="preserve">Esimerkki 3.108</w:t>
      </w:r>
    </w:p>
    <w:p>
      <w:r>
        <w:t xml:space="preserve">Vuonna 1908 Yhdysvaltain kongressi hylkäsi ehdotuksen tehdä äitienpäivästä virallinen juhlapäivä vitsaillen, että he joutuisivat julistamaan myös anopinpäivän. Anna Jarvisin ponnistelujen ansiosta vuonna 1911 kaikki Yhdysvaltain osavaltiot kuitenkin huomioivat juhlapäivän, ja jotkut niistä tunnustivat äitienpäivän virallisesti paikalliseksi juhlapäiväksi (ensimmäisenä Länsi-Virginia, Jarvisin kotiosavaltio, vuonna 1910). Vuonna 1914 Woodrow Wilson allekirjoitti julistuksen, jossa toukokuun toisena sunnuntaina vietettävä äitienpäivä nimettiin kansalliseksi juhlapäiväksi äitien kunniaksi.</w:t>
      </w:r>
    </w:p>
    <w:p>
      <w:r>
        <w:rPr>
          <w:b/>
        </w:rPr>
        <w:t xml:space="preserve">Tulos</w:t>
      </w:r>
    </w:p>
    <w:p>
      <w:r>
        <w:t xml:space="preserve">pidetäänkö äitienpäivää kansallisena juhlapäivänä?</w:t>
      </w:r>
    </w:p>
    <w:p>
      <w:r>
        <w:rPr>
          <w:b/>
        </w:rPr>
        <w:t xml:space="preserve">Tulos</w:t>
      </w:r>
    </w:p>
    <w:p>
      <w:r>
        <w:t xml:space="preserve">onko äitienpäivä aina toukokuun toinen sunnuntai?</w:t>
      </w:r>
    </w:p>
    <w:p>
      <w:r>
        <w:rPr>
          <w:b/>
        </w:rPr>
        <w:t xml:space="preserve">Esimerkki 3.109</w:t>
      </w:r>
    </w:p>
    <w:p>
      <w:r>
        <w:t xml:space="preserve">``Stuck in the Middle'' julkaistiin Stealers Wheel -yhtyeen samannimisellä debyyttialbumilla vuonna 1972. Gerry Rafferty lauloi päälaulun, ja Joe Egan lauloi harmoniaa. Kappaleen tuottivat Jerry Leiber ja Mike Stoller. Raffertyn sanoitus on Bob Dylanin pastissina kirjoitettu ja esitetty halveksuva kertomus musiikkialan cocktailkutsuista.</w:t>
      </w:r>
    </w:p>
    <w:p>
      <w:r>
        <w:rPr>
          <w:b/>
        </w:rPr>
        <w:t xml:space="preserve">Tulos</w:t>
      </w:r>
    </w:p>
    <w:p>
      <w:r>
        <w:t xml:space="preserve">Lauloiko Gerry Rafferty kanssasi Stuck in the Middleä?</w:t>
      </w:r>
    </w:p>
    <w:p>
      <w:r>
        <w:rPr>
          <w:b/>
        </w:rPr>
        <w:t xml:space="preserve">Tulos</w:t>
      </w:r>
    </w:p>
    <w:p>
      <w:r>
        <w:t xml:space="preserve">lauloiko bob dylan stuck in the middle kanssasi?</w:t>
      </w:r>
    </w:p>
    <w:p>
      <w:r>
        <w:rPr>
          <w:b/>
        </w:rPr>
        <w:t xml:space="preserve">Esimerkki 3.110</w:t>
      </w:r>
    </w:p>
    <w:p>
      <w:r>
        <w:t xml:space="preserve">Vuonna 1999 UEFA Cup Winners' Cup lakkautettiin ja yhdistettiin UEFA Cupiin. Vuosien 2004-2005 kilpailuun lisättiin lohkovaihe ennen pudotuspelivaihetta. Vuonna 2009 tapahtuneeseen tuotemerkin muuttamiseen sisältyi myös yhdistäminen UEFA Intertoto Cupin kanssa, jolloin kilpailumuoto laajeni, ryhmävaihetta laajennettiin ja karsintaperusteita muutettiin. UEFA Europa Leaguen voittaja pääsee UEFA Super Cupiin, ja kaudesta 2014-15 lähtien UEFA Europa Leaguen voittaja pääsee myös seuraavaan UEFA Mestarien liigaan. Voittaja pääsee lohkovaiheeseen.</w:t>
      </w:r>
    </w:p>
    <w:p>
      <w:r>
        <w:rPr>
          <w:b/>
        </w:rPr>
        <w:t xml:space="preserve">Tulos</w:t>
      </w:r>
    </w:p>
    <w:p>
      <w:r>
        <w:t xml:space="preserve">pääsevätkö europa-liigan voittajat mestarien liigaan?</w:t>
      </w:r>
    </w:p>
    <w:p>
      <w:r>
        <w:rPr>
          <w:b/>
        </w:rPr>
        <w:t xml:space="preserve">Tulos</w:t>
      </w:r>
    </w:p>
    <w:p>
      <w:r>
        <w:t xml:space="preserve">putoavatko Mestarien liigan joukkueet europa-liigaan?</w:t>
      </w:r>
    </w:p>
    <w:p>
      <w:r>
        <w:rPr>
          <w:b/>
        </w:rPr>
        <w:t xml:space="preserve">Tulos</w:t>
      </w:r>
    </w:p>
    <w:p>
      <w:r>
        <w:t xml:space="preserve">Mestarien liigan häviäjät menevät europa liigaan?</w:t>
      </w:r>
    </w:p>
    <w:p>
      <w:r>
        <w:rPr>
          <w:b/>
        </w:rPr>
        <w:t xml:space="preserve">Tulos</w:t>
      </w:r>
    </w:p>
    <w:p>
      <w:r>
        <w:t xml:space="preserve">oikeuttaako europa-liigan voittaminen mestarien liigaan?</w:t>
      </w:r>
    </w:p>
    <w:p>
      <w:r>
        <w:rPr>
          <w:b/>
        </w:rPr>
        <w:t xml:space="preserve">Esimerkki 3.111</w:t>
      </w:r>
    </w:p>
    <w:p>
      <w:r>
        <w:t xml:space="preserve">Kääntyminen punaisella on oikeusperiaate, joka sallii ajoneuvojen kääntyä liikennevaloissa punaisen merkin näyttäessä (lähes aina täydellisen pysähtymisen jälkeen) liikennesuuntaan, kun tie on vapaa, ilman että niiden tarvitsee odottaa vihreää merkkiä. Tarkoituksena on mahdollistaa liikenteen jatkaminen mahdollisimman pienellä riskillä, kunhan noudatetaan asianmukaista varovaisuutta.</w:t>
      </w:r>
    </w:p>
    <w:p>
      <w:r>
        <w:rPr>
          <w:b/>
        </w:rPr>
        <w:t xml:space="preserve">Tulos</w:t>
      </w:r>
    </w:p>
    <w:p>
      <w:r>
        <w:t xml:space="preserve">pitääkö kääntyä oikealle punaisissa valoissa?</w:t>
      </w:r>
    </w:p>
    <w:p>
      <w:r>
        <w:rPr>
          <w:b/>
        </w:rPr>
        <w:t xml:space="preserve">Tulos</w:t>
      </w:r>
    </w:p>
    <w:p>
      <w:r>
        <w:t xml:space="preserve">Onko punaisia päin ajaminen koskaan laillista?</w:t>
      </w:r>
    </w:p>
    <w:p>
      <w:r>
        <w:rPr>
          <w:b/>
        </w:rPr>
        <w:t xml:space="preserve">Tulos</w:t>
      </w:r>
    </w:p>
    <w:p>
      <w:r>
        <w:t xml:space="preserve">Onko laitonta olla kääntymättä oikealle punaisella?</w:t>
      </w:r>
    </w:p>
    <w:p>
      <w:r>
        <w:rPr>
          <w:b/>
        </w:rPr>
        <w:t xml:space="preserve">Tulos</w:t>
      </w:r>
    </w:p>
    <w:p>
      <w:r>
        <w:t xml:space="preserve">Saako punaisella kääntyä oikealle?</w:t>
      </w:r>
    </w:p>
    <w:p>
      <w:r>
        <w:rPr>
          <w:b/>
        </w:rPr>
        <w:t xml:space="preserve">Esimerkki 3.112</w:t>
      </w:r>
    </w:p>
    <w:p>
      <w:r>
        <w:t xml:space="preserve">Leen itsenäisyyspäätöslauselma hyväksyttiin 2. heinäkuuta ilman vastaääniä. Viiden hengen komitea oli laatinut julistuksen, jotta se olisi valmis, kun kongressi äänestää itsenäisyydestä. John Adams, itsenäisyyden ajamisen johtaja, oli saanut komitean valitsemaan Thomas Jeffersonin laatimaan asiakirjan alkuperäisen luonnoksen, jota kongressi muokkasi lopullisen version aikaansaamiseksi. Julistus oli virallinen selitys sille, miksi kongressi oli äänestänyt itsenäisyyden julistamisesta Isosta-Britanniasta, yli vuosi Yhdysvaltain vapaussodan puhkeamisen jälkeen. Adams kirjoitti vaimolleen Abigailille: "Heinäkuun toinen päivä vuonna 1776 tulee olemaan Amerikan historian ikimuistettavin epookki" - vaikka itsenäisyyspäivää juhlitaan itse asiassa 4. heinäkuuta, jolloin itsenäisyysjulistuksen sanamuoto hyväksyttiin.</w:t>
      </w:r>
    </w:p>
    <w:p>
      <w:r>
        <w:rPr>
          <w:b/>
        </w:rPr>
        <w:t xml:space="preserve">Tulos</w:t>
      </w:r>
    </w:p>
    <w:p>
      <w:r>
        <w:t xml:space="preserve">oliko itsenäisyysjulistus ennen vallankumouksellista sotaa?</w:t>
      </w:r>
    </w:p>
    <w:p>
      <w:r>
        <w:rPr>
          <w:b/>
        </w:rPr>
        <w:t xml:space="preserve">Tulos</w:t>
      </w:r>
    </w:p>
    <w:p>
      <w:r>
        <w:t xml:space="preserve">oliko vallankumouksellinen sota ennen itsenäisyysjulistusta?</w:t>
      </w:r>
    </w:p>
    <w:p>
      <w:r>
        <w:rPr>
          <w:b/>
        </w:rPr>
        <w:t xml:space="preserve">Esimerkki 3.113</w:t>
      </w:r>
    </w:p>
    <w:p>
      <w:r>
        <w:t xml:space="preserve">Yhdysvaltojen kansalaisten äänioikeus Puerto Ricossa eroaa Yhdysvaltojen muiden alueiden asukkaiden äänioikeuden tavoin Yhdysvaltojen kansalaisten äänioikeudesta kaikissa viidessäkymmenessä osavaltiossa ja District of Columbiassa. Puerto Ricon ja muiden Yhdysvaltojen alueiden asukkailla ei ole äänivaltaista edustusta Yhdysvaltojen kongressissa, eivätkä he ole oikeutettuja presidentinvaalien ääniin. Yhdysvaltain perustuslaissa myönnetään kongressissa äänivaltainen edustus Yhdysvaltain osavaltioille, joita Puerto Rico ja muut Yhdysvaltain alueet eivät ole, ja siinä määrätään, että kongressin jäsenet valitaan suoralla kansanvaalilla ja että presidentti ja varapresidentti valitaan osavaltioiden valitsemilla äänestäjillä.</w:t>
      </w:r>
    </w:p>
    <w:p>
      <w:r>
        <w:rPr>
          <w:b/>
        </w:rPr>
        <w:t xml:space="preserve">Tulos</w:t>
      </w:r>
    </w:p>
    <w:p>
      <w:r>
        <w:t xml:space="preserve">äänestääkö Puerto Rico Yhdysvaltain presidentinvaaleissa?</w:t>
      </w:r>
    </w:p>
    <w:p>
      <w:r>
        <w:rPr>
          <w:b/>
        </w:rPr>
        <w:t xml:space="preserve">Tulos</w:t>
      </w:r>
    </w:p>
    <w:p>
      <w:r>
        <w:t xml:space="preserve">Onko Puerto Ricolla edustaja kongressissa?</w:t>
      </w:r>
    </w:p>
    <w:p>
      <w:r>
        <w:rPr>
          <w:b/>
        </w:rPr>
        <w:t xml:space="preserve">Tulos</w:t>
      </w:r>
    </w:p>
    <w:p>
      <w:r>
        <w:t xml:space="preserve">voiko puerto rico äänestää yhdysvaltojen presidenttiä?</w:t>
      </w:r>
    </w:p>
    <w:p>
      <w:r>
        <w:rPr>
          <w:b/>
        </w:rPr>
        <w:t xml:space="preserve">Tulos</w:t>
      </w:r>
    </w:p>
    <w:p>
      <w:r>
        <w:t xml:space="preserve">äänestävätkö Puerto Ricon kansalaiset Yhdysvaltojen vaaleissa?</w:t>
      </w:r>
    </w:p>
    <w:p>
      <w:r>
        <w:rPr>
          <w:b/>
        </w:rPr>
        <w:t xml:space="preserve">Tulos</w:t>
      </w:r>
    </w:p>
    <w:p>
      <w:r>
        <w:t xml:space="preserve">voiko puerto rico äänestää presidentinvaaleissa?</w:t>
      </w:r>
    </w:p>
    <w:p>
      <w:r>
        <w:rPr>
          <w:b/>
        </w:rPr>
        <w:t xml:space="preserve">Tulos</w:t>
      </w:r>
    </w:p>
    <w:p>
      <w:r>
        <w:t xml:space="preserve">äänestävätkö puertoricolaiset presidentinvaaleissa?</w:t>
      </w:r>
    </w:p>
    <w:p>
      <w:r>
        <w:rPr>
          <w:b/>
        </w:rPr>
        <w:t xml:space="preserve">Tulos</w:t>
      </w:r>
    </w:p>
    <w:p>
      <w:r>
        <w:t xml:space="preserve">voiko puerto rico äänestää Yhdysvaltojen vaaleissa?</w:t>
      </w:r>
    </w:p>
    <w:p>
      <w:r>
        <w:rPr>
          <w:b/>
        </w:rPr>
        <w:t xml:space="preserve">Tulos</w:t>
      </w:r>
    </w:p>
    <w:p>
      <w:r>
        <w:t xml:space="preserve">voivatko Puerto Ricossa asuvat äänestää presidenttiä?</w:t>
      </w:r>
    </w:p>
    <w:p>
      <w:r>
        <w:rPr>
          <w:b/>
        </w:rPr>
        <w:t xml:space="preserve">Tulos</w:t>
      </w:r>
    </w:p>
    <w:p>
      <w:r>
        <w:t xml:space="preserve">Saammeko me alueet äänestää presidentistä?</w:t>
      </w:r>
    </w:p>
    <w:p>
      <w:r>
        <w:rPr>
          <w:b/>
        </w:rPr>
        <w:t xml:space="preserve">Tulos</w:t>
      </w:r>
    </w:p>
    <w:p>
      <w:r>
        <w:t xml:space="preserve">voivatko Puerto Ricon asukkaat äänestää presidenttiä?</w:t>
      </w:r>
    </w:p>
    <w:p>
      <w:r>
        <w:rPr>
          <w:b/>
        </w:rPr>
        <w:t xml:space="preserve">Tulos</w:t>
      </w:r>
    </w:p>
    <w:p>
      <w:r>
        <w:t xml:space="preserve">voiko Puerto Ricossa asuva henkilö äänestää presidenttiä?</w:t>
      </w:r>
    </w:p>
    <w:p>
      <w:r>
        <w:rPr>
          <w:b/>
        </w:rPr>
        <w:t xml:space="preserve">Tulos</w:t>
      </w:r>
    </w:p>
    <w:p>
      <w:r>
        <w:t xml:space="preserve">voiko puerto rico äänestää Yhdysvaltojen presidenttiä?</w:t>
      </w:r>
    </w:p>
    <w:p>
      <w:r>
        <w:rPr>
          <w:b/>
        </w:rPr>
        <w:t xml:space="preserve">Esimerkki 3.114</w:t>
      </w:r>
    </w:p>
    <w:p>
      <w:r>
        <w:t xml:space="preserve">Jaws on Universal Studios Japanin teemapuiston vetonaula. Se perustuu samannimiseen elokuvaan. Nähtävyydessä vieraat nousevat retkiveneisiin, joiden pitäisi olla rauhallinen kierros Amity Harborissa, mutta sen sijaan niistä tulee pelottava takaa-ajo veneiden ja hyvin päättäväisen valkohain välillä. Jaws on laajennettu versio Universal Studios Hollywoodin pitkäaikaisen ja maailmankuulun Studio Tourin kuuluisasta miniatyyri-vetonaulasta, joka on myös saanut inspiraationsa elokuvasta. Jaws löytyy Universal Studios Japanista Osakan läheltä ja aiemmin Universal Studios Floridasta Orlandosta.</w:t>
      </w:r>
    </w:p>
    <w:p>
      <w:r>
        <w:rPr>
          <w:b/>
        </w:rPr>
        <w:t xml:space="preserve">Tulos</w:t>
      </w:r>
    </w:p>
    <w:p>
      <w:r>
        <w:t xml:space="preserve">onko universal studios hollywoodissa leukakyytiä?</w:t>
      </w:r>
    </w:p>
    <w:p>
      <w:r>
        <w:rPr>
          <w:b/>
        </w:rPr>
        <w:t xml:space="preserve">Tulos</w:t>
      </w:r>
    </w:p>
    <w:p>
      <w:r>
        <w:t xml:space="preserve">Onko leukakyyti yhä Universal Studios Orlando -studiossa?</w:t>
      </w:r>
    </w:p>
    <w:p>
      <w:r>
        <w:rPr>
          <w:b/>
        </w:rPr>
        <w:t xml:space="preserve">Esimerkki 3.115</w:t>
      </w:r>
    </w:p>
    <w:p>
      <w:r>
        <w:t xml:space="preserve">Syyskuun 17. päivänä 2008 brittiläinen iltauutisohjelma Newsnight kertoi, että Morgan Stanley oli vaikeuksissa sen osakekurssin pudottua 42 prosenttia. Toimitusjohtaja John J. Mack kirjoitti henkilöstölle lähettämässään muistiossa, että "olemme keskellä pelon ja huhujen hallitsemia markkinoita, ja lyhyeksi myyjät ajavat osakettamme alas". Yhtiön kerrottiin tutkineen fuusiomahdollisuuksia CITICin, Wachovian, HSBC:n, Standard Charteredin, Banco Santanderin ja Nomuran kanssa. Eräässä vaiheessa Hank Paulson tarjosi Morgan Stanleylle JPMorgan Chasea ilmaiseksi, mutta Jamie Dimon kieltäytyi tarjouksesta.</w:t>
      </w:r>
    </w:p>
    <w:p>
      <w:r>
        <w:rPr>
          <w:b/>
        </w:rPr>
        <w:t xml:space="preserve">Tulos</w:t>
      </w:r>
    </w:p>
    <w:p>
      <w:r>
        <w:t xml:space="preserve">Onko Morgan Stanley osa JP Morgan Chasea?</w:t>
      </w:r>
    </w:p>
    <w:p>
      <w:r>
        <w:rPr>
          <w:b/>
        </w:rPr>
        <w:t xml:space="preserve">Tulos</w:t>
      </w:r>
    </w:p>
    <w:p>
      <w:r>
        <w:t xml:space="preserve">Onko Morgan Stanley sama kuin JP Morgan Chase?</w:t>
      </w:r>
    </w:p>
    <w:p>
      <w:r>
        <w:rPr>
          <w:b/>
        </w:rPr>
        <w:t xml:space="preserve">Esimerkki 3.116</w:t>
      </w:r>
    </w:p>
    <w:p>
      <w:r>
        <w:t xml:space="preserve">15. kesäkuuta 2015 taaksepäin yhteensopivuus tuettujen Xbox 360 -pelien kanssa tuli saataville Xbox Preview -ohjelman käyttäjille Xbox One -järjestelmäohjelmiston beta-päivityksen myötä. Taaksepäin yhteensopivuuden sisältävä kojelautapäivitys julkaistiin julkisesti 12. marraskuuta 2015. Seuraavassa on luettelo kaikista Xbox 360 -peleistä, jotka ovat yhteensopivia Xbox Onen kanssa tämän toiminnallisuuden puitteissa.</w:t>
      </w:r>
    </w:p>
    <w:p>
      <w:r>
        <w:rPr>
          <w:b/>
        </w:rPr>
        <w:t xml:space="preserve">Tulos</w:t>
      </w:r>
    </w:p>
    <w:p>
      <w:r>
        <w:t xml:space="preserve">voiko xbox 360 -pelejä pelata xbox 1:llä?</w:t>
      </w:r>
    </w:p>
    <w:p>
      <w:r>
        <w:rPr>
          <w:b/>
        </w:rPr>
        <w:t xml:space="preserve">Tulos</w:t>
      </w:r>
    </w:p>
    <w:p>
      <w:r>
        <w:t xml:space="preserve">toimiiko xbox one -peli xbox 360:ssa?</w:t>
      </w:r>
    </w:p>
    <w:p>
      <w:r>
        <w:rPr>
          <w:b/>
        </w:rPr>
        <w:t xml:space="preserve">Tulos</w:t>
      </w:r>
    </w:p>
    <w:p>
      <w:r>
        <w:t xml:space="preserve">voiko xbox 360 -pelejä pelata xbox one -konsolilla?</w:t>
      </w:r>
    </w:p>
    <w:p>
      <w:r>
        <w:rPr>
          <w:b/>
        </w:rPr>
        <w:t xml:space="preserve">Tulos</w:t>
      </w:r>
    </w:p>
    <w:p>
      <w:r>
        <w:t xml:space="preserve">voiko xbox 1 pelata xbox 360 -pelejä?</w:t>
      </w:r>
    </w:p>
    <w:p>
      <w:r>
        <w:rPr>
          <w:b/>
        </w:rPr>
        <w:t xml:space="preserve">Tulos</w:t>
      </w:r>
    </w:p>
    <w:p>
      <w:r>
        <w:t xml:space="preserve">voiko 360-pelejä käyttää xbox ykkösessä?</w:t>
      </w:r>
    </w:p>
    <w:p>
      <w:r>
        <w:rPr>
          <w:b/>
        </w:rPr>
        <w:t xml:space="preserve">Tulos</w:t>
      </w:r>
    </w:p>
    <w:p>
      <w:r>
        <w:t xml:space="preserve">Onko xbox 360 taaksepäin yhteensopiva xbox one:n kanssa?</w:t>
      </w:r>
    </w:p>
    <w:p>
      <w:r>
        <w:rPr>
          <w:b/>
        </w:rPr>
        <w:t xml:space="preserve">Tulos</w:t>
      </w:r>
    </w:p>
    <w:p>
      <w:r>
        <w:t xml:space="preserve">Pelaatko xbox 360 -pelejä xbox ykkösellä?</w:t>
      </w:r>
    </w:p>
    <w:p>
      <w:r>
        <w:rPr>
          <w:b/>
        </w:rPr>
        <w:t xml:space="preserve">Esimerkki 3.117</w:t>
      </w:r>
    </w:p>
    <w:p>
      <w:r>
        <w:t xml:space="preserve">The Mummy on Alex Kurtzmanin ohjaama yhdysvaltalainen toimintaseikkailuelokuva vuodelta 2017, jonka ovat käsikirjoittaneet David Koepp, Christopher McQuarrie ja Dylan Kussman ja jonka tarinan ovat kirjoittaneet Kurtzman, Jon Spaihts ja Jenny Lumet. Se on The Mummy -franchisingin uudelleenkäynnistys ja Universalin suunnitteleman Dark Universe -franchisingin ensimmäinen osa. Elokuvan pääosassa Tom Cruise näyttelee yhdysvaltalaista sotilasta, joka kaivaa vahingossa esiin vangitun egyptiläisen prinsessan (Sofia Boutella) muinaisen haudan. Annabelle Wallis, Jake Johnson, Courtney B. Vance ja Russell Crowe ovat myös pääosissa.</w:t>
      </w:r>
    </w:p>
    <w:p>
      <w:r>
        <w:rPr>
          <w:b/>
        </w:rPr>
        <w:t xml:space="preserve">Tulos</w:t>
      </w:r>
    </w:p>
    <w:p>
      <w:r>
        <w:t xml:space="preserve">onko muumio muumion uusintaversio?</w:t>
      </w:r>
    </w:p>
    <w:p>
      <w:r>
        <w:rPr>
          <w:b/>
        </w:rPr>
        <w:t xml:space="preserve">Tulos</w:t>
      </w:r>
    </w:p>
    <w:p>
      <w:r>
        <w:t xml:space="preserve">onko Tom Cruise mukana uudessa muumioelokuvassa?</w:t>
      </w:r>
    </w:p>
    <w:p>
      <w:r>
        <w:rPr>
          <w:b/>
        </w:rPr>
        <w:t xml:space="preserve">Esimerkki 3.118</w:t>
      </w:r>
    </w:p>
    <w:p>
      <w:r>
        <w:t xml:space="preserve">Liikkeeseen laskettujen seteleiden vakuutena ovat joko Englannin pankin setelit, joiden kurssi on yksi punta yhtä Englannin puntaa kohti, tai ne voivat olla Gibraltarin hallituksen liikkeeseen laskemien arvopapereiden vakuutena. Vaikka Gibraltarin setelit ovat punnan määräisiä, ne eivät ole laillisia maksuvälineitä missään muualla Yhdistyneessä kuningaskunnassa. Gibraltarin kolikot ovat painoltaan, kooltaan ja metalliltaan samanlaisia kuin Ison-Britannian kolikot, joskin kolikoiden mallit ovat erilaiset, ja niitä on toisinaan liikkeessä kaikkialla Yhdistyneessä kuningaskunnassa.</w:t>
      </w:r>
    </w:p>
    <w:p>
      <w:r>
        <w:rPr>
          <w:b/>
        </w:rPr>
        <w:t xml:space="preserve">Tulos</w:t>
      </w:r>
    </w:p>
    <w:p>
      <w:r>
        <w:t xml:space="preserve">voiko gibraltarin kolikoita käyttää Yhdistyneessä kuningaskunnassa?</w:t>
      </w:r>
    </w:p>
    <w:p>
      <w:r>
        <w:rPr>
          <w:b/>
        </w:rPr>
        <w:t xml:space="preserve">Tulos</w:t>
      </w:r>
    </w:p>
    <w:p>
      <w:r>
        <w:t xml:space="preserve">voinko käyttää Gibraltarin puntia Yhdistyneessä kuningaskunnassa?</w:t>
      </w:r>
    </w:p>
    <w:p>
      <w:r>
        <w:rPr>
          <w:b/>
        </w:rPr>
        <w:t xml:space="preserve">Esimerkki 3.119</w:t>
      </w:r>
    </w:p>
    <w:p>
      <w:r>
        <w:t xml:space="preserve">Susan livahtaa kykyjenetsintäkilpailusta ja panee suunnitelman liikkeelle. Kun hän on kuitenkin aikeissa vetää liipaisimesta, hän tajuaa, että Henryn suunnitelma on nerokas, mutta lapsen keksintö, ja että hänen on toimittava kuin aikuinen. Hän kohtaa välittömästi Glennin ja kertoo tälle, että aikoo paljastaa miehen sen, mitä tämä on tehnyt Christinalle. Glenn vastaa, että kaikki uskovat häntä, mutta eivät häntä, ja hän kertoo, että aikoo soittaa poliisipäällikölle, joka tulee hakemaan hänet. Samaan aikaan Christinan tanssiesityksestä kykyjenetsintäkilpailussa vaikuttunut rehtori Wilder päättää toteuttaa hyväksikäyttösyytöksen ja ottaa yhteyttä viranomaisiin. Glenn palaa kotiin, soittaa sukulaiselleen sosiaalivirastoon ja saa tietää, että hänen Christinan pahoinpitelystään on käynnistetty tutkimus. Kun poliisi saapuu hänen kotiinsa, Glenn tappaa itsensä. Susan adoptoi Christinan laillisesti tyttärekseen. Hän myös saa valmiiksi yhden lastenkirjansa, kuten Henry oli kehottanut häntä tekemään.</w:t>
      </w:r>
    </w:p>
    <w:p>
      <w:r>
        <w:rPr>
          <w:b/>
        </w:rPr>
        <w:t xml:space="preserve">Tulos</w:t>
      </w:r>
    </w:p>
    <w:p>
      <w:r>
        <w:t xml:space="preserve">kuoleeko Christina Henrikin kirjassa?</w:t>
      </w:r>
    </w:p>
    <w:p>
      <w:r>
        <w:rPr>
          <w:b/>
        </w:rPr>
        <w:t xml:space="preserve">Tulos</w:t>
      </w:r>
    </w:p>
    <w:p>
      <w:r>
        <w:t xml:space="preserve">tappaako hän Glennin Henrikin kirjassa?</w:t>
      </w:r>
    </w:p>
    <w:p>
      <w:r>
        <w:rPr>
          <w:b/>
        </w:rPr>
        <w:t xml:space="preserve">Esimerkki 3.120</w:t>
      </w:r>
    </w:p>
    <w:p>
      <w:r>
        <w:t xml:space="preserve">Sunnuntaisin on laitonta myydä pakattuja alkoholijuomia (muualla kuin muualla kuin elinkeinonharjoittajan toimitiloissa). Myynti on kielletty myös muistopäivänä, itsenäisyyspäivänä, työpäivänä, kiitospäivänä ja joulupäivänä. Paikan ulkopuolella kulutettavaksi tarkoitettua vähäpisteistä olutta ei saa myydä kello 2.00 ja 6.00 välisenä aikana.</w:t>
      </w:r>
    </w:p>
    <w:p>
      <w:r>
        <w:rPr>
          <w:b/>
        </w:rPr>
        <w:t xml:space="preserve">Tulos</w:t>
      </w:r>
    </w:p>
    <w:p>
      <w:r>
        <w:t xml:space="preserve">ovatko viinakaupat auki Oklahomassa 4. heinäkuuta?</w:t>
      </w:r>
    </w:p>
    <w:p>
      <w:r>
        <w:rPr>
          <w:b/>
        </w:rPr>
        <w:t xml:space="preserve">Tulos</w:t>
      </w:r>
    </w:p>
    <w:p>
      <w:r>
        <w:t xml:space="preserve">voiko ok:ssa ostaa olutta sunnuntaina?</w:t>
      </w:r>
    </w:p>
    <w:p>
      <w:r>
        <w:rPr>
          <w:b/>
        </w:rPr>
        <w:t xml:space="preserve">Tulos</w:t>
      </w:r>
    </w:p>
    <w:p>
      <w:r>
        <w:t xml:space="preserve">Ovatko viinakaupat avoinna muistopäivänä Okc:ssa?</w:t>
      </w:r>
    </w:p>
    <w:p>
      <w:r>
        <w:rPr>
          <w:b/>
        </w:rPr>
        <w:t xml:space="preserve">Tulos</w:t>
      </w:r>
    </w:p>
    <w:p>
      <w:r>
        <w:t xml:space="preserve">ovatko viinakaupat auki muistopäivänä Oklahoma?</w:t>
      </w:r>
    </w:p>
    <w:p>
      <w:r>
        <w:rPr>
          <w:b/>
        </w:rPr>
        <w:t xml:space="preserve">Tulos</w:t>
      </w:r>
    </w:p>
    <w:p>
      <w:r>
        <w:t xml:space="preserve">ovatko viinakaupat auki 4. heinäkuuta Oklahomassa?</w:t>
      </w:r>
    </w:p>
    <w:p>
      <w:r>
        <w:rPr>
          <w:b/>
        </w:rPr>
        <w:t xml:space="preserve">Tulos</w:t>
      </w:r>
    </w:p>
    <w:p>
      <w:r>
        <w:t xml:space="preserve">ovatko viinakaupat Oklahomassa auki 4. heinäkuuta?</w:t>
      </w:r>
    </w:p>
    <w:p>
      <w:r>
        <w:rPr>
          <w:b/>
        </w:rPr>
        <w:t xml:space="preserve">Esimerkki 3.121</w:t>
      </w:r>
    </w:p>
    <w:p>
      <w:r>
        <w:t xml:space="preserve">Marraskuun 1. päivästä 2011 alkaen on laillista ladata käsiase tai kuljettaa ladattua käsiasetta koteloituna tai koteloimattomana ajoneuvossa ilman lupaa. HUOMAUTUS: Tämä EI koske pitkäaikaisia aseita; niiden on edelleen oltava lataamattomia, mutta ne voidaan nyt kuljettaa ilman koteloa. On edelleen epäselvyyttä siitä, onko koteloitu ase piilotettu vai ei, joten jos ase on koteloitu, paras käytäntö on pitää pitkä ase poissa käsistä. Pitkien aseiden on oltava "tavanomaisen havainnon havaittavissa", koska piilokantolupaa ei sovelleta. Aikaisemmin kaikkien ampuma-aseiden oli oltava lataamattomia ja koteloituja (kuljetussäännön mukaan) ja ulottumattomissa (johdettu piilotetun kantamisen säännöstä). Ne, joilla on lupa piilotetun kantamisen lupaan, voivat kätkeä pistoolin ajoneuvoon.</w:t>
      </w:r>
    </w:p>
    <w:p>
      <w:r>
        <w:rPr>
          <w:b/>
        </w:rPr>
        <w:t xml:space="preserve">Tulos</w:t>
      </w:r>
    </w:p>
    <w:p>
      <w:r>
        <w:t xml:space="preserve">voinko kantaa asetta autossani Wisconsinissa?</w:t>
      </w:r>
    </w:p>
    <w:p>
      <w:r>
        <w:rPr>
          <w:b/>
        </w:rPr>
        <w:t xml:space="preserve">Tulos</w:t>
      </w:r>
    </w:p>
    <w:p>
      <w:r>
        <w:t xml:space="preserve">saako autossa kantaa asetta Wisconsinissa?</w:t>
      </w:r>
    </w:p>
    <w:p>
      <w:r>
        <w:rPr>
          <w:b/>
        </w:rPr>
        <w:t xml:space="preserve">Esimerkki 3.122</w:t>
      </w:r>
    </w:p>
    <w:p>
      <w:r>
        <w:t xml:space="preserve">Aquagenic urtikaria, joka tunnetaan myös nimellä vesiallergia ja vesiurtikaria, on harvoin diagnosoitu fyysisen urtikarian muoto. Oireena on kutiava ihoreaktio, joka johtuu kosketuksesta veteen sen lämpötilasta riippumatta. Sitä kuvataan joskus allergiaksi, vaikka se ei ole todellinen histamiinia vapauttava allerginen reaktio kuten muut urtikarian muodot. Siihen eivät näytä vaikuttavan veden eri lämpötilat, kuten kylmä tai kuuma, tai kemikaalit, kuten fluori ja kloori, koska se toistuu tislatulla vedellä ja lääketieteellisellä suolaliuoksella.</w:t>
      </w:r>
    </w:p>
    <w:p>
      <w:r>
        <w:rPr>
          <w:b/>
        </w:rPr>
        <w:t xml:space="preserve">Tulos</w:t>
      </w:r>
    </w:p>
    <w:p>
      <w:r>
        <w:t xml:space="preserve">Onko olemassa sellaista asiaa, että on allerginen vedelle?</w:t>
      </w:r>
    </w:p>
    <w:p>
      <w:r>
        <w:rPr>
          <w:b/>
        </w:rPr>
        <w:t xml:space="preserve">Tulos</w:t>
      </w:r>
    </w:p>
    <w:p>
      <w:r>
        <w:t xml:space="preserve">Onko mahdollista olla allerginen sadevedelle?</w:t>
      </w:r>
    </w:p>
    <w:p>
      <w:r>
        <w:rPr>
          <w:b/>
        </w:rPr>
        <w:t xml:space="preserve">Tulos</w:t>
      </w:r>
    </w:p>
    <w:p>
      <w:r>
        <w:t xml:space="preserve">Onko mahdollista olla allerginen vedelle?</w:t>
      </w:r>
    </w:p>
    <w:p>
      <w:r>
        <w:rPr>
          <w:b/>
        </w:rPr>
        <w:t xml:space="preserve">Esimerkki 3.123</w:t>
      </w:r>
    </w:p>
    <w:p>
      <w:r>
        <w:t xml:space="preserve">Ylikuumentunut vesi on nestemäistä vettä, joka on paineen alaisena tavanomaisen kiehumispisteen 100 °C (212 °F) ja kriittisen lämpötilan 374 °C (705 °F) välisessä lämpötilassa. Se tunnetaan myös nimellä ``subkriittinen vesi'' tai ``paineistettu kuuma vesi''. Ylikuumennettu vesi on stabiilia kiehumispistettä nostavan ylipaineen ansiosta tai kuumentamalla sitä suljetussa astiassa, jossa on ilmatila, jossa nestemäinen vesi on tasapainossa höyryn kanssa kylläisen höyryn paineessa. Tämä eroaa siitä, että termiä ylikuumeneminen käytetään viittaamaan normaalin kiehumispisteen yläpuolella ilmakehän paineessa olevaan veteen, joka ei ole kiehunut ydintymiskohtien puuttumisen vuoksi (joskus tapahtuu, kun nesteitä kuumennetaan mikroaaltouunissa).</w:t>
      </w:r>
    </w:p>
    <w:p>
      <w:r>
        <w:rPr>
          <w:b/>
        </w:rPr>
        <w:t xml:space="preserve">Tulos</w:t>
      </w:r>
    </w:p>
    <w:p>
      <w:r>
        <w:t xml:space="preserve">Onko mahdollista lämmittää vettä yli sen kiehumispisteen?</w:t>
      </w:r>
    </w:p>
    <w:p>
      <w:r>
        <w:rPr>
          <w:b/>
        </w:rPr>
        <w:t xml:space="preserve">Tulos</w:t>
      </w:r>
    </w:p>
    <w:p>
      <w:r>
        <w:t xml:space="preserve">voiko vettä keittää kuumemmaksi kuin 212 astetta?</w:t>
      </w:r>
    </w:p>
    <w:p>
      <w:r>
        <w:rPr>
          <w:b/>
        </w:rPr>
        <w:t xml:space="preserve">Esimerkki 3.124</w:t>
      </w:r>
    </w:p>
    <w:p>
      <w:r>
        <w:t xml:space="preserve">Joidenkin laakeripensaiden sekä niihin kuulumattomien mutta ulkonäöltään samankaltaisten vuoristolaakerin ja kirsikkalaakerin lehdet ovat myrkyllisiä ihmisille ja karjalle. Vaikka näitä kasveja ei myydä missään ruokakäyttöön, niiden visuaalinen samankaltaisuus laakerinlehtien kanssa on johtanut usein toistettuun uskomukseen, jonka mukaan laakerinlehdet on poistettava ruoasta ruoanlaiton jälkeen, koska ne ovat myrkyllisiä. Tämä ei pidä paikkaansa; laakerinlehtiä voi syödä ilman myrkyllistä vaikutusta. Ne pysyvät kuitenkin epämiellyttävän jäykkinä perusteellisen kypsennyksen jälkeenkin, ja kokonaisina tai suurina paloina nieltynä ne voivat aiheuttaa ruoansulatuskanavan vaurioitumisen tai tukehtumisen vaaran. Laakerinlehtien nielemisen aiheuttamia suoliston puhkeamistapauksia on ollut, joten ellei reseptissä olevia lehtiä ole jauhettu, ne on poistettava ruoasta ennen tarjoilua; muuten on olemassa kirurgisen hätätilanteen vaara. Useimmissa laakerinlehtiä käyttävissä resepteissä suositellaankin niiden poistamista ruoanvalmistuksen päätyttyä.</w:t>
      </w:r>
    </w:p>
    <w:p>
      <w:r>
        <w:rPr>
          <w:b/>
        </w:rPr>
        <w:t xml:space="preserve">Tulos</w:t>
      </w:r>
    </w:p>
    <w:p>
      <w:r>
        <w:t xml:space="preserve">voidaanko kaikkia laakeripuun lehtiä käyttää ruoanlaitossa?</w:t>
      </w:r>
    </w:p>
    <w:p>
      <w:r>
        <w:rPr>
          <w:b/>
        </w:rPr>
        <w:t xml:space="preserve">Tulos</w:t>
      </w:r>
    </w:p>
    <w:p>
      <w:r>
        <w:t xml:space="preserve">Onko laakerinlehden syöminen vaarallista?</w:t>
      </w:r>
    </w:p>
    <w:p>
      <w:r>
        <w:rPr>
          <w:b/>
        </w:rPr>
        <w:t xml:space="preserve">Esimerkki 3.125</w:t>
      </w:r>
    </w:p>
    <w:p>
      <w:r>
        <w:t xml:space="preserve">Viiden sukupolven ja 27 mallivuoden jälkeen Town &amp; Country -nimimerkin valmistus lopetettiin mallivuoden 2016 lopussa, ja se korvattiin mallivuoden 2017 Chrysler Pacifica -tila-autolla.</w:t>
      </w:r>
    </w:p>
    <w:p>
      <w:r>
        <w:rPr>
          <w:b/>
        </w:rPr>
        <w:t xml:space="preserve">Tulos</w:t>
      </w:r>
    </w:p>
    <w:p>
      <w:r>
        <w:t xml:space="preserve">tekeekö Chrysler yhä town &amp; country -mönkijää?</w:t>
      </w:r>
    </w:p>
    <w:p>
      <w:r>
        <w:rPr>
          <w:b/>
        </w:rPr>
        <w:t xml:space="preserve">Tulos</w:t>
      </w:r>
    </w:p>
    <w:p>
      <w:r>
        <w:t xml:space="preserve">tekeekö Chrysler yhä town &amp; countrya?</w:t>
      </w:r>
    </w:p>
    <w:p>
      <w:r>
        <w:rPr>
          <w:b/>
        </w:rPr>
        <w:t xml:space="preserve">Tulos</w:t>
      </w:r>
    </w:p>
    <w:p>
      <w:r>
        <w:t xml:space="preserve">valmistetaanko Chrysler Town and Countrya vielä?</w:t>
      </w:r>
    </w:p>
    <w:p>
      <w:r>
        <w:rPr>
          <w:b/>
        </w:rPr>
        <w:t xml:space="preserve">Esimerkki 3.126</w:t>
      </w:r>
    </w:p>
    <w:p>
      <w:r>
        <w:t xml:space="preserve">Ensimmäinen elokuva, The Maze Runner, julkaistiin 19. syyskuuta 2014, ja siitä tuli kaupallinen menestys, joka tuotti maailmanlaajuisesti yli 348 miljoonaa dollaria. Toinen elokuva, Maze Runner: The Scorch Trials julkaistiin 18. syyskuuta 2015, ja se oli myös menestys, joka tuotti maailmanlaajuisesti yli 312 miljoonaa dollaria. Elokuvasarja päättyi kolmannen elokuvan, Maze Runnerin, julkaisuun: The Death Cure 26. tammikuuta 2018.</w:t>
      </w:r>
    </w:p>
    <w:p>
      <w:r>
        <w:rPr>
          <w:b/>
        </w:rPr>
        <w:t xml:space="preserve">Tulos</w:t>
      </w:r>
    </w:p>
    <w:p>
      <w:r>
        <w:t xml:space="preserve">tuleeko labyrinttijuoksijalle jatko-osa?</w:t>
      </w:r>
    </w:p>
    <w:p>
      <w:r>
        <w:rPr>
          <w:b/>
        </w:rPr>
        <w:t xml:space="preserve">Tulos</w:t>
      </w:r>
    </w:p>
    <w:p>
      <w:r>
        <w:t xml:space="preserve">aikovatko he tehdä lisää labyrinttijuoksijaelokuvia?</w:t>
      </w:r>
    </w:p>
    <w:p>
      <w:r>
        <w:rPr>
          <w:b/>
        </w:rPr>
        <w:t xml:space="preserve">Tulos</w:t>
      </w:r>
    </w:p>
    <w:p>
      <w:r>
        <w:t xml:space="preserve">tuleeko scorch trialsin jälkeen toinen labyrinttijuoksijaelokuva?</w:t>
      </w:r>
    </w:p>
    <w:p>
      <w:r>
        <w:rPr>
          <w:b/>
        </w:rPr>
        <w:t xml:space="preserve">Tulos</w:t>
      </w:r>
    </w:p>
    <w:p>
      <w:r>
        <w:t xml:space="preserve">tuleeko labyrinttijuoksija-elokuvia vielä lisää?</w:t>
      </w:r>
    </w:p>
    <w:p>
      <w:r>
        <w:rPr>
          <w:b/>
        </w:rPr>
        <w:t xml:space="preserve">Tulos</w:t>
      </w:r>
    </w:p>
    <w:p>
      <w:r>
        <w:t xml:space="preserve">tuleeko toinen sokkelojuoksija-elokuva?</w:t>
      </w:r>
    </w:p>
    <w:p>
      <w:r>
        <w:rPr>
          <w:b/>
        </w:rPr>
        <w:t xml:space="preserve">Esimerkki 3.127</w:t>
      </w:r>
    </w:p>
    <w:p>
      <w:r>
        <w:t xml:space="preserve">Liittovaltion lain mukaan airsoft-aseita ei luokitella ampuma-aseiksi, ja ne ovat laillisia kaikenikäisille. Alle 18-vuotiaat eivät saa ostaa airsoft-aseita kaupoista. Kaikenikäiset voivat kuitenkin käyttää asetta (alle 18-vuotiaat tietysti vanhempiensa luvalla). Tämä koskee myös kunkin osavaltion lakeja. Joissakin suurissa kaupungeissa ampuma-aseen määritelmään kuuluu kuitenkin jousen tai paineilman avulla tapahtuva liikkeellelähtö, joten airsoft-aseet kuuluvat sovellettavien lakien piiriin. Esimerkiksi Kalifornian osavaltiossa airsoft-aseita saa ostaa vain yli 18-vuotias henkilö. Mikään laki ei kuitenkaan aseta ikävaatimusta airsoft-aseiden myyntiin. Yleisesti ottaen leluaseissa, niiden kaltaisissa aseissa ja jäljitelmäaseissa on oltava oranssi kärki kuljetuksen ja kuljetuksen aikana.</w:t>
      </w:r>
    </w:p>
    <w:p>
      <w:r>
        <w:rPr>
          <w:b/>
        </w:rPr>
        <w:t xml:space="preserve">Tulos</w:t>
      </w:r>
    </w:p>
    <w:p>
      <w:r>
        <w:t xml:space="preserve">pitääkö olla 18-vuotias voidakseen ostaa airsoft-aseita?</w:t>
      </w:r>
    </w:p>
    <w:p>
      <w:r>
        <w:rPr>
          <w:b/>
        </w:rPr>
        <w:t xml:space="preserve">Tulos</w:t>
      </w:r>
    </w:p>
    <w:p>
      <w:r>
        <w:t xml:space="preserve">Tarvitsetko luvan pelata airsoftia?</w:t>
      </w:r>
    </w:p>
    <w:p>
      <w:r>
        <w:rPr>
          <w:b/>
        </w:rPr>
        <w:t xml:space="preserve">Tulos</w:t>
      </w:r>
    </w:p>
    <w:p>
      <w:r>
        <w:t xml:space="preserve">Onko ilmakiväärillä ikärajaa?</w:t>
      </w:r>
    </w:p>
    <w:p>
      <w:r>
        <w:rPr>
          <w:b/>
        </w:rPr>
        <w:t xml:space="preserve">Tulos</w:t>
      </w:r>
    </w:p>
    <w:p>
      <w:r>
        <w:t xml:space="preserve">Tarvitaanko airsoft-aseita varten lupaa?</w:t>
      </w:r>
    </w:p>
    <w:p>
      <w:r>
        <w:rPr>
          <w:b/>
        </w:rPr>
        <w:t xml:space="preserve">Esimerkki 3.128</w:t>
      </w:r>
    </w:p>
    <w:p>
      <w:r>
        <w:t xml:space="preserve">Merkittäviä suorituksia Derbyssä ovat muun muassa Bobby Abreu vuonna 2005, joka voitti Derbyn tuolloin ennätyksellisellä 41 homerilla, joista ennätykselliset 24 ensimmäisellä kierroksella. Ensimmäisen kierroksen ennätyksen rikkoi vuonna 2008 Josh Hamilton, joka löi 28 kunnaria. Vaikka Hamiltonin suoritus oli merkittävä kotiutusten pituuden vuoksi, hän hävisi lopulta Justin Morneaulle lyhyessä finaalikierroksessa. Kokonaisennätyksen rikkoi vuonna 2016 Giancarlo Stanton, joka viimeisteli yhteensä 61 kunnaria kukistaen Todd Frazierin viimeisellä kierroksella. Vain kaksi osallistujaa, Yoenis Céspedes ja Giancarlo Stanton, ovat voittaneet Home Run Derbyn ilman, että heitä on valittu itse All-Star-peliin.</w:t>
      </w:r>
    </w:p>
    <w:p>
      <w:r>
        <w:rPr>
          <w:b/>
        </w:rPr>
        <w:t xml:space="preserve">Tulos</w:t>
      </w:r>
    </w:p>
    <w:p>
      <w:r>
        <w:t xml:space="preserve">Pitääkö olla all-star, jotta voi osallistua kunnaripeliin?</w:t>
      </w:r>
    </w:p>
    <w:p>
      <w:r>
        <w:rPr>
          <w:b/>
        </w:rPr>
        <w:t xml:space="preserve">Tulos</w:t>
      </w:r>
    </w:p>
    <w:p>
      <w:r>
        <w:t xml:space="preserve">Pitääkö sinun olla All Star, jotta voit osallistua kotiutuskilpailuun?</w:t>
      </w:r>
    </w:p>
    <w:p>
      <w:r>
        <w:rPr>
          <w:b/>
        </w:rPr>
        <w:t xml:space="preserve">Esimerkki 3.129</w:t>
      </w:r>
    </w:p>
    <w:p>
      <w:r>
        <w:t xml:space="preserve">Kuljettajalupa, oppilaslupa, oppijan ajokortti tai väliaikainen ajokortti on rajoitettu ajokortti, joka annetaan henkilölle, joka opettelee ajamaan, mutta ei ole vielä täyttänyt ajokortin saamista koskevia vaatimuksia. Kuljettajaluvan pitäminen tietyn ajan on yleensä (kuljettajaopetuksen ja ajokokeen ohella) yksi täydellisen ajokortin hakemisen edellytyksistä. Oppilasluvan saamiseksi on yleensä läpäistävä kirjallinen ajolupakoe, liikennekoe ja liikennesäännöt.</w:t>
      </w:r>
    </w:p>
    <w:p>
      <w:r>
        <w:rPr>
          <w:b/>
        </w:rPr>
        <w:t xml:space="preserve">Tulos</w:t>
      </w:r>
    </w:p>
    <w:p>
      <w:r>
        <w:t xml:space="preserve">onko väliaikainen lupa sama kuin lupa?</w:t>
      </w:r>
    </w:p>
    <w:p>
      <w:r>
        <w:rPr>
          <w:b/>
        </w:rPr>
        <w:t xml:space="preserve">Tulos</w:t>
      </w:r>
    </w:p>
    <w:p>
      <w:r>
        <w:t xml:space="preserve">onko oppilaskirjoitus sama kuin ajokortti?</w:t>
      </w:r>
    </w:p>
    <w:p>
      <w:r>
        <w:rPr>
          <w:b/>
        </w:rPr>
        <w:t xml:space="preserve">Tulos</w:t>
      </w:r>
    </w:p>
    <w:p>
      <w:r>
        <w:t xml:space="preserve">luetaanko oppilaslupa ajokortiksi?</w:t>
      </w:r>
    </w:p>
    <w:p>
      <w:r>
        <w:rPr>
          <w:b/>
        </w:rPr>
        <w:t xml:space="preserve">Esimerkki 3.130</w:t>
      </w:r>
    </w:p>
    <w:p>
      <w:r>
        <w:t xml:space="preserve">Hell's Kitchen: Rookies vs Veterans on amerikkalaisen kilpailullisen tosi-tv-sarjan Hell's Kitchen kahdeksastoista kausi, joka sai ensi-iltansa 28. syyskuuta 2018 Foxilla. Gordon Ramsay palaa juontajaksi ja keittiömestariksi, ja 10. kauden voittaja Christina Wilson ja brittiläinen MasterChef-tuomari James ``Jocky'' Petrie palaavat punaiseksi ja siniseksi apukokiksi, maitre'd Marino Monferraton rinnalle. Kaudella 18 kahdeksan uutta kilpailijaa taistelee kahdeksaa veteraania vastaan. Kausi 18:n voittaja saa ensimmäistä kertaa paikan Gordon Ramsayn Hell's Kitchen -ravintolan keittiömestarina Caesars Palacessa Las Vegasissa, Nevadassa.</w:t>
      </w:r>
    </w:p>
    <w:p>
      <w:r>
        <w:rPr>
          <w:b/>
        </w:rPr>
        <w:t xml:space="preserve">Tulos</w:t>
      </w:r>
    </w:p>
    <w:p>
      <w:r>
        <w:t xml:space="preserve">Tuleeko Hell's Kitchenistä uusi kausi?</w:t>
      </w:r>
    </w:p>
    <w:p>
      <w:r>
        <w:rPr>
          <w:b/>
        </w:rPr>
        <w:t xml:space="preserve">Tulos</w:t>
      </w:r>
    </w:p>
    <w:p>
      <w:r>
        <w:t xml:space="preserve">Tuleeko Hell's Kitchenistä 18. kausi?</w:t>
      </w:r>
    </w:p>
    <w:p>
      <w:r>
        <w:rPr>
          <w:b/>
        </w:rPr>
        <w:t xml:space="preserve">Esimerkki 3.131</w:t>
      </w:r>
    </w:p>
    <w:p>
      <w:r>
        <w:t xml:space="preserve">Wisconsinissa juomisen ikäraja on 21 vuotta. Alle täysi-ikäisille voidaan tarjota alkoholia, pitää hallussa tai nauttia alkoholia, jos he ovat täysi-ikäisen vanhemman, laillisen huoltajan tai puolison seurassa. Myös 18-20-vuotiaat voivat pitää hallussaan (mutta eivät nauttia) alkoholia osana työsuhdettaan.</w:t>
      </w:r>
    </w:p>
    <w:p>
      <w:r>
        <w:rPr>
          <w:b/>
        </w:rPr>
        <w:t xml:space="preserve">Tulos</w:t>
      </w:r>
    </w:p>
    <w:p>
      <w:r>
        <w:t xml:space="preserve">saako 18-vuotiaana juoda vanhempien kanssa Wisconsinissa?</w:t>
      </w:r>
    </w:p>
    <w:p>
      <w:r>
        <w:rPr>
          <w:b/>
        </w:rPr>
        <w:t xml:space="preserve">Tulos</w:t>
      </w:r>
    </w:p>
    <w:p>
      <w:r>
        <w:t xml:space="preserve">voivatko 18-vuotiaat juoda vanhempien kanssa Wisconsinissa?</w:t>
      </w:r>
    </w:p>
    <w:p>
      <w:r>
        <w:rPr>
          <w:b/>
        </w:rPr>
        <w:t xml:space="preserve">Tulos</w:t>
      </w:r>
    </w:p>
    <w:p>
      <w:r>
        <w:t xml:space="preserve">voivatko alaikäiset juoda vanhempiensa kanssa Wisconsinissa?</w:t>
      </w:r>
    </w:p>
    <w:p>
      <w:r>
        <w:rPr>
          <w:b/>
        </w:rPr>
        <w:t xml:space="preserve">Esimerkki 3.132</w:t>
      </w:r>
    </w:p>
    <w:p>
      <w:r>
        <w:t xml:space="preserve">Yleishenkivakuutus (usein lyhennettynä UL) on eräänlainen käteisarvoinen henkivakuutus, jota myydään pääasiassa Yhdysvalloissa. Vakuutusehtojen mukaan vakuutusmaksujen ylimenevä osa, joka ylittää vakuutuksen juoksevat kustannukset, hyvitetään vakuutuksen käteisarvoon. Käteisarvolle hyvitetään joka kuukausi korkoa, ja vakuutusta veloitetaan joka kuukausi vakuutuskustannusmaksulla sekä muilla vakuutusmaksuilla ja maksuilla, jotka otetaan käteisarvosta, vaikka vakuutusmaksua ei maksettaisikaan kyseisenä kuukautena. Vakuutusyhtiö määrittää tilille hyvitettävän koron, mutta sillä on sopimusperusteinen vähimmäiskorko (usein 2 %). Kun tuottoprosentti on sidottu taloudelliseen indeksiin, kuten osake-, joukkovelkakirja- tai muuhun korkoindeksiin, kyseessä on "indeksoitu Universal Life" -sopimus. Tämäntyyppisten vakuutusten etuna ovat taatut tasaiset vakuutusmaksut koko vakuutetun eliniän ajan, ja niiden vakuutusmaksukustannukset ovat aluksi huomattavasti alhaisemmat kuin vastaavanlaisen täyshenkivakuutuksen; vakuutuskustannukset nousevat aina kustannusindeksitaulukon mukaisesti (yleensä sopimuksen s. 3). Näin voidaan helposti vertailla eri vakuutusyhtiöiden kustannuksia, ja lisäksi tämä toimii hyvin peruuttamattomien henkivakuutusrahastojen (ILIT) yhteydessä, koska käteisvaroilla ei ole merkitystä.</w:t>
      </w:r>
    </w:p>
    <w:p>
      <w:r>
        <w:rPr>
          <w:b/>
        </w:rPr>
        <w:t xml:space="preserve">Tulos</w:t>
      </w:r>
    </w:p>
    <w:p>
      <w:r>
        <w:t xml:space="preserve">Onko yleishenkivakuutuksilla käteisarvoa?</w:t>
      </w:r>
    </w:p>
    <w:p>
      <w:r>
        <w:rPr>
          <w:b/>
        </w:rPr>
        <w:t xml:space="preserve">Tulos</w:t>
      </w:r>
    </w:p>
    <w:p>
      <w:r>
        <w:t xml:space="preserve">Onko yleishenkivakuutuksella käteisarvoa?</w:t>
      </w:r>
    </w:p>
    <w:p>
      <w:r>
        <w:rPr>
          <w:b/>
        </w:rPr>
        <w:t xml:space="preserve">Esimerkki 3.133</w:t>
      </w:r>
    </w:p>
    <w:p>
      <w:r>
        <w:t xml:space="preserve">Sekä kantaja(t) että vastaaja(t) saavat myös esiintymispalkkion. Osallistumismaksun määrä on vaihdellut sarjan eri asianosaisten välillä: eräät asianosaiset ovat ilmoittaneet saavansa 500 dollarin osallistumismaksun, kun taas toiset ovat ilmoittaneet saavansa 100 dollaria ja toiset 250 dollaria. Osallistumispalkkion lisäksi oikeudenkäyntiavustajat saavat 35 dollaria päivässä. Asianosaisten oleskelu kestää niin monta päivää, että ohjelma tekee nauhoituksia kyseisellä viikolla, mikä on kaksi tai kolme päivää. Lisäksi ohjelma kattaa asianosaisten ja heidän todistajiensa lento- (tai muut matkakulut) ja hotellikulut, ja kokemusta kohdellaan yleisesti ottaen niin sanottuna lomana, jossa kaikki kulut maksetaan varsinaisen oikeudenkäynnin ulkopuolella. Jos omaisuutta vaihdetaan, Sheindlin allekirjoittaa määräyksen, ja seriffi tai sheriffi valvoo vaihtoa. Sheindlin näkee vain puolen sivun mittaisen valituksen ja puolustuksen vastauksen ennen tapausten nauhoittamista, joskus vain hetkeä ennen. Useimmat tapaukset kestävät yleensä kahdestatoista neljästätoista neljäänkymmeneenviiteen minuuttiin, jos niihin ei sisälly ohjelman aikarajoitusten vuoksi poistettua materiaalia.</w:t>
      </w:r>
    </w:p>
    <w:p>
      <w:r>
        <w:rPr>
          <w:b/>
        </w:rPr>
        <w:t xml:space="preserve">Tulos</w:t>
      </w:r>
    </w:p>
    <w:p>
      <w:r>
        <w:t xml:space="preserve">Pitääkö sinun maksaa, jotta pääset Judy Judyyn?</w:t>
      </w:r>
    </w:p>
    <w:p>
      <w:r>
        <w:rPr>
          <w:b/>
        </w:rPr>
        <w:t xml:space="preserve">Tulos</w:t>
      </w:r>
    </w:p>
    <w:p>
      <w:r>
        <w:t xml:space="preserve">Saatko palkkaa siitä, että olet Judy Judyssä?</w:t>
      </w:r>
    </w:p>
    <w:p>
      <w:r>
        <w:rPr>
          <w:b/>
        </w:rPr>
        <w:t xml:space="preserve">Tulos</w:t>
      </w:r>
    </w:p>
    <w:p>
      <w:r>
        <w:t xml:space="preserve">saavatko molemmat osapuolet palkkaa Judy Judysta?</w:t>
      </w:r>
    </w:p>
    <w:p>
      <w:r>
        <w:rPr>
          <w:b/>
        </w:rPr>
        <w:t xml:space="preserve">Esimerkki 3.134</w:t>
      </w:r>
    </w:p>
    <w:p>
      <w:r>
        <w:t xml:space="preserve">Venomoidi on myrkyllinen käärme, jolle on tehty kirurginen toimenpide käärmeen myrkyn poistamiseksi tai sen tuotannon estämiseksi. Tätä toimenpidettä on käytetty lemmikkeinä pidettävien tai julkisissa esityksissä käytettävien myrkkykäärmeiden kohdalla loukkaantumis- tai kuolemanriskin poistamiseksi käsittelyssä. Myrkkyrauhasten tai torahampaiden poistaminen näytteillä olevista eläimistä voi tapahtua kirurgisesti tai yksinkertaisesti silpomalla; joitakin tai kaikkia näistä toimenpiteistä on pidetty laittomina ja epäeettisinä. Hampaiden poistaminen on harvinaista, koska käärmeillä on usein uusia hampaita, ja invasiivisempi toimenpide, jossa alapuolella oleva leukaluu poistetaan, olisi kohtalokas. Useimmissa myrkkyrauhasen poistotoimenpiteissä poistetaan joko itse myrkkyrauhanen tai katkaistaan rauhasen ja torahampaan välinen kanava. Kanavan ja rauhasen tiedetään kuitenkin uusiutuvan, ja oletettavasti "turvalliset" käärmeet ovat tappaneet hiiriä ja myrkyttäneet onnistuneesti ihmisiä.</w:t>
      </w:r>
    </w:p>
    <w:p>
      <w:r>
        <w:rPr>
          <w:b/>
        </w:rPr>
        <w:t xml:space="preserve">Tulos</w:t>
      </w:r>
    </w:p>
    <w:p>
      <w:r>
        <w:t xml:space="preserve">voiko käärmeestä poistaa myrkkyrauhasia?</w:t>
      </w:r>
    </w:p>
    <w:p>
      <w:r>
        <w:rPr>
          <w:b/>
        </w:rPr>
        <w:t xml:space="preserve">Tulos</w:t>
      </w:r>
    </w:p>
    <w:p>
      <w:r>
        <w:t xml:space="preserve">voiko käärmeestä poistaa myrkkyrauhaset?</w:t>
      </w:r>
    </w:p>
    <w:p>
      <w:r>
        <w:rPr>
          <w:b/>
        </w:rPr>
        <w:t xml:space="preserve">Esimerkki 3.135</w:t>
      </w:r>
    </w:p>
    <w:p>
      <w:r>
        <w:t xml:space="preserve">Terävä kolmio on kolmio, jonka kaikki kolme kulmaa ovat teräviä (alle 90°). Tylppä kolmio on kolmio, jossa on yksi tylppä kulma (yli 90°) ja kaksi terävää kulmaa. Koska kolmion kulmien summan on oltava 180°, yhdessäkään kolmiossa ei voi olla kuin yksi tylppä kulma.</w:t>
      </w:r>
    </w:p>
    <w:p>
      <w:r>
        <w:rPr>
          <w:b/>
        </w:rPr>
        <w:t xml:space="preserve">Tulos</w:t>
      </w:r>
    </w:p>
    <w:p>
      <w:r>
        <w:t xml:space="preserve">Onko mahdollista, että kolmiossa on useampi kuin yksi tylppä kulma?</w:t>
      </w:r>
    </w:p>
    <w:p>
      <w:r>
        <w:rPr>
          <w:b/>
        </w:rPr>
        <w:t xml:space="preserve">Tulos</w:t>
      </w:r>
    </w:p>
    <w:p>
      <w:r>
        <w:t xml:space="preserve">Onko mahdollista, että kolmiossa on kaksi tylppäkulmaa?</w:t>
      </w:r>
    </w:p>
    <w:p>
      <w:r>
        <w:rPr>
          <w:b/>
        </w:rPr>
        <w:t xml:space="preserve">Tulos</w:t>
      </w:r>
    </w:p>
    <w:p>
      <w:r>
        <w:t xml:space="preserve">kolmiossa, jossa on yksi tylppä kulma, on oltava kaksi terävää kulmaa?</w:t>
      </w:r>
    </w:p>
    <w:p>
      <w:r>
        <w:rPr>
          <w:b/>
        </w:rPr>
        <w:t xml:space="preserve">Tulos</w:t>
      </w:r>
    </w:p>
    <w:p>
      <w:r>
        <w:t xml:space="preserve">onko kaikissa kolmioissa vähintään kaksi terävää kulmaa?</w:t>
      </w:r>
    </w:p>
    <w:p>
      <w:r>
        <w:rPr>
          <w:b/>
        </w:rPr>
        <w:t xml:space="preserve">Tulos</w:t>
      </w:r>
    </w:p>
    <w:p>
      <w:r>
        <w:t xml:space="preserve">Onko mahdollista, että kolmion kulmissa on kaksi tylppää kulmaa?</w:t>
      </w:r>
    </w:p>
    <w:p>
      <w:r>
        <w:rPr>
          <w:b/>
        </w:rPr>
        <w:t xml:space="preserve">Esimerkki 3.136</w:t>
      </w:r>
    </w:p>
    <w:p>
      <w:r>
        <w:t xml:space="preserve">Yhdysvaltain miesten jalkapallomaajoukkue on pelannut useissa MM-lopputurnauksissa, ja sen paras tulos saavutettiin ensimmäisen kerran vuoden 1930 MM-kisoissa, jolloin Yhdysvallat sijoittui kolmanneksi. Vuoden 1950 MM-kisojen jälkeen, joissa Yhdysvallat kaatoi Englannin lohkopelissä 1-0, Yhdysvallat oli poissa lopputurnauksista vuoteen 1990 asti. Yhdysvallat on osallistunut kaikkiin MM-kisoihin vuoden 1990 jälkeen, kunnes se ei päässyt vuoden 2018 kisoihin hävittyään Trinidad ja Tobagolle vuonna 2017.</w:t>
      </w:r>
    </w:p>
    <w:p>
      <w:r>
        <w:rPr>
          <w:b/>
        </w:rPr>
        <w:t xml:space="preserve">Tulos</w:t>
      </w:r>
    </w:p>
    <w:p>
      <w:r>
        <w:t xml:space="preserve">Onko Yhdysvallat koskaan mennyt maailmanmestaruuskisoihin?</w:t>
      </w:r>
    </w:p>
    <w:p>
      <w:r>
        <w:rPr>
          <w:b/>
        </w:rPr>
        <w:t xml:space="preserve">Tulos</w:t>
      </w:r>
    </w:p>
    <w:p>
      <w:r>
        <w:t xml:space="preserve">onko usa koskaan voittanut jalkapallon maailmanmestaruuskilpailuja?</w:t>
      </w:r>
    </w:p>
    <w:p>
      <w:r>
        <w:rPr>
          <w:b/>
        </w:rPr>
        <w:t xml:space="preserve">Tulos</w:t>
      </w:r>
    </w:p>
    <w:p>
      <w:r>
        <w:t xml:space="preserve">Onko Yhdysvallat voittanut jalkapallon maailmanmestaruuden?</w:t>
      </w:r>
    </w:p>
    <w:p>
      <w:r>
        <w:rPr>
          <w:b/>
        </w:rPr>
        <w:t xml:space="preserve">Tulos</w:t>
      </w:r>
    </w:p>
    <w:p>
      <w:r>
        <w:t xml:space="preserve">onko USA koskaan päässyt MM-finaaliin?</w:t>
      </w:r>
    </w:p>
    <w:p>
      <w:r>
        <w:rPr>
          <w:b/>
        </w:rPr>
        <w:t xml:space="preserve">Tulos</w:t>
      </w:r>
    </w:p>
    <w:p>
      <w:r>
        <w:t xml:space="preserve">onko USA koskaan ollut MM-finaalissa?</w:t>
      </w:r>
    </w:p>
    <w:p>
      <w:r>
        <w:rPr>
          <w:b/>
        </w:rPr>
        <w:t xml:space="preserve">Tulos</w:t>
      </w:r>
    </w:p>
    <w:p>
      <w:r>
        <w:t xml:space="preserve">onko usa koskaan voittanut jalkapallon maailmanmestaruuden?</w:t>
      </w:r>
    </w:p>
    <w:p>
      <w:r>
        <w:rPr>
          <w:b/>
        </w:rPr>
        <w:t xml:space="preserve">Tulos</w:t>
      </w:r>
    </w:p>
    <w:p>
      <w:r>
        <w:t xml:space="preserve">onko amerikka koskaan ollut MM-kisoissa?</w:t>
      </w:r>
    </w:p>
    <w:p>
      <w:r>
        <w:rPr>
          <w:b/>
        </w:rPr>
        <w:t xml:space="preserve">Tulos</w:t>
      </w:r>
    </w:p>
    <w:p>
      <w:r>
        <w:t xml:space="preserve">onko Yhdysvallat tänä vuonna mukana MM-kisoissa?</w:t>
      </w:r>
    </w:p>
    <w:p>
      <w:r>
        <w:rPr>
          <w:b/>
        </w:rPr>
        <w:t xml:space="preserve">Tulos</w:t>
      </w:r>
    </w:p>
    <w:p>
      <w:r>
        <w:t xml:space="preserve">Oliko USA viime MM-kisoissa?</w:t>
      </w:r>
    </w:p>
    <w:p>
      <w:r>
        <w:rPr>
          <w:b/>
        </w:rPr>
        <w:t xml:space="preserve">Tulos</w:t>
      </w:r>
    </w:p>
    <w:p>
      <w:r>
        <w:t xml:space="preserve">pääsikö Yhdysvallat MM-kisoihin?</w:t>
      </w:r>
    </w:p>
    <w:p>
      <w:r>
        <w:rPr>
          <w:b/>
        </w:rPr>
        <w:t xml:space="preserve">Tulos</w:t>
      </w:r>
    </w:p>
    <w:p>
      <w:r>
        <w:t xml:space="preserve">onko USA ollut MM-kisoissa?</w:t>
      </w:r>
    </w:p>
    <w:p>
      <w:r>
        <w:rPr>
          <w:b/>
        </w:rPr>
        <w:t xml:space="preserve">Tulos</w:t>
      </w:r>
    </w:p>
    <w:p>
      <w:r>
        <w:t xml:space="preserve">onko USA:n miesten joukkue koskaan voittanut maailmanmestaruuden?</w:t>
      </w:r>
    </w:p>
    <w:p>
      <w:r>
        <w:rPr>
          <w:b/>
        </w:rPr>
        <w:t xml:space="preserve">Tulos</w:t>
      </w:r>
    </w:p>
    <w:p>
      <w:r>
        <w:t xml:space="preserve">onko Yhdysvallat oikeutettu MM-kisoihin?</w:t>
      </w:r>
    </w:p>
    <w:p>
      <w:r>
        <w:rPr>
          <w:b/>
        </w:rPr>
        <w:t xml:space="preserve">Tulos</w:t>
      </w:r>
    </w:p>
    <w:p>
      <w:r>
        <w:t xml:space="preserve">Onko Yhdysvallat voittanut jalkapallon maailmanmestaruuden?</w:t>
      </w:r>
    </w:p>
    <w:p>
      <w:r>
        <w:rPr>
          <w:b/>
        </w:rPr>
        <w:t xml:space="preserve">Tulos</w:t>
      </w:r>
    </w:p>
    <w:p>
      <w:r>
        <w:t xml:space="preserve">onko usa koskaan pelannut MM-kisoissa?</w:t>
      </w:r>
    </w:p>
    <w:p>
      <w:r>
        <w:rPr>
          <w:b/>
        </w:rPr>
        <w:t xml:space="preserve">Tulos</w:t>
      </w:r>
    </w:p>
    <w:p>
      <w:r>
        <w:t xml:space="preserve">oliko Yhdysvallat tänä vuonna MM-kisoissa?</w:t>
      </w:r>
    </w:p>
    <w:p>
      <w:r>
        <w:rPr>
          <w:b/>
        </w:rPr>
        <w:t xml:space="preserve">Esimerkki 3.137</w:t>
      </w:r>
    </w:p>
    <w:p>
      <w:r>
        <w:t xml:space="preserve">Kanadan Albertan, Newfoundlandin ja Labradorin, Luoteisterritorioiden, Nova Scotian, Nunavutin, Prinssi Edwardin saaren, Quebecin, Saskatchewanin ja Yukonin provinsseissa ja alueilla rekisterikilpiä vaaditaan tällä hetkellä vain ajoneuvon takaosaan. Muissa provinsseissa, Brittiläisessä Kolumbiassa, Manitobassa, New Brunswickissa ja Ontariossa, rekisterikilvet on kiinnitettävä sekä ajoneuvon etu- että takapuolelle. Jälleenmyyjän kilvenkehykset tai räätälöidyt kilvenkehykset ovat sallittuja, kunhan kehys ei estä näkyvyyttä hyväksyntätarroihin tai piiriin.</w:t>
      </w:r>
    </w:p>
    <w:p>
      <w:r>
        <w:rPr>
          <w:b/>
        </w:rPr>
        <w:t xml:space="preserve">Tulos</w:t>
      </w:r>
    </w:p>
    <w:p>
      <w:r>
        <w:t xml:space="preserve">pitääkö Ontariossa olla kaksi rekisterikilpeä?</w:t>
      </w:r>
    </w:p>
    <w:p>
      <w:r>
        <w:rPr>
          <w:b/>
        </w:rPr>
        <w:t xml:space="preserve">Tulos</w:t>
      </w:r>
    </w:p>
    <w:p>
      <w:r>
        <w:t xml:space="preserve">tarvitsenko etukilven Ontariossa?</w:t>
      </w:r>
    </w:p>
    <w:p>
      <w:r>
        <w:rPr>
          <w:b/>
        </w:rPr>
        <w:t xml:space="preserve">Esimerkki 3.138</w:t>
      </w:r>
    </w:p>
    <w:p>
      <w:r>
        <w:t xml:space="preserve">Black Label on Carlingin jakelema kanadalainen lager-olutmerkki, joka tunnetaan kaikkialla entisessä brittiläisessä imperiumissa. Useissa maissa se tunnetaan myös nimellä Carling Black Label, ja Ruotsissa se tunnetaan nimellä Carling Premier. Yhdistyneessä kuningaskunnassa se tunnetaan nykyään vain nimellä Carling.</w:t>
      </w:r>
    </w:p>
    <w:p>
      <w:r>
        <w:rPr>
          <w:b/>
        </w:rPr>
        <w:t xml:space="preserve">Tulos</w:t>
      </w:r>
    </w:p>
    <w:p>
      <w:r>
        <w:t xml:space="preserve">onko carling black label eteläafrikkalainen olut?</w:t>
      </w:r>
    </w:p>
    <w:p>
      <w:r>
        <w:rPr>
          <w:b/>
        </w:rPr>
        <w:t xml:space="preserve">Tulos</w:t>
      </w:r>
    </w:p>
    <w:p>
      <w:r>
        <w:t xml:space="preserve">valmistetaanko Carling Black Label -olutta vielä?</w:t>
      </w:r>
    </w:p>
    <w:p>
      <w:r>
        <w:rPr>
          <w:b/>
        </w:rPr>
        <w:t xml:space="preserve">Esimerkki 3.139</w:t>
      </w:r>
    </w:p>
    <w:p>
      <w:r>
        <w:t xml:space="preserve">Etelä-Carolina on osavaltio, jossa aseenkantolupa on "pakollinen". Kiväärien, haulikoiden tai käsiaseiden ostamiseen ei tarvita lupaa. Etelä-Carolinassa on myös ``Castle Doctrine'' -oikeudellinen suoja tappavan voiman käytölle kotiin, yritykseen tai autoon tunkeutuvia tunkeilijoita vastaan. Ampuma-aseen kantaminen yksityiselle tai julkiselle koulualueelle tai julkisessa omistuksessa olevaan rakennukseen, lukuun ottamatta osavaltioiden välisiä levähdysalueita, on lainvastaista ilman nimenomaista lupaa. Käsiaseiden avoin kantaminen ei ole sallittua (pitkät aseet ovat sallittuja), mutta ladatun käsiaseen kantamiseen auton konsolissa tai hansikaslokerossa ei tarvita lupaa. Kesäkuun 3. päivästä 2016 alkaen Etelä-Carolinalla on vastavuoroisuus seuraavien osavaltioiden kanssa: Alaska, Arizona, Arkansas, Florida, Georgia, Idaho (vain tehostettu lupa), Kansas, Kentucky, Louisiana, Michigan, Missouri, New Mexico, Pohjois-Carolina, Pohjois-Dakota, Ohio, Oklahoma, Etelä-Dakota (vain tehostettu lupa), Texas, Tennessee, Virginia, Länsi-Virginia ja Wyoming. Etelä-Carolina tunnustaa vain niiden osavaltioiden asukasluvat, joiden kanssa sillä on vastavuoroisuus; muiden osavaltioiden asukaslupia ei hyväksytä. Etelä-Carolina myöntää aseenkantoluvan muusta kuin vastavuoroisuuden piiriin kuulumattomasta osavaltiosta kotoisin olevalle henkilölle vain, jos hänellä on kiinteää omaisuutta Etelä-Carolinassa 23 osaston 31 luvun 4 §:n 23-31-210 §:n mukaisesti.</w:t>
      </w:r>
    </w:p>
    <w:p>
      <w:r>
        <w:rPr>
          <w:b/>
        </w:rPr>
        <w:t xml:space="preserve">Tulos</w:t>
      </w:r>
    </w:p>
    <w:p>
      <w:r>
        <w:t xml:space="preserve">voinko kantaa asetta autossani etelä-carolinan osavaltiossa?</w:t>
      </w:r>
    </w:p>
    <w:p>
      <w:r>
        <w:rPr>
          <w:b/>
        </w:rPr>
        <w:t xml:space="preserve">Tulos</w:t>
      </w:r>
    </w:p>
    <w:p>
      <w:r>
        <w:t xml:space="preserve">voiko autossa kantaa asetta sc:ssa ilman lupaa?</w:t>
      </w:r>
    </w:p>
    <w:p>
      <w:r>
        <w:rPr>
          <w:b/>
        </w:rPr>
        <w:t xml:space="preserve">Esimerkki 3.140</w:t>
      </w:r>
    </w:p>
    <w:p>
      <w:r>
        <w:t xml:space="preserve">Toisin kuin muiden Pohjois-Amerikan suurten ammattilaisurheiluliigojen myöntämät pokaalit, Stanley Cupia ei valmisteta joka vuosi. Alun perin voittajat pitivät sen, kunnes uusi mestari kruunattiin. Nykyisin voittajajoukkueet saavat Stanley Cupin kesällä ja rajoitetun määrän päiviä kauden aikana. Pokaaleissa on epätavallista, että niissä on voittajien nimet. Joka vuosi vuodesta 1924 lähtien sen nauhoihin on kaiverrettu valittu osa voittajien pelaajien, valmentajien, johdon ja seuran henkilökunnan nimistä. Tilaa ei kuitenkaan ole tarpeeksi kaikkien pelaajien ja muiden kuin pelaajien nimien sisällyttämiseen, joten osa nimistä on jätettävä pois. Vuosina 1924-1940 pokaaliin lisättiin lähes joka vuosi uusi nauha, mikä toi sille lempinimen ``Stovepipe Cup'' kaikkien nauhojen luonnottoman korkeuden vuoksi. Vuonna 1947 pokaalin kokoa pienennettiin, mutta kaikki suuret renkaat eivät olleet samankokoisia. Vuonna 1958 suunniteltiin nykyaikainen yksiosainen cup, jossa oli viiden kaistan tynnyri, johon mahtui 13 voittajajoukkuetta kaistaa kohden. Jotta Stanley Cup ei kasvaisi, kun alin kaista on täynnä, vanhin kaista poistetaan ja säilytetään Hockey Hall of Famessa, ja alareunaan lisätään uusi tyhjä kaista. Kupista on käytetty nimityksiä The Cup, Lord Stanley's Cup, The Holy Graal tai pilkallisesti (lähinnä urheilutoimittajien toimesta) Lord Stanley's Mug. Stanley Cupia ympäröivät lukuisat legendat ja perinteet, joista vanhin on voittajajoukkueen juhlallinen samppanjan juominen kupista.</w:t>
      </w:r>
    </w:p>
    <w:p>
      <w:r>
        <w:rPr>
          <w:b/>
        </w:rPr>
        <w:t xml:space="preserve">Tulos</w:t>
      </w:r>
    </w:p>
    <w:p>
      <w:r>
        <w:t xml:space="preserve">saako jokainen pelaaja nimensä Stanley Cupiin?</w:t>
      </w:r>
    </w:p>
    <w:p>
      <w:r>
        <w:rPr>
          <w:b/>
        </w:rPr>
        <w:t xml:space="preserve">Tulos</w:t>
      </w:r>
    </w:p>
    <w:p>
      <w:r>
        <w:t xml:space="preserve">saako joukkue pitää Stanley Cupin?</w:t>
      </w:r>
    </w:p>
    <w:p>
      <w:r>
        <w:rPr>
          <w:b/>
        </w:rPr>
        <w:t xml:space="preserve">Esimerkki 3.141</w:t>
      </w:r>
    </w:p>
    <w:p>
      <w:r>
        <w:t xml:space="preserve">Stanley Cupin pudotuspelit koostuvat neljästä paras seitsemästä -sarjan kierroksesta. Kukin sarja pelataan 2--2--2--1--1--1--1--1-muodossa, mikä tarkoittaa, että kotiedun saanut joukkue isännöi pelejä yksi, kaksi, viisi ja seitsemän, kun taas vastustaja isännöi pelejä kolme, neljä ja kuusi. Pelit viisi, kuusi ja seitsemän pelataan vain tarvittaessa.</w:t>
      </w:r>
    </w:p>
    <w:p>
      <w:r>
        <w:rPr>
          <w:b/>
        </w:rPr>
        <w:t xml:space="preserve">Tulos</w:t>
      </w:r>
    </w:p>
    <w:p>
      <w:r>
        <w:t xml:space="preserve">Onko Stanley Cup 2-3-2?</w:t>
      </w:r>
    </w:p>
    <w:p>
      <w:r>
        <w:rPr>
          <w:b/>
        </w:rPr>
        <w:t xml:space="preserve">Tulos</w:t>
      </w:r>
    </w:p>
    <w:p>
      <w:r>
        <w:t xml:space="preserve">Onko NHL-pudotuspelien ensimmäinen kierros 5 ottelua?</w:t>
      </w:r>
    </w:p>
    <w:p>
      <w:r>
        <w:rPr>
          <w:b/>
        </w:rPr>
        <w:t xml:space="preserve">Esimerkki 3.142</w:t>
      </w:r>
    </w:p>
    <w:p>
      <w:r>
        <w:t xml:space="preserve">Kroatian jalkapallomaajoukkue on osallistunut FIFA:n maailmanmestaruuskilpailuihin viisi kertaa (1998, 2002, 2006, 2014 ja 2018) sen jälkeen, kun se itsenäistyi vuonna 1991. Sitä ennen Kroatia oli vuosina 1930-1990 osa Jugoslaviaa. Sen paras tulos tähän mennessä oli hopeasijoitus vuoden 2018 lopputurnauksessa, jossa se hävisi Ranskalle 4-2.</w:t>
      </w:r>
    </w:p>
    <w:p>
      <w:r>
        <w:rPr>
          <w:b/>
        </w:rPr>
        <w:t xml:space="preserve">Tulos</w:t>
      </w:r>
    </w:p>
    <w:p>
      <w:r>
        <w:t xml:space="preserve">onko kroatia koskaan voittanut MM-finaalin?</w:t>
      </w:r>
    </w:p>
    <w:p>
      <w:r>
        <w:rPr>
          <w:b/>
        </w:rPr>
        <w:t xml:space="preserve">Tulos</w:t>
      </w:r>
    </w:p>
    <w:p>
      <w:r>
        <w:t xml:space="preserve">oliko Kroatia koskaan MM-finaalissa?</w:t>
      </w:r>
    </w:p>
    <w:p>
      <w:r>
        <w:rPr>
          <w:b/>
        </w:rPr>
        <w:t xml:space="preserve">Tulos</w:t>
      </w:r>
    </w:p>
    <w:p>
      <w:r>
        <w:t xml:space="preserve">onko kroatia koskaan ollut MM-finaalissa?</w:t>
      </w:r>
    </w:p>
    <w:p>
      <w:r>
        <w:rPr>
          <w:b/>
        </w:rPr>
        <w:t xml:space="preserve">Tulos</w:t>
      </w:r>
    </w:p>
    <w:p>
      <w:r>
        <w:t xml:space="preserve">onko kroatia koskaan ollut MM-finaalissa?</w:t>
      </w:r>
    </w:p>
    <w:p>
      <w:r>
        <w:rPr>
          <w:b/>
        </w:rPr>
        <w:t xml:space="preserve">Tulos</w:t>
      </w:r>
    </w:p>
    <w:p>
      <w:r>
        <w:t xml:space="preserve">Onko Kroatia ollut koskaan aiemmin MM-finaalissa?</w:t>
      </w:r>
    </w:p>
    <w:p>
      <w:r>
        <w:rPr>
          <w:b/>
        </w:rPr>
        <w:t xml:space="preserve">Tulos</w:t>
      </w:r>
    </w:p>
    <w:p>
      <w:r>
        <w:t xml:space="preserve">onko kroatia koskaan päässyt MM-finaaliin?</w:t>
      </w:r>
    </w:p>
    <w:p>
      <w:r>
        <w:rPr>
          <w:b/>
        </w:rPr>
        <w:t xml:space="preserve">Esimerkki 3.143</w:t>
      </w:r>
    </w:p>
    <w:p>
      <w:r>
        <w:t xml:space="preserve">Toistaiseksi yksikään joukkue ei ole vielä onnistunut pääsemään mestaruusotteluun kotistadionillaan tai edes lähelle sitä. Vain kaksi NFL-joukkuetta on päässyt Super Bowliin, jota isännöidään kotikaupungissaan: San Francisco 49ers, joka pelasi Super Bowlin XIX Stanford Stadiumilla eikä Candlestick Parkissa, ja Los Angeles Rams, joka pelasi Super Bowlin XIV Rose Bowlissa eikä Los Angeles Memorial Coliseumissa. Näiden kahden lisäksi ainoa muu Super Bowlin pelipaikka, joka ei ollut NFL-joukkueen kotistadion, oli Rice Stadium Houstonissa: Houston Oilers oli pelannut siellä aiemmin, mutta se muutti Astrodomeen useita vuosia ennen Super Bowlia VIII. Miami Orange Bowl oli ainoa AFL-stadion, joka on isännöinyt Super Bowlia, ja ainoa stadion, joka on isännöinyt peräkkäisiä Super Bowleja, sillä se isännöi Super Bowlia II ja III. MetLife Stadium, joka isännöi Super Bowl XLVIII:n, on kahden NFL-joukkueen kotistadion: New York Giantsin ja New York Jetsin.</w:t>
      </w:r>
    </w:p>
    <w:p>
      <w:r>
        <w:rPr>
          <w:b/>
        </w:rPr>
        <w:t xml:space="preserve">Tulos</w:t>
      </w:r>
    </w:p>
    <w:p>
      <w:r>
        <w:t xml:space="preserve">Onko yksikään joukkue voittanut superbowlia omalla stadionillaan?</w:t>
      </w:r>
    </w:p>
    <w:p>
      <w:r>
        <w:rPr>
          <w:b/>
        </w:rPr>
        <w:t xml:space="preserve">Tulos</w:t>
      </w:r>
    </w:p>
    <w:p>
      <w:r>
        <w:t xml:space="preserve">Onko joukkue koskaan pelannut superbowlia kotona?</w:t>
      </w:r>
    </w:p>
    <w:p>
      <w:r>
        <w:rPr>
          <w:b/>
        </w:rPr>
        <w:t xml:space="preserve">Tulos</w:t>
      </w:r>
    </w:p>
    <w:p>
      <w:r>
        <w:t xml:space="preserve">Onko joukkue voittanut superbowlin kotonaan?</w:t>
      </w:r>
    </w:p>
    <w:p>
      <w:r>
        <w:rPr>
          <w:b/>
        </w:rPr>
        <w:t xml:space="preserve">Esimerkki 3.144</w:t>
      </w:r>
    </w:p>
    <w:p>
      <w:r>
        <w:t xml:space="preserve">Kolmas kausi Fargo, amerikkalainen antologia musta komedia--rikos draama televisiosarja luonut Noah Hawley, ensi-iltansa 19. huhtikuuta 2017, perus kaapeliverkko FX. Kausi käsitti kymmenen jaksoa, ja sen ensimmäinen lähetys päättyi 21. kesäkuuta 2017. Antologiana jokaisella Fargo-kaudella on oma itsenäinen tarinansa, joka seuraa erilaisia hahmoja eri ympäristöissä, vaikkakin toisiinsa liittyvässä jaetussa universumissa.</w:t>
      </w:r>
    </w:p>
    <w:p>
      <w:r>
        <w:rPr>
          <w:b/>
        </w:rPr>
        <w:t xml:space="preserve">Tulos</w:t>
      </w:r>
    </w:p>
    <w:p>
      <w:r>
        <w:t xml:space="preserve">Tuleeko Fargosta kolmas kausi?</w:t>
      </w:r>
    </w:p>
    <w:p>
      <w:r>
        <w:rPr>
          <w:b/>
        </w:rPr>
        <w:t xml:space="preserve">Tulos</w:t>
      </w:r>
    </w:p>
    <w:p>
      <w:r>
        <w:t xml:space="preserve">Tuleeko Fargosta kolmas kausi?</w:t>
      </w:r>
    </w:p>
    <w:p>
      <w:r>
        <w:rPr>
          <w:b/>
        </w:rPr>
        <w:t xml:space="preserve">Esimerkki 3.145</w:t>
      </w:r>
    </w:p>
    <w:p>
      <w:r>
        <w:t xml:space="preserve">Eddie and the Cruisers on Martin Davidsonin ohjaama yhdysvaltalainen elokuva vuodelta 1983, jonka käsikirjoituksen ovat kirjoittaneet ohjaaja ja Arlene Davidson ja joka perustuu P. F. Klugen romaaniin. Jatko-osa, Eddie and the Cruisers II: Eddie Lives!, seurasi vuonna 1989.</w:t>
      </w:r>
    </w:p>
    <w:p>
      <w:r>
        <w:rPr>
          <w:b/>
        </w:rPr>
        <w:t xml:space="preserve">Tulos</w:t>
      </w:r>
    </w:p>
    <w:p>
      <w:r>
        <w:t xml:space="preserve">onko Eddie ja risteilijät tositarina?</w:t>
      </w:r>
    </w:p>
    <w:p>
      <w:r>
        <w:rPr>
          <w:b/>
        </w:rPr>
        <w:t xml:space="preserve">Tulos</w:t>
      </w:r>
    </w:p>
    <w:p>
      <w:r>
        <w:t xml:space="preserve">oliko elokuva Eddie ja risteilijät tositarina?</w:t>
      </w:r>
    </w:p>
    <w:p>
      <w:r>
        <w:rPr>
          <w:b/>
        </w:rPr>
        <w:t xml:space="preserve">Esimerkki 3.146</w:t>
      </w:r>
    </w:p>
    <w:p>
      <w:r>
        <w:t xml:space="preserve">Suolaveden klooraus on prosessi, jossa käytetään liuennutta suolaa (2 500-6 000 ppm) kloorausjärjestelmän varastona. Kloorigeneraattori (tunnetaan myös nimellä suolakenno, suolageneraattori, suolakloorauslaite tai SWG) käyttää elektrolyysiä liuenneen suolan (NaCl) läsnä ollessa tuottamaan hypokloorihappoa (HClO) ja natriumhypokloriittia (NaClO), jotka ovat uima-altaissa jo yleisesti käytettyjä puhdistusaineita. Suolavesialtaat eivät siis ole varsinaisesti kloorittomia, vaan niissä vain käytetään lisättyä suolaa ja kloorigeneraattoria suoran kloorin lisäämisen sijasta.</w:t>
      </w:r>
    </w:p>
    <w:p>
      <w:r>
        <w:rPr>
          <w:b/>
        </w:rPr>
        <w:t xml:space="preserve">Tulos</w:t>
      </w:r>
    </w:p>
    <w:p>
      <w:r>
        <w:t xml:space="preserve">voiko klooria käyttää suolaisen veden altaassa?</w:t>
      </w:r>
    </w:p>
    <w:p>
      <w:r>
        <w:rPr>
          <w:b/>
        </w:rPr>
        <w:t xml:space="preserve">Tulos</w:t>
      </w:r>
    </w:p>
    <w:p>
      <w:r>
        <w:t xml:space="preserve">Käytätkö kemikaaleja suolavesialtaassa?</w:t>
      </w:r>
    </w:p>
    <w:p>
      <w:r>
        <w:rPr>
          <w:b/>
        </w:rPr>
        <w:t xml:space="preserve">Esimerkki 3.147</w:t>
      </w:r>
    </w:p>
    <w:p>
      <w:r>
        <w:t xml:space="preserve">Kanaalisaaret (normanniksi Îles d'la Manche, ranskaksi Îles Anglo-Normandes tai Îles de la Manche) ovat saaristo Englannin kanaalissa, Ranskan Normandian rannikon edustalla. Niihin kuuluu kaksi kruunun alaisuuteen kuuluvaa aluetta: Bailiwick of Jersey, joka on saarista suurin, ja Bailiwick of Guernsey, joka koostuu Guernseystä, Alderneystä, Sarkista ja joistakin pienemmistä saarista. Niitä pidetään Normandian herttuakunnan jäänteinä, ja vaikka ne eivät ole osa Yhdistynyttä kuningaskuntaa, Yhdistynyt kuningaskunta vastaa saarten puolustuksesta ja kansainvälisistä suhteista. Kruunun riippuvuussuhteet eivät ole Kansainyhteisön tai Euroopan unionin jäseniä. Niiden yhteenlaskettu väkiluku on noin 164 541, ja bailiwickien pääkaupungeissa Saint Helierissä asuu 33 500 ja Saint Peter Portissa 16 488 ihmistä. Saarten kokonaispinta-ala on 198 km.</w:t>
      </w:r>
    </w:p>
    <w:p>
      <w:r>
        <w:rPr>
          <w:b/>
        </w:rPr>
        <w:t xml:space="preserve">Tulos</w:t>
      </w:r>
    </w:p>
    <w:p>
      <w:r>
        <w:t xml:space="preserve">ovatko Kanaalisaaret osa Yhdistynyttä kuningaskuntaa?</w:t>
      </w:r>
    </w:p>
    <w:p>
      <w:r>
        <w:rPr>
          <w:b/>
        </w:rPr>
        <w:t xml:space="preserve">Tulos</w:t>
      </w:r>
    </w:p>
    <w:p>
      <w:r>
        <w:t xml:space="preserve">ovatko Kanavan saaret osa Isoa-Britanniaa?</w:t>
      </w:r>
    </w:p>
    <w:p>
      <w:r>
        <w:rPr>
          <w:b/>
        </w:rPr>
        <w:t xml:space="preserve">Tulos</w:t>
      </w:r>
    </w:p>
    <w:p>
      <w:r>
        <w:t xml:space="preserve">Onko Mansaari Kanariansaarilla?</w:t>
      </w:r>
    </w:p>
    <w:p>
      <w:r>
        <w:rPr>
          <w:b/>
        </w:rPr>
        <w:t xml:space="preserve">Esimerkki 3.148</w:t>
      </w:r>
    </w:p>
    <w:p>
      <w:r>
        <w:t xml:space="preserve">Polttoainetynnyrit, polttoainesäiliö, EPIRB-järjestelmä, tyhjä pelastuslautta ja muutama muu hylky olivat ainoat koskaan löydetyt hylyt. Aluksen oletettiin kadonneen mereen jonnekin mannerjalustalle lähellä Sable Islandia.</w:t>
      </w:r>
    </w:p>
    <w:p>
      <w:r>
        <w:rPr>
          <w:b/>
        </w:rPr>
        <w:t xml:space="preserve">Tulos</w:t>
      </w:r>
    </w:p>
    <w:p>
      <w:r>
        <w:t xml:space="preserve">Löysivätkö he koskaan täydellisen myrskyn aiheuttamaa venettä?</w:t>
      </w:r>
    </w:p>
    <w:p>
      <w:r>
        <w:rPr>
          <w:b/>
        </w:rPr>
        <w:t xml:space="preserve">Tulos</w:t>
      </w:r>
    </w:p>
    <w:p>
      <w:r>
        <w:t xml:space="preserve">löydettiinkö Andrea Gailin hylky?</w:t>
      </w:r>
    </w:p>
    <w:p>
      <w:r>
        <w:rPr>
          <w:b/>
        </w:rPr>
        <w:t xml:space="preserve">Esimerkki 3.149</w:t>
      </w:r>
    </w:p>
    <w:p>
      <w:r>
        <w:t xml:space="preserve">Kuten Costco ja Sam's Club, myös Bi-Mart-myymälät ovat jäsenmyymälöitä; toisin kuin nämä ketjut, Bi-Martin vain jäsenille suunnattu politiikka sai alkunsa kiertotienä reilua kauppaa koskeville laeille, jotka perustettiin Yhdysvalloissa 1930-luvulla Miller-Tydings Actin kaltaisilla laeilla ja vähittäismyyntihintaehdotuksiin liittyvillä laeilla. Näin ollen koko perheen jäsenyys maksaa vain 5 dollaria, eikä se vanhene koskaan.</w:t>
      </w:r>
    </w:p>
    <w:p>
      <w:r>
        <w:rPr>
          <w:b/>
        </w:rPr>
        <w:t xml:space="preserve">Tulos</w:t>
      </w:r>
    </w:p>
    <w:p>
      <w:r>
        <w:t xml:space="preserve">pitääkö sinun olla bi martin jäsen?</w:t>
      </w:r>
    </w:p>
    <w:p>
      <w:r>
        <w:rPr>
          <w:b/>
        </w:rPr>
        <w:t xml:space="preserve">Tulos</w:t>
      </w:r>
    </w:p>
    <w:p>
      <w:r>
        <w:t xml:space="preserve">tarvitsetko jäsenyyden bi martiin?</w:t>
      </w:r>
    </w:p>
    <w:p>
      <w:r>
        <w:rPr>
          <w:b/>
        </w:rPr>
        <w:t xml:space="preserve">Esimerkki 3.150</w:t>
      </w:r>
    </w:p>
    <w:p>
      <w:r>
        <w:t xml:space="preserve">Termiä "Grand Slam" käytettiin ensimmäisen kerran Bobby Jonesin saavutuksesta, kun hän voitti neljä suurta golfkilpailua vuonna 1930: Open Championship, U.S. Open, U.S. Amateur ja British Amateur. Kun Jones voitti kaikki neljä, urheilumaailma etsi tapoja kuvata hänen saavutuksensa suuruutta. Siihen asti ei ollut mitään termiä kuvaamaan tällaista saavutusta, koska kukaan ei ollut pitänyt sitä mahdollisena. Atlanta Journalin O.B. Keeler nimesi sen "Grand Slamiksi", lainaten bridge-termiä. New York Sunin George Trevor kirjoitti, että Jones oli ``myrskynnyt golfin saavuttamattoman nelikulmion''. Keeler kirjoitti myöhemmin sanat, jotka liittyivät ikuisesti yhteen urheiluhistorian suurimmista yksilösuorituksista:</w:t>
      </w:r>
    </w:p>
    <w:p>
      <w:r>
        <w:rPr>
          <w:b/>
        </w:rPr>
        <w:t xml:space="preserve">Tulos</w:t>
      </w:r>
    </w:p>
    <w:p>
      <w:r>
        <w:t xml:space="preserve">Onko kukaan voittanut golfin grand slam -turnausta yhden vuoden aikana?</w:t>
      </w:r>
    </w:p>
    <w:p>
      <w:r>
        <w:rPr>
          <w:b/>
        </w:rPr>
        <w:t xml:space="preserve">Tulos</w:t>
      </w:r>
    </w:p>
    <w:p>
      <w:r>
        <w:t xml:space="preserve">Onko kukaan voittanut kaikkia 4 major-turnausta samana vuonna?</w:t>
      </w:r>
    </w:p>
    <w:p>
      <w:r>
        <w:rPr>
          <w:b/>
        </w:rPr>
        <w:t xml:space="preserve">Esimerkki 3.151</w:t>
      </w:r>
    </w:p>
    <w:p>
      <w:r>
        <w:t xml:space="preserve">Myrkyllisten kemikaalien käyttö aseina juontaa juurensa tuhansien vuosien takaa, mutta ensimmäistä kertaa kemiallisia aseita käytettiin laajamittaisesti ensimmäisen maailmansodan aikana. Niitä käytettiin ensisijaisesti demoralisoimaan, haavoittamaan ja tappamaan linnoittautuneita puolustajia, joita vastaan kaasupilvien summittainen ja yleensä hyvin hitaasti liikkuva tai staattinen luonne oli tehokkain. Käytetyt asetyypit vaihtelivat lamauttavista kemikaaleista, kuten kyynelkaasusta, tappaviin aineisiin, kuten fosgeeniin, klooriin ja sinappikaasuun. Tämä kemiallinen sodankäynti oli merkittävä osa 1900-luvun ensimmäistä maailmanlaajuista sotaa ja ensimmäistä totaalista sotaa. Kaasun tappokyky oli rajallinen, ja kaasuhyökkäykset aiheuttivat noin yhdeksänkymmentätuhatta kuolonuhria yhteensä 1,3 miljoonasta uhrista. Kaasu poikkesi useimmista muista tuon ajan aseista, koska siihen oli mahdollista kehittää vastatoimia, kuten kaasunaamarit. Sodan myöhemmissä vaiheissa kaasun käytön lisääntyessä sen yleinen tehokkuus väheni. Näiden kemiallisten taisteluaineiden laajamittainen käyttö ja sodan aikainen kehitys räjähteiden koostumuksessa johtivat siihen, että ensimmäistä maailmansotaa pidetään toisinaan "kemian sotana" ja myös aikakautena, jolloin joukkotuhoaseet luotiin.</w:t>
      </w:r>
    </w:p>
    <w:p>
      <w:r>
        <w:rPr>
          <w:b/>
        </w:rPr>
        <w:t xml:space="preserve">Tulos</w:t>
      </w:r>
    </w:p>
    <w:p>
      <w:r>
        <w:t xml:space="preserve">käytettiinkö ensimmäisessä maailmansodassa hermokaasua?</w:t>
      </w:r>
    </w:p>
    <w:p>
      <w:r>
        <w:rPr>
          <w:b/>
        </w:rPr>
        <w:t xml:space="preserve">Tulos</w:t>
      </w:r>
    </w:p>
    <w:p>
      <w:r>
        <w:t xml:space="preserve">käytettiinkö ensimmäisessä maailmansodassa kemiallista sodankäyntiä?</w:t>
      </w:r>
    </w:p>
    <w:p>
      <w:r>
        <w:rPr>
          <w:b/>
        </w:rPr>
        <w:t xml:space="preserve">Esimerkki 3.152</w:t>
      </w:r>
    </w:p>
    <w:p>
      <w:r>
        <w:t xml:space="preserve">A Song of Ice and Fire on amerikkalaisen kirjailijan ja käsikirjoittajan George R.R. Martinin kirjoittama eeppisten fantasiaromaanien sarja. Hän aloitti sarjan ensimmäisen osan A Game of Thrones vuonna 1991, ja se julkaistiin vuonna 1996. Martin, joka alun perin suunnitteli sarjan trilogiaksi, on julkaissut viisi teosta suunnitellusta seitsemästä. Vuonna 2011 julkaistun sarjan viidennen ja viimeisimmän osan A Dance with Dragons (Lohikäärmetanssi) kirjoittaminen vei Martinilta kuusi vuotta. Hän kirjoittaa edelleen kuudetta romaania, The Winds of Winteriä.</w:t>
      </w:r>
    </w:p>
    <w:p>
      <w:r>
        <w:rPr>
          <w:b/>
        </w:rPr>
        <w:t xml:space="preserve">Tulos</w:t>
      </w:r>
    </w:p>
    <w:p>
      <w:r>
        <w:t xml:space="preserve">onko Game of Thrones -kirjasarja ohi?</w:t>
      </w:r>
    </w:p>
    <w:p>
      <w:r>
        <w:rPr>
          <w:b/>
        </w:rPr>
        <w:t xml:space="preserve">Tulos</w:t>
      </w:r>
    </w:p>
    <w:p>
      <w:r>
        <w:t xml:space="preserve">ovatko kaikki Game of Thrones -kirjat kirjoitettu?</w:t>
      </w:r>
    </w:p>
    <w:p>
      <w:r>
        <w:rPr>
          <w:b/>
        </w:rPr>
        <w:t xml:space="preserve">Tulos</w:t>
      </w:r>
    </w:p>
    <w:p>
      <w:r>
        <w:t xml:space="preserve">onko game of thronesin viimeinen kirja kirjoitettu?</w:t>
      </w:r>
    </w:p>
    <w:p>
      <w:r>
        <w:rPr>
          <w:b/>
        </w:rPr>
        <w:t xml:space="preserve">Esimerkki 3.153</w:t>
      </w:r>
    </w:p>
    <w:p>
      <w:r>
        <w:t xml:space="preserve">Vidaliasipuli (/vɪˈdeɪliə/ tai /vaɪˈdeɪliə/) on tiettyihin lajikkeisiin kuuluva makea sipuli, jota viljellään Yhdysvaltain Georgian osavaltion laissa ja Yhdysvaltain liittovaltion säännöstössä (Code of Federal Regulations, CFR) määritellyllä tuotantoalueella.</w:t>
      </w:r>
    </w:p>
    <w:p>
      <w:r>
        <w:rPr>
          <w:b/>
        </w:rPr>
        <w:t xml:space="preserve">Tulos</w:t>
      </w:r>
    </w:p>
    <w:p>
      <w:r>
        <w:t xml:space="preserve">ovatko vidaliasipulit samaa kuin makeat sipulit?</w:t>
      </w:r>
    </w:p>
    <w:p>
      <w:r>
        <w:rPr>
          <w:b/>
        </w:rPr>
        <w:t xml:space="preserve">Tulos</w:t>
      </w:r>
    </w:p>
    <w:p>
      <w:r>
        <w:t xml:space="preserve">Onko vidaliasipuli sama kuin makea sipuli?</w:t>
      </w:r>
    </w:p>
    <w:p>
      <w:r>
        <w:rPr>
          <w:b/>
        </w:rPr>
        <w:t xml:space="preserve">Esimerkki 3.154</w:t>
      </w:r>
    </w:p>
    <w:p>
      <w:r>
        <w:t xml:space="preserve">Gerard Marenghi (s. 24. tammikuuta 1920), joka tunnetaan nimellä Jerry Maren, on yhdysvaltalainen näyttelijä ja viimeinen elossa oleva Munchkin vuoden 1939 MGM:n klassikkoelokuvasta The Wizard of Oz, jossa hän esitti Tikkurilan killan jäsentä. Hänestä tuli Munchkinin näyttelijäkaartin viimeinen tiedossa oleva eloonjäänyt (Munchkinia esittäneitä lapsinäyttelijöitä saattaa olla myös elossa), kun Munchkin-kollega Ruth Duccini kuoli 16. tammikuuta 2014.</w:t>
      </w:r>
    </w:p>
    <w:p>
      <w:r>
        <w:rPr>
          <w:b/>
        </w:rPr>
        <w:t xml:space="preserve">Tulos</w:t>
      </w:r>
    </w:p>
    <w:p>
      <w:r>
        <w:t xml:space="preserve">Onko kukaan velho Ozista vielä elossa vuonna 2017?</w:t>
      </w:r>
    </w:p>
    <w:p>
      <w:r>
        <w:rPr>
          <w:b/>
        </w:rPr>
        <w:t xml:space="preserve">Tulos</w:t>
      </w:r>
    </w:p>
    <w:p>
      <w:r>
        <w:t xml:space="preserve">Onko kukaan Ozin velhon alkuperäisistä näyttelijöistä vielä elossa?</w:t>
      </w:r>
    </w:p>
    <w:p>
      <w:r>
        <w:rPr>
          <w:b/>
        </w:rPr>
        <w:t xml:space="preserve">Esimerkki 3.155</w:t>
      </w:r>
    </w:p>
    <w:p>
      <w:r>
        <w:t xml:space="preserve">Valtio ei myönnä eikä vaadi lupaa kantaa asetta avoimesti tai piilossa. Tämä tunnetaan Yhdysvalloissa nimellä constitutional carry, koska "lupa" on Yhdysvaltain perustuslaki. Vermont on ainoa osavaltio, jossa näin on aina ollut (tästä johtuu vaihtoehtoinen termi Vermont carry). Vermonttilaissa ei tehdä eroa osavaltion asukkaiden ja muiden kuin osavaltion asukkaiden välillä; molemmilla on sama oikeus kantaa asetta ilman lupaa Vermontissa.</w:t>
      </w:r>
    </w:p>
    <w:p>
      <w:r>
        <w:rPr>
          <w:b/>
        </w:rPr>
        <w:t xml:space="preserve">Tulos</w:t>
      </w:r>
    </w:p>
    <w:p>
      <w:r>
        <w:t xml:space="preserve">tarvitsetko aseenkantoluvan Vermontissa?</w:t>
      </w:r>
    </w:p>
    <w:p>
      <w:r>
        <w:rPr>
          <w:b/>
        </w:rPr>
        <w:t xml:space="preserve">Tulos</w:t>
      </w:r>
    </w:p>
    <w:p>
      <w:r>
        <w:t xml:space="preserve">voiko muualla kuin Vermontissa asuva henkilö kantaa asetta Vermontissa?</w:t>
      </w:r>
    </w:p>
    <w:p>
      <w:r>
        <w:rPr>
          <w:b/>
        </w:rPr>
        <w:t xml:space="preserve">Esimerkki 3.156</w:t>
      </w:r>
    </w:p>
    <w:p>
      <w:r>
        <w:t xml:space="preserve">83. Oscar-gaalassa elokuva sai yhteensä kaksitoista palkintoehdokkuutta, enemmän kuin mikään muu elokuva, ja voitti neljä: Parhaan elokuvan, parhaan ohjauksen (Hooper), parhaan alkuperäiskäsikirjoituksen (Seidler) ja parhaan miespääosan (Firth). 68. Golden Globe -gaalassa elokuva sai seitsemän ehdokkuutta, enemmän kuin yksikään muu ehdokas, mutta vain Firth voitti palkinnon, parhaan miespääosan palkinnon. Hooper voitti myös parhaan ohjaajan palkinnon 63. Directors Guild of America Awards -kilpailussa. Screen Actors Guildin 17. palkintogaalassa Firth voitti parhaan miespääosan palkinnon ja näyttelijät parhaan ensemblen palkinnon. Britannian elokuva-akatemian 64. palkintogaalassa se voitti neljästätoista ehdokkuudesta seitsemän palkintoa, enemmän kuin mikään muu elokuva, jotka olivat paras elokuva, erinomainen brittiläinen elokuva, paras miespääosa (Firth), paras miessivuosa (Rush), paras miessivuosa (Bonham Carter), paras alkuperäiskäsikirjoitus (Seidler) ja paras musiikki (Alexandre Desplat).</w:t>
      </w:r>
    </w:p>
    <w:p>
      <w:r>
        <w:rPr>
          <w:b/>
        </w:rPr>
        <w:t xml:space="preserve">Tulos</w:t>
      </w:r>
    </w:p>
    <w:p>
      <w:r>
        <w:t xml:space="preserve">voittiko Kuninkaan puhe yhtään Oscaria?</w:t>
      </w:r>
    </w:p>
    <w:p>
      <w:r>
        <w:rPr>
          <w:b/>
        </w:rPr>
        <w:t xml:space="preserve">Tulos</w:t>
      </w:r>
    </w:p>
    <w:p>
      <w:r>
        <w:t xml:space="preserve">voittiko Kuninkaan puhe mitään palkintoja?</w:t>
      </w:r>
    </w:p>
    <w:p>
      <w:r>
        <w:rPr>
          <w:b/>
        </w:rPr>
        <w:t xml:space="preserve">Esimerkki 3.157</w:t>
      </w:r>
    </w:p>
    <w:p>
      <w:r>
        <w:t xml:space="preserve">11. maaliskuuta 2018 alkaen Cutmore-Scott pukeutuu amerikkalaiseen aksenttiin ja näyttelee häpeään joutunutta illusionistia/taikuria, josta on tullut FBI-konsultti Cameron Black, kun hänen illuusionsa menee pahasti pieleen ABC:n uudessa murhamysteerisarjassa Deception. Cutmore-Scott esittää myös Cameronin vangittua, identtistä kaksoisveljeä Jonathania. Deception alkoi samana iltana Kanadassa CTV:llä.</w:t>
      </w:r>
    </w:p>
    <w:p>
      <w:r>
        <w:rPr>
          <w:b/>
        </w:rPr>
        <w:t xml:space="preserve">Tulos</w:t>
      </w:r>
    </w:p>
    <w:p>
      <w:r>
        <w:t xml:space="preserve">näytteleekö sama näyttelijä kaksosia Deceptionissa?</w:t>
      </w:r>
    </w:p>
    <w:p>
      <w:r>
        <w:rPr>
          <w:b/>
        </w:rPr>
        <w:t xml:space="preserve">Tulos</w:t>
      </w:r>
    </w:p>
    <w:p>
      <w:r>
        <w:t xml:space="preserve">Onko petoksen tyyppi todella kaksonen?</w:t>
      </w:r>
    </w:p>
    <w:p>
      <w:r>
        <w:rPr>
          <w:b/>
        </w:rPr>
        <w:t xml:space="preserve">Esimerkki 3.158</w:t>
      </w:r>
    </w:p>
    <w:p>
      <w:r>
        <w:t xml:space="preserve">Saksanpaimenkoira (saksaksi Deutscher Schäferhund, saksankielinen ääntäminen: (ˈʃɛːfɐˌhʊnt)) on Saksasta peräisin oleva keskikokoinen tai suuri työkoirarotu. Rodun virallisesti tunnustettu nimi on englanniksi German Shepherd Dog (joskus lyhennettynä GSD). Britanniassa ja Irlannissa rotu tunnetaan nimellä alsaatti. Saksanpaimenkoira on suhteellisen uusi koirarotu, jonka alkuperä on vuodelta 1899. Saksanpaimenkoira kuuluu paimennusryhmään, ja se on alun perin lampaiden paimennukseen kehitetty työkoira. Siitä lähtien saksanpaimenkoirat ovat kuitenkin vahvuutensa, älykkyytensä, koulutettavuutensa ja tottelevaisuutensa ansiosta olleet eri puolilla maailmaa usein suosituin rotu monenlaiseen työhön, kuten vammaisten avustamiseen, etsintä- ja pelastustöihin, poliisi- ja sotilastehtäviin ja jopa näyttelemiseen. Saksanpaimenkoira on Amerikan Kennelklubin toiseksi eniten rekisteröimä rotu ja Yhdistyneen kuningaskunnan Kennelklubin seitsemänneksi eniten rekisteröimä rotu.</w:t>
      </w:r>
    </w:p>
    <w:p>
      <w:r>
        <w:rPr>
          <w:b/>
        </w:rPr>
        <w:t xml:space="preserve">Tulos</w:t>
      </w:r>
    </w:p>
    <w:p>
      <w:r>
        <w:t xml:space="preserve">Onko saksanpaimenkoira sama kuin alsaattien?</w:t>
      </w:r>
    </w:p>
    <w:p>
      <w:r>
        <w:rPr>
          <w:b/>
        </w:rPr>
        <w:t xml:space="preserve">Tulos</w:t>
      </w:r>
    </w:p>
    <w:p>
      <w:r>
        <w:t xml:space="preserve">ovatko saksanpaimenkoira ja alsaatti sama asia?</w:t>
      </w:r>
    </w:p>
    <w:p>
      <w:r>
        <w:rPr>
          <w:b/>
        </w:rPr>
        <w:t xml:space="preserve">Tulos</w:t>
      </w:r>
    </w:p>
    <w:p>
      <w:r>
        <w:t xml:space="preserve">ovatko saksanpaimenkoira ja alsaatiankoira samaa rotua?</w:t>
      </w:r>
    </w:p>
    <w:p>
      <w:r>
        <w:rPr>
          <w:b/>
        </w:rPr>
        <w:t xml:space="preserve">Tulos</w:t>
      </w:r>
    </w:p>
    <w:p>
      <w:r>
        <w:t xml:space="preserve">Onko saksanpaimenkoira sama kuin alsaatti?</w:t>
      </w:r>
    </w:p>
    <w:p>
      <w:r>
        <w:rPr>
          <w:b/>
        </w:rPr>
        <w:t xml:space="preserve">Tulos</w:t>
      </w:r>
    </w:p>
    <w:p>
      <w:r>
        <w:t xml:space="preserve">ovatko saksanpaimenkoira ja alsaatti sama koira?</w:t>
      </w:r>
    </w:p>
    <w:p>
      <w:r>
        <w:rPr>
          <w:b/>
        </w:rPr>
        <w:t xml:space="preserve">Esimerkki 3.159</w:t>
      </w:r>
    </w:p>
    <w:p>
      <w:r>
        <w:t xml:space="preserve">Islannissa on joitakin sukunimiä, jotka ovat useimmiten muunnoksia islantilaisten ulkomailla, yleensä Tanskassa, asuessaan käyttämistä sukunimistä. Tunnettuja islantilaisia, joilla on peritty sukunimi, ovat muun muassa entinen pääministeri Geir Haarde, jalkapallotähti Eiður Smári Guðjohnsen, yrittäjä Magnús Scheving, elokuvaohjaaja Baltasar Kormákur Samper, näyttelijä Anita Briem ja kansanedustaja (ja entinen uutistoimittaja) Elín Hirst. Ennen vuotta 1925 oli laillista ottaa käyttöön uusia sukunimiä; yksi islantilainen, joka teki niin, oli Nobel-palkittu kirjailija Halldór Laxness, kun taas toinen kirjailija Einar Hjörleifsson ja hänen veljensä valitsivat kaikki sukunimen ``Kvaran''. Vuodesta 1925 lähtien kukaan ei ole voinut ottaa käyttöön sukunimeä, ellei hänellä ole siihen nimenomaista laillista oikeutta perinnön kautta. (Lakia muutettiin vuosina 1991 ja 1996.)</w:t>
      </w:r>
    </w:p>
    <w:p>
      <w:r>
        <w:rPr>
          <w:b/>
        </w:rPr>
        <w:t xml:space="preserve">Tulos</w:t>
      </w:r>
    </w:p>
    <w:p>
      <w:r>
        <w:t xml:space="preserve">päättyvätkö kaikki sukunimet Islannissa soniin?</w:t>
      </w:r>
    </w:p>
    <w:p>
      <w:r>
        <w:rPr>
          <w:b/>
        </w:rPr>
        <w:t xml:space="preserve">Tulos</w:t>
      </w:r>
    </w:p>
    <w:p>
      <w:r>
        <w:t xml:space="preserve">päättyvätkö kaikki nimet Islannissa soniin?</w:t>
      </w:r>
    </w:p>
    <w:p>
      <w:r>
        <w:rPr>
          <w:b/>
        </w:rPr>
        <w:t xml:space="preserve">Esimerkki 3.160</w:t>
      </w:r>
    </w:p>
    <w:p>
      <w:r>
        <w:t xml:space="preserve">Marvel Cinematic Universe (MCU) -televisiosarjat ovat amerikkalaisia supersankarielokuvia, jotka perustuvat Marvel Comicsin julkaisemiin hahmoihin. Sarjat ovat olleet tuotannossa vuodesta 2013 lähtien, ja tänä aikana Marvel Television ja ABC Studios sekä sen tuotanto-osasto ABC Signature Studios ovat saaneet ensi-iltansa 10 sarjaa ja ainakin neljä muuta sarjaa on eri kehitysvaiheissa televisio-, suoratoisto- ja kaapelitelevisiokanavilla ABC:llä, Netflixillä ja Hululla sekä Freeformilla. ABC:n sarjojen katsojakeskiarvo on ollut noin 4-8 miljoonaa katsojaa kaudessa, ja monet MCU-sarjat ovat saaneet vahvan vastaanoton kriitikoilta.</w:t>
      </w:r>
    </w:p>
    <w:p>
      <w:r>
        <w:rPr>
          <w:b/>
        </w:rPr>
        <w:t xml:space="preserve">Tulos</w:t>
      </w:r>
    </w:p>
    <w:p>
      <w:r>
        <w:t xml:space="preserve">onko netflixin marvel-ohjelmat mcu:ssa?</w:t>
      </w:r>
    </w:p>
    <w:p>
      <w:r>
        <w:rPr>
          <w:b/>
        </w:rPr>
        <w:t xml:space="preserve">Tulos</w:t>
      </w:r>
    </w:p>
    <w:p>
      <w:r>
        <w:t xml:space="preserve">ovatko marvel netflixin sarjat osa mcu:ta?</w:t>
      </w:r>
    </w:p>
    <w:p>
      <w:r>
        <w:rPr>
          <w:b/>
        </w:rPr>
        <w:t xml:space="preserve">Esimerkki 3.161</w:t>
      </w:r>
    </w:p>
    <w:p>
      <w:r>
        <w:t xml:space="preserve">Dominikaaninen tasavalta (espanj: República Dominicana (reˈpuβliˌka ðoˌminiˈkana)) on suvereeni valtio, joka sijaitsee Hispaniolan saarella Karibian alueen Suur-Antillien saaristossa. Se sijaitsee saaren itäisillä viidellä kahdeksasosalla, jotka se jakaa Haitin kanssa, mikä tekee Hispaniolasta Saint Martinin ohella yhden niistä kahdesta Karibian saaresta, jotka ovat kahden valtion yhteisiä. Dominikaaninen tasavalta on pinta-alaltaan toiseksi suurin Karibian valtio (Kuuban jälkeen) 48 445 neliökilometrillä (18 705 neliökilometriä) ja kolmanneksi suurin väkiluvultaan, sillä siellä asuu noin 10 miljoonaa ihmistä, joista noin kolme miljoonaa asuu pääkaupunki Santo Domingon suurkaupunkialueella.</w:t>
      </w:r>
    </w:p>
    <w:p>
      <w:r>
        <w:rPr>
          <w:b/>
        </w:rPr>
        <w:t xml:space="preserve">Tulos</w:t>
      </w:r>
    </w:p>
    <w:p>
      <w:r>
        <w:t xml:space="preserve">Onko Domingan tasavalta osa Yhdysvaltoja?</w:t>
      </w:r>
    </w:p>
    <w:p>
      <w:r>
        <w:rPr>
          <w:b/>
        </w:rPr>
        <w:t xml:space="preserve">Tulos</w:t>
      </w:r>
    </w:p>
    <w:p>
      <w:r>
        <w:t xml:space="preserve">pidetäänkö Dominikaanista tasavaltaa osana Yhdysvaltoja?</w:t>
      </w:r>
    </w:p>
    <w:p>
      <w:r>
        <w:rPr>
          <w:b/>
        </w:rPr>
        <w:t xml:space="preserve">Esimerkki 3.162</w:t>
      </w:r>
    </w:p>
    <w:p>
      <w:r>
        <w:t xml:space="preserve">Vuonna 1934 pallon kärjet terävöitettiin. Terävän jalkapallon luominen on yleensä Shorty Rayn ansiota, joka oli tuolloin yliopistojalkapallon toimitsija ja myöhemmin NFL:n toimitsijapäällikkö. Tämä helpotti pallon syöttämistä, kuten oli tarkoituskin, mutta teki pudotuspotkun tarpeettomaksi, koska terävämpi pallo ei pomppinut luotettavasti maasta ylös. Pudotuspotku korvattiin paikkapotkulla, jota ei voi yrittää muodostelmasta, jota käytetään yleensä juoksu- tai syöttöjoukkueena. Pudotuspotku on edelleen säännöissä, mutta sitä nähdään harvoin, ja sitä yritettäessä se on harvoin tehokas. Kanadalaisessa jalkapallossa pudotuspotku voidaan suorittaa mistä tahansa kohtaa kenttää, toisin kuin paikkapotku, jota on yritettävä maalintekolinjan takaa.</w:t>
      </w:r>
    </w:p>
    <w:p>
      <w:r>
        <w:rPr>
          <w:b/>
        </w:rPr>
        <w:t xml:space="preserve">Tulos</w:t>
      </w:r>
    </w:p>
    <w:p>
      <w:r>
        <w:t xml:space="preserve">voitko pudottaa potkaista kenttämaalin nfl:ssä?</w:t>
      </w:r>
    </w:p>
    <w:p>
      <w:r>
        <w:rPr>
          <w:b/>
        </w:rPr>
        <w:t xml:space="preserve">Tulos</w:t>
      </w:r>
    </w:p>
    <w:p>
      <w:r>
        <w:t xml:space="preserve">voiko NFL:ssä vielä tehdä drop kickin?</w:t>
      </w:r>
    </w:p>
    <w:p>
      <w:r>
        <w:rPr>
          <w:b/>
        </w:rPr>
        <w:t xml:space="preserve">Tulos</w:t>
      </w:r>
    </w:p>
    <w:p>
      <w:r>
        <w:t xml:space="preserve">Onko pudotuspotku vielä laillista NFL:ssä?</w:t>
      </w:r>
    </w:p>
    <w:p>
      <w:r>
        <w:rPr>
          <w:b/>
        </w:rPr>
        <w:t xml:space="preserve">Esimerkki 3.163</w:t>
      </w:r>
    </w:p>
    <w:p>
      <w:r>
        <w:t xml:space="preserve">Kaksoisrangaistavuus on menettelyllinen puolustautumisperuste, joka estää syytettyä henkilöä joutumasta uudelleen syytteeseen samasta (tai samankaltaisesta) syytteestä ja samoista tosiseikoista sen jälkeen, kun hänet on vapautettu tai tuomittu. Kuten Yhdysvaltain korkein oikeus kuvaili yksimielisessä päätöksessään, joka oli yksi varhaisimmista kaksoisrangaistusta käsitelleistä tapauksista, "kielto ei koske sitä, että syytettyä ei saa rangaista kahteen kertaan, vaan sitä, että häntä ei saa asettaa kahdesti vaaraan; ja syytetty, riippumatta siitä, onko hänet tuomittu vai vapautettu, asetetaan yhtä lailla vaaraan ensimmäisessä oikeudenkäynnissä".</w:t>
      </w:r>
    </w:p>
    <w:p>
      <w:r>
        <w:rPr>
          <w:b/>
        </w:rPr>
        <w:t xml:space="preserve">Tulos</w:t>
      </w:r>
    </w:p>
    <w:p>
      <w:r>
        <w:t xml:space="preserve">voiko samasta asiasta joutua oikeuteen kahdesti?</w:t>
      </w:r>
    </w:p>
    <w:p>
      <w:r>
        <w:rPr>
          <w:b/>
        </w:rPr>
        <w:t xml:space="preserve">Tulos</w:t>
      </w:r>
    </w:p>
    <w:p>
      <w:r>
        <w:t xml:space="preserve">voidaanko henkilöä syyttää samasta rikoksesta kahdesti?</w:t>
      </w:r>
    </w:p>
    <w:p>
      <w:r>
        <w:rPr>
          <w:b/>
        </w:rPr>
        <w:t xml:space="preserve">Tulos</w:t>
      </w:r>
    </w:p>
    <w:p>
      <w:r>
        <w:t xml:space="preserve">voiko samasta rikoksesta tuomita kahdesti?</w:t>
      </w:r>
    </w:p>
    <w:p>
      <w:r>
        <w:rPr>
          <w:b/>
        </w:rPr>
        <w:t xml:space="preserve">Tulos</w:t>
      </w:r>
    </w:p>
    <w:p>
      <w:r>
        <w:t xml:space="preserve">Onko olemassa sellaista asiaa kuin kaksoisrangaistus?</w:t>
      </w:r>
    </w:p>
    <w:p>
      <w:r>
        <w:rPr>
          <w:b/>
        </w:rPr>
        <w:t xml:space="preserve">Tulos</w:t>
      </w:r>
    </w:p>
    <w:p>
      <w:r>
        <w:t xml:space="preserve">voiko samasta rikoksesta tuomita kahdesti?</w:t>
      </w:r>
    </w:p>
    <w:p>
      <w:r>
        <w:rPr>
          <w:b/>
        </w:rPr>
        <w:t xml:space="preserve">Tulos</w:t>
      </w:r>
    </w:p>
    <w:p>
      <w:r>
        <w:t xml:space="preserve">voidaanko sinut tuomita uudelleen, jos uusia todisteita löytyy?</w:t>
      </w:r>
    </w:p>
    <w:p>
      <w:r>
        <w:rPr>
          <w:b/>
        </w:rPr>
        <w:t xml:space="preserve">Esimerkki 3.164</w:t>
      </w:r>
    </w:p>
    <w:p>
      <w:r>
        <w:t xml:space="preserve">Korttien laskeminen ei ole laitonta Ison-Britannian lain mukaan eikä myöskään Yhdysvaltojen liittovaltion, osavaltion tai paikallisen lainsäädännön mukaan edellyttäen, että mikään ulkopuolinen kortinlaskentalaite tai henkilö ei avusta pelaajaa korttien laskemisessa. Silti kasinot vastustavat käytäntöä ja yrittävät estää sen kieltämällä pelaajia, joiden uskotaan olevan kortinlaskijoita. Pyrkiessään tunnistamaan kortinlaskennan harjoittajat kasinot tunnistavat joskus väärin ja kieltävät pelaajia, joiden epäillään laskevan kortteja, vaikka he eivät laskisikaan.</w:t>
      </w:r>
    </w:p>
    <w:p>
      <w:r>
        <w:rPr>
          <w:b/>
        </w:rPr>
        <w:t xml:space="preserve">Tulos</w:t>
      </w:r>
    </w:p>
    <w:p>
      <w:r>
        <w:t xml:space="preserve">Onko korttien laskeminen laillista Vegasissa?</w:t>
      </w:r>
    </w:p>
    <w:p>
      <w:r>
        <w:rPr>
          <w:b/>
        </w:rPr>
        <w:t xml:space="preserve">Tulos</w:t>
      </w:r>
    </w:p>
    <w:p>
      <w:r>
        <w:t xml:space="preserve">Onko korttien laskeminen kasinolla laitonta?</w:t>
      </w:r>
    </w:p>
    <w:p>
      <w:r>
        <w:rPr>
          <w:b/>
        </w:rPr>
        <w:t xml:space="preserve">Tulos</w:t>
      </w:r>
    </w:p>
    <w:p>
      <w:r>
        <w:t xml:space="preserve">Onko korttien laskeminen laitonta Las Vegasissa?</w:t>
      </w:r>
    </w:p>
    <w:p>
      <w:r>
        <w:rPr>
          <w:b/>
        </w:rPr>
        <w:t xml:space="preserve">Tulos</w:t>
      </w:r>
    </w:p>
    <w:p>
      <w:r>
        <w:t xml:space="preserve">Onko korttien laskeminen kasinoissa laitonta?</w:t>
      </w:r>
    </w:p>
    <w:p>
      <w:r>
        <w:rPr>
          <w:b/>
        </w:rPr>
        <w:t xml:space="preserve">Tulos</w:t>
      </w:r>
    </w:p>
    <w:p>
      <w:r>
        <w:t xml:space="preserve">Onko korttien laskeminen laillista Las Vegasissa?</w:t>
      </w:r>
    </w:p>
    <w:p>
      <w:r>
        <w:rPr>
          <w:b/>
        </w:rPr>
        <w:t xml:space="preserve">Esimerkki 3.165</w:t>
      </w:r>
    </w:p>
    <w:p>
      <w:r>
        <w:t xml:space="preserve">Tämä on luettelo Kanadan tuloksista jalkapallon maailmanmestaruuskilpailuissa. Kanada on osallistunut FIFA:n maailmanmestaruuskilpailuihin kerran, vuonna 1986.</w:t>
      </w:r>
    </w:p>
    <w:p>
      <w:r>
        <w:rPr>
          <w:b/>
        </w:rPr>
        <w:t xml:space="preserve">Tulos</w:t>
      </w:r>
    </w:p>
    <w:p>
      <w:r>
        <w:t xml:space="preserve">Pääsikö Kanada koskaan MM-kisoihin?</w:t>
      </w:r>
    </w:p>
    <w:p>
      <w:r>
        <w:rPr>
          <w:b/>
        </w:rPr>
        <w:t xml:space="preserve">Tulos</w:t>
      </w:r>
    </w:p>
    <w:p>
      <w:r>
        <w:t xml:space="preserve">Onko Kanadalla koskaan ollut joukkuetta MM-kisoissa?</w:t>
      </w:r>
    </w:p>
    <w:p>
      <w:r>
        <w:rPr>
          <w:b/>
        </w:rPr>
        <w:t xml:space="preserve">Tulos</w:t>
      </w:r>
    </w:p>
    <w:p>
      <w:r>
        <w:t xml:space="preserve">Onko Kanada koskaan pelannut jalkapallon MM-kisoissa?</w:t>
      </w:r>
    </w:p>
    <w:p>
      <w:r>
        <w:rPr>
          <w:b/>
        </w:rPr>
        <w:t xml:space="preserve">Tulos</w:t>
      </w:r>
    </w:p>
    <w:p>
      <w:r>
        <w:t xml:space="preserve">onko Kanada koskaan osallistunut MM-kisoihin?</w:t>
      </w:r>
    </w:p>
    <w:p>
      <w:r>
        <w:rPr>
          <w:b/>
        </w:rPr>
        <w:t xml:space="preserve">Tulos</w:t>
      </w:r>
    </w:p>
    <w:p>
      <w:r>
        <w:t xml:space="preserve">Onko Kanada koskaan kilpaillut MM-kisoissa?</w:t>
      </w:r>
    </w:p>
    <w:p>
      <w:r>
        <w:rPr>
          <w:b/>
        </w:rPr>
        <w:t xml:space="preserve">Esimerkki 3.166</w:t>
      </w:r>
    </w:p>
    <w:p>
      <w:r>
        <w:t xml:space="preserve">Commotio cordis (latinaksi "sydämen agitaatio") on usein tappava sydämen rytmihäiriö, joka aiheutuu suoraan sydämen yläpuolella olevaan alueeseen (prekordiaalinen alue) kohdistuvasta iskusta kriittisellä hetkellä sydämen lyöntisyklin aikana ja aiheuttaa sydämen pysähtymisen. Kyseessä on kammiovärinän (V-Fib) muoto, joka ei ole sydänlihaksen tai ympäröivien elinten mekaaninen vaurio eikä sydänsairauden seurausta. Kuolleisuusaste on noin 65 prosenttia, vaikka elvytystä ja defibrillaatiota tehtäisiin nopeasti, ja yli 80 prosenttia ilman elvytystä.</w:t>
      </w:r>
    </w:p>
    <w:p>
      <w:r>
        <w:rPr>
          <w:b/>
        </w:rPr>
        <w:t xml:space="preserve">Tulos</w:t>
      </w:r>
    </w:p>
    <w:p>
      <w:r>
        <w:t xml:space="preserve">voiko sydämeen osumisesta kuolla?</w:t>
      </w:r>
    </w:p>
    <w:p>
      <w:r>
        <w:rPr>
          <w:b/>
        </w:rPr>
        <w:t xml:space="preserve">Tulos</w:t>
      </w:r>
    </w:p>
    <w:p>
      <w:r>
        <w:t xml:space="preserve">voiko rintaan kohdistuva isku pysäyttää sydämen?</w:t>
      </w:r>
    </w:p>
    <w:p>
      <w:r>
        <w:rPr>
          <w:b/>
        </w:rPr>
        <w:t xml:space="preserve">Esimerkki 3.167</w:t>
      </w:r>
    </w:p>
    <w:p>
      <w:r>
        <w:t xml:space="preserve">Tämä on luettelo PlayStation-peleistä, jotka ovat yhteensopivia kaikkien PlayStation 3 -mallien kanssa, sekä PlayStation 2 -peleistä, jotka ovat yhteensopivia tiettyjen aiempien PlayStation 3 -mallien kanssa. Ensimmäiset Pohjois-Amerikassa, Japanissa ja Aasiassa julkaistut PlayStation 3 -mallit sisälsivät sekä PlayStation 2:n suorittimen että näytönohjaimen, kun taas myöhemmät mallit sisälsivät vain näytönohjaimen, ja PlayStation 2:n taaksepäin yhteensopivuus fyysisten levyjen kanssa poistettiin kokonaan myöhemmistä malleista. Kaikilla PlayStation 3 -malleilla voi kuitenkin pelata joitakin PlayStation 1 -pelejä fyysisillä levyillä. Tämä onnistuu täysin ohjelmistoemulaation avulla, eikä se eroa malleista.</w:t>
      </w:r>
    </w:p>
    <w:p>
      <w:r>
        <w:rPr>
          <w:b/>
        </w:rPr>
        <w:t xml:space="preserve">Tulos</w:t>
      </w:r>
    </w:p>
    <w:p>
      <w:r>
        <w:t xml:space="preserve">voiko playstation 2 -pelejä pelata ps3:lla?</w:t>
      </w:r>
    </w:p>
    <w:p>
      <w:r>
        <w:rPr>
          <w:b/>
        </w:rPr>
        <w:t xml:space="preserve">Tulos</w:t>
      </w:r>
    </w:p>
    <w:p>
      <w:r>
        <w:t xml:space="preserve">voiko ps1- ja ps2-pelejä pelata ps3:lla?</w:t>
      </w:r>
    </w:p>
    <w:p>
      <w:r>
        <w:rPr>
          <w:b/>
        </w:rPr>
        <w:t xml:space="preserve">Esimerkki 3.168</w:t>
      </w:r>
    </w:p>
    <w:p>
      <w:r>
        <w:t xml:space="preserve">Cabo San Lucas (espanjalainen ääntäminen: (ˈkaβo san ˈlukas), Cape Saint Luke), englanniksi Cabo, on lomakohde Baja Californian niemimaan eteläkärjessä, Meksikon osavaltiossa Baja California Surissa. Vuonna 2015 kaupungin väkiluku oli 81 111 asukasta. Cabo San Lucas tunnetaan yhdessä San José del Cabon kanssa nimellä Los Cabos. Yhdessä ne muodostavat 305 983 asukkaan suurkaupunkialueen.</w:t>
      </w:r>
    </w:p>
    <w:p>
      <w:r>
        <w:rPr>
          <w:b/>
        </w:rPr>
        <w:t xml:space="preserve">Tulos</w:t>
      </w:r>
    </w:p>
    <w:p>
      <w:r>
        <w:t xml:space="preserve">Onko cabo ja cabo san lucas sama asia?</w:t>
      </w:r>
    </w:p>
    <w:p>
      <w:r>
        <w:rPr>
          <w:b/>
        </w:rPr>
        <w:t xml:space="preserve">Tulos</w:t>
      </w:r>
    </w:p>
    <w:p>
      <w:r>
        <w:t xml:space="preserve">Onko los cabos sama kuin cabo san lucas?</w:t>
      </w:r>
    </w:p>
    <w:p>
      <w:r>
        <w:rPr>
          <w:b/>
        </w:rPr>
        <w:t xml:space="preserve">Tulos</w:t>
      </w:r>
    </w:p>
    <w:p>
      <w:r>
        <w:t xml:space="preserve">onko cabo sama kuin cabo san lucas?</w:t>
      </w:r>
    </w:p>
    <w:p>
      <w:r>
        <w:rPr>
          <w:b/>
        </w:rPr>
        <w:t xml:space="preserve">Tulos</w:t>
      </w:r>
    </w:p>
    <w:p>
      <w:r>
        <w:t xml:space="preserve">Onko los cabos sama kuin cabo san lucas?</w:t>
      </w:r>
    </w:p>
    <w:p>
      <w:r>
        <w:rPr>
          <w:b/>
        </w:rPr>
        <w:t xml:space="preserve">Esimerkki 3.169</w:t>
      </w:r>
    </w:p>
    <w:p>
      <w:r>
        <w:t xml:space="preserve">Yhdysvaltain vuoden 2018 vaalit järjestetään enimmäkseen tiistaina 6. marraskuuta 2018. Nämä välivaalit pidetään kesken republikaanipresidentti Donald Trumpin kauden. Kaikki 435 paikkaa Yhdysvaltain edustajainhuoneessa ja 35 paikkaa Yhdysvaltain senaatin sadasta paikasta ovat kiistanalaisia. Lisäksi kiistellään 39 osavaltion ja alueen kuvernöörinvaaleista sekä lukuisista muista osavaltio- ja paikallisvaaleista.</w:t>
      </w:r>
    </w:p>
    <w:p>
      <w:r>
        <w:rPr>
          <w:b/>
        </w:rPr>
        <w:t xml:space="preserve">Tulos</w:t>
      </w:r>
    </w:p>
    <w:p>
      <w:r>
        <w:t xml:space="preserve">Ovatko kaikki edustajainhuoneen jäsenet ehdolla vaaleissa samaan aikaan?</w:t>
      </w:r>
    </w:p>
    <w:p>
      <w:r>
        <w:rPr>
          <w:b/>
        </w:rPr>
        <w:t xml:space="preserve">Tulos</w:t>
      </w:r>
    </w:p>
    <w:p>
      <w:r>
        <w:t xml:space="preserve">Onko koko edustajainhuone ehdolla uudelleenvalintaan?</w:t>
      </w:r>
    </w:p>
    <w:p>
      <w:r>
        <w:rPr>
          <w:b/>
        </w:rPr>
        <w:t xml:space="preserve">Esimerkki 3.170</w:t>
      </w:r>
    </w:p>
    <w:p>
      <w:r>
        <w:t xml:space="preserve">Xbox One -pelikonsoli on saanut Microsoftilta vuonna 2013 tapahtuneen julkaisunsa jälkeen päivityksiä, joiden ansiosta sillä voi pelata tiettyjä pelejä kahdelta edeltäjäkonsoliltaan, Xboxilta ja Xbox 360:ltä. Kesäkuun 15. päivänä 2015 taaksepäin yhteensopivuus tuettujen Xbox 360 -pelien kanssa tuli saataville Xbox Preview -ohjelman kelpoisuusehdot täyttäville käyttäjille Xbox One -järjestelmäohjelmiston beta-päivityksen myötä. Taaksepäin yhteensopivuuden sisältävä kojelautapäivitys julkaistiin julkisesti 12. marraskuuta 2015. Lokakuun 24. päivänä 2017 toinen tällainen päivitys lisäsi pelejä alkuperäisestä Xbox-kirjastosta. Seuraavassa on luettelo kaikista Xbox Onen taaksepäin yhteensopivista peleistä tämän toiminnallisuuden puitteissa.</w:t>
      </w:r>
    </w:p>
    <w:p>
      <w:r>
        <w:rPr>
          <w:b/>
        </w:rPr>
        <w:t xml:space="preserve">Tulos</w:t>
      </w:r>
    </w:p>
    <w:p>
      <w:r>
        <w:t xml:space="preserve">toimiiko xbox 360:n pelit xbox ykkösessä?</w:t>
      </w:r>
    </w:p>
    <w:p>
      <w:r>
        <w:rPr>
          <w:b/>
        </w:rPr>
        <w:t xml:space="preserve">Tulos</w:t>
      </w:r>
    </w:p>
    <w:p>
      <w:r>
        <w:t xml:space="preserve">pelataanko xbox 360 -pelejä xbox ykkösellä?</w:t>
      </w:r>
    </w:p>
    <w:p>
      <w:r>
        <w:rPr>
          <w:b/>
        </w:rPr>
        <w:t xml:space="preserve">Tulos</w:t>
      </w:r>
    </w:p>
    <w:p>
      <w:r>
        <w:t xml:space="preserve">Onko xbox one s taaksepäin yhteensopiva 360-pelien kanssa?</w:t>
      </w:r>
    </w:p>
    <w:p>
      <w:r>
        <w:rPr>
          <w:b/>
        </w:rPr>
        <w:t xml:space="preserve">Tulos</w:t>
      </w:r>
    </w:p>
    <w:p>
      <w:r>
        <w:t xml:space="preserve">voiko xbox 360 -pelejä pelata xbox ykkösellä?</w:t>
      </w:r>
    </w:p>
    <w:p>
      <w:r>
        <w:rPr>
          <w:b/>
        </w:rPr>
        <w:t xml:space="preserve">Tulos</w:t>
      </w:r>
    </w:p>
    <w:p>
      <w:r>
        <w:t xml:space="preserve">Onko xbox one taaksepäin yhteensopiva xbox 360:n kanssa?</w:t>
      </w:r>
    </w:p>
    <w:p>
      <w:r>
        <w:rPr>
          <w:b/>
        </w:rPr>
        <w:t xml:space="preserve">Tulos</w:t>
      </w:r>
    </w:p>
    <w:p>
      <w:r>
        <w:t xml:space="preserve">toimivatko xbox 360 -pelit xbox 1:llä?</w:t>
      </w:r>
    </w:p>
    <w:p>
      <w:r>
        <w:rPr>
          <w:b/>
        </w:rPr>
        <w:t xml:space="preserve">Tulos</w:t>
      </w:r>
    </w:p>
    <w:p>
      <w:r>
        <w:t xml:space="preserve">voisitko pelata xbox 360 -pelejä xbox ykkösellä?</w:t>
      </w:r>
    </w:p>
    <w:p>
      <w:r>
        <w:rPr>
          <w:b/>
        </w:rPr>
        <w:t xml:space="preserve">Tulos</w:t>
      </w:r>
    </w:p>
    <w:p>
      <w:r>
        <w:t xml:space="preserve">Onko xbox 360 -peli yhteensopiva xbox one -pelin kanssa?</w:t>
      </w:r>
    </w:p>
    <w:p>
      <w:r>
        <w:rPr>
          <w:b/>
        </w:rPr>
        <w:t xml:space="preserve">Tulos</w:t>
      </w:r>
    </w:p>
    <w:p>
      <w:r>
        <w:t xml:space="preserve">toimiiko xbox 360 -pelit xbox one s:ssä?</w:t>
      </w:r>
    </w:p>
    <w:p>
      <w:r>
        <w:rPr>
          <w:b/>
        </w:rPr>
        <w:t xml:space="preserve">Tulos</w:t>
      </w:r>
    </w:p>
    <w:p>
      <w:r>
        <w:t xml:space="preserve">xbox 360 -pelejä voi pelata xbox ykkösellä?</w:t>
      </w:r>
    </w:p>
    <w:p>
      <w:r>
        <w:rPr>
          <w:b/>
        </w:rPr>
        <w:t xml:space="preserve">Tulos</w:t>
      </w:r>
    </w:p>
    <w:p>
      <w:r>
        <w:t xml:space="preserve">Voiko xbox one pelata xbox 360 -pelejä?</w:t>
      </w:r>
    </w:p>
    <w:p>
      <w:r>
        <w:rPr>
          <w:b/>
        </w:rPr>
        <w:t xml:space="preserve">Tulos</w:t>
      </w:r>
    </w:p>
    <w:p>
      <w:r>
        <w:t xml:space="preserve">voinko käyttää xbox 360 -pelejä xbox ykkösessä?</w:t>
      </w:r>
    </w:p>
    <w:p>
      <w:r>
        <w:rPr>
          <w:b/>
        </w:rPr>
        <w:t xml:space="preserve">Tulos</w:t>
      </w:r>
    </w:p>
    <w:p>
      <w:r>
        <w:t xml:space="preserve">voiko x box -pelejä pelata x box one -laitteella?</w:t>
      </w:r>
    </w:p>
    <w:p>
      <w:r>
        <w:rPr>
          <w:b/>
        </w:rPr>
        <w:t xml:space="preserve">Tulos</w:t>
      </w:r>
    </w:p>
    <w:p>
      <w:r>
        <w:t xml:space="preserve">voiko xbox one x pelata xbox 360 -pelejä?</w:t>
      </w:r>
    </w:p>
    <w:p>
      <w:r>
        <w:rPr>
          <w:b/>
        </w:rPr>
        <w:t xml:space="preserve">Tulos</w:t>
      </w:r>
    </w:p>
    <w:p>
      <w:r>
        <w:t xml:space="preserve">voiko xbox 1 s pelata xbox 360 -pelejä?</w:t>
      </w:r>
    </w:p>
    <w:p>
      <w:r>
        <w:rPr>
          <w:b/>
        </w:rPr>
        <w:t xml:space="preserve">Tulos</w:t>
      </w:r>
    </w:p>
    <w:p>
      <w:r>
        <w:t xml:space="preserve">voiko xbox 360 -levyt toimia xbox ykkösessä?</w:t>
      </w:r>
    </w:p>
    <w:p>
      <w:r>
        <w:rPr>
          <w:b/>
        </w:rPr>
        <w:t xml:space="preserve">Tulos</w:t>
      </w:r>
    </w:p>
    <w:p>
      <w:r>
        <w:t xml:space="preserve">Onko xbox one taaksepäin yhteensopiva xbox-pelien kanssa?</w:t>
      </w:r>
    </w:p>
    <w:p>
      <w:r>
        <w:rPr>
          <w:b/>
        </w:rPr>
        <w:t xml:space="preserve">Tulos</w:t>
      </w:r>
    </w:p>
    <w:p>
      <w:r>
        <w:t xml:space="preserve">Voiko xbox 360 -pelejä pelata xbox ykkösessä?</w:t>
      </w:r>
    </w:p>
    <w:p>
      <w:r>
        <w:rPr>
          <w:b/>
        </w:rPr>
        <w:t xml:space="preserve">Tulos</w:t>
      </w:r>
    </w:p>
    <w:p>
      <w:r>
        <w:t xml:space="preserve">toimivatko xbox 360 -pelit xbox one s:ssä?</w:t>
      </w:r>
    </w:p>
    <w:p>
      <w:r>
        <w:rPr>
          <w:b/>
        </w:rPr>
        <w:t xml:space="preserve">Tulos</w:t>
      </w:r>
    </w:p>
    <w:p>
      <w:r>
        <w:t xml:space="preserve">Voiko xbox one pelata xbox 360 -pelejä?</w:t>
      </w:r>
    </w:p>
    <w:p>
      <w:r>
        <w:rPr>
          <w:b/>
        </w:rPr>
        <w:t xml:space="preserve">Tulos</w:t>
      </w:r>
    </w:p>
    <w:p>
      <w:r>
        <w:t xml:space="preserve">voiko xbox 360 -pelejä pelata xbox 1:llä?</w:t>
      </w:r>
    </w:p>
    <w:p>
      <w:r>
        <w:rPr>
          <w:b/>
        </w:rPr>
        <w:t xml:space="preserve">Tulos</w:t>
      </w:r>
    </w:p>
    <w:p>
      <w:r>
        <w:t xml:space="preserve">voiko xbox one pelata kaikkia xbox 360 -pelejä?</w:t>
      </w:r>
    </w:p>
    <w:p>
      <w:r>
        <w:rPr>
          <w:b/>
        </w:rPr>
        <w:t xml:space="preserve">Tulos</w:t>
      </w:r>
    </w:p>
    <w:p>
      <w:r>
        <w:t xml:space="preserve">Onko xbox one käänteisesti yhteensopiva 360-pelien kanssa?</w:t>
      </w:r>
    </w:p>
    <w:p>
      <w:r>
        <w:rPr>
          <w:b/>
        </w:rPr>
        <w:t xml:space="preserve">Tulos</w:t>
      </w:r>
    </w:p>
    <w:p>
      <w:r>
        <w:t xml:space="preserve">voiko xbox-peliä pelata xbox ykkösellä?</w:t>
      </w:r>
    </w:p>
    <w:p>
      <w:r>
        <w:rPr>
          <w:b/>
        </w:rPr>
        <w:t xml:space="preserve">Tulos</w:t>
      </w:r>
    </w:p>
    <w:p>
      <w:r>
        <w:t xml:space="preserve">Voiko xbox 360 -pelejä pelata xbox one -pelissä?</w:t>
      </w:r>
    </w:p>
    <w:p>
      <w:r>
        <w:rPr>
          <w:b/>
        </w:rPr>
        <w:t xml:space="preserve">Tulos</w:t>
      </w:r>
    </w:p>
    <w:p>
      <w:r>
        <w:t xml:space="preserve">toimivatko xbox 360 -pelit one-pelissä?</w:t>
      </w:r>
    </w:p>
    <w:p>
      <w:r>
        <w:rPr>
          <w:b/>
        </w:rPr>
        <w:t xml:space="preserve">Tulos</w:t>
      </w:r>
    </w:p>
    <w:p>
      <w:r>
        <w:t xml:space="preserve">toimivatko xbox 360 -pelit xbox one s:ssä?</w:t>
      </w:r>
    </w:p>
    <w:p>
      <w:r>
        <w:rPr>
          <w:b/>
        </w:rPr>
        <w:t xml:space="preserve">Tulos</w:t>
      </w:r>
    </w:p>
    <w:p>
      <w:r>
        <w:t xml:space="preserve">ovatko xbox one -pelit yhteensopivia xbox one s:n kanssa?</w:t>
      </w:r>
    </w:p>
    <w:p>
      <w:r>
        <w:rPr>
          <w:b/>
        </w:rPr>
        <w:t xml:space="preserve">Tulos</w:t>
      </w:r>
    </w:p>
    <w:p>
      <w:r>
        <w:t xml:space="preserve">Toimiiko kaikki xbox 360 -pelit xbox ykkösessä?</w:t>
      </w:r>
    </w:p>
    <w:p>
      <w:r>
        <w:rPr>
          <w:b/>
        </w:rPr>
        <w:t xml:space="preserve">Tulos</w:t>
      </w:r>
    </w:p>
    <w:p>
      <w:r>
        <w:t xml:space="preserve">Pelaako xbox 1 xbox 360 -pelejä?</w:t>
      </w:r>
    </w:p>
    <w:p>
      <w:r>
        <w:rPr>
          <w:b/>
        </w:rPr>
        <w:t xml:space="preserve">Tulos</w:t>
      </w:r>
    </w:p>
    <w:p>
      <w:r>
        <w:t xml:space="preserve">voiko xbox 360 -pelejä käyttää xbox ykkösessä?</w:t>
      </w:r>
    </w:p>
    <w:p>
      <w:r>
        <w:rPr>
          <w:b/>
        </w:rPr>
        <w:t xml:space="preserve">Tulos</w:t>
      </w:r>
    </w:p>
    <w:p>
      <w:r>
        <w:t xml:space="preserve">toimivatko kaikki xbox 360 -levyt xbox ykkösessä?</w:t>
      </w:r>
    </w:p>
    <w:p>
      <w:r>
        <w:rPr>
          <w:b/>
        </w:rPr>
        <w:t xml:space="preserve">Tulos</w:t>
      </w:r>
    </w:p>
    <w:p>
      <w:r>
        <w:t xml:space="preserve">voiko xbox 360:ää pelata xbox one:lla?</w:t>
      </w:r>
    </w:p>
    <w:p>
      <w:r>
        <w:rPr>
          <w:b/>
        </w:rPr>
        <w:t xml:space="preserve">Tulos</w:t>
      </w:r>
    </w:p>
    <w:p>
      <w:r>
        <w:t xml:space="preserve">voiko xbox 360 -pelejä pelata xbox1:llä?</w:t>
      </w:r>
    </w:p>
    <w:p>
      <w:r>
        <w:rPr>
          <w:b/>
        </w:rPr>
        <w:t xml:space="preserve">Tulos</w:t>
      </w:r>
    </w:p>
    <w:p>
      <w:r>
        <w:t xml:space="preserve">toimivatko xbox original -pelit xbox ykkösellä?</w:t>
      </w:r>
    </w:p>
    <w:p>
      <w:r>
        <w:rPr>
          <w:b/>
        </w:rPr>
        <w:t xml:space="preserve">Tulos</w:t>
      </w:r>
    </w:p>
    <w:p>
      <w:r>
        <w:t xml:space="preserve">voiko xbox 360:n pelejä pelata xbox ykkösellä?</w:t>
      </w:r>
    </w:p>
    <w:p>
      <w:r>
        <w:rPr>
          <w:b/>
        </w:rPr>
        <w:t xml:space="preserve">Tulos</w:t>
      </w:r>
    </w:p>
    <w:p>
      <w:r>
        <w:t xml:space="preserve">voiko kaikkia xbox 360 -pelejä pelata xbox ykkösellä?</w:t>
      </w:r>
    </w:p>
    <w:p>
      <w:r>
        <w:rPr>
          <w:b/>
        </w:rPr>
        <w:t xml:space="preserve">Esimerkki 3.171</w:t>
      </w:r>
    </w:p>
    <w:p>
      <w:r>
        <w:t xml:space="preserve">Maahantulosta Kanadaan päättävät ainoastaan Kanadan rajavartiolaitoksen (CBSA) virkamiehet Kanadan lainsäädännön mukaisesti. Vierailijoilla on oltava tarvittavat matkustusasiakirjat ja heidän on oltava terveitä. Maahanmuuttovirkailijan on pyydettäessä osoitettava, että heillä on siteet kotimaahansa, kuten työpaikka, koti ja perhe. Heidän on myös vakuutettava virkamiehelle, että he lähtevät Kanadasta vierailunsa päätyttyä. Lisäksi heillä on oltava riittävästi rahaa oleskelua varten, ja CBSA tutkii kaikki henkilön tavarat, myös ajoneuvon, jolla hän mahdollisesti matkustaa.</w:t>
      </w:r>
    </w:p>
    <w:p>
      <w:r>
        <w:rPr>
          <w:b/>
        </w:rPr>
        <w:t xml:space="preserve">Tulos</w:t>
      </w:r>
    </w:p>
    <w:p>
      <w:r>
        <w:t xml:space="preserve">maksaako Kanadaan pääseminen rahaa?</w:t>
      </w:r>
    </w:p>
    <w:p>
      <w:r>
        <w:rPr>
          <w:b/>
        </w:rPr>
        <w:t xml:space="preserve">Tulos</w:t>
      </w:r>
    </w:p>
    <w:p>
      <w:r>
        <w:t xml:space="preserve">voiko yhdysvalloista ajaa Kanadaan?</w:t>
      </w:r>
    </w:p>
    <w:p>
      <w:r>
        <w:rPr>
          <w:b/>
        </w:rPr>
        <w:t xml:space="preserve">Esimerkki 3.172</w:t>
      </w:r>
    </w:p>
    <w:p>
      <w:r>
        <w:t xml:space="preserve">Katuosoitteissa on sama katuosoite kuin postitoimistossa, ja lisäksi "yksikkönumero", joka vastaa postilokeron numeroa. Esimerkiksi El Centro, Kalifornia, postitoimisto sijaitsee osoitteessa 1598 Main Street. Näin ollen postilokeron 9975 (fiktiivinen) katuosoite olisi: 1598 Main Street Unit 9975, El Centro, Kalifornia. Kansallisesti postinumeron viisi ensimmäistä numeroa voivat olla samat kuin postilokero-osoitteessa, mutta neljä viimeistä numeroa (Zip + 4) ovat lähes aina erilaiset. Muutamaa Yhdysvaltojen suurinta postitoimistoa lukuun ottamatta yhdeksän numeron Zip + 4 on sama kaikille tietyn sijainnin postilokeroille.</w:t>
      </w:r>
    </w:p>
    <w:p>
      <w:r>
        <w:rPr>
          <w:b/>
        </w:rPr>
        <w:t xml:space="preserve">Tulos</w:t>
      </w:r>
    </w:p>
    <w:p>
      <w:r>
        <w:t xml:space="preserve">Onko postilokero sama kuin postinumero?</w:t>
      </w:r>
    </w:p>
    <w:p>
      <w:r>
        <w:rPr>
          <w:b/>
        </w:rPr>
        <w:t xml:space="preserve">Tulos</w:t>
      </w:r>
    </w:p>
    <w:p>
      <w:r>
        <w:t xml:space="preserve">tuleeko postilokeron numero ennen katuosoitetta?</w:t>
      </w:r>
    </w:p>
    <w:p>
      <w:r>
        <w:rPr>
          <w:b/>
        </w:rPr>
        <w:t xml:space="preserve">Esimerkki 3.173</w:t>
      </w:r>
    </w:p>
    <w:p>
      <w:r>
        <w:t xml:space="preserve">Gibraltarin salmen ylitys on Gibraltarin salmen (kapeimmasta kohdastaan noin 14 km) ylittävä hypoteettinen silta tai tunneli, joka yhdistäisi Euroopan ja Afrikan. Espanjan ja Marokon hallitukset nimittivät vuonna 1979 yhteisen komitean tutkimaan kahden mantereen yhdistämisen toteutettavuutta, minkä tuloksena syntyi paljon laajempi Euromed-liikennehanke.</w:t>
      </w:r>
    </w:p>
    <w:p>
      <w:r>
        <w:rPr>
          <w:b/>
        </w:rPr>
        <w:t xml:space="preserve">Tulos</w:t>
      </w:r>
    </w:p>
    <w:p>
      <w:r>
        <w:t xml:space="preserve">Onko Espanjasta Gibraltariin johtava silta?</w:t>
      </w:r>
    </w:p>
    <w:p>
      <w:r>
        <w:rPr>
          <w:b/>
        </w:rPr>
        <w:t xml:space="preserve">Tulos</w:t>
      </w:r>
    </w:p>
    <w:p>
      <w:r>
        <w:t xml:space="preserve">onko espanjasta afrikkaan johtava silta olemassa?</w:t>
      </w:r>
    </w:p>
    <w:p>
      <w:r>
        <w:rPr>
          <w:b/>
        </w:rPr>
        <w:t xml:space="preserve">Tulos</w:t>
      </w:r>
    </w:p>
    <w:p>
      <w:r>
        <w:t xml:space="preserve">onko Gibraltarin salmen yli siltaa?</w:t>
      </w:r>
    </w:p>
    <w:p>
      <w:r>
        <w:rPr>
          <w:b/>
        </w:rPr>
        <w:t xml:space="preserve">Tulos</w:t>
      </w:r>
    </w:p>
    <w:p>
      <w:r>
        <w:t xml:space="preserve">Onko Marokon ja Espanjan välillä silta?</w:t>
      </w:r>
    </w:p>
    <w:p>
      <w:r>
        <w:rPr>
          <w:b/>
        </w:rPr>
        <w:t xml:space="preserve">Esimerkki 3.174</w:t>
      </w:r>
    </w:p>
    <w:p>
      <w:r>
        <w:t xml:space="preserve">Liittovaltion hallitus asettaa Saksassa yleiset nopeusrajoitukset. Kaikki rajoitukset ovat 5 km/h:n kertoimia. Oletusnopeusrajoituksia on kaksi: 50 km/h (31 mph) rakennetuilla alueilla ja 100 km/h (62 mph) rakennettujen alueiden ulkopuolella. Vaikka osilla autobahneita ja monilla muilla moottoritietyyppisillä valtateillä on onnettomuuskokemusten, ruuhkien ja muiden tekijöiden perusteella jopa 130 km/h (81 mph) nopeusrajoitus, monilla maaseututeillä ei ole yleistä nopeusrajoitusta. Saksan tieliikennelain (Straßenverkehrsordnung) nopeutta koskeva kohta alkaa vaatimuksella, joka voidaan esittää englanniksi:</w:t>
      </w:r>
    </w:p>
    <w:p>
      <w:r>
        <w:rPr>
          <w:b/>
        </w:rPr>
        <w:t xml:space="preserve">Tulos</w:t>
      </w:r>
    </w:p>
    <w:p>
      <w:r>
        <w:t xml:space="preserve">eikö autobaanalla ole nopeusrajoitusta?</w:t>
      </w:r>
    </w:p>
    <w:p>
      <w:r>
        <w:rPr>
          <w:b/>
        </w:rPr>
        <w:t xml:space="preserve">Tulos</w:t>
      </w:r>
    </w:p>
    <w:p>
      <w:r>
        <w:t xml:space="preserve">Onko Saksan moottoriteillä nopeusrajoitus?</w:t>
      </w:r>
    </w:p>
    <w:p>
      <w:r>
        <w:rPr>
          <w:b/>
        </w:rPr>
        <w:t xml:space="preserve">Esimerkki 3.175</w:t>
      </w:r>
    </w:p>
    <w:p>
      <w:r>
        <w:t xml:space="preserve">Dine Brands Global Inc., aiemmin DineEquity Inc. ja sitä ennen IHOP Corporation, on yhdysvaltalainen yritys, joka toimii IHOP- ja Applebee's-ravintoloiden franchising- ja operaattorina. Yhtiön pääkonttori sijaitsee Glendalessa, Kaliforniassa.</w:t>
      </w:r>
    </w:p>
    <w:p>
      <w:r>
        <w:rPr>
          <w:b/>
        </w:rPr>
        <w:t xml:space="preserve">Tulos</w:t>
      </w:r>
    </w:p>
    <w:p>
      <w:r>
        <w:t xml:space="preserve">Onko ihop ja applebees saman yhtiön omistuksessa?</w:t>
      </w:r>
    </w:p>
    <w:p>
      <w:r>
        <w:rPr>
          <w:b/>
        </w:rPr>
        <w:t xml:space="preserve">Tulos</w:t>
      </w:r>
    </w:p>
    <w:p>
      <w:r>
        <w:t xml:space="preserve">Onko ihop ja applebee's saman yhtiön omistuksessa?</w:t>
      </w:r>
    </w:p>
    <w:p>
      <w:r>
        <w:rPr>
          <w:b/>
        </w:rPr>
        <w:t xml:space="preserve">Tulos</w:t>
      </w:r>
    </w:p>
    <w:p>
      <w:r>
        <w:t xml:space="preserve">Omistavatko applebee's ja ihop saman yhtiön?</w:t>
      </w:r>
    </w:p>
    <w:p>
      <w:r>
        <w:rPr>
          <w:b/>
        </w:rPr>
        <w:t xml:space="preserve">Esimerkki 3.176</w:t>
      </w:r>
    </w:p>
    <w:p>
      <w:r>
        <w:t xml:space="preserve">Marvel Comicsin samannimiseen hahmoon perustuvan amerikkalaisen nettitelevisiosarjan The Punisherin toinen kausi kertoo Frank Castlen armottomasta rikollisten jahtaamisesta. Sarja sijoittuu Marvel Cinematic Universeen (MCU) ja jakaa jatkuvuuden sarjan elokuvien ja muiden televisiosarjojen kanssa. Kauden tuottaa Marvel Television yhdessä ABC Studiosin ja Bohemian Risk Productionsin kanssa, ja showrunnerina toimii Steven Lightfoot.</w:t>
      </w:r>
    </w:p>
    <w:p>
      <w:r>
        <w:rPr>
          <w:b/>
        </w:rPr>
        <w:t xml:space="preserve">Tulos</w:t>
      </w:r>
    </w:p>
    <w:p>
      <w:r>
        <w:t xml:space="preserve">Onko Punisherille tulossa toinen kausi?</w:t>
      </w:r>
    </w:p>
    <w:p>
      <w:r>
        <w:rPr>
          <w:b/>
        </w:rPr>
        <w:t xml:space="preserve">Tulos</w:t>
      </w:r>
    </w:p>
    <w:p>
      <w:r>
        <w:t xml:space="preserve">tuleeko punisherista toinen kausi?</w:t>
      </w:r>
    </w:p>
    <w:p>
      <w:r>
        <w:rPr>
          <w:b/>
        </w:rPr>
        <w:t xml:space="preserve">Tulos</w:t>
      </w:r>
    </w:p>
    <w:p>
      <w:r>
        <w:t xml:space="preserve">Onko Punisheristä olemassa sarjaa 2?</w:t>
      </w:r>
    </w:p>
    <w:p>
      <w:r>
        <w:rPr>
          <w:b/>
        </w:rPr>
        <w:t xml:space="preserve">Tulos</w:t>
      </w:r>
    </w:p>
    <w:p>
      <w:r>
        <w:t xml:space="preserve">tuleeko punisherista 2. kausi?</w:t>
      </w:r>
    </w:p>
    <w:p>
      <w:r>
        <w:rPr>
          <w:b/>
        </w:rPr>
        <w:t xml:space="preserve">Esimerkki 3.177</w:t>
      </w:r>
    </w:p>
    <w:p>
      <w:r>
        <w:t xml:space="preserve">Parannettu ajokortti (EDL), jonka tällä hetkellä myöntävät Michiganin, Minnesotan, New Yorkin, Vermonttin ja Washingtonin osavaltiot, on erityisesti suunniteltu täyttämään Länsi-Hemisfäärin matkailualoitteen (WHTI) vaatimukset, jotka koskevat Yhdysvaltoihin palaamista maa- tai vesirajan kautta. EDL riittää myös todisteeksi henkilöllisyydestä ja kansalaisuudesta Kanadaan maanteitse saapuville Yhdysvaltojen kansalaisille.</w:t>
      </w:r>
    </w:p>
    <w:p>
      <w:r>
        <w:rPr>
          <w:b/>
        </w:rPr>
        <w:t xml:space="preserve">Tulos</w:t>
      </w:r>
    </w:p>
    <w:p>
      <w:r>
        <w:t xml:space="preserve">pääsenkö Kanadaan tehostetulla henkilöllisyystodistuksella?</w:t>
      </w:r>
    </w:p>
    <w:p>
      <w:r>
        <w:rPr>
          <w:b/>
        </w:rPr>
        <w:t xml:space="preserve">Tulos</w:t>
      </w:r>
    </w:p>
    <w:p>
      <w:r>
        <w:t xml:space="preserve">voinko mennä Kanadaan tehostetulla ajokortilla?</w:t>
      </w:r>
    </w:p>
    <w:p>
      <w:r>
        <w:rPr>
          <w:b/>
        </w:rPr>
        <w:t xml:space="preserve">Tulos</w:t>
      </w:r>
    </w:p>
    <w:p>
      <w:r>
        <w:t xml:space="preserve">voinko mennä Kanadaan edl:n kanssa?</w:t>
      </w:r>
    </w:p>
    <w:p>
      <w:r>
        <w:rPr>
          <w:b/>
        </w:rPr>
        <w:t xml:space="preserve">Tulos</w:t>
      </w:r>
    </w:p>
    <w:p>
      <w:r>
        <w:t xml:space="preserve">toimiiko laajennettu lisenssi Kanadaan pääsemiseksi?</w:t>
      </w:r>
    </w:p>
    <w:p>
      <w:r>
        <w:rPr>
          <w:b/>
        </w:rPr>
        <w:t xml:space="preserve">Esimerkki 3.178</w:t>
      </w:r>
    </w:p>
    <w:p>
      <w:r>
        <w:t xml:space="preserve">``Mr. Monk ja loppu'' on kaksiosainen sarjan päätösosa USA Networkin alkuperäisessä rikosmysteeri-draamasarjassa Monk. Se on kahdeksannen ja viimeisen tuotantokauden viidestoista ja kuudestoista jakso ja sarjan 124. ja 125. jakso kokonaisuudessaan. Adrian Monk (Tony Shalhoub) löytää vihdoin vaimonsa Trudyn (Melora Hardin) murhaajan kahdentoista vuoden etsintöjen jälkeen, mikä päättää seitsemän vuotta ja kahdeksan tuotantokautta kestäneen sarjan. Kun "Osa 2" esitettiin, se teki sarjan ennätyksen ja uuden katsojaennätyksen, joka on kaikkien aikojen katsotuin draamasarjan jakso kaapelikanavilla, sillä sitä seurasi 9,4 miljoonaa katsojaa. Molemmat osat käsikirjoitti sarjan luoja Andy Breckman ja ohjasi Randall Zisk.</w:t>
      </w:r>
    </w:p>
    <w:p>
      <w:r>
        <w:rPr>
          <w:b/>
        </w:rPr>
        <w:t xml:space="preserve">Tulos</w:t>
      </w:r>
    </w:p>
    <w:p>
      <w:r>
        <w:t xml:space="preserve">Saiko Monk koskaan selville, kuka tappoi hänen vaimonsa?</w:t>
      </w:r>
    </w:p>
    <w:p>
      <w:r>
        <w:rPr>
          <w:b/>
        </w:rPr>
        <w:t xml:space="preserve">Tulos</w:t>
      </w:r>
    </w:p>
    <w:p>
      <w:r>
        <w:t xml:space="preserve">Selvittikö munkki koskaan vaimonsa tapausta?</w:t>
      </w:r>
    </w:p>
    <w:p>
      <w:r>
        <w:rPr>
          <w:b/>
        </w:rPr>
        <w:t xml:space="preserve">Tulos</w:t>
      </w:r>
    </w:p>
    <w:p>
      <w:r>
        <w:t xml:space="preserve">Löysikö Monk koskaan vaimonsa tappajaa?</w:t>
      </w:r>
    </w:p>
    <w:p>
      <w:r>
        <w:rPr>
          <w:b/>
        </w:rPr>
        <w:t xml:space="preserve">Tulos</w:t>
      </w:r>
    </w:p>
    <w:p>
      <w:r>
        <w:t xml:space="preserve">Löytääkö Monk koskaan vaimonsa murhaajan?</w:t>
      </w:r>
    </w:p>
    <w:p>
      <w:r>
        <w:rPr>
          <w:b/>
        </w:rPr>
        <w:t xml:space="preserve">Esimerkki 3.179</w:t>
      </w:r>
    </w:p>
    <w:p>
      <w:r>
        <w:t xml:space="preserve">CBS tilasi Criminal Mindsin kolmastoista kauden 7. huhtikuuta 2017, ja tilauksen määrä oli 22 jaksoa. Kausi sai ensi-iltansa 27. syyskuuta 2017 uudella aikaväliruudulla keskiviikkona kello 22:00, kun se oli ollut keskiviikkona kello 21:00 alusta lähtien.</w:t>
      </w:r>
    </w:p>
    <w:p>
      <w:r>
        <w:rPr>
          <w:b/>
        </w:rPr>
        <w:t xml:space="preserve">Tulos</w:t>
      </w:r>
    </w:p>
    <w:p>
      <w:r>
        <w:t xml:space="preserve">tuleeko Criminal Mindsista 13. kausi?</w:t>
      </w:r>
    </w:p>
    <w:p>
      <w:r>
        <w:rPr>
          <w:b/>
        </w:rPr>
        <w:t xml:space="preserve">Tulos</w:t>
      </w:r>
    </w:p>
    <w:p>
      <w:r>
        <w:t xml:space="preserve">onko Criminal Mindsille 13. tuotantokautta?</w:t>
      </w:r>
    </w:p>
    <w:p>
      <w:r>
        <w:rPr>
          <w:b/>
        </w:rPr>
        <w:t xml:space="preserve">Esimerkki 3.180</w:t>
      </w:r>
    </w:p>
    <w:p>
      <w:r>
        <w:t xml:space="preserve">Star Wars: The Last Jedi (tunnetaan myös nimellä Star Wars: Episodi VIII -- The Last Jedi) on vuonna 2017 valmistunut yhdysvaltalainen eeppinen avaruusoopperaelokuva, jonka on käsikirjoittanut ja ohjannut Rian Johnson. Se on Star Warsin jatko-osatrilogian toinen osa ja Star Wars -sarjan kahdeksas pääosa Star Wars: The Force Awakensin (2015) jälkeen. Sen on tuottanut Lucasfilm ja levittänyt Walt Disney Studios Motion Pictures. Elokuvan ensemble-näyttelijäkaartiin kuuluvat Mark Hamill, Carrie Fisher, Adam Driver, Daisy Ridley, John Boyega, Oscar Isaac, Andy Serkis, Lupita Nyong'o, Domhnall Gleeson, Anthony Daniels ja Gwendoline Christie palanneissa rooleissa, ja Kelly Marie Tran, Laura Dern ja Benicio del Toro liittyvät mukaan. Elokuvassa nähdään joulukuussa 2016 kuolleen Fisherin viimeinen elokuvarooli, ja se on omistettu hänen muistolleen. Juoni seuraa Reytä, joka saa jedikoulutusta Luke Skywalkerilta toivoen voivansa kääntää vastarintaliikkeen suunnan taistelussa Kylo Reniä ja Ensimmäistä käskyä vastaan, samalla kun kenraali Leia Organa, Finn ja Poe Dameron yrittävät paeta Ensimmäisen käskyn hyökkäystä hupenevaa vastarintaliikkeen laivastoa vastaan.</w:t>
      </w:r>
    </w:p>
    <w:p>
      <w:r>
        <w:rPr>
          <w:b/>
        </w:rPr>
        <w:t xml:space="preserve">Tulos</w:t>
      </w:r>
    </w:p>
    <w:p>
      <w:r>
        <w:t xml:space="preserve">Onko Star Wars The Last Jedi viimeinen Star Wars?</w:t>
      </w:r>
    </w:p>
    <w:p>
      <w:r>
        <w:rPr>
          <w:b/>
        </w:rPr>
        <w:t xml:space="preserve">Tulos</w:t>
      </w:r>
    </w:p>
    <w:p>
      <w:r>
        <w:t xml:space="preserve">onko Star Wars The Last Jedi viimeinen Star Wars -elokuva?</w:t>
      </w:r>
    </w:p>
    <w:p>
      <w:r>
        <w:rPr>
          <w:b/>
        </w:rPr>
        <w:t xml:space="preserve">Esimerkki 3.181</w:t>
      </w:r>
    </w:p>
    <w:p>
      <w:r>
        <w:t xml:space="preserve">Kohtu (latinan sanasta "uterus", monikko uteri) tai kohtu on ihmisen ja useimpien muiden nisäkkäiden lisääntymisjärjestelmän tärkeä naishormoneihin reagoiva sekundaarinen sukupuolielin. Ihmisellä kohdun alapää, kohdunkaula, avautuu emättimeen, kun taas yläpää, kohdunpohja, on yhteydessä munanjohtimiin. Sikiö kehittyy kohdun sisällä raskauden aikana. Ihmisen alkiossa kohtu kehittyy paramesonephrisistä kanavista, jotka sulautuvat yhdeksi elimeksi, joka tunnetaan nimellä simplex uterus. Monilla muilla eläimillä kohtu on erimuotoinen, ja joillakin eläimillä se esiintyy kahtena erillisenä kohtuna, jota kutsutaan duplex- kohtuna.</w:t>
      </w:r>
    </w:p>
    <w:p>
      <w:r>
        <w:rPr>
          <w:b/>
        </w:rPr>
        <w:t xml:space="preserve">Tulos</w:t>
      </w:r>
    </w:p>
    <w:p>
      <w:r>
        <w:t xml:space="preserve">ovatko kohtu ja kohtu sama asia?</w:t>
      </w:r>
    </w:p>
    <w:p>
      <w:r>
        <w:rPr>
          <w:b/>
        </w:rPr>
        <w:t xml:space="preserve">Tulos</w:t>
      </w:r>
    </w:p>
    <w:p>
      <w:r>
        <w:t xml:space="preserve">ovatko kohtu ja kohtu sama asia?</w:t>
      </w:r>
    </w:p>
    <w:p>
      <w:r>
        <w:rPr>
          <w:b/>
        </w:rPr>
        <w:t xml:space="preserve">Esimerkki 3.182</w:t>
      </w:r>
    </w:p>
    <w:p>
      <w:r>
        <w:t xml:space="preserve">Beatles loi mainettaan soittamalla klubeilla Liverpoolissa ja Hampurissa kolmen vuoden ajan vuodesta 1960 alkaen, ja Stuart Sutcliffe toimi aluksi basistina. Lennonin, McCartneyn ja Harrisonin muodostama ydinkolmikko, joka oli ollut yhdessä vuodesta 1958, vaihtoi rumpaleita, muun muassa Pete Bestiä, ennen kuin he pyysivät Starria mukaan vuonna 1962. Manageri Brian Epstein muovasi heistä ammattimaisen esiintyjän, ja tuottaja George Martin ohjasi ja kehitti heidän äänityksiään, mikä lisäsi huomattavasti yhtyeen suosiota Yhdistyneessä kuningaskunnassa ensimmäisen hitin, ``Love Me Do'', jälkeen vuoden 1962 lopulla. He saivat lempinimen ``Fab Four'', kun Beatlemania kasvoi Britanniassa seuraavan vuoden aikana, ja vuoden 1964 alussa heistä tuli kansainvälisiä tähtiä, jotka johtivat ``British Invasion'' -hyökkäystä Yhdysvaltojen popmarkkinoille. Vuodesta 1965 lähtien Beatles tuotti yhä innovatiivisempia äänitteitä, kuten albumit Rubber Soul (1965), Revolver (1966), Sgt. Pepper's Lonely Hearts Club Band (1967), The Beatles (tunnetaan myös nimellä ``White Album'', 1968) ja Abbey Road (1969). Vuonna 1970 tapahtuneen hajoamisen jälkeen he menestyivät soolourallaan. Lennon ammuttiin joulukuussa 1980 ja Harrison kuoli keuhkosyöpään marraskuussa 2001. McCartney ja Starr ovat edelleen musiikillisesti aktiivisia.</w:t>
      </w:r>
    </w:p>
    <w:p>
      <w:r>
        <w:rPr>
          <w:b/>
        </w:rPr>
        <w:t xml:space="preserve">Tulos</w:t>
      </w:r>
    </w:p>
    <w:p>
      <w:r>
        <w:t xml:space="preserve">Onko Beatlesista vielä ketään elossa?</w:t>
      </w:r>
    </w:p>
    <w:p>
      <w:r>
        <w:rPr>
          <w:b/>
        </w:rPr>
        <w:t xml:space="preserve">Tulos</w:t>
      </w:r>
    </w:p>
    <w:p>
      <w:r>
        <w:t xml:space="preserve">Onko kukaan alkuperäisistä Beatleseista vielä elossa?</w:t>
      </w:r>
    </w:p>
    <w:p>
      <w:r>
        <w:rPr>
          <w:b/>
        </w:rPr>
        <w:t xml:space="preserve">Esimerkki 3.183</w:t>
      </w:r>
    </w:p>
    <w:p>
      <w:r>
        <w:t xml:space="preserve">Constantine on Daniel Ceronen ja David S. Goyerin NBC:lle kehittämä yhdysvaltalainen televisiosarja, jossa näyttelee DC Comicsin hahmoa John Constantinea. Matt Ryan näyttelee Constantinea, brittiläistä manaajaa ja okkultistista etsivää, joka jahtaa aktiivisesti yliluonnollisia olentoja. Sarja esitettiin 24. lokakuuta 2014-13. helmikuuta 2015, 13 jakson ajan. Toukokuun 8. päivänä 2015 NBC peruutti Constantinen vain yhden kauden jälkeen huonojen katsojalukujen vuoksi.</w:t>
      </w:r>
    </w:p>
    <w:p>
      <w:r>
        <w:rPr>
          <w:b/>
        </w:rPr>
        <w:t xml:space="preserve">Tulos</w:t>
      </w:r>
    </w:p>
    <w:p>
      <w:r>
        <w:t xml:space="preserve">tuleeko Constantinesta 2. kausi?</w:t>
      </w:r>
    </w:p>
    <w:p>
      <w:r>
        <w:rPr>
          <w:b/>
        </w:rPr>
        <w:t xml:space="preserve">Tulos</w:t>
      </w:r>
    </w:p>
    <w:p>
      <w:r>
        <w:t xml:space="preserve">Tuleeko Constantinesta 2. kausi?</w:t>
      </w:r>
    </w:p>
    <w:p>
      <w:r>
        <w:rPr>
          <w:b/>
        </w:rPr>
        <w:t xml:space="preserve">Esimerkki 3.184</w:t>
      </w:r>
    </w:p>
    <w:p>
      <w:r>
        <w:t xml:space="preserve">Vuoden 1989 Whistleblower Protection Act säädettiin suojelemaan liittovaltion työntekijöitä, jotka paljastavat hallituksen laittomuuksia, tuhlausta ja korruptiota, työsuhteeseensa liittyviltä kielteisiltä seurauksilta. Tämä laki tarjoaa suojaa ilmiantajille, jotka voivat saada alennuksia, palkanleikkauksia tai korvaavan työntekijän. Tässä laissa on tiettyjä sääntöjä, jotka ovat siviilioikeudellisia suojelunormeja irtisanomisen mitätöintiä, työntekijöiden lähettämissopimusten peruuttamisen mitätöintiä ja epäedullista kohtelua (eli alentamista tai palkanleikkausta) vastaan. Tuomioistuin arvioi, mitä pidetään pätevänä ja mitä ei kunkin irtisanomista tai irtisanomista koskevan valituksen osalta.</w:t>
      </w:r>
    </w:p>
    <w:p>
      <w:r>
        <w:rPr>
          <w:b/>
        </w:rPr>
        <w:t xml:space="preserve">Tulos</w:t>
      </w:r>
    </w:p>
    <w:p>
      <w:r>
        <w:t xml:space="preserve">koskeeko ilmiantajien suojelua koskeva laki vain liittovaltion työntekijöitä?</w:t>
      </w:r>
    </w:p>
    <w:p>
      <w:r>
        <w:rPr>
          <w:b/>
        </w:rPr>
        <w:t xml:space="preserve">Tulos</w:t>
      </w:r>
    </w:p>
    <w:p>
      <w:r>
        <w:t xml:space="preserve">sovelletaanko whistleblower-lainsäädäntöä yksityisiin yrityksiin?</w:t>
      </w:r>
    </w:p>
    <w:p>
      <w:r>
        <w:rPr>
          <w:b/>
        </w:rPr>
        <w:t xml:space="preserve">Esimerkki 3.185</w:t>
      </w:r>
    </w:p>
    <w:p>
      <w:r>
        <w:t xml:space="preserve">Kun kengitys suoritetaan oikein, se ei aiheuta eläimelle kipua. Sorkkahoitajat leikkaavat sorkan epäherkän osan, joka on sama alue, johon he lyövät kynnet. Tämä vastaa ihmisen kynsien manikyyriä, mutta paljon laajemmassa mittakaavassa.</w:t>
      </w:r>
    </w:p>
    <w:p>
      <w:r>
        <w:rPr>
          <w:b/>
        </w:rPr>
        <w:t xml:space="preserve">Tulos</w:t>
      </w:r>
    </w:p>
    <w:p>
      <w:r>
        <w:t xml:space="preserve">sattuuko hevosen kengittäminen?</w:t>
      </w:r>
    </w:p>
    <w:p>
      <w:r>
        <w:rPr>
          <w:b/>
        </w:rPr>
        <w:t xml:space="preserve">Tulos</w:t>
      </w:r>
    </w:p>
    <w:p>
      <w:r>
        <w:t xml:space="preserve">vahingoittaako hevosenkengän laittaminen hevosta?</w:t>
      </w:r>
    </w:p>
    <w:p>
      <w:r>
        <w:rPr>
          <w:b/>
        </w:rPr>
        <w:t xml:space="preserve">Esimerkki 3.186</w:t>
      </w:r>
    </w:p>
    <w:p>
      <w:r>
        <w:t xml:space="preserve">Osavaltiotason lait vaihtelevat huomattavasti muodoltaan, sisällöltään ja rajoitusten tasoltaan. Neljässäkymmenessäneljässä osavaltiossa on osavaltion perustuslaissa samanlainen säännös kuin Yhdysvaltain perustuslain toisessa lisäyksessä, jolla suojellaan oikeutta pitää ja kantaa aseita. Poikkeuksia ovat Kalifornia, Iowa, Maryland, Minnesota, New Jersey ja New York. New Yorkissa lakisääteiset kansalaisoikeuslait sisältävät kuitenkin säännöksen, joka on lähes identtinen toisen lisäyksen kanssa. Lisäksi Yhdysvaltain korkein oikeus katsoi asiassa McDonald v. Chicago, että toisen lisäyksen suojaa pitää ja kantaa aseita itsepuolustusta varten omassa kodissa sovelletaan osavaltioiden hallituksia ja niiden poliittisia osastoja vastaan.</w:t>
      </w:r>
    </w:p>
    <w:p>
      <w:r>
        <w:rPr>
          <w:b/>
        </w:rPr>
        <w:t xml:space="preserve">Tulos</w:t>
      </w:r>
    </w:p>
    <w:p>
      <w:r>
        <w:t xml:space="preserve">Onko aseiden pitäminen kotona laitonta?</w:t>
      </w:r>
    </w:p>
    <w:p>
      <w:r>
        <w:rPr>
          <w:b/>
        </w:rPr>
        <w:t xml:space="preserve">Tulos</w:t>
      </w:r>
    </w:p>
    <w:p>
      <w:r>
        <w:t xml:space="preserve">Onko asetta laillista pitää kotona?</w:t>
      </w:r>
    </w:p>
    <w:p>
      <w:r>
        <w:rPr>
          <w:b/>
        </w:rPr>
        <w:t xml:space="preserve">Esimerkki 3.187</w:t>
      </w:r>
    </w:p>
    <w:p>
      <w:r>
        <w:t xml:space="preserve">Las Vegas Stadium (Las Vegas Stadium) on työnimi Nevadan Paradiseen rakennettavalle kupolista koostuvalle stadionille, joka on tarkoitettu National Football Leaguen (NFL) Las Vegas Raidersille ja Nevadan yliopiston Las Vegasin (UNLV) UNLV Rebels -jalkapallojoukkueelle. Se sijaitsee noin 62 hehtaarin alueella Mandalay Bayn länsipuolella Russell Roadin ja Hacienda Avenuen sekä Polaris Avenuen ja Dean Martin Driven välissä, heti Interstate 15:n länsipuolella. 1,8 miljardin dollarin stadionin rakentaminen alkoi syyskuussa 2017, ja sen odotetaan valmistuvan ajoissa NFL-kaudeksi 2020.</w:t>
      </w:r>
    </w:p>
    <w:p>
      <w:r>
        <w:rPr>
          <w:b/>
        </w:rPr>
        <w:t xml:space="preserve">Tulos</w:t>
      </w:r>
    </w:p>
    <w:p>
      <w:r>
        <w:t xml:space="preserve">Onko Las Vegasissa NFL-joukkuetta?</w:t>
      </w:r>
    </w:p>
    <w:p>
      <w:r>
        <w:rPr>
          <w:b/>
        </w:rPr>
        <w:t xml:space="preserve">Tulos</w:t>
      </w:r>
    </w:p>
    <w:p>
      <w:r>
        <w:t xml:space="preserve">tuleeko uusi Raiders-stadion olemaan kupoli?</w:t>
      </w:r>
    </w:p>
    <w:p>
      <w:r>
        <w:rPr>
          <w:b/>
        </w:rPr>
        <w:t xml:space="preserve">Tulos</w:t>
      </w:r>
    </w:p>
    <w:p>
      <w:r>
        <w:t xml:space="preserve">Onko Las Vegasissa ammattilaisjalkapallojoukkue?</w:t>
      </w:r>
    </w:p>
    <w:p>
      <w:r>
        <w:rPr>
          <w:b/>
        </w:rPr>
        <w:t xml:space="preserve">Esimerkki 3.188</w:t>
      </w:r>
    </w:p>
    <w:p>
      <w:r>
        <w:t xml:space="preserve">Grand Union Canal Englannissa on osa Britannian kanavajärjestelmää. Sen pääreitti alkaa Lontoosta ja päättyy Birminghamiin, ja sen pituus on 220 kilometriä (137 mailia) ja siinä on 166 sulkua. Sillä on haaroja muun muassa Leicesteriin, Sloughiin, Aylesburyyn, Wendoveriin ja Northamptoniin.</w:t>
      </w:r>
    </w:p>
    <w:p>
      <w:r>
        <w:rPr>
          <w:b/>
        </w:rPr>
        <w:t xml:space="preserve">Tulos</w:t>
      </w:r>
    </w:p>
    <w:p>
      <w:r>
        <w:t xml:space="preserve">Onko Birminghamista Lontooseen vievä kanava?</w:t>
      </w:r>
    </w:p>
    <w:p>
      <w:r>
        <w:rPr>
          <w:b/>
        </w:rPr>
        <w:t xml:space="preserve">Tulos</w:t>
      </w:r>
    </w:p>
    <w:p>
      <w:r>
        <w:t xml:space="preserve">voiko birminghamista mennä laivalla lontoon?</w:t>
      </w:r>
    </w:p>
    <w:p>
      <w:r>
        <w:rPr>
          <w:b/>
        </w:rPr>
        <w:t xml:space="preserve">Esimerkki 3.189</w:t>
      </w:r>
    </w:p>
    <w:p>
      <w:r>
        <w:t xml:space="preserve">Suuri osa Elenan tarinasta pyörii hänen suhteidensa ympärillä vampyyri Stefan Salvatoren ja tämän vanhemman veljen Damonin kanssa. Paljastuu, että Elena on Petrovan kaksoisolento, joka on siis vastuussa siitä, että hän on identtinen esi-isänsä Katherine Piercen (o.s. Katerina Petrova) kanssa. Tämä tekee hänestä myös yliluonnollisen olennon. Dobrev esitti myös ``siveellistä'' Katherinea, joka on Elenan vastakohta. Näyttelijä totesi, että näiden kahden erottaminen toisistaan on ollut haastavaa, ja hän nauttii molempien näyttelemisestä. Televisiosarjan neljännellä kaudella Elenasta tulee vampyyri ja hän käsittelee muutoksensa mukanaan tuomia vaikeuksia. Hän otti parannuskeinon ja muuttui jälleen ihmiseksi kuudennen kauden loppupuolella. Kuudennen kauden finaalissa Kai yhdisti Elenan Bonnien elämään taikuudella. Elena herää vasta, kun Bonnie kuolee noin 60 vuoden kuluttua. Hänet lukittiin Salvatoren hautakammioon, jota muutettiin seitsemännellä kaudella, ja hänet siirrettiin Brooklyniin, New Yorkiin. Kun vuoden 2016 lopulla ilmoitettiin, että kahdeksas kausi olisi viimeinen, Dobrev kävi keskusteluja paluusta tv-sarjaan uusimaan roolinsa viimeisessä jaksossa. Paljon spekulaatioiden jälkeen. Dobrevin paluu vahvistettiin 26. tammikuuta 2017 Instagram-postauksen kautta. Dobrev esiintyi sarjan viimeisessä jaksossa sekä Elenana että hänen pahana kaksoisolennonaan Katherine Pierce.</w:t>
      </w:r>
    </w:p>
    <w:p>
      <w:r>
        <w:rPr>
          <w:b/>
        </w:rPr>
        <w:t xml:space="preserve">Tulos</w:t>
      </w:r>
    </w:p>
    <w:p>
      <w:r>
        <w:t xml:space="preserve">onko Elena vielä vampyyri 6. kaudella?</w:t>
      </w:r>
    </w:p>
    <w:p>
      <w:r>
        <w:rPr>
          <w:b/>
        </w:rPr>
        <w:t xml:space="preserve">Tulos</w:t>
      </w:r>
    </w:p>
    <w:p>
      <w:r>
        <w:t xml:space="preserve">kuoleeko Elena lopullisesti vampyyripäiväkirjoissa?</w:t>
      </w:r>
    </w:p>
    <w:p>
      <w:r>
        <w:rPr>
          <w:b/>
        </w:rPr>
        <w:t xml:space="preserve">Esimerkki 3.190</w:t>
      </w:r>
    </w:p>
    <w:p>
      <w:r>
        <w:t xml:space="preserve">Brittiläiset Neitsytsaaret ovat Britannian merentakaisten alueiden kansalaisia, ja vuodesta 2002 lähtien myös Britannian kansalaisia. Vaikka alue ei ole osa Euroopan unionia eikä siihen sovelleta suoraan EU:n lainsäädäntöä, brittiläiset Neitsytsaarelaiset katsotaan Britannian kansalaisuuden perusteella EU:n kansalaisiksi.</w:t>
      </w:r>
    </w:p>
    <w:p>
      <w:r>
        <w:rPr>
          <w:b/>
        </w:rPr>
        <w:t xml:space="preserve">Tulos</w:t>
      </w:r>
    </w:p>
    <w:p>
      <w:r>
        <w:t xml:space="preserve">ovatko brittiläiset neitsytsaaret osa Iso-Britanniaa?</w:t>
      </w:r>
    </w:p>
    <w:p>
      <w:r>
        <w:rPr>
          <w:b/>
        </w:rPr>
        <w:t xml:space="preserve">Tulos</w:t>
      </w:r>
    </w:p>
    <w:p>
      <w:r>
        <w:t xml:space="preserve">ovatko brittiläiset neitsytsaaret osa EU:ta?</w:t>
      </w:r>
    </w:p>
    <w:p>
      <w:r>
        <w:rPr>
          <w:b/>
        </w:rPr>
        <w:t xml:space="preserve">Esimerkki 3.191</w:t>
      </w:r>
    </w:p>
    <w:p>
      <w:r>
        <w:t xml:space="preserve">Se, että henkilö on syntyperäinen Yhdysvaltain kansalainen, on yksi Yhdysvaltain perustuslaissa säädetyistä kelpoisuusvaatimuksista presidentin tai varapresidentin virkaan. Tämän vaatimuksen tarkoituksena oli suojella kansakuntaa ulkomaiselta vaikutukselta.</w:t>
      </w:r>
    </w:p>
    <w:p>
      <w:r>
        <w:rPr>
          <w:b/>
        </w:rPr>
        <w:t xml:space="preserve">Tulos</w:t>
      </w:r>
    </w:p>
    <w:p>
      <w:r>
        <w:t xml:space="preserve">pitääkö presidentin olla syntynyt Yhdysvalloissa?</w:t>
      </w:r>
    </w:p>
    <w:p>
      <w:r>
        <w:rPr>
          <w:b/>
        </w:rPr>
        <w:t xml:space="preserve">Tulos</w:t>
      </w:r>
    </w:p>
    <w:p>
      <w:r>
        <w:t xml:space="preserve">pitääkö presidentiksi päästäkseen syntyä Yhdysvalloissa?</w:t>
      </w:r>
    </w:p>
    <w:p>
      <w:r>
        <w:rPr>
          <w:b/>
        </w:rPr>
        <w:t xml:space="preserve">Tulos</w:t>
      </w:r>
    </w:p>
    <w:p>
      <w:r>
        <w:t xml:space="preserve">voiko ulkomailla syntynyt henkilö olla varapresidentti?</w:t>
      </w:r>
    </w:p>
    <w:p>
      <w:r>
        <w:rPr>
          <w:b/>
        </w:rPr>
        <w:t xml:space="preserve">Tulos</w:t>
      </w:r>
    </w:p>
    <w:p>
      <w:r>
        <w:t xml:space="preserve">voiko kanadalainen olla Yhdysvaltojen presidentti?</w:t>
      </w:r>
    </w:p>
    <w:p>
      <w:r>
        <w:rPr>
          <w:b/>
        </w:rPr>
        <w:t xml:space="preserve">Tulos</w:t>
      </w:r>
    </w:p>
    <w:p>
      <w:r>
        <w:t xml:space="preserve">voiko presidentiksi tulla, jos on syntynyt Yhdysvaltojen ulkopuolella?</w:t>
      </w:r>
    </w:p>
    <w:p>
      <w:r>
        <w:rPr>
          <w:b/>
        </w:rPr>
        <w:t xml:space="preserve">Tulos</w:t>
      </w:r>
    </w:p>
    <w:p>
      <w:r>
        <w:t xml:space="preserve">pitääkö amerikkalaisten presidenttien syntyä Yhdysvalloissa?</w:t>
      </w:r>
    </w:p>
    <w:p>
      <w:r>
        <w:rPr>
          <w:b/>
        </w:rPr>
        <w:t xml:space="preserve">Tulos</w:t>
      </w:r>
    </w:p>
    <w:p>
      <w:r>
        <w:t xml:space="preserve">pitääkö presidenttiehdokkaaksi pyrkiäkseen olla syntynyt amerikassa?</w:t>
      </w:r>
    </w:p>
    <w:p>
      <w:r>
        <w:rPr>
          <w:b/>
        </w:rPr>
        <w:t xml:space="preserve">Tulos</w:t>
      </w:r>
    </w:p>
    <w:p>
      <w:r>
        <w:t xml:space="preserve">pitääkö presidentiksi päästäkseen syntyä amerikan maaperällä?</w:t>
      </w:r>
    </w:p>
    <w:p>
      <w:r>
        <w:rPr>
          <w:b/>
        </w:rPr>
        <w:t xml:space="preserve">Tulos</w:t>
      </w:r>
    </w:p>
    <w:p>
      <w:r>
        <w:t xml:space="preserve">voiko yhdysvaltojen presidentiksi tulla, jos on syntynyt toisessa maassa?</w:t>
      </w:r>
    </w:p>
    <w:p>
      <w:r>
        <w:rPr>
          <w:b/>
        </w:rPr>
        <w:t xml:space="preserve">Tulos</w:t>
      </w:r>
    </w:p>
    <w:p>
      <w:r>
        <w:t xml:space="preserve">pitääkö Yhdysvaltain presidentin olla syntyperäinen kansalainen?</w:t>
      </w:r>
    </w:p>
    <w:p>
      <w:r>
        <w:rPr>
          <w:b/>
        </w:rPr>
        <w:t xml:space="preserve">Tulos</w:t>
      </w:r>
    </w:p>
    <w:p>
      <w:r>
        <w:t xml:space="preserve">pitääkö Yhdysvaltain varapresidentin olla syntyperäinen kansalainen?</w:t>
      </w:r>
    </w:p>
    <w:p>
      <w:r>
        <w:rPr>
          <w:b/>
        </w:rPr>
        <w:t xml:space="preserve">Tulos</w:t>
      </w:r>
    </w:p>
    <w:p>
      <w:r>
        <w:t xml:space="preserve">pitääkö varapresidentin olla syntynyt meillä?</w:t>
      </w:r>
    </w:p>
    <w:p>
      <w:r>
        <w:rPr>
          <w:b/>
        </w:rPr>
        <w:t xml:space="preserve">Tulos</w:t>
      </w:r>
    </w:p>
    <w:p>
      <w:r>
        <w:t xml:space="preserve">voiko joku, joka ei ole syntynyt meillä, olla presidentti?</w:t>
      </w:r>
    </w:p>
    <w:p>
      <w:r>
        <w:rPr>
          <w:b/>
        </w:rPr>
        <w:t xml:space="preserve">Tulos</w:t>
      </w:r>
    </w:p>
    <w:p>
      <w:r>
        <w:t xml:space="preserve">voiko ulkomailla syntynyt henkilö pyrkiä presidentiksi?</w:t>
      </w:r>
    </w:p>
    <w:p>
      <w:r>
        <w:rPr>
          <w:b/>
        </w:rPr>
        <w:t xml:space="preserve">Tulos</w:t>
      </w:r>
    </w:p>
    <w:p>
      <w:r>
        <w:t xml:space="preserve">pitääkö olla amerikkalainen voidakseen pyrkiä presidentiksi?</w:t>
      </w:r>
    </w:p>
    <w:p>
      <w:r>
        <w:rPr>
          <w:b/>
        </w:rPr>
        <w:t xml:space="preserve">Tulos</w:t>
      </w:r>
    </w:p>
    <w:p>
      <w:r>
        <w:t xml:space="preserve">pitääkö presidentiksi päästäkseen olla syntynyt amerikassa?</w:t>
      </w:r>
    </w:p>
    <w:p>
      <w:r>
        <w:rPr>
          <w:b/>
        </w:rPr>
        <w:t xml:space="preserve">Tulos</w:t>
      </w:r>
    </w:p>
    <w:p>
      <w:r>
        <w:t xml:space="preserve">pitääkö presidenttiehdokkaaksi pyrkiäkseen olla Yhdysvaltain kansalainen?</w:t>
      </w:r>
    </w:p>
    <w:p>
      <w:r>
        <w:rPr>
          <w:b/>
        </w:rPr>
        <w:t xml:space="preserve">Tulos</w:t>
      </w:r>
    </w:p>
    <w:p>
      <w:r>
        <w:t xml:space="preserve">voiko presidentiksi tulla, jos ei ole syntynyt Yhdysvalloissa?</w:t>
      </w:r>
    </w:p>
    <w:p>
      <w:r>
        <w:rPr>
          <w:b/>
        </w:rPr>
        <w:t xml:space="preserve">Esimerkki 3.192</w:t>
      </w:r>
    </w:p>
    <w:p>
      <w:r>
        <w:t xml:space="preserve">Uusi-Seelanti on sallinut kaksois- tai monikansalaisuuden siitä lähtien, kun Uuden-Seelannin kansalaisuus otettiin käyttöön 1. tammikuuta 1949, vaikka kaksoiskansalaiset, jotka ovat aktiivisesti hankkineet tai käyttäneet toista kansalaisuuttaan, ovat voineet menettää Uuden-Seelannin kansalaisuutensa, jos heidän jatkuvan kansalaisuutensa on katsottu "ei edistäisi yleistä etua". Nykyinen sanamuoto on samanlainen; kaksoiskansalaiset voivat menettää Uuden-Seelannin kansalaisuuden, jos he toimivat "Uuden-Seelannin etujen vastaisesti". Uuden-Seelannin kansalainen, jolla on toinen kansalaisuus, voi luopua Uuden-Seelannin kansalaisuudestaan (ks. jäljempänä), vaikka tätä ei ehkä rekisteröidä, jos hän asuu Uudessa-Seelannissa tai maa on sodassa.</w:t>
      </w:r>
    </w:p>
    <w:p>
      <w:r>
        <w:rPr>
          <w:b/>
        </w:rPr>
        <w:t xml:space="preserve">Tulos</w:t>
      </w:r>
    </w:p>
    <w:p>
      <w:r>
        <w:t xml:space="preserve">voinko saada kaksoiskansalaisuuden Uudessa-Seelannissa?</w:t>
      </w:r>
    </w:p>
    <w:p>
      <w:r>
        <w:rPr>
          <w:b/>
        </w:rPr>
        <w:t xml:space="preserve">Tulos</w:t>
      </w:r>
    </w:p>
    <w:p>
      <w:r>
        <w:t xml:space="preserve">voinko olla Yhdysvaltojen ja Uuden-Seelannin kaksoiskansalainen?</w:t>
      </w:r>
    </w:p>
    <w:p>
      <w:r>
        <w:rPr>
          <w:b/>
        </w:rPr>
        <w:t xml:space="preserve">Tulos</w:t>
      </w:r>
    </w:p>
    <w:p>
      <w:r>
        <w:t xml:space="preserve">voiko sinulla olla kaksoiskansalaisuus Uudessa-Seelannissa?</w:t>
      </w:r>
    </w:p>
    <w:p>
      <w:r>
        <w:rPr>
          <w:b/>
        </w:rPr>
        <w:t xml:space="preserve">Esimerkki 3.193</w:t>
      </w:r>
    </w:p>
    <w:p>
      <w:r>
        <w:t xml:space="preserve">Maajoukkueista Saksa ja Brasilia ovat pelanneet eniten MM-otteluita (109), Saksa on osallistunut eniten loppuotteluihin (8), välieriin (13) ja puolivälieriin (16), kun taas Brasilia on osallistunut useimpiin MM-kisoihin (21), voittanut eniten otteluita (73) ja tehnyt eniten maaleja (229). Joukkueet ovat kohdanneet MM-kisoissa kahdesti, vuoden 2002 finaalissa ja vuoden 2014 välierässä.</w:t>
      </w:r>
    </w:p>
    <w:p>
      <w:r>
        <w:rPr>
          <w:b/>
        </w:rPr>
        <w:t xml:space="preserve">Tulos</w:t>
      </w:r>
    </w:p>
    <w:p>
      <w:r>
        <w:t xml:space="preserve">ovatko joukkueet pelanneet toisiaan vastaan kahdesti MM-kisoissa?</w:t>
      </w:r>
    </w:p>
    <w:p>
      <w:r>
        <w:rPr>
          <w:b/>
        </w:rPr>
        <w:t xml:space="preserve">Tulos</w:t>
      </w:r>
    </w:p>
    <w:p>
      <w:r>
        <w:t xml:space="preserve">ovatko kaksi joukkuetta koskaan kohdanneet kahdesti MM-kisoissa?</w:t>
      </w:r>
    </w:p>
    <w:p>
      <w:r>
        <w:rPr>
          <w:b/>
        </w:rPr>
        <w:t xml:space="preserve">Esimerkki 3.194</w:t>
      </w:r>
    </w:p>
    <w:p>
      <w:r>
        <w:t xml:space="preserve">Yhdysvaltalaisen ABC:n fantasiadraaman Once Upon a Time kuudes kausi tilattiin 3. maaliskuuta 2016. Se sai ensi-iltansa 25. syyskuuta 2016 ja päättyi 14. toukokuuta 2017. Tammikuussa 2017 todettiin, että kuudes kausi päättäisi pääjuonen, ja seitsemännelle kaudelle sarja käynnistettäisiin pehmeästi uudelleen uudella juonella.</w:t>
      </w:r>
    </w:p>
    <w:p>
      <w:r>
        <w:rPr>
          <w:b/>
        </w:rPr>
        <w:t xml:space="preserve">Tulos</w:t>
      </w:r>
    </w:p>
    <w:p>
      <w:r>
        <w:t xml:space="preserve">tuleeko Once Upon A Time -sarjasta 6. tuotantokausi?</w:t>
      </w:r>
    </w:p>
    <w:p>
      <w:r>
        <w:rPr>
          <w:b/>
        </w:rPr>
        <w:t xml:space="preserve">Tulos</w:t>
      </w:r>
    </w:p>
    <w:p>
      <w:r>
        <w:t xml:space="preserve">Onko Once Upon A Time -sarjasta tulossa kuudes kausi?</w:t>
      </w:r>
    </w:p>
    <w:p>
      <w:r>
        <w:rPr>
          <w:b/>
        </w:rPr>
        <w:t xml:space="preserve">Tulos</w:t>
      </w:r>
    </w:p>
    <w:p>
      <w:r>
        <w:t xml:space="preserve">tuleeko Once Upon A Time -sarjasta kuudes kausi?</w:t>
      </w:r>
    </w:p>
    <w:p>
      <w:r>
        <w:rPr>
          <w:b/>
        </w:rPr>
        <w:t xml:space="preserve">Tulos</w:t>
      </w:r>
    </w:p>
    <w:p>
      <w:r>
        <w:t xml:space="preserve">kausi 6 Olipa kerran viime kaudella?</w:t>
      </w:r>
    </w:p>
    <w:p>
      <w:r>
        <w:rPr>
          <w:b/>
        </w:rPr>
        <w:t xml:space="preserve">Tulos</w:t>
      </w:r>
    </w:p>
    <w:p>
      <w:r>
        <w:t xml:space="preserve">onko tämä Once Upon A Time -sarjan viimeinen kausi?</w:t>
      </w:r>
    </w:p>
    <w:p>
      <w:r>
        <w:rPr>
          <w:b/>
        </w:rPr>
        <w:t xml:space="preserve">Esimerkki 3.195</w:t>
      </w:r>
    </w:p>
    <w:p>
      <w:r>
        <w:t xml:space="preserve">A Star Is Born on tuleva yhdysvaltalainen romanttinen draamaelokuva, jonka tuottajana ja ohjaajana toimii Bradley Cooper, joka tekee debyyttinsä ohjaajana. Cooper kirjoitti myös käsikirjoituksen yhdessä Will Fettersin ja Eric Rothin kanssa. Vuonna 1937 valmistuneen samannimisen elokuvan uusintafilmatisoinnin pääosissa nähdään Cooper, Lady Gaga, Andrew Dice Clay, Dave Chappelle ja Sam Elliott. Elokuvassa seurataan kovaa juovaa kantrimuusikkoa (Cooper), joka löytää ja rakastuu nuoreen laulajattareen (Gaga). Kyseessä on kolmas uusintafilmatisointi alkuperäisestä elokuvasta vuodelta 1937 (jossa näyttelivät Janet Gaynor ja Fredric March), josta tehtiin vuonna 1954 musikaali (jossa näyttelivät Judy Garland ja James Mason) ja sitten vuonna 1976 rock-musikaali, jossa näyttelivät Barbra Streisand ja Kris Kristofferson.</w:t>
      </w:r>
    </w:p>
    <w:p>
      <w:r>
        <w:rPr>
          <w:b/>
        </w:rPr>
        <w:t xml:space="preserve">Tulos</w:t>
      </w:r>
    </w:p>
    <w:p>
      <w:r>
        <w:t xml:space="preserve">Onko A Star Is Born 2018 uusintaversio?</w:t>
      </w:r>
    </w:p>
    <w:p>
      <w:r>
        <w:rPr>
          <w:b/>
        </w:rPr>
        <w:t xml:space="preserve">Tulos</w:t>
      </w:r>
    </w:p>
    <w:p>
      <w:r>
        <w:t xml:space="preserve">Onko Bradley Cooper A star is born -elokuvasta uusintafilmatisointi?</w:t>
      </w:r>
    </w:p>
    <w:p>
      <w:r>
        <w:rPr>
          <w:b/>
        </w:rPr>
        <w:t xml:space="preserve">Esimerkki 3.196</w:t>
      </w:r>
    </w:p>
    <w:p>
      <w:r>
        <w:t xml:space="preserve">El Salvador on ollut FIFA:n maailmanmestaruuskilpailujen loppuottelussa kahdesti, vuosina 1970 ja 1982.</w:t>
      </w:r>
    </w:p>
    <w:p>
      <w:r>
        <w:rPr>
          <w:b/>
        </w:rPr>
        <w:t xml:space="preserve">Tulos</w:t>
      </w:r>
    </w:p>
    <w:p>
      <w:r>
        <w:t xml:space="preserve">onko el salvador ollut koskaan maailmanmestaruuskisoissa?</w:t>
      </w:r>
    </w:p>
    <w:p>
      <w:r>
        <w:rPr>
          <w:b/>
        </w:rPr>
        <w:t xml:space="preserve">Tulos</w:t>
      </w:r>
    </w:p>
    <w:p>
      <w:r>
        <w:t xml:space="preserve">Pääsikö El Salvador MM-kisoihin?</w:t>
      </w:r>
    </w:p>
    <w:p>
      <w:r>
        <w:rPr>
          <w:b/>
        </w:rPr>
        <w:t xml:space="preserve">Esimerkki 3.197</w:t>
      </w:r>
    </w:p>
    <w:p>
      <w:r>
        <w:t xml:space="preserve">Wimpy Kidin päiväkirja on Jeff Kinneyn kirjoittama ja kuvittama satiirinen realistinen fiktiokomedia lapsille ja nuorille. Se on ensimmäinen kirja Wimpy Kidin päiväkirja -sarjassa. Kirja kertoo Greg Heffley -nimisestä pojasta ja hänen kamppailustaan sopeutua joukkoon yläasteen alkaessa.</w:t>
      </w:r>
    </w:p>
    <w:p>
      <w:r>
        <w:rPr>
          <w:b/>
        </w:rPr>
        <w:t xml:space="preserve">Tulos</w:t>
      </w:r>
    </w:p>
    <w:p>
      <w:r>
        <w:t xml:space="preserve">onko nynnyn päiväkirja realistista fiktiota?</w:t>
      </w:r>
    </w:p>
    <w:p>
      <w:r>
        <w:rPr>
          <w:b/>
        </w:rPr>
        <w:t xml:space="preserve">Tulos</w:t>
      </w:r>
    </w:p>
    <w:p>
      <w:r>
        <w:t xml:space="preserve">Ovatko nynnyn päiväkirja -kirjat graafisia romaaneja?</w:t>
      </w:r>
    </w:p>
    <w:p>
      <w:r>
        <w:rPr>
          <w:b/>
        </w:rPr>
        <w:t xml:space="preserve">Tulos</w:t>
      </w:r>
    </w:p>
    <w:p>
      <w:r>
        <w:t xml:space="preserve">pidetäänkö nynnyn päiväkirjaa graafisena romaanina?</w:t>
      </w:r>
    </w:p>
    <w:p>
      <w:r>
        <w:rPr>
          <w:b/>
        </w:rPr>
        <w:t xml:space="preserve">Esimerkki 3.198</w:t>
      </w:r>
    </w:p>
    <w:p>
      <w:r>
        <w:t xml:space="preserve">Vyöhykepuolustukset ovat yleisiä kansainvälisissä, yliopisto- ja nuorisokilpailuissa. National Basketball Associationissa vyöhykepuolustus oli kielletty kauteen 2001-2002 asti, eivätkä useimmat joukkueet käytä sitä ensisijaisena puolustusstrategiana. NBA:ssa on käytössä puolustuksen kolmen sekunnin rikkomussääntö, joka vaikeuttaa joukkueiden vyöhykepelaamista, koska tällaisessa puolustuksessa pelaaja on yleensä keskellä avainta, jotta läpilyönti voidaan estää. Dallas Mavericks valmentaja Rick Carlislen johdolla on esimerkki NBA-joukkueesta, joka on käyttänyt säännöllisesti vyöhykepuolustusta.</w:t>
      </w:r>
    </w:p>
    <w:p>
      <w:r>
        <w:rPr>
          <w:b/>
        </w:rPr>
        <w:t xml:space="preserve">Tulos</w:t>
      </w:r>
    </w:p>
    <w:p>
      <w:r>
        <w:t xml:space="preserve">voitko pelata vyöhykepuolustusta NBA:ssa?</w:t>
      </w:r>
    </w:p>
    <w:p>
      <w:r>
        <w:rPr>
          <w:b/>
        </w:rPr>
        <w:t xml:space="preserve">Tulos</w:t>
      </w:r>
    </w:p>
    <w:p>
      <w:r>
        <w:t xml:space="preserve">voitko pelata vyöhykepuolustusta NBA:ssa?</w:t>
      </w:r>
    </w:p>
    <w:p>
      <w:r>
        <w:rPr>
          <w:b/>
        </w:rPr>
        <w:t xml:space="preserve">Tulos</w:t>
      </w:r>
    </w:p>
    <w:p>
      <w:r>
        <w:t xml:space="preserve">Onko NBA:ssa laitonta pelata zone-peliä?</w:t>
      </w:r>
    </w:p>
    <w:p>
      <w:r>
        <w:rPr>
          <w:b/>
        </w:rPr>
        <w:t xml:space="preserve">Tulos</w:t>
      </w:r>
    </w:p>
    <w:p>
      <w:r>
        <w:t xml:space="preserve">voitko pelata vyöhykepuolustusta NBA:ssa?</w:t>
      </w:r>
    </w:p>
    <w:p>
      <w:r>
        <w:rPr>
          <w:b/>
        </w:rPr>
        <w:t xml:space="preserve">Esimerkki 3.199</w:t>
      </w:r>
    </w:p>
    <w:p>
      <w:r>
        <w:t xml:space="preserve">Minä ennen sinua on Jojo Moyesin kirjoittama romanttinen romaani. Kirja julkaistiin ensimmäisen kerran 5. tammikuuta 2012 Yhdistyneessä kuningaskunnassa. Jatko-osa nimeltä After You julkaistiin 29. syyskuuta 2015 Pamela Dorman Booksin kautta. Toinen jatko-osa, Still Me, julkaistiin tammikuussa 2018.</w:t>
      </w:r>
    </w:p>
    <w:p>
      <w:r>
        <w:rPr>
          <w:b/>
        </w:rPr>
        <w:t xml:space="preserve">Tulos</w:t>
      </w:r>
    </w:p>
    <w:p>
      <w:r>
        <w:t xml:space="preserve">Onko Minä ennen sinua Nicholas Sparksin elokuva?</w:t>
      </w:r>
    </w:p>
    <w:p>
      <w:r>
        <w:rPr>
          <w:b/>
        </w:rPr>
        <w:t xml:space="preserve">Tulos</w:t>
      </w:r>
    </w:p>
    <w:p>
      <w:r>
        <w:t xml:space="preserve">Perustuuko kirja Minä ennen sinua tositarinaan?</w:t>
      </w:r>
    </w:p>
    <w:p>
      <w:r>
        <w:rPr>
          <w:b/>
        </w:rPr>
        <w:t xml:space="preserve">Tulos</w:t>
      </w:r>
    </w:p>
    <w:p>
      <w:r>
        <w:t xml:space="preserve">on sinun jälkeesi jatkoa minulle ennen sinua?</w:t>
      </w:r>
    </w:p>
    <w:p>
      <w:r>
        <w:rPr>
          <w:b/>
        </w:rPr>
        <w:t xml:space="preserve">Esimerkki 3.200</w:t>
      </w:r>
    </w:p>
    <w:p>
      <w:r>
        <w:t xml:space="preserve">Kansainyhteisö muodostettiin virallisesti vuonna 1931, kun Westminsterin perussäännössä tunnustettiin oikeudellisesti hallitsijoiden suvereniteetti. Alkuperäisiä jäseniä olivat Yhdistynyt kuningaskunta, Kanada, Australia, Uusi-Seelanti, Etelä-Afrikka, Irlannin vapaavaltio ja Newfoundland, vaikka Australia ja Uusi-Seelanti hyväksyivät perussäännön vasta vuonna 1942 ja Uusi-Seelanti vasta vuonna 1947. Vuonna 1949 allekirjoitettiin Lontoon julistus, joka merkitsi nykyaikaisen Kansainyhteisön syntyä ja sen nykyisen nimen hyväksymistä. Uusin jäsen on Ruanda, joka liittyi 29. marraskuuta 2009. Tuorein eroaja oli Malediivit, joka katkaisi yhteytensä Kansainyhteisöön 13. lokakuuta 2016.</w:t>
      </w:r>
    </w:p>
    <w:p>
      <w:r>
        <w:rPr>
          <w:b/>
        </w:rPr>
        <w:t xml:space="preserve">Tulos</w:t>
      </w:r>
    </w:p>
    <w:p>
      <w:r>
        <w:t xml:space="preserve">oliko Etelä-Afrikka osa brittiläistä kansainyhteisöä?</w:t>
      </w:r>
    </w:p>
    <w:p>
      <w:r>
        <w:rPr>
          <w:b/>
        </w:rPr>
        <w:t xml:space="preserve">Tulos</w:t>
      </w:r>
    </w:p>
    <w:p>
      <w:r>
        <w:t xml:space="preserve">onko Yhdistynyt kuningaskunta kansainyhteisön jäsen?</w:t>
      </w:r>
    </w:p>
    <w:p>
      <w:r>
        <w:rPr>
          <w:b/>
        </w:rPr>
        <w:t xml:space="preserve">Tulos</w:t>
      </w:r>
    </w:p>
    <w:p>
      <w:r>
        <w:t xml:space="preserve">kuuluuko Kanada Englannin kansainyhteisöön?</w:t>
      </w:r>
    </w:p>
    <w:p>
      <w:r>
        <w:rPr>
          <w:b/>
        </w:rPr>
        <w:t xml:space="preserve">Esimerkki 3.201</w:t>
      </w:r>
    </w:p>
    <w:p>
      <w:r>
        <w:t xml:space="preserve">Intian Andhra Pradeshin osavaltiosta kotoisin oleva hallituksen virkamies Kusuma Rajaiah sovelsi Ahimsa-elämäntavan teorioita silkin valmistukseen ja havaitsi, että silkkiä oli mahdollista valmistaa ilman, että olioita, jotka sen loivat, oli tapettava. Perinteisissä silkinvalmistusmenetelmissä silkkiäistoukkien kotelot keitetään ja sitten lajitellaan langat, joita käytetään myöhemmin tuotannossa. Rajaiah'n ideaan kuuluu hellävaraisempi menetelmä, jossa madon annetaan kuoriutua ja käytetään sitten koteloita, kun ne ovat vapautuneet. Hän aloitti tämän prosessin käyttöönoton vuonna 1992, ja sen jälkeen laajempi joukko eläinten ja muiden kuin ihmisten hyvinvoinnista ja oikeuksista kiinnostuneita ihmisiä on tukenut häntä.</w:t>
      </w:r>
    </w:p>
    <w:p>
      <w:r>
        <w:rPr>
          <w:b/>
        </w:rPr>
        <w:t xml:space="preserve">Tulos</w:t>
      </w:r>
    </w:p>
    <w:p>
      <w:r>
        <w:t xml:space="preserve">voiko silkkiä saada tappamatta matoa?</w:t>
      </w:r>
    </w:p>
    <w:p>
      <w:r>
        <w:rPr>
          <w:b/>
        </w:rPr>
        <w:t xml:space="preserve">Tulos</w:t>
      </w:r>
    </w:p>
    <w:p>
      <w:r>
        <w:t xml:space="preserve">voiko silkkiä valmistaa tappamatta matoa?</w:t>
      </w:r>
    </w:p>
    <w:p>
      <w:r>
        <w:rPr>
          <w:b/>
        </w:rPr>
        <w:t xml:space="preserve">Esimerkki 3.202</w:t>
      </w:r>
    </w:p>
    <w:p>
      <w:r>
        <w:t xml:space="preserve">Ampumaradan käyttämiseen Yhdysvalloissa ei yleensä vaadita mitään lupaa tai jatkokoulutusta lukuun ottamatta vain ampuma-aseiden perehdytystä (vuokraamista varten) ja ampumaradan sääntöihin perehdytystä; ainoa yleinen vaatimus on, että ampujan on oltava vähintään 18- tai 21-vuotias (tai että hänellä on oltava laillinen huoltaja läsnä) ja että hänen on allekirjoitettava vastuuvapauslauseke ennen ampumista.</w:t>
      </w:r>
    </w:p>
    <w:p>
      <w:r>
        <w:rPr>
          <w:b/>
        </w:rPr>
        <w:t xml:space="preserve">Tulos</w:t>
      </w:r>
    </w:p>
    <w:p>
      <w:r>
        <w:t xml:space="preserve">Tarvitsenko luvan ampumaradalla ampumiseen?</w:t>
      </w:r>
    </w:p>
    <w:p>
      <w:r>
        <w:rPr>
          <w:b/>
        </w:rPr>
        <w:t xml:space="preserve">Tulos</w:t>
      </w:r>
    </w:p>
    <w:p>
      <w:r>
        <w:t xml:space="preserve">Pitääkö ampumaradalle mennä vasta 21-vuotiaana?</w:t>
      </w:r>
    </w:p>
    <w:p>
      <w:r>
        <w:rPr>
          <w:b/>
        </w:rPr>
        <w:t xml:space="preserve">Tulos</w:t>
      </w:r>
    </w:p>
    <w:p>
      <w:r>
        <w:t xml:space="preserve">voiko ampumaradalla ampua ilman lupaa?</w:t>
      </w:r>
    </w:p>
    <w:p>
      <w:r>
        <w:rPr>
          <w:b/>
        </w:rPr>
        <w:t xml:space="preserve">Tulos</w:t>
      </w:r>
    </w:p>
    <w:p>
      <w:r>
        <w:t xml:space="preserve">voiko aseella ampua ilman lupaa?</w:t>
      </w:r>
    </w:p>
    <w:p>
      <w:r>
        <w:rPr>
          <w:b/>
        </w:rPr>
        <w:t xml:space="preserve">Tulos</w:t>
      </w:r>
    </w:p>
    <w:p>
      <w:r>
        <w:t xml:space="preserve">voiko 17-vuotiaana mennä ampumaradalle?</w:t>
      </w:r>
    </w:p>
    <w:p>
      <w:r>
        <w:rPr>
          <w:b/>
        </w:rPr>
        <w:t xml:space="preserve">Tulos</w:t>
      </w:r>
    </w:p>
    <w:p>
      <w:r>
        <w:t xml:space="preserve">voinko mennä ampumaradalle ilman lupaa?</w:t>
      </w:r>
    </w:p>
    <w:p>
      <w:r>
        <w:rPr>
          <w:b/>
        </w:rPr>
        <w:t xml:space="preserve">Tulos</w:t>
      </w:r>
    </w:p>
    <w:p>
      <w:r>
        <w:t xml:space="preserve">tarvitsetko ampumiseen aseenkantoluvan?</w:t>
      </w:r>
    </w:p>
    <w:p>
      <w:r>
        <w:rPr>
          <w:b/>
        </w:rPr>
        <w:t xml:space="preserve">Tulos</w:t>
      </w:r>
    </w:p>
    <w:p>
      <w:r>
        <w:t xml:space="preserve">pitääkö ampumaradalle menemiseen olla aselupa?</w:t>
      </w:r>
    </w:p>
    <w:p>
      <w:r>
        <w:rPr>
          <w:b/>
        </w:rPr>
        <w:t xml:space="preserve">Tulos</w:t>
      </w:r>
    </w:p>
    <w:p>
      <w:r>
        <w:t xml:space="preserve">Tarvitsetko luvan ampumaradalle menemiseen?</w:t>
      </w:r>
    </w:p>
    <w:p>
      <w:r>
        <w:rPr>
          <w:b/>
        </w:rPr>
        <w:t xml:space="preserve">Tulos</w:t>
      </w:r>
    </w:p>
    <w:p>
      <w:r>
        <w:t xml:space="preserve">voiko 14-vuotias ampua aseella ampumaradalla?</w:t>
      </w:r>
    </w:p>
    <w:p>
      <w:r>
        <w:rPr>
          <w:b/>
        </w:rPr>
        <w:t xml:space="preserve">Tulos</w:t>
      </w:r>
    </w:p>
    <w:p>
      <w:r>
        <w:t xml:space="preserve">Tarvitaanko ampumaradalla käymiseen aseenkantolupa?</w:t>
      </w:r>
    </w:p>
    <w:p>
      <w:r>
        <w:rPr>
          <w:b/>
        </w:rPr>
        <w:t xml:space="preserve">Esimerkki 3.203</w:t>
      </w:r>
    </w:p>
    <w:p>
      <w:r>
        <w:t xml:space="preserve">Nesteunssin merkitys eroaa unssista paino- tai massayksikkönä, vaikka joskus siihen viitataankin yksinkertaisesti "unssina", kun asiayhteys tekee merkityksen selväksi, kuten unssit pullossa.</w:t>
      </w:r>
    </w:p>
    <w:p>
      <w:r>
        <w:rPr>
          <w:b/>
        </w:rPr>
        <w:t xml:space="preserve">Tulos</w:t>
      </w:r>
    </w:p>
    <w:p>
      <w:r>
        <w:t xml:space="preserve">painaako juokseva unssillinen vettä unssillisen?</w:t>
      </w:r>
    </w:p>
    <w:p>
      <w:r>
        <w:rPr>
          <w:b/>
        </w:rPr>
        <w:t xml:space="preserve">Tulos</w:t>
      </w:r>
    </w:p>
    <w:p>
      <w:r>
        <w:t xml:space="preserve">Onko oz:n ja nestemäisen oz:n välillä eroa?</w:t>
      </w:r>
    </w:p>
    <w:p>
      <w:r>
        <w:rPr>
          <w:b/>
        </w:rPr>
        <w:t xml:space="preserve">Tulos</w:t>
      </w:r>
    </w:p>
    <w:p>
      <w:r>
        <w:t xml:space="preserve">Onko unssin määrä yhtä suuri kuin nestemäinen unssin määrä?</w:t>
      </w:r>
    </w:p>
    <w:p>
      <w:r>
        <w:rPr>
          <w:b/>
        </w:rPr>
        <w:t xml:space="preserve">Tulos</w:t>
      </w:r>
    </w:p>
    <w:p>
      <w:r>
        <w:t xml:space="preserve">Onko oz sama kuin nestemäinen oz?</w:t>
      </w:r>
    </w:p>
    <w:p>
      <w:r>
        <w:rPr>
          <w:b/>
        </w:rPr>
        <w:t xml:space="preserve">Tulos</w:t>
      </w:r>
    </w:p>
    <w:p>
      <w:r>
        <w:t xml:space="preserve">Onko 1 unssin määrä sama kuin 1 nestemäinen unssin määrä?</w:t>
      </w:r>
    </w:p>
    <w:p>
      <w:r>
        <w:rPr>
          <w:b/>
        </w:rPr>
        <w:t xml:space="preserve">Tulos</w:t>
      </w:r>
    </w:p>
    <w:p>
      <w:r>
        <w:t xml:space="preserve">Onko oz ja fl oz sama asia?</w:t>
      </w:r>
    </w:p>
    <w:p>
      <w:r>
        <w:rPr>
          <w:b/>
        </w:rPr>
        <w:t xml:space="preserve">Tulos</w:t>
      </w:r>
    </w:p>
    <w:p>
      <w:r>
        <w:t xml:space="preserve">Onko unssin ja nestemäisen unssin välillä eroa?</w:t>
      </w:r>
    </w:p>
    <w:p>
      <w:r>
        <w:rPr>
          <w:b/>
        </w:rPr>
        <w:t xml:space="preserve">Esimerkki 3.204</w:t>
      </w:r>
    </w:p>
    <w:p>
      <w:r>
        <w:t xml:space="preserve">Pysäytä ja tunnista" -laki on Yhdysvalloissa laki, jonka nojalla poliisi voi laillisesti hankkia henkilöllisyystodistuksen henkilöltä, jonka he perustellusti epäilevät syyllistyneen rikokseen. Jos ei ole perusteltua syytä epäillä, että rikos on tehty, on tekeillä tai on tekeillä, henkilöltä ei vaadita henkilöllisyystodistusta edes "pysäytä ja tunnista" -osavaltioissa.</w:t>
      </w:r>
    </w:p>
    <w:p>
      <w:r>
        <w:rPr>
          <w:b/>
        </w:rPr>
        <w:t xml:space="preserve">Tulos</w:t>
      </w:r>
    </w:p>
    <w:p>
      <w:r>
        <w:t xml:space="preserve">Pitääkö minun esittää henkilöllisyystodistus poliisille?</w:t>
      </w:r>
    </w:p>
    <w:p>
      <w:r>
        <w:rPr>
          <w:b/>
        </w:rPr>
        <w:t xml:space="preserve">Tulos</w:t>
      </w:r>
    </w:p>
    <w:p>
      <w:r>
        <w:t xml:space="preserve">voinko kieltäytyä antamasta henkilöllisyystodistusta poliisille?</w:t>
      </w:r>
    </w:p>
    <w:p>
      <w:r>
        <w:rPr>
          <w:b/>
        </w:rPr>
        <w:t xml:space="preserve">Tulos</w:t>
      </w:r>
    </w:p>
    <w:p>
      <w:r>
        <w:t xml:space="preserve">Onko sinulla oikeus kieltäytyä näyttämästä henkilöllisyystodistusta?</w:t>
      </w:r>
    </w:p>
    <w:p>
      <w:r>
        <w:rPr>
          <w:b/>
        </w:rPr>
        <w:t xml:space="preserve">Tulos</w:t>
      </w:r>
    </w:p>
    <w:p>
      <w:r>
        <w:t xml:space="preserve">pitääkö Pohjois-Carolinassa antaa henkilöllisyystodistus poliisille?</w:t>
      </w:r>
    </w:p>
    <w:p>
      <w:r>
        <w:rPr>
          <w:b/>
        </w:rPr>
        <w:t xml:space="preserve">Tulos</w:t>
      </w:r>
    </w:p>
    <w:p>
      <w:r>
        <w:t xml:space="preserve">Pitääkö minun näyttää poliisille henkilöllisyystodistukseni Floridassa?</w:t>
      </w:r>
    </w:p>
    <w:p>
      <w:r>
        <w:rPr>
          <w:b/>
        </w:rPr>
        <w:t xml:space="preserve">Tulos</w:t>
      </w:r>
    </w:p>
    <w:p>
      <w:r>
        <w:t xml:space="preserve">Pitääkö minun näyttää henkilöllisyystodistukseni poliisille?</w:t>
      </w:r>
    </w:p>
    <w:p>
      <w:r>
        <w:rPr>
          <w:b/>
        </w:rPr>
        <w:t xml:space="preserve">Esimerkki 3.205</w:t>
      </w:r>
    </w:p>
    <w:p>
      <w:r>
        <w:t xml:space="preserve">Maali voidaan tehdä suoraan aloituspotkusta vastustajaa vastaan.</w:t>
      </w:r>
    </w:p>
    <w:p>
      <w:r>
        <w:rPr>
          <w:b/>
        </w:rPr>
        <w:t xml:space="preserve">Tulos</w:t>
      </w:r>
    </w:p>
    <w:p>
      <w:r>
        <w:t xml:space="preserve">voiko jalkapallossa tehdä maalin aloituspotkusta?</w:t>
      </w:r>
    </w:p>
    <w:p>
      <w:r>
        <w:rPr>
          <w:b/>
        </w:rPr>
        <w:t xml:space="preserve">Tulos</w:t>
      </w:r>
    </w:p>
    <w:p>
      <w:r>
        <w:t xml:space="preserve">voiko jalkapallossa tehdä maalin suoraan aloituspotkusta?</w:t>
      </w:r>
    </w:p>
    <w:p>
      <w:r>
        <w:rPr>
          <w:b/>
        </w:rPr>
        <w:t xml:space="preserve">Esimerkki 3.206</w:t>
      </w:r>
    </w:p>
    <w:p>
      <w:r>
        <w:t xml:space="preserve">Berliinin muuri (saksaksi Berliner Mauer, lausutaan (bɛʁˈliːnɐ ˈmaʊ̯ɐ) ( kuuntele)) oli vartioitu betonimuuri, joka jakoi Berliinin fyysisesti ja ideologisesti vuosina 1961-1989. Saksan demokraattinen tasavalta (DDR, Itä-Saksa) rakennutti muurin 13. elokuuta 1961 alkaen, ja se erotti (maitse) Länsi-Berliinin lähes kaikesta ympäröivästä Itä-Saksasta ja Itä-Berliinistä, kunnes hallituksen virkamiehet avasivat sen marraskuussa 1989. Sen purkaminen alkoi virallisesti 13. kesäkuuta 1990 ja päättyi vuonna 1992. Muuriin kuului suurten betonimuurien varrelle sijoitettuja vartiotorneja ja laaja alue (joka myöhemmin tunnettiin nimellä "kuoleman kaistale"), jossa oli ajoneuvojen torjuntahautoja, "fakir-sänkyjä" ja muita puolustuslaitteita. Itäblokki kuvasi muurin suojelevan väestöä fasistisilta tahoilta, jotka pyrkivät estämään "kansan tahdon" toteutumisen sosialistisen valtion rakentamisessa Itä-Saksaan.</w:t>
      </w:r>
    </w:p>
    <w:p>
      <w:r>
        <w:rPr>
          <w:b/>
        </w:rPr>
        <w:t xml:space="preserve">Tulos</w:t>
      </w:r>
    </w:p>
    <w:p>
      <w:r>
        <w:t xml:space="preserve">kulkiko berliinin muuri koko länsiberliinin ympäri?</w:t>
      </w:r>
    </w:p>
    <w:p>
      <w:r>
        <w:rPr>
          <w:b/>
        </w:rPr>
        <w:t xml:space="preserve">Tulos</w:t>
      </w:r>
    </w:p>
    <w:p>
      <w:r>
        <w:t xml:space="preserve">ympäröikö berliinin muuri länsiberliinin kokonaan?</w:t>
      </w:r>
    </w:p>
    <w:p>
      <w:r>
        <w:rPr>
          <w:b/>
        </w:rPr>
        <w:t xml:space="preserve">Esimerkki 3.207</w:t>
      </w:r>
    </w:p>
    <w:p>
      <w:r>
        <w:t xml:space="preserve">Kun autoilija pysäytetään, poliisin antama varoitus on ilmoitus siitä, että autoilija on syyllistynyt johonkin rikkomukseen, mutta hän ei saa varsinaista syytettä. Poliisimiehet käyttävät omaa harkintavaltaansa, antavatko he kehotuksen vai varoituksen. Autoilija voi saada varoituksen joko suullisesti tai kirjallisesti, mutta häntä ei syytetä rikkomuksesta, hänen ei tarvitse maksaa sakkoa eikä hän saa pisteitä. Riippuen lainkäyttöalueen lainsäädännöstä, varoitus voi näkyä tai olla näkymättä poliisin nähtävissä olevissa tiedoissa, ja jos näin tapahtuu, autoilija voidaan pysäyttää uudelleen tietyn ajan kuluessa, mikä voi johtaa varsinaiseen syytteeseen, tai joissakin tapauksissa autoilijaa voidaan syyttää molemmista rikkomuksista.</w:t>
      </w:r>
    </w:p>
    <w:p>
      <w:r>
        <w:rPr>
          <w:b/>
        </w:rPr>
        <w:t xml:space="preserve">Tulos</w:t>
      </w:r>
    </w:p>
    <w:p>
      <w:r>
        <w:t xml:space="preserve">Onko varoituslipusta maksettava?</w:t>
      </w:r>
    </w:p>
    <w:p>
      <w:r>
        <w:rPr>
          <w:b/>
        </w:rPr>
        <w:t xml:space="preserve">Tulos</w:t>
      </w:r>
    </w:p>
    <w:p>
      <w:r>
        <w:t xml:space="preserve">Onko sinun maksettava varoitusmaksu?</w:t>
      </w:r>
    </w:p>
    <w:p>
      <w:r>
        <w:rPr>
          <w:b/>
        </w:rPr>
        <w:t xml:space="preserve">Esimerkki 3.208</w:t>
      </w:r>
    </w:p>
    <w:p>
      <w:r>
        <w:t xml:space="preserve">Kun 16. heinäkuuta 1790 allekirjoitettiin residenssilaki, hyväksyttiin pääkaupunkialueen perustaminen Potomac-joen varrelle maan itärannikolle. Yhdysvaltain perustuslaissa säädettiin liittovaltion piiristä, joka oli kongressin yksinomaisessa toimivallassa, eikä piiri näin ollen kuulu mihinkään osavaltioon. Marylandin ja Virginian osavaltiot lahjoittivat kumpikin maata liittovaltion piirikunnan muodostamiseksi, ja siihen kuuluivat Georgetownin ja Alexandrian jo olemassa olevat taajamat. Presidentti George Washingtonin kunniaksi nimetty Washingtonin kaupunki perustettiin vuonna 1791 toimimaan uutena kansallisena pääkaupunkina. Vuonna 1846 kongressi palautti Virginian alun perin luovuttamat maa-alueet, ja vuonna 1871 se loi piirikunnan jäljelle jäävälle osalle yhden kunnanhallituksen.</w:t>
      </w:r>
    </w:p>
    <w:p>
      <w:r>
        <w:rPr>
          <w:b/>
        </w:rPr>
        <w:t xml:space="preserve">Tulos</w:t>
      </w:r>
    </w:p>
    <w:p>
      <w:r>
        <w:t xml:space="preserve">onko washington dc osavaltio yhdysvalloissa?</w:t>
      </w:r>
    </w:p>
    <w:p>
      <w:r>
        <w:rPr>
          <w:b/>
        </w:rPr>
        <w:t xml:space="preserve">Tulos</w:t>
      </w:r>
    </w:p>
    <w:p>
      <w:r>
        <w:t xml:space="preserve">onko washington dc osa osavaltiota?</w:t>
      </w:r>
    </w:p>
    <w:p>
      <w:r>
        <w:rPr>
          <w:b/>
        </w:rPr>
        <w:t xml:space="preserve">Esimerkki 3.209</w:t>
      </w:r>
    </w:p>
    <w:p>
      <w:r>
        <w:t xml:space="preserve">Amerikkalaisen ABC:n fantasiadraaman Once Upon a Time seitsemäs kausi tilattiin 11. toukokuuta 2017. Se koostuu 22 jaksosta, jotka esitetään perjantaisin, ja sen ensi-ilta oli 6. lokakuuta 2017.</w:t>
      </w:r>
    </w:p>
    <w:p>
      <w:r>
        <w:rPr>
          <w:b/>
        </w:rPr>
        <w:t xml:space="preserve">Tulos</w:t>
      </w:r>
    </w:p>
    <w:p>
      <w:r>
        <w:t xml:space="preserve">tehdäänkö Once Upon A Time -sarjasta seitsemäs kausi?</w:t>
      </w:r>
    </w:p>
    <w:p>
      <w:r>
        <w:rPr>
          <w:b/>
        </w:rPr>
        <w:t xml:space="preserve">Tulos</w:t>
      </w:r>
    </w:p>
    <w:p>
      <w:r>
        <w:t xml:space="preserve">Onko Once Upon a Time 7. tuotantokausi olemassa?</w:t>
      </w:r>
    </w:p>
    <w:p>
      <w:r>
        <w:rPr>
          <w:b/>
        </w:rPr>
        <w:t xml:space="preserve">Tulos</w:t>
      </w:r>
    </w:p>
    <w:p>
      <w:r>
        <w:t xml:space="preserve">tehdäänkö Once Upon A Time -sarjasta seitsemäs kausi?</w:t>
      </w:r>
    </w:p>
    <w:p>
      <w:r>
        <w:rPr>
          <w:b/>
        </w:rPr>
        <w:t xml:space="preserve">Esimerkki 3.210</w:t>
      </w:r>
    </w:p>
    <w:p>
      <w:r>
        <w:t xml:space="preserve">Nälkäpeli: Mockingjay -- Part 2 on Francis Lawrencen ohjaama yhdysvaltalainen dystooppinen tieteisseikkailuelokuva vuodelta 2015, jonka käsikirjoituksesta vastaavat Peter Craig ja Danny Strong. Se on Nälkäpeli-elokuvasarjan neljäs ja viimeinen osa ja toinen kahdesta elokuvasta, jotka perustuvat Suzanne Collinsin Nälkäpeli-trilogian viimeiseen kirjaan Mockingjay. Nina Jacobsonin ja Jon Kilikin tuottamassa ja Lionsgaten levittämässä elokuvassa nähdään muun muassa Jennifer Lawrence, Josh Hutcherson, Liam Hemsworth, Woody Harrelson, Elizabeth Banks, Julianne Moore, Philip Seymour Hoffman ja Donald Sutherland. Hoffman kuoli helmikuussa 2014, joten Mockingjay -- Osa 2 oli hänen viimeinen elokuvaroolinsa. Elokuvan molempien osien pääkuvaukset alkoivat 23. syyskuuta 2013 Atlantassa, minkä jälkeen ne siirtyivät Pariisiin kahdeksi viikoksi peräkkäisille kuvauksille ja päättyivät virallisesti 20. kesäkuuta 2014 Berliinissä ja Babelsbergin studiolla Saksassa.</w:t>
      </w:r>
    </w:p>
    <w:p>
      <w:r>
        <w:rPr>
          <w:b/>
        </w:rPr>
        <w:t xml:space="preserve">Tulos</w:t>
      </w:r>
    </w:p>
    <w:p>
      <w:r>
        <w:t xml:space="preserve">tuleeko neljäs Nälkäpeli-elokuva?</w:t>
      </w:r>
    </w:p>
    <w:p>
      <w:r>
        <w:rPr>
          <w:b/>
        </w:rPr>
        <w:t xml:space="preserve">Tulos</w:t>
      </w:r>
    </w:p>
    <w:p>
      <w:r>
        <w:t xml:space="preserve">tuleeko mockingjay part 2:n jälkeen toinen nälkäpeli?</w:t>
      </w:r>
    </w:p>
    <w:p>
      <w:r>
        <w:rPr>
          <w:b/>
        </w:rPr>
        <w:t xml:space="preserve">Tulos</w:t>
      </w:r>
    </w:p>
    <w:p>
      <w:r>
        <w:t xml:space="preserve">tuleeko nälkäpeli-elokuvia vielä lisää?</w:t>
      </w:r>
    </w:p>
    <w:p>
      <w:r>
        <w:rPr>
          <w:b/>
        </w:rPr>
        <w:t xml:space="preserve">Tulos</w:t>
      </w:r>
    </w:p>
    <w:p>
      <w:r>
        <w:t xml:space="preserve">onko nälkäpelejä tulossa lisää?</w:t>
      </w:r>
    </w:p>
    <w:p>
      <w:r>
        <w:rPr>
          <w:b/>
        </w:rPr>
        <w:t xml:space="preserve">Esimerkki 3.211</w:t>
      </w:r>
    </w:p>
    <w:p>
      <w:r>
        <w:t xml:space="preserve">"Kirkon ja valtion erottaminen" on Thomas Jeffersonin parafraasi, jota muut ovat käyttäneet ilmaistessaan käsitystä Yhdysvaltojen perustuslain ensimmäisen lisäyksen "Establishment Clause" ja "Free Exercise Clause" tarkoituksesta ja tehtävästä: "Kongressi ei saa säätää lakia, joka koskee uskonnon perustamista tai kieltää sen vapaata harjoittamista...".</w:t>
      </w:r>
    </w:p>
    <w:p>
      <w:r>
        <w:rPr>
          <w:b/>
        </w:rPr>
        <w:t xml:space="preserve">Tulos</w:t>
      </w:r>
    </w:p>
    <w:p>
      <w:r>
        <w:t xml:space="preserve">ovatko sanat "kirkon ja valtion erottaminen" perustuslaissa?</w:t>
      </w:r>
    </w:p>
    <w:p>
      <w:r>
        <w:rPr>
          <w:b/>
        </w:rPr>
        <w:t xml:space="preserve">Tulos</w:t>
      </w:r>
    </w:p>
    <w:p>
      <w:r>
        <w:t xml:space="preserve">sanotaanko perustuslaissa kirkon ja valtion erottaminen?</w:t>
      </w:r>
    </w:p>
    <w:p>
      <w:r>
        <w:rPr>
          <w:b/>
        </w:rPr>
        <w:t xml:space="preserve">Tulos</w:t>
      </w:r>
    </w:p>
    <w:p>
      <w:r>
        <w:t xml:space="preserve">sanotaanko ensimmäisessä lisäyksessä kirkon ja valtion erottaminen toisistaan?</w:t>
      </w:r>
    </w:p>
    <w:p>
      <w:r>
        <w:rPr>
          <w:b/>
        </w:rPr>
        <w:t xml:space="preserve">Tulos</w:t>
      </w:r>
    </w:p>
    <w:p>
      <w:r>
        <w:t xml:space="preserve">erottaako ensimmäinen lisäys kirkon ja valtion?</w:t>
      </w:r>
    </w:p>
    <w:p>
      <w:r>
        <w:rPr>
          <w:b/>
        </w:rPr>
        <w:t xml:space="preserve">Esimerkki 3.212</w:t>
      </w:r>
    </w:p>
    <w:p>
      <w:r>
        <w:t xml:space="preserve">Elokuvan juoni perustuu Maurine Dallas Watkinsin näytelmään Chicago, joka puolestaan perustuu tositarinaan Beulah Annanista, joka on fiktiivisesti Roxie Hart (Phyllis Haver), ja hänen poikaystävänsä näyttävästä murhasta.</w:t>
      </w:r>
    </w:p>
    <w:p>
      <w:r>
        <w:rPr>
          <w:b/>
        </w:rPr>
        <w:t xml:space="preserve">Tulos</w:t>
      </w:r>
    </w:p>
    <w:p>
      <w:r>
        <w:t xml:space="preserve">perustuuko Chicago -elokuva tositarinaan?</w:t>
      </w:r>
    </w:p>
    <w:p>
      <w:r>
        <w:rPr>
          <w:b/>
        </w:rPr>
        <w:t xml:space="preserve">Tulos</w:t>
      </w:r>
    </w:p>
    <w:p>
      <w:r>
        <w:t xml:space="preserve">perustuiko elokuva Chicago tositarinaan?</w:t>
      </w:r>
    </w:p>
    <w:p>
      <w:r>
        <w:rPr>
          <w:b/>
        </w:rPr>
        <w:t xml:space="preserve">Esimerkki 3.213</w:t>
      </w:r>
    </w:p>
    <w:p>
      <w:r>
        <w:t xml:space="preserve">Seuraavina vuosina Grace ja Jack menevät naimisiin ja adoptoivat Peten pojakseen. Elliot on hiljalleen kadonnut kaupungin muistista, ja Gavin on oppinut olemaan tunnollisempi ja päässyt kokemuksesta eteenpäin. Pete ja hänen perheensä lähtevät lopulta lomalle ja näkevät, että Elliot on vihdoin yhdistetty lohikäärmetovereidensa kanssa.</w:t>
      </w:r>
    </w:p>
    <w:p>
      <w:r>
        <w:rPr>
          <w:b/>
        </w:rPr>
        <w:t xml:space="preserve">Tulos</w:t>
      </w:r>
    </w:p>
    <w:p>
      <w:r>
        <w:t xml:space="preserve">Onko Peten lohikäärmeellä onnellinen loppu?</w:t>
      </w:r>
    </w:p>
    <w:p>
      <w:r>
        <w:rPr>
          <w:b/>
        </w:rPr>
        <w:t xml:space="preserve">Tulos</w:t>
      </w:r>
    </w:p>
    <w:p>
      <w:r>
        <w:t xml:space="preserve">kuoleeko Peten lohikäärme elokuvassa?</w:t>
      </w:r>
    </w:p>
    <w:p>
      <w:r>
        <w:rPr>
          <w:b/>
        </w:rPr>
        <w:t xml:space="preserve">Esimerkki 3.214</w:t>
      </w:r>
    </w:p>
    <w:p>
      <w:r>
        <w:t xml:space="preserve">Kun henkilö kutsutaan valamiehistötoimintaan Yhdysvalloissa, se on pakollista, ja valamiehistötoimintaan kutsutun henkilön on osallistuttava siihen. Valamiestehtävään saapumatta jättäminen on laitonta, ja se johtaa yleensä siihen, että henkilö yksinkertaisesti palautetaan takaisin valintalautakuntaan mahdollisen rikossyytteen lisäksi. Toistuva valamieskutsun laiminlyöminen ilman selitystä johtaa ankariin rangaistuksiin, joihin voi kuulua sakko tai pidätysmääräys oikeuden halventamisesta. Työnantaja ei saa erottaa työntekijää valamiespalveluun kutsumisen vuoksi, mutta työnantajan ei yleensä tarvitse maksaa palkkaa tältä ajalta. Kun mahdolliset valamiehet ovat paikalla, heitä voidaan pyytää toimimaan valamiehenä oikeudenkäynnissä tai heidät voidaan erottaa.</w:t>
      </w:r>
    </w:p>
    <w:p>
      <w:r>
        <w:rPr>
          <w:b/>
        </w:rPr>
        <w:t xml:space="preserve">Tulos</w:t>
      </w:r>
    </w:p>
    <w:p>
      <w:r>
        <w:t xml:space="preserve">Onko laitonta olla osallistumatta valamiespalveluun?</w:t>
      </w:r>
    </w:p>
    <w:p>
      <w:r>
        <w:rPr>
          <w:b/>
        </w:rPr>
        <w:t xml:space="preserve">Tulos</w:t>
      </w:r>
    </w:p>
    <w:p>
      <w:r>
        <w:t xml:space="preserve">onko valamiehistön jäsenyys pakollinen, jos hänet kutsutaan?</w:t>
      </w:r>
    </w:p>
    <w:p>
      <w:r>
        <w:rPr>
          <w:b/>
        </w:rPr>
        <w:t xml:space="preserve">Esimerkki 3.215</w:t>
      </w:r>
    </w:p>
    <w:p>
      <w:r>
        <w:t xml:space="preserve">Näköhermo on toinen kahdestatoista parittaisesta kallohermosta, ja se on teknisesti osa keskushermostoa eikä ääreishermostoa, koska se on alkionkehityksen aikana peräisin kaksoiskehon (näköhermon varret) ulostulosta. Tämän seurauksena näköhermon kuidut ovat perifeerisen hermoston Schwannin solujen sijaan oligodendrosyyttien tuottaman myeliinin peitossa ja ne ovat aivokalvojen sisällä. Perifeeriset neuropatiat, kuten Guillain-Barrén oireyhtymä, eivät vaikuta näköhermoon. Tyypillisimmin näköhermo kuitenkin ryhmitellään yhdentoista muun kallohermon kanssa ja sitä pidetään osana ääreishermostoa.</w:t>
      </w:r>
    </w:p>
    <w:p>
      <w:r>
        <w:rPr>
          <w:b/>
        </w:rPr>
        <w:t xml:space="preserve">Tulos</w:t>
      </w:r>
    </w:p>
    <w:p>
      <w:r>
        <w:t xml:space="preserve">Onko näköhermo osa keskushermostoa?</w:t>
      </w:r>
    </w:p>
    <w:p>
      <w:r>
        <w:rPr>
          <w:b/>
        </w:rPr>
        <w:t xml:space="preserve">Tulos</w:t>
      </w:r>
    </w:p>
    <w:p>
      <w:r>
        <w:t xml:space="preserve">ovatko silmät osa hermostoa?</w:t>
      </w:r>
    </w:p>
    <w:p>
      <w:r>
        <w:rPr>
          <w:b/>
        </w:rPr>
        <w:t xml:space="preserve">Esimerkki 3.216</w:t>
      </w:r>
    </w:p>
    <w:p>
      <w:r>
        <w:t xml:space="preserve">Tunnetummin Harley-Davidson yritti rekisteröidä tavaramerkkinä Harley-Davidsonin moottoripyörän moottorin tunnusomaisen "tuutin". Yhtiö jätti hakemuksensa 1. helmikuuta 1994 seuraavalla kuvauksella: ``Merkki muodostuu hakijan moottoripyörien pakokaasuäänestä, joka syntyy V-twin-moottoripyörien tavallisista kampiakselimoottoreista, kun tavarat ovat käytössä''. Yhdeksän Harley-Davidsonin kilpailijaa jätti hakemusta vastaan väitteitä väittäen, että eri merkkien cruiser-tyylisissä moottoripyörissä käytetään samaa kampiakselista V-twin-moottoria, joka tuottaa saman äänen. Kuusi vuotta kestäneen riita-asian jälkeen, jonka loppua ei ollut näköpiirissä, Harley-Davidson peruutti hakemuksensa vuoden 2000 alussa.</w:t>
      </w:r>
    </w:p>
    <w:p>
      <w:r>
        <w:rPr>
          <w:b/>
        </w:rPr>
        <w:t xml:space="preserve">Tulos</w:t>
      </w:r>
    </w:p>
    <w:p>
      <w:r>
        <w:t xml:space="preserve">Onko harley davidsonilla patentti niiden äänelle?</w:t>
      </w:r>
    </w:p>
    <w:p>
      <w:r>
        <w:rPr>
          <w:b/>
        </w:rPr>
        <w:t xml:space="preserve">Tulos</w:t>
      </w:r>
    </w:p>
    <w:p>
      <w:r>
        <w:t xml:space="preserve">Onko Harleylla patentti niiden äänelle?</w:t>
      </w:r>
    </w:p>
    <w:p>
      <w:r>
        <w:rPr>
          <w:b/>
        </w:rPr>
        <w:t xml:space="preserve">Esimerkki 3.217</w:t>
      </w:r>
    </w:p>
    <w:p>
      <w:r>
        <w:t xml:space="preserve">Kroatian jalkapallomaajoukkue on osallistunut FIFA:n maailmanmestaruuskilpailuihin viisi kertaa (1998, 2002, 2006, 2014 ja 2018) sen jälkeen, kun se itsenäistyi vuonna 1991. Sitä ennen Kroatia oli vuosina 1930-1990 osa Jugoslaviaa. Tuon ajanjakson MM-ennätyksistä ja esiintymisistä katso Jugoslavian jalkapallomaajoukkue ja Serbia FIFA:n maailmanmestaruuskisoissa. Kroatian paras tulos tähän mennessä oli hopeasijoitus vuoden 2018 lopputurnauksessa, jossa se hävisi Ranskalle 4-2.</w:t>
      </w:r>
    </w:p>
    <w:p>
      <w:r>
        <w:rPr>
          <w:b/>
        </w:rPr>
        <w:t xml:space="preserve">Tulos</w:t>
      </w:r>
    </w:p>
    <w:p>
      <w:r>
        <w:t xml:space="preserve">onko kroatia koskaan päässyt MM-finaaliin?</w:t>
      </w:r>
    </w:p>
    <w:p>
      <w:r>
        <w:rPr>
          <w:b/>
        </w:rPr>
        <w:t xml:space="preserve">Tulos</w:t>
      </w:r>
    </w:p>
    <w:p>
      <w:r>
        <w:t xml:space="preserve">onko kroatia koskaan ollut MM-finaalissa?</w:t>
      </w:r>
    </w:p>
    <w:p>
      <w:r>
        <w:rPr>
          <w:b/>
        </w:rPr>
        <w:t xml:space="preserve">Tulos</w:t>
      </w:r>
    </w:p>
    <w:p>
      <w:r>
        <w:t xml:space="preserve">Onko Kroatia ollut koskaan MM-finaalissa?</w:t>
      </w:r>
    </w:p>
    <w:p>
      <w:r>
        <w:rPr>
          <w:b/>
        </w:rPr>
        <w:t xml:space="preserve">Tulos</w:t>
      </w:r>
    </w:p>
    <w:p>
      <w:r>
        <w:t xml:space="preserve">onko kroatia koskaan voittanut jalkapallon maailmanmestaruuden?</w:t>
      </w:r>
    </w:p>
    <w:p>
      <w:r>
        <w:rPr>
          <w:b/>
        </w:rPr>
        <w:t xml:space="preserve">Tulos</w:t>
      </w:r>
    </w:p>
    <w:p>
      <w:r>
        <w:t xml:space="preserve">onko kroatia koskaan sijoittunut MM-kisoihin?</w:t>
      </w:r>
    </w:p>
    <w:p>
      <w:r>
        <w:rPr>
          <w:b/>
        </w:rPr>
        <w:t xml:space="preserve">Tulos</w:t>
      </w:r>
    </w:p>
    <w:p>
      <w:r>
        <w:t xml:space="preserve">Onko Kroatia koskaan ollut MM-finaalissa?</w:t>
      </w:r>
    </w:p>
    <w:p>
      <w:r>
        <w:rPr>
          <w:b/>
        </w:rPr>
        <w:t xml:space="preserve">Tulos</w:t>
      </w:r>
    </w:p>
    <w:p>
      <w:r>
        <w:t xml:space="preserve">Onko Kroatia koskaan pelannut MM-finaalissa?</w:t>
      </w:r>
    </w:p>
    <w:p>
      <w:r>
        <w:rPr>
          <w:b/>
        </w:rPr>
        <w:t xml:space="preserve">Esimerkki 3.218</w:t>
      </w:r>
    </w:p>
    <w:p>
      <w:r>
        <w:t xml:space="preserve">Mississippijoki on Pohjois-Amerikan mantereen toiseksi suurimman valuma-alueen pääjoki, joka on toiseksi suurin Hudsoninlahden valuma-alueen jälkeen. Joki sijaitsee kokonaan Yhdysvalloissa (vaikka sen valuma-alue ulottuu Kanadaan), sen lähde on Itasca-järvi Pohjois-Minnesotassa, ja se virtaa yleensä etelään 2320 mailin (3730 km) matkan Mississippijoen suistoon Meksikonlahdella. Mississippin valuma-alue valuttaa monien sivujokiensa kanssa 31 Yhdysvaltain osavaltiota tai osaa niistä sekä kaksi Kanadan provinssia Kalliovuorten ja Appalakkien välissä. Mississippi on maailman neljänneksi pisin ja viidenneksitoista suurin joki vesimäärältään. Joki rajoittuu Minnesotan, Wisconsinin, Iowan, Illinoisin, Missourin, Kentuckyn, Tennesseen, Arkansasin, Mississippin ja Louisianan osavaltioihin tai kulkee niiden läpi.</w:t>
      </w:r>
    </w:p>
    <w:p>
      <w:r>
        <w:rPr>
          <w:b/>
        </w:rPr>
        <w:t xml:space="preserve">Tulos</w:t>
      </w:r>
    </w:p>
    <w:p>
      <w:r>
        <w:t xml:space="preserve">Meneekö Mississippi Meksikonlahteen?</w:t>
      </w:r>
    </w:p>
    <w:p>
      <w:r>
        <w:rPr>
          <w:b/>
        </w:rPr>
        <w:t xml:space="preserve">Tulos</w:t>
      </w:r>
    </w:p>
    <w:p>
      <w:r>
        <w:t xml:space="preserve">Virtaako Mississippijoki pohjoisesta etelään?</w:t>
      </w:r>
    </w:p>
    <w:p>
      <w:r>
        <w:rPr>
          <w:b/>
        </w:rPr>
        <w:t xml:space="preserve">Esimerkki 3.219</w:t>
      </w:r>
    </w:p>
    <w:p>
      <w:r>
        <w:t xml:space="preserve">Riisin tuotanto on tärkeää Yhdysvaltojen taloudelle. Riisitilat ovat maan riviviljelytiloista pääomavaltaisimpia, ja niiden maanvuokrausaste on kansallisesti keskimäärin korkein. Yhdysvalloissa kaikki riisin viljelyala vaatii kastelua. Vuosina 2000-2009 Yhdysvalloissa tuotettiin riisiä noin 3,1 miljoonalla hehtaarilla, ja seuraavan vuosikymmenen aikana pinta-alan odotetaan kasvavan noin 3,3 miljoonaan hehtaariin. US Rice edustaa riisintuottajia kuudessa suurimmassa riisiä tuottavassa osavaltiossa: Arkansasissa, Kaliforniassa, Louisianassa, Mississippissä, Missourissa ja Texasissa.</w:t>
      </w:r>
    </w:p>
    <w:p>
      <w:r>
        <w:rPr>
          <w:b/>
        </w:rPr>
        <w:t xml:space="preserve">Tulos</w:t>
      </w:r>
    </w:p>
    <w:p>
      <w:r>
        <w:t xml:space="preserve">viljelläänkö Yhdysvalloissa riisiä?</w:t>
      </w:r>
    </w:p>
    <w:p>
      <w:r>
        <w:rPr>
          <w:b/>
        </w:rPr>
        <w:t xml:space="preserve">Tulos</w:t>
      </w:r>
    </w:p>
    <w:p>
      <w:r>
        <w:t xml:space="preserve">kasvatetaanko Yhdysvalloissa riisiä?</w:t>
      </w:r>
    </w:p>
    <w:p>
      <w:r>
        <w:rPr>
          <w:b/>
        </w:rPr>
        <w:t xml:space="preserve">Esimerkki 3.220</w:t>
      </w:r>
    </w:p>
    <w:p>
      <w:r>
        <w:t xml:space="preserve">Yhdysvaltain Neitsytsaaret (USVI; myös Amerikan Neitsytsaaret), virallisesti Yhdysvaltain Neitsytsaaret, on saariryhmä Karibialla, joka on Yhdysvaltojen saaristoalue ja sijaitsee 64 km Puerto Ricosta itään. Saaret ovat maantieteellisesti osa Neitsytsaarten saaristoa ja sijaitsevat Pieniin Antilleihin kuuluvilla Leewardsaarilla. Se on Yhdysvaltojen itäisin piste (lainkäyttöalueeltaan) ja alue.</w:t>
      </w:r>
    </w:p>
    <w:p>
      <w:r>
        <w:rPr>
          <w:b/>
        </w:rPr>
        <w:t xml:space="preserve">Tulos</w:t>
      </w:r>
    </w:p>
    <w:p>
      <w:r>
        <w:t xml:space="preserve">ovatko Yhdysvaltain neitsytsaaret osa Yhdysvaltoja?</w:t>
      </w:r>
    </w:p>
    <w:p>
      <w:r>
        <w:rPr>
          <w:b/>
        </w:rPr>
        <w:t xml:space="preserve">Tulos</w:t>
      </w:r>
    </w:p>
    <w:p>
      <w:r>
        <w:t xml:space="preserve">Ovatko Yhdysvaltain neitsytsaaret erillinen maa?</w:t>
      </w:r>
    </w:p>
    <w:p>
      <w:r>
        <w:rPr>
          <w:b/>
        </w:rPr>
        <w:t xml:space="preserve">Tulos</w:t>
      </w:r>
    </w:p>
    <w:p>
      <w:r>
        <w:t xml:space="preserve">Onko Karibia osa Yhdysvaltoja?</w:t>
      </w:r>
    </w:p>
    <w:p>
      <w:r>
        <w:rPr>
          <w:b/>
        </w:rPr>
        <w:t xml:space="preserve">Esimerkki 3.221</w:t>
      </w:r>
    </w:p>
    <w:p>
      <w:r>
        <w:t xml:space="preserve">Kuiskaaminen on äänetön ääntelytapa, jossa äänihuulet (äänihuulet) ovat kyykistyneet niin, että ne eivät värähdä; ilma kulkee arytenoidirustoisten rustojen välistä luoden puheen aikana kuultavaa turbulenssia. Supralaryngeaalinen artikulaatio pysyy samana kuin normaalissa puheessa.</w:t>
      </w:r>
    </w:p>
    <w:p>
      <w:r>
        <w:rPr>
          <w:b/>
        </w:rPr>
        <w:t xml:space="preserve">Tulos</w:t>
      </w:r>
    </w:p>
    <w:p>
      <w:r>
        <w:t xml:space="preserve">käytätkö äänihuuliasi kuiskaamiseen?</w:t>
      </w:r>
    </w:p>
    <w:p>
      <w:r>
        <w:rPr>
          <w:b/>
        </w:rPr>
        <w:t xml:space="preserve">Tulos</w:t>
      </w:r>
    </w:p>
    <w:p>
      <w:r>
        <w:t xml:space="preserve">Käytätkö äänihuuliasi kuiskatessasi?</w:t>
      </w:r>
    </w:p>
    <w:p>
      <w:r>
        <w:rPr>
          <w:b/>
        </w:rPr>
        <w:t xml:space="preserve">Esimerkki 3.222</w:t>
      </w:r>
    </w:p>
    <w:p>
      <w:r>
        <w:t xml:space="preserve">Ne ovat nesteitä, joita käytetään ensisijaisesti paikallisesti käytettävänä antiseptisenä aineena. Niillä on myös monia teollisia ja kotitalouskäyttöjä. Termistä "hankausalkoholi" on tullut yleinen epäspesifinen termi joko isopropyylialkoholille (isopropanoli) tai etyylialkoholille (etanoli).</w:t>
      </w:r>
    </w:p>
    <w:p>
      <w:r>
        <w:rPr>
          <w:b/>
        </w:rPr>
        <w:t xml:space="preserve">Tulos</w:t>
      </w:r>
    </w:p>
    <w:p>
      <w:r>
        <w:t xml:space="preserve">Onko etyylialkoholi sama kuin puhdistusalkoholi?</w:t>
      </w:r>
    </w:p>
    <w:p>
      <w:r>
        <w:rPr>
          <w:b/>
        </w:rPr>
        <w:t xml:space="preserve">Tulos</w:t>
      </w:r>
    </w:p>
    <w:p>
      <w:r>
        <w:t xml:space="preserve">Onko isopropyylialkoholi ja etyylialkoholi sama asia?</w:t>
      </w:r>
    </w:p>
    <w:p>
      <w:r>
        <w:rPr>
          <w:b/>
        </w:rPr>
        <w:t xml:space="preserve">Esimerkki 3.223</w:t>
      </w:r>
    </w:p>
    <w:p>
      <w:r>
        <w:t xml:space="preserve">Yhdysvaltain perustuslain ylivoimaisuuslausekkeessa (VI artiklan 2 kohta) todetaan, että perustuslaki, sen nojalla annetut liittovaltion lait ja sen nojalla tehdyt sopimukset ovat maan ylin laki. Sen mukaan osavaltioiden tuomioistuimet ovat sidottuja korkeimpaan lakiin; jos liittovaltion ja osavaltioiden lakien välillä on ristiriita, on sovellettava liittovaltion lakia. Jopa osavaltioiden perustuslait ovat alisteisia liittovaltion laille. Pohjimmiltaan kyse on lainvalintasäännöstä, jonka mukaan tietyt liittovaltion säädökset ovat etusijalla liittovaltion lainsäädännön kanssa ristiriidassa oleviin osavaltion säädöksiin nähden. Tässä suhteessa ylivaltauslauseke noudattaa liittovaltion artiklojen XIII artiklaa, jossa määrättiin, että "jokaisen osavaltion on noudatettava Yhdysvaltojen kokoontuneen kongressin päätöstä kaikissa kysymyksissä, jotka tämän liittovaltion nojalla annetaan sen ratkaistavaksi". Perustuslain säännös, jossa ilmoitetaan liittovaltion lainsäädännön ensisijaisuudesta, olettaa liittovaltion vallan ensisijaisuuden, ainakin silloin, kun tämä valta on ilmaistu itse perustuslaissa. Riippumatta siitä, mitä liittovaltion hallitus tai osavaltiot haluavat tehdä, niiden on pysyttävä perustuslain asettamissa rajoissa. Tämä tekee ylivaltauslausekkeesta koko Yhdysvaltojen poliittisen rakenteen kulmakiven.</w:t>
      </w:r>
    </w:p>
    <w:p>
      <w:r>
        <w:rPr>
          <w:b/>
        </w:rPr>
        <w:t xml:space="preserve">Tulos</w:t>
      </w:r>
    </w:p>
    <w:p>
      <w:r>
        <w:t xml:space="preserve">koskevatko korkeimman oikeuden päätökset kaikkia osavaltioita?</w:t>
      </w:r>
    </w:p>
    <w:p>
      <w:r>
        <w:rPr>
          <w:b/>
        </w:rPr>
        <w:t xml:space="preserve">Tulos</w:t>
      </w:r>
    </w:p>
    <w:p>
      <w:r>
        <w:t xml:space="preserve">ovatko sopimukset maan korkein laki?</w:t>
      </w:r>
    </w:p>
    <w:p>
      <w:r>
        <w:rPr>
          <w:b/>
        </w:rPr>
        <w:t xml:space="preserve">Tulos</w:t>
      </w:r>
    </w:p>
    <w:p>
      <w:r>
        <w:t xml:space="preserve">voiko liittovaltion laki syrjäyttää osavaltion lain?</w:t>
      </w:r>
    </w:p>
    <w:p>
      <w:r>
        <w:rPr>
          <w:b/>
        </w:rPr>
        <w:t xml:space="preserve">Tulos</w:t>
      </w:r>
    </w:p>
    <w:p>
      <w:r>
        <w:t xml:space="preserve">voiko osavaltion perustuslaki syrjäyttää Yhdysvaltojen perustuslain?</w:t>
      </w:r>
    </w:p>
    <w:p>
      <w:r>
        <w:rPr>
          <w:b/>
        </w:rPr>
        <w:t xml:space="preserve">Esimerkki 3.224</w:t>
      </w:r>
    </w:p>
    <w:p>
      <w:r>
        <w:t xml:space="preserve">Länsimaisessa sukunimiperinteessä on useita erilaisia kaksoissukunimityyppejä (myös kaksoissukunimi). Jos nämä kaksi nimeä yhdistetään yhdysmerkillä, sitä voidaan kutsua myös yhdysmerkityksi sukunimeksi.</w:t>
      </w:r>
    </w:p>
    <w:p>
      <w:r>
        <w:rPr>
          <w:b/>
        </w:rPr>
        <w:t xml:space="preserve">Tulos</w:t>
      </w:r>
    </w:p>
    <w:p>
      <w:r>
        <w:t xml:space="preserve">pitääkö kaksoispiippuiset nimet kirjoittaa väliviivalla?</w:t>
      </w:r>
    </w:p>
    <w:p>
      <w:r>
        <w:rPr>
          <w:b/>
        </w:rPr>
        <w:t xml:space="preserve">Tulos</w:t>
      </w:r>
    </w:p>
    <w:p>
      <w:r>
        <w:t xml:space="preserve">pitääkö kaksoispiippuinen sukunimi kirjoittaa yhdysmerkillä?</w:t>
      </w:r>
    </w:p>
    <w:p>
      <w:r>
        <w:rPr>
          <w:b/>
        </w:rPr>
        <w:t xml:space="preserve">Esimerkki 3.225</w:t>
      </w:r>
    </w:p>
    <w:p>
      <w:r>
        <w:t xml:space="preserve">Kikherne (Cicer arietinum) on palkokasvi, joka kuuluu Fabaceae-sukuun, Faboideae-heimoon. Sen eri lajit tunnetaan myös nimillä gram tai bengalgram, garbanzo tai garbanzopapu ja egyptiläinen herne. Sen siemenet sisältävät runsaasti proteiinia. Se on yksi varhaisimmista viljellyistä palkokasveista: Lähi-idästä on löydetty 7500 vuotta vanhoja jäänteitä. Vuonna 2016 Intia tuotti 64 prosenttia maailman koko kikherneen määrästä.</w:t>
      </w:r>
    </w:p>
    <w:p>
      <w:r>
        <w:rPr>
          <w:b/>
        </w:rPr>
        <w:t xml:space="preserve">Tulos</w:t>
      </w:r>
    </w:p>
    <w:p>
      <w:r>
        <w:t xml:space="preserve">ovatko garbanzopavut ja kikherneet sama asia?</w:t>
      </w:r>
    </w:p>
    <w:p>
      <w:r>
        <w:rPr>
          <w:b/>
        </w:rPr>
        <w:t xml:space="preserve">Tulos</w:t>
      </w:r>
    </w:p>
    <w:p>
      <w:r>
        <w:t xml:space="preserve">Onko kikherne sama kuin garbanzopapu?</w:t>
      </w:r>
    </w:p>
    <w:p>
      <w:r>
        <w:rPr>
          <w:b/>
        </w:rPr>
        <w:t xml:space="preserve">Esimerkki 3.226</w:t>
      </w:r>
    </w:p>
    <w:p>
      <w:r>
        <w:t xml:space="preserve">Star Trek: Discovery on Bryan Fullerin ja Alex Kurtzmanin CBS All Accessille luoma amerikkalainen televisiosarja. Se on ensimmäinen erityisesti kyseistä palvelua varten kehitetty sarja ja ensimmäinen Star Trek -sarja sitten Star Trek: Enterprisen, joka päättyi vuonna 2005. Noin kymmenen vuotta ennen alkuperäisen Star Trek -sarjan tapahtumia ja erillään samanaikaisesti tuotettujen pitkien elokuvien aikajanasta sijoittuva Discovery tutkii Federaation ja klingonien välistä sotaa ja seuraa USS Discoveryn miehistöä. Gretchen J. Berg ja Aaron Harberts toimivat sarjan showrunnereina, ja Akiva Goldsman tukee sarjan tuotantoa.</w:t>
      </w:r>
    </w:p>
    <w:p>
      <w:r>
        <w:rPr>
          <w:b/>
        </w:rPr>
        <w:t xml:space="preserve">Tulos</w:t>
      </w:r>
    </w:p>
    <w:p>
      <w:r>
        <w:t xml:space="preserve">tuleeko televisiosta uusi Star Trek -sarja?</w:t>
      </w:r>
    </w:p>
    <w:p>
      <w:r>
        <w:rPr>
          <w:b/>
        </w:rPr>
        <w:t xml:space="preserve">Tulos</w:t>
      </w:r>
    </w:p>
    <w:p>
      <w:r>
        <w:t xml:space="preserve">onko uusi Star Trek -sarja tulossa?</w:t>
      </w:r>
    </w:p>
    <w:p>
      <w:r>
        <w:rPr>
          <w:b/>
        </w:rPr>
        <w:t xml:space="preserve">Esimerkki 3.227</w:t>
      </w:r>
    </w:p>
    <w:p>
      <w:r>
        <w:t xml:space="preserve">Tuliaseet on kielletty tietyissä paikoissa, myös mielenosoituksissa. Ampuma-aseiden hallussapito on kielletty julkisten koulujen tiloissa henkilöiltä, joilla on tarkoitus aiheuttaa ruumiillista vahinkoa, ja henkilöiltä, joilla ei ole Alabaman pistooliaselupaa. Avoin aseiden kantaminen jalkaisin on yleensä sallittua ilman lupaa muiden sovellettavien lakien estämättä. Elokuun 1. päivästä 2013 lähtien lataamattoman käsiaseen kuljettaminen ajoneuvossa on sallittua ilman Alabaman pistoolilupaa, jos sinulla on laillinen lupa pitää käsiasetta hallussasi ja jos ase on lukittuna kaikkien matkustajien välittömässä ulottumattomissa. Käsiaseen kantaminen tiloissa, jotka eivät ole sen haltijan omistuksessa tai hallinnassa, on kielletty, ellei henkilöllä ole voimassa olevaa piilokäsiaseenkantolupaa.</w:t>
      </w:r>
    </w:p>
    <w:p>
      <w:r>
        <w:rPr>
          <w:b/>
        </w:rPr>
        <w:t xml:space="preserve">Tulos</w:t>
      </w:r>
    </w:p>
    <w:p>
      <w:r>
        <w:t xml:space="preserve">voinko kantaa käsiasetta autossani Alabamassa?</w:t>
      </w:r>
    </w:p>
    <w:p>
      <w:r>
        <w:rPr>
          <w:b/>
        </w:rPr>
        <w:t xml:space="preserve">Tulos</w:t>
      </w:r>
    </w:p>
    <w:p>
      <w:r>
        <w:t xml:space="preserve">Onko ladatun aseen kuljettaminen autossa laillista Alabamassa?</w:t>
      </w:r>
    </w:p>
    <w:p>
      <w:r>
        <w:rPr>
          <w:b/>
        </w:rPr>
        <w:t xml:space="preserve">Esimerkki 3.228</w:t>
      </w:r>
    </w:p>
    <w:p>
      <w:r>
        <w:t xml:space="preserve">Jälkilähetyskohtauksessa Nick Fury lähettää signaalin, kun hän, Maria Hill ja muut hajoavat. Lähettimessä näkyy tähtimerkki puna-sinisellä pohjalla.</w:t>
      </w:r>
    </w:p>
    <w:p>
      <w:r>
        <w:rPr>
          <w:b/>
        </w:rPr>
        <w:t xml:space="preserve">Tulos</w:t>
      </w:r>
    </w:p>
    <w:p>
      <w:r>
        <w:t xml:space="preserve">onko inifinity warin lopussa klippi?</w:t>
      </w:r>
    </w:p>
    <w:p>
      <w:r>
        <w:rPr>
          <w:b/>
        </w:rPr>
        <w:t xml:space="preserve">Tulos</w:t>
      </w:r>
    </w:p>
    <w:p>
      <w:r>
        <w:t xml:space="preserve">onko advengers infinity warissa loppukohtaus?</w:t>
      </w:r>
    </w:p>
    <w:p>
      <w:r>
        <w:rPr>
          <w:b/>
        </w:rPr>
        <w:t xml:space="preserve">Tulos</w:t>
      </w:r>
    </w:p>
    <w:p>
      <w:r>
        <w:t xml:space="preserve">onko infity warissa luottokohtaus?</w:t>
      </w:r>
    </w:p>
    <w:p>
      <w:r>
        <w:rPr>
          <w:b/>
        </w:rPr>
        <w:t xml:space="preserve">Tulos</w:t>
      </w:r>
    </w:p>
    <w:p>
      <w:r>
        <w:t xml:space="preserve">onko ifinity warissa jälkikohtaus?</w:t>
      </w:r>
    </w:p>
    <w:p>
      <w:r>
        <w:rPr>
          <w:b/>
        </w:rPr>
        <w:t xml:space="preserve">Esimerkki 3.229</w:t>
      </w:r>
    </w:p>
    <w:p>
      <w:r>
        <w:t xml:space="preserve">Yhdysvaltain Neitsytsaaret (USVI; myös Amerikan Neitsytsaaret), virallisesti Yhdysvaltain Neitsytsaaret, on saariryhmä Karibialla ja Yhdysvaltojen järjestäytymätön ja organisoitu alue. Saaret ovat maantieteellisesti osa Neitsytsaarten saaristoa ja sijaitsevat Pieniin Antilleihin kuuluvilla Leewardsaarilla.</w:t>
      </w:r>
    </w:p>
    <w:p>
      <w:r>
        <w:rPr>
          <w:b/>
        </w:rPr>
        <w:t xml:space="preserve">Tulos</w:t>
      </w:r>
    </w:p>
    <w:p>
      <w:r>
        <w:t xml:space="preserve">Onko Neitsytsaaret osa Yhdysvaltoja?</w:t>
      </w:r>
    </w:p>
    <w:p>
      <w:r>
        <w:rPr>
          <w:b/>
        </w:rPr>
        <w:t xml:space="preserve">Tulos</w:t>
      </w:r>
    </w:p>
    <w:p>
      <w:r>
        <w:t xml:space="preserve">ovatko Neitsytsaaret osa Yhdysvaltoja?</w:t>
      </w:r>
    </w:p>
    <w:p>
      <w:r>
        <w:rPr>
          <w:b/>
        </w:rPr>
        <w:t xml:space="preserve">Esimerkki 3.230</w:t>
      </w:r>
    </w:p>
    <w:p>
      <w:r>
        <w:t xml:space="preserve">Kalifornian hurrikaani on trooppinen pyörremyrsky, joka vaikuttaa Kalifornian osavaltiossa. Yleensä vain trooppisten syklonien jäänteet vaikuttavat Kaliforniaan. Vuodesta 1900 lähtien Kaliforniaan on iskenyt vain kaksi trooppista myrskyä, joista toinen laskeutui suoraan rannikolta ja toinen Meksikossa.</w:t>
      </w:r>
    </w:p>
    <w:p>
      <w:r>
        <w:rPr>
          <w:b/>
        </w:rPr>
        <w:t xml:space="preserve">Tulos</w:t>
      </w:r>
    </w:p>
    <w:p>
      <w:r>
        <w:t xml:space="preserve">Onko Kaliforniaan koskaan iskenyt hurrikaani?</w:t>
      </w:r>
    </w:p>
    <w:p>
      <w:r>
        <w:rPr>
          <w:b/>
        </w:rPr>
        <w:t xml:space="preserve">Tulos</w:t>
      </w:r>
    </w:p>
    <w:p>
      <w:r>
        <w:t xml:space="preserve">Onko hurrikaani koskaan iskenyt Kalifornian rannikolle?</w:t>
      </w:r>
    </w:p>
    <w:p>
      <w:r>
        <w:rPr>
          <w:b/>
        </w:rPr>
        <w:t xml:space="preserve">Tulos</w:t>
      </w:r>
    </w:p>
    <w:p>
      <w:r>
        <w:t xml:space="preserve">Onko hurrikaani koskaan iskenyt länsirannikolle?</w:t>
      </w:r>
    </w:p>
    <w:p>
      <w:r>
        <w:rPr>
          <w:b/>
        </w:rPr>
        <w:t xml:space="preserve">Esimerkki 3.231</w:t>
      </w:r>
    </w:p>
    <w:p>
      <w:r>
        <w:t xml:space="preserve">Susikoira on koiraeläin, joka syntyy kotikoiran (Canis lupus familiaris) ja harmaasuden (Canis lupus) tai kotikoiran ja itäisen metsäsuden (Canis lycaon), punasuden (Canis rufus) tai etiopialaisen suden (Canis simensis) parittelusta hybridin tuottamiseksi.</w:t>
      </w:r>
    </w:p>
    <w:p>
      <w:r>
        <w:rPr>
          <w:b/>
        </w:rPr>
        <w:t xml:space="preserve">Tulos</w:t>
      </w:r>
    </w:p>
    <w:p>
      <w:r>
        <w:t xml:space="preserve">voiko suden ja koiran risteyttää?</w:t>
      </w:r>
    </w:p>
    <w:p>
      <w:r>
        <w:rPr>
          <w:b/>
        </w:rPr>
        <w:t xml:space="preserve">Tulos</w:t>
      </w:r>
    </w:p>
    <w:p>
      <w:r>
        <w:t xml:space="preserve">Onko olemassa sellaista asiaa kuin susikoira?</w:t>
      </w:r>
    </w:p>
    <w:p>
      <w:r>
        <w:rPr>
          <w:b/>
        </w:rPr>
        <w:t xml:space="preserve">Esimerkki 3.232</w:t>
      </w:r>
    </w:p>
    <w:p>
      <w:r>
        <w:t xml:space="preserve">Kolmannen ja viimeisen sarjan uusimisesta ilmoitettiin 20. tammikuuta 2017 nimellä The Tunnel: Vengeance, joka koostuu kuudesta jaksosta. Sen kuvaukset alkoivat maaliskuussa 2017, ja se sai ensi-iltansa Sky Atlanticilla 14. joulukuuta 2017, ja kaikki jaksot julkaistiin samana päivänä. Canal+ ei ilmoittanut vastaavaa päivämäärää Ranskassa Yhdistyneen kuningaskunnan julkaisun aikaan. Kolmas kausi sai ensi-iltansa Canal+:lla 4. kesäkuuta 2018.</w:t>
      </w:r>
    </w:p>
    <w:p>
      <w:r>
        <w:rPr>
          <w:b/>
        </w:rPr>
        <w:t xml:space="preserve">Tulos</w:t>
      </w:r>
    </w:p>
    <w:p>
      <w:r>
        <w:t xml:space="preserve">tuleeko tunnelista neljäs sarja?</w:t>
      </w:r>
    </w:p>
    <w:p>
      <w:r>
        <w:rPr>
          <w:b/>
        </w:rPr>
        <w:t xml:space="preserve">Tulos</w:t>
      </w:r>
    </w:p>
    <w:p>
      <w:r>
        <w:t xml:space="preserve">Onko tunnelista tulossa uusi kausi?</w:t>
      </w:r>
    </w:p>
    <w:p>
      <w:r>
        <w:rPr>
          <w:b/>
        </w:rPr>
        <w:t xml:space="preserve">Esimerkki 3.233</w:t>
      </w:r>
    </w:p>
    <w:p>
      <w:r>
        <w:t xml:space="preserve">Vena amoris on latinankielinen nimi, joka tarkoittaa kirjaimellisesti rakkauden suonta. Perinteisen käsityksen mukaan tämä suoni kulki suoraan vasemman käden neljännestä sormesta sydämeen. Tämä teoria on mainittu länsimaisissa kulttuureissa yhtenä syynä siihen, että kihla- ja/tai vihkisormus asetettiin neljänteen sormeen eli "sormussormiin". Tämä perinteinen uskomus ei pidä paikkaansa, sillä kaikilla käden sormilla on samanlainen suonirakenne.</w:t>
      </w:r>
    </w:p>
    <w:p>
      <w:r>
        <w:rPr>
          <w:b/>
        </w:rPr>
        <w:t xml:space="preserve">Tulos</w:t>
      </w:r>
    </w:p>
    <w:p>
      <w:r>
        <w:t xml:space="preserve">Onko rengassormen suoni yhteydessä sydämeen?</w:t>
      </w:r>
    </w:p>
    <w:p>
      <w:r>
        <w:rPr>
          <w:b/>
        </w:rPr>
        <w:t xml:space="preserve">Tulos</w:t>
      </w:r>
    </w:p>
    <w:p>
      <w:r>
        <w:t xml:space="preserve">kulkeeko suoni sormussormesta sydämeen?</w:t>
      </w:r>
    </w:p>
    <w:p>
      <w:r>
        <w:rPr>
          <w:b/>
        </w:rPr>
        <w:t xml:space="preserve">Tulos</w:t>
      </w:r>
    </w:p>
    <w:p>
      <w:r>
        <w:t xml:space="preserve">Onko vasen rengassormi yhteydessä sydämeesi?</w:t>
      </w:r>
    </w:p>
    <w:p>
      <w:r>
        <w:rPr>
          <w:b/>
        </w:rPr>
        <w:t xml:space="preserve">Tulos</w:t>
      </w:r>
    </w:p>
    <w:p>
      <w:r>
        <w:t xml:space="preserve">Onko olemassa suoni, joka kulkee sormuksen sormesta sydämeen?</w:t>
      </w:r>
    </w:p>
    <w:p>
      <w:r>
        <w:rPr>
          <w:b/>
        </w:rPr>
        <w:t xml:space="preserve">Tulos</w:t>
      </w:r>
    </w:p>
    <w:p>
      <w:r>
        <w:t xml:space="preserve">onko rengassormi yhteydessä sydämeen?</w:t>
      </w:r>
    </w:p>
    <w:p>
      <w:r>
        <w:rPr>
          <w:b/>
        </w:rPr>
        <w:t xml:space="preserve">Tulos</w:t>
      </w:r>
    </w:p>
    <w:p>
      <w:r>
        <w:t xml:space="preserve">Onko totta, että sormus on yhteydessä sydämeen?</w:t>
      </w:r>
    </w:p>
    <w:p>
      <w:r>
        <w:rPr>
          <w:b/>
        </w:rPr>
        <w:t xml:space="preserve">Esimerkki 3.234</w:t>
      </w:r>
    </w:p>
    <w:p>
      <w:r>
        <w:t xml:space="preserve">Meksiko (espanj: México (ˈmexiko) ( kuuntele); Nahuatl-kielet: Meksiko (ˈmexiko) ( kuuntele): Mēxihco), virallisesti Meksikon Yhdysvallat (espanj: Estados Unidos Mexicanos, kuuntele (help info)), on liittotasavalta Pohjois-Amerikan eteläisimmässä osassa. Se rajoittuu pohjoisessa Yhdysvaltoihin, etelässä ja lännessä Tyyneen valtamereen, kaakossa Guatemalaan, Belizeen ja Karibianmereen ja idässä Meksikonlahteen. Pinta-alaltaan lähes 2 000 000 neliökilometrin (770 000 sq mi) maa on kokonaispinta-alaltaan Amerikan viidenneksi suurin maa ja maailman 13. suurin itsenäinen valtio.</w:t>
      </w:r>
    </w:p>
    <w:p>
      <w:r>
        <w:rPr>
          <w:b/>
        </w:rPr>
        <w:t xml:space="preserve">Tulos</w:t>
      </w:r>
    </w:p>
    <w:p>
      <w:r>
        <w:t xml:space="preserve">onko meksiko osa yhdysvaltoja?</w:t>
      </w:r>
    </w:p>
    <w:p>
      <w:r>
        <w:rPr>
          <w:b/>
        </w:rPr>
        <w:t xml:space="preserve">Tulos</w:t>
      </w:r>
    </w:p>
    <w:p>
      <w:r>
        <w:t xml:space="preserve">pidetäänkö Meksikoa osana Yhdysvaltoja?</w:t>
      </w:r>
    </w:p>
    <w:p>
      <w:r>
        <w:rPr>
          <w:b/>
        </w:rPr>
        <w:t xml:space="preserve">Esimerkki 3.235</w:t>
      </w:r>
    </w:p>
    <w:p>
      <w:r>
        <w:t xml:space="preserve">RAC-lippu (Reservation Against Cancellation) on lipputyyppi, jota voidaan myydä Intian rautateillä matkustamiseen. Vaikka se takaa matkustusvarmuuden, se ei takaa paikkaa. RAC-lipun varanneelle henkilölle varataan paikka, jos matkustajat, joilla on jo vahvistettu lippu, eivät saavu junaan ennen junan lähtöä tai jos heidän vahvistettu lippunsa peruutetaan. Vuoropaikka jaetaan kahteen paikkaan kahdelle RAC-lipun haltijalle. Jos viime hetken peruutuksia tulee tai jos kiintiöitä jää myymättä tai jos vahvistetun lipun haltijat saavat ilmaisen korotuksen (lisää myöhemmin), RAC-lipun haltija saa tyhjän paikan, ja toinen RAC-lipun haltija voi sitten muuttaa nämä kaksi paikkaa makuupaikaksi.</w:t>
      </w:r>
    </w:p>
    <w:p>
      <w:r>
        <w:rPr>
          <w:b/>
        </w:rPr>
        <w:t xml:space="preserve">Tulos</w:t>
      </w:r>
    </w:p>
    <w:p>
      <w:r>
        <w:t xml:space="preserve">voimmeko istua junassa rac-lippujen kanssa?</w:t>
      </w:r>
    </w:p>
    <w:p>
      <w:r>
        <w:rPr>
          <w:b/>
        </w:rPr>
        <w:t xml:space="preserve">Tulos</w:t>
      </w:r>
    </w:p>
    <w:p>
      <w:r>
        <w:t xml:space="preserve">voiko junaan nousta rac-lippujen kanssa?</w:t>
      </w:r>
    </w:p>
    <w:p>
      <w:r>
        <w:rPr>
          <w:b/>
        </w:rPr>
        <w:t xml:space="preserve">Tulos</w:t>
      </w:r>
    </w:p>
    <w:p>
      <w:r>
        <w:t xml:space="preserve">voinko matkustaa, jos lippuni on rasistinen?</w:t>
      </w:r>
    </w:p>
    <w:p>
      <w:r>
        <w:rPr>
          <w:b/>
        </w:rPr>
        <w:t xml:space="preserve">Tulos</w:t>
      </w:r>
    </w:p>
    <w:p>
      <w:r>
        <w:t xml:space="preserve">voiko rac e -lipun haltija nousta junaan?</w:t>
      </w:r>
    </w:p>
    <w:p>
      <w:r>
        <w:rPr>
          <w:b/>
        </w:rPr>
        <w:t xml:space="preserve">Esimerkki 3.236</w:t>
      </w:r>
    </w:p>
    <w:p>
      <w:r>
        <w:t xml:space="preserve">Kilpailu on tyrmäysturnaus. Jokaisella pelikierroksella joukkueet paritetaan sattumanvaraisesti, ja ensimmäinen arvottu joukkue on kotijoukkue. Jokainen ottelu kestää 90 minuuttia sekä mahdolliset ylimääräiset jatkoajat. Kunkin ottelun voittaja etenee seuraavalle kierrokselle, kun taas häviäjä putoaa turnauksesta. Jos ottelu päättyy tasapeliin, ottelu pelataan uudelleen toisen joukkueen kotikentällä myöhemmin. Jos myös uusintaottelu päättyy tasapeliin, pelataan 30 minuutin jatkoaika ja sen jälkeen rangaistuspotkukilpailu, jos selvää voittajaa ei vieläkään löydy. Välierissä ja loppuottelussa, jos ottelu päättyy tasapeliin, uusintaa ei järjestetä, vaan voittaja ratkaistaan joko jatkoajalla tai rangaistuspotkukilpailussa.</w:t>
      </w:r>
    </w:p>
    <w:p>
      <w:r>
        <w:rPr>
          <w:b/>
        </w:rPr>
        <w:t xml:space="preserve">Tulos</w:t>
      </w:r>
    </w:p>
    <w:p>
      <w:r>
        <w:t xml:space="preserve">Onko Scottish cupin välierässä jatkoaikaa?</w:t>
      </w:r>
    </w:p>
    <w:p>
      <w:r>
        <w:rPr>
          <w:b/>
        </w:rPr>
        <w:t xml:space="preserve">Tulos</w:t>
      </w:r>
    </w:p>
    <w:p>
      <w:r>
        <w:t xml:space="preserve">meneekö Scottish cup jatkoajalle?</w:t>
      </w:r>
    </w:p>
    <w:p>
      <w:r>
        <w:rPr>
          <w:b/>
        </w:rPr>
        <w:t xml:space="preserve">Esimerkki 3.237</w:t>
      </w:r>
    </w:p>
    <w:p>
      <w:r>
        <w:t xml:space="preserve">Empire State Building oli maailman korkein rakennus valmistumisestaan vuoteen 1972 asti, jolloin alkuperäisen World Trade Centerin 110-kerroksinen pohjoistorni valmistui. World Trade Center oli 417 metrin (1 368 jalan) korkeudellaan hetken maailman korkeimman rakennuksen titteliä, kunnes 108-kerroksinen Willis Tower (entinen Sears Tower) valmistui Chicagoon vuonna 1974. World Trade Centerin tornit tuhoutuivat terrori-iskuissa vuonna 2001, ja Empire State Building sai takaisin maailman korkeimman rakennuksen tittelin. Se pysyi korkeimpana huhtikuuhun 2012 asti, jolloin One World Trade Centerin rakennustyöt ylittivät sen. Neljänneksi korkein rakennus New Yorkissa on Bank of America Tower, jonka korkeus on 366 metriä (1 200 jalkaa) torni mukaan lukien. Viidenneksi korkeimmasta rakennuksesta ovat tasapisteissä 319 metriä korkea Chrysler Building, joka oli maailman korkein rakennus vuosina 1930-1931, ja New York Times Building, joka valmistui vuonna 2007. Jos kaksoistornit olisivat yhä pystyssä, ne olisivat kaupungin kolmanneksi ja neljänneksi korkeimmat rakennukset tai toiseksi ja kolmanneksi korkeimmat, jos uusia rakennuksia ei olisi rakennettu. Vain 432 Park Avenue on korkeampi.</w:t>
      </w:r>
    </w:p>
    <w:p>
      <w:r>
        <w:rPr>
          <w:b/>
        </w:rPr>
        <w:t xml:space="preserve">Tulos</w:t>
      </w:r>
    </w:p>
    <w:p>
      <w:r>
        <w:t xml:space="preserve">ovatko kaksoistornit korkeammat kuin Empire State Building?</w:t>
      </w:r>
    </w:p>
    <w:p>
      <w:r>
        <w:rPr>
          <w:b/>
        </w:rPr>
        <w:t xml:space="preserve">Tulos</w:t>
      </w:r>
    </w:p>
    <w:p>
      <w:r>
        <w:t xml:space="preserve">olivatko kaksoistornit korkeammat kuin Empire State Building?</w:t>
      </w:r>
    </w:p>
    <w:p>
      <w:r>
        <w:rPr>
          <w:b/>
        </w:rPr>
        <w:t xml:space="preserve">Tulos</w:t>
      </w:r>
    </w:p>
    <w:p>
      <w:r>
        <w:t xml:space="preserve">olivatko kaksoistornit korkeammat kuin Empire State Building?</w:t>
      </w:r>
    </w:p>
    <w:p>
      <w:r>
        <w:rPr>
          <w:b/>
        </w:rPr>
        <w:t xml:space="preserve">Esimerkki 3.238</w:t>
      </w:r>
    </w:p>
    <w:p>
      <w:r>
        <w:t xml:space="preserve">Elmer's ei käytä eläimiä tai eläinten osia liiman valmistukseen. Sen liimatuotteet valmistetaan synteettisistä materiaaleista, eikä niitä johdeta hevosten, lehmien tai muiden eläinten tai maidon käsittelystä.</w:t>
      </w:r>
    </w:p>
    <w:p>
      <w:r>
        <w:rPr>
          <w:b/>
        </w:rPr>
        <w:t xml:space="preserve">Tulos</w:t>
      </w:r>
    </w:p>
    <w:p>
      <w:r>
        <w:t xml:space="preserve">onko elmer's liimassa hevosta?</w:t>
      </w:r>
    </w:p>
    <w:p>
      <w:r>
        <w:rPr>
          <w:b/>
        </w:rPr>
        <w:t xml:space="preserve">Tulos</w:t>
      </w:r>
    </w:p>
    <w:p>
      <w:r>
        <w:t xml:space="preserve">onko elmer's liimassa maitoa?</w:t>
      </w:r>
    </w:p>
    <w:p>
      <w:r>
        <w:rPr>
          <w:b/>
        </w:rPr>
        <w:t xml:space="preserve">Esimerkki 3.239</w:t>
      </w:r>
    </w:p>
    <w:p>
      <w:r>
        <w:t xml:space="preserve">Nykyisten tieteellisten teorioiden mukaan aineen on kuljettava paikallisesti vääristyneen avaruusajan alueen suhteen valoa hitaammalla (myös subluminaalisella tai STL) nopeudella. Yleinen suhteellisuusteoria ei sulje pois näennäistä ylivalonnopeutta, mutta kaikki näennäisen ylivalonnopeuden fysikaalinen uskottavuus on kuitenkin spekulatiivista. Esimerkkejä näennäisistä FTL-ehdotuksista ovat Alcubierren ajo ja kulkukelpoinen madonreikä.</w:t>
      </w:r>
    </w:p>
    <w:p>
      <w:r>
        <w:rPr>
          <w:b/>
        </w:rPr>
        <w:t xml:space="preserve">Tulos</w:t>
      </w:r>
    </w:p>
    <w:p>
      <w:r>
        <w:t xml:space="preserve">voiko mikään liikkua valonnopeutta nopeammin?</w:t>
      </w:r>
    </w:p>
    <w:p>
      <w:r>
        <w:rPr>
          <w:b/>
        </w:rPr>
        <w:t xml:space="preserve">Tulos</w:t>
      </w:r>
    </w:p>
    <w:p>
      <w:r>
        <w:t xml:space="preserve">Voiko valonnopeutta nopeammin matkustaa?</w:t>
      </w:r>
    </w:p>
    <w:p>
      <w:r>
        <w:rPr>
          <w:b/>
        </w:rPr>
        <w:t xml:space="preserve">Tulos</w:t>
      </w:r>
    </w:p>
    <w:p>
      <w:r>
        <w:t xml:space="preserve">voimmeko matkustaa valonnopeutta nopeammin?</w:t>
      </w:r>
    </w:p>
    <w:p>
      <w:r>
        <w:rPr>
          <w:b/>
        </w:rPr>
        <w:t xml:space="preserve">Esimerkki 3.240</w:t>
      </w:r>
    </w:p>
    <w:p>
      <w:r>
        <w:t xml:space="preserve">Nyt kun Strike on päässyt eroon murhaajan aiheuttamasta stressistä, hän päättää korjata suhteensa Robiniin osallistumalla hänen häihinsä, joiden kutsua ei koskaan virallisesti peruttu hänen erottamisensa jälkeen. Strike ryntää kiireesti kirkkoon ja ehtii juuri ajoissa näkemään, kun Robin ja Matthew vaihtavat vihkivalat. Romaani päättyy, kun Robin katsoo häävieraita täynnä olevaan huoneeseen, näkee Striken ja säteilee.</w:t>
      </w:r>
    </w:p>
    <w:p>
      <w:r>
        <w:rPr>
          <w:b/>
        </w:rPr>
        <w:t xml:space="preserve">Tulos</w:t>
      </w:r>
    </w:p>
    <w:p>
      <w:r>
        <w:t xml:space="preserve">menikö Robin naimisiin Matthew'n kanssa Pahan uran lopussa?</w:t>
      </w:r>
    </w:p>
    <w:p>
      <w:r>
        <w:rPr>
          <w:b/>
        </w:rPr>
        <w:t xml:space="preserve">Tulos</w:t>
      </w:r>
    </w:p>
    <w:p>
      <w:r>
        <w:t xml:space="preserve">menikö Robin naimisiin Pahan uran lopussa?</w:t>
      </w:r>
    </w:p>
    <w:p>
      <w:r>
        <w:rPr>
          <w:b/>
        </w:rPr>
        <w:t xml:space="preserve">Esimerkki 3.241</w:t>
      </w:r>
    </w:p>
    <w:p>
      <w:r>
        <w:t xml:space="preserve">A Star Is Born on yhdysvaltalainen musiikkiaiheinen romanttinen draamaelokuva vuodelta 2018, jonka on tuottanut ja ohjannut Bradley Cooper (ohjaajadebyytissään) ja jonka ovat käsikirjoittaneet Cooper, Eric Roth ja Will Fetters. Vuonna 1937 valmistuneen samannimisen elokuvan uusintafilmatisoinnin pääosissa nähdään Cooper, Lady Gaga, Andrew Dice Clay, Dave Chappelle ja Sam Elliott, ja siinä seurataan kovaa juovaa muusikkoa (Cooper), joka löytää nuoren laulajan (Gaga) ja rakastuu häneen. Kyseessä on neljäs uusintafilmatisointi vuoden 1937 alkuperäisestä elokuvasta vuoden 1954 musikaalin, vuoden 1976 rockmusikaalin ja vuoden 2013 Bollywood-romanssielokuvan jälkeen.</w:t>
      </w:r>
    </w:p>
    <w:p>
      <w:r>
        <w:rPr>
          <w:b/>
        </w:rPr>
        <w:t xml:space="preserve">Tulos</w:t>
      </w:r>
    </w:p>
    <w:p>
      <w:r>
        <w:t xml:space="preserve">onko A star is born with lady gaga remake?</w:t>
      </w:r>
    </w:p>
    <w:p>
      <w:r>
        <w:rPr>
          <w:b/>
        </w:rPr>
        <w:t xml:space="preserve">Tulos</w:t>
      </w:r>
    </w:p>
    <w:p>
      <w:r>
        <w:t xml:space="preserve">onko nykyinen elokuva A star is born uusintafilmatisointi?</w:t>
      </w:r>
    </w:p>
    <w:p>
      <w:r>
        <w:rPr>
          <w:b/>
        </w:rPr>
        <w:t xml:space="preserve">Tulos</w:t>
      </w:r>
    </w:p>
    <w:p>
      <w:r>
        <w:t xml:space="preserve">Onko A Star Is A Born uusintaversio?</w:t>
      </w:r>
    </w:p>
    <w:p>
      <w:r>
        <w:rPr>
          <w:b/>
        </w:rPr>
        <w:t xml:space="preserve">Tulos</w:t>
      </w:r>
    </w:p>
    <w:p>
      <w:r>
        <w:t xml:space="preserve">onko uusi tähti syntyy -elokuva remake?</w:t>
      </w:r>
    </w:p>
    <w:p>
      <w:r>
        <w:rPr>
          <w:b/>
        </w:rPr>
        <w:t xml:space="preserve">Tulos</w:t>
      </w:r>
    </w:p>
    <w:p>
      <w:r>
        <w:t xml:space="preserve">onko nykyinen Star is born uusintaversio?</w:t>
      </w:r>
    </w:p>
    <w:p>
      <w:r>
        <w:rPr>
          <w:b/>
        </w:rPr>
        <w:t xml:space="preserve">Esimerkki 3.242</w:t>
      </w:r>
    </w:p>
    <w:p>
      <w:r>
        <w:t xml:space="preserve">Täydellinen kuunpimennys tapahtui 27. heinäkuuta 2018. Kuu kulki Maan varjon keskipisteen läpi ensimmäisessä keskeisessä kuunpimennyksessä sitten 15. kesäkuuta 2011. Se oli myös toinen täydellinen kuunpimennys vuonna 2018 31. tammikuuta tapahtuneen jälkeen.</w:t>
      </w:r>
    </w:p>
    <w:p>
      <w:r>
        <w:rPr>
          <w:b/>
        </w:rPr>
        <w:t xml:space="preserve">Tulos</w:t>
      </w:r>
    </w:p>
    <w:p>
      <w:r>
        <w:t xml:space="preserve">onko kuunpimennys heinäkuussa 2018?</w:t>
      </w:r>
    </w:p>
    <w:p>
      <w:r>
        <w:rPr>
          <w:b/>
        </w:rPr>
        <w:t xml:space="preserve">Tulos</w:t>
      </w:r>
    </w:p>
    <w:p>
      <w:r>
        <w:t xml:space="preserve">onko kuunpimennys 27. heinäkuuta 2018?</w:t>
      </w:r>
    </w:p>
    <w:p>
      <w:r>
        <w:rPr>
          <w:b/>
        </w:rPr>
        <w:t xml:space="preserve">Esimerkki 3.243</w:t>
      </w:r>
    </w:p>
    <w:p>
      <w:r>
        <w:t xml:space="preserve">Pelin perusstrategia on parantaa kättä muodostamalla sulautumia ja poistamalla kuollutta puuta. Ginissä on kahdenlaisia yhdistelmiä: Kolmen tai neljän kortin sarjat, joilla on sama arvo, esim. 8♥ 8 8 8♠, ja kolmen tai useamman kortin sarjat, jotka ovat samaa maata, esim. 3♥ 4♥ 5♥ tai enemmän. Deadwood-kortit ovat kortteja, jotka eivät kuulu mihinkään yhdistelmään. Ässät katsotaan mataliksi - ne voivat muodostaa sarjan muiden ässien kanssa, mutta vain juoksujen matalat päät (A♠ 2♠ 3♠ on laillinen juoksu, mutta Q♠ K♠ A♠ ei ole). Pelaaja voi muodostaa kädessään minkä tahansa yhdistelmän sulautuksia, olipa siinä sitten kaikki sarjat, kaikki juoksut tai sekoitus molempia. Käsi voi sisältää kolme tai vähemmän sulautumia, jotta se kolkkaa tai muodostaa laillisen ginin.</w:t>
      </w:r>
    </w:p>
    <w:p>
      <w:r>
        <w:rPr>
          <w:b/>
        </w:rPr>
        <w:t xml:space="preserve">Tulos</w:t>
      </w:r>
    </w:p>
    <w:p>
      <w:r>
        <w:t xml:space="preserve">pitääkö gin rummion olla sama puku?</w:t>
      </w:r>
    </w:p>
    <w:p>
      <w:r>
        <w:rPr>
          <w:b/>
        </w:rPr>
        <w:t xml:space="preserve">Tulos</w:t>
      </w:r>
    </w:p>
    <w:p>
      <w:r>
        <w:t xml:space="preserve">pitääkö juoksujen olla samassa puvussa gin rummissa?</w:t>
      </w:r>
    </w:p>
    <w:p>
      <w:r>
        <w:rPr>
          <w:b/>
        </w:rPr>
        <w:t xml:space="preserve">Esimerkki 3.244</w:t>
      </w:r>
    </w:p>
    <w:p>
      <w:r>
        <w:t xml:space="preserve">Shyamalan tai Paramount/Nickelodeon eivät heti vahvistaneet, että elokuvalle on annettu lupa tai että trilogia lopetetaan. Viimeisen ilmansuodattimen kuvausten aikana Shyamalan laati karkean luonnoksen toisesta elokuvasta, joka on ``tummempi'' ja jossa Summer Bishilin esittämä Azula on päävastustaja. Heinäkuussa 2010 New York Magazinen haastattelussa Shyamalan kommentoi: ``Näiden kuukausien aikana tiedämme, onko meillä siihen mahdollisuus vai ei'', kun häneltä kysyttiin jatko-osasta. Tällaista ilmoitusta ei tehty, ja syyskuussa 2010 haastattelussa kysyttäessä, tiesikö hän, milloin jatko-osa tehdään, hän vastasi: ``En tiedä, koska on niin monia tekijöitä, jotka he ottavat huomioon'', ja lisäsi: ``Luulen, että se tulee alueelle, jossa siitä tulee keskustelua - kuten hyvät ja huonot puolet''. Syyskuussa 2015 Shyamalan vahvisti Metro UK:lle, että hän saattaa työskennellä jatko-osan parissa saatuaan valmiiksi seuraavan trillerinsa, jonka kuvaukset alkoivat marraskuussa 2015.</w:t>
      </w:r>
    </w:p>
    <w:p>
      <w:r>
        <w:rPr>
          <w:b/>
        </w:rPr>
        <w:t xml:space="preserve">Tulos</w:t>
      </w:r>
    </w:p>
    <w:p>
      <w:r>
        <w:t xml:space="preserve">onko viimeiselle ilmansuojelijalle tulossa jatko-osa?</w:t>
      </w:r>
    </w:p>
    <w:p>
      <w:r>
        <w:rPr>
          <w:b/>
        </w:rPr>
        <w:t xml:space="preserve">Tulos</w:t>
      </w:r>
    </w:p>
    <w:p>
      <w:r>
        <w:t xml:space="preserve">onko last airbender 2:lle olemassa virallista julkaisupäivää?</w:t>
      </w:r>
    </w:p>
    <w:p>
      <w:r>
        <w:rPr>
          <w:b/>
        </w:rPr>
        <w:t xml:space="preserve">Tulos</w:t>
      </w:r>
    </w:p>
    <w:p>
      <w:r>
        <w:t xml:space="preserve">Onko The Last Airbender 2:lle olemassa virallista julkaisupäivää?</w:t>
      </w:r>
    </w:p>
    <w:p>
      <w:r>
        <w:rPr>
          <w:b/>
        </w:rPr>
        <w:t xml:space="preserve">Esimerkki 3.245</w:t>
      </w:r>
    </w:p>
    <w:p>
      <w:r>
        <w:t xml:space="preserve">Sam's West, Inc. (tunnetaan myös nimellä Sam's Club) on yhdysvaltalainen Walmartin omistama ja ylläpitämä, vuonna 1983 perustettu ja Walmartin perustajan Sam Waltonin mukaan nimetty yhdysvaltalainen vähittäiskaupan varastoklubien ketju. Vuonna 2012 Sam's Club -ketjuun kuului 47 miljoonaa jäsentä Yhdysvalloissa (Puerto Rico mukaan lukien), ja se on kahdeksanneksi suurin yhdysvaltalainen vähittäismyyjä. Tammikuun 31. päivästä lähtien Sam's Club on myyntimäärältään toiseksi suurin varastoklubien joukossa 56,828 miljardin dollarin myynnillä (tilivuonna 2016) Costcon jälkeen.</w:t>
      </w:r>
    </w:p>
    <w:p>
      <w:r>
        <w:rPr>
          <w:b/>
        </w:rPr>
        <w:t xml:space="preserve">Tulos</w:t>
      </w:r>
    </w:p>
    <w:p>
      <w:r>
        <w:t xml:space="preserve">onko walmart ja sam's club sama asia?</w:t>
      </w:r>
    </w:p>
    <w:p>
      <w:r>
        <w:rPr>
          <w:b/>
        </w:rPr>
        <w:t xml:space="preserve">Tulos</w:t>
      </w:r>
    </w:p>
    <w:p>
      <w:r>
        <w:t xml:space="preserve">ovatko walmart ja sams club sama yritys?</w:t>
      </w:r>
    </w:p>
    <w:p>
      <w:r>
        <w:rPr>
          <w:b/>
        </w:rPr>
        <w:t xml:space="preserve">Esimerkki 3.246</w:t>
      </w:r>
    </w:p>
    <w:p>
      <w:r>
        <w:t xml:space="preserve">Archie Comics on suojannut termin "Bughead", jonka fanit ovat luoneet Betty ja Jugheadin välisestä suhteesta sekä sarjakuvissa että CW-sarjassa Riverdale. Betty ja Jughead ovat romanttisesti kanonisia toistaiseksi vain Riverdale-universumissa, vaikka Archie Comics on ottanut heidän salapoliisisisuhteensa ja siitä johtuvan aluksen nimen (#bughead) käyttöön Riverdale-sarjakuvissaan.</w:t>
      </w:r>
    </w:p>
    <w:p>
      <w:r>
        <w:rPr>
          <w:b/>
        </w:rPr>
        <w:t xml:space="preserve">Tulos</w:t>
      </w:r>
    </w:p>
    <w:p>
      <w:r>
        <w:t xml:space="preserve">seurustelivatko Jughead ja Betty sarjakuvissa?</w:t>
      </w:r>
    </w:p>
    <w:p>
      <w:r>
        <w:rPr>
          <w:b/>
        </w:rPr>
        <w:t xml:space="preserve">Tulos</w:t>
      </w:r>
    </w:p>
    <w:p>
      <w:r>
        <w:t xml:space="preserve">olivatko jughead ja betty yhdessä sarjakuvissa?</w:t>
      </w:r>
    </w:p>
    <w:p>
      <w:r>
        <w:rPr>
          <w:b/>
        </w:rPr>
        <w:t xml:space="preserve">Tulos</w:t>
      </w:r>
    </w:p>
    <w:p>
      <w:r>
        <w:t xml:space="preserve">menevätkö jughead ja betty yhteen sarjakuvissa?</w:t>
      </w:r>
    </w:p>
    <w:p>
      <w:r>
        <w:rPr>
          <w:b/>
        </w:rPr>
        <w:t xml:space="preserve">Tulos</w:t>
      </w:r>
    </w:p>
    <w:p>
      <w:r>
        <w:t xml:space="preserve">olivatko Betty ja Jughead yhdessä sarjakuvissa?</w:t>
      </w:r>
    </w:p>
    <w:p>
      <w:r>
        <w:rPr>
          <w:b/>
        </w:rPr>
        <w:t xml:space="preserve">Esimerkki 3.247</w:t>
      </w:r>
    </w:p>
    <w:p>
      <w:r>
        <w:t xml:space="preserve">Merivesi eli suolavesi on merestä tai valtamerestä peräisin olevaa vettä. Maailman valtamerten meriveden suolapitoisuus on keskimäärin noin 3,5 % (35 g/l, 599 mM). Tämä tarkoittaa, että jokaisessa kilogrammassa (noin yhdessä litrassa) merivettä on noin 35 grammaa (1,2 oz) liuenneita suoloja (pääasiassa natrium- (Na ) ja kloridi- (Cl ) -ioneja). Keskimääräinen tiheys pinnalla on 1,025 kg/l. Merivesi on tiheämpää kuin makea vesi ja puhdas vesi (tiheys 1,0 kg/l 4 °C:ssa (39 °F)), koska liuenneet suolat lisäävät massaa suuremmassa suhteessa kuin tilavuus. Meriveden jäätymispiste laskee suolapitoisuuden kasvaessa. Tyypillisessä suolapitoisuudessa se jäätyy noin -2 °C:ssa (28 °F). Kylmin koskaan mitattu merivesi (nestemäisessä tilassa) mitattiin vuonna 2010 Etelämantereen jäätikön alla olevassa purossa, ja sen lämpötila oli -2,6 °C (27,3 °F). Meriveden pH-arvo rajoittuu yleensä 7,5-8,4:n välille. Merivedelle ei kuitenkaan ole yleisesti hyväksyttyä pH-asteikkoa, ja eri viiteasteikoilla tehtyjen mittausten välinen ero voi olla jopa 0,14 yksikköä.</w:t>
      </w:r>
    </w:p>
    <w:p>
      <w:r>
        <w:rPr>
          <w:b/>
        </w:rPr>
        <w:t xml:space="preserve">Tulos</w:t>
      </w:r>
    </w:p>
    <w:p>
      <w:r>
        <w:t xml:space="preserve">Onko merivesi ja suolavesi sama asia?</w:t>
      </w:r>
    </w:p>
    <w:p>
      <w:r>
        <w:rPr>
          <w:b/>
        </w:rPr>
        <w:t xml:space="preserve">Tulos</w:t>
      </w:r>
    </w:p>
    <w:p>
      <w:r>
        <w:t xml:space="preserve">Onko suolainen vesi sama kuin merivesi?</w:t>
      </w:r>
    </w:p>
    <w:p>
      <w:r>
        <w:rPr>
          <w:b/>
        </w:rPr>
        <w:t xml:space="preserve">Esimerkki 3.248</w:t>
      </w:r>
    </w:p>
    <w:p>
      <w:r>
        <w:t xml:space="preserve">Karibianmeri (espanjaksi Mar Caribe, ranskaksi Mer des Caraïbes, hollanniksi Caraïbische Zee) on Atlantin valtameri läntisen pallonpuoliskon tropiikissa. Se rajoittuu lännessä ja lounaassa Meksikoon ja Keski-Amerikkaan, pohjoisessa Kuubasta alkaviin Suuriin Antilleihin, idässä Pieniin Antilleihin ja etelässä Etelä-Amerikan pohjoisrannikkoon.</w:t>
      </w:r>
    </w:p>
    <w:p>
      <w:r>
        <w:rPr>
          <w:b/>
        </w:rPr>
        <w:t xml:space="preserve">Tulos</w:t>
      </w:r>
    </w:p>
    <w:p>
      <w:r>
        <w:t xml:space="preserve">Onko Karibia osa Atlantin valtamerta?</w:t>
      </w:r>
    </w:p>
    <w:p>
      <w:r>
        <w:rPr>
          <w:b/>
        </w:rPr>
        <w:t xml:space="preserve">Tulos</w:t>
      </w:r>
    </w:p>
    <w:p>
      <w:r>
        <w:t xml:space="preserve">Onko Karibianmeri osa Atlantin valtamerta?</w:t>
      </w:r>
    </w:p>
    <w:p>
      <w:r>
        <w:rPr>
          <w:b/>
        </w:rPr>
        <w:t xml:space="preserve">Esimerkki 3.249</w:t>
      </w:r>
    </w:p>
    <w:p>
      <w:r>
        <w:t xml:space="preserve">Isänpäivä on juhla, jolla kunnioitetaan isiä ja juhlitaan isyyttä, isäsiteitä ja isien vaikutusta yhteiskunnassa. Katolisessa Euroopassa sitä on vietetty 19. maaliskuuta (Pyhän Joosefin päivä) keskiajalta lähtien. Espanjalaiset ja portugalilaiset toivat tämän juhlan Latinalaiseen Amerikkaan, jossa sitä vietetään edelleen usein 19. maaliskuuta, vaikka monet Euroopan ja Amerikan maat ovatkin ottaneet käyttöön Yhdysvaltain päivämäärän, joka on kesäkuun kolmas sunnuntai. Sitä vietetään eri päivinä monissa osissa maailmaa, yleisimmin maalis-, huhti- ja kesäkuussa. Se täydentää samankaltaisia perheenjäsenten kunniaksi vietettäviä juhlia, kuten äitienpäivää, sisarusten päivää ja isovanhempien päivää.</w:t>
      </w:r>
    </w:p>
    <w:p>
      <w:r>
        <w:rPr>
          <w:b/>
        </w:rPr>
        <w:t xml:space="preserve">Tulos</w:t>
      </w:r>
    </w:p>
    <w:p>
      <w:r>
        <w:t xml:space="preserve">onko isänpäivä aina samana päivänä?</w:t>
      </w:r>
    </w:p>
    <w:p>
      <w:r>
        <w:rPr>
          <w:b/>
        </w:rPr>
        <w:t xml:space="preserve">Tulos</w:t>
      </w:r>
    </w:p>
    <w:p>
      <w:r>
        <w:t xml:space="preserve">onko isänpäivä aina ollut sunnuntaina?</w:t>
      </w:r>
    </w:p>
    <w:p>
      <w:r>
        <w:rPr>
          <w:b/>
        </w:rPr>
        <w:t xml:space="preserve">Tulos</w:t>
      </w:r>
    </w:p>
    <w:p>
      <w:r>
        <w:t xml:space="preserve">onko isänpäivä joka vuosi sunnuntaina?</w:t>
      </w:r>
    </w:p>
    <w:p>
      <w:r>
        <w:rPr>
          <w:b/>
        </w:rPr>
        <w:t xml:space="preserve">Tulos</w:t>
      </w:r>
    </w:p>
    <w:p>
      <w:r>
        <w:t xml:space="preserve">onko isänpäivä joka vuosi samana päivänä?</w:t>
      </w:r>
    </w:p>
    <w:p>
      <w:r>
        <w:rPr>
          <w:b/>
        </w:rPr>
        <w:t xml:space="preserve">Tulos</w:t>
      </w:r>
    </w:p>
    <w:p>
      <w:r>
        <w:t xml:space="preserve">onko isänpäivä joka vuosi samana päivänä?</w:t>
      </w:r>
    </w:p>
    <w:p>
      <w:r>
        <w:rPr>
          <w:b/>
        </w:rPr>
        <w:t xml:space="preserve">Tulos</w:t>
      </w:r>
    </w:p>
    <w:p>
      <w:r>
        <w:t xml:space="preserve">onko isänpäivä sama päivä kaikkialla maailmassa?</w:t>
      </w:r>
    </w:p>
    <w:p>
      <w:r>
        <w:rPr>
          <w:b/>
        </w:rPr>
        <w:t xml:space="preserve">Tulos</w:t>
      </w:r>
    </w:p>
    <w:p>
      <w:r>
        <w:t xml:space="preserve">onko isänpäivä syyskuun ensimmäinen sunnuntai?</w:t>
      </w:r>
    </w:p>
    <w:p>
      <w:r>
        <w:rPr>
          <w:b/>
        </w:rPr>
        <w:t xml:space="preserve">Esimerkki 3.250</w:t>
      </w:r>
    </w:p>
    <w:p>
      <w:r>
        <w:t xml:space="preserve">Grammajauho tai kikhernejauho tai besan (hindi: बेसन; burmalainen: ပဲမှုန့်; urdu: بيسن), on palkokasvijauho, joka on valmistettu bengalilaisesta kikherneestä. Se on Intian mantereen keittiön perusaine, muun muassa Intian, Bangladeshin, Burman, Nepalin, Pakistanin ja Sri Lankan keittiöissä. Grammajauhoa voidaan valmistaa joko raaoista tai paahdetuista gram-pavuista. Paahdettu lajike on maukkaampi, kun taas raaka lajike on hieman kitkerän makuinen.</w:t>
      </w:r>
    </w:p>
    <w:p>
      <w:r>
        <w:rPr>
          <w:b/>
        </w:rPr>
        <w:t xml:space="preserve">Tulos</w:t>
      </w:r>
    </w:p>
    <w:p>
      <w:r>
        <w:t xml:space="preserve">Onko grammajauho ja kikhernejauho sama asia?</w:t>
      </w:r>
    </w:p>
    <w:p>
      <w:r>
        <w:rPr>
          <w:b/>
        </w:rPr>
        <w:t xml:space="preserve">Tulos</w:t>
      </w:r>
    </w:p>
    <w:p>
      <w:r>
        <w:t xml:space="preserve">ovatko kikhernejauho ja grammajauho sama asia?</w:t>
      </w:r>
    </w:p>
    <w:p>
      <w:r>
        <w:rPr>
          <w:b/>
        </w:rPr>
        <w:t xml:space="preserve">Esimerkki 3.251</w:t>
      </w:r>
    </w:p>
    <w:p>
      <w:r>
        <w:t xml:space="preserve">Yhdysvalloissa käytetty termi "tislattu etikka" (jota Yhdistyneessä kuningaskunnassa kutsutaan nimellä "spirit vinegar" ja Kanadassa nimellä "white vinegar") on eräänlainen harhaanjohtava nimitys, koska sitä ei valmisteta tislaamalla vaan käymällä tislatusta alkoholista. Fermentaatti laimennetaan, jolloin saadaan väritön liuos, jossa on 5-8 % etikkahappoa vedessä ja jonka pH on noin 2,6. Sitä kutsutaan tislatuksi alkoholiksi, neitsytetkaksi tai valkoviinietikaksi, ja sitä käytetään ruoanlaitossa, leivonnassa, lihan säilömisessä ja marinoinnissa sekä lääke-, laboratorio- ja puhdistustarkoituksiin. Joillakin alueilla yleisin lähtöaine on edullisuutensa vuoksi mallas tai Yhdysvalloissa maissi. Joskus sitä johdetaan öljystä. Yhdistyneessä kuningaskunnassa tislattua etikkaa valmistetaan tislaamalla maltaita, jolloin saadaan kirkasta etikkaa, joka säilyttää osan maltaan mausta. Tislattua etikkaa käytetään pääasiassa ruoanlaittoon, vaikka Skotlannissa sitä käytetäänkin vaihtoehtona ruskealle tai vaalealle mallasetikalle. Valkoista tislattua etikkaa voidaan käyttää myös puhdistukseen, ja sitä myydäänkin jonkin verran nimenomaan tähän tarkoitukseen.</w:t>
      </w:r>
    </w:p>
    <w:p>
      <w:r>
        <w:rPr>
          <w:b/>
        </w:rPr>
        <w:t xml:space="preserve">Tulos</w:t>
      </w:r>
    </w:p>
    <w:p>
      <w:r>
        <w:t xml:space="preserve">Onko tislattu etikka sama kuin valkoinen etikka ruoanlaittoon?</w:t>
      </w:r>
    </w:p>
    <w:p>
      <w:r>
        <w:rPr>
          <w:b/>
        </w:rPr>
        <w:t xml:space="preserve">Tulos</w:t>
      </w:r>
    </w:p>
    <w:p>
      <w:r>
        <w:t xml:space="preserve">Onko valkoinen etikka sama kuin väkiviinaetikka?</w:t>
      </w:r>
    </w:p>
    <w:p>
      <w:r>
        <w:rPr>
          <w:b/>
        </w:rPr>
        <w:t xml:space="preserve">Esimerkki 3.252</w:t>
      </w:r>
    </w:p>
    <w:p>
      <w:r>
        <w:t xml:space="preserve">Vuonna 2018 yhteensä 22 osavaltiossa ei ole koskaan ollut naiskuvernööriä. Nämä osavaltiot ovat: Kaliforniassa, Arkansasissa, Coloradossa, Floridassa, Georgiassa, Idahossa, Illinoisissa, Indianassa, Mainessa, Marylandissa, Minnesotassa, Mississippissä, Missourissa, Nevadassa, New Yorkissa, Pohjois-Dakotassa, Pennsylvaniassa, Etelä-Dakotassa, Tennesseessä, Virginiassa, Länsi-Virginiassa ja Wisconsinissa. Kuudessa näistä osavaltioista (Minnesota, Mississippi, New York, Ohio, Tennessee ja Utah) ei ole koskaan edes nähty suuren puolueen asettavan naisehdokasta kuvernöörinvaaleissa, vaikka Minnesotassa on toiminut kahdeksan peräkkäistä naiskuvernöörin sijaiskuvernööriä vuodesta 1982 tähän päivään.</w:t>
      </w:r>
    </w:p>
    <w:p>
      <w:r>
        <w:rPr>
          <w:b/>
        </w:rPr>
        <w:t xml:space="preserve">Tulos</w:t>
      </w:r>
    </w:p>
    <w:p>
      <w:r>
        <w:t xml:space="preserve">Onko Kaliforniassa koskaan ollut naiskuvernööriä?</w:t>
      </w:r>
    </w:p>
    <w:p>
      <w:r>
        <w:rPr>
          <w:b/>
        </w:rPr>
        <w:t xml:space="preserve">Tulos</w:t>
      </w:r>
    </w:p>
    <w:p>
      <w:r>
        <w:t xml:space="preserve">Onko Georgiassa koskaan ollut naiskuvernööriä?</w:t>
      </w:r>
    </w:p>
    <w:p>
      <w:r>
        <w:rPr>
          <w:b/>
        </w:rPr>
        <w:t xml:space="preserve">Tulos</w:t>
      </w:r>
    </w:p>
    <w:p>
      <w:r>
        <w:t xml:space="preserve">Onko New Yorkissa koskaan ollut naiskuvernööriä?</w:t>
      </w:r>
    </w:p>
    <w:p>
      <w:r>
        <w:rPr>
          <w:b/>
        </w:rPr>
        <w:t xml:space="preserve">Esimerkki 3.253</w:t>
      </w:r>
    </w:p>
    <w:p>
      <w:r>
        <w:t xml:space="preserve">jossa (A) ja (B) ilmaisevat lajien A ja B konsentraatiot (yleensä mooleina litrassa (molarisuus, M)). Eksponentit x ja y ovat A:n ja B:n osittaiset reaktiojärjestykset, ja kokonaisreaktiojärjestys on eksponenttien summa. Nämä ovat usein positiivisia kokonaislukuja, mutta ne voivat olla myös nolla, murtoluku tai negatiivinen. Vakio k on reaktion nopeusvakio tai reaktion nopeuskerroin, ja sen yksikkö on 1/aika. Sen arvo voi riippua olosuhteista, kuten lämpötilasta, ionivahvuudesta, adsorbentin pinta-alasta tai valonsäteilystä.</w:t>
      </w:r>
    </w:p>
    <w:p>
      <w:r>
        <w:rPr>
          <w:b/>
        </w:rPr>
        <w:t xml:space="preserve">Tulos</w:t>
      </w:r>
    </w:p>
    <w:p>
      <w:r>
        <w:t xml:space="preserve">Voiko reaktion järjestys olla negatiivinen?</w:t>
      </w:r>
    </w:p>
    <w:p>
      <w:r>
        <w:rPr>
          <w:b/>
        </w:rPr>
        <w:t xml:space="preserve">Tulos</w:t>
      </w:r>
    </w:p>
    <w:p>
      <w:r>
        <w:t xml:space="preserve">Onko mahdollista, että reaktiojärjestys on negatiivinen?</w:t>
      </w:r>
    </w:p>
    <w:p>
      <w:r>
        <w:rPr>
          <w:b/>
        </w:rPr>
        <w:t xml:space="preserve">Esimerkki 3.254</w:t>
      </w:r>
    </w:p>
    <w:p>
      <w:r>
        <w:t xml:space="preserve">Trinidad ja Tobago osallistui vuoden 2018 jalkapallon MM-kisojen karsintoihin neljännellä kierroksella, ja se arvottiin C-ryhmään Guatemalan, Saint Vincent ja Grenadiinien sekä Yhdysvaltojen kanssa. Joukkue sijoittuisi C-ryhmässä toiseksi yhteensä 11 pisteellä ja pääsi näin ollen kuuden joukkoon. Viimeisellä kierroksella se kuitenkin sijoittuisi kuudenneksi vain kuudella pisteellä, vaikka se pudotti Yhdysvallat MM-kisapaikasta 2-1-voitolla viimeisessä ottelussa.</w:t>
      </w:r>
    </w:p>
    <w:p>
      <w:r>
        <w:rPr>
          <w:b/>
        </w:rPr>
        <w:t xml:space="preserve">Tulos</w:t>
      </w:r>
    </w:p>
    <w:p>
      <w:r>
        <w:t xml:space="preserve">pääsikö Trinidad ja Tobago MM-kisoihin 2018?</w:t>
      </w:r>
    </w:p>
    <w:p>
      <w:r>
        <w:rPr>
          <w:b/>
        </w:rPr>
        <w:t xml:space="preserve">Tulos</w:t>
      </w:r>
    </w:p>
    <w:p>
      <w:r>
        <w:t xml:space="preserve">lähteekö Trinidad ja Tobago MM-kisoihin 2018?</w:t>
      </w:r>
    </w:p>
    <w:p>
      <w:r>
        <w:rPr>
          <w:b/>
        </w:rPr>
        <w:t xml:space="preserve">Esimerkki 3.255</w:t>
      </w:r>
    </w:p>
    <w:p>
      <w:r>
        <w:t xml:space="preserve">Barq's /ˈbɑːrks/ on amerikkalainen virvoitusjuoma. Sen juomaolutmerkki on tunnettu siitä, että siinä on kofeiinia. Edward Barqin luoma ja 1900-luvun vaihteesta lähtien pullotettu Barq's on Barqin perheen omistuksessa, mutta Coca-Cola Companyn pullottama. Se tunnettiin vuoteen 2012 asti nimellä Barq's Famous Olde Tyme Root Beer.</w:t>
      </w:r>
    </w:p>
    <w:p>
      <w:r>
        <w:rPr>
          <w:b/>
        </w:rPr>
        <w:t xml:space="preserve">Tulos</w:t>
      </w:r>
    </w:p>
    <w:p>
      <w:r>
        <w:t xml:space="preserve">onko barq's-juustossa kofeiinia?</w:t>
      </w:r>
    </w:p>
    <w:p>
      <w:r>
        <w:rPr>
          <w:b/>
        </w:rPr>
        <w:t xml:space="preserve">Tulos</w:t>
      </w:r>
    </w:p>
    <w:p>
      <w:r>
        <w:t xml:space="preserve">Onko barq's root beer Pepsi-tuote?</w:t>
      </w:r>
    </w:p>
    <w:p>
      <w:r>
        <w:rPr>
          <w:b/>
        </w:rPr>
        <w:t xml:space="preserve">Esimerkki 3.256</w:t>
      </w:r>
    </w:p>
    <w:p>
      <w:r>
        <w:t xml:space="preserve">Kansallinen neuvosto on rekisteröity 501(c)(3) voittoa tavoittelematon järjestö, ja se rahoitetaan yksityisillä lahjoituksilla, jäsenmaksuilla, yrityssponsoreilla ja erityistapahtumilla, joiden kokonaistulot ovat 237 miljoonaa dollaria.</w:t>
      </w:r>
    </w:p>
    <w:p>
      <w:r>
        <w:rPr>
          <w:b/>
        </w:rPr>
        <w:t xml:space="preserve">Tulos</w:t>
      </w:r>
    </w:p>
    <w:p>
      <w:r>
        <w:t xml:space="preserve">Onko partiolaiset voittoa tavoittelematon järjestö?</w:t>
      </w:r>
    </w:p>
    <w:p>
      <w:r>
        <w:rPr>
          <w:b/>
        </w:rPr>
        <w:t xml:space="preserve">Tulos</w:t>
      </w:r>
    </w:p>
    <w:p>
      <w:r>
        <w:t xml:space="preserve">Onko Amerikan partiolaiset voittoa tavoittelematon järjestö?</w:t>
      </w:r>
    </w:p>
    <w:p>
      <w:r>
        <w:rPr>
          <w:b/>
        </w:rPr>
        <w:t xml:space="preserve">Esimerkki 3.257</w:t>
      </w:r>
    </w:p>
    <w:p>
      <w:r>
        <w:t xml:space="preserve">Helmikuussa 2004 IFAB ilmoitti, että Portugalin EM-kisojen 2004 jälkeen sekä kultainen maali että hopeinen maali poistettaisiin pelisäännöistä. Vuoden 2006 Saksan MM-kisojen jälkeen kultaista maalia ei ole enää koskaan käytetty, jos ottelu on tasan pudotuspelivaiheessa, ja FIFA palautti alkuperäiset säännöt: jos ottelu on tasan alkuperäisen 90 minuutin jälkeen, pelataan kaksi 15 minuutin jatkoaikaa. Jos tasapeli säilyy tämänkin jälkeen, voittaja ratkaistaan rangaistuspotkukilpailussa.</w:t>
      </w:r>
    </w:p>
    <w:p>
      <w:r>
        <w:rPr>
          <w:b/>
        </w:rPr>
        <w:t xml:space="preserve">Tulos</w:t>
      </w:r>
    </w:p>
    <w:p>
      <w:r>
        <w:t xml:space="preserve">onko MM-kisojen jatkoaika kultainen maali?</w:t>
      </w:r>
    </w:p>
    <w:p>
      <w:r>
        <w:rPr>
          <w:b/>
        </w:rPr>
        <w:t xml:space="preserve">Tulos</w:t>
      </w:r>
    </w:p>
    <w:p>
      <w:r>
        <w:t xml:space="preserve">sovelletaanko kultaista maalia vuoden 2018 MM-kisoissa?</w:t>
      </w:r>
    </w:p>
    <w:p>
      <w:r>
        <w:rPr>
          <w:b/>
        </w:rPr>
        <w:t xml:space="preserve">Esimerkki 3.258</w:t>
      </w:r>
    </w:p>
    <w:p>
      <w:r>
        <w:t xml:space="preserve">Tohtori Henry ``Hank'' Pym on fiktiivinen hahmo, joka esiintyy Marvel Comicsin julkaisemissa amerikkalaisissa sarjakuvissa. Toimittaja ja juonenkääntäjä Stan Lee, käsikirjoittaja Larry Lieber ja piirtäjä Jack Kirby loivat hahmon, joka ilmestyi ensimmäisen kerran Tales to Astonish -lehdessä numero 27 (tammikuu 1962). Hahmo, tiedemies, joka debytoi itsenäisessä tieteisantologiatarinassa, palasi useita numeroita myöhemmin supersankari Ant-Manin alkuperäisenä versiona, jolla oli kyky kutistua hyönteisen kokoiseksi. Rikollisuutta vastaan taistelevan kumppaninsa/vaimonsa Janet van Dynen rinnalla hän omaksuu myös muita supersankari-identiteettejä, kuten kokoa muuttavan Giant-Manin ja Goliathin, hyönteisaiheisen Yellowjacketin ja hetken aikaa Waspin. Hän on supersankarijoukkue Kostajatin perustajajäsen.</w:t>
      </w:r>
    </w:p>
    <w:p>
      <w:r>
        <w:rPr>
          <w:b/>
        </w:rPr>
        <w:t xml:space="preserve">Tulos</w:t>
      </w:r>
    </w:p>
    <w:p>
      <w:r>
        <w:t xml:space="preserve">ovatko jättiläismies ja muurahaismies sama henkilö?</w:t>
      </w:r>
    </w:p>
    <w:p>
      <w:r>
        <w:rPr>
          <w:b/>
        </w:rPr>
        <w:t xml:space="preserve">Tulos</w:t>
      </w:r>
    </w:p>
    <w:p>
      <w:r>
        <w:t xml:space="preserve">ovatko muurahaismies ja jättiläismies sama asia?</w:t>
      </w:r>
    </w:p>
    <w:p>
      <w:r>
        <w:rPr>
          <w:b/>
        </w:rPr>
        <w:t xml:space="preserve">Esimerkki 3.259</w:t>
      </w:r>
    </w:p>
    <w:p>
      <w:r>
        <w:t xml:space="preserve">Tarina sijoittuu vaihtoehtoiseen historiaan, jossa taikuutta on olemassa ja se on hiottu modernin teknologian avulla. Se seuraa Tatsuya ja Miyuki Shibaa, sisaruksia, jotka ilmoittautuvat First High -maagiseen lukioon. He pitävät yhteytensä surullisen kuuluisaan Yotsuba-klaaniin salassa ja yrittävät elää rauhassa arkeaan, jossa Tatsuyaa kartetaan hänen näennäisen taitamattomuutensa vuoksi ja Miyukia arvostetaan hänen maagisten kykyjensä vuoksi.</w:t>
      </w:r>
    </w:p>
    <w:p>
      <w:r>
        <w:rPr>
          <w:b/>
        </w:rPr>
        <w:t xml:space="preserve">Tulos</w:t>
      </w:r>
    </w:p>
    <w:p>
      <w:r>
        <w:t xml:space="preserve">epäsäännöllinen magic high schoolissa ovatko he todella sisaruksia?</w:t>
      </w:r>
    </w:p>
    <w:p>
      <w:r>
        <w:rPr>
          <w:b/>
        </w:rPr>
        <w:t xml:space="preserve">Tulos</w:t>
      </w:r>
    </w:p>
    <w:p>
      <w:r>
        <w:t xml:space="preserve">Taikakoulun epäsäännölliset ovatko tatsuya ja miyuki sukua?</w:t>
      </w:r>
    </w:p>
    <w:p>
      <w:r>
        <w:rPr>
          <w:b/>
        </w:rPr>
        <w:t xml:space="preserve">Esimerkki 3.260</w:t>
      </w:r>
    </w:p>
    <w:p>
      <w:r>
        <w:t xml:space="preserve">Laulusta on tehty yli 400 levytettyä versiota, jotka ovat monien artistien esittämiä. Kappale oli mukana vuonna 1986 julkaistun elokuvan Stand by Me soundtrackilla, ja sitä vastaava musiikkivideo julkaistiin elokuvan mainostamiseksi. Vuonna 2012 arvioitiin, että kappaleen tekijänoikeuskorvaukset olivat ylittäneet 22,8 miljoonaa Yhdysvaltain dollaria (17 miljoonaa puntaa), mikä teki siitä kuudenneksi eniten tienanneen kappaleen tuolloin. Rojalteista 50 prosenttia maksettiin Kingille. Vuonna 2015 kongressin kirjasto (Library of Congress) lisäsi Kingin alkuperäisen version National Recording Registryyn ``kulttuurisesti, historiallisesti tai esteettisesti merkittävänä'', vain vajaat viisi viikkoa ennen hänen kuolemaansa. Myöhemmin samana vuonna Drifters-yhtyeen vuoden 2015 kokoonpano levytti sen kunnianosoituksena Kingille.</w:t>
      </w:r>
    </w:p>
    <w:p>
      <w:r>
        <w:rPr>
          <w:b/>
        </w:rPr>
        <w:t xml:space="preserve">Tulos</w:t>
      </w:r>
    </w:p>
    <w:p>
      <w:r>
        <w:t xml:space="preserve">kirjoitettiinko kappale stand by me elokuvaa varten?</w:t>
      </w:r>
    </w:p>
    <w:p>
      <w:r>
        <w:rPr>
          <w:b/>
        </w:rPr>
        <w:t xml:space="preserve">Tulos</w:t>
      </w:r>
    </w:p>
    <w:p>
      <w:r>
        <w:t xml:space="preserve">onko kappale stand by me elokuvassa stand by me?</w:t>
      </w:r>
    </w:p>
    <w:p>
      <w:r>
        <w:rPr>
          <w:b/>
        </w:rPr>
        <w:t xml:space="preserve">Esimerkki 3.261</w:t>
      </w:r>
    </w:p>
    <w:p>
      <w:r>
        <w:t xml:space="preserve">Kotkan höyheniä koskevan lain nykyisen sanamuodon mukaan kotkan höyheniä saavat laillisesti hankkia henkilöt, joilla on todistettavasti intiaanien sukujuuret ja jotka ovat liittovaltion tunnustaman heimon jäseniä. Luvattomille henkilöille, joiden hallusta löytyy kotka tai sen osia, voidaan määrätä jopa 250 000 dollarin sakko.</w:t>
      </w:r>
    </w:p>
    <w:p>
      <w:r>
        <w:rPr>
          <w:b/>
        </w:rPr>
        <w:t xml:space="preserve">Tulos</w:t>
      </w:r>
    </w:p>
    <w:p>
      <w:r>
        <w:t xml:space="preserve">Onko kotkan sulan pitäminen laillista?</w:t>
      </w:r>
    </w:p>
    <w:p>
      <w:r>
        <w:rPr>
          <w:b/>
        </w:rPr>
        <w:t xml:space="preserve">Tulos</w:t>
      </w:r>
    </w:p>
    <w:p>
      <w:r>
        <w:t xml:space="preserve">voitko poimia kalju kotkan sulan?</w:t>
      </w:r>
    </w:p>
    <w:p>
      <w:r>
        <w:rPr>
          <w:b/>
        </w:rPr>
        <w:t xml:space="preserve">Esimerkki 3.262</w:t>
      </w:r>
    </w:p>
    <w:p>
      <w:r>
        <w:t xml:space="preserve">Tasavallan perustamisesta lähtien on ollut jännitteitä oikeudellisen valvonnan käytännön ja demokraattisten ihanteiden, kuten tasa-arvon, itsehallinnon, itsemääräämisoikeuden ja omantunnonvapauden välillä. Toisella puolella ovat ne, jotka pitävät liittovaltion oikeuslaitosta ja erityisesti korkeinta oikeutta "kaikista hallinnonhaaroista kaikkein erillisimpänä ja vähiten valvottuna". Liittovaltion tuomareiden ja korkeimman oikeuden tuomareiden ei tosiaankaan tarvitse asettua ehdolle vaaleissa, koska heidän toimikautensa "kestää hyvän käytöksen", ja heidän palkkaansa ei saa "vähentää" heidän toimiessaan tehtävässään (Kolmannen artiklan 1 kohta). Vaikka vain yksi tuomari on asetettu syytteeseen, vain yksi tuomari on koskaan asetettu syytteeseen, eikä yhtään korkeimman oikeuden tuomaria ole erotettu virasta. Toisella puolella ovat ne, jotka pitävät oikeuslaitosta vähiten vaarallisena hallinnon haarana, jolla on vain vähän mahdollisuuksia vastustaa muiden hallinnonalojen kehotuksia. Korkein oikeus ei voi suoraan panna päätöksiään täytäntöön, vaan se luottaa siihen, että perustuslakia ja lakia kunnioitetaan, jotta sen tuomioita noudatetaan. Yksi merkittävä tapaus kuuliaisuudesta kieltäytymisestä tapahtui vuonna 1832, kun Georgian osavaltio jätti huomiotta korkeimman oikeuden päätöksen asiassa Worcester v. Georgia. Presidentti Andrew Jacksonin, joka asettui Georgian tuomioistuinten puolelle, väitetään huomauttaneen: "John Marshall on tehnyt päätöksensä; pankoot hän sen nyt täytäntöön!"; tämä väitetty lainaus on kuitenkin kiistetty. Jotkin etelävaltioiden hallitukset vastustivat myös julkisten koulujen erottelun poistamista vuonna 1954 annetun tuomion Brown v. Board of Education jälkeen. Viime aikoina monet pelkäsivät, että presidentti Nixon kieltäytyisi noudattamasta tuomioistuimen asiassa Yhdysvallat vastaan Nixon (1974) antamaa määräystä Watergate-nauhojen luovuttamisesta. Nixon kuitenkin lopulta noudatti korkeimman oikeuden päätöstä.</w:t>
      </w:r>
    </w:p>
    <w:p>
      <w:r>
        <w:rPr>
          <w:b/>
        </w:rPr>
        <w:t xml:space="preserve">Tulos</w:t>
      </w:r>
    </w:p>
    <w:p>
      <w:r>
        <w:t xml:space="preserve">voidaanko Yhdysvaltain korkeimman oikeuden tuomari erottaa virasta?</w:t>
      </w:r>
    </w:p>
    <w:p>
      <w:r>
        <w:rPr>
          <w:b/>
        </w:rPr>
        <w:t xml:space="preserve">Tulos</w:t>
      </w:r>
    </w:p>
    <w:p>
      <w:r>
        <w:t xml:space="preserve">voiko jonkun erottaa korkeimmasta oikeudesta?</w:t>
      </w:r>
    </w:p>
    <w:p>
      <w:r>
        <w:rPr>
          <w:b/>
        </w:rPr>
        <w:t xml:space="preserve">Esimerkki 3.263</w:t>
      </w:r>
    </w:p>
    <w:p>
      <w:r>
        <w:t xml:space="preserve">Wembley Park on Lontoon metron asema Wembley Parkissa, Luoteis-Lontoossa. Asemaa liikennöivät metron Metropolitan- ja Jubilee Lines -linjat, ja se sijaitsee Travelcard-vyöhykkeellä 4. Se sijaitsee Bridge Roadin (A4089) varrella ja on lähin metroasema Wembley Stadiumin ja Wembley Arenan kompleksille. Täällä Stanmoresta lähtevä Jubilee-linja eroaa Metropolitan-linjasta, joka oli aiemmin Metropolitan Railwayn haara ja jonka Bakerloo-linja otti haltuunsa ja joka on nykyään osa Jubilee-linjaa.</w:t>
      </w:r>
    </w:p>
    <w:p>
      <w:r>
        <w:rPr>
          <w:b/>
        </w:rPr>
        <w:t xml:space="preserve">Tulos</w:t>
      </w:r>
    </w:p>
    <w:p>
      <w:r>
        <w:t xml:space="preserve">Onko Wembley-stadionilla metroasema?</w:t>
      </w:r>
    </w:p>
    <w:p>
      <w:r>
        <w:rPr>
          <w:b/>
        </w:rPr>
        <w:t xml:space="preserve">Tulos</w:t>
      </w:r>
    </w:p>
    <w:p>
      <w:r>
        <w:t xml:space="preserve">kuuluuko Wembley-stadion vyöhykkeisiin 1-6?</w:t>
      </w:r>
    </w:p>
    <w:p>
      <w:r>
        <w:rPr>
          <w:b/>
        </w:rPr>
        <w:t xml:space="preserve">Esimerkki 3.264</w:t>
      </w:r>
    </w:p>
    <w:p>
      <w:r>
        <w:t xml:space="preserve">Mitraaliläppä (/ˈmaɪtrəl/), joka tunnetaan myös nimellä bicuspid-läppä tai vasen eteis-kammioläppä, on sydämessä sijaitseva vasemman eteisen ja vasemman kammion välinen läppä, jossa on kaksi läppää. Mitraaliläppä ja trikuspidaaliläppä tunnetaan yhdessä nimellä eteis-kammioläpät, koska ne sijaitsevat sydämen eteisten ja kammioiden välissä.</w:t>
      </w:r>
    </w:p>
    <w:p>
      <w:r>
        <w:rPr>
          <w:b/>
        </w:rPr>
        <w:t xml:space="preserve">Tulos</w:t>
      </w:r>
    </w:p>
    <w:p>
      <w:r>
        <w:t xml:space="preserve">Onko kaksiliuskaläppä sama kuin mitraaliläppä?</w:t>
      </w:r>
    </w:p>
    <w:p>
      <w:r>
        <w:rPr>
          <w:b/>
        </w:rPr>
        <w:t xml:space="preserve">Tulos</w:t>
      </w:r>
    </w:p>
    <w:p>
      <w:r>
        <w:t xml:space="preserve">Onko kaksoispuolinen ja mitraaliläppä sama asia?</w:t>
      </w:r>
    </w:p>
    <w:p>
      <w:r>
        <w:rPr>
          <w:b/>
        </w:rPr>
        <w:t xml:space="preserve">Tulos</w:t>
      </w:r>
    </w:p>
    <w:p>
      <w:r>
        <w:t xml:space="preserve">Onko kaksoiskammioväliläppä sama kuin mitraaliläppä?</w:t>
      </w:r>
    </w:p>
    <w:p>
      <w:r>
        <w:rPr>
          <w:b/>
        </w:rPr>
        <w:t xml:space="preserve">Esimerkki 3.265</w:t>
      </w:r>
    </w:p>
    <w:p>
      <w:r>
        <w:t xml:space="preserve">ABA RTN (ABA routing transit number) on Yhdysvalloissa käytetty yhdeksänmerkkinen koodi, joka näkyy siirtokelpoisten arvopaperien, kuten shekkien, alaosassa ja jonka avulla voidaan tunnistaa rahoituslaitos, jonka lukuun shekki on laadittu. ABA RTN on alun perin suunniteltu helpottamaan paperisten sekkien lajittelua, niputtamista ja lähettämistä takaisin sekin laatijan (shekin kirjoittajan) tilille. Kun uusia maksutapoja kehitettiin (ACH ja Wire), järjestelmää laajennettiin näiden maksutapojen käyttöön.</w:t>
      </w:r>
    </w:p>
    <w:p>
      <w:r>
        <w:rPr>
          <w:b/>
        </w:rPr>
        <w:t xml:space="preserve">Tulos</w:t>
      </w:r>
    </w:p>
    <w:p>
      <w:r>
        <w:t xml:space="preserve">Ovatko pankin passitusnumero ja reititysnumero samat?</w:t>
      </w:r>
    </w:p>
    <w:p>
      <w:r>
        <w:rPr>
          <w:b/>
        </w:rPr>
        <w:t xml:space="preserve">Tulos</w:t>
      </w:r>
    </w:p>
    <w:p>
      <w:r>
        <w:t xml:space="preserve">Onko reititysnumero sama kuin passitusnumero?</w:t>
      </w:r>
    </w:p>
    <w:p>
      <w:r>
        <w:rPr>
          <w:b/>
        </w:rPr>
        <w:t xml:space="preserve">Tulos</w:t>
      </w:r>
    </w:p>
    <w:p>
      <w:r>
        <w:t xml:space="preserve">onko aba sama kuin reititysnumero?</w:t>
      </w:r>
    </w:p>
    <w:p>
      <w:r>
        <w:rPr>
          <w:b/>
        </w:rPr>
        <w:t xml:space="preserve">Tulos</w:t>
      </w:r>
    </w:p>
    <w:p>
      <w:r>
        <w:t xml:space="preserve">onko aba-numero sama kuin reititysnumero?</w:t>
      </w:r>
    </w:p>
    <w:p>
      <w:r>
        <w:rPr>
          <w:b/>
        </w:rPr>
        <w:t xml:space="preserve">Tulos</w:t>
      </w:r>
    </w:p>
    <w:p>
      <w:r>
        <w:t xml:space="preserve">Onko reititysnumero sama kuin passitusnumero?</w:t>
      </w:r>
    </w:p>
    <w:p>
      <w:r>
        <w:rPr>
          <w:b/>
        </w:rPr>
        <w:t xml:space="preserve">Tulos</w:t>
      </w:r>
    </w:p>
    <w:p>
      <w:r>
        <w:t xml:space="preserve">ovatko aba-numero ja reititysnumero samat?</w:t>
      </w:r>
    </w:p>
    <w:p>
      <w:r>
        <w:rPr>
          <w:b/>
        </w:rPr>
        <w:t xml:space="preserve">Esimerkki 3.266</w:t>
      </w:r>
    </w:p>
    <w:p>
      <w:r>
        <w:t xml:space="preserve">Jos isäntämaa on mukana kolmannen sijan ottelussa, joukkue yleensä käyttää ottelun kiittääkseen faniensa tukea (kuten Etelä-Korean jalkapallojoukkue vuonna 2002 ja Saksan jalkapallojoukkue vuonna 2006). Saksan maalivahti Oliver Kahn, joka oli ollut Jens Lehmannin varamiehenä vuoden 2006 turnauksen aikana, sai silloisen valmentajan Jürgen Klinsmannin luvan vetäytyä kolmannen sijan pudotuspelissä. Saksa ja Portugali asettivat tuohon otteluun vahvat kokoonpanot sen jälkeen, kun molemmat olivat karsiutuneet niukasti omissa välierissään (Saksa ja Italia menivät melkein rangaistuspotkukilpailuun, kun taas Portugali hävisi heikommin sijoittuneelle Ranskalle). Brasilian osalta synkkä 3-0-tappio Alankomaille vuoden 2014 kolmannen sijan ottelussa sekä 7-1-välierätappio Saksalle johtivat valmentaja Luiz Felipe Scolarin erottamiseen. Hollannille tämä oli ensimmäinen pronssimitali MM-kisoissa.</w:t>
      </w:r>
    </w:p>
    <w:p>
      <w:r>
        <w:rPr>
          <w:b/>
        </w:rPr>
        <w:t xml:space="preserve">Tulos</w:t>
      </w:r>
    </w:p>
    <w:p>
      <w:r>
        <w:t xml:space="preserve">saatko pronssimitalin MM-kisoissa?</w:t>
      </w:r>
    </w:p>
    <w:p>
      <w:r>
        <w:rPr>
          <w:b/>
        </w:rPr>
        <w:t xml:space="preserve">Tulos</w:t>
      </w:r>
    </w:p>
    <w:p>
      <w:r>
        <w:t xml:space="preserve">saako MM-kisojen kolmannesta sijasta mitalin?</w:t>
      </w:r>
    </w:p>
    <w:p>
      <w:r>
        <w:rPr>
          <w:b/>
        </w:rPr>
        <w:t xml:space="preserve">Esimerkki 3.267</w:t>
      </w:r>
    </w:p>
    <w:p>
      <w:r>
        <w:t xml:space="preserve">20. huhtikuuta 2018 ABC uusi virallisesti Greyn anatomian ennätyksellisen viidennentoista kauden verkon parhaaseen katseluaikaan sijoittuvan draamasarjan.</w:t>
      </w:r>
    </w:p>
    <w:p>
      <w:r>
        <w:rPr>
          <w:b/>
        </w:rPr>
        <w:t xml:space="preserve">Tulos</w:t>
      </w:r>
    </w:p>
    <w:p>
      <w:r>
        <w:t xml:space="preserve">oliko kausi 14 Greys anatomy loppu?</w:t>
      </w:r>
    </w:p>
    <w:p>
      <w:r>
        <w:rPr>
          <w:b/>
        </w:rPr>
        <w:t xml:space="preserve">Tulos</w:t>
      </w:r>
    </w:p>
    <w:p>
      <w:r>
        <w:t xml:space="preserve">Onko Greys anatomy -ohjelman 14. kausi viimeinen?</w:t>
      </w:r>
    </w:p>
    <w:p>
      <w:r>
        <w:rPr>
          <w:b/>
        </w:rPr>
        <w:t xml:space="preserve">Tulos</w:t>
      </w:r>
    </w:p>
    <w:p>
      <w:r>
        <w:t xml:space="preserve">Onko tämä Greyn anatomian viimeinen kausi?</w:t>
      </w:r>
    </w:p>
    <w:p>
      <w:r>
        <w:rPr>
          <w:b/>
        </w:rPr>
        <w:t xml:space="preserve">Tulos</w:t>
      </w:r>
    </w:p>
    <w:p>
      <w:r>
        <w:t xml:space="preserve">Onko Greyn anatomian 14. kausi viimeinen kausi?</w:t>
      </w:r>
    </w:p>
    <w:p>
      <w:r>
        <w:rPr>
          <w:b/>
        </w:rPr>
        <w:t xml:space="preserve">Tulos</w:t>
      </w:r>
    </w:p>
    <w:p>
      <w:r>
        <w:t xml:space="preserve">Onko kausi 14 Greyn anatomian viimeinen kausi?</w:t>
      </w:r>
    </w:p>
    <w:p>
      <w:r>
        <w:rPr>
          <w:b/>
        </w:rPr>
        <w:t xml:space="preserve">Tulos</w:t>
      </w:r>
    </w:p>
    <w:p>
      <w:r>
        <w:t xml:space="preserve">Onko kausi 14 Greyn anatomian viimeinen kausi?</w:t>
      </w:r>
    </w:p>
    <w:p>
      <w:r>
        <w:rPr>
          <w:b/>
        </w:rPr>
        <w:t xml:space="preserve">Esimerkki 3.268</w:t>
      </w:r>
    </w:p>
    <w:p>
      <w:r>
        <w:t xml:space="preserve">Phase 10 on Kenneth Johnsonin vuonna 1982 luoma korttipeli, jonka Mattel myi ja joka osti oikeudet Fundex Gamesilta vuonna 2010. Phase 10 perustuu Liverpool Rummy -nimellä tunnettuun rommion muunnelmaan, ja se kuuluu (Liverpoolin ohella) sopimusrommion perheeseen. Se vaatii erityisen korttipakan tai kaksi tavallista korttipakkaa; sitä voi pelata kahdesta kuuteen henkilöä. Peli on saanut nimensä kymmenestä vaiheesta (tai sulatuksesta), jotka pelaajan on käytävä läpi voittaakseen. Phase 10 oli Fundexin myydyin tuote, jota on myyty tähän mennessä yli 32 600 000 kappaletta, mikä tekee siitä toiseksi myydyimmän kaupallisen korttipelin Mattelin Unon jälkeen. Joulukuussa 2010 Fundex myi Phase 10:n oikeudet Mattelille, ja nyt se kehittää ja markkinoi pelisarjaa, joka perustuu aiemmin Mattelille yksinoikeudella kuuluneisiin tuotemerkkeihin ja muuhun henkiseen omaisuuteen sekä Fundexin omiin tuotemerkkeihin.</w:t>
      </w:r>
    </w:p>
    <w:p>
      <w:r>
        <w:rPr>
          <w:b/>
        </w:rPr>
        <w:t xml:space="preserve">Tulos</w:t>
      </w:r>
    </w:p>
    <w:p>
      <w:r>
        <w:t xml:space="preserve">voiko vaihetta 10 pelata 8 pelaajalla?</w:t>
      </w:r>
    </w:p>
    <w:p>
      <w:r>
        <w:rPr>
          <w:b/>
        </w:rPr>
        <w:t xml:space="preserve">Tulos</w:t>
      </w:r>
    </w:p>
    <w:p>
      <w:r>
        <w:t xml:space="preserve">voiko vaihetta 10 pelata 7 pelaajalla?</w:t>
      </w:r>
    </w:p>
    <w:p>
      <w:r>
        <w:rPr>
          <w:b/>
        </w:rPr>
        <w:t xml:space="preserve">Esimerkki 3.269</w:t>
      </w:r>
    </w:p>
    <w:p>
      <w:r>
        <w:t xml:space="preserve">DreamWorks palkkasi käsikirjoittaja John Fuscon, joka tunnetaan parhaiten työstään lännen ja intiaanien genreissä (kuten elokuvissa Young Guns ja Young Guns II), luomaan alkuperäisen käsikirjoituksen Jeffrey Katzenbergin idean pohjalta. Fusco aloitti kirjoittamalla ja toimittamalla studiolle romaanin ja muokkasi sitten oman teoksensa käsikirjoitusmuotoon. Hän pysyi projektissa pääkäsikirjoittajana neljän vuoden ajan ja työskenteli tiiviisti Katzenbergin, ohjaajien ja taiteilijoiden kanssa.</w:t>
      </w:r>
    </w:p>
    <w:p>
      <w:r>
        <w:rPr>
          <w:b/>
        </w:rPr>
        <w:t xml:space="preserve">Tulos</w:t>
      </w:r>
    </w:p>
    <w:p>
      <w:r>
        <w:t xml:space="preserve">Perustuuko elokuva spirit tositarinaan?</w:t>
      </w:r>
    </w:p>
    <w:p>
      <w:r>
        <w:rPr>
          <w:b/>
        </w:rPr>
        <w:t xml:space="preserve">Tulos</w:t>
      </w:r>
    </w:p>
    <w:p>
      <w:r>
        <w:t xml:space="preserve">perustuuko elokuva Cimarronin hengen ori tositarinaan?</w:t>
      </w:r>
    </w:p>
    <w:p>
      <w:r>
        <w:rPr>
          <w:b/>
        </w:rPr>
        <w:t xml:space="preserve">Esimerkki 3.270</w:t>
      </w:r>
    </w:p>
    <w:p>
      <w:r>
        <w:t xml:space="preserve">Koska homologiset kromosomit eivät ole identtisiä eivätkä ole peräisin samasta organismista, ne eroavat sisarkromatideista. Sisaruskromatidit syntyvät DNA:n replikaation jälkeen, ja ne ovat siten identtisiä, vierekkäin olevia toistensa kaksoiskappaleita.</w:t>
      </w:r>
    </w:p>
    <w:p>
      <w:r>
        <w:rPr>
          <w:b/>
        </w:rPr>
        <w:t xml:space="preserve">Tulos</w:t>
      </w:r>
    </w:p>
    <w:p>
      <w:r>
        <w:t xml:space="preserve">Onko sisarkromatidien ja homologisten kromosomiparien välillä eroa?</w:t>
      </w:r>
    </w:p>
    <w:p>
      <w:r>
        <w:rPr>
          <w:b/>
        </w:rPr>
        <w:t xml:space="preserve">Tulos</w:t>
      </w:r>
    </w:p>
    <w:p>
      <w:r>
        <w:t xml:space="preserve">ovatko homologiset kromosomit ja sisarkromatidit sama asia?</w:t>
      </w:r>
    </w:p>
    <w:p>
      <w:r>
        <w:rPr>
          <w:b/>
        </w:rPr>
        <w:t xml:space="preserve">Esimerkki 3.271</w:t>
      </w:r>
    </w:p>
    <w:p>
      <w:r>
        <w:t xml:space="preserve">Amerikkalaisen juridisen draamasarjan Suits kahdeksas kausi tilattiin 30. tammikuuta 2018, ja se alkoi pyöriä USA Network -kanavalla Yhdysvalloissa 18. heinäkuuta 2018.</w:t>
      </w:r>
    </w:p>
    <w:p>
      <w:r>
        <w:rPr>
          <w:b/>
        </w:rPr>
        <w:t xml:space="preserve">Tulos</w:t>
      </w:r>
    </w:p>
    <w:p>
      <w:r>
        <w:t xml:space="preserve">tuleeko Pukujen 8. kausi?</w:t>
      </w:r>
    </w:p>
    <w:p>
      <w:r>
        <w:rPr>
          <w:b/>
        </w:rPr>
        <w:t xml:space="preserve">Tulos</w:t>
      </w:r>
    </w:p>
    <w:p>
      <w:r>
        <w:t xml:space="preserve">tuleeko pukujen 8. kausi?</w:t>
      </w:r>
    </w:p>
    <w:p>
      <w:r>
        <w:rPr>
          <w:b/>
        </w:rPr>
        <w:t xml:space="preserve">Tulos</w:t>
      </w:r>
    </w:p>
    <w:p>
      <w:r>
        <w:t xml:space="preserve">Tehdäänkö pukumiehistä 8. kausi?</w:t>
      </w:r>
    </w:p>
    <w:p>
      <w:r>
        <w:rPr>
          <w:b/>
        </w:rPr>
        <w:t xml:space="preserve">Esimerkki 3.272</w:t>
      </w:r>
    </w:p>
    <w:p>
      <w:r>
        <w:t xml:space="preserve">Keltatakkeja kutsutaan joskus virheellisesti mehiläisiksi (kuten "lihamehiläisiä"), koska ne ovat samankokoisia ja pistävät, mutta keltatakit ovat itse asiassa ampiaisia. Ne voidaan sekoittaa muihin ampiaisiin, kuten horneteihin ja paperiampiaisiin. Polistes dominula, joka on paperiampiaislaji, tunnistetaan hyvin usein virheellisesti keltasirkaksi. Tyypillinen keltamyyrän työläinen on noin 12 mm pitkä, ja sen vatsassa on vuorottelevia kaistaleita; kuningatar on suurempi, noin 19 mm pitkä (vatsan erilaiset kuviot auttavat erottamaan eri lajit toisistaan). Työläiset sekoitetaan toisinaan hunajamehiläisiin, varsinkin kun ne lentävät pesään ja pesästä ulos. Toisin kuin hunajamehiläisillä, keltatakilla on keltaiset tai valkoiset merkit, niiden keho ei ole ruskehtavanruskean tiheän karvoituksen peitossa, ne eivät kuljeta siitepölyä eikä niillä ole litteitä karvaisia takajalkoja, joita käytetään siitepölyn kuljettamiseen.</w:t>
      </w:r>
    </w:p>
    <w:p>
      <w:r>
        <w:rPr>
          <w:b/>
        </w:rPr>
        <w:t xml:space="preserve">Tulos</w:t>
      </w:r>
    </w:p>
    <w:p>
      <w:r>
        <w:t xml:space="preserve">Ovatko keltatakit sama asia kuin lihamehiläiset?</w:t>
      </w:r>
    </w:p>
    <w:p>
      <w:r>
        <w:rPr>
          <w:b/>
        </w:rPr>
        <w:t xml:space="preserve">Tulos</w:t>
      </w:r>
    </w:p>
    <w:p>
      <w:r>
        <w:t xml:space="preserve">ovatko keltatakit ja hornetit sama asia?</w:t>
      </w:r>
    </w:p>
    <w:p>
      <w:r>
        <w:rPr>
          <w:b/>
        </w:rPr>
        <w:t xml:space="preserve">Esimerkki 3.273</w:t>
      </w:r>
    </w:p>
    <w:p>
      <w:r>
        <w:t xml:space="preserve">Silicon Valley on yhdysvaltalainen komediasarja, jonka ovat luoneet Mike Judge, John Altschuler ja Dave Krinsky. Sarja keskittyy viiteen nuoreen mieheen, jotka perustavat startup-yrityksen Piilaaksoon. Sarja sai ensi-iltansa 6. huhtikuuta 2014 HBO:lla, ja viides kausi sai ensi-iltansa 25. maaliskuuta 2018. 12. huhtikuuta 2018 ilmoitettiin, että HBO oli uusinut sarjan kuudennelle kaudelle.</w:t>
      </w:r>
    </w:p>
    <w:p>
      <w:r>
        <w:rPr>
          <w:b/>
        </w:rPr>
        <w:t xml:space="preserve">Tulos</w:t>
      </w:r>
    </w:p>
    <w:p>
      <w:r>
        <w:t xml:space="preserve">Onko Silicon Valleyn 5. kausi viimeinen kausi?</w:t>
      </w:r>
    </w:p>
    <w:p>
      <w:r>
        <w:rPr>
          <w:b/>
        </w:rPr>
        <w:t xml:space="preserve">Tulos</w:t>
      </w:r>
    </w:p>
    <w:p>
      <w:r>
        <w:t xml:space="preserve">onko 5. kausi Silicon Valleyn viimeinen?</w:t>
      </w:r>
    </w:p>
    <w:p>
      <w:r>
        <w:rPr>
          <w:b/>
        </w:rPr>
        <w:t xml:space="preserve">Esimerkki 3.274</w:t>
      </w:r>
    </w:p>
    <w:p>
      <w:r>
        <w:t xml:space="preserve">``Lento'' on yhdysvaltalaisen lääketieteellisen tv-draamasarjan Greyn anatomia kahdeksannen kauden kahdeskymmenesneljäs ja viimeinen jakso ja sarjan 172. jakso. Sen on kirjoittanut sarjan luoja Shonda Rhimes ja ohjannut Rob Corn. Jakso esitettiin alun perin American Broadcasting Company (ABC) -kanavalla Yhdysvalloissa 17. toukokuuta 2012. Jaksossa kuusi Seattle Grace Mercy West -sairaalan lääkäriä, jotka joutuvat lento-onnettomuuden uhreiksi, taistelevat pysyäkseen hengissä, mutta tohtori Lexie Grey (Chyler Leigh) kuolee lopulta. Muut juonenkäänteet tapahtuvat Seattlessa, jossa tohtori Richard Webber (James Pickens, Jr.) suunnittelee vuosittaista illallista lähteville asukkaille, tohtori Owen Hunt (Kevin McKidd) antaa potkut tohtori Teddy Altmanille (Kim Raver) ja tohtori Miranda Bailey (Chandra Wilson) kihlautuu.</w:t>
      </w:r>
    </w:p>
    <w:p>
      <w:r>
        <w:rPr>
          <w:b/>
        </w:rPr>
        <w:t xml:space="preserve">Tulos</w:t>
      </w:r>
    </w:p>
    <w:p>
      <w:r>
        <w:t xml:space="preserve">Kuoleeko Lexi lento-onnettomuudessa Greyn anatomiassa?</w:t>
      </w:r>
    </w:p>
    <w:p>
      <w:r>
        <w:rPr>
          <w:b/>
        </w:rPr>
        <w:t xml:space="preserve">Tulos</w:t>
      </w:r>
    </w:p>
    <w:p>
      <w:r>
        <w:t xml:space="preserve">Kuoleeko kukaan Greyn anatomian 8. kaudella?</w:t>
      </w:r>
    </w:p>
    <w:p>
      <w:r>
        <w:rPr>
          <w:b/>
        </w:rPr>
        <w:t xml:space="preserve">Tulos</w:t>
      </w:r>
    </w:p>
    <w:p>
      <w:r>
        <w:t xml:space="preserve">Kuoleeko kukaan Grey's Anatomy -ohjelman lento-onnettomuudessa?</w:t>
      </w:r>
    </w:p>
    <w:p>
      <w:r>
        <w:rPr>
          <w:b/>
        </w:rPr>
        <w:t xml:space="preserve">Esimerkki 3.275</w:t>
      </w:r>
    </w:p>
    <w:p>
      <w:r>
        <w:t xml:space="preserve">Vuonna 2011 käsikirjoittaja Noxon kertoi Collider.com-sivustolle, että suunnitelmat tulevasta jatko-osasta hyllytettiin ensimmäisen osan pettymyksen aiheuttaneen lipputulotuloksen vuoksi.</w:t>
      </w:r>
    </w:p>
    <w:p>
      <w:r>
        <w:rPr>
          <w:b/>
        </w:rPr>
        <w:t xml:space="preserve">Tulos</w:t>
      </w:r>
    </w:p>
    <w:p>
      <w:r>
        <w:t xml:space="preserve">tuleeko toinen I am four -elokuva?</w:t>
      </w:r>
    </w:p>
    <w:p>
      <w:r>
        <w:rPr>
          <w:b/>
        </w:rPr>
        <w:t xml:space="preserve">Tulos</w:t>
      </w:r>
    </w:p>
    <w:p>
      <w:r>
        <w:t xml:space="preserve">Onko olemassa lisää Minä olen numero neljä -elokuvia?</w:t>
      </w:r>
    </w:p>
    <w:p>
      <w:r>
        <w:rPr>
          <w:b/>
        </w:rPr>
        <w:t xml:space="preserve">Tulos</w:t>
      </w:r>
    </w:p>
    <w:p>
      <w:r>
        <w:t xml:space="preserve">onko i am number 4 -elokuvalle olemassa jatko-osaa?</w:t>
      </w:r>
    </w:p>
    <w:p>
      <w:r>
        <w:rPr>
          <w:b/>
        </w:rPr>
        <w:t xml:space="preserve">Tulos</w:t>
      </w:r>
    </w:p>
    <w:p>
      <w:r>
        <w:t xml:space="preserve">Onko I am number fourille tulossa jatko-osa?</w:t>
      </w:r>
    </w:p>
    <w:p>
      <w:r>
        <w:rPr>
          <w:b/>
        </w:rPr>
        <w:t xml:space="preserve">Tulos</w:t>
      </w:r>
    </w:p>
    <w:p>
      <w:r>
        <w:t xml:space="preserve">onko I am number fourille jatko-osaa?</w:t>
      </w:r>
    </w:p>
    <w:p>
      <w:r>
        <w:rPr>
          <w:b/>
        </w:rPr>
        <w:t xml:space="preserve">Tulos</w:t>
      </w:r>
    </w:p>
    <w:p>
      <w:r>
        <w:t xml:space="preserve">onko i am number 4:stä olemassa toista elokuvaa?</w:t>
      </w:r>
    </w:p>
    <w:p>
      <w:r>
        <w:rPr>
          <w:b/>
        </w:rPr>
        <w:t xml:space="preserve">Tulos</w:t>
      </w:r>
    </w:p>
    <w:p>
      <w:r>
        <w:t xml:space="preserve">tuleeko I am number 4:lle koskaan jatko-osaa?</w:t>
      </w:r>
    </w:p>
    <w:p>
      <w:r>
        <w:rPr>
          <w:b/>
        </w:rPr>
        <w:t xml:space="preserve">Tulos</w:t>
      </w:r>
    </w:p>
    <w:p>
      <w:r>
        <w:t xml:space="preserve">Onko I am number fourista olemassa numeroa 2?</w:t>
      </w:r>
    </w:p>
    <w:p>
      <w:r>
        <w:rPr>
          <w:b/>
        </w:rPr>
        <w:t xml:space="preserve">Tulos</w:t>
      </w:r>
    </w:p>
    <w:p>
      <w:r>
        <w:t xml:space="preserve">Onko I am number four -elokuvasta olemassa toista osaa?</w:t>
      </w:r>
    </w:p>
    <w:p>
      <w:r>
        <w:rPr>
          <w:b/>
        </w:rPr>
        <w:t xml:space="preserve">Tulos</w:t>
      </w:r>
    </w:p>
    <w:p>
      <w:r>
        <w:t xml:space="preserve">tuleeko I am number four -elokuvalle jatkoa?</w:t>
      </w:r>
    </w:p>
    <w:p>
      <w:r>
        <w:rPr>
          <w:b/>
        </w:rPr>
        <w:t xml:space="preserve">Tulos</w:t>
      </w:r>
    </w:p>
    <w:p>
      <w:r>
        <w:t xml:space="preserve">onko i am 4:lle olemassa jatko-osaa?</w:t>
      </w:r>
    </w:p>
    <w:p>
      <w:r>
        <w:rPr>
          <w:b/>
        </w:rPr>
        <w:t xml:space="preserve">Tulos</w:t>
      </w:r>
    </w:p>
    <w:p>
      <w:r>
        <w:t xml:space="preserve">onko i am number 4:lle jatko-osaa?</w:t>
      </w:r>
    </w:p>
    <w:p>
      <w:r>
        <w:rPr>
          <w:b/>
        </w:rPr>
        <w:t xml:space="preserve">Tulos</w:t>
      </w:r>
    </w:p>
    <w:p>
      <w:r>
        <w:t xml:space="preserve">tuleeko I am number fourille jatko-osa?</w:t>
      </w:r>
    </w:p>
    <w:p>
      <w:r>
        <w:rPr>
          <w:b/>
        </w:rPr>
        <w:t xml:space="preserve">Tulos</w:t>
      </w:r>
    </w:p>
    <w:p>
      <w:r>
        <w:t xml:space="preserve">onko elokuvalle i am four olemassa jatko-osaa?</w:t>
      </w:r>
    </w:p>
    <w:p>
      <w:r>
        <w:rPr>
          <w:b/>
        </w:rPr>
        <w:t xml:space="preserve">Tulos</w:t>
      </w:r>
    </w:p>
    <w:p>
      <w:r>
        <w:t xml:space="preserve">onko elokuvaa I am number 4:n jälkeen?</w:t>
      </w:r>
    </w:p>
    <w:p>
      <w:r>
        <w:rPr>
          <w:b/>
        </w:rPr>
        <w:t xml:space="preserve">Tulos</w:t>
      </w:r>
    </w:p>
    <w:p>
      <w:r>
        <w:t xml:space="preserve">onko elokuvia vielä lisää sen jälkeen, kun olen numero neljä?</w:t>
      </w:r>
    </w:p>
    <w:p>
      <w:r>
        <w:rPr>
          <w:b/>
        </w:rPr>
        <w:t xml:space="preserve">Esimerkki 3.276</w:t>
      </w:r>
    </w:p>
    <w:p>
      <w:r>
        <w:t xml:space="preserve">Dextrokardia (latinan sanoista dexter, joka tarkoittaa ``oikea'', ja kreikan kardia, joka tarkoittaa ``sydän'') on harvinainen synnynnäinen sairaus, jossa sydämen kärki sijaitsee kehon oikealla puolella. Dextrokardiaa on kahta päätyyppiä: alkionpysähdyksen aiheuttama dextrokardia (tunnetaan myös nimellä eristetty dextrokardia ) ja dextrokardia situs inversus. Dextrocardia situs inversus jaetaan edelleen.</w:t>
      </w:r>
    </w:p>
    <w:p>
      <w:r>
        <w:rPr>
          <w:b/>
        </w:rPr>
        <w:t xml:space="preserve">Tulos</w:t>
      </w:r>
    </w:p>
    <w:p>
      <w:r>
        <w:t xml:space="preserve">voiko ihmisen sydän olla oikealla puolella?</w:t>
      </w:r>
    </w:p>
    <w:p>
      <w:r>
        <w:rPr>
          <w:b/>
        </w:rPr>
        <w:t xml:space="preserve">Tulos</w:t>
      </w:r>
    </w:p>
    <w:p>
      <w:r>
        <w:t xml:space="preserve">voiko sydän olla kehon oikealla puolella?</w:t>
      </w:r>
    </w:p>
    <w:p>
      <w:r>
        <w:rPr>
          <w:b/>
        </w:rPr>
        <w:t xml:space="preserve">Tulos</w:t>
      </w:r>
    </w:p>
    <w:p>
      <w:r>
        <w:t xml:space="preserve">voiko ihmisen sydän olla oikealla puolella?</w:t>
      </w:r>
    </w:p>
    <w:p>
      <w:r>
        <w:rPr>
          <w:b/>
        </w:rPr>
        <w:t xml:space="preserve">Esimerkki 3.277</w:t>
      </w:r>
    </w:p>
    <w:p>
      <w:r>
        <w:t xml:space="preserve">Yhdistyneessä kuningaskunnassa on viime vuosina keskusteltu paljon siitä, pitäisikö serkkuavioliittoja ehkäistä hallituksen PR-kampanjoilla vai kieltää ne kokonaan. Keskustelua on herättänyt pakistanilainen maahanmuuttajaväestö, jonka osuus Yhdistyneen kuningaskunnan väestöstä on 1,5 prosenttia ja josta noin 50-70 prosenttia menee naimisiin ensimmäisen serkun kanssa. Tutkijat havaitsivat 1980-luvulla, että pakistanilaisten vanhempien läheisten sukulaisten lapsilla oli 4 prosenttia autosomaalisesti periytyviä perinnöllisiä sairauksia, kun eurooppalaisilla lapsilla vastaava luku oli 0,1 prosenttia. Esimerkiksi ympäristöministeri (sittemmin maahanmuuttoministeri) Phil Woolas sanoi vuonna 2008: "Jos saat lapsen serkkusi kanssa, on todennäköistä, että siinä on geneettinen ongelma" ja että tällaiset avioliitot ovat "elefantti huoneessa". Lääkäri Mohammad Walji on vastustanut käytäntöä ja sanonut, että se on "hyvin merkittävä" syy imeväiskuolemiin, ja hänen vastaanotollaan on tuotettu esitteitä, joissa varoitetaan siitä. Alan Bittles australialaisesta Centre for Comparative Genomics -keskuksesta toteaa kuitenkin, että syntymävirheiden riski nousee noin 2 prosentista väestössä 4 prosenttiin ensimmäisten serkkujen kohdalla, ja siksi olisi virhe kieltää se. Myös Aamra Darr Leedsin yliopistosta on arvostellut tietoja, joita hän kutsuu "pelotteluksi" ja jotka liioittelevat riskiä.</w:t>
      </w:r>
    </w:p>
    <w:p>
      <w:r>
        <w:rPr>
          <w:b/>
        </w:rPr>
        <w:t xml:space="preserve">Tulos</w:t>
      </w:r>
    </w:p>
    <w:p>
      <w:r>
        <w:t xml:space="preserve">Onko Englannissa laillista mennä naimisiin pikkuserkun kanssa?</w:t>
      </w:r>
    </w:p>
    <w:p>
      <w:r>
        <w:rPr>
          <w:b/>
        </w:rPr>
        <w:t xml:space="preserve">Tulos</w:t>
      </w:r>
    </w:p>
    <w:p>
      <w:r>
        <w:t xml:space="preserve">onko laitonta mennä naimisiin pikkuserkun kanssa?</w:t>
      </w:r>
    </w:p>
    <w:p>
      <w:r>
        <w:rPr>
          <w:b/>
        </w:rPr>
        <w:t xml:space="preserve">Esimerkki 3.278</w:t>
      </w:r>
    </w:p>
    <w:p>
      <w:r>
        <w:t xml:space="preserve">Kampasimpukoille on ominaista, että ne tarjoavat kaksi makua ja rakennetta samassa kuoressa: kampasimpukaksi kutsuttu liha, joka on kiinteää ja valkoista, ja mädin, jota kutsutaan nimellä "koralli" ja joka on pehmeää ja usein kirkkaan punertavan oranssin väristä. Joskus markkinoilla myydään kampasimpukoita jo valmiiksi kuorineen, jolloin vain liha on jäljellä. Yhdysvaltojen ulkopuolella kampasimpukka myydään usein kokonaisena. Yhdistyneessä kuningaskunnassa ja Australiassa niitä on saatavilla sekä korallin kanssa että ilman.</w:t>
      </w:r>
    </w:p>
    <w:p>
      <w:r>
        <w:rPr>
          <w:b/>
        </w:rPr>
        <w:t xml:space="preserve">Tulos</w:t>
      </w:r>
    </w:p>
    <w:p>
      <w:r>
        <w:t xml:space="preserve">Onko kampasimpukan oranssi osa syötävä?</w:t>
      </w:r>
    </w:p>
    <w:p>
      <w:r>
        <w:rPr>
          <w:b/>
        </w:rPr>
        <w:t xml:space="preserve">Tulos</w:t>
      </w:r>
    </w:p>
    <w:p>
      <w:r>
        <w:t xml:space="preserve">Onko kampasimpukan oranssi osa syötävä?</w:t>
      </w:r>
    </w:p>
    <w:p>
      <w:r>
        <w:rPr>
          <w:b/>
        </w:rPr>
        <w:t xml:space="preserve">Esimerkki 3.279</w:t>
      </w:r>
    </w:p>
    <w:p>
      <w:r>
        <w:t xml:space="preserve">Brooklynin tornado vuonna 2007 oli voimakkain New Yorkiin iskenyt tornado. Se muodostui varhain aamulla 8. elokuuta 2007 ja kulki noin 14 kilometrin pituista reittiä Staten Islandilta The Narrowsin poikki Brooklyniin. Pahimmat vahingot tapahtuivat Sunset Parkissa ja Bay Ridgessä Brooklynissa ja niiden ympäristössä. Yhdysvaltain kansallinen sääpalvelu arvioi sen voimakkuudeksi siellä EF2 tehostetulla Fujita-asteikolla.</w:t>
      </w:r>
    </w:p>
    <w:p>
      <w:r>
        <w:rPr>
          <w:b/>
        </w:rPr>
        <w:t xml:space="preserve">Tulos</w:t>
      </w:r>
    </w:p>
    <w:p>
      <w:r>
        <w:t xml:space="preserve">Onko tornado koskaan iskenyt New Yorkiin?</w:t>
      </w:r>
    </w:p>
    <w:p>
      <w:r>
        <w:rPr>
          <w:b/>
        </w:rPr>
        <w:t xml:space="preserve">Tulos</w:t>
      </w:r>
    </w:p>
    <w:p>
      <w:r>
        <w:t xml:space="preserve">voiko new yorkissa olla tornado?</w:t>
      </w:r>
    </w:p>
    <w:p>
      <w:r>
        <w:rPr>
          <w:b/>
        </w:rPr>
        <w:t xml:space="preserve">Esimerkki 3.280</w:t>
      </w:r>
    </w:p>
    <w:p>
      <w:r>
        <w:t xml:space="preserve">Vuodesta 1996 lähtien liittovaltion laki on kieltänyt ei-kansalaisia äänestämästä liittovaltion vaaleissa, ja heitä on rangaistu sakoilla, vankeudella, karkottamiskiellolla ja karkotuksella. Rangaistuksesta on vapautettu kaikki sellaiset ei-kansalaiset, jotka "kohtuudella uskoivat äänestyshetkellä (...) olevansa Yhdysvaltojen kansalainen", joiden vanhempi on tai oli Yhdysvaltojen kansalainen ja jotka alkoivat asua pysyvästi Yhdysvalloissa ennen kuin he täyttivät 16 vuotta. Liittovaltion laki ei estä kansalaisuutta vailla olevia henkilöitä äänestämästä osavaltio- tai paikallisvaaleissa, mutta yksikään osavaltio ei ole sallinut kansalaisuutta vailla olevien henkilöiden äänestämistä osavaltiovaaleissa sen jälkeen, kun Arkansas oli viimeinen osavaltio, joka kielsi kansalaisuutta vailla olevien henkilöiden äänestämisen vuonna 1926. Marylandissa 11 paikallishallintoa, joista 10 on Marylandissa, sallii muiden kansalaisten äänestää paikallisvaaleissa (Takoma Park, Barnesville, Martin's Additions, Somerset, Chevy Chase Sections 3 ja 5, Glen Echo, Garrett Park, Hyattsville, Mount Rainer ja Riverdale Park). San Francisco sallii muiden kuin kansalaisten vanhempien äänestää koululautakunnan vaaleissa (vuodesta 2018 alkaen).</w:t>
      </w:r>
    </w:p>
    <w:p>
      <w:r>
        <w:rPr>
          <w:b/>
        </w:rPr>
        <w:t xml:space="preserve">Tulos</w:t>
      </w:r>
    </w:p>
    <w:p>
      <w:r>
        <w:t xml:space="preserve">pitääkö sinun olla Yhdysvaltojen kansalainen voidaksesi äänestää?</w:t>
      </w:r>
    </w:p>
    <w:p>
      <w:r>
        <w:rPr>
          <w:b/>
        </w:rPr>
        <w:t xml:space="preserve">Tulos</w:t>
      </w:r>
    </w:p>
    <w:p>
      <w:r>
        <w:t xml:space="preserve">pitääkö olla kansalainen voidakseen äänestää Yhdysvalloissa?</w:t>
      </w:r>
    </w:p>
    <w:p>
      <w:r>
        <w:rPr>
          <w:b/>
        </w:rPr>
        <w:t xml:space="preserve">Esimerkki 3.281</w:t>
      </w:r>
    </w:p>
    <w:p>
      <w:r>
        <w:t xml:space="preserve">Canucks liittyi liigaan vuonna 1970 laajentumisjoukkueena yhdessä Buffalo Sabresin kanssa. NHL-historiansa aikana joukkue on edennyt Stanley Cupin finaaleihin kolme kertaa häviten New York Islandersille vuonna 1982, New York Rangersille vuonna 1994 ja Boston Bruinsille vuonna 2011. Se on voittanut Presidents' Trophyn peräkkäisinä kausina liigan parhaan runkosarjaennätyksen omaavana joukkueena kausilla 2010-11 ja 2011-12. Se voitti kolme divisioonan mestaruutta Smythe-divisioonan jäsenenä vuosina 1974-1993 ja seitsemän mestaruutta Luoteis-divisioonan jäsenenä vuosina 1998-2013.</w:t>
      </w:r>
    </w:p>
    <w:p>
      <w:r>
        <w:rPr>
          <w:b/>
        </w:rPr>
        <w:t xml:space="preserve">Tulos</w:t>
      </w:r>
    </w:p>
    <w:p>
      <w:r>
        <w:t xml:space="preserve">onko vancouver canucks koskaan voittanut Stanley cupia?</w:t>
      </w:r>
    </w:p>
    <w:p>
      <w:r>
        <w:rPr>
          <w:b/>
        </w:rPr>
        <w:t xml:space="preserve">Tulos</w:t>
      </w:r>
    </w:p>
    <w:p>
      <w:r>
        <w:t xml:space="preserve">onko vancouver canucks koskaan voittanut Stanley Cupia?</w:t>
      </w:r>
    </w:p>
    <w:p>
      <w:r>
        <w:rPr>
          <w:b/>
        </w:rPr>
        <w:t xml:space="preserve">Esimerkki 3.282</w:t>
      </w:r>
    </w:p>
    <w:p>
      <w:r>
        <w:t xml:space="preserve">Elokuun 19. päivänä 2016 ilmoitettiin, että Channel 4 oli lopettanut Deal or No Deal -sarjan. Ilmoitettiin ``Deal or No Deal Tour'' -sarjasta, jossa ohjelma kiertäisi maamerkkejä eri puolilla Yhdistynyttä kuningaskuntaa ja toimisi pelisarjan viimeisenä jäähyväisnä. Peliohjelma päättyi virallisesti 23. joulukuuta 2016 yli 11 vuoden keston jälkeen.</w:t>
      </w:r>
    </w:p>
    <w:p>
      <w:r>
        <w:rPr>
          <w:b/>
        </w:rPr>
        <w:t xml:space="preserve">Tulos</w:t>
      </w:r>
    </w:p>
    <w:p>
      <w:r>
        <w:t xml:space="preserve">tuleeko deal or no deal takaisin televisioon?</w:t>
      </w:r>
    </w:p>
    <w:p>
      <w:r>
        <w:rPr>
          <w:b/>
        </w:rPr>
        <w:t xml:space="preserve">Tulos</w:t>
      </w:r>
    </w:p>
    <w:p>
      <w:r>
        <w:t xml:space="preserve">onko deal or no deal uk yhä lähetyksessä?</w:t>
      </w:r>
    </w:p>
    <w:p>
      <w:r>
        <w:rPr>
          <w:b/>
        </w:rPr>
        <w:t xml:space="preserve">Esimerkki 3.283</w:t>
      </w:r>
    </w:p>
    <w:p>
      <w:r>
        <w:t xml:space="preserve">Meksikossa, Belgiassa, Saksassa ja Itävallassa lain filosofian mukaan on ihmisluonnon mukaista haluta paeta. Näissä maissa pakenevia, jotka eivät riko muita lakeja, ei syytetä mistään, eikä heidän rangaistukseensa lisätä lisäaikaa. Meksikossa virkamiehet saavat kuitenkin ampua pakoa yrittäviä vankeja, ja pako on laiton, jos vankilan henkilökuntaan tai omaisuuteen kohdistuu väkivaltaa tai jos vankilan vangit tai virkamiehet auttavat pakoa.</w:t>
      </w:r>
    </w:p>
    <w:p>
      <w:r>
        <w:rPr>
          <w:b/>
        </w:rPr>
        <w:t xml:space="preserve">Tulos</w:t>
      </w:r>
    </w:p>
    <w:p>
      <w:r>
        <w:t xml:space="preserve">Onko vankilasta karkaaminen laitonta Saksassa?</w:t>
      </w:r>
    </w:p>
    <w:p>
      <w:r>
        <w:rPr>
          <w:b/>
        </w:rPr>
        <w:t xml:space="preserve">Tulos</w:t>
      </w:r>
    </w:p>
    <w:p>
      <w:r>
        <w:t xml:space="preserve">onko vankilasta karkaaminen laillista Saksassa?</w:t>
      </w:r>
    </w:p>
    <w:p>
      <w:r>
        <w:rPr>
          <w:b/>
        </w:rPr>
        <w:t xml:space="preserve">Esimerkki 3.284</w:t>
      </w:r>
    </w:p>
    <w:p>
      <w:r>
        <w:t xml:space="preserve">Kukin Triple Crown -kilpailu on avoin sekä varsoille että tammoille. Vaikka tammat ovat voittaneet jokaisen Triple Crown -kilpailun, yksikään hevonen ei ole voittanut itse Triple Crownia. Huolimatta yrityksistä kehittää "Filly Triple Crown" tai "Triple Tiara" vain varsoille, mikään kolmen osakilpailun sarja ei ole pysynyt pysyvästi julkisuudessa, ja ainakin neljää erilaista kokoonpanoa on käytetty. Kaksi tammaa voitti Kentucky Oaksin, Pimlico Oaksin (nykyisin Black-Eyed Susan Stakes) ja Coaching Club American Oaksin vuosina 1949 ja 1952, mutta kilpaurheilulehdistö ei nimittänyt kumpaakaan saavutusta ``triple Crowniksi''. Vuonna 1961 New Yorkin kilpaurheiluliitto perusti vain osavaltion sisäisistä kilpailuista koostuvan tamman kolmoiskruunun, mutta kilpailut vaihtuivat vuosien mittaan. Kahdeksan tammatyttöä voitti NYRA Triple Tiaran vuosina 1968-1993.</w:t>
      </w:r>
    </w:p>
    <w:p>
      <w:r>
        <w:rPr>
          <w:b/>
        </w:rPr>
        <w:t xml:space="preserve">Tulos</w:t>
      </w:r>
    </w:p>
    <w:p>
      <w:r>
        <w:t xml:space="preserve">Onko naispuolinen hevonen koskaan voittanut triple crownin?</w:t>
      </w:r>
    </w:p>
    <w:p>
      <w:r>
        <w:rPr>
          <w:b/>
        </w:rPr>
        <w:t xml:space="preserve">Tulos</w:t>
      </w:r>
    </w:p>
    <w:p>
      <w:r>
        <w:t xml:space="preserve">Onko tamma koskaan voittanut kolmoisvoittoa?</w:t>
      </w:r>
    </w:p>
    <w:p>
      <w:r>
        <w:rPr>
          <w:b/>
        </w:rPr>
        <w:t xml:space="preserve">Esimerkki 3.285</w:t>
      </w:r>
    </w:p>
    <w:p>
      <w:r>
        <w:t xml:space="preserve">Niagaran putousten yli on mennyt lukuisia esineitä, sekä luonnollisia että keinotekoisia. Nämä tapahtumat ovat olleet seurausta sekä tempauksista että onnettomuuksista, joista osa on johtanut kuolemaan. Ensimmäinen henkilö, joka selvisi hengissä putousten yli, oli Annie Edson Taylor, joka meni putousten yli tynnyrissä vuonna 1901. Sam Patch oli kuitenkin 72 vuotta aiemmin hypännyt Goat Islandin vieressä olevalta laiturilta.</w:t>
      </w:r>
    </w:p>
    <w:p>
      <w:r>
        <w:rPr>
          <w:b/>
        </w:rPr>
        <w:t xml:space="preserve">Tulos</w:t>
      </w:r>
    </w:p>
    <w:p>
      <w:r>
        <w:t xml:space="preserve">Onko kukaan selvinnyt Niagaran putousten yli menemisestä?</w:t>
      </w:r>
    </w:p>
    <w:p>
      <w:r>
        <w:rPr>
          <w:b/>
        </w:rPr>
        <w:t xml:space="preserve">Tulos</w:t>
      </w:r>
    </w:p>
    <w:p>
      <w:r>
        <w:t xml:space="preserve">Onko kukaan koskaan mennyt Niagaran putousten yli tynnyrissä?</w:t>
      </w:r>
    </w:p>
    <w:p>
      <w:r>
        <w:rPr>
          <w:b/>
        </w:rPr>
        <w:t xml:space="preserve">Esimerkki 3.286</w:t>
      </w:r>
    </w:p>
    <w:p>
      <w:r>
        <w:t xml:space="preserve">2. huhtikuuta 2018 The CW uusi sarjan viidennelle ja viimeiselle kaudelle.</w:t>
      </w:r>
    </w:p>
    <w:p>
      <w:r>
        <w:rPr>
          <w:b/>
        </w:rPr>
        <w:t xml:space="preserve">Tulos</w:t>
      </w:r>
    </w:p>
    <w:p>
      <w:r>
        <w:t xml:space="preserve">Vieläkö he tekevät Jane the virgin -jaksoja?</w:t>
      </w:r>
    </w:p>
    <w:p>
      <w:r>
        <w:rPr>
          <w:b/>
        </w:rPr>
        <w:t xml:space="preserve">Tulos</w:t>
      </w:r>
    </w:p>
    <w:p>
      <w:r>
        <w:t xml:space="preserve">tuleeko jane the verginistä 5. tuotantokausi?</w:t>
      </w:r>
    </w:p>
    <w:p>
      <w:r>
        <w:rPr>
          <w:b/>
        </w:rPr>
        <w:t xml:space="preserve">Esimerkki 3.287</w:t>
      </w:r>
    </w:p>
    <w:p>
      <w:r>
        <w:t xml:space="preserve">Yhdeksäntoista miestä on saanut kunniamitalin kahdesti. Ensimmäinen kahdesti kunniamitalin saanut oli Thomas Custer (George Armstrong Custerin veli) kahdesta erillisestä teosta, jotka tapahtuivat muutaman päivän välein Yhdysvaltain sisällissodan aikana.</w:t>
      </w:r>
    </w:p>
    <w:p>
      <w:r>
        <w:rPr>
          <w:b/>
        </w:rPr>
        <w:t xml:space="preserve">Tulos</w:t>
      </w:r>
    </w:p>
    <w:p>
      <w:r>
        <w:t xml:space="preserve">Onko kukaan koskaan saanut useampaa kuin yhtä kunniamitalia?</w:t>
      </w:r>
    </w:p>
    <w:p>
      <w:r>
        <w:rPr>
          <w:b/>
        </w:rPr>
        <w:t xml:space="preserve">Tulos</w:t>
      </w:r>
    </w:p>
    <w:p>
      <w:r>
        <w:t xml:space="preserve">Onko kukaan saanut kahta kongressin kunniamitalia?</w:t>
      </w:r>
    </w:p>
    <w:p>
      <w:r>
        <w:rPr>
          <w:b/>
        </w:rPr>
        <w:t xml:space="preserve">Tulos</w:t>
      </w:r>
    </w:p>
    <w:p>
      <w:r>
        <w:t xml:space="preserve">voiko saada useamman kuin yhden kunniamerkin?</w:t>
      </w:r>
    </w:p>
    <w:p>
      <w:r>
        <w:rPr>
          <w:b/>
        </w:rPr>
        <w:t xml:space="preserve">Tulos</w:t>
      </w:r>
    </w:p>
    <w:p>
      <w:r>
        <w:t xml:space="preserve">Onko kenellekään myönnetty kahta kunniamitalia?</w:t>
      </w:r>
    </w:p>
    <w:p>
      <w:r>
        <w:rPr>
          <w:b/>
        </w:rPr>
        <w:t xml:space="preserve">Esimerkki 3.288</w:t>
      </w:r>
    </w:p>
    <w:p>
      <w:r>
        <w:t xml:space="preserve">Damon Salvatore on fiktiivinen hahmo The Vampire Diaries -romaanisarjassa. Häntä esittää televisiosarjassa Ian Somerhalder. Aluksi Damon on sarjan alussa tärkein antagonisti, mutta myöhemmin hänestä tuli päähenkilö. Ensimmäisten jaksojen jälkeen Damon alkaa työskennellä nuoremman veljensä Stefan Salvatoren rinnalla suurempia uhkia vastaan, ja vähitellen Elena alkaa pitää häntä ystävänä. Hänen siirtymisensä saatiin päätökseen, kun hänen nuorempi veljensä Stefan, joka on myös vampyyri, sai hänet vakuuttuneeksi juomaan verta. Damon vannoo näin ollen tekevänsä veljensä elämästä surullisen - ja aiheuttaa näin edelleen vuosisadan mittaisen kuilun veljesten välille, jonka keskipisteenä on Katherine ja lopulta rakkauskolmio Elena Gilbertin kanssa. Molempien veljesten kanssa on-again/off-againien jälkeen Elena valitsee Damonin kanssa finaalijaksossa.</w:t>
      </w:r>
    </w:p>
    <w:p>
      <w:r>
        <w:rPr>
          <w:b/>
        </w:rPr>
        <w:t xml:space="preserve">Tulos</w:t>
      </w:r>
    </w:p>
    <w:p>
      <w:r>
        <w:t xml:space="preserve">Vampyyripäiväkirjat pääsevätkö Damon ja Elena yhteen?</w:t>
      </w:r>
    </w:p>
    <w:p>
      <w:r>
        <w:rPr>
          <w:b/>
        </w:rPr>
        <w:t xml:space="preserve">Tulos</w:t>
      </w:r>
    </w:p>
    <w:p>
      <w:r>
        <w:t xml:space="preserve">pääseekö Elena Damonin kanssa Vampyyripäiväkirjoissa?</w:t>
      </w:r>
    </w:p>
    <w:p>
      <w:r>
        <w:rPr>
          <w:b/>
        </w:rPr>
        <w:t xml:space="preserve">Esimerkki 3.289</w:t>
      </w:r>
    </w:p>
    <w:p>
      <w:r>
        <w:t xml:space="preserve">Lokakuun 19. päivänä 2015 Seven Network ja South Pacific Pictures uusivat sarjan toiselle kaudelle. Se sai ensi-iltansa 23. elokuuta 2016 Australiassa. Tammikuun 24. päivänä 2017 Seven Network ilmoitti, että sarja oli uusittu kolmannelle kaudelle. Se esitettiin 12. syyskuuta 2017 alkaen, ja kauden puolivälissä oli finaali kahdeksan jakson jälkeen.</w:t>
      </w:r>
    </w:p>
    <w:p>
      <w:r>
        <w:rPr>
          <w:b/>
        </w:rPr>
        <w:t xml:space="preserve">Tulos</w:t>
      </w:r>
    </w:p>
    <w:p>
      <w:r>
        <w:t xml:space="preserve">tuleeko 800 sanan 3. sarja?</w:t>
      </w:r>
    </w:p>
    <w:p>
      <w:r>
        <w:rPr>
          <w:b/>
        </w:rPr>
        <w:t xml:space="preserve">Tulos</w:t>
      </w:r>
    </w:p>
    <w:p>
      <w:r>
        <w:t xml:space="preserve">onko 800 sanan 3. sarja kuvattu?</w:t>
      </w:r>
    </w:p>
    <w:p>
      <w:r>
        <w:rPr>
          <w:b/>
        </w:rPr>
        <w:t xml:space="preserve">Tulos</w:t>
      </w:r>
    </w:p>
    <w:p>
      <w:r>
        <w:t xml:space="preserve">tuleeko 800 sanan kolmas sarja?</w:t>
      </w:r>
    </w:p>
    <w:p>
      <w:r>
        <w:rPr>
          <w:b/>
        </w:rPr>
        <w:t xml:space="preserve">Tulos</w:t>
      </w:r>
    </w:p>
    <w:p>
      <w:r>
        <w:t xml:space="preserve">onko olemassa 3. kausi 800 sanaa?</w:t>
      </w:r>
    </w:p>
    <w:p>
      <w:r>
        <w:rPr>
          <w:b/>
        </w:rPr>
        <w:t xml:space="preserve">Esimerkki 3.290</w:t>
      </w:r>
    </w:p>
    <w:p>
      <w:r>
        <w:t xml:space="preserve">Maaliskuussa 2017 The CW uusi sarjan viidennelle kaudelle, joka sai ensi-iltansa 24. huhtikuuta 2018. Toukokuussa 2018 sarja uusittiin kuudennelle kaudelle.</w:t>
      </w:r>
    </w:p>
    <w:p>
      <w:r>
        <w:rPr>
          <w:b/>
        </w:rPr>
        <w:t xml:space="preserve">Tulos</w:t>
      </w:r>
    </w:p>
    <w:p>
      <w:r>
        <w:t xml:space="preserve">Onko 100:n 5. kausi viimeinen kausi?</w:t>
      </w:r>
    </w:p>
    <w:p>
      <w:r>
        <w:rPr>
          <w:b/>
        </w:rPr>
        <w:t xml:space="preserve">Tulos</w:t>
      </w:r>
    </w:p>
    <w:p>
      <w:r>
        <w:t xml:space="preserve">Tuleeko 100:sta 5. kausi?</w:t>
      </w:r>
    </w:p>
    <w:p>
      <w:r>
        <w:rPr>
          <w:b/>
        </w:rPr>
        <w:t xml:space="preserve">Tulos</w:t>
      </w:r>
    </w:p>
    <w:p>
      <w:r>
        <w:t xml:space="preserve">tehdäänkö The 100:sta 5. kausi?</w:t>
      </w:r>
    </w:p>
    <w:p>
      <w:r>
        <w:rPr>
          <w:b/>
        </w:rPr>
        <w:t xml:space="preserve">Tulos</w:t>
      </w:r>
    </w:p>
    <w:p>
      <w:r>
        <w:t xml:space="preserve">jatkuuko tv-sarja The 100 yhä?</w:t>
      </w:r>
    </w:p>
    <w:p>
      <w:r>
        <w:rPr>
          <w:b/>
        </w:rPr>
        <w:t xml:space="preserve">Tulos</w:t>
      </w:r>
    </w:p>
    <w:p>
      <w:r>
        <w:t xml:space="preserve">Onko 100:sta tulossa 5. kausi?</w:t>
      </w:r>
    </w:p>
    <w:p>
      <w:r>
        <w:rPr>
          <w:b/>
        </w:rPr>
        <w:t xml:space="preserve">Esimerkki 3.291</w:t>
      </w:r>
    </w:p>
    <w:p>
      <w:r>
        <w:t xml:space="preserve">He käyttävät pitkän lennon ongelmiensa selvittämiseen ja pysyvät yhdessä. Saatuaan Ming-Mei-vauvan adoptiotoimistosta Carrie saa tietää olevansa raskaana. Hän on peloissaan tulevista muutoksista, mutta Doug on toiveikas, että he selviävät siitä yhdessä.</w:t>
      </w:r>
    </w:p>
    <w:p>
      <w:r>
        <w:rPr>
          <w:b/>
        </w:rPr>
        <w:t xml:space="preserve">Tulos</w:t>
      </w:r>
    </w:p>
    <w:p>
      <w:r>
        <w:t xml:space="preserve">King of Queens eroavatko Doug ja Carrie?</w:t>
      </w:r>
    </w:p>
    <w:p>
      <w:r>
        <w:rPr>
          <w:b/>
        </w:rPr>
        <w:t xml:space="preserve">Tulos</w:t>
      </w:r>
    </w:p>
    <w:p>
      <w:r>
        <w:t xml:space="preserve">saivatko he vauvan King of Queens -ohjelmassa?</w:t>
      </w:r>
    </w:p>
    <w:p>
      <w:r>
        <w:rPr>
          <w:b/>
        </w:rPr>
        <w:t xml:space="preserve">Tulos</w:t>
      </w:r>
    </w:p>
    <w:p>
      <w:r>
        <w:t xml:space="preserve">erosivatko Carrie ja Doug King of Queensissa?</w:t>
      </w:r>
    </w:p>
    <w:p>
      <w:r>
        <w:rPr>
          <w:b/>
        </w:rPr>
        <w:t xml:space="preserve">Esimerkki 3.292</w:t>
      </w:r>
    </w:p>
    <w:p>
      <w:r>
        <w:t xml:space="preserve">Muista minut on vuonna 2010 amerikkalainen romanttinen draamaelokuva, jonka on ohjannut Allen Coulter ja käsikirjoittanut Will Fetters. Sen pääosissa nähdään Robert Pattinson, Emilie de Ravin, Chris Cooper, Lena Olin ja Pierce Brosnan.</w:t>
      </w:r>
    </w:p>
    <w:p>
      <w:r>
        <w:rPr>
          <w:b/>
        </w:rPr>
        <w:t xml:space="preserve">Tulos</w:t>
      </w:r>
    </w:p>
    <w:p>
      <w:r>
        <w:t xml:space="preserve">onko elokuva remember me tositarina?</w:t>
      </w:r>
    </w:p>
    <w:p>
      <w:r>
        <w:rPr>
          <w:b/>
        </w:rPr>
        <w:t xml:space="preserve">Tulos</w:t>
      </w:r>
    </w:p>
    <w:p>
      <w:r>
        <w:t xml:space="preserve">perustuuko elokuva remember me tositarinaan?</w:t>
      </w:r>
    </w:p>
    <w:p>
      <w:r>
        <w:rPr>
          <w:b/>
        </w:rPr>
        <w:t xml:space="preserve">Tulos</w:t>
      </w:r>
    </w:p>
    <w:p>
      <w:r>
        <w:t xml:space="preserve">perustuuko elokuva remember me kirjaan?</w:t>
      </w:r>
    </w:p>
    <w:p>
      <w:r>
        <w:rPr>
          <w:b/>
        </w:rPr>
        <w:t xml:space="preserve">Esimerkki 3.293</w:t>
      </w:r>
    </w:p>
    <w:p>
      <w:r>
        <w:t xml:space="preserve">HBO julkisti heinäkuussa 2016 fantasiadraamasarjan Game of Thrones kahdeksannen ja viimeisen kauden. Toisin kuin kuudella ensimmäisellä kaudella, joilla kullakin oli kymmenen jaksoa, ja seitsemännellä kaudella, jolla oli seitsemän jaksoa, kahdeksannella kaudella on vain kuusi jaksoa. Edellisen kauden tapaan se tulee koostumaan suurelta osin alkuperäisestä sisällöstä, jota ei tällä hetkellä löydy George R. R. Martinin A Song of Ice and Fire -sarjasta, ja sen sijaan se tulee sovittamaan materiaalia, jonka Martin on paljastanut showrunnereille sarjan tulevista romaaneista The Winds of Winter ja A Dream of Spring.</w:t>
      </w:r>
    </w:p>
    <w:p>
      <w:r>
        <w:rPr>
          <w:b/>
        </w:rPr>
        <w:t xml:space="preserve">Tulos</w:t>
      </w:r>
    </w:p>
    <w:p>
      <w:r>
        <w:t xml:space="preserve">tuleeko Game of Thronesista 8. kausi?</w:t>
      </w:r>
    </w:p>
    <w:p>
      <w:r>
        <w:rPr>
          <w:b/>
        </w:rPr>
        <w:t xml:space="preserve">Tulos</w:t>
      </w:r>
    </w:p>
    <w:p>
      <w:r>
        <w:t xml:space="preserve">onko kahdeksas kausi Game of Thronesin viimeinen kausi?</w:t>
      </w:r>
    </w:p>
    <w:p>
      <w:r>
        <w:rPr>
          <w:b/>
        </w:rPr>
        <w:t xml:space="preserve">Tulos</w:t>
      </w:r>
    </w:p>
    <w:p>
      <w:r>
        <w:t xml:space="preserve">Onko Game of Thronesista tulossa 8. kausi?</w:t>
      </w:r>
    </w:p>
    <w:p>
      <w:r>
        <w:rPr>
          <w:b/>
        </w:rPr>
        <w:t xml:space="preserve">Esimerkki 3.294</w:t>
      </w:r>
    </w:p>
    <w:p>
      <w:r>
        <w:t xml:space="preserve">Voimakkaimmat suihkuvirtaukset ovat polaarisuihkut 9-12 kilometrin (30 000-39 000 jalkaa) korkeudella merenpinnasta ja korkeammalla sijaitsevat ja hieman heikommat subtrooppiset suihkut 10--16 kilometrin (33 000-52 000 jalkaa) korkeudella. Pohjoisella ja eteläisellä pallonpuoliskolla on kummallakin polaarisuihku ja subtrooppinen suihku. Pohjoisen pallonpuoliskon polaarisuihku virtaa Pohjois-Amerikan, Euroopan ja Aasian keski- ja pohjoisten leveysasteiden ja niiden väliin jäävien valtamerten yllä, kun taas eteläisen pallonpuoliskon polaarisuihku kiertää enimmäkseen Etelämannerta ympäri vuoden.</w:t>
      </w:r>
    </w:p>
    <w:p>
      <w:r>
        <w:rPr>
          <w:b/>
        </w:rPr>
        <w:t xml:space="preserve">Tulos</w:t>
      </w:r>
    </w:p>
    <w:p>
      <w:r>
        <w:t xml:space="preserve">Onko eteläisellä pallonpuoliskolla suihkuvirta?</w:t>
      </w:r>
    </w:p>
    <w:p>
      <w:r>
        <w:rPr>
          <w:b/>
        </w:rPr>
        <w:t xml:space="preserve">Tulos</w:t>
      </w:r>
    </w:p>
    <w:p>
      <w:r>
        <w:t xml:space="preserve">Onko eteläisellä pallonpuoliskolla suihkuvirta?</w:t>
      </w:r>
    </w:p>
    <w:p>
      <w:r>
        <w:rPr>
          <w:b/>
        </w:rPr>
        <w:t xml:space="preserve">Esimerkki 3.295</w:t>
      </w:r>
    </w:p>
    <w:p>
      <w:r>
        <w:t xml:space="preserve">Nebraskaa lukuun ottamatta jokaisessa osavaltiossa on kaksikamarinen lainsäädäntöelin, mikä tarkoittaa sitä, että lainsäädäntöelin koostuu kahdesta erillisestä kamarista tai huoneesta. Kussakin tapauksessa pienempää kamaria kutsutaan senaatiksi, ja sitä kutsutaan yleensä ylähuoneeksi. Tällä kamarilla on yleensä, mutta ei aina, yksinomainen valta vahvistaa kuvernöörin tekemät nimitykset ja käsitellä syytteitä. (Muutamissa osavaltioissa erillinen toimeenpaneva neuvosto, joka koostuu suurista piireistä valituista jäsenistä, hoitaa vahvistamistehtävän). Pienemmän kamarin jäsenet edustavat useampia kansalaisia, ja heidän toimikautensa on yleensä pidempi kuin suuremman kamarin jäsenten, yleensä neljä vuotta. 41 osavaltiossa suuremman kamarin nimi on edustajainhuone. Viidessä osavaltiossa suurempi kamari on nimeltään Assembly ja kolmessa osavaltiossa House of Delegates. Suuremman kamarin jäsenten toimikausi on yleensä kaksi vuotta. Suuremmalla kamarilla on tavallisesti yksinomainen valta tehdä aloitteita verolainsäädännöstä ja syytteeseenpanosta.</w:t>
      </w:r>
    </w:p>
    <w:p>
      <w:r>
        <w:rPr>
          <w:b/>
        </w:rPr>
        <w:t xml:space="preserve">Tulos</w:t>
      </w:r>
    </w:p>
    <w:p>
      <w:r>
        <w:t xml:space="preserve">koostuvatko kaikki osavaltiot kahdesta talosta?</w:t>
      </w:r>
    </w:p>
    <w:p>
      <w:r>
        <w:rPr>
          <w:b/>
        </w:rPr>
        <w:t xml:space="preserve">Tulos</w:t>
      </w:r>
    </w:p>
    <w:p>
      <w:r>
        <w:t xml:space="preserve">Onko jokaisessa osavaltiossa edustajainhuone ja senaatti?</w:t>
      </w:r>
    </w:p>
    <w:p>
      <w:r>
        <w:rPr>
          <w:b/>
        </w:rPr>
        <w:t xml:space="preserve">Esimerkki 3.296</w:t>
      </w:r>
    </w:p>
    <w:p>
      <w:r>
        <w:t xml:space="preserve">Prison Breakin viides kausi (tunnetaan myös nimellä Prison Break: Resurrection) on rajoitettu televisiosarja ja Paul Scheuringin luoman alkuperäisen sarjan uusintaversio, joka esitettiin Foxilla vuosina 2005-2009. Kauden tuottaa 20th Century Fox Television yhdessä Adelstein/Parouse Productionsin ja Original Filmin kanssa. Paul Scheuring toimii sarjan juontajana, ja hän itse, Marty Adelstein, Neal H. Moritz ja Dawn Olmstead, Vaun Wilmott, Michael Horowitz ja Nelson McCormick toimivat tuottajina. McCormick toimii myös ohjaajana. Kausi sai ensi-iltansa 4. huhtikuuta 2017 ja päättyi 30. toukokuuta 2017 koostuen yhdeksästä jaksosta.</w:t>
      </w:r>
    </w:p>
    <w:p>
      <w:r>
        <w:rPr>
          <w:b/>
        </w:rPr>
        <w:t xml:space="preserve">Tulos</w:t>
      </w:r>
    </w:p>
    <w:p>
      <w:r>
        <w:t xml:space="preserve">tuleeko vankilapakosta 5. kausi?</w:t>
      </w:r>
    </w:p>
    <w:p>
      <w:r>
        <w:rPr>
          <w:b/>
        </w:rPr>
        <w:t xml:space="preserve">Tulos</w:t>
      </w:r>
    </w:p>
    <w:p>
      <w:r>
        <w:t xml:space="preserve">Onko vankilapakosta tulossa 5. tuotantokausi?</w:t>
      </w:r>
    </w:p>
    <w:p>
      <w:r>
        <w:rPr>
          <w:b/>
        </w:rPr>
        <w:t xml:space="preserve">Esimerkki 3.297</w:t>
      </w:r>
    </w:p>
    <w:p>
      <w:r>
        <w:t xml:space="preserve">Yrityksen pääasiallinen tytäryhtiö on kansallinen pankki Wells Fargo Bank, N.A., jonka pääkonttori sijaitsee Sioux Fallsissa, Etelä-Dakotassa. Wells Fargo on nykyisessä muodossaan syntynyt San Franciscossa sijaitsevan Wells Fargo &amp; Companyn ja Minneapolisissa sijaitsevan Norwest Corporationin fuusion tuloksena vuonna 1998 ja sitä seuranneen, Charlottessa sijaitsevan Wachovian vuonna 2008 tapahtuneen oston tuloksena. Fuusioiden jälkeen yhtiö siirsi pääkonttorinsa Wells Fargon pääkonttoriin San Franciscossa ja sulautti operatiivisen tytäryhtiönsä Wells Fargon operatiiviseen tytäryhtiöön Sioux Fallsissa. Wells Fargo on JPMorgan Chasen, Bank of American ja Citigroupin ohella yksi Yhdysvaltojen "Big Four Banks" -ryhmästä. Joulukuussa 2017 sillä oli 8 200 vähittäiskaupan konttoria ja 13 000 pankkiautomaattia. Yhtiö toimii 35 maassa, ja sillä on maailmanlaajuisesti yli 70 miljoonaa asiakasta.</w:t>
      </w:r>
    </w:p>
    <w:p>
      <w:r>
        <w:rPr>
          <w:b/>
        </w:rPr>
        <w:t xml:space="preserve">Tulos</w:t>
      </w:r>
    </w:p>
    <w:p>
      <w:r>
        <w:t xml:space="preserve">liittyykö Wells Fargo Bank of Americanaan?</w:t>
      </w:r>
    </w:p>
    <w:p>
      <w:r>
        <w:rPr>
          <w:b/>
        </w:rPr>
        <w:t xml:space="preserve">Tulos</w:t>
      </w:r>
    </w:p>
    <w:p>
      <w:r>
        <w:t xml:space="preserve">onko bank of america sidoksissa wells fargoon?</w:t>
      </w:r>
    </w:p>
    <w:p>
      <w:r>
        <w:rPr>
          <w:b/>
        </w:rPr>
        <w:t xml:space="preserve">Esimerkki 3.298</w:t>
      </w:r>
    </w:p>
    <w:p>
      <w:r>
        <w:t xml:space="preserve">Pohjois-Irlanti (irk: Tuaisceart Éireann (ˈt̪ɣuəʃcəɾɣt̪ɣ ˈeːɾjən̪ɣ) ( kuuntele); Ulster-Scots: Norlin Airlann) on osa Yhdistynyttä kuningaskuntaa Irlannin saaren koillisosassa, jota on kuvattu eri tavoin maana, maakuntana tai alueena. Pohjois-Irlannilla on yhteinen raja etelässä ja lännessä Irlannin tasavallan kanssa. Vuonna 2011 sen väkiluku oli 1 810 863, mikä on noin 30 prosenttia saaren kokonaisväestöstä ja noin 3 prosenttia Yhdistyneen kuningaskunnan väestöstä. Pohjois-Irlannin parlamentti perustettiin Pohjois-Irlantia koskevalla lailla (Northern Ireland Act 1998) osana pitkäperjantaisopimusta, ja sillä on vastuu useista hajautetuista poliittisista asioista, kun taas muut alat on varattu Yhdistyneen kuningaskunnan hallitukselle. Pohjois-Irlanti tekee yhteistyötä Irlannin tasavallan kanssa joillakin aloilla, ja sopimuksessa annettiin Irlannin tasavallalle mahdollisuus "esittää näkemyksiä ja ehdotuksia" ja "pyrkiä määrätietoisesti ratkaisemaan kahden hallituksen väliset erimielisyydet".</w:t>
      </w:r>
    </w:p>
    <w:p>
      <w:r>
        <w:rPr>
          <w:b/>
        </w:rPr>
        <w:t xml:space="preserve">Tulos</w:t>
      </w:r>
    </w:p>
    <w:p>
      <w:r>
        <w:t xml:space="preserve">Onko Pohjois-Irlanti erillinen maa Etelä-Irlannista?</w:t>
      </w:r>
    </w:p>
    <w:p>
      <w:r>
        <w:rPr>
          <w:b/>
        </w:rPr>
        <w:t xml:space="preserve">Tulos</w:t>
      </w:r>
    </w:p>
    <w:p>
      <w:r>
        <w:t xml:space="preserve">kuuluuko Pohjois-Irlanti Yhdistyneeseen kuningaskuntaan?</w:t>
      </w:r>
    </w:p>
    <w:p>
      <w:r>
        <w:rPr>
          <w:b/>
        </w:rPr>
        <w:t xml:space="preserve">Tulos</w:t>
      </w:r>
    </w:p>
    <w:p>
      <w:r>
        <w:t xml:space="preserve">kuuluuko Pohjois-Irlanti Isoon-Britanniaan?</w:t>
      </w:r>
    </w:p>
    <w:p>
      <w:r>
        <w:rPr>
          <w:b/>
        </w:rPr>
        <w:t xml:space="preserve">Tulos</w:t>
      </w:r>
    </w:p>
    <w:p>
      <w:r>
        <w:t xml:space="preserve">Onko Pohjois-Irlanti osa Yhdistynyttä kuningaskuntaa?</w:t>
      </w:r>
    </w:p>
    <w:p>
      <w:r>
        <w:rPr>
          <w:b/>
        </w:rPr>
        <w:t xml:space="preserve">Tulos</w:t>
      </w:r>
    </w:p>
    <w:p>
      <w:r>
        <w:t xml:space="preserve">Onko Pohjois-Irlanti osa Yhdistynyttä kuningaskuntaa?</w:t>
      </w:r>
    </w:p>
    <w:p>
      <w:r>
        <w:rPr>
          <w:b/>
        </w:rPr>
        <w:t xml:space="preserve">Tulos</w:t>
      </w:r>
    </w:p>
    <w:p>
      <w:r>
        <w:t xml:space="preserve">onko Pohjois-Irlanti sama kuin Irlannin tasavalta?</w:t>
      </w:r>
    </w:p>
    <w:p>
      <w:r>
        <w:rPr>
          <w:b/>
        </w:rPr>
        <w:t xml:space="preserve">Esimerkki 3.299</w:t>
      </w:r>
    </w:p>
    <w:p>
      <w:r>
        <w:t xml:space="preserve">Yhdistyneessä kuningaskunnassa ei tarvita lupaa tai rekisteröintiä varsijousen omistamiseen. Vuonna 1987 annetun varsijousilain (Crossbows Act 1987) mukaan alle 18-vuotiaat eivät voi ostaa tai myydä varsijousia Englannissa, Walesissa tai Skotlannissa. Alle 18-vuotiailta on myös kielletty aseiden hallussapito muutoin kuin aikuisen valvonnassa. Lain mukaan alle 18-vuotiaat saavat käyttää varsijousia vain 21 vuotta täyttäneen henkilön valvonnassa. Pohjois-Irlantia koskevat vastaavat kiellot sisältyvät vuoden 1988 Crossbows (Northern Ireland) Order -asetukseen. Vuoden 1981 Wildlife and Countryside Act -lain 5 §:ssä kielletään niiden käyttö lintujen metsästykseen. Skotlannissa vuoden 1982 Civic Government (Scotland) Act -lain 50 §:ssä säädetään, että on laitonta olla humalassa julkisella paikalla ja pitää hallussaan varsijousipyssyä.</w:t>
      </w:r>
    </w:p>
    <w:p>
      <w:r>
        <w:rPr>
          <w:b/>
        </w:rPr>
        <w:t xml:space="preserve">Tulos</w:t>
      </w:r>
    </w:p>
    <w:p>
      <w:r>
        <w:t xml:space="preserve">voiko varsijousen omistaa laillisesti Yhdistyneessä kuningaskunnassa?</w:t>
      </w:r>
    </w:p>
    <w:p>
      <w:r>
        <w:rPr>
          <w:b/>
        </w:rPr>
        <w:t xml:space="preserve">Tulos</w:t>
      </w:r>
    </w:p>
    <w:p>
      <w:r>
        <w:t xml:space="preserve">Tarvitaanko varsijouselle lupa?</w:t>
      </w:r>
    </w:p>
    <w:p>
      <w:r>
        <w:rPr>
          <w:b/>
        </w:rPr>
        <w:t xml:space="preserve">Tulos</w:t>
      </w:r>
    </w:p>
    <w:p>
      <w:r>
        <w:t xml:space="preserve">tarvitseeko varsijousen omistamiseen luvan Yhdistyneessä kuningaskunnassa?</w:t>
      </w:r>
    </w:p>
    <w:p>
      <w:r>
        <w:rPr>
          <w:b/>
        </w:rPr>
        <w:t xml:space="preserve">Tulos</w:t>
      </w:r>
    </w:p>
    <w:p>
      <w:r>
        <w:t xml:space="preserve">Onko varsijousi laiton Yhdistyneessä kuningaskunnassa?</w:t>
      </w:r>
    </w:p>
    <w:p>
      <w:r>
        <w:rPr>
          <w:b/>
        </w:rPr>
        <w:t xml:space="preserve">Esimerkki 3.300</w:t>
      </w:r>
    </w:p>
    <w:p>
      <w:r>
        <w:t xml:space="preserve">Rintamasumua muodostuu rintaman läheisyyteen, kun rintaman pinnan yläpuolella olevasta suhteellisen lämpimästä ilmasta putoavat sadepisarat haihtuvat viileämpään ilmaan lähellä maanpintaa ja saavat sen kyllästymään.</w:t>
      </w:r>
    </w:p>
    <w:p>
      <w:r>
        <w:rPr>
          <w:b/>
        </w:rPr>
        <w:t xml:space="preserve">Tulos</w:t>
      </w:r>
    </w:p>
    <w:p>
      <w:r>
        <w:t xml:space="preserve">Voiko samaan aikaan olla sadetta ja sumua?</w:t>
      </w:r>
    </w:p>
    <w:p>
      <w:r>
        <w:rPr>
          <w:b/>
        </w:rPr>
        <w:t xml:space="preserve">Tulos</w:t>
      </w:r>
    </w:p>
    <w:p>
      <w:r>
        <w:t xml:space="preserve">Voiko sumua ja sadetta olla yhtä aikaa?</w:t>
      </w:r>
    </w:p>
    <w:p>
      <w:r>
        <w:rPr>
          <w:b/>
        </w:rPr>
        <w:t xml:space="preserve">Esimerkki 3.301</w:t>
      </w:r>
    </w:p>
    <w:p>
      <w:r>
        <w:t xml:space="preserve">Lain mukaan kaikkien maiden kansalaiset tarvitsevat viisumin voidakseen vierailla Irakissa.</w:t>
      </w:r>
    </w:p>
    <w:p>
      <w:r>
        <w:rPr>
          <w:b/>
        </w:rPr>
        <w:t xml:space="preserve">Tulos</w:t>
      </w:r>
    </w:p>
    <w:p>
      <w:r>
        <w:t xml:space="preserve">Tarvitsenko viisumin Irakiin?</w:t>
      </w:r>
    </w:p>
    <w:p>
      <w:r>
        <w:rPr>
          <w:b/>
        </w:rPr>
        <w:t xml:space="preserve">Tulos</w:t>
      </w:r>
    </w:p>
    <w:p>
      <w:r>
        <w:t xml:space="preserve">Tarvitsenko viisumin Irakiin?</w:t>
      </w:r>
    </w:p>
    <w:p>
      <w:r>
        <w:rPr>
          <w:b/>
        </w:rPr>
        <w:t xml:space="preserve">Tulos</w:t>
      </w:r>
    </w:p>
    <w:p>
      <w:r>
        <w:t xml:space="preserve">Tarvitsenko viisumin Irakiin?</w:t>
      </w:r>
    </w:p>
    <w:p>
      <w:r>
        <w:rPr>
          <w:b/>
        </w:rPr>
        <w:t xml:space="preserve">Esimerkki 3.302</w:t>
      </w:r>
    </w:p>
    <w:p>
      <w:r>
        <w:t xml:space="preserve">Kaikki kuusi miehistön jäsentä menehtyivät merellä.</w:t>
      </w:r>
    </w:p>
    <w:p>
      <w:r>
        <w:rPr>
          <w:b/>
        </w:rPr>
        <w:t xml:space="preserve">Tulos</w:t>
      </w:r>
    </w:p>
    <w:p>
      <w:r>
        <w:t xml:space="preserve">Löytyikö Andrea Gailin miehistöä koskaan?</w:t>
      </w:r>
    </w:p>
    <w:p>
      <w:r>
        <w:rPr>
          <w:b/>
        </w:rPr>
        <w:t xml:space="preserve">Tulos</w:t>
      </w:r>
    </w:p>
    <w:p>
      <w:r>
        <w:t xml:space="preserve">Oliko Andrea Gaililla eloonjääneitä?</w:t>
      </w:r>
    </w:p>
    <w:p>
      <w:r>
        <w:rPr>
          <w:b/>
        </w:rPr>
        <w:t xml:space="preserve">Esimerkki 3.303</w:t>
      </w:r>
    </w:p>
    <w:p>
      <w:r>
        <w:t xml:space="preserve">Dermatofagia (muinaiskreikan kielestä δέρμα - iho - ja φαγεία - syöminen) on pakko-oireinen häiriö, jossa ihminen nakertaa, puree tai syö omaa ihoaan, tavallisimmin sormiaan. Dermatofagiaa sairastavat purevat tyypillisesti kynsien ympärillä olevaa ihoa, mikä johtaa ajan mittaan verenvuotoon ja värimuutoksiin. Jotkut purevat myös ihoa sormien rystysissä, mikä voi aiheuttaa kipua ja verenvuotoa pelkästään sormia liikuttamalla. Jotkut syövät yleensä lihaa episodin aikana. Nykytutkimukset viittaavat siihen, että impulssinhallintahäiriöiden ja pakko-oireisten häiriöiden välillä on yhteys, ja tätä saatetaan käsitellä toukokuussa 2013 julkaistavassa DSM-5-luokituksessa. Lisätietoja pakko-oireisesta häiriöstä, muista ahdistuneisuushäiriöistä sekä ihottumahäiriöstä ja muista impulssikontrollin häiriöistä löytyy DSM-IV TR:stä.</w:t>
      </w:r>
    </w:p>
    <w:p>
      <w:r>
        <w:rPr>
          <w:b/>
        </w:rPr>
        <w:t xml:space="preserve">Tulos</w:t>
      </w:r>
    </w:p>
    <w:p>
      <w:r>
        <w:t xml:space="preserve">Onko paha purra ihoa sormista?</w:t>
      </w:r>
    </w:p>
    <w:p>
      <w:r>
        <w:rPr>
          <w:b/>
        </w:rPr>
        <w:t xml:space="preserve">Tulos</w:t>
      </w:r>
    </w:p>
    <w:p>
      <w:r>
        <w:t xml:space="preserve">Onko oman ihon syöminen sairaus?</w:t>
      </w:r>
    </w:p>
    <w:p>
      <w:r>
        <w:rPr>
          <w:b/>
        </w:rPr>
        <w:t xml:space="preserve">Esimerkki 3.304</w:t>
      </w:r>
    </w:p>
    <w:p>
      <w:r>
        <w:t xml:space="preserve">Vastauksena Kraft Foods nosti helmikuussa 2013 kanteen tavaramerkin loukkaamisesta. Kraft on myynyt juustoa vähittäismyymälöissä Cracker Barrel -tuotemerkillä vuodesta 1954 lähtien. Yhtiön mukaan Cracker Barrel -myymälät eivät ole myyneet merkittävästi vähittäiskaupan elintarvikkeita ravintolavalikoimansa lisäksi, ja se pyysi Smithfield Foodsin sopimuksen mitätöimistä Yhdysvaltain Illinoisin pohjoisen piirikunnan piirituomioistuimessa.</w:t>
      </w:r>
    </w:p>
    <w:p>
      <w:r>
        <w:rPr>
          <w:b/>
        </w:rPr>
        <w:t xml:space="preserve">Tulos</w:t>
      </w:r>
    </w:p>
    <w:p>
      <w:r>
        <w:t xml:space="preserve">liittyykö cracker barrel -juusto ravintolaan?</w:t>
      </w:r>
    </w:p>
    <w:p>
      <w:r>
        <w:rPr>
          <w:b/>
        </w:rPr>
        <w:t xml:space="preserve">Tulos</w:t>
      </w:r>
    </w:p>
    <w:p>
      <w:r>
        <w:t xml:space="preserve">liittyykö cracker barrel -ravintola juustoon?</w:t>
      </w:r>
    </w:p>
    <w:p>
      <w:r>
        <w:rPr>
          <w:b/>
        </w:rPr>
        <w:t xml:space="preserve">Esimerkki 3.305</w:t>
      </w:r>
    </w:p>
    <w:p>
      <w:r>
        <w:t xml:space="preserve">Texas on yksi kymmenestä osavaltiosta (Kalifornia, Colorado, Maryland, Montana, New York, Texas, Länsi-Virginia, Washington, Wisconsin ja Wyoming), jotka sallivat alaikäisten kulutuksen suostumuksensa antaneiden ja valvovien perheenjäsenten läsnä ollessa. Teksasin osavaltiossa vanhemmat ottavat vastuun alle 18-vuotiaiden alaikäisten turvallisuudesta, kun alaikäinen on heidän omaisuudellaan tai heidän vuokraamallaan omaisuudella ja heidän hoidossaan, huollossaan ja valvonnassaan; aikuinen voi antaa alkoholia alaikäiselle, jos hän on alaikäisen täysi-ikäinen vanhempi, holhooja tai puoliso ja on näkyvästi läsnä, kun alaikäinen pitää hallussaan tai nauttii alkoholijuomaa. On lainvastaista tarjota alkoholia alle 21-vuotiaalle muulle kuin perheenjäsenelle jopa omassa asunnossa, vaikka vanhemman luvalla.</w:t>
      </w:r>
    </w:p>
    <w:p>
      <w:r>
        <w:rPr>
          <w:b/>
        </w:rPr>
        <w:t xml:space="preserve">Tulos</w:t>
      </w:r>
    </w:p>
    <w:p>
      <w:r>
        <w:t xml:space="preserve">saako Texasissa juoda, jos on vanhempiensa kanssa?</w:t>
      </w:r>
    </w:p>
    <w:p>
      <w:r>
        <w:rPr>
          <w:b/>
        </w:rPr>
        <w:t xml:space="preserve">Tulos</w:t>
      </w:r>
    </w:p>
    <w:p>
      <w:r>
        <w:t xml:space="preserve">voiko 20-vuotias juoda vanhempiensa kanssa Texasissa?</w:t>
      </w:r>
    </w:p>
    <w:p>
      <w:r>
        <w:rPr>
          <w:b/>
        </w:rPr>
        <w:t xml:space="preserve">Tulos</w:t>
      </w:r>
    </w:p>
    <w:p>
      <w:r>
        <w:t xml:space="preserve">onko alkoholin antaminen lapselle laillista Teksasissa?</w:t>
      </w:r>
    </w:p>
    <w:p>
      <w:r>
        <w:rPr>
          <w:b/>
        </w:rPr>
        <w:t xml:space="preserve">Tulos</w:t>
      </w:r>
    </w:p>
    <w:p>
      <w:r>
        <w:t xml:space="preserve">voiko 19-vuotias juoda vanhempiensa kanssa Texasissa?</w:t>
      </w:r>
    </w:p>
    <w:p>
      <w:r>
        <w:rPr>
          <w:b/>
        </w:rPr>
        <w:t xml:space="preserve">Tulos</w:t>
      </w:r>
    </w:p>
    <w:p>
      <w:r>
        <w:t xml:space="preserve">saako Texasissa juoda vanhempien kanssa?</w:t>
      </w:r>
    </w:p>
    <w:p>
      <w:r>
        <w:rPr>
          <w:b/>
        </w:rPr>
        <w:t xml:space="preserve">Esimerkki 3.306</w:t>
      </w:r>
    </w:p>
    <w:p>
      <w:r>
        <w:t xml:space="preserve">Bahamasta tuli itsenäinen Kansainyhteisön valtakunta vuonna 1973, ja sen valtionpäämiehenä on edelleen Britannian monarkki, silloinen ja nykyinen kuningatar Elisabet II. Bahama on yksi Amerikan rikkaimmista maista (Yhdysvaltojen ja Kanadan jälkeen) asukasta kohti lasketulla bruttokansantuotteella mitattuna, ja sen talous perustuu matkailuun ja rahoitukseen.</w:t>
      </w:r>
    </w:p>
    <w:p>
      <w:r>
        <w:rPr>
          <w:b/>
        </w:rPr>
        <w:t xml:space="preserve">Tulos</w:t>
      </w:r>
    </w:p>
    <w:p>
      <w:r>
        <w:t xml:space="preserve">pidetäänkö Bahamaa osana Yhdysvaltoja?</w:t>
      </w:r>
    </w:p>
    <w:p>
      <w:r>
        <w:rPr>
          <w:b/>
        </w:rPr>
        <w:t xml:space="preserve">Tulos</w:t>
      </w:r>
    </w:p>
    <w:p>
      <w:r>
        <w:t xml:space="preserve">ovatko bahamasaaret osa yhdysvaltoja?</w:t>
      </w:r>
    </w:p>
    <w:p>
      <w:r>
        <w:rPr>
          <w:b/>
        </w:rPr>
        <w:t xml:space="preserve">Esimerkki 3.307</w:t>
      </w:r>
    </w:p>
    <w:p>
      <w:r>
        <w:t xml:space="preserve">Avoin esivaali on esivaali, jossa äänestäjiltä ei vaadita poliittiseen puolueeseen kuulumista, jotta he voivat äänestää puolueen ehdokkaita. Perinteisessä avoimessa esivaalissa äänestäjät voivat valita yhden puolueen äänestyslipun ja äänestää kyseisen puolueen ehdokkaita. Kuten suljetussa esivaalissa, kunkin puolueen eniten ääniä saanut ehdokas pääsee sitten yleisiin vaaleihin. Puolueettomassa avoimessa esivaalissa kaikki ehdokkaat ovat samalla äänestyslipukkeella, ja kaksi eniten ääniä saanutta ehdokasta menee jatkoon puoluekannasta riippumatta. Yhdysvaltain korkein oikeus vahvisti tämän järjestelmän perustuslainmukaisuuden vuonna 2008, kun taas puolueeton yleinen esivaali todettiin perustuslain vastaiseksi vuonna 2000. Avoimia esivaaleja perustellaan sillä, että äänestäjät voivat tehdä riippumattomia valintoja, ja näin saadaan aikaan yksimielisyys siitä, että vaaliprosessi ei ole hajanainen tai heikentynyt useiden poliittisten puolueiden läsnäolon vuoksi.</w:t>
      </w:r>
    </w:p>
    <w:p>
      <w:r>
        <w:rPr>
          <w:b/>
        </w:rPr>
        <w:t xml:space="preserve">Tulos</w:t>
      </w:r>
    </w:p>
    <w:p>
      <w:r>
        <w:t xml:space="preserve">Voiko rekisteröitynyt libertaari äänestää esivaaleissa?</w:t>
      </w:r>
    </w:p>
    <w:p>
      <w:r>
        <w:rPr>
          <w:b/>
        </w:rPr>
        <w:t xml:space="preserve">Tulos</w:t>
      </w:r>
    </w:p>
    <w:p>
      <w:r>
        <w:t xml:space="preserve">voiko avoimessa esivaalissa äänestää molempia puolueita?</w:t>
      </w:r>
    </w:p>
    <w:p>
      <w:r>
        <w:rPr>
          <w:b/>
        </w:rPr>
        <w:t xml:space="preserve">Esimerkki 3.308</w:t>
      </w:r>
    </w:p>
    <w:p>
      <w:r>
        <w:t xml:space="preserve">Vuoden 2018 jalkapallon maailmanmestaruuskilpailujen karsinnat UEFA-ryhmä C oli yksi yhdeksästä UEFA-ryhmästä vuoden 2018 jalkapallon maailmanmestaruuskilpailujen karsinnoissa. Ryhmään kuului kuusi joukkuetta: Saksa, Tšekki, Pohjois-Irlanti, Norja, Azerbaidžan ja San Marino.</w:t>
      </w:r>
    </w:p>
    <w:p>
      <w:r>
        <w:rPr>
          <w:b/>
        </w:rPr>
        <w:t xml:space="preserve">Tulos</w:t>
      </w:r>
    </w:p>
    <w:p>
      <w:r>
        <w:t xml:space="preserve">pääsikö Saksa vuoden 2018 MM-kisoihin?</w:t>
      </w:r>
    </w:p>
    <w:p>
      <w:r>
        <w:rPr>
          <w:b/>
        </w:rPr>
        <w:t xml:space="preserve">Tulos</w:t>
      </w:r>
    </w:p>
    <w:p>
      <w:r>
        <w:t xml:space="preserve">pitääkö Saksan karsia vuoden 2018 MM-kisoihin?</w:t>
      </w:r>
    </w:p>
    <w:p>
      <w:r>
        <w:rPr>
          <w:b/>
        </w:rPr>
        <w:t xml:space="preserve">Esimerkki 3.309</w:t>
      </w:r>
    </w:p>
    <w:p>
      <w:r>
        <w:t xml:space="preserve">Vuonna 2020 avattavaksi suunniteltu stadion toimii Los Angeles Ramsin ja Los Angeles Chargersin kotikenttänä National Football Leaguessa (NFL). Stadionin on myös määrä isännöidä Super Bowl LVI -kilpailua helmikuussa 2022 ja College Football Playoff National Championship -kilpailua tammikuussa 2023. Vuoden 2028 kesäolympialaisten aikana stadionin odotetaan isännöivän avajaisseremoniaa ja jalkapalloa. Jousiammunta järjestetään stadionin ulkopuolella.</w:t>
      </w:r>
    </w:p>
    <w:p>
      <w:r>
        <w:rPr>
          <w:b/>
        </w:rPr>
        <w:t xml:space="preserve">Tulos</w:t>
      </w:r>
    </w:p>
    <w:p>
      <w:r>
        <w:t xml:space="preserve">jakavatko Rams ja Chargers stadionin?</w:t>
      </w:r>
    </w:p>
    <w:p>
      <w:r>
        <w:rPr>
          <w:b/>
        </w:rPr>
        <w:t xml:space="preserve">Tulos</w:t>
      </w:r>
    </w:p>
    <w:p>
      <w:r>
        <w:t xml:space="preserve">aikovatko Rams ja Chargers jakaa stadionin?</w:t>
      </w:r>
    </w:p>
    <w:p>
      <w:r>
        <w:rPr>
          <w:b/>
        </w:rPr>
        <w:t xml:space="preserve">Esimerkki 3.310</w:t>
      </w:r>
    </w:p>
    <w:p>
      <w:r>
        <w:t xml:space="preserve">Yhdysvaltojen korkeakouluissa ja yliopistoissa opiskelijat saavat yleensä opintopisteitä yhden lukukauden aikana viikoittaisen luokkakohtaisen tuntimäärän perusteella, joka tunnetaan paremmin nimellä Semester Credit Hours (lukukauden opintopisteet). Kontaktitunti sisältää luento- tai laboratorioajan, jolloin professori opettaa opiskelijaa tai valmentaa opiskelijaa tämän soveltaessa kurssin tietoja johonkin toimintaan. Kurssin kestosta riippumatta (esim. lyhyt lukukausi, kuten kesä- tai välivuosi) ja osavaltiosta tai lainkäyttöalueesta riippuen lukukausitunti (SCH) on 15-16 kontaktituntia lukukaudessa. Useimmat korkeakoulujen ja yliopistojen kurssit ovat 3 opintopistettä (SCH) tai 45-48 kontaktituntia, joten ne kokoontuvat yleensä kolme tuntia viikossa 15 viikon lukukauden aikana.</w:t>
      </w:r>
    </w:p>
    <w:p>
      <w:r>
        <w:rPr>
          <w:b/>
        </w:rPr>
        <w:t xml:space="preserve">Tulos</w:t>
      </w:r>
    </w:p>
    <w:p>
      <w:r>
        <w:t xml:space="preserve">ovatko opintopisteitä samat kuin lukukausitunteja?</w:t>
      </w:r>
    </w:p>
    <w:p>
      <w:r>
        <w:rPr>
          <w:b/>
        </w:rPr>
        <w:t xml:space="preserve">Tulos</w:t>
      </w:r>
    </w:p>
    <w:p>
      <w:r>
        <w:t xml:space="preserve">Onko opintopistekohtainen tunti sama kuin lukukausitunti?</w:t>
      </w:r>
    </w:p>
    <w:p>
      <w:r>
        <w:rPr>
          <w:b/>
        </w:rPr>
        <w:t xml:space="preserve">Esimerkki 3.311</w:t>
      </w:r>
    </w:p>
    <w:p>
      <w:r>
        <w:t xml:space="preserve">Euklidisessa geometriassa parallelogrammi on yksinkertainen (ei itsestään leikkautuva) nelikulmio, jolla on kaksi paria yhdensuuntaisia sivuja. Parallelogrammin vastakkaiset sivut ovat yhtä pitkät ja vastakkaiset kulmat ovat yhtä suuret. Vastakkaisten sivujen ja vastakkaisten kulmien yhtenevyys on suora seuraus Eukleideen yhdensuuntaisuuslauseesta, eikä kumpaakaan ehtoa voida todistaa vetoamatta Eukleideen yhdensuuntaisuuslauseeseen tai johonkin sen vastaavaan muotoiluun.</w:t>
      </w:r>
    </w:p>
    <w:p>
      <w:r>
        <w:rPr>
          <w:b/>
        </w:rPr>
        <w:t xml:space="preserve">Tulos</w:t>
      </w:r>
    </w:p>
    <w:p>
      <w:r>
        <w:t xml:space="preserve">Onko parallelogrammilla 2 paria yhdensuuntaisia sivuja?</w:t>
      </w:r>
    </w:p>
    <w:p>
      <w:r>
        <w:rPr>
          <w:b/>
        </w:rPr>
        <w:t xml:space="preserve">Tulos</w:t>
      </w:r>
    </w:p>
    <w:p>
      <w:r>
        <w:t xml:space="preserve">ovatko rinnakkaiset sivut yhtä suuret?</w:t>
      </w:r>
    </w:p>
    <w:p>
      <w:r>
        <w:rPr>
          <w:b/>
        </w:rPr>
        <w:t xml:space="preserve">Tulos</w:t>
      </w:r>
    </w:p>
    <w:p>
      <w:r>
        <w:t xml:space="preserve">Pitääkö parallelogrammilla olla yhtäsuuret sivut?</w:t>
      </w:r>
    </w:p>
    <w:p>
      <w:r>
        <w:rPr>
          <w:b/>
        </w:rPr>
        <w:t xml:space="preserve">Tulos</w:t>
      </w:r>
    </w:p>
    <w:p>
      <w:r>
        <w:t xml:space="preserve">Ovatko kaikki sivut samanpituisia rinnakkaissuunnassa?</w:t>
      </w:r>
    </w:p>
    <w:p>
      <w:r>
        <w:rPr>
          <w:b/>
        </w:rPr>
        <w:t xml:space="preserve">Tulos</w:t>
      </w:r>
    </w:p>
    <w:p>
      <w:r>
        <w:t xml:space="preserve">parallelogrammi on nelikulmio, jonka vastakkaiset sivut ovat yhdensuuntaiset?</w:t>
      </w:r>
    </w:p>
    <w:p>
      <w:r>
        <w:rPr>
          <w:b/>
        </w:rPr>
        <w:t xml:space="preserve">Tulos</w:t>
      </w:r>
    </w:p>
    <w:p>
      <w:r>
        <w:t xml:space="preserve">Ovatko kaikki kulmat yhdensuuntaisessa kulmassa yhtä suuret?</w:t>
      </w:r>
    </w:p>
    <w:p>
      <w:r>
        <w:rPr>
          <w:b/>
        </w:rPr>
        <w:t xml:space="preserve">Esimerkki 3.312</w:t>
      </w:r>
    </w:p>
    <w:p>
      <w:r>
        <w:t xml:space="preserve">Termi Salt Belt viittaa Yhdysvaltojen osavaltioihin, joissa teille levitetään talvikaudella suuria määriä suolaa lumen ja jään torjumiseksi. Suolavyöhykkeeseen kuuluvia osavaltioita ovat Connecticut, Delaware, Illinois, Indiana, Iowa, Kansas, Maine, Maryland, Massachusetts, Michigan, Minnesota, Missouri, New Hampshire, New Jersey, New York, Pohjois-Dakota, Ohio, Pennsylvania, Rhode Island, Etelä-Dakota, Vermont, Virginia, Länsi-Virginia, Wisconsin ja Washington DC. Myös muita osavaltioita, kuten Coloradoa ja Utahia, pidetään osana suolavyöhykettä, mutta niissä käytetään vähemmän syövyttäviä aineita.</w:t>
      </w:r>
    </w:p>
    <w:p>
      <w:r>
        <w:rPr>
          <w:b/>
        </w:rPr>
        <w:t xml:space="preserve">Tulos</w:t>
      </w:r>
    </w:p>
    <w:p>
      <w:r>
        <w:t xml:space="preserve">käytetäänkö Pennsylvanian teillä suolaa?</w:t>
      </w:r>
    </w:p>
    <w:p>
      <w:r>
        <w:rPr>
          <w:b/>
        </w:rPr>
        <w:t xml:space="preserve">Tulos</w:t>
      </w:r>
    </w:p>
    <w:p>
      <w:r>
        <w:t xml:space="preserve">käytetäänkö Etelä-Dakotan teillä suolaa?</w:t>
      </w:r>
    </w:p>
    <w:p>
      <w:r>
        <w:rPr>
          <w:b/>
        </w:rPr>
        <w:t xml:space="preserve">Esimerkki 3.313</w:t>
      </w:r>
    </w:p>
    <w:p>
      <w:r>
        <w:t xml:space="preserve">Thrust SSC:llä on 15. lokakuuta 1997 tehty maanopeuden maailmanennätys, kun se saavutti 1 228 km/h nopeuden ja oli ensimmäinen maa-ajoneuvo, joka rikkoi virallisesti äänivallin.</w:t>
      </w:r>
    </w:p>
    <w:p>
      <w:r>
        <w:rPr>
          <w:b/>
        </w:rPr>
        <w:t xml:space="preserve">Tulos</w:t>
      </w:r>
    </w:p>
    <w:p>
      <w:r>
        <w:t xml:space="preserve">Onko kukaan rikkonut äänivallin maalla?</w:t>
      </w:r>
    </w:p>
    <w:p>
      <w:r>
        <w:rPr>
          <w:b/>
        </w:rPr>
        <w:t xml:space="preserve">Tulos</w:t>
      </w:r>
    </w:p>
    <w:p>
      <w:r>
        <w:t xml:space="preserve">voiko auto ajaa äänen nopeudella?</w:t>
      </w:r>
    </w:p>
    <w:p>
      <w:r>
        <w:rPr>
          <w:b/>
        </w:rPr>
        <w:t xml:space="preserve">Esimerkki 3.314</w:t>
      </w:r>
    </w:p>
    <w:p>
      <w:r>
        <w:t xml:space="preserve">Selective Service System on Yhdysvaltojen hallituksen riippumaton virasto, joka ylläpitää tietoja niistä henkilöistä, jotka mahdollisesti ovat asevelvollisia. Käytännöllisesti katsoen kaikkien 18-25-vuotiaiden miespuolisten Yhdysvaltojen kansalaisten ja muiden kuin Yhdysvaltojen kansalaisten, jotka ovat maahanmuuttajataustaisia, on lain mukaan rekisteröidyttävä 30 päivän kuluessa 18. syntymäpäivästään, ja heidän on ilmoitettava Selective Service -palveluun kymmenen päivän kuluessa kaikista muutoksista rekisteröintikortissaan antamiinsa tietoihin, kuten osoitteenmuutoksista. Vuonna 2010 laaditussa hallituksen tilintarkastusviraston raportissa arvioitiin, että rekisteröintiaste on 92 prosenttia, ja rekisterissä on yli 16,2 miljoonan miehen nimet ja osoitteet. Kuitenkin ainoassa vuonna 1982 tehdyssä tarkastuksessa, joka koski Selective Service Systemin rekisterissä olevia rekisteröijien osoitteita, todettiin, että 20-40 prosenttia Selective Service Systemin rekisterissä olevista osoitteista niiden ikäryhmien rekisteröijien osalta, jotka tulisivat ensimmäisinä palvelukseen, oli jo vanhentuneita, ja jopa 75 prosenttia niiden rekisteröijien osalta, jotka olivat viimeisenä mahdollisena palveluskelpoisuusvuotenaan, oli vanhentuneita.</w:t>
      </w:r>
    </w:p>
    <w:p>
      <w:r>
        <w:rPr>
          <w:b/>
        </w:rPr>
        <w:t xml:space="preserve">Tulos</w:t>
      </w:r>
    </w:p>
    <w:p>
      <w:r>
        <w:t xml:space="preserve">onko teidän pakko ilmoittautua kutsuntoihin?</w:t>
      </w:r>
    </w:p>
    <w:p>
      <w:r>
        <w:rPr>
          <w:b/>
        </w:rPr>
        <w:t xml:space="preserve">Tulos</w:t>
      </w:r>
    </w:p>
    <w:p>
      <w:r>
        <w:t xml:space="preserve">Onko valikoivaan asepalvelukseen ilmoittautuminen lakisääteistä?</w:t>
      </w:r>
    </w:p>
    <w:p>
      <w:r>
        <w:rPr>
          <w:b/>
        </w:rPr>
        <w:t xml:space="preserve">Tulos</w:t>
      </w:r>
    </w:p>
    <w:p>
      <w:r>
        <w:t xml:space="preserve">Onko valikoivaan palvelukseen ilmoittautuminen pakollista?</w:t>
      </w:r>
    </w:p>
    <w:p>
      <w:r>
        <w:rPr>
          <w:b/>
        </w:rPr>
        <w:t xml:space="preserve">Tulos</w:t>
      </w:r>
    </w:p>
    <w:p>
      <w:r>
        <w:t xml:space="preserve">Onko asevelvolliseksi ilmoittautuminen edelleen laki?</w:t>
      </w:r>
    </w:p>
    <w:p>
      <w:r>
        <w:rPr>
          <w:b/>
        </w:rPr>
        <w:t xml:space="preserve">Tulos</w:t>
      </w:r>
    </w:p>
    <w:p>
      <w:r>
        <w:t xml:space="preserve">Onko valikoivaan palvelukseen ilmoittautuminen pakollista?</w:t>
      </w:r>
    </w:p>
    <w:p>
      <w:r>
        <w:rPr>
          <w:b/>
        </w:rPr>
        <w:t xml:space="preserve">Esimerkki 3.315</w:t>
      </w:r>
    </w:p>
    <w:p>
      <w:r>
        <w:t xml:space="preserve">Darden Restaurants, Inc. on yhdysvaltalainen monimerkkinen ravintolaoperaattori, jonka pääkonttori sijaitsee Orlandossa. Huhtikuussa 2017 yritys omistaa kaksi fine dining -ravintolaketjua: V's Prime Seafood- ja The Capital Grille -ravintolaketjuja sekä kuusi casual dining -ravintolaketjua: Olive Garden, LongHorn Steakhouse, Bahama Breeze, Seasons 52, Yard House ja Cheddar's Scratch Kitchen (jälkimmäinen ostettiin 24. huhtikuuta 2017). Darden omisti 28. heinäkuuta 2014 asti myös Red Lobsterin. Dardenilla on yli 1 500 ravintolapaikkaa ja yli 150 000 työntekijää, mikä tekee siitä maailman suurimman täyden palvelun ravintolayhtiön. Vuodesta 2012 lähtien Darden on ainoa Fortune 500 -yritys, jonka pääkonttori sijaitsee Suur-Orlannossa.</w:t>
      </w:r>
    </w:p>
    <w:p>
      <w:r>
        <w:rPr>
          <w:b/>
        </w:rPr>
        <w:t xml:space="preserve">Tulos</w:t>
      </w:r>
    </w:p>
    <w:p>
      <w:r>
        <w:t xml:space="preserve">kuuluuko punainen hummeri Darden-ravintoloihin?</w:t>
      </w:r>
    </w:p>
    <w:p>
      <w:r>
        <w:rPr>
          <w:b/>
        </w:rPr>
        <w:t xml:space="preserve">Tulos</w:t>
      </w:r>
    </w:p>
    <w:p>
      <w:r>
        <w:t xml:space="preserve">kuuluuko Red Lobster yhä Dardeniin?</w:t>
      </w:r>
    </w:p>
    <w:p>
      <w:r>
        <w:rPr>
          <w:b/>
        </w:rPr>
        <w:t xml:space="preserve">Esimerkki 3.316</w:t>
      </w:r>
    </w:p>
    <w:p>
      <w:r>
        <w:t xml:space="preserve">Merijalkaväki on ollut Yhdysvaltain laivastoministeriön osa 30. kesäkuuta 1834 lähtien, ja se on toiminut tiiviissä yhteistyössä merivoimien kanssa. Yhdysvaltain merijalkaväki toimii laitoksissa maalla ja merellä toimivilla amfibioaluksilla ympäri maailmaa. Lisäksi useat merijalkaväen taktisen ilmailun laivueet, pääasiassa merijalkaväen hävittäjien hyökkäyslaivueet, on sijoitettu merivoimien lentotukialusten lentotukialusosastoihin, ja ne toimivat lentotukialuksilta käsin.</w:t>
      </w:r>
    </w:p>
    <w:p>
      <w:r>
        <w:rPr>
          <w:b/>
        </w:rPr>
        <w:t xml:space="preserve">Tulos</w:t>
      </w:r>
    </w:p>
    <w:p>
      <w:r>
        <w:t xml:space="preserve">Onko merijalkaväki merivoimien osasto?</w:t>
      </w:r>
    </w:p>
    <w:p>
      <w:r>
        <w:rPr>
          <w:b/>
        </w:rPr>
        <w:t xml:space="preserve">Tulos</w:t>
      </w:r>
    </w:p>
    <w:p>
      <w:r>
        <w:t xml:space="preserve">Onko merijalkaväki merivoimien haara?</w:t>
      </w:r>
    </w:p>
    <w:p>
      <w:r>
        <w:rPr>
          <w:b/>
        </w:rPr>
        <w:t xml:space="preserve">Tulos</w:t>
      </w:r>
    </w:p>
    <w:p>
      <w:r>
        <w:t xml:space="preserve">Onko Yhdysvaltain merijalkaväki osa laivastoa?</w:t>
      </w:r>
    </w:p>
    <w:p>
      <w:r>
        <w:rPr>
          <w:b/>
        </w:rPr>
        <w:t xml:space="preserve">Tulos</w:t>
      </w:r>
    </w:p>
    <w:p>
      <w:r>
        <w:t xml:space="preserve">Onko merijalkaväki armeijan haara?</w:t>
      </w:r>
    </w:p>
    <w:p>
      <w:r>
        <w:rPr>
          <w:b/>
        </w:rPr>
        <w:t xml:space="preserve">Tulos</w:t>
      </w:r>
    </w:p>
    <w:p>
      <w:r>
        <w:t xml:space="preserve">Onko merijalkaväki yhä merivoimien osasto?</w:t>
      </w:r>
    </w:p>
    <w:p>
      <w:r>
        <w:rPr>
          <w:b/>
        </w:rPr>
        <w:t xml:space="preserve">Esimerkki 3.317</w:t>
      </w:r>
    </w:p>
    <w:p>
      <w:r>
        <w:t xml:space="preserve">Vuoden 2011 NBA-finaalit olivat National Basketball Associationin (NBA) kauden 2010-11 mestaruussarja, jossa läntisen konferenssin mestari Dallas Mavericks voitti itäisen konferenssin mestarin Miami Heatin 4-2 voitoin ja voitti ensimmäisen NBA-mestaruutensa. Sarja pelattiin 31. toukokuuta - 12. kesäkuuta 2011. Saksalaispelaaja Dirk Nowitzki nimettiin finaalien MVP:ksi, ja hänestä tuli toinen eurooppalainen Tony Parkerin (2007) jälkeen ja ensimmäinen saksalainen pelaaja, joka on voittanut palkinnon. Sarja oli uusinta vuoden 2006 NBA-finaaleista, jotka Heat oli voittanut kuudessa ottelussa.</w:t>
      </w:r>
    </w:p>
    <w:p>
      <w:r>
        <w:rPr>
          <w:b/>
        </w:rPr>
        <w:t xml:space="preserve">Tulos</w:t>
      </w:r>
    </w:p>
    <w:p>
      <w:r>
        <w:t xml:space="preserve">voittiko Dallas Mavericks koskaan NBA-mestaruuden?</w:t>
      </w:r>
    </w:p>
    <w:p>
      <w:r>
        <w:rPr>
          <w:b/>
        </w:rPr>
        <w:t xml:space="preserve">Tulos</w:t>
      </w:r>
    </w:p>
    <w:p>
      <w:r>
        <w:t xml:space="preserve">onko Dallas Mavericks koskaan voittanut mestaruuden?</w:t>
      </w:r>
    </w:p>
    <w:p>
      <w:r>
        <w:rPr>
          <w:b/>
        </w:rPr>
        <w:t xml:space="preserve">Esimerkki 3.318</w:t>
      </w:r>
    </w:p>
    <w:p>
      <w:r>
        <w:t xml:space="preserve">Belgia on osallistunut FIFA:n maailmanmestaruuskilpailujen lopputurnaukseen 13 kertaa, ensimmäisen kerran ensimmäisessä FIFA:n maailmanmestaruuskilpailussa vuonna 1930, jossa se sijoittui 11:nneksi. Ensimmäisen FIFA:n MM-lopputurnauksen tuomarina toimi belgialainen erotuomari John Langenus.</w:t>
      </w:r>
    </w:p>
    <w:p>
      <w:r>
        <w:rPr>
          <w:b/>
        </w:rPr>
        <w:t xml:space="preserve">Tulos</w:t>
      </w:r>
    </w:p>
    <w:p>
      <w:r>
        <w:t xml:space="preserve">Onko Belgia koskaan voittanut MM-finaalin?</w:t>
      </w:r>
    </w:p>
    <w:p>
      <w:r>
        <w:rPr>
          <w:b/>
        </w:rPr>
        <w:t xml:space="preserve">Tulos</w:t>
      </w:r>
    </w:p>
    <w:p>
      <w:r>
        <w:t xml:space="preserve">Onko Belgia koskaan pelannut MM-finaalissa?</w:t>
      </w:r>
    </w:p>
    <w:p>
      <w:r>
        <w:rPr>
          <w:b/>
        </w:rPr>
        <w:t xml:space="preserve">Tulos</w:t>
      </w:r>
    </w:p>
    <w:p>
      <w:r>
        <w:t xml:space="preserve">onko belgia koskaan päässyt MM-finaaliin?</w:t>
      </w:r>
    </w:p>
    <w:p>
      <w:r>
        <w:rPr>
          <w:b/>
        </w:rPr>
        <w:t xml:space="preserve">Tulos</w:t>
      </w:r>
    </w:p>
    <w:p>
      <w:r>
        <w:t xml:space="preserve">onko belgia koskaan ollut MM-finaalissa?</w:t>
      </w:r>
    </w:p>
    <w:p>
      <w:r>
        <w:rPr>
          <w:b/>
        </w:rPr>
        <w:t xml:space="preserve">Esimerkki 3.319</w:t>
      </w:r>
    </w:p>
    <w:p>
      <w:r>
        <w:t xml:space="preserve">Yhdysvaltain perustuslain kahdestoista lisäys (lisäys XII) määrittelee presidentin ja varapresidentin valintamenettelyn. Sillä korvattiin II artiklan 1 kohdan 3 lausekkeessa säädetty menettely, jonka mukaan vaalilautakunta alun perin toimi. Alkuperäiseen menettelyyn liittyi ongelmia vuosien 1796 ja 1800 vaaleissa. Kahdestoista lisäys tarkensi menettelyä, jossa presidentin ja varapresidentin valitsee valitsijakunta. Kongressi ehdotti muutosta 9. joulukuuta 1803, ja tarvittavat kolme neljäsosaa osavaltioiden lainsäädäntöelimistä ratifioi sen 15. kesäkuuta 1804.</w:t>
      </w:r>
    </w:p>
    <w:p>
      <w:r>
        <w:rPr>
          <w:b/>
        </w:rPr>
        <w:t xml:space="preserve">Tulos</w:t>
      </w:r>
    </w:p>
    <w:p>
      <w:r>
        <w:t xml:space="preserve">Onko vaalilautakunta kirjattu perustuslakiin?</w:t>
      </w:r>
    </w:p>
    <w:p>
      <w:r>
        <w:rPr>
          <w:b/>
        </w:rPr>
        <w:t xml:space="preserve">Tulos</w:t>
      </w:r>
    </w:p>
    <w:p>
      <w:r>
        <w:t xml:space="preserve">Onko vaalilautakuntaa ehdotettu muutettavaksi?</w:t>
      </w:r>
    </w:p>
    <w:p>
      <w:r>
        <w:rPr>
          <w:b/>
        </w:rPr>
        <w:t xml:space="preserve">Esimerkki 3.320</w:t>
      </w:r>
    </w:p>
    <w:p>
      <w:r>
        <w:t xml:space="preserve">Crater Lake (klamath: giiwas) on kalderajärvi Oregonin eteläisessä keskiosassa Yhdysvaltain länsiosassa. Se on Crater Lake National Parkin pääkohde ja kuuluisa syvänsinisestä väristään ja veden kirkkaudesta. Järvi täyttää osittain lähes 655 metrin syvyisen kalderan, joka muodostui noin 7 700 (± 150) vuotta sitten tulivuori Mount Mazaman romahdettua. Järveen ei virtaa jokia, vaan haihtuminen korvataan sateilla ja lumisateilla niin, että koko vesimäärä vaihtuu 250 vuoden välein. Järvi on 594 metrin (1 949 jalan) syvyydellään Yhdysvaltojen syvin. Maailmanlaajuisesti se on yhdeksänneksi suurin syvyys ja kolmanneksi suurin keskisyvyys.</w:t>
      </w:r>
    </w:p>
    <w:p>
      <w:r>
        <w:rPr>
          <w:b/>
        </w:rPr>
        <w:t xml:space="preserve">Tulos</w:t>
      </w:r>
    </w:p>
    <w:p>
      <w:r>
        <w:t xml:space="preserve">onko kraatterijärvi maailman syvin järvi?</w:t>
      </w:r>
    </w:p>
    <w:p>
      <w:r>
        <w:rPr>
          <w:b/>
        </w:rPr>
        <w:t xml:space="preserve">Tulos</w:t>
      </w:r>
    </w:p>
    <w:p>
      <w:r>
        <w:t xml:space="preserve">onko kraatterijärvi Yhdysvaltojen syvin järvi?</w:t>
      </w:r>
    </w:p>
    <w:p>
      <w:r>
        <w:rPr>
          <w:b/>
        </w:rPr>
        <w:t xml:space="preserve">Esimerkki 3.321</w:t>
      </w:r>
    </w:p>
    <w:p>
      <w:r>
        <w:t xml:space="preserve">Yhdysvalloissa nopeusrajoitukset vaihtelevat lainkäyttöalueesta riippuen, ja Länsi-Yhdysvalloissa on yleisesti käytössä 75-80 mph (120-130 km/h) ja Itä-Yhdysvalloissa 65-75 mph (100-120 km/h). Osavaltiot voivat myös asettaa erityisiä nopeusrajoituksia kuorma-autoille ja yöliikenteelle sekä vähimmäisnopeusrajoituksia. Maan korkein nopeusrajoitus on 85 mph (140 km/h), joka on asetettu yhdelle tieosuudelle Teksasin maaseudulla.</w:t>
      </w:r>
    </w:p>
    <w:p>
      <w:r>
        <w:rPr>
          <w:b/>
        </w:rPr>
        <w:t xml:space="preserve">Tulos</w:t>
      </w:r>
    </w:p>
    <w:p>
      <w:r>
        <w:t xml:space="preserve">nopeusrajoitus joillakin valtateillä on noin 135 km/h?</w:t>
      </w:r>
    </w:p>
    <w:p>
      <w:r>
        <w:rPr>
          <w:b/>
        </w:rPr>
        <w:t xml:space="preserve">Tulos</w:t>
      </w:r>
    </w:p>
    <w:p>
      <w:r>
        <w:t xml:space="preserve">Onko maanteillä vähimmäisnopeusrajoitus?</w:t>
      </w:r>
    </w:p>
    <w:p>
      <w:r>
        <w:rPr>
          <w:b/>
        </w:rPr>
        <w:t xml:space="preserve">Esimerkki 3.322</w:t>
      </w:r>
    </w:p>
    <w:p>
      <w:r>
        <w:t xml:space="preserve">Baseballissa baserunnerin merkitseminen tarkoittaa sitä, että baserunner koskettaa tai pysyy lähtöpesällään (time-of-pitch base), kunnes pallo joko laskeutuu reilulle alueelle tai kenttäpelaaja koskettaa sitä ensimmäisen kerran. Säännön mukaan baserunnerin on tehtävä tag up, kun kenttäpelaaja saa lentopallon kiinni lennossa. Kun juoksija on saanut laillisen merkinnän, hän voi vapaasti yrittää edetä, vaikka pallo olisi jäänyt kiinni virheelliselle alueelle. Pitkillä lentopallopotkuilla juoksijat voivat usein päästä pesälle; kun juoksija pääsee tällä tavoin maaliin, sitä kutsutaan uhrautumiskärpäslinnaksi (sacrifice fly). Lyhyissä lentopalloissa juoksijat yrittävät harvoin edetä merkkauksen jälkeen, koska riski tulla ulosheitetyksi on suuri.</w:t>
      </w:r>
    </w:p>
    <w:p>
      <w:r>
        <w:rPr>
          <w:b/>
        </w:rPr>
        <w:t xml:space="preserve">Tulos</w:t>
      </w:r>
    </w:p>
    <w:p>
      <w:r>
        <w:t xml:space="preserve">voitko merkitä sisäpelikärpäsen?</w:t>
      </w:r>
    </w:p>
    <w:p>
      <w:r>
        <w:rPr>
          <w:b/>
        </w:rPr>
        <w:t xml:space="preserve">Tulos</w:t>
      </w:r>
    </w:p>
    <w:p>
      <w:r>
        <w:t xml:space="preserve">voiko kiinni jääneen virhepallon jälkeen juosta?</w:t>
      </w:r>
    </w:p>
    <w:p>
      <w:r>
        <w:rPr>
          <w:b/>
        </w:rPr>
        <w:t xml:space="preserve">Esimerkki 3.323</w:t>
      </w:r>
    </w:p>
    <w:p>
      <w:r>
        <w:t xml:space="preserve">Joulukuun 1. päivänä 2015 ilmoitettiin, että sarja oli peruttu eikä sitä uusittu neljännelle kaudelle.</w:t>
      </w:r>
    </w:p>
    <w:p>
      <w:r>
        <w:rPr>
          <w:b/>
        </w:rPr>
        <w:t xml:space="preserve">Tulos</w:t>
      </w:r>
    </w:p>
    <w:p>
      <w:r>
        <w:t xml:space="preserve">Tuleeko Cedar Cove takaisin 4. kaudella?</w:t>
      </w:r>
    </w:p>
    <w:p>
      <w:r>
        <w:rPr>
          <w:b/>
        </w:rPr>
        <w:t xml:space="preserve">Tulos</w:t>
      </w:r>
    </w:p>
    <w:p>
      <w:r>
        <w:t xml:space="preserve">Onko Cedar Coveen tulossa 4. kausi?</w:t>
      </w:r>
    </w:p>
    <w:p>
      <w:r>
        <w:rPr>
          <w:b/>
        </w:rPr>
        <w:t xml:space="preserve">Tulos</w:t>
      </w:r>
    </w:p>
    <w:p>
      <w:r>
        <w:t xml:space="preserve">Tuleeko Cedar Cove 4. kausi?</w:t>
      </w:r>
    </w:p>
    <w:p>
      <w:r>
        <w:rPr>
          <w:b/>
        </w:rPr>
        <w:t xml:space="preserve">Esimerkki 3.324</w:t>
      </w:r>
    </w:p>
    <w:p>
      <w:r>
        <w:t xml:space="preserve">Äänioikeus Yhdysvalloissa vahvistetaan sekä liittovaltion perustuslaissa että osavaltioiden laeissa. Useissa perustuslain muutoksissa (erityisesti 15., 19. ja 26. muutos) edellytetään, että äänioikeutta ei saa rajoittaa rodun, ihonvärin, aikaisemman orjuuden, sukupuolen tai iän perusteella 18 vuotta täyttäneiden osalta; alkuperäisessä perustuslaissa ei vahvistettu tällaisia oikeuksia vuosina 1787-1870. Koska liittovaltion lakia tai perustuslain määräystä ei ole, kullakin osavaltiolla on huomattava harkintavalta määritellä äänioikeutta ja ehdokkuutta koskevat vaatimukset omalla lainkäyttöalueellaan; lisäksi osavaltiot ja alemman tason lainkäyttöalueet ottavat käyttöön vaalijärjestelmiä, kuten laajamittaiset tai yksijäseniset piirivaalit piirikuntien valtuustoihin tai koululautakuntiin.</w:t>
      </w:r>
    </w:p>
    <w:p>
      <w:r>
        <w:rPr>
          <w:b/>
        </w:rPr>
        <w:t xml:space="preserve">Tulos</w:t>
      </w:r>
    </w:p>
    <w:p>
      <w:r>
        <w:t xml:space="preserve">Takaako perustuslaki äänioikeuden?</w:t>
      </w:r>
    </w:p>
    <w:p>
      <w:r>
        <w:rPr>
          <w:b/>
        </w:rPr>
        <w:t xml:space="preserve">Tulos</w:t>
      </w:r>
    </w:p>
    <w:p>
      <w:r>
        <w:t xml:space="preserve">antaako perustuslaki meille äänioikeuden?</w:t>
      </w:r>
    </w:p>
    <w:p>
      <w:r>
        <w:rPr>
          <w:b/>
        </w:rPr>
        <w:t xml:space="preserve">Esimerkki 3.325</w:t>
      </w:r>
    </w:p>
    <w:p>
      <w:r>
        <w:t xml:space="preserve">Näytönohjain (myös näytönohjain, näytönohjain, näytönohjainsovitin tai näytönohjainsovitin) on laajennuskortti, joka tuottaa näytölle (kuten tietokoneen näytölle) tulostettavia kuvia. Näytönohjaimia mainostetaan usein erillisinä tai dedikoituina näytönohjaimina, mikä korostaa niiden ja integroitujen grafiikkakorttien välistä eroa. Molempien ytimessä on grafiikkaprosessoriyksikkö (GPU), joka on varsinaisten laskutoimitusten pääosa, mutta jota ei pidä sekoittaa näytönohjaimeen kokonaisuutena, vaikka näytönohjaimiin viitataankin usein sanalla "GPU".</w:t>
      </w:r>
    </w:p>
    <w:p>
      <w:r>
        <w:rPr>
          <w:b/>
        </w:rPr>
        <w:t xml:space="preserve">Tulos</w:t>
      </w:r>
    </w:p>
    <w:p>
      <w:r>
        <w:t xml:space="preserve">Onko näytönohjain ja näytönohjain sama asia?</w:t>
      </w:r>
    </w:p>
    <w:p>
      <w:r>
        <w:rPr>
          <w:b/>
        </w:rPr>
        <w:t xml:space="preserve">Tulos</w:t>
      </w:r>
    </w:p>
    <w:p>
      <w:r>
        <w:t xml:space="preserve">Onko näytönohjain sama kuin näytönohjain?</w:t>
      </w:r>
    </w:p>
    <w:p>
      <w:r>
        <w:rPr>
          <w:b/>
        </w:rPr>
        <w:t xml:space="preserve">Esimerkki 3.326</w:t>
      </w:r>
    </w:p>
    <w:p>
      <w:r>
        <w:t xml:space="preserve">Denverissä Thomas tapaa Newtin, joka on altistunut soihdulle. Newt rukoilee Thomasia lopettamaan kärsimyksensä ja tappamaan hänet. Thomas ampuu häntä päähän armon vuoksi. Sitten he huomaavat, että Teresa ja muut Immuunit olivat kaikki jääneet vangiksi. Thomas ja Minho tyrmäävät Immunesin entiset vartijat ja uhkaavat heitä, että vartijat vievät heidätkin WICKEDiin. Thomas ja Brenda saavat selville, että vartijoita johti Vince, Oikean käden johtaja. Vince kertoo heille, että Right Arm kopioi WICKEDin toimintaa ja aikoo vallata heidän päämajaansa.</w:t>
      </w:r>
    </w:p>
    <w:p>
      <w:r>
        <w:rPr>
          <w:b/>
        </w:rPr>
        <w:t xml:space="preserve">Tulos</w:t>
      </w:r>
    </w:p>
    <w:p>
      <w:r>
        <w:t xml:space="preserve">kuoliko newt kuolemanparannus-kirjassa?</w:t>
      </w:r>
    </w:p>
    <w:p>
      <w:r>
        <w:rPr>
          <w:b/>
        </w:rPr>
        <w:t xml:space="preserve">Tulos</w:t>
      </w:r>
    </w:p>
    <w:p>
      <w:r>
        <w:t xml:space="preserve">kuoleeko newt kuolemanparannus-kirjassa?</w:t>
      </w:r>
    </w:p>
    <w:p>
      <w:r>
        <w:rPr>
          <w:b/>
        </w:rPr>
        <w:t xml:space="preserve">Esimerkki 3.327</w:t>
      </w:r>
    </w:p>
    <w:p>
      <w:r>
        <w:t xml:space="preserve">Pibb Xtra, aiemmin nimeltään Mr. Pibb (joskus myös Mr. PiBB), on virvoitusjuoma, jota The Coca-Cola Company markkinoi. Vuodesta 2012 lähtien sitä on myyty vain Yhdysvalloissa, paitsi alueilla, joilla paikallinen Coca-Colan pullottaja jakelee Dr Pepperiä. Kanadassa sitä on saatavilla Coca-Cola Freestyle -automaateista.</w:t>
      </w:r>
    </w:p>
    <w:p>
      <w:r>
        <w:rPr>
          <w:b/>
        </w:rPr>
        <w:t xml:space="preserve">Tulos</w:t>
      </w:r>
    </w:p>
    <w:p>
      <w:r>
        <w:t xml:space="preserve">Onko mr pibb sama kuin pibb xtra?</w:t>
      </w:r>
    </w:p>
    <w:p>
      <w:r>
        <w:rPr>
          <w:b/>
        </w:rPr>
        <w:t xml:space="preserve">Tulos</w:t>
      </w:r>
    </w:p>
    <w:p>
      <w:r>
        <w:t xml:space="preserve">Onko mr pibb ja pibb xtra sama?</w:t>
      </w:r>
    </w:p>
    <w:p>
      <w:r>
        <w:rPr>
          <w:b/>
        </w:rPr>
        <w:t xml:space="preserve">Esimerkki 3.328</w:t>
      </w:r>
    </w:p>
    <w:p>
      <w:r>
        <w:t xml:space="preserve">Ratsun siirto on epätavallinen shakkinappuloiden joukossa. Se siirtyy ruutuun, joka on kahden ruudun päässä vaakasuunnassa ja yhden ruudun päässä pystysuunnassa tai kahden ruudun päässä pystysuunnassa ja yhden ruudun päässä vaakasuunnassa. Täydellinen siirto näyttää siis kirjaimelta "L". Toisin kuin kaikki muut tavalliset shakkinappulat, ratsu voi ``hyppäämällä'' kaikkien muiden nappuloiden (kummankin väristen nappuloiden) yli päästä määränpäänsä ruutuun. Se lyö vihollisen nappulan korvaamalla sen sen ruudulla. Ratsun kyky "hypätä" muiden nappuloiden yli tarkoittaa, että se on yleensä tehokkaimmillaan suljetuissa asemissa, toisin kuin piispa. Ratsu siirtyy vuorotellen vaaleisiin ja tummiin ruutuihin.</w:t>
      </w:r>
    </w:p>
    <w:p>
      <w:r>
        <w:rPr>
          <w:b/>
        </w:rPr>
        <w:t xml:space="preserve">Tulos</w:t>
      </w:r>
    </w:p>
    <w:p>
      <w:r>
        <w:t xml:space="preserve">voiko ratsu hypätä vastustajan nappulan yli?</w:t>
      </w:r>
    </w:p>
    <w:p>
      <w:r>
        <w:rPr>
          <w:b/>
        </w:rPr>
        <w:t xml:space="preserve">Tulos</w:t>
      </w:r>
    </w:p>
    <w:p>
      <w:r>
        <w:t xml:space="preserve">voiko ratsu hypätä omien nappuloidensa yli?</w:t>
      </w:r>
    </w:p>
    <w:p>
      <w:r>
        <w:rPr>
          <w:b/>
        </w:rPr>
        <w:t xml:space="preserve">Esimerkki 3.329</w:t>
      </w:r>
    </w:p>
    <w:p>
      <w:r>
        <w:t xml:space="preserve">Mamma Mia! (mainostettu nimellä Benny Andersson &amp; Björn Ulvaeus' Mamma Mia!) on brittiläisen näytelmäkirjailijan Catherine Johnsonin kirjoittama jukebox-musikaali, joka perustuu yhtyeen entisten jäsenten Benny Anderssonin ja Björn Ulvaeuksen säveltämiin ABBA:n kappaleisiin. Musikaalin nimi on otettu yhtyeen vuoden 1975 listaykkösestä ``Mamma Mia''. Ulvaeus ja Andersson, jotka ovat säveltäneet ABBA:n alkuperäisen musiikin, olivat alusta alkaen mukana esityksen kehittämisessä. Laulaja Anni-Frid Lyngstad on osallistunut tuotantoon taloudellisesti, ja hän on myös ollut mukana monissa ensi-illoissa ympäri maailmaa.</w:t>
      </w:r>
    </w:p>
    <w:p>
      <w:r>
        <w:rPr>
          <w:b/>
        </w:rPr>
        <w:t xml:space="preserve">Tulos</w:t>
      </w:r>
    </w:p>
    <w:p>
      <w:r>
        <w:t xml:space="preserve">kirjoitettiinko Abban kappaleet Mamma Miaa varten?</w:t>
      </w:r>
    </w:p>
    <w:p>
      <w:r>
        <w:rPr>
          <w:b/>
        </w:rPr>
        <w:t xml:space="preserve">Tulos</w:t>
      </w:r>
    </w:p>
    <w:p>
      <w:r>
        <w:t xml:space="preserve">Kirjoittiko Abba kaikki Mamma Mian kappaleet?</w:t>
      </w:r>
    </w:p>
    <w:p>
      <w:r>
        <w:rPr>
          <w:b/>
        </w:rPr>
        <w:t xml:space="preserve">Esimerkki 3.330</w:t>
      </w:r>
    </w:p>
    <w:p>
      <w:r>
        <w:t xml:space="preserve">Jotta lypsylehmä pysyisi lypsykykyisenä, se on jalostettava ja sen on tuotettava vasikoita. Markkinaolosuhteista riippuen lehmä voidaan astuttaa "lypsysonnin" tai "naudanlihasonnin" kanssa. Lypsykarjarotuisia naaraspuolisia vasikoita (hiehoja) voidaan pitää lypsykarjan korvaavina lehminä. Jos korvaava lehmä osoittautuu huonoksi maidontuottajaksi, se menee markkinoille ja voidaan teurastaa naudanlihaksi. Urospuolisia vasikoita voidaan joko käyttää myöhemmin siitossonnina tai myydä ja käyttää vasikan- tai naudanlihaksi. Lypsykarjan kasvattajat aloittavat yleensä hiehojen jalostuksen tai keinosiemennyksen noin 13 kuukauden iässä. Lehmän tiineysaika on noin yhdeksän kuukautta. Vastasyntyneet vasikat irrotetaan emostaan nopeasti, yleensä kolmen päivän kuluessa, koska emon ja vasikan välinen side tiivistyy ajan myötä ja viivästynyt irrotus voi aiheuttaa äärimmäistä stressiä sekä lehmälle että vasikalle.</w:t>
      </w:r>
    </w:p>
    <w:p>
      <w:r>
        <w:rPr>
          <w:b/>
        </w:rPr>
        <w:t xml:space="preserve">Tulos</w:t>
      </w:r>
    </w:p>
    <w:p>
      <w:r>
        <w:t xml:space="preserve">Pitääkö lehmien olla hedelmöittyneitä tuottaakseen maitoa?</w:t>
      </w:r>
    </w:p>
    <w:p>
      <w:r>
        <w:rPr>
          <w:b/>
        </w:rPr>
        <w:t xml:space="preserve">Tulos</w:t>
      </w:r>
    </w:p>
    <w:p>
      <w:r>
        <w:t xml:space="preserve">tuottavatko lehmät maitoa vain silloin, kun niillä on vauvoja?</w:t>
      </w:r>
    </w:p>
    <w:p>
      <w:r>
        <w:rPr>
          <w:b/>
        </w:rPr>
        <w:t xml:space="preserve">Tulos</w:t>
      </w:r>
    </w:p>
    <w:p>
      <w:r>
        <w:t xml:space="preserve">Pitääkö lehmillä olla vasikka tuottaakseen maitoa?</w:t>
      </w:r>
    </w:p>
    <w:p>
      <w:r>
        <w:rPr>
          <w:b/>
        </w:rPr>
        <w:t xml:space="preserve">Tulos</w:t>
      </w:r>
    </w:p>
    <w:p>
      <w:r>
        <w:t xml:space="preserve">pitääkö lypsylehmien olla tiineitä tuottaakseen maitoa?</w:t>
      </w:r>
    </w:p>
    <w:p>
      <w:r>
        <w:rPr>
          <w:b/>
        </w:rPr>
        <w:t xml:space="preserve">Tulos</w:t>
      </w:r>
    </w:p>
    <w:p>
      <w:r>
        <w:t xml:space="preserve">Pitääkö lehmän synnyttää tuottaakseen maitoa?</w:t>
      </w:r>
    </w:p>
    <w:p>
      <w:r>
        <w:rPr>
          <w:b/>
        </w:rPr>
        <w:t xml:space="preserve">Tulos</w:t>
      </w:r>
    </w:p>
    <w:p>
      <w:r>
        <w:t xml:space="preserve">tuottavatko lypsylehmät maitoa synnyttämättä?</w:t>
      </w:r>
    </w:p>
    <w:p>
      <w:r>
        <w:rPr>
          <w:b/>
        </w:rPr>
        <w:t xml:space="preserve">Tulos</w:t>
      </w:r>
    </w:p>
    <w:p>
      <w:r>
        <w:t xml:space="preserve">tarvitseeko lehmien synnyttää tuottaakseen maitoa?</w:t>
      </w:r>
    </w:p>
    <w:p>
      <w:r>
        <w:rPr>
          <w:b/>
        </w:rPr>
        <w:t xml:space="preserve">Tulos</w:t>
      </w:r>
    </w:p>
    <w:p>
      <w:r>
        <w:t xml:space="preserve">Tarvitsevatko lehmät vauvan tuottaakseen maitoa?</w:t>
      </w:r>
    </w:p>
    <w:p>
      <w:r>
        <w:rPr>
          <w:b/>
        </w:rPr>
        <w:t xml:space="preserve">Tulos</w:t>
      </w:r>
    </w:p>
    <w:p>
      <w:r>
        <w:t xml:space="preserve">Tarvitsevatko lehmät vauvoja tuottaakseen maitoa?</w:t>
      </w:r>
    </w:p>
    <w:p>
      <w:r>
        <w:rPr>
          <w:b/>
        </w:rPr>
        <w:t xml:space="preserve">Tulos</w:t>
      </w:r>
    </w:p>
    <w:p>
      <w:r>
        <w:t xml:space="preserve">voiko lehmä antaa maitoa tulematta raskaaksi?</w:t>
      </w:r>
    </w:p>
    <w:p>
      <w:r>
        <w:rPr>
          <w:b/>
        </w:rPr>
        <w:t xml:space="preserve">Tulos</w:t>
      </w:r>
    </w:p>
    <w:p>
      <w:r>
        <w:t xml:space="preserve">voiko lehmä tuottaa maitoa ilman, että se on koskaan ollut tiineenä?</w:t>
      </w:r>
    </w:p>
    <w:p>
      <w:r>
        <w:rPr>
          <w:b/>
        </w:rPr>
        <w:t xml:space="preserve">Tulos</w:t>
      </w:r>
    </w:p>
    <w:p>
      <w:r>
        <w:t xml:space="preserve">pitääkö lypsylehmien saada vauva tuottaakseen maitoa?</w:t>
      </w:r>
    </w:p>
    <w:p>
      <w:r>
        <w:rPr>
          <w:b/>
        </w:rPr>
        <w:t xml:space="preserve">Tulos</w:t>
      </w:r>
    </w:p>
    <w:p>
      <w:r>
        <w:t xml:space="preserve">Pitääkö lehmän olla tiineenä, jotta se voi lypsää maitoa?</w:t>
      </w:r>
    </w:p>
    <w:p>
      <w:r>
        <w:rPr>
          <w:b/>
        </w:rPr>
        <w:t xml:space="preserve">Tulos</w:t>
      </w:r>
    </w:p>
    <w:p>
      <w:r>
        <w:t xml:space="preserve">tarvitseeko lypsylehmien saada vasikoita tuottaakseen maitoa?</w:t>
      </w:r>
    </w:p>
    <w:p>
      <w:r>
        <w:rPr>
          <w:b/>
        </w:rPr>
        <w:t xml:space="preserve">Tulos</w:t>
      </w:r>
    </w:p>
    <w:p>
      <w:r>
        <w:t xml:space="preserve">Pitääkö lehmien tulla tiineiksi antaakseen maitoa?</w:t>
      </w:r>
    </w:p>
    <w:p>
      <w:r>
        <w:rPr>
          <w:b/>
        </w:rPr>
        <w:t xml:space="preserve">Tulos</w:t>
      </w:r>
    </w:p>
    <w:p>
      <w:r>
        <w:t xml:space="preserve">Pitääkö lehmien tulla jatkuvasti tiineiksi tuottaakseen maitoa?</w:t>
      </w:r>
    </w:p>
    <w:p>
      <w:r>
        <w:rPr>
          <w:b/>
        </w:rPr>
        <w:t xml:space="preserve">Esimerkki 3.331</w:t>
      </w:r>
    </w:p>
    <w:p>
      <w:r>
        <w:t xml:space="preserve">Vaikka Turkki on Euroopan unionin jäsenyyttä hakeva ehdokasmaa, sen viisumipolitiikka on monimutkaisempi kuin Schengen-alueen viisumipolitiikka. Turkki vaatii viisumin tiettyjen EU:n jäsenvaltioiden ja Schengenin liitteen II maiden ja alueiden kansalaisilta: Antigua ja Barbuda, Australia, Itävalta, Belgia, Bahama, Barbados, Kanada, Kroatia, Kypros, Dominikaaninen tasavalta, Itä-Timor, Grenada, Irlanti, Itävalta, Kiribati, Malta, Marshallinsaaret, Mauritius, Meksiko, Mikronesia, Norja, Alankomaat, Palau, Puola, Portugali, Portugali, Saint Lucia, Saint Vincent ja Grenadiinit, Samoa, Salomonsaaret, Espanja, Taiwan, Tonga, Tuvalu, Yhdistyneet arabiemiirikunnat, Yhdistynyt kuningaskunta, Yhdysvallat ja Vanuatu. Toisaalta Turkki myöntää viisumivapauden muiden maiden ja alueiden kansalaisille: Azerbaidžan, Valko-Venäjä, Belize, Bolivia, Ecuador, Iran, Kosovo, Kirgisia, Jordania, Libanon, Mongolia, Marokko, Qatar, Qatar, Venäjä, Tadžikistan, Thaimaa, Tunisia, Turkmenistan ja Uzbekistan.</w:t>
      </w:r>
    </w:p>
    <w:p>
      <w:r>
        <w:rPr>
          <w:b/>
        </w:rPr>
        <w:t xml:space="preserve">Tulos</w:t>
      </w:r>
    </w:p>
    <w:p>
      <w:r>
        <w:t xml:space="preserve">Tarvitsenko viisumin turkkiin Alankomaista?</w:t>
      </w:r>
    </w:p>
    <w:p>
      <w:r>
        <w:rPr>
          <w:b/>
        </w:rPr>
        <w:t xml:space="preserve">Tulos</w:t>
      </w:r>
    </w:p>
    <w:p>
      <w:r>
        <w:t xml:space="preserve">tarvitsenko viisumin matkustaakseni Irlannista Turkkiin?</w:t>
      </w:r>
    </w:p>
    <w:p>
      <w:r>
        <w:rPr>
          <w:b/>
        </w:rPr>
        <w:t xml:space="preserve">Tulos</w:t>
      </w:r>
    </w:p>
    <w:p>
      <w:r>
        <w:t xml:space="preserve">Tarvitsevatko Yhdistyneen kuningaskunnan kansalaiset turistiviisumin Turkkiin?</w:t>
      </w:r>
    </w:p>
    <w:p>
      <w:r>
        <w:rPr>
          <w:b/>
        </w:rPr>
        <w:t xml:space="preserve">Esimerkki 3.332</w:t>
      </w:r>
    </w:p>
    <w:p>
      <w:r>
        <w:t xml:space="preserve">Gun show loophole on Yhdysvalloissa käytetty poliittinen termi, jolla tarkoitetaan yksityisten myyjien suorittamaa ampuma-aseiden myyntiä, mukaan lukien aseiden näyttelyissä tapahtuva myynti, joka on vapautettu liittovaltion taustatarkastusvaatimuksista. Tätä kutsutaan yksityismyyntiä koskevaksi poikkeukseksi tai "toissijaisiksi markkinoiksi".</w:t>
      </w:r>
    </w:p>
    <w:p>
      <w:r>
        <w:rPr>
          <w:b/>
        </w:rPr>
        <w:t xml:space="preserve">Tulos</w:t>
      </w:r>
    </w:p>
    <w:p>
      <w:r>
        <w:t xml:space="preserve">onko asekauppojen tehtävä taustatarkastuksia?</w:t>
      </w:r>
    </w:p>
    <w:p>
      <w:r>
        <w:rPr>
          <w:b/>
        </w:rPr>
        <w:t xml:space="preserve">Tulos</w:t>
      </w:r>
    </w:p>
    <w:p>
      <w:r>
        <w:t xml:space="preserve">tarkistetaanko taustat aseiden esittelyssä?</w:t>
      </w:r>
    </w:p>
    <w:p>
      <w:r>
        <w:rPr>
          <w:b/>
        </w:rPr>
        <w:t xml:space="preserve">Esimerkki 3.333</w:t>
      </w:r>
    </w:p>
    <w:p>
      <w:r>
        <w:t xml:space="preserve">Saint-Martin (ranskaksi Saint-Martin, hollanniksi Sint Maarten) on saari Karibianmeren koillisosassa, noin 300 kilometriä Puerto Ricosta itään. 87 neliökilometrin saari on jaettu suunnilleen 60/40 Ranskan tasavallan (53 km, 20 neliömi) ja Alankomaiden kuningaskunnan (34 km, 13 neliömi) kesken, mutta näiden kahden osan väkiluku on suunnilleen sama. Jako on peräisin vuodelta 1648. Alankomaiden eteläosaan kuuluu Sint Maarten, ja se on yksi Alankomaiden kuningaskunnan muodostavista neljästä osavaltiosta. Ranskan pohjoinen osa käsittää Saint-Martinin kollegion ja on Ranskan merentakainen kollegio.</w:t>
      </w:r>
    </w:p>
    <w:p>
      <w:r>
        <w:rPr>
          <w:b/>
        </w:rPr>
        <w:t xml:space="preserve">Tulos</w:t>
      </w:r>
    </w:p>
    <w:p>
      <w:r>
        <w:t xml:space="preserve">ovatko st maarten ja st martin sama paikka?</w:t>
      </w:r>
    </w:p>
    <w:p>
      <w:r>
        <w:rPr>
          <w:b/>
        </w:rPr>
        <w:t xml:space="preserve">Tulos</w:t>
      </w:r>
    </w:p>
    <w:p>
      <w:r>
        <w:t xml:space="preserve">ovatko st maarten ja st martin sama asia?</w:t>
      </w:r>
    </w:p>
    <w:p>
      <w:r>
        <w:rPr>
          <w:b/>
        </w:rPr>
        <w:t xml:space="preserve">Esimerkki 3.334</w:t>
      </w:r>
    </w:p>
    <w:p>
      <w:r>
        <w:t xml:space="preserve">Vesiväylä mahdollistaa kulun Atlantin valtamereltä Superior-järvellä sijaitsevaan Duluthin sisävesisatamaan 2340 mailin (3770 km) matkan ja Michigan-järvellä sijaitsevaan Chicagoon 3250 mailin (3620 km) matkan.</w:t>
      </w:r>
    </w:p>
    <w:p>
      <w:r>
        <w:rPr>
          <w:b/>
        </w:rPr>
        <w:t xml:space="preserve">Tulos</w:t>
      </w:r>
    </w:p>
    <w:p>
      <w:r>
        <w:t xml:space="preserve">voiko Chicagosta lähteä laivalla merelle?</w:t>
      </w:r>
    </w:p>
    <w:p>
      <w:r>
        <w:rPr>
          <w:b/>
        </w:rPr>
        <w:t xml:space="preserve">Tulos</w:t>
      </w:r>
    </w:p>
    <w:p>
      <w:r>
        <w:t xml:space="preserve">voiko laiva kulkea suurilta järviltä valtamerelle?</w:t>
      </w:r>
    </w:p>
    <w:p>
      <w:r>
        <w:rPr>
          <w:b/>
        </w:rPr>
        <w:t xml:space="preserve">Tulos</w:t>
      </w:r>
    </w:p>
    <w:p>
      <w:r>
        <w:t xml:space="preserve">pääseekö suurilta järviltä merelle?</w:t>
      </w:r>
    </w:p>
    <w:p>
      <w:r>
        <w:rPr>
          <w:b/>
        </w:rPr>
        <w:t xml:space="preserve">Tulos</w:t>
      </w:r>
    </w:p>
    <w:p>
      <w:r>
        <w:t xml:space="preserve">ovatko suuret järvet yhteydessä Atlantin valtamereen?</w:t>
      </w:r>
    </w:p>
    <w:p>
      <w:r>
        <w:rPr>
          <w:b/>
        </w:rPr>
        <w:t xml:space="preserve">Tulos</w:t>
      </w:r>
    </w:p>
    <w:p>
      <w:r>
        <w:t xml:space="preserve">voiko veneellä mennä ylimmältä järveltä Atlantin valtamerelle?</w:t>
      </w:r>
    </w:p>
    <w:p>
      <w:r>
        <w:rPr>
          <w:b/>
        </w:rPr>
        <w:t xml:space="preserve">Tulos</w:t>
      </w:r>
    </w:p>
    <w:p>
      <w:r>
        <w:t xml:space="preserve">pääsetkö Chicagosta merelle?</w:t>
      </w:r>
    </w:p>
    <w:p>
      <w:r>
        <w:rPr>
          <w:b/>
        </w:rPr>
        <w:t xml:space="preserve">Tulos</w:t>
      </w:r>
    </w:p>
    <w:p>
      <w:r>
        <w:t xml:space="preserve">voiko Michigan-järveltä lähteä veneellä Atlantin valtamerelle?</w:t>
      </w:r>
    </w:p>
    <w:p>
      <w:r>
        <w:rPr>
          <w:b/>
        </w:rPr>
        <w:t xml:space="preserve">Tulos</w:t>
      </w:r>
    </w:p>
    <w:p>
      <w:r>
        <w:t xml:space="preserve">voiko veneellä purjehtia Michigan-järveltä Atlantin valtamerelle?</w:t>
      </w:r>
    </w:p>
    <w:p>
      <w:r>
        <w:rPr>
          <w:b/>
        </w:rPr>
        <w:t xml:space="preserve">Esimerkki 3.335</w:t>
      </w:r>
    </w:p>
    <w:p>
      <w:r>
        <w:t xml:space="preserve">Sumterin linnakkeen taistelu (12.-13. huhtikuuta 1861) oli Etelä-Carolinan Charlestonin lähellä sijaitsevan Sumterin linnakkeen pommitus, johon liittovaltion armeija vastasi ja jonka jälkeen Yhdysvaltain armeija antautui. Etelä-Carolinan julistettua 20. joulukuuta 1860 irtautumisensa Etelä-Carolinasta sen viranomaiset vaativat Yhdysvaltain armeijaa jättämään Charlestonin satamassa olevat laitoksensa. Joulukuun 26. päivänä Yhdysvaltain armeijan majuri Robert Anderson siirsi salaa pienen joukkonsa haavoittuvasta Fort Moultriesta Sullivan's Islandilla sijaitsevaan Fort Sumteriin, joka oli Charlestonin sataman sisäänkäyntiä valvovalle saarelle rakennettu huomattava linnoitus. Yhdysvaltain presidentin James Buchananin yritys vahvistaa Andersonia ja toimittaa hänelle täydennystä aseistamattomalla Star of the West -kauppalaivalla epäonnistui, kun rannikkopatterit tulittivat sitä 9. tammikuuta 1861. Etelä-Carolinan viranomaiset takavarikoivat sen jälkeen kaiken liittovaltion omaisuuden Charlestonin alueella Fort Sumteria lukuun ottamatta.</w:t>
      </w:r>
    </w:p>
    <w:p>
      <w:r>
        <w:rPr>
          <w:b/>
        </w:rPr>
        <w:t xml:space="preserve">Tulos</w:t>
      </w:r>
    </w:p>
    <w:p>
      <w:r>
        <w:t xml:space="preserve">oliko Fort Sumterin taistelu ensimmäinen taistelu?</w:t>
      </w:r>
    </w:p>
    <w:p>
      <w:r>
        <w:rPr>
          <w:b/>
        </w:rPr>
        <w:t xml:space="preserve">Tulos</w:t>
      </w:r>
    </w:p>
    <w:p>
      <w:r>
        <w:t xml:space="preserve">voittiko etelävaltiot Fort Sumterin taistelun?</w:t>
      </w:r>
    </w:p>
    <w:p>
      <w:r>
        <w:rPr>
          <w:b/>
        </w:rPr>
        <w:t xml:space="preserve">Esimerkki 3.336</w:t>
      </w:r>
    </w:p>
    <w:p>
      <w:r>
        <w:t xml:space="preserve">Nigeria on ollut FIFA:n maailmanmestaruuskilpailujen loppuottelussa kuusi kertaa, ensimmäisen kerran vuonna 1994, jolloin se pääsi toiselle kierrokselle. Kuudes ja viimeisin finaalipaikka oli vuoden 2018 jalkapallon maailmanmestaruuskilpailut Venäjällä.</w:t>
      </w:r>
    </w:p>
    <w:p>
      <w:r>
        <w:rPr>
          <w:b/>
        </w:rPr>
        <w:t xml:space="preserve">Tulos</w:t>
      </w:r>
    </w:p>
    <w:p>
      <w:r>
        <w:t xml:space="preserve">Onko Nigeria koskaan voittanut jalkapallon maailmanmestaruuden?</w:t>
      </w:r>
    </w:p>
    <w:p>
      <w:r>
        <w:rPr>
          <w:b/>
        </w:rPr>
        <w:t xml:space="preserve">Tulos</w:t>
      </w:r>
    </w:p>
    <w:p>
      <w:r>
        <w:t xml:space="preserve">onko Nigeria koskaan ollut MM-kisoissa?</w:t>
      </w:r>
    </w:p>
    <w:p>
      <w:r>
        <w:rPr>
          <w:b/>
        </w:rPr>
        <w:t xml:space="preserve">Tulos</w:t>
      </w:r>
    </w:p>
    <w:p>
      <w:r>
        <w:t xml:space="preserve">Onko Nigeria voittanut fifan maailmanmestaruuskilpailut koskaan aiemmin?</w:t>
      </w:r>
    </w:p>
    <w:p>
      <w:r>
        <w:rPr>
          <w:b/>
        </w:rPr>
        <w:t xml:space="preserve">Tulos</w:t>
      </w:r>
    </w:p>
    <w:p>
      <w:r>
        <w:t xml:space="preserve">Onko Nigeria päässyt MM-kisojen neljännesfinaaliin?</w:t>
      </w:r>
    </w:p>
    <w:p>
      <w:r>
        <w:rPr>
          <w:b/>
        </w:rPr>
        <w:t xml:space="preserve">Esimerkki 3.337</w:t>
      </w:r>
    </w:p>
    <w:p>
      <w:r>
        <w:t xml:space="preserve">James Andrew Eric Phelps ja Oliver Martyn John Phelps (s. 25. helmikuuta 1986) ovat identtiset brittinäyttelijät, jotka tunnetaan parhaiten identtisten kaksosten Fred ja George Weasleyn roolista Harry Potter -elokuvasarjassa.</w:t>
      </w:r>
    </w:p>
    <w:p>
      <w:r>
        <w:rPr>
          <w:b/>
        </w:rPr>
        <w:t xml:space="preserve">Tulos</w:t>
      </w:r>
    </w:p>
    <w:p>
      <w:r>
        <w:t xml:space="preserve">kuoliko toinen Weasleyn kaksosista oikeassa elämässä?</w:t>
      </w:r>
    </w:p>
    <w:p>
      <w:r>
        <w:rPr>
          <w:b/>
        </w:rPr>
        <w:t xml:space="preserve">Tulos</w:t>
      </w:r>
    </w:p>
    <w:p>
      <w:r>
        <w:t xml:space="preserve">Ovatko Harry Potterin kaksoset oikeassa elämässä kaksoset?</w:t>
      </w:r>
    </w:p>
    <w:p>
      <w:r>
        <w:rPr>
          <w:b/>
        </w:rPr>
        <w:t xml:space="preserve">Tulos</w:t>
      </w:r>
    </w:p>
    <w:p>
      <w:r>
        <w:t xml:space="preserve">james ja oliver phelps, oletteko te kaksoset oikeassa elämässä?</w:t>
      </w:r>
    </w:p>
    <w:p>
      <w:r>
        <w:rPr>
          <w:b/>
        </w:rPr>
        <w:t xml:space="preserve">Tulos</w:t>
      </w:r>
    </w:p>
    <w:p>
      <w:r>
        <w:t xml:space="preserve">ovatko Fred ja George Harry Potterista kaksoset oikeassa elämässä?</w:t>
      </w:r>
    </w:p>
    <w:p>
      <w:r>
        <w:rPr>
          <w:b/>
        </w:rPr>
        <w:t xml:space="preserve">Esimerkki 3.338</w:t>
      </w:r>
    </w:p>
    <w:p>
      <w:r>
        <w:t xml:space="preserve">Kentucky, joka oli rajavaltio, oli yksi tärkeimmistä paikoista, joissa "veli vastaan veli" -skenaario oli yleinen. Kentucky julisti virallisesti puolueettomuutensa sodan alussa, mutta sen jälkeen kun konfederaation kenraali Leonidas Polk oli epäonnistuneesti yrittänyt vallata Kentuckyn osavaltion konfederaatiolle, lainsäätäjä pyysi unionin armeijalta apua. Vuoden 1862 alun jälkeen Kentucky siirtyi suurelta osin unionin hallintaan.</w:t>
      </w:r>
    </w:p>
    <w:p>
      <w:r>
        <w:rPr>
          <w:b/>
        </w:rPr>
        <w:t xml:space="preserve">Tulos</w:t>
      </w:r>
    </w:p>
    <w:p>
      <w:r>
        <w:t xml:space="preserve">oliko Kentucky osa unionia sisällissodassa?</w:t>
      </w:r>
    </w:p>
    <w:p>
      <w:r>
        <w:rPr>
          <w:b/>
        </w:rPr>
        <w:t xml:space="preserve">Tulos</w:t>
      </w:r>
    </w:p>
    <w:p>
      <w:r>
        <w:t xml:space="preserve">oliko Kentucky etelävaltio sisällissodassa?</w:t>
      </w:r>
    </w:p>
    <w:p>
      <w:r>
        <w:rPr>
          <w:b/>
        </w:rPr>
        <w:t xml:space="preserve">Esimerkki 3.339</w:t>
      </w:r>
    </w:p>
    <w:p>
      <w:r>
        <w:t xml:space="preserve">Lähes kaikissa induktiolieden malleissa keittoastian on oltava valmistettu ferromagneettisesta metallista, kuten valuraudasta tai joistakin ruostumattomista teräksistä, tai sen on sisällettävä ferromagneettista metallia. Kupari-, lasi-, ei-magneettisia ruostumattomia teräksiä ja alumiiniastioita voidaan kuitenkin käyttää, jos ne asetetaan ferromagneettisen levyn päälle, joka toimii tavanomaisena keittolevynä.</w:t>
      </w:r>
    </w:p>
    <w:p>
      <w:r>
        <w:rPr>
          <w:b/>
        </w:rPr>
        <w:t xml:space="preserve">Tulos</w:t>
      </w:r>
    </w:p>
    <w:p>
      <w:r>
        <w:t xml:space="preserve">toimiiko valurauta induktioliedellä?</w:t>
      </w:r>
    </w:p>
    <w:p>
      <w:r>
        <w:rPr>
          <w:b/>
        </w:rPr>
        <w:t xml:space="preserve">Tulos</w:t>
      </w:r>
    </w:p>
    <w:p>
      <w:r>
        <w:t xml:space="preserve">voimmeko käyttää ruostumatonta terästä induktioliedessä?</w:t>
      </w:r>
    </w:p>
    <w:p>
      <w:r>
        <w:rPr>
          <w:b/>
        </w:rPr>
        <w:t xml:space="preserve">Tulos</w:t>
      </w:r>
    </w:p>
    <w:p>
      <w:r>
        <w:t xml:space="preserve">voiko ruostumattomasta teräksestä valmistettuja keittoastioita käyttää induktioliedellä?</w:t>
      </w:r>
    </w:p>
    <w:p>
      <w:r>
        <w:rPr>
          <w:b/>
        </w:rPr>
        <w:t xml:space="preserve">Tulos</w:t>
      </w:r>
    </w:p>
    <w:p>
      <w:r>
        <w:t xml:space="preserve">voiko valurautaa käyttää induktioliedellä?</w:t>
      </w:r>
    </w:p>
    <w:p>
      <w:r>
        <w:rPr>
          <w:b/>
        </w:rPr>
        <w:t xml:space="preserve">Tulos</w:t>
      </w:r>
    </w:p>
    <w:p>
      <w:r>
        <w:t xml:space="preserve">toimivatko valurautapannut induktioliedellä?</w:t>
      </w:r>
    </w:p>
    <w:p>
      <w:r>
        <w:rPr>
          <w:b/>
        </w:rPr>
        <w:t xml:space="preserve">Tulos</w:t>
      </w:r>
    </w:p>
    <w:p>
      <w:r>
        <w:t xml:space="preserve">voinko käyttää valurautapannuja induktioliedellä?</w:t>
      </w:r>
    </w:p>
    <w:p>
      <w:r>
        <w:rPr>
          <w:b/>
        </w:rPr>
        <w:t xml:space="preserve">Esimerkki 3.340</w:t>
      </w:r>
    </w:p>
    <w:p>
      <w:r>
        <w:t xml:space="preserve">Australiassa on käytössä kolme pääaikavyöhykettä: Australian läntinen normaaliaika (AWST; UTC+08:00), Australian keskinen normaaliaika (ACST; UTC+09:30) ja Australian itäinen normaaliaika (AEST; UTC+10:00). Aikaa säätelevät yksittäisten osavaltioiden hallitukset, joista osa noudattaa kesäaikaa (DST). Australian ulkopuoliset alueet noudattavat eri aikavyöhykkeitä.</w:t>
      </w:r>
    </w:p>
    <w:p>
      <w:r>
        <w:rPr>
          <w:b/>
        </w:rPr>
        <w:t xml:space="preserve">Tulos</w:t>
      </w:r>
    </w:p>
    <w:p>
      <w:r>
        <w:t xml:space="preserve">Onko koko Australia samalla aikavyöhykkeellä?</w:t>
      </w:r>
    </w:p>
    <w:p>
      <w:r>
        <w:rPr>
          <w:b/>
        </w:rPr>
        <w:t xml:space="preserve">Tulos</w:t>
      </w:r>
    </w:p>
    <w:p>
      <w:r>
        <w:t xml:space="preserve">Onko koko Australia samalla aikavyöhykkeellä?</w:t>
      </w:r>
    </w:p>
    <w:p>
      <w:r>
        <w:rPr>
          <w:b/>
        </w:rPr>
        <w:t xml:space="preserve">Esimerkki 3.341</w:t>
      </w:r>
    </w:p>
    <w:p>
      <w:r>
        <w:t xml:space="preserve">Vuoden 2004 .50 Caliber BMG Regulation Act on Kalifornian osavaltion laki, joka käytännössä kielsi kaikkien .50 BMG-kaliiperisten kiväärien myynnin osavaltiossa. Laki tuli voimaan 1. tammikuuta 2005.</w:t>
      </w:r>
    </w:p>
    <w:p>
      <w:r>
        <w:rPr>
          <w:b/>
        </w:rPr>
        <w:t xml:space="preserve">Tulos</w:t>
      </w:r>
    </w:p>
    <w:p>
      <w:r>
        <w:t xml:space="preserve">voinko ostaa Barrett 50 cal:n Kaliforniassa?</w:t>
      </w:r>
    </w:p>
    <w:p>
      <w:r>
        <w:rPr>
          <w:b/>
        </w:rPr>
        <w:t xml:space="preserve">Tulos</w:t>
      </w:r>
    </w:p>
    <w:p>
      <w:r>
        <w:t xml:space="preserve">voiko 50-kaliiperisen ostaa Kaliforniassa?</w:t>
      </w:r>
    </w:p>
    <w:p>
      <w:r>
        <w:rPr>
          <w:b/>
        </w:rPr>
        <w:t xml:space="preserve">Esimerkki 3.342</w:t>
      </w:r>
    </w:p>
    <w:p>
      <w:r>
        <w:t xml:space="preserve">Joukkueen ainoa World Series -esiintyminen tapahtui vuonna 1982. Voitettuaan ALCS:n California Angelsia vastaan Brewers kohtasi World Seriesissä St. Louis Cardinalsin ja hävisi 4-3. Vuonna 2011 Brewers voitti NLDS-ottelussa Arizona Diamondbacksin 3-2, mutta hävisi NLCS:ssä lopulliselle World Series -mestarille Cardinalsille 4-2.</w:t>
      </w:r>
    </w:p>
    <w:p>
      <w:r>
        <w:rPr>
          <w:b/>
        </w:rPr>
        <w:t xml:space="preserve">Tulos</w:t>
      </w:r>
    </w:p>
    <w:p>
      <w:r>
        <w:t xml:space="preserve">voittivatko Milwaukee Brewers koskaan World Seriesin?</w:t>
      </w:r>
    </w:p>
    <w:p>
      <w:r>
        <w:rPr>
          <w:b/>
        </w:rPr>
        <w:t xml:space="preserve">Tulos</w:t>
      </w:r>
    </w:p>
    <w:p>
      <w:r>
        <w:t xml:space="preserve">onko milwaukee brewers voittanut World Seriesin?</w:t>
      </w:r>
    </w:p>
    <w:p>
      <w:r>
        <w:rPr>
          <w:b/>
        </w:rPr>
        <w:t xml:space="preserve">Esimerkki 3.343</w:t>
      </w:r>
    </w:p>
    <w:p>
      <w:r>
        <w:t xml:space="preserve">Ryhmän voittaja Serbia pääsi suoraan vuoden 2018 jalkapallon maailmanmestaruuskilpailuihin. Lohkon kakkonen, Irlannin tasavalta, eteni pudotuspeleihin yhtenä kahdeksan parhaan joukossa, jossa se hävisi Tanskalle ja jäi näin ollen karsinnoista pois.</w:t>
      </w:r>
    </w:p>
    <w:p>
      <w:r>
        <w:rPr>
          <w:b/>
        </w:rPr>
        <w:t xml:space="preserve">Tulos</w:t>
      </w:r>
    </w:p>
    <w:p>
      <w:r>
        <w:t xml:space="preserve">pelaako irlanti vuoden 2018 MM-kisoissa?</w:t>
      </w:r>
    </w:p>
    <w:p>
      <w:r>
        <w:rPr>
          <w:b/>
        </w:rPr>
        <w:t xml:space="preserve">Tulos</w:t>
      </w:r>
    </w:p>
    <w:p>
      <w:r>
        <w:t xml:space="preserve">pääseekö irlannin tasavalta vuoden 2018 MM-kisoihin?</w:t>
      </w:r>
    </w:p>
    <w:p>
      <w:r>
        <w:rPr>
          <w:b/>
        </w:rPr>
        <w:t xml:space="preserve">Tulos</w:t>
      </w:r>
    </w:p>
    <w:p>
      <w:r>
        <w:t xml:space="preserve">pääseekö Irlannin tasavalta MM-kisoihin?</w:t>
      </w:r>
    </w:p>
    <w:p>
      <w:r>
        <w:rPr>
          <w:b/>
        </w:rPr>
        <w:t xml:space="preserve">Tulos</w:t>
      </w:r>
    </w:p>
    <w:p>
      <w:r>
        <w:t xml:space="preserve">pääseekö irlanti vuoden 2018 MM-kisoihin?</w:t>
      </w:r>
    </w:p>
    <w:p>
      <w:r>
        <w:rPr>
          <w:b/>
        </w:rPr>
        <w:t xml:space="preserve">Tulos</w:t>
      </w:r>
    </w:p>
    <w:p>
      <w:r>
        <w:t xml:space="preserve">onko irlanti päässyt vuoden 2018 MM-kisoihin?</w:t>
      </w:r>
    </w:p>
    <w:p>
      <w:r>
        <w:rPr>
          <w:b/>
        </w:rPr>
        <w:t xml:space="preserve">Tulos</w:t>
      </w:r>
    </w:p>
    <w:p>
      <w:r>
        <w:t xml:space="preserve">osallistuuko irlanti fifan maailmanmestaruuskisoihin 2018?</w:t>
      </w:r>
    </w:p>
    <w:p>
      <w:r>
        <w:rPr>
          <w:b/>
        </w:rPr>
        <w:t xml:space="preserve">Esimerkki 3.344</w:t>
      </w:r>
    </w:p>
    <w:p>
      <w:r>
        <w:t xml:space="preserve">Esimerkiksi G-duurissa ja e-mollissa on molemmissa yksi fis, joten e-molli on G-duurin suhteellinen molli ja G-duuri on e-mollin suhteellinen duuri. Suhteellisen mollin toonikko on duuriasteikon kuudes aste, kun taas suhteellisen duurin toonikko on molliasteikon kolmas aste. Suhteellista suhdetta voidaan havainnollistaa viitosympyrän avulla.</w:t>
      </w:r>
    </w:p>
    <w:p>
      <w:r>
        <w:rPr>
          <w:b/>
        </w:rPr>
        <w:t xml:space="preserve">Tulos</w:t>
      </w:r>
    </w:p>
    <w:p>
      <w:r>
        <w:t xml:space="preserve">ovatko g-duuri ja e-molli sama asia?</w:t>
      </w:r>
    </w:p>
    <w:p>
      <w:r>
        <w:rPr>
          <w:b/>
        </w:rPr>
        <w:t xml:space="preserve">Tulos</w:t>
      </w:r>
    </w:p>
    <w:p>
      <w:r>
        <w:t xml:space="preserve">Onko g-duuri ja e-molli sama asia?</w:t>
      </w:r>
    </w:p>
    <w:p>
      <w:r>
        <w:rPr>
          <w:b/>
        </w:rPr>
        <w:t xml:space="preserve">Esimerkki 3.345</w:t>
      </w:r>
    </w:p>
    <w:p>
      <w:r>
        <w:t xml:space="preserve">Lisäksi useat muut näyttelijät palaavat MCU-rooleihinsa: T'Challan sisko Shuri, William Hurt Yhdysvaltain ulkoministerinä Thaddeus Rossina, Kerry Condon Starkin A.I. F.R.I.D.A.Y.:n äänenä, ja Kerry Condon Starkin A.I. F.R.I.D.A.Y.:n äänenä: Danai Gurira Dora Milajen johtajana Okoye.; Winston Duke M'Bakuna, Wakandan vuoristoheimon Jabarin johtajana; Florence Kasumba Ayona, Dora Milajen jäsenenä; Jacob Batalon Parkerin ystävänä Nedinä; Isabella Amara Parkerin luokkatoverina Sallynä; Tiffany Espensen Parkerin luokkatoverina Cindynä ja Ethan Dizon Parkerin luokkatoverina Tinynä. Samuel L. Jackson ja Cobie Smulders esiintyvät Nick Furyn ja Maria Hillin, S.H.I.E.L.D:n entisen johtajan ja apulaisjohtajan, rooleissa elokuvan jälkilainauskohtauksessa.</w:t>
      </w:r>
    </w:p>
    <w:p>
      <w:r>
        <w:rPr>
          <w:b/>
        </w:rPr>
        <w:t xml:space="preserve">Tulos</w:t>
      </w:r>
    </w:p>
    <w:p>
      <w:r>
        <w:t xml:space="preserve">onko Avengers infity warissa loppukohtaus?</w:t>
      </w:r>
    </w:p>
    <w:p>
      <w:r>
        <w:rPr>
          <w:b/>
        </w:rPr>
        <w:t xml:space="preserve">Tulos</w:t>
      </w:r>
    </w:p>
    <w:p>
      <w:r>
        <w:t xml:space="preserve">onko infonity warissa loppukohtaus?</w:t>
      </w:r>
    </w:p>
    <w:p>
      <w:r>
        <w:rPr>
          <w:b/>
        </w:rPr>
        <w:t xml:space="preserve">Tulos</w:t>
      </w:r>
    </w:p>
    <w:p>
      <w:r>
        <w:t xml:space="preserve">onko infonity warin lopussa mitään?</w:t>
      </w:r>
    </w:p>
    <w:p>
      <w:r>
        <w:rPr>
          <w:b/>
        </w:rPr>
        <w:t xml:space="preserve">Tulos</w:t>
      </w:r>
    </w:p>
    <w:p>
      <w:r>
        <w:t xml:space="preserve">onko infinity watissa ylimääräinen kohtaus?</w:t>
      </w:r>
    </w:p>
    <w:p>
      <w:r>
        <w:rPr>
          <w:b/>
        </w:rPr>
        <w:t xml:space="preserve">Tulos</w:t>
      </w:r>
    </w:p>
    <w:p>
      <w:r>
        <w:t xml:space="preserve">onko Avengers infity warissa loppukohtaus?</w:t>
      </w:r>
    </w:p>
    <w:p>
      <w:r>
        <w:rPr>
          <w:b/>
        </w:rPr>
        <w:t xml:space="preserve">Tulos</w:t>
      </w:r>
    </w:p>
    <w:p>
      <w:r>
        <w:t xml:space="preserve">Onko infity warissa loppukohtaus?</w:t>
      </w:r>
    </w:p>
    <w:p>
      <w:r>
        <w:rPr>
          <w:b/>
        </w:rPr>
        <w:t xml:space="preserve">Tulos</w:t>
      </w:r>
    </w:p>
    <w:p>
      <w:r>
        <w:t xml:space="preserve">Onko infity warissa loppukohtaus?</w:t>
      </w:r>
    </w:p>
    <w:p>
      <w:r>
        <w:rPr>
          <w:b/>
        </w:rPr>
        <w:t xml:space="preserve">Tulos</w:t>
      </w:r>
    </w:p>
    <w:p>
      <w:r>
        <w:t xml:space="preserve">onko ifinity warin lopussa jotain?</w:t>
      </w:r>
    </w:p>
    <w:p>
      <w:r>
        <w:rPr>
          <w:b/>
        </w:rPr>
        <w:t xml:space="preserve">Esimerkki 3.346</w:t>
      </w:r>
    </w:p>
    <w:p>
      <w:r>
        <w:t xml:space="preserve">Maailmassa on nykyään käytössä ehkä kolmesataa viittomakielistä. Lukumäärää ei tiedetä varmuudella, sillä uusia viittomakieliä syntyy usein kreolisaation ja de novon kautta (ja toisinaan kielen suunnittelun kautta). Joissakin maissa, kuten Sri Lankassa ja Tansaniassa, kullakin kuurojen koululla voi olla oma kieli, joka on vain sen oppilaiden tiedossa ja jonka koulu joskus kieltää; toisaalta maat voivat käyttää yhteisiä viittomakieliä, joskin joskus eri nimillä (kroaatti ja serbia, intialainen ja pakistanilainen). Kuurojen viittomakieliä syntyy myös oppilaitosten ulkopuolella, erityisesti kyläyhteisöissä, joissa on paljon synnynnäistä kuuroutta, mutta myös kuuleville on kehitetty merkittäviä viittomakieliä, kuten Australian aboriginaalien käyttämät puhe-tabukielet. Tutkijat tekevät kenttätutkimuksia maailman viittomakielten tunnistamiseksi.</w:t>
      </w:r>
    </w:p>
    <w:p>
      <w:r>
        <w:rPr>
          <w:b/>
        </w:rPr>
        <w:t xml:space="preserve">Tulos</w:t>
      </w:r>
    </w:p>
    <w:p>
      <w:r>
        <w:t xml:space="preserve">onko muilla mailla oma viittomakielensä?</w:t>
      </w:r>
    </w:p>
    <w:p>
      <w:r>
        <w:rPr>
          <w:b/>
        </w:rPr>
        <w:t xml:space="preserve">Tulos</w:t>
      </w:r>
    </w:p>
    <w:p>
      <w:r>
        <w:t xml:space="preserve">Onko viittomakieli sama kaikissa maissa?</w:t>
      </w:r>
    </w:p>
    <w:p>
      <w:r>
        <w:rPr>
          <w:b/>
        </w:rPr>
        <w:t xml:space="preserve">Tulos</w:t>
      </w:r>
    </w:p>
    <w:p>
      <w:r>
        <w:t xml:space="preserve">vaihteleeko viittomakieli maasta toiseen?</w:t>
      </w:r>
    </w:p>
    <w:p>
      <w:r>
        <w:rPr>
          <w:b/>
        </w:rPr>
        <w:t xml:space="preserve">Tulos</w:t>
      </w:r>
    </w:p>
    <w:p>
      <w:r>
        <w:t xml:space="preserve">Onko amerikkalainen viittomakieli ainoa viittomakieli?</w:t>
      </w:r>
    </w:p>
    <w:p>
      <w:r>
        <w:rPr>
          <w:b/>
        </w:rPr>
        <w:t xml:space="preserve">Tulos</w:t>
      </w:r>
    </w:p>
    <w:p>
      <w:r>
        <w:t xml:space="preserve">Onko jokaisella maalla oma viittomakielensä?</w:t>
      </w:r>
    </w:p>
    <w:p>
      <w:r>
        <w:rPr>
          <w:b/>
        </w:rPr>
        <w:t xml:space="preserve">Esimerkki 3.347</w:t>
      </w:r>
    </w:p>
    <w:p>
      <w:r>
        <w:t xml:space="preserve">Landon rakentaa Jamille kaukoputken, jotta hän voisi nähdä keväällä kerran näkyvän komeetan. Jamien isä auttaa häntä saamaan sen ajoissa valmiiksi, ja se tuodaan Jamien parvekkeelle, josta hän saa kauniin näkymän komeetasta. Silloin Landon kosii Jamiea. Jamie suostuu kyynelehtien, ja he menevät naimisiin kirkossa, jossa hänen äitinsä meni naimisiin. He viettävät viimeisen yhteisen kesänsä täynnä vahvaa rakkautta. Jamien leukemia lopulta tappaa hänet kesän päättyessä.</w:t>
      </w:r>
    </w:p>
    <w:p>
      <w:r>
        <w:rPr>
          <w:b/>
        </w:rPr>
        <w:t xml:space="preserve">Tulos</w:t>
      </w:r>
    </w:p>
    <w:p>
      <w:r>
        <w:t xml:space="preserve">asuiko Jamie Walk to Rememberissä?</w:t>
      </w:r>
    </w:p>
    <w:p>
      <w:r>
        <w:rPr>
          <w:b/>
        </w:rPr>
        <w:t xml:space="preserve">Tulos</w:t>
      </w:r>
    </w:p>
    <w:p>
      <w:r>
        <w:t xml:space="preserve">kuoleeko kukaan muistokävelyllä?</w:t>
      </w:r>
    </w:p>
    <w:p>
      <w:r>
        <w:rPr>
          <w:b/>
        </w:rPr>
        <w:t xml:space="preserve">Tulos</w:t>
      </w:r>
    </w:p>
    <w:p>
      <w:r>
        <w:t xml:space="preserve">Kuoleeko tyttö Walk to Rememberissä?</w:t>
      </w:r>
    </w:p>
    <w:p>
      <w:r>
        <w:rPr>
          <w:b/>
        </w:rPr>
        <w:t xml:space="preserve">Esimerkki 3.348</w:t>
      </w:r>
    </w:p>
    <w:p>
      <w:r>
        <w:t xml:space="preserve">Englannin kirkko (Church of England, C of E) on Englannin valtionkirkko. Canterburyn arkkipiispa (tällä hetkellä Justin Welby) on korkein kirkonmies, vaikka monarkki onkin korkein hallitsija. Englannin kirkko on myös kansainvälisen anglikaanisen kommuunion emäkirkko. Sen historia juontaa juurensa kristilliseen kirkkoon, jonka on todettu olleen olemassa roomalaisessa Britannian provinssissa jo kolmannella vuosisadalla, sekä Augustinus Canterburyn johtamaan 6. vuosisadan gregoriaaniseen lähetystyöhön Kentissä.</w:t>
      </w:r>
    </w:p>
    <w:p>
      <w:r>
        <w:rPr>
          <w:b/>
        </w:rPr>
        <w:t xml:space="preserve">Tulos</w:t>
      </w:r>
    </w:p>
    <w:p>
      <w:r>
        <w:t xml:space="preserve">onko anglikaaninen kirkko sama kuin Englannin kirkko?</w:t>
      </w:r>
    </w:p>
    <w:p>
      <w:r>
        <w:rPr>
          <w:b/>
        </w:rPr>
        <w:t xml:space="preserve">Tulos</w:t>
      </w:r>
    </w:p>
    <w:p>
      <w:r>
        <w:t xml:space="preserve">ovatko anglikaaninen ja englantilainen kirkko sama asia?</w:t>
      </w:r>
    </w:p>
    <w:p>
      <w:r>
        <w:rPr>
          <w:b/>
        </w:rPr>
        <w:t xml:space="preserve">Tulos</w:t>
      </w:r>
    </w:p>
    <w:p>
      <w:r>
        <w:t xml:space="preserve">ovatko Englannin kirkko ja anglikaaninen kirkko sama asia?</w:t>
      </w:r>
    </w:p>
    <w:p>
      <w:r>
        <w:rPr>
          <w:b/>
        </w:rPr>
        <w:t xml:space="preserve">Esimerkki 3.349</w:t>
      </w:r>
    </w:p>
    <w:p>
      <w:r>
        <w:t xml:space="preserve">USPS jätti 30. syyskuuta 2014 maksamatta 5,7 miljardin dollarin suuruisen maksun tästä velasta, mikä oli neljäs tällainen maksuhäiriö.</w:t>
      </w:r>
    </w:p>
    <w:p>
      <w:r>
        <w:rPr>
          <w:b/>
        </w:rPr>
        <w:t xml:space="preserve">Tulos</w:t>
      </w:r>
    </w:p>
    <w:p>
      <w:r>
        <w:t xml:space="preserve">Onko Yhdysvaltain posti ollut koskaan velkaa?</w:t>
      </w:r>
    </w:p>
    <w:p>
      <w:r>
        <w:rPr>
          <w:b/>
        </w:rPr>
        <w:t xml:space="preserve">Tulos</w:t>
      </w:r>
    </w:p>
    <w:p>
      <w:r>
        <w:t xml:space="preserve">Onko posti koskaan ollut velkaa?</w:t>
      </w:r>
    </w:p>
    <w:p>
      <w:r>
        <w:rPr>
          <w:b/>
        </w:rPr>
        <w:t xml:space="preserve">Esimerkki 3.350</w:t>
      </w:r>
    </w:p>
    <w:p>
      <w:r>
        <w:t xml:space="preserve">Puolan ensimmäinen myymälä avattiin heinäkuussa 2012 Varsovan Złote Tarasy -ostoskeskuksessa, ja sitä pyörittää M.H. Alshaya Co. Se oli ensimmäinen Victoria's Secretin franchising-myymälä Euroopassa, ja se avattiin vain päivää ennen ensimmäistä brittiläistä myymälää Lontoossa.</w:t>
      </w:r>
    </w:p>
    <w:p>
      <w:r>
        <w:rPr>
          <w:b/>
        </w:rPr>
        <w:t xml:space="preserve">Tulos</w:t>
      </w:r>
    </w:p>
    <w:p>
      <w:r>
        <w:t xml:space="preserve">onko victoria's secret -myymälöitä euroopassa?</w:t>
      </w:r>
    </w:p>
    <w:p>
      <w:r>
        <w:rPr>
          <w:b/>
        </w:rPr>
        <w:t xml:space="preserve">Tulos</w:t>
      </w:r>
    </w:p>
    <w:p>
      <w:r>
        <w:t xml:space="preserve">onko victoria's secretiä euroopassa?</w:t>
      </w:r>
    </w:p>
    <w:p>
      <w:r>
        <w:rPr>
          <w:b/>
        </w:rPr>
        <w:t xml:space="preserve">Esimerkki 3.351</w:t>
      </w:r>
    </w:p>
    <w:p>
      <w:r>
        <w:t xml:space="preserve">Charlie Cox näyttelee Murdockia, ja myös Deborah Ann Woll, Elden Henson ja Vincent D'Onofrio palaavat aiemmilta kausilta; Wilson Bethel ja Jay Ali liittyvät heidän seuraansa. Kausi tilattiin heinäkuussa 2016, ja Oleson ilmoitettiin kauden uudeksi showrunneriksi lokakuussa 2017. Kuvaukset alkoivat seuraavassa kuussa ja päättyivät kesäkuussa 2018, ja kausi sovitti elementtejä ``Born Again'' -sarjakuvan tarinasta.</w:t>
      </w:r>
    </w:p>
    <w:p>
      <w:r>
        <w:rPr>
          <w:b/>
        </w:rPr>
        <w:t xml:space="preserve">Tulos</w:t>
      </w:r>
    </w:p>
    <w:p>
      <w:r>
        <w:t xml:space="preserve">Tuleeko Daredevilista 3. kausi?</w:t>
      </w:r>
    </w:p>
    <w:p>
      <w:r>
        <w:rPr>
          <w:b/>
        </w:rPr>
        <w:t xml:space="preserve">Tulos</w:t>
      </w:r>
    </w:p>
    <w:p>
      <w:r>
        <w:t xml:space="preserve">tuleeko daredevilistä 3. kausi?</w:t>
      </w:r>
    </w:p>
    <w:p>
      <w:r>
        <w:rPr>
          <w:b/>
        </w:rPr>
        <w:t xml:space="preserve">Esimerkki 3.352</w:t>
      </w:r>
    </w:p>
    <w:p>
      <w:r>
        <w:t xml:space="preserve">Säännöissä oli vuodesta 1883 vuoteen 2016 asti määräys, jonka mukaan potkun on suuntauduttava kohti vastustajan maalia. Tämä johti siihen, että aloituspotkuihin osallistui yleensä kaksi henkilöä (kuten kuvassa), joista toinen napautti pallon eteenpäin ja toinen syötti sen takaisin muulle joukkueelle. Nyt joukkue voi potkaista palloa taaksepäin, mikä selittää sen, miksi potkaisija voi olla kentän toisella puoliskolla potkaistessaan palloa.</w:t>
      </w:r>
    </w:p>
    <w:p>
      <w:r>
        <w:rPr>
          <w:b/>
        </w:rPr>
        <w:t xml:space="preserve">Tulos</w:t>
      </w:r>
    </w:p>
    <w:p>
      <w:r>
        <w:t xml:space="preserve">Onko pallo potkaistava eteenpäin aloituspotkun yhteydessä?</w:t>
      </w:r>
    </w:p>
    <w:p>
      <w:r>
        <w:rPr>
          <w:b/>
        </w:rPr>
        <w:t xml:space="preserve">Tulos</w:t>
      </w:r>
    </w:p>
    <w:p>
      <w:r>
        <w:t xml:space="preserve">Pitääkö jalkapallopotkun mennä eteenpäin?</w:t>
      </w:r>
    </w:p>
    <w:p>
      <w:r>
        <w:rPr>
          <w:b/>
        </w:rPr>
        <w:t xml:space="preserve">Esimerkki 3.353</w:t>
      </w:r>
    </w:p>
    <w:p>
      <w:r>
        <w:t xml:space="preserve">Guernseyn valuutta on punta. Vuodesta 1921 lähtien Guernsey on ollut rahaliitossa Yhdistyneen kuningaskunnan kanssa, eikä Guernseyn punta ole erillinen valuutta, vaan se on paikallinen seteli- ja kolikkojulkaisu, jossa käytetään Englannin punnan määräisiä seteleitä, samaan tapaan kuin Skotlannissa, Englannissa ja Pohjois-Irlannissa (ks. Englannin punnan setelit). Se voidaan vaihtaa samanarvoisena kuin muut Englannin punnan kolikot ja setelit (ks. myös Englannin punnan vyöhyke).</w:t>
      </w:r>
    </w:p>
    <w:p>
      <w:r>
        <w:rPr>
          <w:b/>
        </w:rPr>
        <w:t xml:space="preserve">Tulos</w:t>
      </w:r>
    </w:p>
    <w:p>
      <w:r>
        <w:t xml:space="preserve">voiko guernseyn rahaa käyttää Yhdistyneessä kuningaskunnassa?</w:t>
      </w:r>
    </w:p>
    <w:p>
      <w:r>
        <w:rPr>
          <w:b/>
        </w:rPr>
        <w:t xml:space="preserve">Tulos</w:t>
      </w:r>
    </w:p>
    <w:p>
      <w:r>
        <w:t xml:space="preserve">onko guernseyn raha laillinen maksuväline Yhdistyneessä kuningaskunnassa?</w:t>
      </w:r>
    </w:p>
    <w:p>
      <w:r>
        <w:rPr>
          <w:b/>
        </w:rPr>
        <w:t xml:space="preserve">Esimerkki 3.354</w:t>
      </w:r>
    </w:p>
    <w:p>
      <w:r>
        <w:t xml:space="preserve">Yhdistyneen kuningaskunnan setelit ja kolikot (riippumatta siitä, ovatko ne peräisin Englannin, Skotlannin tai Pohjois-Irlannin pankeista) hyväksytään yleisesti Mansaarella, mutta Manxin setelit ja kolikot eivät yleisesti ottaen kelpaa Yhdistyneessä kuningaskunnassa. Matkustajien avuksi Douglasin meriterminaalin ja Isle of Manin lentoaseman pankkiautomaatit antavat ainoastaan Bank of Englandin seteleitä. Monet yritykset hyväksyvät euroja.</w:t>
      </w:r>
    </w:p>
    <w:p>
      <w:r>
        <w:rPr>
          <w:b/>
        </w:rPr>
        <w:t xml:space="preserve">Tulos</w:t>
      </w:r>
    </w:p>
    <w:p>
      <w:r>
        <w:t xml:space="preserve">ovatko Mansaaren punnat laillisia maksuvälineitä Englannissa?</w:t>
      </w:r>
    </w:p>
    <w:p>
      <w:r>
        <w:rPr>
          <w:b/>
        </w:rPr>
        <w:t xml:space="preserve">Tulos</w:t>
      </w:r>
    </w:p>
    <w:p>
      <w:r>
        <w:t xml:space="preserve">voiko euroja käyttää mansaarella?</w:t>
      </w:r>
    </w:p>
    <w:p>
      <w:r>
        <w:rPr>
          <w:b/>
        </w:rPr>
        <w:t xml:space="preserve">Tulos</w:t>
      </w:r>
    </w:p>
    <w:p>
      <w:r>
        <w:t xml:space="preserve">voinko käyttää manxilaista rahaa Yhdistyneessä kuningaskunnassa?</w:t>
      </w:r>
    </w:p>
    <w:p>
      <w:r>
        <w:rPr>
          <w:b/>
        </w:rPr>
        <w:t xml:space="preserve">Esimerkki 3.355</w:t>
      </w:r>
    </w:p>
    <w:p>
      <w:r>
        <w:t xml:space="preserve">Urosketun kivespussi pysyy lähellä kehoa, ja kivekset ovat sen sisällä myös sen jälkeen, kun ne ovat laskeutuneet. Muiden koiraeläinten tavoin urosketulla on baculum eli peniksen luu. Punakettujen kivekset ovat pienemmät kuin arktisten kettujen. Punakettujen siittiöiden muodostuminen alkaa elo-syyskuussa, ja kivekset ovat suurimmillaan joulu-helmikuussa.</w:t>
      </w:r>
    </w:p>
    <w:p>
      <w:r>
        <w:rPr>
          <w:b/>
        </w:rPr>
        <w:t xml:space="preserve">Tulos</w:t>
      </w:r>
    </w:p>
    <w:p>
      <w:r>
        <w:t xml:space="preserve">kuuluuko kettu koirien heimoon?</w:t>
      </w:r>
    </w:p>
    <w:p>
      <w:r>
        <w:rPr>
          <w:b/>
        </w:rPr>
        <w:t xml:space="preserve">Tulos</w:t>
      </w:r>
    </w:p>
    <w:p>
      <w:r>
        <w:t xml:space="preserve">kuuluuko kettu koiraperheeseen?</w:t>
      </w:r>
    </w:p>
    <w:p>
      <w:r>
        <w:rPr>
          <w:b/>
        </w:rPr>
        <w:t xml:space="preserve">Esimerkki 3.356</w:t>
      </w:r>
    </w:p>
    <w:p>
      <w:r>
        <w:t xml:space="preserve">Brittein saarilla esiintyvät tsunamit ovat erittäin harvinaisia, ja historiassa on ollut vain kaksi vahvistettua tapausta. Meteotsunamit ovat jonkin verran yleisempiä, erityisesti Englannin etelärannikolla Englannin ja Bristolin kanaalin ympärillä.</w:t>
      </w:r>
    </w:p>
    <w:p>
      <w:r>
        <w:rPr>
          <w:b/>
        </w:rPr>
        <w:t xml:space="preserve">Tulos</w:t>
      </w:r>
    </w:p>
    <w:p>
      <w:r>
        <w:t xml:space="preserve">Onko mahdollista, että Yhdistyneessä kuningaskunnassa on tsunami?</w:t>
      </w:r>
    </w:p>
    <w:p>
      <w:r>
        <w:rPr>
          <w:b/>
        </w:rPr>
        <w:t xml:space="preserve">Tulos</w:t>
      </w:r>
    </w:p>
    <w:p>
      <w:r>
        <w:t xml:space="preserve">onko Englannissa koskaan ollut tsunamia?</w:t>
      </w:r>
    </w:p>
    <w:p>
      <w:r>
        <w:rPr>
          <w:b/>
        </w:rPr>
        <w:t xml:space="preserve">Esimerkki 3.357</w:t>
      </w:r>
    </w:p>
    <w:p>
      <w:r>
        <w:t xml:space="preserve">War Powers Resolution (tunnetaan myös nimellä War Powers Resolution of 1973 tai War Powers Act) (50 U.S.C. 1541--1548) on liittovaltion laki, jonka tarkoituksena on valvoa presidentin valtuuksia sitouttaa Yhdysvallat aseelliseen konfliktiin ilman Yhdysvaltain kongressin suostumusta. Päätöslauselma hyväksyttiin Yhdysvaltain kongressin yhteispäätöslauselmana. Sen mukaan Yhdysvaltain presidentti voi lähettää Yhdysvaltain asevoimat operaatioon ulkomaille vain kongressin sodanjulistuksen, ``lainsäädännöllisen valtuutuksen'' tai `` kansallisen hätätilanteen, joka on syntynyt Yhdysvaltoihin, sen alueisiin tai hallussa oleviin alueisiin tai sen asevoimiin kohdistuneen hyökkäyksen vuoksi'', perusteella.</w:t>
      </w:r>
    </w:p>
    <w:p>
      <w:r>
        <w:rPr>
          <w:b/>
        </w:rPr>
        <w:t xml:space="preserve">Tulos</w:t>
      </w:r>
    </w:p>
    <w:p>
      <w:r>
        <w:t xml:space="preserve">voiko yhdysvaltojen presidentti julistaa sodan yksin?</w:t>
      </w:r>
    </w:p>
    <w:p>
      <w:r>
        <w:rPr>
          <w:b/>
        </w:rPr>
        <w:t xml:space="preserve">Tulos</w:t>
      </w:r>
    </w:p>
    <w:p>
      <w:r>
        <w:t xml:space="preserve">voiko yhdysvaltojen presidentti julistaa sodan?</w:t>
      </w:r>
    </w:p>
    <w:p>
      <w:r>
        <w:rPr>
          <w:b/>
        </w:rPr>
        <w:t xml:space="preserve">Tulos</w:t>
      </w:r>
    </w:p>
    <w:p>
      <w:r>
        <w:t xml:space="preserve">Tarvitseeko presidentti kongressin julistaa sodan?</w:t>
      </w:r>
    </w:p>
    <w:p>
      <w:r>
        <w:rPr>
          <w:b/>
        </w:rPr>
        <w:t xml:space="preserve">Tulos</w:t>
      </w:r>
    </w:p>
    <w:p>
      <w:r>
        <w:t xml:space="preserve">voiko presidentti ryhtyä sotaan ilman kongressin hyväksyntää?</w:t>
      </w:r>
    </w:p>
    <w:p>
      <w:r>
        <w:rPr>
          <w:b/>
        </w:rPr>
        <w:t xml:space="preserve">Esimerkki 3.358</w:t>
      </w:r>
    </w:p>
    <w:p>
      <w:r>
        <w:t xml:space="preserve">Izzie tekee hoitovirheen, joka vaarantaa potilaan hengen, ja hänet erotetaan sairaalan kirurgisesta ohjelmasta. Hän uskoo, että Alex on osasyyllinen, ja kirjoittaa Alexille Rakas John -kirjeen ja lähtee. Myöhemmin Izzie saa tietää, ettei Alex ollut vastuussa hänen menettämästään työpaikasta, ja palaa hyvittääkseen asian, mutta Meredith ilmoittaa hänelle, että Alex on siirtymässä eteenpäin. Izzie ilmoittaa Alexille, ettei hänellä ole enää syöpää. Vaikka Alex on tyytyväinen, hän erottaa Izzien virallisesti ja kertoo rakastavansa häntä, mutta ansaitsee parempaa. Hän lähtee Seattlesta aloittaakseen alusta. Useita jaksoja myöhemmin Alex ilmoittaa Meredithille, että Izzie lähetti avioeropaperit, jotka hän allekirjoittaa jaksossa ``How Insensitive''. Kuudennen kauden finaalissa Alexia ammutaan ja hän pyytää Izzietä. Kuvitellessaan, että Meredithin sisarpuoli Lexie (Chyler Leigh) on Izzie, hän pyytää anteeksi ja pyytää Meredithiä olemaan jättämättä häntä enää koskaan. 300. jaksossa Alex paljastaa, ettei hän koskaan saanut selville, mitä Izzielle tapahtui, mutta kuvittelee tälle täydellistä, onnellista ja aina hymyilevää elämää nyt, kun hän on päässyt eteenpäin.</w:t>
      </w:r>
    </w:p>
    <w:p>
      <w:r>
        <w:rPr>
          <w:b/>
        </w:rPr>
        <w:t xml:space="preserve">Tulos</w:t>
      </w:r>
    </w:p>
    <w:p>
      <w:r>
        <w:t xml:space="preserve">kuoliko tohtori Stevens Greyn anatomiassa?</w:t>
      </w:r>
    </w:p>
    <w:p>
      <w:r>
        <w:rPr>
          <w:b/>
        </w:rPr>
        <w:t xml:space="preserve">Tulos</w:t>
      </w:r>
    </w:p>
    <w:p>
      <w:r>
        <w:t xml:space="preserve">kuoliko Izzie Stevens Greyn anatomiassa?</w:t>
      </w:r>
    </w:p>
    <w:p>
      <w:r>
        <w:rPr>
          <w:b/>
        </w:rPr>
        <w:t xml:space="preserve">Esimerkki 3.359</w:t>
      </w:r>
    </w:p>
    <w:p>
      <w:r>
        <w:t xml:space="preserve">Virtaaman vähenemisellä, joka johtuu patojen, vesien johtamisen, lämpövoimalaitoksille tarkoitetun veden ja altaiden haihtumishäviöiden aiheuttamasta virtaaman vähenemisestä - joista jälkimmäinen kuluttaa yli 15 prosenttia joen luonnollisesta valumasta - on ollut vakavia ekologisia seurauksia Colorado-joen suistossa ja Kalifornianlahdella. Historiallisesti suisto, jossa on suuri makean veden ulosvirtaus ja laajat suolaiset suot, oli tärkeä kasvualusta Persianlahden vesilajeille. Nykyinen kuivunut suisto, joka on vain murto-osa entisestä koostaan, ei enää tarjoa sopivaa elinympäristöä, ja lahden kala-, katkarapu- ja merinisäkäspopulaatiot ovat vähentyneet dramaattisesti. Vuodesta 1963 lähtien Colorado-joki on päässyt mereen vain El Niño -ilmiöiden aikana 1980- ja 1990-luvuilla.</w:t>
      </w:r>
    </w:p>
    <w:p>
      <w:r>
        <w:rPr>
          <w:b/>
        </w:rPr>
        <w:t xml:space="preserve">Tulos</w:t>
      </w:r>
    </w:p>
    <w:p>
      <w:r>
        <w:t xml:space="preserve">pääseekö Coloradojoki mereen?</w:t>
      </w:r>
    </w:p>
    <w:p>
      <w:r>
        <w:rPr>
          <w:b/>
        </w:rPr>
        <w:t xml:space="preserve">Tulos</w:t>
      </w:r>
    </w:p>
    <w:p>
      <w:r>
        <w:t xml:space="preserve">saavuttaako Coloradojoki yhä valtameren?</w:t>
      </w:r>
    </w:p>
    <w:p>
      <w:r>
        <w:rPr>
          <w:b/>
        </w:rPr>
        <w:t xml:space="preserve">Tulos</w:t>
      </w:r>
    </w:p>
    <w:p>
      <w:r>
        <w:t xml:space="preserve">onko Coloradojoki yhteydessä valtamereen?</w:t>
      </w:r>
    </w:p>
    <w:p>
      <w:r>
        <w:rPr>
          <w:b/>
        </w:rPr>
        <w:t xml:space="preserve">Esimerkki 3.360</w:t>
      </w:r>
    </w:p>
    <w:p>
      <w:r>
        <w:t xml:space="preserve">Mehiläiset, joilla on piikkipistiäiset, voivat usein pistää muita hyönteisiä vahingoittamatta itseään. Hunajamehiläiskuningattarilla ja monien muiden lajien mehiläisillä, kuten kimalaisilla ja monilla yksinäisillä mehiläisillä, on sileämmät ja pienemmillä piikeillä varustetut pistimet, ja ne voivat pistää nisäkkäitä toistuvasti.</w:t>
      </w:r>
    </w:p>
    <w:p>
      <w:r>
        <w:rPr>
          <w:b/>
        </w:rPr>
        <w:t xml:space="preserve">Tulos</w:t>
      </w:r>
    </w:p>
    <w:p>
      <w:r>
        <w:t xml:space="preserve">Kuoleeko mehiläinen aina piston jälkeen?</w:t>
      </w:r>
    </w:p>
    <w:p>
      <w:r>
        <w:rPr>
          <w:b/>
        </w:rPr>
        <w:t xml:space="preserve">Tulos</w:t>
      </w:r>
    </w:p>
    <w:p>
      <w:r>
        <w:t xml:space="preserve">Kuoleeko kimalainen pistettyään jotakuta?</w:t>
      </w:r>
    </w:p>
    <w:p>
      <w:r>
        <w:rPr>
          <w:b/>
        </w:rPr>
        <w:t xml:space="preserve">Tulos</w:t>
      </w:r>
    </w:p>
    <w:p>
      <w:r>
        <w:t xml:space="preserve">Kuoleeko mehiläiskuningatar pistämisen jälkeen?</w:t>
      </w:r>
    </w:p>
    <w:p>
      <w:r>
        <w:rPr>
          <w:b/>
        </w:rPr>
        <w:t xml:space="preserve">Esimerkki 3.361</w:t>
      </w:r>
    </w:p>
    <w:p>
      <w:r>
        <w:t xml:space="preserve">Toisin kuin muut nappulat, sotilaat eivät voi liikkua taaksepäin. Tavallisesti sotilas siirtyy etenemällä yhden ruudun, mutta kun sotilas siirtyy ensimmäisen kerran, se voi siirtyä kaksi ruutua. Sotilas ei voi käyttää ensimmäistä kahden ruudun etenemistä hyppäämällä miehitetyn ruudun yli tai lyömällä. Mikä tahansa nappula välittömästi sotilaan edessä, ystävä tai vihollinen, estää sen etenemisen. Kaaviossa c4:ssä oleva sotilas voi siirtyä c5:een, kun taas e2:ssa oleva sotilas voi siirtyä joko e3:een tai e4:ään.</w:t>
      </w:r>
    </w:p>
    <w:p>
      <w:r>
        <w:rPr>
          <w:b/>
        </w:rPr>
        <w:t xml:space="preserve">Tulos</w:t>
      </w:r>
    </w:p>
    <w:p>
      <w:r>
        <w:t xml:space="preserve">voiko shakissa siirtää sotilasta taaksepäin?</w:t>
      </w:r>
    </w:p>
    <w:p>
      <w:r>
        <w:rPr>
          <w:b/>
        </w:rPr>
        <w:t xml:space="preserve">Tulos</w:t>
      </w:r>
    </w:p>
    <w:p>
      <w:r>
        <w:t xml:space="preserve">voiko shakissa tappaa sotilaan ensimmäisellä siirrolla?</w:t>
      </w:r>
    </w:p>
    <w:p>
      <w:r>
        <w:rPr>
          <w:b/>
        </w:rPr>
        <w:t xml:space="preserve">Tulos</w:t>
      </w:r>
    </w:p>
    <w:p>
      <w:r>
        <w:t xml:space="preserve">täytyykö sotilaan lyödä nappula?</w:t>
      </w:r>
    </w:p>
    <w:p>
      <w:r>
        <w:rPr>
          <w:b/>
        </w:rPr>
        <w:t xml:space="preserve">Tulos</w:t>
      </w:r>
    </w:p>
    <w:p>
      <w:r>
        <w:t xml:space="preserve">voiko shakissa siirtää sotilasta taaksepäin?</w:t>
      </w:r>
    </w:p>
    <w:p>
      <w:r>
        <w:rPr>
          <w:b/>
        </w:rPr>
        <w:t xml:space="preserve">Esimerkki 3.362</w:t>
      </w:r>
    </w:p>
    <w:p>
      <w:r>
        <w:t xml:space="preserve">Kolme ladattavan sisällön (DLC) lisäosaa julkaistiin - Dawnguard, Hearthfire ja Dragonborn - jotka pakattiin uudelleen The Elder Scrolls V: Skyrim -- Legendary Editioniin ja julkaistiin kesäkuussa 2013. The Elder Scrolls V: Skyrim -- Special Edition on pelin uudelleen masteroitu versio, joka julkaistiin Windowsille, Xbox Onelle ja PlayStation 4:lle lokakuussa 2016. Se sisältää kaikki kolme DLC-laajennusta ja graafisen päivityksen sekä lisäominaisuuksia, kuten modausmahdollisuudet konsoleilla. Marraskuussa 2017 julkaistiin versiot Nintendo Switchille ja PlayStation VR:lle, ja itsenäinen virtuaalitodellisuusversio (VR) Windowsille julkaistiin huhtikuussa 2018.</w:t>
      </w:r>
    </w:p>
    <w:p>
      <w:r>
        <w:rPr>
          <w:b/>
        </w:rPr>
        <w:t xml:space="preserve">Tulos</w:t>
      </w:r>
    </w:p>
    <w:p>
      <w:r>
        <w:t xml:space="preserve">sisältyvätkö kaikki dlc:t skyrimin erikoispainokseen?</w:t>
      </w:r>
    </w:p>
    <w:p>
      <w:r>
        <w:rPr>
          <w:b/>
        </w:rPr>
        <w:t xml:space="preserve">Tulos</w:t>
      </w:r>
    </w:p>
    <w:p>
      <w:r>
        <w:t xml:space="preserve">onko skyrim special editionissa kaikki dlcs:t?</w:t>
      </w:r>
    </w:p>
    <w:p>
      <w:r>
        <w:rPr>
          <w:b/>
        </w:rPr>
        <w:t xml:space="preserve">Esimerkki 3.363</w:t>
      </w:r>
    </w:p>
    <w:p>
      <w:r>
        <w:t xml:space="preserve">Viides kausi alkoi 1. joulukuuta 2017, ja sitä esitettiin ABC:llä 22 jakson ajan 18. toukokuuta 2018 asti. Sarja uusittiin kuudenneksi kaudeksi 14. toukokuuta 2018.</w:t>
      </w:r>
    </w:p>
    <w:p>
      <w:r>
        <w:rPr>
          <w:b/>
        </w:rPr>
        <w:t xml:space="preserve">Tulos</w:t>
      </w:r>
    </w:p>
    <w:p>
      <w:r>
        <w:t xml:space="preserve">tuleeko kilvasta 5. kausi?</w:t>
      </w:r>
    </w:p>
    <w:p>
      <w:r>
        <w:rPr>
          <w:b/>
        </w:rPr>
        <w:t xml:space="preserve">Tulos</w:t>
      </w:r>
    </w:p>
    <w:p>
      <w:r>
        <w:t xml:space="preserve">onko tämä Marvel Agent of Shieldin viimeinen kausi?</w:t>
      </w:r>
    </w:p>
    <w:p>
      <w:r>
        <w:rPr>
          <w:b/>
        </w:rPr>
        <w:t xml:space="preserve">Esimerkki 3.364</w:t>
      </w:r>
    </w:p>
    <w:p>
      <w:r>
        <w:t xml:space="preserve">Englannin punta (symboli: £; ISO-koodi: GBP), joka tunnetaan yleisesti puntana ja harvemmin Sterlinginä, on Yhdistyneen kuningaskunnan, Jerseyn, Guernseyn, Mansaaren, Etelä-Georgian ja Eteläisten Sandwichsaarten, Brittiläisen Etelämantereiden alueen sekä Tristan da Cunhan virallinen valuutta. Se on jaettu 100 penceen (yksikkö: penny, lyhenne: p). Myös useilla mailla, jotka eivät käytä puntia, on punta-niminen valuutta. Eri aikoina punta oli hyödykerahaa tai seteleitä, joiden vakuutena oli hopeaa tai kultaa, mutta nykyisin se on fiat-rahaa, jonka vakuutena on vain talous niillä alueilla, joilla se hyväksytään. Englannin punta on maailman vanhin edelleen käytössä oleva valuutta, joka on ollut käytössä jatkuvasti sen perustamisesta lähtien.</w:t>
      </w:r>
    </w:p>
    <w:p>
      <w:r>
        <w:rPr>
          <w:b/>
        </w:rPr>
        <w:t xml:space="preserve">Tulos</w:t>
      </w:r>
    </w:p>
    <w:p>
      <w:r>
        <w:t xml:space="preserve">Onko Englannin punta sama kuin Ison-Britannian punta?</w:t>
      </w:r>
    </w:p>
    <w:p>
      <w:r>
        <w:rPr>
          <w:b/>
        </w:rPr>
        <w:t xml:space="preserve">Tulos</w:t>
      </w:r>
    </w:p>
    <w:p>
      <w:r>
        <w:t xml:space="preserve">Onko Ison-Britannian punta sama kuin Englannin punta?</w:t>
      </w:r>
    </w:p>
    <w:p>
      <w:r>
        <w:rPr>
          <w:b/>
        </w:rPr>
        <w:t xml:space="preserve">Esimerkki 3.365</w:t>
      </w:r>
    </w:p>
    <w:p>
      <w:r>
        <w:t xml:space="preserve">Promootio on shakkisääntö, joka edellyttää, että sotilas, joka saavuttaa kahdeksannen sijan, korvataan välittömästi pelaajan valitsemalla kuningattarella, ratsulla, tornilla tai samanvärisellä lähetti. Uusi nappula korvaa sotilaan osana samaa siirtoa. Uuden nappulan valintaa ei ole rajoitettu aiemmin kaapattuihin nappuloihin, joten ylennys voi johtaa siihen, että pelaaja omistaa esimerkiksi kaksi tai useampia kuningattaria, vaikka hän aloitti pelin yhdellä. Sotilaan siirtäminen tai sen uhka ratkaisee usein loppupelin lopputuloksen. Koska kuningatar on voimakkain nappula, valtaosa siirroista tehdään kuningattarelle. Kuningattarelle tapahtuvaa siirtoa kutsutaan usein kuningattareksi; jollekin muulle nappulalle tapahtuvaa siirtoa kutsutaan vajaaksi siirtämiseksi (Golombek 1977).</w:t>
      </w:r>
    </w:p>
    <w:p>
      <w:r>
        <w:rPr>
          <w:b/>
        </w:rPr>
        <w:t xml:space="preserve">Tulos</w:t>
      </w:r>
    </w:p>
    <w:p>
      <w:r>
        <w:t xml:space="preserve">voiko shakissa saada toisen kuningattaren?</w:t>
      </w:r>
    </w:p>
    <w:p>
      <w:r>
        <w:rPr>
          <w:b/>
        </w:rPr>
        <w:t xml:space="preserve">Tulos</w:t>
      </w:r>
    </w:p>
    <w:p>
      <w:r>
        <w:t xml:space="preserve">Onko mahdollista, että shakissa on kaksi kuningatarta?</w:t>
      </w:r>
    </w:p>
    <w:p>
      <w:r>
        <w:rPr>
          <w:b/>
        </w:rPr>
        <w:t xml:space="preserve">Tulos</w:t>
      </w:r>
    </w:p>
    <w:p>
      <w:r>
        <w:t xml:space="preserve">tuleeko sotilaasta kuningatar shakissa?</w:t>
      </w:r>
    </w:p>
    <w:p>
      <w:r>
        <w:rPr>
          <w:b/>
        </w:rPr>
        <w:t xml:space="preserve">Tulos</w:t>
      </w:r>
    </w:p>
    <w:p>
      <w:r>
        <w:t xml:space="preserve">voitko vaihtaa sotilaan toiseen kuningattareen?</w:t>
      </w:r>
    </w:p>
    <w:p>
      <w:r>
        <w:rPr>
          <w:b/>
        </w:rPr>
        <w:t xml:space="preserve">Esimerkki 3.366</w:t>
      </w:r>
    </w:p>
    <w:p>
      <w:r>
        <w:t xml:space="preserve">Toyota RAV4 (jap. トヨタ RAV4 (ラヴフォー), Toyota Ravufō) on japanilainen autonvalmistaja Toyotan valmistama pienikokoinen crossover-maasturi (sport utility vehicle). Se oli ensimmäinen kompakti crossover-maasturi; se debytoi Japanissa ja Euroopassa vuonna 1994 ja Pohjois-Amerikassa vuonna 1995. Ajoneuvo suunniteltiin kuluttajille, jotka halusivat ajoneuvon, jossa oli suurin osa katumaastureiden eduista, kuten suurempi kuormatila, parempi näkyvyys ja mahdollisuus kokoaikaiseen nelivetoon, sekä pikkuauton ohjattavuus ja polttoainetaloudellisuus. Vaikka kaikki RAV4-mallit eivät ole nelivetoisia, RAV4 on lyhenne sanoista "Recreational Activity Vehicle": 4-wheel drive'', koska edellä mainittu varuste on lisävaruste tietyissä maissa.</w:t>
      </w:r>
    </w:p>
    <w:p>
      <w:r>
        <w:rPr>
          <w:b/>
        </w:rPr>
        <w:t xml:space="preserve">Tulos</w:t>
      </w:r>
    </w:p>
    <w:p>
      <w:r>
        <w:t xml:space="preserve">Onko toyota rav4:ssä neliveto?</w:t>
      </w:r>
    </w:p>
    <w:p>
      <w:r>
        <w:rPr>
          <w:b/>
        </w:rPr>
        <w:t xml:space="preserve">Tulos</w:t>
      </w:r>
    </w:p>
    <w:p>
      <w:r>
        <w:t xml:space="preserve">Onko toyota rav4:ssä neliveto?</w:t>
      </w:r>
    </w:p>
    <w:p>
      <w:r>
        <w:rPr>
          <w:b/>
        </w:rPr>
        <w:t xml:space="preserve">Esimerkki 3.367</w:t>
      </w:r>
    </w:p>
    <w:p>
      <w:r>
        <w:t xml:space="preserve">Perinteisesti kilpailu järjestetään pääasiassa heinäkuussa. Vaikka reitti vaihtuu vuosittain, kilpailun muoto pysyy samana: siinä ajetaan aika-ajoja, kuljetaan Pyreneiden ja Alppien vuoristoketjujen läpi ja maaliin ajetaan Pariisin Champs-Élysées-kadulla. Nykyaikaiset Tour de France -kilpailut koostuvat 21 päivän mittaisesta osuudesta (etapista) 23 päivän aikana, ja ne kattavat noin 3 500 kilometriä. Kilpailussa kierretään vuorotellen myötä- ja vastapäivään Ranskan ympäri.</w:t>
      </w:r>
    </w:p>
    <w:p>
      <w:r>
        <w:rPr>
          <w:b/>
        </w:rPr>
        <w:t xml:space="preserve">Tulos</w:t>
      </w:r>
    </w:p>
    <w:p>
      <w:r>
        <w:t xml:space="preserve">kulkeeko Tour de France samaa reittiä joka vuosi?</w:t>
      </w:r>
    </w:p>
    <w:p>
      <w:r>
        <w:rPr>
          <w:b/>
        </w:rPr>
        <w:t xml:space="preserve">Tulos</w:t>
      </w:r>
    </w:p>
    <w:p>
      <w:r>
        <w:t xml:space="preserve">Onko Tour de Francen reitti aina sama?</w:t>
      </w:r>
    </w:p>
    <w:p>
      <w:r>
        <w:rPr>
          <w:b/>
        </w:rPr>
        <w:t xml:space="preserve">Tulos</w:t>
      </w:r>
    </w:p>
    <w:p>
      <w:r>
        <w:t xml:space="preserve">Onko Tour de France joka vuosi erilainen?</w:t>
      </w:r>
    </w:p>
    <w:p>
      <w:r>
        <w:rPr>
          <w:b/>
        </w:rPr>
        <w:t xml:space="preserve">Esimerkki 3.368</w:t>
      </w:r>
    </w:p>
    <w:p>
      <w:r>
        <w:t xml:space="preserve">Kaksitahtiöljy (tunnetaan myös nimillä kaksitahtiöljy, kaksisykliöljy, 2T-öljy, kaksitahtiöljy tai petroöljy) on erityinen moottoriöljytyyppi, joka on tarkoitettu käytettäväksi kampikammioon puristetuissa kaksitahtimoottoreissa.</w:t>
      </w:r>
    </w:p>
    <w:p>
      <w:r>
        <w:rPr>
          <w:b/>
        </w:rPr>
        <w:t xml:space="preserve">Tulos</w:t>
      </w:r>
    </w:p>
    <w:p>
      <w:r>
        <w:t xml:space="preserve">Onko 2-syklinen ja 2-tahti sama asia?</w:t>
      </w:r>
    </w:p>
    <w:p>
      <w:r>
        <w:rPr>
          <w:b/>
        </w:rPr>
        <w:t xml:space="preserve">Tulos</w:t>
      </w:r>
    </w:p>
    <w:p>
      <w:r>
        <w:t xml:space="preserve">Onko kaksitahti- ja kaksitahtiöljy sama?</w:t>
      </w:r>
    </w:p>
    <w:p>
      <w:r>
        <w:rPr>
          <w:b/>
        </w:rPr>
        <w:t xml:space="preserve">Tulos</w:t>
      </w:r>
    </w:p>
    <w:p>
      <w:r>
        <w:t xml:space="preserve">ovatko 2-tahti ja 2-sykli sama asia?</w:t>
      </w:r>
    </w:p>
    <w:p>
      <w:r>
        <w:rPr>
          <w:b/>
        </w:rPr>
        <w:t xml:space="preserve">Tulos</w:t>
      </w:r>
    </w:p>
    <w:p>
      <w:r>
        <w:t xml:space="preserve">Onko 2-tahtiöljyn ja 2-syklisen öljyn välillä eroa?</w:t>
      </w:r>
    </w:p>
    <w:p>
      <w:r>
        <w:rPr>
          <w:b/>
        </w:rPr>
        <w:t xml:space="preserve">Tulos</w:t>
      </w:r>
    </w:p>
    <w:p>
      <w:r>
        <w:t xml:space="preserve">Onko 2-tahti sama kuin 2-sykli?</w:t>
      </w:r>
    </w:p>
    <w:p>
      <w:r>
        <w:rPr>
          <w:b/>
        </w:rPr>
        <w:t xml:space="preserve">Tulos</w:t>
      </w:r>
    </w:p>
    <w:p>
      <w:r>
        <w:t xml:space="preserve">Onko 2-syklin ja 2-tahtisen välillä eroa?</w:t>
      </w:r>
    </w:p>
    <w:p>
      <w:r>
        <w:rPr>
          <w:b/>
        </w:rPr>
        <w:t xml:space="preserve">Esimerkki 3.369</w:t>
      </w:r>
    </w:p>
    <w:p>
      <w:r>
        <w:t xml:space="preserve">Vuonna 1810 Marylandin demokraattis-tasavaltalainen senaattori Philip Reed esitti perustuslain muutosta, jolla muutettiin aatelisasemaa koskevaa lauseketta. Muutoksen mukaan kaikki Yhdysvaltojen kansalaiset, jotka hyväksyvät, vaativat, saavat tai säilyttävät aatelisarvonimen vieraalta hallitukselta, menettäisivät Yhdysvaltain kansalaisuutensa. Senaatti hyväksyi muutoksen 27. huhtikuuta 1810 äänin 19-5 ja edustajainhuone 1. toukokuuta 1810 äänin 87-3, ja se lähetettiin osavaltioiden lainsäätäjille ratifioitavaksi. Kahdesti vuosina 1812-1816 se oli kahden osavaltion sisällä siitä määrästä, joka tarvittiin, jotta siitä tuli pätevä osa perustuslakia. Koska kongressi ei asettanut määräaikaa sen ratifioinnille, muutos on teknisesti edelleen osavaltioiden käsiteltävänä. Tällä hetkellä 26 osavaltiota pitäisi ratifioida lisää, jotta tämä muutos voitaisiin hyväksyä.</w:t>
      </w:r>
    </w:p>
    <w:p>
      <w:r>
        <w:rPr>
          <w:b/>
        </w:rPr>
        <w:t xml:space="preserve">Tulos</w:t>
      </w:r>
    </w:p>
    <w:p>
      <w:r>
        <w:t xml:space="preserve">voiko Yhdysvaltojen kansalaisella olla kuninkaallinen titteli?</w:t>
      </w:r>
    </w:p>
    <w:p>
      <w:r>
        <w:rPr>
          <w:b/>
        </w:rPr>
        <w:t xml:space="preserve">Tulos</w:t>
      </w:r>
    </w:p>
    <w:p>
      <w:r>
        <w:t xml:space="preserve">voiko Yhdysvaltojen kansalainen pitää brittiläistä arvonimeä?</w:t>
      </w:r>
    </w:p>
    <w:p>
      <w:r>
        <w:rPr>
          <w:b/>
        </w:rPr>
        <w:t xml:space="preserve">Esimerkki 3.370</w:t>
      </w:r>
    </w:p>
    <w:p>
      <w:r>
        <w:t xml:space="preserve">Vuonna 2011 Philip Pullman totesi British Humanist Associationin vuosikokouksessa, että koska ensimmäisen elokuvan myynti Yhdysvalloissa oli pettymys, jatko-osia ei tehtäisi.</w:t>
      </w:r>
    </w:p>
    <w:p>
      <w:r>
        <w:rPr>
          <w:b/>
        </w:rPr>
        <w:t xml:space="preserve">Tulos</w:t>
      </w:r>
    </w:p>
    <w:p>
      <w:r>
        <w:t xml:space="preserve">Onko Kultainen kompassi -elokuvalle tulossa jatko-osa?</w:t>
      </w:r>
    </w:p>
    <w:p>
      <w:r>
        <w:rPr>
          <w:b/>
        </w:rPr>
        <w:t xml:space="preserve">Tulos</w:t>
      </w:r>
    </w:p>
    <w:p>
      <w:r>
        <w:t xml:space="preserve">Onko Kultainen kompassi -elokuvasta olemassa kakkososaa?</w:t>
      </w:r>
    </w:p>
    <w:p>
      <w:r>
        <w:rPr>
          <w:b/>
        </w:rPr>
        <w:t xml:space="preserve">Tulos</w:t>
      </w:r>
    </w:p>
    <w:p>
      <w:r>
        <w:t xml:space="preserve">Onko elokuvalle Kultainen kompassi olemassa jatko-osaa?</w:t>
      </w:r>
    </w:p>
    <w:p>
      <w:r>
        <w:rPr>
          <w:b/>
        </w:rPr>
        <w:t xml:space="preserve">Tulos</w:t>
      </w:r>
    </w:p>
    <w:p>
      <w:r>
        <w:t xml:space="preserve">tuleeko Kultaiselle kompassille koskaan jatko-osaa?</w:t>
      </w:r>
    </w:p>
    <w:p>
      <w:r>
        <w:rPr>
          <w:b/>
        </w:rPr>
        <w:t xml:space="preserve">Tulos</w:t>
      </w:r>
    </w:p>
    <w:p>
      <w:r>
        <w:t xml:space="preserve">tehtiinkö toinen Kultainen kompassi -elokuva?</w:t>
      </w:r>
    </w:p>
    <w:p>
      <w:r>
        <w:rPr>
          <w:b/>
        </w:rPr>
        <w:t xml:space="preserve">Tulos</w:t>
      </w:r>
    </w:p>
    <w:p>
      <w:r>
        <w:t xml:space="preserve">Onko elokuvalle Kultainen kompassi olemassa jatko-osaa?</w:t>
      </w:r>
    </w:p>
    <w:p>
      <w:r>
        <w:rPr>
          <w:b/>
        </w:rPr>
        <w:t xml:space="preserve">Tulos</w:t>
      </w:r>
    </w:p>
    <w:p>
      <w:r>
        <w:t xml:space="preserve">tuleeko toinen Kultainen kompassi -elokuva?</w:t>
      </w:r>
    </w:p>
    <w:p>
      <w:r>
        <w:rPr>
          <w:b/>
        </w:rPr>
        <w:t xml:space="preserve">Tulos</w:t>
      </w:r>
    </w:p>
    <w:p>
      <w:r>
        <w:t xml:space="preserve">Onko Kultainen kompassi -elokuvalle tulossa jatko-osa?</w:t>
      </w:r>
    </w:p>
    <w:p>
      <w:r>
        <w:rPr>
          <w:b/>
        </w:rPr>
        <w:t xml:space="preserve">Tulos</w:t>
      </w:r>
    </w:p>
    <w:p>
      <w:r>
        <w:t xml:space="preserve">onko kultaiselle kompassille tulossa toinen elokuva?</w:t>
      </w:r>
    </w:p>
    <w:p>
      <w:r>
        <w:rPr>
          <w:b/>
        </w:rPr>
        <w:t xml:space="preserve">Tulos</w:t>
      </w:r>
    </w:p>
    <w:p>
      <w:r>
        <w:t xml:space="preserve">oliko Kultainen kompassi -elokuvalle jatko-osa?</w:t>
      </w:r>
    </w:p>
    <w:p>
      <w:r>
        <w:rPr>
          <w:b/>
        </w:rPr>
        <w:t xml:space="preserve">Esimerkki 3.371</w:t>
      </w:r>
    </w:p>
    <w:p>
      <w:r>
        <w:t xml:space="preserve">Yhdysvaltain valtiovarainministeriö laski liikkeelle yli 100 dollarin suuruisia seteleitä vuoteen 1969 asti. Sen jälkeen Yhdysvaltain dollarin seteleitä on laskettu liikkeelle vain seitsemänä nimellisarvona: 1, 2, 5, 10, 20, 50 ja 100 dollaria.</w:t>
      </w:r>
    </w:p>
    <w:p>
      <w:r>
        <w:rPr>
          <w:b/>
        </w:rPr>
        <w:t xml:space="preserve">Tulos</w:t>
      </w:r>
    </w:p>
    <w:p>
      <w:r>
        <w:t xml:space="preserve">Onko 500 dollarin seteli Yhdysvaltain valuutassa?</w:t>
      </w:r>
    </w:p>
    <w:p>
      <w:r>
        <w:rPr>
          <w:b/>
        </w:rPr>
        <w:t xml:space="preserve">Tulos</w:t>
      </w:r>
    </w:p>
    <w:p>
      <w:r>
        <w:t xml:space="preserve">tekeekö Yhdysvaltain rahapaja 500 dollarin seteleitä?</w:t>
      </w:r>
    </w:p>
    <w:p>
      <w:r>
        <w:rPr>
          <w:b/>
        </w:rPr>
        <w:t xml:space="preserve">Tulos</w:t>
      </w:r>
    </w:p>
    <w:p>
      <w:r>
        <w:t xml:space="preserve">Onko olemassa mitään satasen seteliä suurempaa seteliä?</w:t>
      </w:r>
    </w:p>
    <w:p>
      <w:r>
        <w:rPr>
          <w:b/>
        </w:rPr>
        <w:t xml:space="preserve">Tulos</w:t>
      </w:r>
    </w:p>
    <w:p>
      <w:r>
        <w:t xml:space="preserve">tehdäänkö 10 000 dollarin seteleitä?</w:t>
      </w:r>
    </w:p>
    <w:p>
      <w:r>
        <w:rPr>
          <w:b/>
        </w:rPr>
        <w:t xml:space="preserve">Tulos</w:t>
      </w:r>
    </w:p>
    <w:p>
      <w:r>
        <w:t xml:space="preserve">Onko koskaan ollut yli 100 dollarin seteliä?</w:t>
      </w:r>
    </w:p>
    <w:p>
      <w:r>
        <w:rPr>
          <w:b/>
        </w:rPr>
        <w:t xml:space="preserve">Tulos</w:t>
      </w:r>
    </w:p>
    <w:p>
      <w:r>
        <w:t xml:space="preserve">Onko 100 dollarin seteli korkein seteli?</w:t>
      </w:r>
    </w:p>
    <w:p>
      <w:r>
        <w:rPr>
          <w:b/>
        </w:rPr>
        <w:t xml:space="preserve">Tulos</w:t>
      </w:r>
    </w:p>
    <w:p>
      <w:r>
        <w:t xml:space="preserve">tehdäänkö meille 1 000 dollarin seteleitä?</w:t>
      </w:r>
    </w:p>
    <w:p>
      <w:r>
        <w:rPr>
          <w:b/>
        </w:rPr>
        <w:t xml:space="preserve">Tulos</w:t>
      </w:r>
    </w:p>
    <w:p>
      <w:r>
        <w:t xml:space="preserve">Onko liikkeessä 1 000 dollarin seteliä?</w:t>
      </w:r>
    </w:p>
    <w:p>
      <w:r>
        <w:rPr>
          <w:b/>
        </w:rPr>
        <w:t xml:space="preserve">Tulos</w:t>
      </w:r>
    </w:p>
    <w:p>
      <w:r>
        <w:t xml:space="preserve">Onko liikkeessä tuhannen dollarin seteliä?</w:t>
      </w:r>
    </w:p>
    <w:p>
      <w:r>
        <w:rPr>
          <w:b/>
        </w:rPr>
        <w:t xml:space="preserve">Tulos</w:t>
      </w:r>
    </w:p>
    <w:p>
      <w:r>
        <w:t xml:space="preserve">Onko Yhdysvalloilla 500 dollarin seteli?</w:t>
      </w:r>
    </w:p>
    <w:p>
      <w:r>
        <w:rPr>
          <w:b/>
        </w:rPr>
        <w:t xml:space="preserve">Tulos</w:t>
      </w:r>
    </w:p>
    <w:p>
      <w:r>
        <w:t xml:space="preserve">Onko olemassa 1000 dollarin seteliä?</w:t>
      </w:r>
    </w:p>
    <w:p>
      <w:r>
        <w:rPr>
          <w:b/>
        </w:rPr>
        <w:t xml:space="preserve">Tulos</w:t>
      </w:r>
    </w:p>
    <w:p>
      <w:r>
        <w:t xml:space="preserve">Onko olemassa mitään 100 dollarin seteliä korkeampaa?</w:t>
      </w:r>
    </w:p>
    <w:p>
      <w:r>
        <w:rPr>
          <w:b/>
        </w:rPr>
        <w:t xml:space="preserve">Tulos</w:t>
      </w:r>
    </w:p>
    <w:p>
      <w:r>
        <w:t xml:space="preserve">tekeekö Yhdysvaltain rahapaja 1000 dollarin seteleitä?</w:t>
      </w:r>
    </w:p>
    <w:p>
      <w:r>
        <w:rPr>
          <w:b/>
        </w:rPr>
        <w:t xml:space="preserve">Esimerkki 3.372</w:t>
      </w:r>
    </w:p>
    <w:p>
      <w:r>
        <w:t xml:space="preserve">Univaje on toiseksi yleisin kohtausten aiheuttaja. Joissain tapauksissa se on aiheuttanut henkilön ainoan kohtauksen. Syytä siihen, miksi univaje voi laukaista kohtauksen, ei kuitenkaan tunneta. Yksi mahdollinen ajatus on, että unen määrä vaikuttaa aivojen sähköisen toiminnan määrään.</w:t>
      </w:r>
    </w:p>
    <w:p>
      <w:r>
        <w:rPr>
          <w:b/>
        </w:rPr>
        <w:t xml:space="preserve">Tulos</w:t>
      </w:r>
    </w:p>
    <w:p>
      <w:r>
        <w:t xml:space="preserve">voiko unenpuute aiheuttaa kohtauksen?</w:t>
      </w:r>
    </w:p>
    <w:p>
      <w:r>
        <w:rPr>
          <w:b/>
        </w:rPr>
        <w:t xml:space="preserve">Tulos</w:t>
      </w:r>
    </w:p>
    <w:p>
      <w:r>
        <w:t xml:space="preserve">voiko unen puute aiheuttaa kouristuksia aikuisilla?</w:t>
      </w:r>
    </w:p>
    <w:p>
      <w:r>
        <w:rPr>
          <w:b/>
        </w:rPr>
        <w:t xml:space="preserve">Esimerkki 3.373</w:t>
      </w:r>
    </w:p>
    <w:p>
      <w:r>
        <w:t xml:space="preserve">Kultakannasta luovuttiin väliaikaisesti ensimmäisen maailmansodan aikana, ja se lakkautettiin lopullisesti 10. huhtikuuta 1933. Toisen maailmansodan syttyessä valuuttakurssiksi Yhdysvaltain dollariin nähden vahvistettiin 1,10 dollaria = 1,00 Yhdysvaltain dollaria. Tämä muutettiin pariteetiksi vuonna 1946. Vuonna 1949 Englannin punta devalvoitiin, ja Kanada seurasi sitä ja palasi pariteettiin C$1,10 = US$1,00. Kanada kuitenkin salli dollarinsa kellua vuonna 1950, minkä jälkeen valuutta nousi seuraavan vuosikymmenen ajan hieman korkeammaksi kuin Yhdysvaltain dollari. Kanadan dollari kuitenkin heikkeni jyrkästi vuoden 1960 jälkeen, ennen kuin se sidottiin uudelleen vuonna 1962, jolloin se oli 1,00 C$ = 0,925 US$. Tätä kutsuttiin joskus halventavasti "Diefenbuckiksi" tai "Diefenendollariksi" silloisen pääministerin John Diefenbakerin mukaan. Tämä kiinnitys kesti vuoteen 1970 asti, minkä jälkeen valuutan arvo on kellunut.</w:t>
      </w:r>
    </w:p>
    <w:p>
      <w:r>
        <w:rPr>
          <w:b/>
        </w:rPr>
        <w:t xml:space="preserve">Tulos</w:t>
      </w:r>
    </w:p>
    <w:p>
      <w:r>
        <w:t xml:space="preserve">onko Kanadan dollari koskaan ollut korkeampi kuin Yhdysvaltain dollari?</w:t>
      </w:r>
    </w:p>
    <w:p>
      <w:r>
        <w:rPr>
          <w:b/>
        </w:rPr>
        <w:t xml:space="preserve">Tulos</w:t>
      </w:r>
    </w:p>
    <w:p>
      <w:r>
        <w:t xml:space="preserve">onko Kanadan dollari koskaan ollut arvokkaampi kuin Yhdysvaltain dollari?</w:t>
      </w:r>
    </w:p>
    <w:p>
      <w:r>
        <w:rPr>
          <w:b/>
        </w:rPr>
        <w:t xml:space="preserve">Esimerkki 3.374</w:t>
      </w:r>
    </w:p>
    <w:p>
      <w:r>
        <w:t xml:space="preserve">Härkähait viihtyvät sekä suolaisessa että makeassa vedessä, ja ne voivat kulkea pitkin jokia. Niiden tiedetään kulkeneen Mississippi-jokea pitkin aina Altoniin asti Illinoisin osavaltiossa, noin 1100 kilometrin päässä merestä. Ihmisen ja hain välisiä vuorovaikutustilanteita makean veden alueella on kuitenkin havaittu vain vähän. Suurikokoiset härkähait ovat todennäköisesti vastuussa suurimmasta osasta rannikon läheisyydessä tapahtuvista haihyökkäyksistä, mukaan lukien monet muiden lajien puremista.</w:t>
      </w:r>
    </w:p>
    <w:p>
      <w:r>
        <w:rPr>
          <w:b/>
        </w:rPr>
        <w:t xml:space="preserve">Tulos</w:t>
      </w:r>
    </w:p>
    <w:p>
      <w:r>
        <w:t xml:space="preserve">Onko Mississippi-joessa haita?</w:t>
      </w:r>
    </w:p>
    <w:p>
      <w:r>
        <w:rPr>
          <w:b/>
        </w:rPr>
        <w:t xml:space="preserve">Tulos</w:t>
      </w:r>
    </w:p>
    <w:p>
      <w:r>
        <w:t xml:space="preserve">voiko härkähai elää makeassa vedessä?</w:t>
      </w:r>
    </w:p>
    <w:p>
      <w:r>
        <w:rPr>
          <w:b/>
        </w:rPr>
        <w:t xml:space="preserve">Tulos</w:t>
      </w:r>
    </w:p>
    <w:p>
      <w:r>
        <w:t xml:space="preserve">Onko Mississippi-joessa haita?</w:t>
      </w:r>
    </w:p>
    <w:p>
      <w:r>
        <w:rPr>
          <w:b/>
        </w:rPr>
        <w:t xml:space="preserve">Esimerkki 3.375</w:t>
      </w:r>
    </w:p>
    <w:p>
      <w:r>
        <w:t xml:space="preserve">Seuraavat osavaltiot ovat hyväksyneet "stand-your-ground" -lait: Alabama, Alaska, Arizona, Florida, Georgia, Idaho, Indiana, Iowa, Kansas, Kentucky, Louisiana, Michigan, Mississippi, Missouri, Montana, Nevada, New Hampshire, Pohjois-Carolina, Oklahoma, Pennsylvania, Etelä-Carolina, Etelä-Dakota, Tennessee, Texas, Utah, Länsi-Virginia ja Wyoming.</w:t>
      </w:r>
    </w:p>
    <w:p>
      <w:r>
        <w:rPr>
          <w:b/>
        </w:rPr>
        <w:t xml:space="preserve">Tulos</w:t>
      </w:r>
    </w:p>
    <w:p>
      <w:r>
        <w:t xml:space="preserve">Onko Minnesotassa voimassa stand your ground -laki?</w:t>
      </w:r>
    </w:p>
    <w:p>
      <w:r>
        <w:rPr>
          <w:b/>
        </w:rPr>
        <w:t xml:space="preserve">Tulos</w:t>
      </w:r>
    </w:p>
    <w:p>
      <w:r>
        <w:t xml:space="preserve">Onko Pennsylvaniassa laki "stand your ground"?</w:t>
      </w:r>
    </w:p>
    <w:p>
      <w:r>
        <w:rPr>
          <w:b/>
        </w:rPr>
        <w:t xml:space="preserve">Tulos</w:t>
      </w:r>
    </w:p>
    <w:p>
      <w:r>
        <w:t xml:space="preserve">Onko Texasissa laki "stand your ground"?</w:t>
      </w:r>
    </w:p>
    <w:p>
      <w:r>
        <w:rPr>
          <w:b/>
        </w:rPr>
        <w:t xml:space="preserve">Tulos</w:t>
      </w:r>
    </w:p>
    <w:p>
      <w:r>
        <w:t xml:space="preserve">Onko Indianassa stand your ground -laki?</w:t>
      </w:r>
    </w:p>
    <w:p>
      <w:r>
        <w:rPr>
          <w:b/>
        </w:rPr>
        <w:t xml:space="preserve">Tulos</w:t>
      </w:r>
    </w:p>
    <w:p>
      <w:r>
        <w:t xml:space="preserve">Onko Arizonassa laki "stand your ground"?</w:t>
      </w:r>
    </w:p>
    <w:p>
      <w:r>
        <w:rPr>
          <w:b/>
        </w:rPr>
        <w:t xml:space="preserve">Tulos</w:t>
      </w:r>
    </w:p>
    <w:p>
      <w:r>
        <w:t xml:space="preserve">Onko Georgiassa stand your ground -laki?</w:t>
      </w:r>
    </w:p>
    <w:p>
      <w:r>
        <w:rPr>
          <w:b/>
        </w:rPr>
        <w:t xml:space="preserve">Tulos</w:t>
      </w:r>
    </w:p>
    <w:p>
      <w:r>
        <w:t xml:space="preserve">Onko Nevadassa stand your ground -laki?</w:t>
      </w:r>
    </w:p>
    <w:p>
      <w:r>
        <w:rPr>
          <w:b/>
        </w:rPr>
        <w:t xml:space="preserve">Tulos</w:t>
      </w:r>
    </w:p>
    <w:p>
      <w:r>
        <w:t xml:space="preserve">Onko Oklahomassa laki "stand your ground"?</w:t>
      </w:r>
    </w:p>
    <w:p>
      <w:r>
        <w:rPr>
          <w:b/>
        </w:rPr>
        <w:t xml:space="preserve">Tulos</w:t>
      </w:r>
    </w:p>
    <w:p>
      <w:r>
        <w:t xml:space="preserve">Onko Kentuckyssa laki "stand your ground"?</w:t>
      </w:r>
    </w:p>
    <w:p>
      <w:r>
        <w:rPr>
          <w:b/>
        </w:rPr>
        <w:t xml:space="preserve">Esimerkki 3.376</w:t>
      </w:r>
    </w:p>
    <w:p>
      <w:r>
        <w:t xml:space="preserve">Ryhmän voittaja Belgia pääsi suoraan vuoden 2018 jalkapallon maailmanmestaruuskilpailuihin. Lohkon kakkonen, Kreikka, eteni pudotuspeleihin yhtenä kahdeksan parhaan joukossa, jossa se hävisi Kroatialle ja jäi näin ollen ensimmäistä kertaa sitten vuoden 2010 karsinnoista.</w:t>
      </w:r>
    </w:p>
    <w:p>
      <w:r>
        <w:rPr>
          <w:b/>
        </w:rPr>
        <w:t xml:space="preserve">Tulos</w:t>
      </w:r>
    </w:p>
    <w:p>
      <w:r>
        <w:t xml:space="preserve">pääseekö kreikka vuoden 2018 MM-kisoihin?</w:t>
      </w:r>
    </w:p>
    <w:p>
      <w:r>
        <w:rPr>
          <w:b/>
        </w:rPr>
        <w:t xml:space="preserve">Tulos</w:t>
      </w:r>
    </w:p>
    <w:p>
      <w:r>
        <w:t xml:space="preserve">pääsikö kreikka vuoden 2018 MM-kisoihin?</w:t>
      </w:r>
    </w:p>
    <w:p>
      <w:r>
        <w:rPr>
          <w:b/>
        </w:rPr>
        <w:t xml:space="preserve">Tulos</w:t>
      </w:r>
    </w:p>
    <w:p>
      <w:r>
        <w:t xml:space="preserve">onko kreikka vielä mukana vuoden 2018 MM-kisoissa?</w:t>
      </w:r>
    </w:p>
    <w:p>
      <w:r>
        <w:rPr>
          <w:b/>
        </w:rPr>
        <w:t xml:space="preserve">Esimerkki 3.377</w:t>
      </w:r>
    </w:p>
    <w:p>
      <w:r>
        <w:t xml:space="preserve">Viisaudenhammas eli kolmas molaari on yksi ihmisen hampaiston kolmesta molaarista kvadrantissa. Se on kolmesta hampaasta takimmainen. Viisaudenhampaat puhkeavat yleensä 17-25 vuoden iässä. Useimmilla aikuisilla on neljä viisaudenhammasta, yksi jokaisessa neljässä kvadrantissa, mutta niitä voi olla yhtään, vähemmän tai enemmän, jolloin ylimääräisiä viisaudenhampaita kutsutaan ylimääräisiksi hampaiksi. Viisaudenhampaat vaikuttavat usein muihin hampaisiin niiden kehittyessä, ja ne jäävät hampaiden väliin. Ne poistetaan usein, kun näin tapahtuu tai jo ennen sitä.</w:t>
      </w:r>
    </w:p>
    <w:p>
      <w:r>
        <w:rPr>
          <w:b/>
        </w:rPr>
        <w:t xml:space="preserve">Tulos</w:t>
      </w:r>
    </w:p>
    <w:p>
      <w:r>
        <w:t xml:space="preserve">voiko ihmisellä olla enemmän kuin 4 viisaudenhammasta?</w:t>
      </w:r>
    </w:p>
    <w:p>
      <w:r>
        <w:rPr>
          <w:b/>
        </w:rPr>
        <w:t xml:space="preserve">Tulos</w:t>
      </w:r>
    </w:p>
    <w:p>
      <w:r>
        <w:t xml:space="preserve">Onko mahdollista saada 5 viisaudenhammasta?</w:t>
      </w:r>
    </w:p>
    <w:p>
      <w:r>
        <w:rPr>
          <w:b/>
        </w:rPr>
        <w:t xml:space="preserve">Tulos</w:t>
      </w:r>
    </w:p>
    <w:p>
      <w:r>
        <w:t xml:space="preserve">Onko harvinaista, että on 6 viisaudenhammasta?</w:t>
      </w:r>
    </w:p>
    <w:p>
      <w:r>
        <w:rPr>
          <w:b/>
        </w:rPr>
        <w:t xml:space="preserve">Tulos</w:t>
      </w:r>
    </w:p>
    <w:p>
      <w:r>
        <w:t xml:space="preserve">Onko mahdollista saada viides viisaudenhammas?</w:t>
      </w:r>
    </w:p>
    <w:p>
      <w:r>
        <w:rPr>
          <w:b/>
        </w:rPr>
        <w:t xml:space="preserve">Esimerkki 3.378</w:t>
      </w:r>
    </w:p>
    <w:p>
      <w:r>
        <w:t xml:space="preserve">Tämä on luettelo Yhdysvalloissa sijaitsevista diplomaattisista edustustoista. Tällä hetkellä 177 valtiolla on diplomaattiset edustustot Yhdysvalloissa pääkaupungissa Washingtonissa. Kahdeksan valtiota pitää myös New Yorkissa sijaitsevia YK:n edustustojaan virallisina suurlähetystöinä Yhdysvalloissa. Tässä luetellaan kuitenkin vain ne New Yorkissa sijaitsevat toimistot, jotka toimivat virallisena diplomaattisena edustustona Yhdysvalloissa. Täydellinen luettelo diplomaattisista edustustoista Yhdistyneissä Kansakunnissa on kohdassa Luettelo nykyisistä pysyvistä edustajista Yhdistyneissä Kansakunnissa.</w:t>
      </w:r>
    </w:p>
    <w:p>
      <w:r>
        <w:rPr>
          <w:b/>
        </w:rPr>
        <w:t xml:space="preserve">Tulos</w:t>
      </w:r>
    </w:p>
    <w:p>
      <w:r>
        <w:t xml:space="preserve">Onko Yhdysvalloilla suurlähetystöjä muissa maissa?</w:t>
      </w:r>
    </w:p>
    <w:p>
      <w:r>
        <w:rPr>
          <w:b/>
        </w:rPr>
        <w:t xml:space="preserve">Tulos</w:t>
      </w:r>
    </w:p>
    <w:p>
      <w:r>
        <w:t xml:space="preserve">Onko New Yorkissa suurlähetystöjä?</w:t>
      </w:r>
    </w:p>
    <w:p>
      <w:r>
        <w:rPr>
          <w:b/>
        </w:rPr>
        <w:t xml:space="preserve">Esimerkki 3.379</w:t>
      </w:r>
    </w:p>
    <w:p>
      <w:r>
        <w:t xml:space="preserve">Raskaus yli 50-vuotiaana on viime vuosina tullut mahdolliseksi yhä useammalle naiselle, ja monille se on ollut helpompi toteuttaa, koska avusteisessa lisääntymisteknologiassa, erityisesti munasolujen luovutuksessa, on viime aikoina tapahtunut edistystä. Tavallisesti naisen hedelmällisyys päättyy vaihdevuosiin, jotka ovat määritelmän mukaan 12 peräkkäistä kuukautta ilman kuukautisia. Perimenopaussin aikana kuukautiskierto ja kuukautiset muuttuvat epäsäännöllisiksi ja lopulta loppuvat kokonaan, mutta vaikka kuukautiset olisivat edelleen säännölliset, nelikymppisten naisten munasolujen laatu on heikompi kuin nuoremmilla naisilla, minkä vuoksi todennäköisyys saada terve lapsi on myös pienempi, erityisesti 42 ikävuoden jälkeen. On tärkeää huomata, että naisen biologinen kello voi vaihdella suuresti naisesta toiseen. Naisen yksilöllinen hedelmällisyystaso voidaan testata useilla eri menetelmillä.</w:t>
      </w:r>
    </w:p>
    <w:p>
      <w:r>
        <w:rPr>
          <w:b/>
        </w:rPr>
        <w:t xml:space="preserve">Tulos</w:t>
      </w:r>
    </w:p>
    <w:p>
      <w:r>
        <w:t xml:space="preserve">voiko nainen synnyttää 50-vuotiaana?</w:t>
      </w:r>
    </w:p>
    <w:p>
      <w:r>
        <w:rPr>
          <w:b/>
        </w:rPr>
        <w:t xml:space="preserve">Tulos</w:t>
      </w:r>
    </w:p>
    <w:p>
      <w:r>
        <w:t xml:space="preserve">voinko saada lapsen vielä 50-vuotiaana?</w:t>
      </w:r>
    </w:p>
    <w:p>
      <w:r>
        <w:rPr>
          <w:b/>
        </w:rPr>
        <w:t xml:space="preserve">Tulos</w:t>
      </w:r>
    </w:p>
    <w:p>
      <w:r>
        <w:t xml:space="preserve">voinko tulla raskaaksi 52-vuotiaana?</w:t>
      </w:r>
    </w:p>
    <w:p>
      <w:r>
        <w:rPr>
          <w:b/>
        </w:rPr>
        <w:t xml:space="preserve">Esimerkki 3.380</w:t>
      </w:r>
    </w:p>
    <w:p>
      <w:r>
        <w:t xml:space="preserve">10. helmikuuta 2017 ABC jatkoi Greyn anatomiaa neljästoista kaudella.</w:t>
      </w:r>
    </w:p>
    <w:p>
      <w:r>
        <w:rPr>
          <w:b/>
        </w:rPr>
        <w:t xml:space="preserve">Tulos</w:t>
      </w:r>
    </w:p>
    <w:p>
      <w:r>
        <w:t xml:space="preserve">Onko Greyn anatomian 13. kausi viimeinen?</w:t>
      </w:r>
    </w:p>
    <w:p>
      <w:r>
        <w:rPr>
          <w:b/>
        </w:rPr>
        <w:t xml:space="preserve">Tulos</w:t>
      </w:r>
    </w:p>
    <w:p>
      <w:r>
        <w:t xml:space="preserve">Onko kausi 13 Greyn anatomian viimeinen kausi?</w:t>
      </w:r>
    </w:p>
    <w:p>
      <w:r>
        <w:rPr>
          <w:b/>
        </w:rPr>
        <w:t xml:space="preserve">Esimerkki 3.381</w:t>
      </w:r>
    </w:p>
    <w:p>
      <w:r>
        <w:t xml:space="preserve">Kultainen maali tai kultainen piste on sääntö, jota käytetään jalkapallossa, bandyssa, lacrosseissa, maahockeyssä, jääkiekossa, floorballissa ja koripallossa ratkaisemaan voittaja ottelussa (tyypillisesti pudotuspeliottelussa), jossa pisteet ovat tasan varsinaisen peliajan päättyessä. Se on eräänlainen äkkikuolema. Tämän säännön mukaan peli päättyy, kun maali tai piste on tehty; joukkue, joka tekee kyseisen maalin tai pisteen lisäajan aikana, on voittaja. Sääntö otettiin virallisesti käyttöön vuonna 1992, vaikka sillä oli historiaa jo sitä ennen, mutta sitä ei enää sovellettu useimpiin FIFA:n hyväksymiin jalkapallo-otteluihin vuonna 2004. Vastaava hopeamaali täydensi kultaista maalia vuosina 2002-2004.</w:t>
      </w:r>
    </w:p>
    <w:p>
      <w:r>
        <w:rPr>
          <w:b/>
        </w:rPr>
        <w:t xml:space="preserve">Tulos</w:t>
      </w:r>
    </w:p>
    <w:p>
      <w:r>
        <w:t xml:space="preserve">sovelletaanko MM-kisoissa kultaista maalia?</w:t>
      </w:r>
    </w:p>
    <w:p>
      <w:r>
        <w:rPr>
          <w:b/>
        </w:rPr>
        <w:t xml:space="preserve">Tulos</w:t>
      </w:r>
    </w:p>
    <w:p>
      <w:r>
        <w:t xml:space="preserve">onko MM-kisojen kultainen maali jatkoaika?</w:t>
      </w:r>
    </w:p>
    <w:p>
      <w:r>
        <w:rPr>
          <w:b/>
        </w:rPr>
        <w:t xml:space="preserve">Esimerkki 3.382</w:t>
      </w:r>
    </w:p>
    <w:p>
      <w:r>
        <w:t xml:space="preserve">Yhdysvaltojen lippu poltetaan toisinaan vastalauseena Yhdysvaltain hallituksen politiikalle sekä kotimaassa että ulkomailla. Yhdysvaltain korkein oikeus on tuomiossaan Texas v. Johnson, 491 U.S. 397 (1989), ja vahvistanut tämän tuomiossaan U.S. v. Eichman, 496 U.S. 310 (1990), todennut, että Yhdysvaltain perustuslain ensimmäisen lisäyksen nojalla on perustuslain vastaista, että hallitus (liittovaltion, osavaltion tai kunnan) voi kieltää lipun häpäisemisen, koska lippu on "symbolista puhetta". Sisällöllisesti neutraaleja rajoituksia voidaan kuitenkin edelleen asettaa tällaisen ilmaisun ajankohdan, paikan ja tavan sääntelemiseksi. Jos poltettu lippu oli jonkun toisen omaisuutta (kuten Johnsonin tapauksessa, sillä Johnson oli varastanut lipun teksasilaisen pankin lipputangosta), rikoksentekijää voidaan syyttää pikkuvarkaudesta (lippu maksaa vähittäismyynnissä yleensä alle 20 Yhdysvaltain dollaria) tai yksityisomaisuuden tuhoamisesta tai mahdollisesti molemmista.</w:t>
      </w:r>
    </w:p>
    <w:p>
      <w:r>
        <w:rPr>
          <w:b/>
        </w:rPr>
        <w:t xml:space="preserve">Tulos</w:t>
      </w:r>
    </w:p>
    <w:p>
      <w:r>
        <w:t xml:space="preserve">Onko Amerikan lipun allekirjoittaminen laitonta?</w:t>
      </w:r>
    </w:p>
    <w:p>
      <w:r>
        <w:rPr>
          <w:b/>
        </w:rPr>
        <w:t xml:space="preserve">Tulos</w:t>
      </w:r>
    </w:p>
    <w:p>
      <w:r>
        <w:t xml:space="preserve">Onko laitonta kirjoittaa amerikkalaiseen lippuun?</w:t>
      </w:r>
    </w:p>
    <w:p>
      <w:r>
        <w:rPr>
          <w:b/>
        </w:rPr>
        <w:t xml:space="preserve">Tulos</w:t>
      </w:r>
    </w:p>
    <w:p>
      <w:r>
        <w:t xml:space="preserve">Onko Yhdysvaltain lipun häpäiseminen laitonta?</w:t>
      </w:r>
    </w:p>
    <w:p>
      <w:r>
        <w:rPr>
          <w:b/>
        </w:rPr>
        <w:t xml:space="preserve">Tulos</w:t>
      </w:r>
    </w:p>
    <w:p>
      <w:r>
        <w:t xml:space="preserve">voiko amerikan lipun polttamisesta joutua vankilaan?</w:t>
      </w:r>
    </w:p>
    <w:p>
      <w:r>
        <w:rPr>
          <w:b/>
        </w:rPr>
        <w:t xml:space="preserve">Esimerkki 3.383</w:t>
      </w:r>
    </w:p>
    <w:p>
      <w:r>
        <w:t xml:space="preserve">Yhdysvalloissa on ollut lukuisia oikeustapauksia, joissa on käsitelty säännöksiä ja lakeja, joissa on päätetty bussimuusikoiden oikeudesta esiintyä julkisesti. Useimmat näistä laeista ja asetuksista on todettu perustuslain vastaisiksi, kun ne on haastettu. Yhdysvalloissa sananvapautta pidetään jokaisen yksilön perusoikeutena, joka taataan perustuslain ensimmäisellä ja neljännellätoista lisäyksellä, ja suurimmassa osassa oikeustapauksia on todettu, että taiteellisen sananvapauden harjoittaminen on laillista. Buskingia pidetään oikeudellisesti taiteellisena sananvapautena eikä se selvästikään ole kerjäämistä tai kerjäämistä.</w:t>
      </w:r>
    </w:p>
    <w:p>
      <w:r>
        <w:rPr>
          <w:b/>
        </w:rPr>
        <w:t xml:space="preserve">Tulos</w:t>
      </w:r>
    </w:p>
    <w:p>
      <w:r>
        <w:t xml:space="preserve">Onko Yhdysvalloissa laillista soittaa buskia?</w:t>
      </w:r>
    </w:p>
    <w:p>
      <w:r>
        <w:rPr>
          <w:b/>
        </w:rPr>
        <w:t xml:space="preserve">Tulos</w:t>
      </w:r>
    </w:p>
    <w:p>
      <w:r>
        <w:t xml:space="preserve">Onko laittomia esiintymisiä ilman lupaa?</w:t>
      </w:r>
    </w:p>
    <w:p>
      <w:r>
        <w:rPr>
          <w:b/>
        </w:rPr>
        <w:t xml:space="preserve">Esimerkki 3.384</w:t>
      </w:r>
    </w:p>
    <w:p>
      <w:r>
        <w:t xml:space="preserve">Liberty Island on liittovaltion omistama saari Upper New Yorkin lahdella Yhdysvalloissa, ja se tunnetaan parhaiten Vapaudenpatsaan sijaintipaikkana. Saari on New Yorkin Manhattanin kaupunginosan erillisalue, jota ympäröivät Jersey Cityn, New Jerseyn vesialueet. Se tunnettiin pitkään nimellä Bedloe's Island, mutta se nimettiin uudelleen Yhdysvaltain kongressin päätöksellä vuonna 1956. Vuonna 1937 presidentti Franklin D. Rooseveltin julistuksella 2250 siitä tuli osa vapaudenpatsaan kansallista muistomerkkiä, ja vuonna 1966 se sisällytettiin National Register of Historic Places -luetteloon osana Statue of Liberty National Monument, Ellis Island ja Liberty Island -muistomerkkiä.</w:t>
      </w:r>
    </w:p>
    <w:p>
      <w:r>
        <w:rPr>
          <w:b/>
        </w:rPr>
        <w:t xml:space="preserve">Tulos</w:t>
      </w:r>
    </w:p>
    <w:p>
      <w:r>
        <w:t xml:space="preserve">Onko vapaudenpatsas New Jerseyssä?</w:t>
      </w:r>
    </w:p>
    <w:p>
      <w:r>
        <w:rPr>
          <w:b/>
        </w:rPr>
        <w:t xml:space="preserve">Tulos</w:t>
      </w:r>
    </w:p>
    <w:p>
      <w:r>
        <w:t xml:space="preserve">sijaitseeko vapaudenpatsas Hudson-joessa?</w:t>
      </w:r>
    </w:p>
    <w:p>
      <w:r>
        <w:rPr>
          <w:b/>
        </w:rPr>
        <w:t xml:space="preserve">Tulos</w:t>
      </w:r>
    </w:p>
    <w:p>
      <w:r>
        <w:t xml:space="preserve">Onko vapaudenpatsas vapauden saarella?</w:t>
      </w:r>
    </w:p>
    <w:p>
      <w:r>
        <w:rPr>
          <w:b/>
        </w:rPr>
        <w:t xml:space="preserve">Esimerkki 3.385</w:t>
      </w:r>
    </w:p>
    <w:p>
      <w:r>
        <w:t xml:space="preserve">Liitto oli laajimmillaan 28. syyskuuta 1934 (jolloin Ecuador liittyi) ja 23. helmikuuta 1935 (jolloin Paraguay erosi) välisenä aikana, jolloin siihen kuului 58 jäsentä. Tuolloin vain Costa Rica (22. tammikuuta 1925), Brasilia (14. kesäkuuta 1926), Japani (27. maaliskuuta 1933) ja Saksa (19. syyskuuta 1933) olivat jo eronneet, ja vain Egypti oli jäljellä (26. toukokuuta 1937). Jäsenet (lueteltu liittymisajankohdasta alkaen ja aakkosjärjestyksessä, jos ne liittyivät samana päivänä) olivat tuolloin seuraavat: Argentiina, Australia, Belgia, Bolivia, Bolivia, Brittiläinen imperiumi, Kanada, Chile, Kiina, Kolumbia, Kuuba, Tšekkoslovakia, Tanska, Tšekin tasavalta, El Salvador, Ranska, Kreikka, Guatemala, Haiti, Honduras, Intia, Italia, Italia, Liberia, Alankomaat, Uusi-Seelanti ja Nicaragua, Norja, Panama, Paraguay, Persia/Iran, Peru, Puola, Portugali, Romania, Siam, Etelä-Afrikka, Espanja, Ruotsi, Sveitsi, Uruguay, Venezuela, Jugoslavia, Itävalta, Bulgaria, Suomi, Luxemburg, Albania, Viro, Latvia, Liettua, Unkari, Irlannin vapaavaltio, Etiopia, Dominikaaninen tasavalta, Meksiko, Turkki, Irak, Neuvostoliitto, Afganistan ja Ecuador.</w:t>
      </w:r>
    </w:p>
    <w:p>
      <w:r>
        <w:rPr>
          <w:b/>
        </w:rPr>
        <w:t xml:space="preserve">Tulos</w:t>
      </w:r>
    </w:p>
    <w:p>
      <w:r>
        <w:t xml:space="preserve">oliko italia Kansainliiton jäsen?</w:t>
      </w:r>
    </w:p>
    <w:p>
      <w:r>
        <w:rPr>
          <w:b/>
        </w:rPr>
        <w:t xml:space="preserve">Tulos</w:t>
      </w:r>
    </w:p>
    <w:p>
      <w:r>
        <w:t xml:space="preserve">oliko Puola osa Kansainliittoa?</w:t>
      </w:r>
    </w:p>
    <w:p>
      <w:r>
        <w:rPr>
          <w:b/>
        </w:rPr>
        <w:t xml:space="preserve">Tulos</w:t>
      </w:r>
    </w:p>
    <w:p>
      <w:r>
        <w:t xml:space="preserve">oliko Etiopia Kansainliiton jäsen?</w:t>
      </w:r>
    </w:p>
    <w:p>
      <w:r>
        <w:rPr>
          <w:b/>
        </w:rPr>
        <w:t xml:space="preserve">Esimerkki 3.386</w:t>
      </w:r>
    </w:p>
    <w:p>
      <w:r>
        <w:t xml:space="preserve">Lypsylehmä tuottaa elinaikanaan suuria määriä maitoa. Tuotanto on suurimmillaan noin 40-60 päivän kuluttua poikimisesta. Sen jälkeen tuotanto vähenee tasaisesti, kunnes lypsäminen lopetetaan noin 10 kuukauden iässä. Lehmä "kuivuu" noin 60 päivää ennen uutta poikimista. Lypsykausi on 12-14 kuukauden poikimakierron aikana noin 305 päivää eli 10 kuukautta. Monet muuttujat vaikuttavat siihen, että tietyt rodut tuottavat enemmän maitoa kuin toiset, mutta vaihteluväli on noin 6 800-17 000 kg maitoa vuodessa. Holstein friisiläinen on Australian tärkein lypsykarjarotu, ja sen tuottavuuden sanotaan olevan "maailman korkein", 10000 litraa maitoa vuodessa. Yksittäisen lypsylehmän keskiarvo Yhdysvalloissa vuonna 2007 oli 9164,4 kg (20 204 lbs) vuodessa, kun vasikoiden käyttämää maitoa ei oteta huomioon, kun taas Filippiinien lehdistössä kerrottiin, että sama keskiarvo yksittäiselle lehmälle Israelissa oli 12 240 kg vuonna 2009. Korkean tuotoksen lehmiä on vaikeampi kasvattaa kahden vuoden välein. Monet tilat ovat sitä mieltä, että 24 tai jopa 36 kuukauden jaksot ovat sopivampia tämäntyyppisille lehmille.</w:t>
      </w:r>
    </w:p>
    <w:p>
      <w:r>
        <w:rPr>
          <w:b/>
        </w:rPr>
        <w:t xml:space="preserve">Tulos</w:t>
      </w:r>
    </w:p>
    <w:p>
      <w:r>
        <w:t xml:space="preserve">tarvitseeko lypsylehmän olla tiineenä tuottaakseen maitoa?</w:t>
      </w:r>
    </w:p>
    <w:p>
      <w:r>
        <w:rPr>
          <w:b/>
        </w:rPr>
        <w:t xml:space="preserve">Tulos</w:t>
      </w:r>
    </w:p>
    <w:p>
      <w:r>
        <w:t xml:space="preserve">Pitääkö lehmien olla tiineitä voidakseen lypsää?</w:t>
      </w:r>
    </w:p>
    <w:p>
      <w:r>
        <w:rPr>
          <w:b/>
        </w:rPr>
        <w:t xml:space="preserve">Esimerkki 3.387</w:t>
      </w:r>
    </w:p>
    <w:p>
      <w:r>
        <w:t xml:space="preserve">Kanadan sananvapaus on suojattu "perusvapautena" Kanadan oikeuksien ja vapauksien peruskirjan 2 §:ssä.</w:t>
      </w:r>
    </w:p>
    <w:p>
      <w:r>
        <w:rPr>
          <w:b/>
        </w:rPr>
        <w:t xml:space="preserve">Tulos</w:t>
      </w:r>
    </w:p>
    <w:p>
      <w:r>
        <w:t xml:space="preserve">Onko Kanadalla oikeus sananvapauteen?</w:t>
      </w:r>
    </w:p>
    <w:p>
      <w:r>
        <w:rPr>
          <w:b/>
        </w:rPr>
        <w:t xml:space="preserve">Tulos</w:t>
      </w:r>
    </w:p>
    <w:p>
      <w:r>
        <w:t xml:space="preserve">Onko Kanadassa sananvapaus?</w:t>
      </w:r>
    </w:p>
    <w:p>
      <w:r>
        <w:rPr>
          <w:b/>
        </w:rPr>
        <w:t xml:space="preserve">Esimerkki 3.388</w:t>
      </w:r>
    </w:p>
    <w:p>
      <w:r>
        <w:t xml:space="preserve">Maaoravat kuuluvat jyrsijöiden (Sciuridae) oravaperheeseen, joka elää yleensä maan päällä tai maassa, ei niinkään puissa. Termiä käytetään useimmiten keskikokoisista maaoravista, sillä suuremmat tunnetaan yleisemmin marmoteina (Marmota-suku) tai preeriakoirina, kun taas pienemmät ja vähemmän pusikkohäntäiset maaoravat tunnetaan yleensä liito-oravina. Yhdessä ne muodostavat oravien ``marmottiheimon'', Marmotini, ja isojen ja pääasiassa maaoravien Xerinae-alasuvun, joka sisältää kuusi elävää sukua. Tämän suurelta osin holarktisen ryhmän tunnettuja jäseniä ovat marmotat (Marmota), joihin kuuluvat amerikkalainen maaorava, liito-oravat, susiliskot (Spermophilus) ja preerikoirat (Cynomys). Ne vaihtelevat suuresti kooltaan ja elintavoiltaan, mutta useimmat niistä pystyvät huomattavan hyvin nousemaan takajaloilleen ja seisomaan täysin pystyssä mukavasti pitkiä aikoja. Ne ovat myös yleensä paljon seurallisempia kuin muut oravat, ja monet niistä elävät yhdyskunnissa, joilla on monimutkainen sosiaalinen rakenne. Useimmat marmotiinit ovat melko lyhythäntäisiä ja kookkaita oravia, ja alppimarmotti (Marmota marmota) on Sciuridae-heimon suurin elossa oleva jäsen 53-73 cm:n pituudellaan ja 5-8 kg:n painollaan.</w:t>
      </w:r>
    </w:p>
    <w:p>
      <w:r>
        <w:rPr>
          <w:b/>
        </w:rPr>
        <w:t xml:space="preserve">Tulos</w:t>
      </w:r>
    </w:p>
    <w:p>
      <w:r>
        <w:t xml:space="preserve">Onko maaoravaa olemassa?</w:t>
      </w:r>
    </w:p>
    <w:p>
      <w:r>
        <w:rPr>
          <w:b/>
        </w:rPr>
        <w:t xml:space="preserve">Tulos</w:t>
      </w:r>
    </w:p>
    <w:p>
      <w:r>
        <w:t xml:space="preserve">Ovatko maaoravat ja preeriakoirat sama asia?</w:t>
      </w:r>
    </w:p>
    <w:p>
      <w:r>
        <w:rPr>
          <w:b/>
        </w:rPr>
        <w:t xml:space="preserve">Tulos</w:t>
      </w:r>
    </w:p>
    <w:p>
      <w:r>
        <w:t xml:space="preserve">Onko liito-orava sama kuin maaorava?</w:t>
      </w:r>
    </w:p>
    <w:p>
      <w:r>
        <w:rPr>
          <w:b/>
        </w:rPr>
        <w:t xml:space="preserve">Esimerkki 3.389</w:t>
      </w:r>
    </w:p>
    <w:p>
      <w:r>
        <w:t xml:space="preserve">Vertikaalisesti integroituneena yrityksenä Luxottica suunnittelee, valmistaa, jakelee ja vähittäismyyntinä myy silmälasimerkkejään, joihin kuuluvat LensCrafters, Sunglass Hut, Apex by Sunglass Hut, Pearle Vision, Sears Opticals, Target Optical, Eyemed-näköhoitosuunnitelma ja Glasses.com. Sen tunnetuimpia tuotemerkkejä ovat Ray-Ban, Persol ja Oakley.</w:t>
      </w:r>
    </w:p>
    <w:p>
      <w:r>
        <w:rPr>
          <w:b/>
        </w:rPr>
        <w:t xml:space="preserve">Tulos</w:t>
      </w:r>
    </w:p>
    <w:p>
      <w:r>
        <w:t xml:space="preserve">Ovatko Oakley ja Ray Ban saman yhtiön omistuksessa?</w:t>
      </w:r>
    </w:p>
    <w:p>
      <w:r>
        <w:rPr>
          <w:b/>
        </w:rPr>
        <w:t xml:space="preserve">Tulos</w:t>
      </w:r>
    </w:p>
    <w:p>
      <w:r>
        <w:t xml:space="preserve">ovatko Oakley ja Ray Ban sama yritys?</w:t>
      </w:r>
    </w:p>
    <w:p>
      <w:r>
        <w:rPr>
          <w:b/>
        </w:rPr>
        <w:t xml:space="preserve">Tulos</w:t>
      </w:r>
    </w:p>
    <w:p>
      <w:r>
        <w:t xml:space="preserve">ovatko lenscrafters ja pearle vision sama yritys?</w:t>
      </w:r>
    </w:p>
    <w:p>
      <w:r>
        <w:rPr>
          <w:b/>
        </w:rPr>
        <w:t xml:space="preserve">Esimerkki 3.390</w:t>
      </w:r>
    </w:p>
    <w:p>
      <w:r>
        <w:t xml:space="preserve">Jos vuokranantajan todetaan syyllistyneen kostotoimiin, hän ei voi häätää vuokralaista, joka voi saada vuokranantajalta korvausta yhdestä kolmeen kuukauden vuokraa ja asianajajan palkkiot. Vuokranantaja ei voi myöskään tahallaan evätä vuokralaiselta lämpöä, kuumaa vettä, kaasua, sähköä, valoja, vettä tai jäähdytyspalvelua. Vuokranantaja ei voi myöskään lukita vuokralaista ulos tai poistaa häntä asunnostaan ilman asianmukaista oikeudenkäyntimenettelyä. Vuokralainen voi pyytää tuomioistuimelta lähestymiskieltoa, tehdä rikosilmoituksen vuokranantajaa vastaan tai haastaa hänet oikeuteen rahakorvauksista ja asianajokuluista. Näiden oikeussuojavaihtoehtojen vuoksi vuokralaisen voi olla eduksi valittaa sääntöjen rikkomisesta kirjallisesti, ennen kuin vuokranantaja antaa häätö- tai vuokrankorotusilmoituksen. Jos vuokralainen yrittää vedota kostotoimiin, mutta valittaa rikkomuksista vasta sen jälkeen, kun hän on saanut ilmoituksen vuokranantajalta, vuokralaisella ei katsota olevan pätevää vaatimusta. Tuomioistuin ei katso, että vuokranantaja olisi ryhtynyt kostotoimiin vuokralaista vastaan sellaisen toimen vuoksi, johon tämä ei ollut vielä ryhtynyt.</w:t>
      </w:r>
    </w:p>
    <w:p>
      <w:r>
        <w:rPr>
          <w:b/>
        </w:rPr>
        <w:t xml:space="preserve">Tulos</w:t>
      </w:r>
    </w:p>
    <w:p>
      <w:r>
        <w:t xml:space="preserve">voitko saada lähestymiskiellon vuokranantajaasi vastaan?</w:t>
      </w:r>
    </w:p>
    <w:p>
      <w:r>
        <w:rPr>
          <w:b/>
        </w:rPr>
        <w:t xml:space="preserve">Tulos</w:t>
      </w:r>
    </w:p>
    <w:p>
      <w:r>
        <w:t xml:space="preserve">voiko vuokranantajaan kohdistaa lähestymiskiellon?</w:t>
      </w:r>
    </w:p>
    <w:p>
      <w:r>
        <w:rPr>
          <w:b/>
        </w:rPr>
        <w:t xml:space="preserve">Tulos</w:t>
      </w:r>
    </w:p>
    <w:p>
      <w:r>
        <w:t xml:space="preserve">voiko vuokralainen saada lähestymiskiellon vuokranantajaa vastaan?</w:t>
      </w:r>
    </w:p>
    <w:p>
      <w:r>
        <w:rPr>
          <w:b/>
        </w:rPr>
        <w:t xml:space="preserve">Tulos</w:t>
      </w:r>
    </w:p>
    <w:p>
      <w:r>
        <w:t xml:space="preserve">voinko antaa vuokranantajalleni lähestymiskiellon?</w:t>
      </w:r>
    </w:p>
    <w:p>
      <w:r>
        <w:rPr>
          <w:b/>
        </w:rPr>
        <w:t xml:space="preserve">Esimerkki 3.391</w:t>
      </w:r>
    </w:p>
    <w:p>
      <w:r>
        <w:t xml:space="preserve">Ajoitushihna, ajoitusketju tai jakohihna on polttomoottorin osa, joka synkronoi kampiakselin ja nokka-akselin (nokka-akselien) pyörimisen niin, että moottorin venttiilit avautuvat ja sulkeutuvat oikeaan aikaan kunkin sylinterin imu- ja pakokaasuputken aikana. Interferenssimoottorissa ajoitushihna tai -ketju on myös ratkaisevan tärkeä, jotta mäntä ei pääse iskeytymään venttiileihin. Ajoitushihna on tavallisesti hammashihna - käyttöhihna, jonka sisäpinnalla on hampaat. Ajoitusketju on rullaketju.</w:t>
      </w:r>
    </w:p>
    <w:p>
      <w:r>
        <w:rPr>
          <w:b/>
        </w:rPr>
        <w:t xml:space="preserve">Tulos</w:t>
      </w:r>
    </w:p>
    <w:p>
      <w:r>
        <w:t xml:space="preserve">Onko kampihihna sama kuin jakohihna?</w:t>
      </w:r>
    </w:p>
    <w:p>
      <w:r>
        <w:rPr>
          <w:b/>
        </w:rPr>
        <w:t xml:space="preserve">Tulos</w:t>
      </w:r>
    </w:p>
    <w:p>
      <w:r>
        <w:t xml:space="preserve">Ovatko jakohihnat ja nokkahihnat sama asia?</w:t>
      </w:r>
    </w:p>
    <w:p>
      <w:r>
        <w:rPr>
          <w:b/>
        </w:rPr>
        <w:t xml:space="preserve">Tulos</w:t>
      </w:r>
    </w:p>
    <w:p>
      <w:r>
        <w:t xml:space="preserve">Onko nokkahihna ja ajoitusketju sama asia?</w:t>
      </w:r>
    </w:p>
    <w:p>
      <w:r>
        <w:rPr>
          <w:b/>
        </w:rPr>
        <w:t xml:space="preserve">Tulos</w:t>
      </w:r>
    </w:p>
    <w:p>
      <w:r>
        <w:t xml:space="preserve">Onko nokkahihna sama kuin jakohihna?</w:t>
      </w:r>
    </w:p>
    <w:p>
      <w:r>
        <w:rPr>
          <w:b/>
        </w:rPr>
        <w:t xml:space="preserve">Tulos</w:t>
      </w:r>
    </w:p>
    <w:p>
      <w:r>
        <w:t xml:space="preserve">Onko jakohihna ja nokkahihna sama asia?</w:t>
      </w:r>
    </w:p>
    <w:p>
      <w:r>
        <w:rPr>
          <w:b/>
        </w:rPr>
        <w:t xml:space="preserve">Tulos</w:t>
      </w:r>
    </w:p>
    <w:p>
      <w:r>
        <w:t xml:space="preserve">Onko jakohihna sama kuin jakohihna?</w:t>
      </w:r>
    </w:p>
    <w:p>
      <w:r>
        <w:rPr>
          <w:b/>
        </w:rPr>
        <w:t xml:space="preserve">Tulos</w:t>
      </w:r>
    </w:p>
    <w:p>
      <w:r>
        <w:t xml:space="preserve">Onko hammashihna sama kuin nokkahihna?</w:t>
      </w:r>
    </w:p>
    <w:p>
      <w:r>
        <w:rPr>
          <w:b/>
        </w:rPr>
        <w:t xml:space="preserve">Esimerkki 3.392</w:t>
      </w:r>
    </w:p>
    <w:p>
      <w:r>
        <w:t xml:space="preserve">Elokuva sai myönteisiä arvosteluja ilmestyessään joulukuussa 1939, vaikka jotkut arvostelijat pitivät sitä ylipitkänä. Elokuvan roolitusta kehuttiin laajalti, ja monet arvostelijat pitivät Leigh'ta erityisen sopivana Scarlettin rooliin. Elokuva sai 12. Oscar-gaalassa kymmenen Oscar-palkintoa (kahdeksan kilpailullista, kaksi kunniamainintaa) kolmestatoista ehdokkuudesta, mukaan lukien voitot parhaasta elokuvasta, parhaasta ohjauksesta (Fleming), parhaasta sovitetusta käsikirjoituksesta (postuumisti Sidney Howardille), parhaasta naispääosasta (Leigh) ja parhaasta miessivuosasta (Hattie McDaniel, josta tuli ensimmäinen afroamerikkalainen, joka voitti Oscarin). Se teki tuolloin ennätyksiä voittojen ja ehdokkuuksien kokonaismäärässä. Elokuvaa on kritisoitu orjuutta ihannoivaksi historialliseksi revisionismiksi, ja sen on katsottu aiheuttaneen muutoksia afroamerikkalaisten elokuvakuvauksessa.</w:t>
      </w:r>
    </w:p>
    <w:p>
      <w:r>
        <w:rPr>
          <w:b/>
        </w:rPr>
        <w:t xml:space="preserve">Tulos</w:t>
      </w:r>
    </w:p>
    <w:p>
      <w:r>
        <w:t xml:space="preserve">voittiko Tuulen viemää -elokuva parhaan elokuvan Oscar-palkinnon?</w:t>
      </w:r>
    </w:p>
    <w:p>
      <w:r>
        <w:rPr>
          <w:b/>
        </w:rPr>
        <w:t xml:space="preserve">Tulos</w:t>
      </w:r>
    </w:p>
    <w:p>
      <w:r>
        <w:t xml:space="preserve">voitti gone with the wind parhaan elokuvan palkinnon?</w:t>
      </w:r>
    </w:p>
    <w:p>
      <w:r>
        <w:rPr>
          <w:b/>
        </w:rPr>
        <w:t xml:space="preserve">Tulos</w:t>
      </w:r>
    </w:p>
    <w:p>
      <w:r>
        <w:t xml:space="preserve">voittiko Tuulen viemää -elokuva parhaan elokuvan?</w:t>
      </w:r>
    </w:p>
    <w:p>
      <w:r>
        <w:rPr>
          <w:b/>
        </w:rPr>
        <w:t xml:space="preserve">Esimerkki 3.393</w:t>
      </w:r>
    </w:p>
    <w:p>
      <w:r>
        <w:t xml:space="preserve">Yhdysvalloissa nuorille langetettu kuolemanrangaistus oli voimassa 1. maaliskuuta 2005 asti, jolloin Yhdysvaltain korkein oikeus kielsi sen tuomiossa Roper v. Simmons.</w:t>
      </w:r>
    </w:p>
    <w:p>
      <w:r>
        <w:rPr>
          <w:b/>
        </w:rPr>
        <w:t xml:space="preserve">Tulos</w:t>
      </w:r>
    </w:p>
    <w:p>
      <w:r>
        <w:t xml:space="preserve">voidaanko nuoret tuomita kuolemaan Teksasissa?</w:t>
      </w:r>
    </w:p>
    <w:p>
      <w:r>
        <w:rPr>
          <w:b/>
        </w:rPr>
        <w:t xml:space="preserve">Tulos</w:t>
      </w:r>
    </w:p>
    <w:p>
      <w:r>
        <w:t xml:space="preserve">voiko alle 18-vuotias saada kuolemanrangaistuksen?</w:t>
      </w:r>
    </w:p>
    <w:p>
      <w:r>
        <w:rPr>
          <w:b/>
        </w:rPr>
        <w:t xml:space="preserve">Tulos</w:t>
      </w:r>
    </w:p>
    <w:p>
      <w:r>
        <w:t xml:space="preserve">voivatko 16-vuotiaat saada kuolemanrangaistuksen?</w:t>
      </w:r>
    </w:p>
    <w:p>
      <w:r>
        <w:rPr>
          <w:b/>
        </w:rPr>
        <w:t xml:space="preserve">Tulos</w:t>
      </w:r>
    </w:p>
    <w:p>
      <w:r>
        <w:t xml:space="preserve">voidaanko nuorisorikollinen teloittaa Yhdysvalloissa?</w:t>
      </w:r>
    </w:p>
    <w:p>
      <w:r>
        <w:rPr>
          <w:b/>
        </w:rPr>
        <w:t xml:space="preserve">Tulos</w:t>
      </w:r>
    </w:p>
    <w:p>
      <w:r>
        <w:t xml:space="preserve">voiko alaikäisenä saada kuolemantuomion?</w:t>
      </w:r>
    </w:p>
    <w:p>
      <w:r>
        <w:rPr>
          <w:b/>
        </w:rPr>
        <w:t xml:space="preserve">Esimerkki 3.394</w:t>
      </w:r>
    </w:p>
    <w:p>
      <w:r>
        <w:t xml:space="preserve">Bernhardt ``Bernie'' Tiede II (/ˈtiːd/; s. 2. elokuuta 1958) on yhdysvaltalainen hautausurakoitsija ja tuomittu murhaaja. Tiede tunnusti ampuneensa varakkaan 81-vuotiaan lesken Marjorie ``Marge'' Nugentin Carthagessa, Texasissa 19. marraskuuta 1996. Murhasta on tehty vuonna 2011 elokuva Bernie, jonka on ohjannut Richard Linklater ja jonka pääosassa Tiede on Jack Black.</w:t>
      </w:r>
    </w:p>
    <w:p>
      <w:r>
        <w:rPr>
          <w:b/>
        </w:rPr>
        <w:t xml:space="preserve">Tulos</w:t>
      </w:r>
    </w:p>
    <w:p>
      <w:r>
        <w:t xml:space="preserve">perustuuko elokuva bernie tositarinaan?</w:t>
      </w:r>
    </w:p>
    <w:p>
      <w:r>
        <w:rPr>
          <w:b/>
        </w:rPr>
        <w:t xml:space="preserve">Tulos</w:t>
      </w:r>
    </w:p>
    <w:p>
      <w:r>
        <w:t xml:space="preserve">elokuva bernie perustuu tositarinaan?</w:t>
      </w:r>
    </w:p>
    <w:p>
      <w:r>
        <w:rPr>
          <w:b/>
        </w:rPr>
        <w:t xml:space="preserve">Esimerkki 3.395</w:t>
      </w:r>
    </w:p>
    <w:p>
      <w:r>
        <w:t xml:space="preserve">Murmeli (Marmota monax), joka tunnetaan myös nimellä metsäorava, on Sciuridae-heimoon kuuluva jyrsijä, joka kuuluu marmoteiksi kutsuttujen suurten maaoravien ryhmään. Carl Linnaeus kuvasi sen ensimmäisen kerran tieteellisesti vuonna 1758. Murmelista käytetään myös nimityksiä chuck, wood-shock, groundpig, whistlepig, whistler, thickwood badger, Canada marmot, monax, moonack, weenusk, red monk ja Itä-Kanadan ranskankanadalaisten keskuudessa siffleux. Nimitys "paksumäyrä" annettiin Luoteis-Kanadassa eläimen erottamiseksi preeriamäyräkoirasta. Monax oli intiaanien käyttämä nimitys metsämäyrälle, joka tarkoitti ``kaivaajaa''. Nuoria murmeleita voidaan kutsua chucklingeiksi. Muut murmelit, kuten keltamurmelit ja härmämurmelit, elävät kallioisilla ja vuoristoisilla alueilla, mutta murmeli on alankoeläin. Sitä tavataan suuressa osassa Yhdysvaltojen itäosaa Kanadan halki Alaskaan asti.</w:t>
      </w:r>
    </w:p>
    <w:p>
      <w:r>
        <w:rPr>
          <w:b/>
        </w:rPr>
        <w:t xml:space="preserve">Tulos</w:t>
      </w:r>
    </w:p>
    <w:p>
      <w:r>
        <w:t xml:space="preserve">Ovatko maasika ja metsäkauris sama eläin?</w:t>
      </w:r>
    </w:p>
    <w:p>
      <w:r>
        <w:rPr>
          <w:b/>
        </w:rPr>
        <w:t xml:space="preserve">Tulos</w:t>
      </w:r>
    </w:p>
    <w:p>
      <w:r>
        <w:t xml:space="preserve">Onko murmelin ja metsämurmelin välillä eroa?</w:t>
      </w:r>
    </w:p>
    <w:p>
      <w:r>
        <w:rPr>
          <w:b/>
        </w:rPr>
        <w:t xml:space="preserve">Tulos</w:t>
      </w:r>
    </w:p>
    <w:p>
      <w:r>
        <w:t xml:space="preserve">Onko maaorava sama asia kuin metsäkauris?</w:t>
      </w:r>
    </w:p>
    <w:p>
      <w:r>
        <w:rPr>
          <w:b/>
        </w:rPr>
        <w:t xml:space="preserve">Tulos</w:t>
      </w:r>
    </w:p>
    <w:p>
      <w:r>
        <w:t xml:space="preserve">ovatko metsäorava ja murmelina sama asia?</w:t>
      </w:r>
    </w:p>
    <w:p>
      <w:r>
        <w:rPr>
          <w:b/>
        </w:rPr>
        <w:t xml:space="preserve">Tulos</w:t>
      </w:r>
    </w:p>
    <w:p>
      <w:r>
        <w:t xml:space="preserve">ovatko metsäorava ja murmelina sama asia?</w:t>
      </w:r>
    </w:p>
    <w:p>
      <w:r>
        <w:rPr>
          <w:b/>
        </w:rPr>
        <w:t xml:space="preserve">Tulos</w:t>
      </w:r>
    </w:p>
    <w:p>
      <w:r>
        <w:t xml:space="preserve">ovatko metsäkauris ja maasika sama asia?</w:t>
      </w:r>
    </w:p>
    <w:p>
      <w:r>
        <w:rPr>
          <w:b/>
        </w:rPr>
        <w:t xml:space="preserve">Tulos</w:t>
      </w:r>
    </w:p>
    <w:p>
      <w:r>
        <w:t xml:space="preserve">ovatko murmeli ja metsämörkö sama asia?</w:t>
      </w:r>
    </w:p>
    <w:p>
      <w:r>
        <w:rPr>
          <w:b/>
        </w:rPr>
        <w:t xml:space="preserve">Esimerkki 3.396</w:t>
      </w:r>
    </w:p>
    <w:p>
      <w:r>
        <w:t xml:space="preserve">Öresundin silta (tanskaksi Öresundin silta: Øresundsbroen, lausutaan (ˈøɐsɔnsˌbʁoˀːn̩); ruots: Öresundsbron, lausutaan (œːrɛ2sɵnːdsˌbruːn); hybridinimi: Øresundsbron) on yhdistetty rautatie- ja moottoritiesilta Ruotsin ja Tanskan välisen Öresundin salmen yli. Silta kulkee lähes 8 kilometriä Ruotsin rannikolta salmen keskellä sijaitsevalle Peberholmin keinotekoiselle saarelle. Ylitystä täydentää 4 kilometrin pituinen Drogdenin tunneli Peberholmilta Tanskan Amagerin saarelle.</w:t>
      </w:r>
    </w:p>
    <w:p>
      <w:r>
        <w:rPr>
          <w:b/>
        </w:rPr>
        <w:t xml:space="preserve">Tulos</w:t>
      </w:r>
    </w:p>
    <w:p>
      <w:r>
        <w:t xml:space="preserve">Onko Ruotsin ja Tanskan välillä silta?</w:t>
      </w:r>
    </w:p>
    <w:p>
      <w:r>
        <w:rPr>
          <w:b/>
        </w:rPr>
        <w:t xml:space="preserve">Tulos</w:t>
      </w:r>
    </w:p>
    <w:p>
      <w:r>
        <w:t xml:space="preserve">onko Tanska ja Ruotsi yhdistetty sillalla?</w:t>
      </w:r>
    </w:p>
    <w:p>
      <w:r>
        <w:rPr>
          <w:b/>
        </w:rPr>
        <w:t xml:space="preserve">Esimerkki 3.397</w:t>
      </w:r>
    </w:p>
    <w:p>
      <w:r>
        <w:t xml:space="preserve">Julkinen juominen on Ranskassa laillista. Vaikka alkoholin myynti alaikäisille (alle 18-vuotiaille) on laitonta, alaikäisten ei ole laitonta käyttää alkoholia julkisesti. Paikalliset lait voivat kuitenkin kieltää alkoholin juomisen julkisella paikalla tai alkoholin ostamisen tietyillä alueilla tai tiettyinä aikoina.</w:t>
      </w:r>
    </w:p>
    <w:p>
      <w:r>
        <w:rPr>
          <w:b/>
        </w:rPr>
        <w:t xml:space="preserve">Tulos</w:t>
      </w:r>
    </w:p>
    <w:p>
      <w:r>
        <w:t xml:space="preserve">Onko Ranskassa laillista juoda julkisesti?</w:t>
      </w:r>
    </w:p>
    <w:p>
      <w:r>
        <w:rPr>
          <w:b/>
        </w:rPr>
        <w:t xml:space="preserve">Tulos</w:t>
      </w:r>
    </w:p>
    <w:p>
      <w:r>
        <w:t xml:space="preserve">saako Ranskassa juoda kadulla?</w:t>
      </w:r>
    </w:p>
    <w:p>
      <w:r>
        <w:rPr>
          <w:b/>
        </w:rPr>
        <w:t xml:space="preserve">Tulos</w:t>
      </w:r>
    </w:p>
    <w:p>
      <w:r>
        <w:t xml:space="preserve">saako Pariisissa juoda kadulla?</w:t>
      </w:r>
    </w:p>
    <w:p>
      <w:r>
        <w:rPr>
          <w:b/>
        </w:rPr>
        <w:t xml:space="preserve">Tulos</w:t>
      </w:r>
    </w:p>
    <w:p>
      <w:r>
        <w:t xml:space="preserve">saako Pariisissa juoda kadulla laillisesti?</w:t>
      </w:r>
    </w:p>
    <w:p>
      <w:r>
        <w:rPr>
          <w:b/>
        </w:rPr>
        <w:t xml:space="preserve">Esimerkki 3.398</w:t>
      </w:r>
    </w:p>
    <w:p>
      <w:r>
        <w:t xml:space="preserve">Seth Adham Curry (s. 23. elokuuta 1990) on yhdysvaltalainen koripalloilija, joka pelaa koripalloliitto NBA:n Portland Trail Blazersissa. Hän pelasi yliopistokoripalloa vuoden ajan Liberty Flamesin joukkueessa ennen siirtymistään Duke Blue Devilsin joukkueeseen. Hän on entisen NBA-pelaaja Dell Curryn poika ja NBA-pelaaja Stephen Curryn pikkuveli.</w:t>
      </w:r>
    </w:p>
    <w:p>
      <w:r>
        <w:rPr>
          <w:b/>
        </w:rPr>
        <w:t xml:space="preserve">Tulos</w:t>
      </w:r>
    </w:p>
    <w:p>
      <w:r>
        <w:t xml:space="preserve">Onko Curryllä veli NBA:ssa?</w:t>
      </w:r>
    </w:p>
    <w:p>
      <w:r>
        <w:rPr>
          <w:b/>
        </w:rPr>
        <w:t xml:space="preserve">Tulos</w:t>
      </w:r>
    </w:p>
    <w:p>
      <w:r>
        <w:t xml:space="preserve">onko steph curryllä veli, joka pelaa koripalloa?</w:t>
      </w:r>
    </w:p>
    <w:p>
      <w:r>
        <w:rPr>
          <w:b/>
        </w:rPr>
        <w:t xml:space="preserve">Tulos</w:t>
      </w:r>
    </w:p>
    <w:p>
      <w:r>
        <w:t xml:space="preserve">onko steph currylla veli nba:ssa?</w:t>
      </w:r>
    </w:p>
    <w:p>
      <w:r>
        <w:rPr>
          <w:b/>
        </w:rPr>
        <w:t xml:space="preserve">Esimerkki 3.399</w:t>
      </w:r>
    </w:p>
    <w:p>
      <w:r>
        <w:t xml:space="preserve">Presidentin virkaan on kelpoinen ainoastaan luonnollinen syntyperäinen kansalainen tai tämän perustuslain hyväksymisen ajankohtana Yhdysvaltojen kansalainen; tähän virkaan ei myöskään ole kelpoinen henkilö, joka ei ole täyttänyt kolmeakymmentäviittä vuotta ja joka ei ole asunut Yhdysvalloissa neljätoista vuotta.</w:t>
      </w:r>
    </w:p>
    <w:p>
      <w:r>
        <w:rPr>
          <w:b/>
        </w:rPr>
        <w:t xml:space="preserve">Tulos</w:t>
      </w:r>
    </w:p>
    <w:p>
      <w:r>
        <w:t xml:space="preserve">Onko presidentiksi pääsemisellä ikäraja?</w:t>
      </w:r>
    </w:p>
    <w:p>
      <w:r>
        <w:rPr>
          <w:b/>
        </w:rPr>
        <w:t xml:space="preserve">Tulos</w:t>
      </w:r>
    </w:p>
    <w:p>
      <w:r>
        <w:t xml:space="preserve">Onko presidenttinä toimimisella ikäraja?</w:t>
      </w:r>
    </w:p>
    <w:p>
      <w:r>
        <w:rPr>
          <w:b/>
        </w:rPr>
        <w:t xml:space="preserve">Esimerkki 3.400</w:t>
      </w:r>
    </w:p>
    <w:p>
      <w:r>
        <w:t xml:space="preserve">Panama pääsi ensimmäistä kertaa FIFA:n maailmanmestaruuskisoihin Venäjällä 2018 järjestettävään turnaukseen ja teki MM-kisojen ensimmäisen maalinsa Englantia vastaan, vaikka hävisi ottelun 6-1.</w:t>
      </w:r>
    </w:p>
    <w:p>
      <w:r>
        <w:rPr>
          <w:b/>
        </w:rPr>
        <w:t xml:space="preserve">Tulos</w:t>
      </w:r>
    </w:p>
    <w:p>
      <w:r>
        <w:t xml:space="preserve">Onko Panama koskaan päässyt MM-kisoihin?</w:t>
      </w:r>
    </w:p>
    <w:p>
      <w:r>
        <w:rPr>
          <w:b/>
        </w:rPr>
        <w:t xml:space="preserve">Tulos</w:t>
      </w:r>
    </w:p>
    <w:p>
      <w:r>
        <w:t xml:space="preserve">Onko Panama koskaan ollut MM-kisoissa?</w:t>
      </w:r>
    </w:p>
    <w:p>
      <w:r>
        <w:rPr>
          <w:b/>
        </w:rPr>
        <w:t xml:space="preserve">Tulos</w:t>
      </w:r>
    </w:p>
    <w:p>
      <w:r>
        <w:t xml:space="preserve">Onko Panama koskaan tehnyt maalia MM-kisoissa?</w:t>
      </w:r>
    </w:p>
    <w:p>
      <w:r>
        <w:rPr>
          <w:b/>
        </w:rPr>
        <w:t xml:space="preserve">Esimerkki 3.401</w:t>
      </w:r>
    </w:p>
    <w:p>
      <w:r>
        <w:t xml:space="preserve">Mauricen kuoltua 53-vuotiaana tammikuussa 2003 Barry ja Robin lopettivat yhtyeen nimen 45 vuoden toiminnan jälkeen. Vuonna 2009 Robin ilmoitti, että hän ja Barry olivat sopineet Bee Geesin uudelleenmuodostamisesta ja esiintymisestä. Robin kuoli toukokuussa 2012 62-vuotiaana pitkäaikaisen syövän ja muiden terveysongelmien kanssa käydyn kamppailun jälkeen, jolloin Barry jäi yhtyeen viimeisen kokoonpanon ainoaksi elossa olevaksi jäseneksi.</w:t>
      </w:r>
    </w:p>
    <w:p>
      <w:r>
        <w:rPr>
          <w:b/>
        </w:rPr>
        <w:t xml:space="preserve">Tulos</w:t>
      </w:r>
    </w:p>
    <w:p>
      <w:r>
        <w:t xml:space="preserve">Onko Bee Geesin jäseniä vielä elossa?</w:t>
      </w:r>
    </w:p>
    <w:p>
      <w:r>
        <w:rPr>
          <w:b/>
        </w:rPr>
        <w:t xml:space="preserve">Tulos</w:t>
      </w:r>
    </w:p>
    <w:p>
      <w:r>
        <w:t xml:space="preserve">Onko kukaan Bee Geesistä vielä elossa?</w:t>
      </w:r>
    </w:p>
    <w:p>
      <w:r>
        <w:rPr>
          <w:b/>
        </w:rPr>
        <w:t xml:space="preserve">Esimerkki 3.402</w:t>
      </w:r>
    </w:p>
    <w:p>
      <w:r>
        <w:t xml:space="preserve">Juoni käynnistettiin uudelleen, ja pääkertomusta johti aikuinen Henry Mills, ja se sijoittui useita vuosia viime kauden tapahtumien jälkeen. Helmikuussa 2018 ilmoitettiin, että seitsemäs kausi toimisi sarjan viimeisenä kautena; kausi ja sarja päättyivät 18. toukokuuta 2018.</w:t>
      </w:r>
    </w:p>
    <w:p>
      <w:r>
        <w:rPr>
          <w:b/>
        </w:rPr>
        <w:t xml:space="preserve">Tulos</w:t>
      </w:r>
    </w:p>
    <w:p>
      <w:r>
        <w:t xml:space="preserve">onko Once Upon A Time -sarjan 7. kausi viimeinen?</w:t>
      </w:r>
    </w:p>
    <w:p>
      <w:r>
        <w:rPr>
          <w:b/>
        </w:rPr>
        <w:t xml:space="preserve">Tulos</w:t>
      </w:r>
    </w:p>
    <w:p>
      <w:r>
        <w:t xml:space="preserve">Onko Once Upon A Time -sarjasta olemassa 9. tuotantokausi?</w:t>
      </w:r>
    </w:p>
    <w:p>
      <w:r>
        <w:rPr>
          <w:b/>
        </w:rPr>
        <w:t xml:space="preserve">Tulos</w:t>
      </w:r>
    </w:p>
    <w:p>
      <w:r>
        <w:t xml:space="preserve">onko Once Upon a Time -sarjan seitsemäs kausi viimeinen kausi?</w:t>
      </w:r>
    </w:p>
    <w:p>
      <w:r>
        <w:rPr>
          <w:b/>
        </w:rPr>
        <w:t xml:space="preserve">Tulos</w:t>
      </w:r>
    </w:p>
    <w:p>
      <w:r>
        <w:t xml:space="preserve">tuleeko Once Upon A Time -sarjasta enää uusia jaksoja?</w:t>
      </w:r>
    </w:p>
    <w:p>
      <w:r>
        <w:rPr>
          <w:b/>
        </w:rPr>
        <w:t xml:space="preserve">Tulos</w:t>
      </w:r>
    </w:p>
    <w:p>
      <w:r>
        <w:t xml:space="preserve">tuleeko Once Upon A Time -sarjasta uusia jaksoja?</w:t>
      </w:r>
    </w:p>
    <w:p>
      <w:r>
        <w:rPr>
          <w:b/>
        </w:rPr>
        <w:t xml:space="preserve">Tulos</w:t>
      </w:r>
    </w:p>
    <w:p>
      <w:r>
        <w:t xml:space="preserve">onko kausi 7 viimeinen kausi Once Upon A Time -sarjalle?</w:t>
      </w:r>
    </w:p>
    <w:p>
      <w:r>
        <w:rPr>
          <w:b/>
        </w:rPr>
        <w:t xml:space="preserve">Tulos</w:t>
      </w:r>
    </w:p>
    <w:p>
      <w:r>
        <w:t xml:space="preserve">onko 7. kausi Once Upon A Time -sarjan loppu?</w:t>
      </w:r>
    </w:p>
    <w:p>
      <w:r>
        <w:rPr>
          <w:b/>
        </w:rPr>
        <w:t xml:space="preserve">Tulos</w:t>
      </w:r>
    </w:p>
    <w:p>
      <w:r>
        <w:t xml:space="preserve">onko kausi 7 viimeinen kausi Olipa kerran olipa kerran?</w:t>
      </w:r>
    </w:p>
    <w:p>
      <w:r>
        <w:rPr>
          <w:b/>
        </w:rPr>
        <w:t xml:space="preserve">Tulos</w:t>
      </w:r>
    </w:p>
    <w:p>
      <w:r>
        <w:t xml:space="preserve">Onko Once Upon A Time -sarjasta tulossa uusi kausi?</w:t>
      </w:r>
    </w:p>
    <w:p>
      <w:r>
        <w:rPr>
          <w:b/>
        </w:rPr>
        <w:t xml:space="preserve">Tulos</w:t>
      </w:r>
    </w:p>
    <w:p>
      <w:r>
        <w:t xml:space="preserve">oliko kausi 7 viimeinen kausi Once Upon A Time -sarjassa?</w:t>
      </w:r>
    </w:p>
    <w:p>
      <w:r>
        <w:rPr>
          <w:b/>
        </w:rPr>
        <w:t xml:space="preserve">Tulos</w:t>
      </w:r>
    </w:p>
    <w:p>
      <w:r>
        <w:t xml:space="preserve">onko tämä kerran oli kerran -ohjelman viimeinen vuosi?</w:t>
      </w:r>
    </w:p>
    <w:p>
      <w:r>
        <w:rPr>
          <w:b/>
        </w:rPr>
        <w:t xml:space="preserve">Esimerkki 3.403</w:t>
      </w:r>
    </w:p>
    <w:p>
      <w:r>
        <w:t xml:space="preserve">Lisäksi käyttöomaisuus voidaan määritellä myös omaisuuseräksi, jota ei myydä suoraan yrityksen kuluttajille/loppukäyttäjille. Esimerkiksi leipomoyrityksen vaihto-omaisuutta ovat sen varastot (tässä tapauksessa jauhot, hiiva jne.), yritykselle luotolla maksettavan myynnin arvo (eli velat tai myyntisaamiset), pankissa olevat käteisvarat jne. Pitkäaikaisia varoja ovat leivän leivontaan käytetty uuni, toimitusten kuljettamiseen käytetyt moottoriajoneuvot, käteismaksujen käsittelyyn käytetyt kassakoneet jne. Vaikka näillä pitkäaikaisilla omaisuuserillä on arvoa, niitä ei myydä suoraan kuluttajille eikä niitä voida helposti muuttaa rahaksi.</w:t>
      </w:r>
    </w:p>
    <w:p>
      <w:r>
        <w:rPr>
          <w:b/>
        </w:rPr>
        <w:t xml:space="preserve">Tulos</w:t>
      </w:r>
    </w:p>
    <w:p>
      <w:r>
        <w:t xml:space="preserve">Onko käyttöomaisuus lyhytvaikutteinen omaisuuserä?</w:t>
      </w:r>
    </w:p>
    <w:p>
      <w:r>
        <w:rPr>
          <w:b/>
        </w:rPr>
        <w:t xml:space="preserve">Tulos</w:t>
      </w:r>
    </w:p>
    <w:p>
      <w:r>
        <w:t xml:space="preserve">Onko käyttöomaisuus ja vaihto-omaisuus sama asia?</w:t>
      </w:r>
    </w:p>
    <w:p>
      <w:r>
        <w:rPr>
          <w:b/>
        </w:rPr>
        <w:t xml:space="preserve">Tulos</w:t>
      </w:r>
    </w:p>
    <w:p>
      <w:r>
        <w:t xml:space="preserve">ovatko käyttöomaisuus ja vaihto-omaisuus sama asia?</w:t>
      </w:r>
    </w:p>
    <w:p>
      <w:r>
        <w:rPr>
          <w:b/>
        </w:rPr>
        <w:t xml:space="preserve">Esimerkki 3.404</w:t>
      </w:r>
    </w:p>
    <w:p>
      <w:r>
        <w:t xml:space="preserve">Fantasiadraamasarjan Game of Thrones seitsemäs ja toiseksi viimeinen kausi sai ensi-iltansa HBO:lla 16. heinäkuuta 2017 ja päättyi 27. elokuuta 2017. Toisin kuin aiemmat kaudet, jotka koostuivat kukin kymmenestä jaksosta, seitsemäs kausi koostui vain seitsemästä jaksosta. Edellisen kauden tavoin se koostui suurelta osin omaperäisestä sisällöstä, jota ei löydy George R. R. Martinin A Song of Ice and Fire -sarjasta, mutta sisälsi myös materiaalia, jonka Martin paljasti showrunnereille sarjan tulevista romaaneista. Sarjan sovittivat televisiolle David Benioff ja D.B. Weiss.</w:t>
      </w:r>
    </w:p>
    <w:p>
      <w:r>
        <w:rPr>
          <w:b/>
        </w:rPr>
        <w:t xml:space="preserve">Tulos</w:t>
      </w:r>
    </w:p>
    <w:p>
      <w:r>
        <w:t xml:space="preserve">Onko Game of Thronesista tulossa 7. kausi?</w:t>
      </w:r>
    </w:p>
    <w:p>
      <w:r>
        <w:rPr>
          <w:b/>
        </w:rPr>
        <w:t xml:space="preserve">Tulos</w:t>
      </w:r>
    </w:p>
    <w:p>
      <w:r>
        <w:t xml:space="preserve">onko 7. kausi Game of Thronesin viimeinen kausi?</w:t>
      </w:r>
    </w:p>
    <w:p>
      <w:r>
        <w:rPr>
          <w:b/>
        </w:rPr>
        <w:t xml:space="preserve">Tulos</w:t>
      </w:r>
    </w:p>
    <w:p>
      <w:r>
        <w:t xml:space="preserve">onko 7. kausi Game of Thronesin viimeinen?</w:t>
      </w:r>
    </w:p>
    <w:p>
      <w:r>
        <w:rPr>
          <w:b/>
        </w:rPr>
        <w:t xml:space="preserve">Tulos</w:t>
      </w:r>
    </w:p>
    <w:p>
      <w:r>
        <w:t xml:space="preserve">loppuiko Game of Thrones 7. kauteen?</w:t>
      </w:r>
    </w:p>
    <w:p>
      <w:r>
        <w:rPr>
          <w:b/>
        </w:rPr>
        <w:t xml:space="preserve">Tulos</w:t>
      </w:r>
    </w:p>
    <w:p>
      <w:r>
        <w:t xml:space="preserve">onko Game of Thronesista vain 7 jaksoa?</w:t>
      </w:r>
    </w:p>
    <w:p>
      <w:r>
        <w:rPr>
          <w:b/>
        </w:rPr>
        <w:t xml:space="preserve">Esimerkki 3.405</w:t>
      </w:r>
    </w:p>
    <w:p>
      <w:r>
        <w:t xml:space="preserve">12. joulukuuta 2016 Netflix ilmoitti peruuttaneensa Marco Polon kahden kauden jälkeen. Lähteet kertoivat The Hollywood Reporterille, että sarjan kaksi kautta tuottivat Netflixille 200 miljoonan dollarin tappion, ja päätöksen sarjan lopettamisesta tekivät yhdessä Netflix ja The Weinstein Company.</w:t>
      </w:r>
    </w:p>
    <w:p>
      <w:r>
        <w:rPr>
          <w:b/>
        </w:rPr>
        <w:t xml:space="preserve">Tulos</w:t>
      </w:r>
    </w:p>
    <w:p>
      <w:r>
        <w:t xml:space="preserve">tuleeko 3. kauden Marco Polo?</w:t>
      </w:r>
    </w:p>
    <w:p>
      <w:r>
        <w:rPr>
          <w:b/>
        </w:rPr>
        <w:t xml:space="preserve">Tulos</w:t>
      </w:r>
    </w:p>
    <w:p>
      <w:r>
        <w:t xml:space="preserve">onko marco polo netflixin 3. kausi?</w:t>
      </w:r>
    </w:p>
    <w:p>
      <w:r>
        <w:rPr>
          <w:b/>
        </w:rPr>
        <w:t xml:space="preserve">Tulos</w:t>
      </w:r>
    </w:p>
    <w:p>
      <w:r>
        <w:t xml:space="preserve">tuleeko 3. kausi marco polo?</w:t>
      </w:r>
    </w:p>
    <w:p>
      <w:r>
        <w:rPr>
          <w:b/>
        </w:rPr>
        <w:t xml:space="preserve">Esimerkki 3.406</w:t>
      </w:r>
    </w:p>
    <w:p>
      <w:r>
        <w:t xml:space="preserve">Heteropaternaalinen superfecundaatio on yleistä eläimillä, kuten kissoilla ja koirilla. Kulkukoirat voivat tuottaa pentueita, joissa jokaisella pennulla on eri isä. Ihmisillä tapaukset ovat harvinaisia, mutta niitä on dokumentoitu. Eräässä ihmisillä tehdyssä tutkimuksessa esiintymistiheys oli 2,4 prosenttia kaksosilla, joiden vanhemmat olivat olleet osallisina isyysoikeudenkäynneissä.</w:t>
      </w:r>
    </w:p>
    <w:p>
      <w:r>
        <w:rPr>
          <w:b/>
        </w:rPr>
        <w:t xml:space="preserve">Tulos</w:t>
      </w:r>
    </w:p>
    <w:p>
      <w:r>
        <w:t xml:space="preserve">voiko saada kaksoset, joilla on kaksi eri isää?</w:t>
      </w:r>
    </w:p>
    <w:p>
      <w:r>
        <w:rPr>
          <w:b/>
        </w:rPr>
        <w:t xml:space="preserve">Tulos</w:t>
      </w:r>
    </w:p>
    <w:p>
      <w:r>
        <w:t xml:space="preserve">Onko mahdollista, että nainen saa kaksoset, joilla on kaksi eri isää?</w:t>
      </w:r>
    </w:p>
    <w:p>
      <w:r>
        <w:rPr>
          <w:b/>
        </w:rPr>
        <w:t xml:space="preserve">Esimerkki 3.407</w:t>
      </w:r>
    </w:p>
    <w:p>
      <w:r>
        <w:t xml:space="preserve">Hemisferektomia on hyvin harvinainen neurokirurginen toimenpide, jossa aivopuolisko (aivojen puolikas) poistetaan, irrotetaan tai vammautetaan. Tätä toimenpidettä käytetään useiden sellaisten kohtaushäiriöiden hoitoon, joissa epilepsian lähde on paikallistettu laajalle alueelle yhdestä aivopuoliskosta, erityisesti Rasmussenin enkefaliitin hoitoon. Noin joka kolmannella epilepsiapotilaalla on epilepsialääkehoidosta huolimatta jatkuvia kohtauksia. Hemisfereektomia on varattu tämän kolmanneksen äärimmäisiin tapauksiin, joissa kohtaukset eivät reagoi lääkkeisiin tai muihin vähemmän invasiivisiin leikkauksiin ja haittaavat merkittävästi toimintakykyä tai aiheuttavat potilaalle lisäkomplikaatioiden riskin. Toimenpide parantaa kohtaukset onnistuneesti noin 85-90 prosentilla potilaista. Lisäksi sen tiedetään usein myös parantavan huomattavasti yksilön kognitiivista toimintaa ja kehitystä. Sensorimotorista aivokuorta säästävä subtotaalinen hemisferektomia voidaan suorittaa, ja 70-80 prosentilla potilaista kohtausten odotetaan pysyvän hallinnassa. Vaikka epileptogeenisuus olisi laajalle levinnyt yksipuolisesti tai anatomis-toiminnallisia kuvantamispoikkeavuuksia olisi havaittavissa, täydellistä hemisferektomiaa voidaan usein välttää, etenkin jos hemipareesi on vähäinen.</w:t>
      </w:r>
    </w:p>
    <w:p>
      <w:r>
        <w:rPr>
          <w:b/>
        </w:rPr>
        <w:t xml:space="preserve">Tulos</w:t>
      </w:r>
    </w:p>
    <w:p>
      <w:r>
        <w:t xml:space="preserve">voiko ihminen toimia, jos hänellä on vain puolikas aivot?</w:t>
      </w:r>
    </w:p>
    <w:p>
      <w:r>
        <w:rPr>
          <w:b/>
        </w:rPr>
        <w:t xml:space="preserve">Tulos</w:t>
      </w:r>
    </w:p>
    <w:p>
      <w:r>
        <w:t xml:space="preserve">voiko puolet aivoista poistaa ja elää?</w:t>
      </w:r>
    </w:p>
    <w:p>
      <w:r>
        <w:rPr>
          <w:b/>
        </w:rPr>
        <w:t xml:space="preserve">Esimerkki 3.408</w:t>
      </w:r>
    </w:p>
    <w:p>
      <w:r>
        <w:t xml:space="preserve">Yhdysvalloissa puhutaan tai on historiallisesti puhuttu monia kieliä. Nykyään Yhdysvaltojen väestö käyttää yli 350:tä kieltä. Yleisimmin käytetty kieli on englanti (erityisesti amerikanenglanti), joka on Yhdysvaltojen tosiasiallinen kansalliskieli. Vuoden 1965 maahanmuuttolain jälkeen espanja on maan toiseksi yleisin kieli. Yhdysvalloissa ei ole virallista kieltä, mutta 32 osavaltion hallitus 50:stä on julistanut englannin yhdeksi tai ainoaksi viralliseksi kieleksi. Louisianan hallitus tarjoaa palveluja ja useimmat asiakirjat sekä englanniksi että ranskaksi, samoin New Mexicon hallitus englanniksi ja espanjaksi. Yhdysvaltain alueeseen kuuluvan Puerto Ricon hallitus toimii lähes kokonaan espanjaksi, vaikka sen viralliset kielet ovat espanja ja englanti. Pohjois-Amerikassa tai Tyynenmeren alueella sijaitsevissa Yhdysvaltojen osavaltioissa tai osavaltioissa on monia alkuperäiskieliä. Havaijin kieli on englannin ohella Havaijin osavaltion virallinen kieli, vaikka sen äidinkielisiä puhujia on vähän. Alaskassa on virallisena kielenä englanti ja kaksikymmentä alkuperäiskieliä.</w:t>
      </w:r>
    </w:p>
    <w:p>
      <w:r>
        <w:rPr>
          <w:b/>
        </w:rPr>
        <w:t xml:space="preserve">Tulos</w:t>
      </w:r>
    </w:p>
    <w:p>
      <w:r>
        <w:t xml:space="preserve">onko yhdysvalloilla virallinen kieli?</w:t>
      </w:r>
    </w:p>
    <w:p>
      <w:r>
        <w:rPr>
          <w:b/>
        </w:rPr>
        <w:t xml:space="preserve">Tulos</w:t>
      </w:r>
    </w:p>
    <w:p>
      <w:r>
        <w:t xml:space="preserve">onko englanti Amerikan yhdysvaltojen virallinen kieli?</w:t>
      </w:r>
    </w:p>
    <w:p>
      <w:r>
        <w:rPr>
          <w:b/>
        </w:rPr>
        <w:t xml:space="preserve">Tulos</w:t>
      </w:r>
    </w:p>
    <w:p>
      <w:r>
        <w:t xml:space="preserve">onko yhdysvalloilla virallinen kieli?</w:t>
      </w:r>
    </w:p>
    <w:p>
      <w:r>
        <w:rPr>
          <w:b/>
        </w:rPr>
        <w:t xml:space="preserve">Tulos</w:t>
      </w:r>
    </w:p>
    <w:p>
      <w:r>
        <w:t xml:space="preserve">Onko englanti Yhdysvaltojen virallinen kieli?</w:t>
      </w:r>
    </w:p>
    <w:p>
      <w:r>
        <w:rPr>
          <w:b/>
        </w:rPr>
        <w:t xml:space="preserve">Esimerkki 3.409</w:t>
      </w:r>
    </w:p>
    <w:p>
      <w:r>
        <w:t xml:space="preserve">Palatessaan rikospaikalle hän nappaa Rileyn ensimmäisen lunnasvaatimuslappusen ja joutuu Mitchin kynsiin. Tiffany ryntää ulos ja puree häntä ja saa vastapalvelukseksi ilkeän potkun; hän ei kuole, mutta hänen jalkansa on kipeä ja mustelmilla. Benji juoksee kotiin, jossa hän huomaa, että Linda on edeltänyt häntä ja yrittää katkaista hänen yrityksensä. Linda nappaa Benjiltä viestin ja laittaa sen käsilaukkuunsa. Benji murisee ja haukkuu, ja Mary haukkuu häntä ja kantaa hänet pois, mutta Benji puree Lindaa ja syöksyy Lindaa kohti, jolloin lappu putoaa ulos. Mary lukee sen ja vihdoin havahtuu siihen, mistä Benji on puhunut, ja kiidättää sen tohtori Chapmanille, joka vaatii saada tietää, missä hänen lapsensa ovat, ja Mary murtuu itkuun. Benji johdattaa poliisin, FBI:n, tohtori Chapmanin ja Maryn takaisin piilopaikkaan. Samaan aikaan kidnappaajat ovat huolissaan siitä, ettei Linda ole palannut, ja Henry ja Riley väittävät, että heidän pitäisi lähteä. Kun he kuitenkin kävelevät ulos, poliisi uhkaa heitä aseella, ja lapset pääsevät takaisin isänsä ja Maryn luo. Heidän isänsä on niin ylpeä koirista, että hän sanoo, että ne voivat jäädä heidän luokseen pysyvästi, heidän ja lasten iloksi.</w:t>
      </w:r>
    </w:p>
    <w:p>
      <w:r>
        <w:rPr>
          <w:b/>
        </w:rPr>
        <w:t xml:space="preserve">Tulos</w:t>
      </w:r>
    </w:p>
    <w:p>
      <w:r>
        <w:t xml:space="preserve">kuoleeko koira elokuvassa benji?</w:t>
      </w:r>
    </w:p>
    <w:p>
      <w:r>
        <w:rPr>
          <w:b/>
        </w:rPr>
        <w:t xml:space="preserve">Tulos</w:t>
      </w:r>
    </w:p>
    <w:p>
      <w:r>
        <w:t xml:space="preserve">kuoleeko koira Benjin lopussa?</w:t>
      </w:r>
    </w:p>
    <w:p>
      <w:r>
        <w:rPr>
          <w:b/>
        </w:rPr>
        <w:t xml:space="preserve">Esimerkki 3.410</w:t>
      </w:r>
    </w:p>
    <w:p>
      <w:r>
        <w:t xml:space="preserve">The Messengers on yhdysvaltalainen televisiosarja, joka esitettiin CW-kanavalla kaudella 2014-15. Sarja otettiin virallisesti tuotantoon 8. toukokuuta 2014, ja se sai ensi-iltansa 17. huhtikuuta 2015. CW perui sarjan 7. toukokuuta 2015, mutta esitti kaikki jaksonsa, ja se päättyi 24. heinäkuuta 2015.</w:t>
      </w:r>
    </w:p>
    <w:p>
      <w:r>
        <w:rPr>
          <w:b/>
        </w:rPr>
        <w:t xml:space="preserve">Tulos</w:t>
      </w:r>
    </w:p>
    <w:p>
      <w:r>
        <w:t xml:space="preserve">tuleeko Messengersin 2. kausi?</w:t>
      </w:r>
    </w:p>
    <w:p>
      <w:r>
        <w:rPr>
          <w:b/>
        </w:rPr>
        <w:t xml:space="preserve">Tulos</w:t>
      </w:r>
    </w:p>
    <w:p>
      <w:r>
        <w:t xml:space="preserve">Onko Messengersille tulossa toinen kausi?</w:t>
      </w:r>
    </w:p>
    <w:p>
      <w:r>
        <w:rPr>
          <w:b/>
        </w:rPr>
        <w:t xml:space="preserve">Tulos</w:t>
      </w:r>
    </w:p>
    <w:p>
      <w:r>
        <w:t xml:space="preserve">Onko Messengersistä tulossa toinen kausi?</w:t>
      </w:r>
    </w:p>
    <w:p>
      <w:r>
        <w:rPr>
          <w:b/>
        </w:rPr>
        <w:t xml:space="preserve">Esimerkki 3.411</w:t>
      </w:r>
    </w:p>
    <w:p>
      <w:r>
        <w:t xml:space="preserve">Yhdysvaltain varapresidentti on viran puolesta senaatin puheenjohtaja, kuten Yhdysvaltain perustuslain I artiklan 3 pykälän 4 momentissa säädetään, mutta hän voi äänestää vain äänten mennessä tasan. Yhdysvaltain senaatin mukaan 28. helmikuuta 2018 mennessä 36 varapresidenttiä oli äänestänyt äänten mennessä tasan 264 kertaa.</w:t>
      </w:r>
    </w:p>
    <w:p>
      <w:r>
        <w:rPr>
          <w:b/>
        </w:rPr>
        <w:t xml:space="preserve">Tulos</w:t>
      </w:r>
    </w:p>
    <w:p>
      <w:r>
        <w:t xml:space="preserve">Onko varapresidentti koskaan ratkaissut tasapelin senaatissa?</w:t>
      </w:r>
    </w:p>
    <w:p>
      <w:r>
        <w:rPr>
          <w:b/>
        </w:rPr>
        <w:t xml:space="preserve">Tulos</w:t>
      </w:r>
    </w:p>
    <w:p>
      <w:r>
        <w:t xml:space="preserve">Ratkaiseeko varapresidentti äänten mennessä tasan senaatissa?</w:t>
      </w:r>
    </w:p>
    <w:p>
      <w:r>
        <w:rPr>
          <w:b/>
        </w:rPr>
        <w:t xml:space="preserve">Esimerkki 3.412</w:t>
      </w:r>
    </w:p>
    <w:p>
      <w:r>
        <w:t xml:space="preserve">Major League Baseballissa liigojen välisellä pelillä tarkoitetaan American League (AL) -joukkueen ja National League (NL) -joukkueen välillä pelattavia runkosarjan baseball-otteluita. Liigojen välinen pelaaminen otettiin ensimmäisen kerran käyttöön Major League Baseballin kaudella 1997. Sitä ennen AL-joukkueiden ja NL-joukkueiden välisiä otteluita pelattiin vain kevään harjoitusotteluissa, All-Star-pelissä, muissa näytösotteluissa (kuten Hall of Fame Game Cooperstownissa, New Yorkissa) ja World Seriesissä. Toisin kuin nykyaikaisessa liigojen välisessä pelissä, World Seriesiä lukuun ottamatta mitään näistä otteluista ei laskettu joukkueen tai liigan virallisiin ennätyksiin.</w:t>
      </w:r>
    </w:p>
    <w:p>
      <w:r>
        <w:rPr>
          <w:b/>
        </w:rPr>
        <w:t xml:space="preserve">Tulos</w:t>
      </w:r>
    </w:p>
    <w:p>
      <w:r>
        <w:t xml:space="preserve">pelaavatko amerikkalaisen liigan joukkueet kansallista liigaa vastaan?</w:t>
      </w:r>
    </w:p>
    <w:p>
      <w:r>
        <w:rPr>
          <w:b/>
        </w:rPr>
        <w:t xml:space="preserve">Tulos</w:t>
      </w:r>
    </w:p>
    <w:p>
      <w:r>
        <w:t xml:space="preserve">pelaavatko nl- ja al-joukkueet toisiaan vastaan?</w:t>
      </w:r>
    </w:p>
    <w:p>
      <w:r>
        <w:rPr>
          <w:b/>
        </w:rPr>
        <w:t xml:space="preserve">Tulos</w:t>
      </w:r>
    </w:p>
    <w:p>
      <w:r>
        <w:t xml:space="preserve">pelaavatko amerikkalainen liiga ja kansallinen liiga toisiaan vastaan?</w:t>
      </w:r>
    </w:p>
    <w:p>
      <w:r>
        <w:rPr>
          <w:b/>
        </w:rPr>
        <w:t xml:space="preserve">Tulos</w:t>
      </w:r>
    </w:p>
    <w:p>
      <w:r>
        <w:t xml:space="preserve">pelaavatko al ja nl toisiaan vastaan?</w:t>
      </w:r>
    </w:p>
    <w:p>
      <w:r>
        <w:rPr>
          <w:b/>
        </w:rPr>
        <w:t xml:space="preserve">Tulos</w:t>
      </w:r>
    </w:p>
    <w:p>
      <w:r>
        <w:t xml:space="preserve">pelaako kansallinen liiga amerikkalaista liigaa vastaan World Seriesissä?</w:t>
      </w:r>
    </w:p>
    <w:p>
      <w:r>
        <w:rPr>
          <w:b/>
        </w:rPr>
        <w:t xml:space="preserve">Tulos</w:t>
      </w:r>
    </w:p>
    <w:p>
      <w:r>
        <w:t xml:space="preserve">pelaavatko amerikkalaisen liigan ja kansallisen liigan joukkueet toisiaan vastaan?</w:t>
      </w:r>
    </w:p>
    <w:p>
      <w:r>
        <w:rPr>
          <w:b/>
        </w:rPr>
        <w:t xml:space="preserve">Esimerkki 3.413</w:t>
      </w:r>
    </w:p>
    <w:p>
      <w:r>
        <w:t xml:space="preserve">Tarina kertoo kahdesta serkusta, Dicky ja Emmeline Lestrange, jotka joutuvat haaksirikon jälkeen kaleerikokin kanssa eräälle eteläisen Tyynenmeren saarelle. Kokki Paddy Button ottaa vastuun lapsista ja opettaa heitä selviytymään varoittaen heitä välttämään arita-marjoja, joita hän kutsuu marjoiksi, joita ei koskaan herätä.</w:t>
      </w:r>
    </w:p>
    <w:p>
      <w:r>
        <w:rPr>
          <w:b/>
        </w:rPr>
        <w:t xml:space="preserve">Tulos</w:t>
      </w:r>
    </w:p>
    <w:p>
      <w:r>
        <w:t xml:space="preserve">sinisessä laguunissa ovatko he veli ja sisko?</w:t>
      </w:r>
    </w:p>
    <w:p>
      <w:r>
        <w:rPr>
          <w:b/>
        </w:rPr>
        <w:t xml:space="preserve">Tulos</w:t>
      </w:r>
    </w:p>
    <w:p>
      <w:r>
        <w:t xml:space="preserve">ovatko sinisen laguunin hahmot veli ja sisko?</w:t>
      </w:r>
    </w:p>
    <w:p>
      <w:r>
        <w:rPr>
          <w:b/>
        </w:rPr>
        <w:t xml:space="preserve">Tulos</w:t>
      </w:r>
    </w:p>
    <w:p>
      <w:r>
        <w:t xml:space="preserve">olivatko sinisen laguunin hahmot veli ja sisko?</w:t>
      </w:r>
    </w:p>
    <w:p>
      <w:r>
        <w:rPr>
          <w:b/>
        </w:rPr>
        <w:t xml:space="preserve">Esimerkki 3.414</w:t>
      </w:r>
    </w:p>
    <w:p>
      <w:r>
        <w:t xml:space="preserve">Heiluri on paino, joka on ripustettu nivelpisteeseen niin, että se voi heilua vapaasti. Kun heiluri siirtyy sivusuunnassa tasapainoasennostaan, siihen kohdistuu painovoimasta johtuva palautusvoima, joka kiihdyttää sen takaisin kohti tasapainoasentoa. Kun heiluri vapautetaan, heilurin massaan vaikuttava palautusvoima saa sen heilumaan tasapainoasennon ympäri edestakaisin. Yhden täydellisen syklin, vasemmanpuoleisen heilahduksen ja oikeanpuoleisen heilahduksen, kestoa kutsutaan jaksoksi. Jakso riippuu heilurin pituudesta ja jossain määrin myös amplitudista eli heilurin heilahduksen leveydestä.</w:t>
      </w:r>
    </w:p>
    <w:p>
      <w:r>
        <w:rPr>
          <w:b/>
        </w:rPr>
        <w:t xml:space="preserve">Tulos</w:t>
      </w:r>
    </w:p>
    <w:p>
      <w:r>
        <w:t xml:space="preserve">heiluvatko kaikki heilurit samalla nopeudella?</w:t>
      </w:r>
    </w:p>
    <w:p>
      <w:r>
        <w:rPr>
          <w:b/>
        </w:rPr>
        <w:t xml:space="preserve">Tulos</w:t>
      </w:r>
    </w:p>
    <w:p>
      <w:r>
        <w:t xml:space="preserve">Riippuuko heilurin jakso alkukulmasta?</w:t>
      </w:r>
    </w:p>
    <w:p>
      <w:r>
        <w:rPr>
          <w:b/>
        </w:rPr>
        <w:t xml:space="preserve">Tulos</w:t>
      </w:r>
    </w:p>
    <w:p>
      <w:r>
        <w:t xml:space="preserve">riippuuko jaksoaika navan massasta ja heilahduksen amplitudista?</w:t>
      </w:r>
    </w:p>
    <w:p>
      <w:r>
        <w:rPr>
          <w:b/>
        </w:rPr>
        <w:t xml:space="preserve">Esimerkki 3.415</w:t>
      </w:r>
    </w:p>
    <w:p>
      <w:r>
        <w:t xml:space="preserve">Päämorsiusneitoa, jos sellainen on nimetty, voidaan kutsua päämorsiusneidoksi tai morsiusneidoksi, jos hän on naimaton, tai morsiusneidoksi, jos hän on naimisissa. Nuorempi morsiusneito on tyttö, joka on selvästi liian nuori naimisiin meneväksi, mutta joka otetaan mukaan kunniamorsiusneitona. Yhdysvalloissa yleensä vain morsiusneito/kaunotar ja bestman ovat virallisia todistajia vihkitodistuksessa.</w:t>
      </w:r>
    </w:p>
    <w:p>
      <w:r>
        <w:rPr>
          <w:b/>
        </w:rPr>
        <w:t xml:space="preserve">Tulos</w:t>
      </w:r>
    </w:p>
    <w:p>
      <w:r>
        <w:t xml:space="preserve">voiko naimisissa olevaa naista kutsua morsiusneidoksi?</w:t>
      </w:r>
    </w:p>
    <w:p>
      <w:r>
        <w:rPr>
          <w:b/>
        </w:rPr>
        <w:t xml:space="preserve">Tulos</w:t>
      </w:r>
    </w:p>
    <w:p>
      <w:r>
        <w:t xml:space="preserve">Pitääkö morsiusneidon olla naimisissa?</w:t>
      </w:r>
    </w:p>
    <w:p>
      <w:r>
        <w:rPr>
          <w:b/>
        </w:rPr>
        <w:t xml:space="preserve">Tulos</w:t>
      </w:r>
    </w:p>
    <w:p>
      <w:r>
        <w:t xml:space="preserve">Onko morsiusneidon ja päämorsiusneitojen välillä eroa?</w:t>
      </w:r>
    </w:p>
    <w:p>
      <w:r>
        <w:rPr>
          <w:b/>
        </w:rPr>
        <w:t xml:space="preserve">Tulos</w:t>
      </w:r>
    </w:p>
    <w:p>
      <w:r>
        <w:t xml:space="preserve">Onko morsiusneito sama kuin morsiusneito?</w:t>
      </w:r>
    </w:p>
    <w:p>
      <w:r>
        <w:rPr>
          <w:b/>
        </w:rPr>
        <w:t xml:space="preserve">Tulos</w:t>
      </w:r>
    </w:p>
    <w:p>
      <w:r>
        <w:t xml:space="preserve">Pitäisikö morsiusneidon olla naimisissa?</w:t>
      </w:r>
    </w:p>
    <w:p>
      <w:r>
        <w:rPr>
          <w:b/>
        </w:rPr>
        <w:t xml:space="preserve">Tulos</w:t>
      </w:r>
    </w:p>
    <w:p>
      <w:r>
        <w:t xml:space="preserve">voiko minulla olla morsiusneito ja päämorsiusneito?</w:t>
      </w:r>
    </w:p>
    <w:p>
      <w:r>
        <w:rPr>
          <w:b/>
        </w:rPr>
        <w:t xml:space="preserve">Tulos</w:t>
      </w:r>
    </w:p>
    <w:p>
      <w:r>
        <w:t xml:space="preserve">voiko sinulla olla morsiusneito ja päämorsiusneito?</w:t>
      </w:r>
    </w:p>
    <w:p>
      <w:r>
        <w:rPr>
          <w:b/>
        </w:rPr>
        <w:t xml:space="preserve">Tulos</w:t>
      </w:r>
    </w:p>
    <w:p>
      <w:r>
        <w:t xml:space="preserve">ovatko morsiusneito ja morsiusneito sama asia?</w:t>
      </w:r>
    </w:p>
    <w:p>
      <w:r>
        <w:rPr>
          <w:b/>
        </w:rPr>
        <w:t xml:space="preserve">Tulos</w:t>
      </w:r>
    </w:p>
    <w:p>
      <w:r>
        <w:t xml:space="preserve">pitääkö olla naimisissa ollakseen morsiusneito?</w:t>
      </w:r>
    </w:p>
    <w:p>
      <w:r>
        <w:rPr>
          <w:b/>
        </w:rPr>
        <w:t xml:space="preserve">Tulos</w:t>
      </w:r>
    </w:p>
    <w:p>
      <w:r>
        <w:t xml:space="preserve">Pitääkö naimisissa olevaa naista kutsua morsiusneidoksi?</w:t>
      </w:r>
    </w:p>
    <w:p>
      <w:r>
        <w:rPr>
          <w:b/>
        </w:rPr>
        <w:t xml:space="preserve">Esimerkki 3.416</w:t>
      </w:r>
    </w:p>
    <w:p>
      <w:r>
        <w:t xml:space="preserve">Phoebe ja Ross saapuvat lentokentälle, kun Rachel nousee jälleen koneeseen. Ross kertoo rakastavansa häntä, mutta Rachel ei pysty käsittelemään hänen tunnustustaan ja nousee silti koneeseen. Ross palaa kotiin masentuneena ja löytää puhelimesta viestin Rachelilta. Hän selittää tekonsa ja päättää poistua koneesta, mutta viesti katkeaa. Ross yrittää paniikissa korjata puhelinvastaajan ja miettii ääneen, nousiko Rachel koneesta. Hänen takanaan Rachel sanoo, että hän lähti. He suutelevat ja palaavat lopullisesti yhteen, ja molemmat ovat yhtä mieltä siitä, että he haluavat olla täällä. Seuraavana aamuna ystävät kokoontuvat Monican ja Chandlerin tyhjään asuntoon. Kun aikaa on vielä jäljellä ennen kuin Monica ja Chandler lähtevät uuteen kotiinsa, kaikki kuusi jättävät asunnon avaimet keittiön tiskipöydälle ja päättävät juoda vielä viimeisen kupin kahvia yhdessä, mihin Chandler sarkastisesti huomauttaa: "Missä?". Viimeisessä kohtauksessa asuntoa kuvataan hitaasti olohuoneesta ulko-ovelle.</w:t>
      </w:r>
    </w:p>
    <w:p>
      <w:r>
        <w:rPr>
          <w:b/>
        </w:rPr>
        <w:t xml:space="preserve">Tulos</w:t>
      </w:r>
    </w:p>
    <w:p>
      <w:r>
        <w:t xml:space="preserve">menikö Rachel Pariisiin ystävien lopussa?</w:t>
      </w:r>
    </w:p>
    <w:p>
      <w:r>
        <w:rPr>
          <w:b/>
        </w:rPr>
        <w:t xml:space="preserve">Tulos</w:t>
      </w:r>
    </w:p>
    <w:p>
      <w:r>
        <w:t xml:space="preserve">pysyvätkö Ross ja Rachel yhdessä lopussa?</w:t>
      </w:r>
    </w:p>
    <w:p>
      <w:r>
        <w:rPr>
          <w:b/>
        </w:rPr>
        <w:t xml:space="preserve">Esimerkki 3.417</w:t>
      </w:r>
    </w:p>
    <w:p>
      <w:r>
        <w:t xml:space="preserve">Tämä on luettelo PlayStation Storesta PlayStation 4:lle saatavilla olevista PlayStation 2 -peleistä. Nämä ovat alkuperäisiä pelejä, jotka on emuloitu teräväpiirtona ja joihin on lisätty PlayStation 4:n ominaisuuksia, kuten palkinnot, Remote Play ja Share Play.</w:t>
      </w:r>
    </w:p>
    <w:p>
      <w:r>
        <w:rPr>
          <w:b/>
        </w:rPr>
        <w:t xml:space="preserve">Tulos</w:t>
      </w:r>
    </w:p>
    <w:p>
      <w:r>
        <w:t xml:space="preserve">voiko ps2-pelejä ostaa ps4-kaupasta?</w:t>
      </w:r>
    </w:p>
    <w:p>
      <w:r>
        <w:rPr>
          <w:b/>
        </w:rPr>
        <w:t xml:space="preserve">Tulos</w:t>
      </w:r>
    </w:p>
    <w:p>
      <w:r>
        <w:t xml:space="preserve">voiko playstation 2 -pelejä pelata playstation 4:llä?</w:t>
      </w:r>
    </w:p>
    <w:p>
      <w:r>
        <w:rPr>
          <w:b/>
        </w:rPr>
        <w:t xml:space="preserve">Tulos</w:t>
      </w:r>
    </w:p>
    <w:p>
      <w:r>
        <w:t xml:space="preserve">voiko playstation 2 -pelejä pelata playstation 4:llä?</w:t>
      </w:r>
    </w:p>
    <w:p>
      <w:r>
        <w:rPr>
          <w:b/>
        </w:rPr>
        <w:t xml:space="preserve">Tulos</w:t>
      </w:r>
    </w:p>
    <w:p>
      <w:r>
        <w:t xml:space="preserve">Voiko Playstation 2 -pelejä pelata Playstation 4:llä?</w:t>
      </w:r>
    </w:p>
    <w:p>
      <w:r>
        <w:rPr>
          <w:b/>
        </w:rPr>
        <w:t xml:space="preserve">Esimerkki 3.418</w:t>
      </w:r>
    </w:p>
    <w:p>
      <w:r>
        <w:t xml:space="preserve">Skorpionikuningas on Chuck Russellin ohjaama yhdysvaltalainen historiallinen fantasiaelokuva vuodelta 2002, jonka pääosissa nähdään The Rock, Kelly Hu, Grant Heslov ja Michael Clarke Duncan. Se on spin-off The Mummy -elokuvasarjasta, joka sijoittuu ennen The Mummy Returns -elokuvaa ja seuraa Mathayuksen tarinaa ja hänen nousuaan Skorpionikuninkaaksi.</w:t>
      </w:r>
    </w:p>
    <w:p>
      <w:r>
        <w:rPr>
          <w:b/>
        </w:rPr>
        <w:t xml:space="preserve">Tulos</w:t>
      </w:r>
    </w:p>
    <w:p>
      <w:r>
        <w:t xml:space="preserve">ovatko skorpionikuningas ja muumio sukua toisilleen?</w:t>
      </w:r>
    </w:p>
    <w:p>
      <w:r>
        <w:rPr>
          <w:b/>
        </w:rPr>
        <w:t xml:space="preserve">Tulos</w:t>
      </w:r>
    </w:p>
    <w:p>
      <w:r>
        <w:t xml:space="preserve">onko muumion paluu sukua skorpionikuninkaalle?</w:t>
      </w:r>
    </w:p>
    <w:p>
      <w:r>
        <w:rPr>
          <w:b/>
        </w:rPr>
        <w:t xml:space="preserve">Esimerkki 3.419</w:t>
      </w:r>
    </w:p>
    <w:p>
      <w:r>
        <w:t xml:space="preserve">Vaikka kuljettaja ei saa nauttia alkoholia ajon aikana, Missourissa ei ole yleistä lakia avoimesta astiasta, joka koskee ajoneuvoja. Missouri on samanlainen vain Arkansasin, Connecticutin, Delawaren, Mississippin, Virginian ja Länsi-Virginian osavaltioiden kanssa. Näin ollen kuka tahansa muu kuin ajoneuvon matkustaja saa pitää avoinna olevaa astiaa hallussaan ja nauttia alkoholia Missourissa ajoneuvon ollessa liikkeessä, vaikka 31 pienemmällä kunnalla, joista suurimmat ovat Independence ja St. Charles, on paikalliset avoimeen astiaan liittyvät lait. St. Louisin ja Kansas Cityn suurkaupungeissa ei ole paikallisia lakeja avoimista astioista, joten osavaltion laki (tai sen puuttuminen) on määräävä. Näin ollen matkustaja voi juoda laillisesti koko 400 kilometrin (250 mailin) matkan Missourin halki valtatie 70:llä Kansas Cityn keskustan ja St. Louisin keskustan välillä ja sulkea astian vain kulkiessaan Independencen, Bates Cityn, Columbian, Foristellin ja St. Charlesin kaupunkien rajojen läpi.</w:t>
      </w:r>
    </w:p>
    <w:p>
      <w:r>
        <w:rPr>
          <w:b/>
        </w:rPr>
        <w:t xml:space="preserve">Tulos</w:t>
      </w:r>
    </w:p>
    <w:p>
      <w:r>
        <w:t xml:space="preserve">saako Missourissa juoda matkustajana?</w:t>
      </w:r>
    </w:p>
    <w:p>
      <w:r>
        <w:rPr>
          <w:b/>
        </w:rPr>
        <w:t xml:space="preserve">Tulos</w:t>
      </w:r>
    </w:p>
    <w:p>
      <w:r>
        <w:t xml:space="preserve">voiko matkustaja juoda alkoholia autossa Missourissa?</w:t>
      </w:r>
    </w:p>
    <w:p>
      <w:r>
        <w:rPr>
          <w:b/>
        </w:rPr>
        <w:t xml:space="preserve">Tulos</w:t>
      </w:r>
    </w:p>
    <w:p>
      <w:r>
        <w:t xml:space="preserve">saako Missourissa juoda ja ajaa laillisesti?</w:t>
      </w:r>
    </w:p>
    <w:p>
      <w:r>
        <w:rPr>
          <w:b/>
        </w:rPr>
        <w:t xml:space="preserve">Tulos</w:t>
      </w:r>
    </w:p>
    <w:p>
      <w:r>
        <w:t xml:space="preserve">voivatko matkustajat juoda alkoholia autossa Länsi-Virginiassa?</w:t>
      </w:r>
    </w:p>
    <w:p>
      <w:r>
        <w:rPr>
          <w:b/>
        </w:rPr>
        <w:t xml:space="preserve">Esimerkki 3.420</w:t>
      </w:r>
    </w:p>
    <w:p>
      <w:r>
        <w:t xml:space="preserve">MM-kisojen isäntämaa saa automaattisen paikan. Toisin kuin monissa muissa urheilulajeissa, aiempien MM-kisojen tai maanosien mestaruuskilpailujen tuloksia ei oteta huomioon. Vuoteen 2002 asti myös puolustava mestari sai automaattisen paikan, mutta vuoden 2006 MM-kisoista lähtien näin ei enää ole.</w:t>
      </w:r>
    </w:p>
    <w:p>
      <w:r>
        <w:rPr>
          <w:b/>
        </w:rPr>
        <w:t xml:space="preserve">Tulos</w:t>
      </w:r>
    </w:p>
    <w:p>
      <w:r>
        <w:t xml:space="preserve">onko MM-kisojen isäntämaan oltava karsintakelpoinen?</w:t>
      </w:r>
    </w:p>
    <w:p>
      <w:r>
        <w:rPr>
          <w:b/>
        </w:rPr>
        <w:t xml:space="preserve">Tulos</w:t>
      </w:r>
    </w:p>
    <w:p>
      <w:r>
        <w:t xml:space="preserve">pitääkö maailmanmestarin päästä karsintoihin?</w:t>
      </w:r>
    </w:p>
    <w:p>
      <w:r>
        <w:rPr>
          <w:b/>
        </w:rPr>
        <w:t xml:space="preserve">Tulos</w:t>
      </w:r>
    </w:p>
    <w:p>
      <w:r>
        <w:t xml:space="preserve">pääseekö MM-kisojen isäntämaa automaattisesti karsintoihin?</w:t>
      </w:r>
    </w:p>
    <w:p>
      <w:r>
        <w:rPr>
          <w:b/>
        </w:rPr>
        <w:t xml:space="preserve">Tulos</w:t>
      </w:r>
    </w:p>
    <w:p>
      <w:r>
        <w:t xml:space="preserve">onko MM-kisojen isäntämaa automaattisesti karsintakelpoinen?</w:t>
      </w:r>
    </w:p>
    <w:p>
      <w:r>
        <w:rPr>
          <w:b/>
        </w:rPr>
        <w:t xml:space="preserve">Tulos</w:t>
      </w:r>
    </w:p>
    <w:p>
      <w:r>
        <w:t xml:space="preserve">onko MM-kisojen isäntämaa automaattisesti karsintakelpoinen?</w:t>
      </w:r>
    </w:p>
    <w:p>
      <w:r>
        <w:rPr>
          <w:b/>
        </w:rPr>
        <w:t xml:space="preserve">Tulos</w:t>
      </w:r>
    </w:p>
    <w:p>
      <w:r>
        <w:t xml:space="preserve">pääseekö isäntämaa automaattisesti MM-kisoihin?</w:t>
      </w:r>
    </w:p>
    <w:p>
      <w:r>
        <w:rPr>
          <w:b/>
        </w:rPr>
        <w:t xml:space="preserve">Tulos</w:t>
      </w:r>
    </w:p>
    <w:p>
      <w:r>
        <w:t xml:space="preserve">pääsetkö MM-kisoihin, jos järjestät ne?</w:t>
      </w:r>
    </w:p>
    <w:p>
      <w:r>
        <w:rPr>
          <w:b/>
        </w:rPr>
        <w:t xml:space="preserve">Tulos</w:t>
      </w:r>
    </w:p>
    <w:p>
      <w:r>
        <w:t xml:space="preserve">saako MM-kisojen isäntämaa automaattisesti tarjouksen?</w:t>
      </w:r>
    </w:p>
    <w:p>
      <w:r>
        <w:rPr>
          <w:b/>
        </w:rPr>
        <w:t xml:space="preserve">Tulos</w:t>
      </w:r>
    </w:p>
    <w:p>
      <w:r>
        <w:t xml:space="preserve">pääseekö isäntäjoukkue automaattisesti MM-kisoihin?</w:t>
      </w:r>
    </w:p>
    <w:p>
      <w:r>
        <w:rPr>
          <w:b/>
        </w:rPr>
        <w:t xml:space="preserve">Tulos</w:t>
      </w:r>
    </w:p>
    <w:p>
      <w:r>
        <w:t xml:space="preserve">onko isäntämaan päästävä MM-kisoihin?</w:t>
      </w:r>
    </w:p>
    <w:p>
      <w:r>
        <w:rPr>
          <w:b/>
        </w:rPr>
        <w:t xml:space="preserve">Esimerkki 3.421</w:t>
      </w:r>
    </w:p>
    <w:p>
      <w:r>
        <w:t xml:space="preserve">Ajoneuvon tunnusnumero (VIN) on yksilöllinen koodi, joka sisältää sarjanumeron ja jota käytetään autoteollisuudessa yksittäisten moottoriajoneuvojen, hinattavien ajoneuvojen, moottoripyörien, skoottereiden ja mopojen tunnistamiseen ISO 3779:2009 -standardin mukaisesti.</w:t>
      </w:r>
    </w:p>
    <w:p>
      <w:r>
        <w:rPr>
          <w:b/>
        </w:rPr>
        <w:t xml:space="preserve">Tulos</w:t>
      </w:r>
    </w:p>
    <w:p>
      <w:r>
        <w:t xml:space="preserve">Onko vin-numero sama kuin sarjanumero?</w:t>
      </w:r>
    </w:p>
    <w:p>
      <w:r>
        <w:rPr>
          <w:b/>
        </w:rPr>
        <w:t xml:space="preserve">Tulos</w:t>
      </w:r>
    </w:p>
    <w:p>
      <w:r>
        <w:t xml:space="preserve">Onko auton sarjanumero sama kuin vin-numero?</w:t>
      </w:r>
    </w:p>
    <w:p>
      <w:r>
        <w:rPr>
          <w:b/>
        </w:rPr>
        <w:t xml:space="preserve">Esimerkki 3.422</w:t>
      </w:r>
    </w:p>
    <w:p>
      <w:r>
        <w:t xml:space="preserve">Ei-pallon antaminen johtaa siihen, että lyöjäjoukkueen tulokseen lisätään yksi juoksu - joidenkin sääntöjen mukaan kaksi - ja ylimääräinen pallo on heitettävä. Lisäksi lyöntimiehen ulosheittotapojen määrä vähenee kolmeen. Lyhyemmissä kilpailuissa lyöntipelaaja saa "vapaalyönnin" pallosta minkä tahansa ei-pallon jälkeen (ks. jäljempänä). Tämä tarkoittaa sitä, että lyöjä voi lyödä vapaasti yhtä palloa, eikä hänellä ole vaaraa tulla ulos useimmissa tapauksissa.</w:t>
      </w:r>
    </w:p>
    <w:p>
      <w:r>
        <w:rPr>
          <w:b/>
        </w:rPr>
        <w:t xml:space="preserve">Tulos</w:t>
      </w:r>
    </w:p>
    <w:p>
      <w:r>
        <w:t xml:space="preserve">Voiko lyöjä olla ulkona no ballin jälkeen?</w:t>
      </w:r>
    </w:p>
    <w:p>
      <w:r>
        <w:rPr>
          <w:b/>
        </w:rPr>
        <w:t xml:space="preserve">Tulos</w:t>
      </w:r>
    </w:p>
    <w:p>
      <w:r>
        <w:t xml:space="preserve">voitko olla ulkona no ballin takia?</w:t>
      </w:r>
    </w:p>
    <w:p>
      <w:r>
        <w:rPr>
          <w:b/>
        </w:rPr>
        <w:t xml:space="preserve">Tulos</w:t>
      </w:r>
    </w:p>
    <w:p>
      <w:r>
        <w:t xml:space="preserve">voiko kriketissä päästä ulos no ball -pallolla?</w:t>
      </w:r>
    </w:p>
    <w:p>
      <w:r>
        <w:rPr>
          <w:b/>
        </w:rPr>
        <w:t xml:space="preserve">Esimerkki 3.423</w:t>
      </w:r>
    </w:p>
    <w:p>
      <w:r>
        <w:t xml:space="preserve">Vuoden 1998 rikoslain (Crime and Disorder Act 1998) voimaantulon jälkeen maanpetoksesta on Yhdistyneessä kuningaskunnassa langetettu enintään elinkautinen vankeusrangaistus.</w:t>
      </w:r>
    </w:p>
    <w:p>
      <w:r>
        <w:rPr>
          <w:b/>
        </w:rPr>
        <w:t xml:space="preserve">Tulos</w:t>
      </w:r>
    </w:p>
    <w:p>
      <w:r>
        <w:t xml:space="preserve">Onko Yhdistyneessä kuningaskunnassa kuolemanrangaistus maanpetoksesta?</w:t>
      </w:r>
    </w:p>
    <w:p>
      <w:r>
        <w:rPr>
          <w:b/>
        </w:rPr>
        <w:t xml:space="preserve">Tulos</w:t>
      </w:r>
    </w:p>
    <w:p>
      <w:r>
        <w:t xml:space="preserve">Seuraako maanpetoksesta kuolemanrangaistus Englannissa?</w:t>
      </w:r>
    </w:p>
    <w:p>
      <w:r>
        <w:rPr>
          <w:b/>
        </w:rPr>
        <w:t xml:space="preserve">Esimerkki 3.424</w:t>
      </w:r>
    </w:p>
    <w:p>
      <w:r>
        <w:t xml:space="preserve">United States Open Championship, joka tunnetaan yleisesti nimellä U.S. Open, on vuosittainen avoin kansallinen golfmestaruuskilpailu Yhdysvalloissa. Se on toinen neljästä golfin suurimmasta mestaruuskilpailusta, ja se kuuluu sekä PGA Tourin että European Tourin viralliseen aikatauluun. Vuodesta 1898 lähtien kilpailussa on pelattu 72 reikää lyöntipelinä (neljä kierrosta 18-reikäisellä kentällä), ja voittaja on pelaaja, jolla on pienin lyöntien kokonaismäärä. Kilpailun järjestää Yhdysvaltain golfliitto (USGA) kesäkuun puolivälissä, ja se on suunniteltu siten, että jos sää ei aiheuta viivästyksiä, viimeinen kierros pelataan kolmantena sunnuntaina, joka on isänpäivä. U.S. Open järjestetään useilla eri kentillä, jotka on rakennettu siten, että pisteiden kerääminen on hyvin vaikeaa ja että tarkkaa ajoa pidetään tärkeänä.</w:t>
      </w:r>
    </w:p>
    <w:p>
      <w:r>
        <w:rPr>
          <w:b/>
        </w:rPr>
        <w:t xml:space="preserve">Tulos</w:t>
      </w:r>
    </w:p>
    <w:p>
      <w:r>
        <w:t xml:space="preserve">pelataanko us open aina samalla kentällä?</w:t>
      </w:r>
    </w:p>
    <w:p>
      <w:r>
        <w:rPr>
          <w:b/>
        </w:rPr>
        <w:t xml:space="preserve">Tulos</w:t>
      </w:r>
    </w:p>
    <w:p>
      <w:r>
        <w:t xml:space="preserve">onko us open aina samalla kentällä?</w:t>
      </w:r>
    </w:p>
    <w:p>
      <w:r>
        <w:rPr>
          <w:b/>
        </w:rPr>
        <w:t xml:space="preserve">Tulos</w:t>
      </w:r>
    </w:p>
    <w:p>
      <w:r>
        <w:t xml:space="preserve">pelataanko us open joka vuosi samalla kentällä?</w:t>
      </w:r>
    </w:p>
    <w:p>
      <w:r>
        <w:rPr>
          <w:b/>
        </w:rPr>
        <w:t xml:space="preserve">Esimerkki 3.425</w:t>
      </w:r>
    </w:p>
    <w:p>
      <w:r>
        <w:t xml:space="preserve">Jaksot kuvattiin yleensä kolmen päivän aikana Los Angelesissa sijaitsevassa Soundstage Studio 22 -studiossa, ja niissä oli yli 50 kohtausta, joissa oli nopeita siirtymiä ja takaumia. Pilottijakso kuvattiin kuitenkin CBS Radfordissa. Naururaita luotiin myöhemmin nauhoittamalla yleisö, jolle näytettiin lopullista editoitua jaksoa. Thomas väitti, että kuvaaminen elävän yleisön edessä olisi ollut mahdotonta ohjelman rakenteen ja jokaisessa jaksossa esiintyvien lukuisten takaumien vuoksi ja koska kuvaaminen "hämärtäisi rajaa yleisön ja panttivankitilanteen välillä". Myöhemmillä kausilla kuvaukset aloitettiin yleisön edessä silloin tällöin, kun käytettiin pienempiä lavasteita.</w:t>
      </w:r>
    </w:p>
    <w:p>
      <w:r>
        <w:rPr>
          <w:b/>
        </w:rPr>
        <w:t xml:space="preserve">Tulos</w:t>
      </w:r>
    </w:p>
    <w:p>
      <w:r>
        <w:t xml:space="preserve">Onko elokuvassa Miten tapasin äitisi naururaja?</w:t>
      </w:r>
    </w:p>
    <w:p>
      <w:r>
        <w:rPr>
          <w:b/>
        </w:rPr>
        <w:t xml:space="preserve">Tulos</w:t>
      </w:r>
    </w:p>
    <w:p>
      <w:r>
        <w:t xml:space="preserve">kuvattiinko Miten tapasin äitisi New Yorkissa?</w:t>
      </w:r>
    </w:p>
    <w:p>
      <w:r>
        <w:rPr>
          <w:b/>
        </w:rPr>
        <w:t xml:space="preserve">Esimerkki 3.426</w:t>
      </w:r>
    </w:p>
    <w:p>
      <w:r>
        <w:t xml:space="preserve">Pimeä verkko on World Wide Webin sisältöä, joka on olemassa pimeissä verkoissa, jotka käyttävät Internetiä mutta joiden käyttö edellyttää erityisiä ohjelmistoja, kokoonpanoja tai lupia. Pimeä verkko muodostaa pienen osan syvästä verkosta, joka on osa verkkoa, jota verkkohakukoneet eivät indeksoi, vaikka joskus termiä syvä verkko käytetään virheellisesti viittaamaan nimenomaan pimeään verkkoon.</w:t>
      </w:r>
    </w:p>
    <w:p>
      <w:r>
        <w:rPr>
          <w:b/>
        </w:rPr>
        <w:t xml:space="preserve">Tulos</w:t>
      </w:r>
    </w:p>
    <w:p>
      <w:r>
        <w:t xml:space="preserve">ovatko syvä verkko ja pimeä verkko sama asia?</w:t>
      </w:r>
    </w:p>
    <w:p>
      <w:r>
        <w:rPr>
          <w:b/>
        </w:rPr>
        <w:t xml:space="preserve">Tulos</w:t>
      </w:r>
    </w:p>
    <w:p>
      <w:r>
        <w:t xml:space="preserve">ovatko pimeä verkko ja syvä verkko sama asia?</w:t>
      </w:r>
    </w:p>
    <w:p>
      <w:r>
        <w:rPr>
          <w:b/>
        </w:rPr>
        <w:t xml:space="preserve">Esimerkki 3.427</w:t>
      </w:r>
    </w:p>
    <w:p>
      <w:r>
        <w:t xml:space="preserve">Promootio on shakkisääntö, joka edellyttää, että sotilas, joka saavuttaa kahdeksannen sijan, korvataan välittömästi pelaajan valitsemalla kuningattarella, ratsulla, tornilla tai samanvärisellä lähetti. Uusi nappula korvaa sotilaan samassa ruudussa osana samaa siirtoa. Uuden nappulan valintaa ei ole rajoitettu aiemmin kaapattuihin nappuloihin, joten ylennys voi johtaa siihen, että pelaajalla on esimerkiksi kaksi tai useampia kuningattaria, vaikka hän aloitti pelin yhdellä nappulalla. Sotilaan siirtäminen tai sen uhka ratkaisee usein loppupelin lopputuloksen. Koska kuningatar on voimakkain nappula, valtaosa siirroista tehdään kuningattarelle. Kuningattarelle tapahtuvaa siirtoa kutsutaan usein kuningattareksi; jollekin muulle nappulalle tapahtuvaa siirtoa kutsutaan vajaaksi siirtämiseksi (Golombek 1977).</w:t>
      </w:r>
    </w:p>
    <w:p>
      <w:r>
        <w:rPr>
          <w:b/>
        </w:rPr>
        <w:t xml:space="preserve">Tulos</w:t>
      </w:r>
    </w:p>
    <w:p>
      <w:r>
        <w:t xml:space="preserve">voiko shakissa vaihtaa sotilaan kuningattareksi?</w:t>
      </w:r>
    </w:p>
    <w:p>
      <w:r>
        <w:rPr>
          <w:b/>
        </w:rPr>
        <w:t xml:space="preserve">Tulos</w:t>
      </w:r>
    </w:p>
    <w:p>
      <w:r>
        <w:t xml:space="preserve">Onko mahdollista, että shakissa on kaksi kuningatarta?</w:t>
      </w:r>
    </w:p>
    <w:p>
      <w:r>
        <w:rPr>
          <w:b/>
        </w:rPr>
        <w:t xml:space="preserve">Tulos</w:t>
      </w:r>
    </w:p>
    <w:p>
      <w:r>
        <w:t xml:space="preserve">voiko shakissa olla useampi kuin yksi kuningatar?</w:t>
      </w:r>
    </w:p>
    <w:p>
      <w:r>
        <w:rPr>
          <w:b/>
        </w:rPr>
        <w:t xml:space="preserve">Tulos</w:t>
      </w:r>
    </w:p>
    <w:p>
      <w:r>
        <w:t xml:space="preserve">voiko minulla olla shakissa useampi kuin yksi kuningatar?</w:t>
      </w:r>
    </w:p>
    <w:p>
      <w:r>
        <w:rPr>
          <w:b/>
        </w:rPr>
        <w:t xml:space="preserve">Esimerkki 3.428</w:t>
      </w:r>
    </w:p>
    <w:p>
      <w:r>
        <w:t xml:space="preserve">Huhtikuussa 2013 All England Club vahvisti aikomuksensa rakentaa sisäänvedettävä katto kentän nro 1 päälle. Katon odotetaan olevan paikallaan vuoden 2019 mestaruuskilpailuihin mennessä.</w:t>
      </w:r>
    </w:p>
    <w:p>
      <w:r>
        <w:rPr>
          <w:b/>
        </w:rPr>
        <w:t xml:space="preserve">Tulos</w:t>
      </w:r>
    </w:p>
    <w:p>
      <w:r>
        <w:t xml:space="preserve">Onko Wimbledonin kenttä numero 1 katettu?</w:t>
      </w:r>
    </w:p>
    <w:p>
      <w:r>
        <w:rPr>
          <w:b/>
        </w:rPr>
        <w:t xml:space="preserve">Tulos</w:t>
      </w:r>
    </w:p>
    <w:p>
      <w:r>
        <w:t xml:space="preserve">Onko Wimbledonin ykköskenttä saanut katon?</w:t>
      </w:r>
    </w:p>
    <w:p>
      <w:r>
        <w:rPr>
          <w:b/>
        </w:rPr>
        <w:t xml:space="preserve">Esimerkki 3.429</w:t>
      </w:r>
    </w:p>
    <w:p>
      <w:r>
        <w:t xml:space="preserve">John juhlii 40-vuotissyntymäpäiväänsä ja käy myöhemmin alasti uimassa Jennyn kanssa heidän uima-altaassaan. John on yhä enemmän pettynyt työhönsä, ja hän päättää Jennyn siunauksella ottaa vastaan toimittajan paikan Philadelphia Inquirer -lehdestä, ja perhe muuttaa maatilalle Pennsylvanian maaseudulle. John tajuaa pian, että hän on parempi kolumnisti kuin toimittaja, ja hän esittää kolumni-idean päätoimittajalleen. Elämä on idyllistä, kunnes ikääntyvä Marley alkaa osoittaa merkkejä niveltulehduksesta ja kuuroudesta. Mahalaukun laajentumavolvuluksen aiheuttama kohtaus melkein tappaa hänet, mutta hän toipuu. Kun toinen kohtaus iskee, käy selväksi, ettei leikkaus auta, ja Marley lopetetaan Johnin rinnalla. Perhe kunnioittaa viimeisen kerran rakasta lemmikkieläintään ja hautaa sen etupihan puun alle.</w:t>
      </w:r>
    </w:p>
    <w:p>
      <w:r>
        <w:rPr>
          <w:b/>
        </w:rPr>
        <w:t xml:space="preserve">Tulos</w:t>
      </w:r>
    </w:p>
    <w:p>
      <w:r>
        <w:t xml:space="preserve">kuoleeko Marley elokuvassa Marley ja minä?</w:t>
      </w:r>
    </w:p>
    <w:p>
      <w:r>
        <w:rPr>
          <w:b/>
        </w:rPr>
        <w:t xml:space="preserve">Tulos</w:t>
      </w:r>
    </w:p>
    <w:p>
      <w:r>
        <w:t xml:space="preserve">kuoleeko koira Marley ja minä -elokuvan lopussa?</w:t>
      </w:r>
    </w:p>
    <w:p>
      <w:r>
        <w:rPr>
          <w:b/>
        </w:rPr>
        <w:t xml:space="preserve">Esimerkki 3.430</w:t>
      </w:r>
    </w:p>
    <w:p>
      <w:r>
        <w:t xml:space="preserve">Superfecundaatio on kahden tai useamman samasta syklistä peräisin olevan munasolun hedelmöittyminen erillisistä yhdynnöistä peräisin olevilla siittiöillä, mikä voi johtaa kaksosvauvoihin, jotka ovat peräisin kahdelta eri biologiselta isältä. Termi superfecundaatio on johdettu sanasta fecund, joka tarkoittaa kykyä tuottaa jälkeläisiä. Heteropaternaalisella superfecundaatiolla tarkoitetaan kahden eri isän kahden erillisen munasolun hedelmöittymistä. Homopaternaalisella superfecundaatiolla tarkoitetaan saman isän kahden erillisen munasolun hedelmöittymistä, mikä johtaa veljeskaksosten syntyyn. Kun taas heteropaternaalista superfecundaatiota kutsutaan epätyypillisen kaksosuuden muodoksi, geneettisesti kaksoset ovat puolisisaruksia. Superfecundaatio on harvinaista, mutta se voi tapahtua joko erillisen sukupuoliyhdynnän tai keinosiemennyksen kautta.</w:t>
      </w:r>
    </w:p>
    <w:p>
      <w:r>
        <w:rPr>
          <w:b/>
        </w:rPr>
        <w:t xml:space="preserve">Tulos</w:t>
      </w:r>
    </w:p>
    <w:p>
      <w:r>
        <w:t xml:space="preserve">voiko saada veljeskaksosia, joilla on eri isät?</w:t>
      </w:r>
    </w:p>
    <w:p>
      <w:r>
        <w:rPr>
          <w:b/>
        </w:rPr>
        <w:t xml:space="preserve">Tulos</w:t>
      </w:r>
    </w:p>
    <w:p>
      <w:r>
        <w:t xml:space="preserve">voiko sinulla olla kaksoset kahdelta eri mieheltä?</w:t>
      </w:r>
    </w:p>
    <w:p>
      <w:r>
        <w:rPr>
          <w:b/>
        </w:rPr>
        <w:t xml:space="preserve">Tulos</w:t>
      </w:r>
    </w:p>
    <w:p>
      <w:r>
        <w:t xml:space="preserve">Onko mahdollista, että kaksosilla on eri isät?</w:t>
      </w:r>
    </w:p>
    <w:p>
      <w:r>
        <w:rPr>
          <w:b/>
        </w:rPr>
        <w:t xml:space="preserve">Tulos</w:t>
      </w:r>
    </w:p>
    <w:p>
      <w:r>
        <w:t xml:space="preserve">Onko mahdollista, että kaksosilla on eri isät?</w:t>
      </w:r>
    </w:p>
    <w:p>
      <w:r>
        <w:rPr>
          <w:b/>
        </w:rPr>
        <w:t xml:space="preserve">Tulos</w:t>
      </w:r>
    </w:p>
    <w:p>
      <w:r>
        <w:t xml:space="preserve">Voiko nainen saada kaksoset eri isiltä?</w:t>
      </w:r>
    </w:p>
    <w:p>
      <w:r>
        <w:rPr>
          <w:b/>
        </w:rPr>
        <w:t xml:space="preserve">Tulos</w:t>
      </w:r>
    </w:p>
    <w:p>
      <w:r>
        <w:t xml:space="preserve">Voiko nainen saada kaksoset kahdelta eri isältä?</w:t>
      </w:r>
    </w:p>
    <w:p>
      <w:r>
        <w:rPr>
          <w:b/>
        </w:rPr>
        <w:t xml:space="preserve">Tulos</w:t>
      </w:r>
    </w:p>
    <w:p>
      <w:r>
        <w:t xml:space="preserve">Onko mahdollista, että nainen saa kaksoset, joilla on eri isät?</w:t>
      </w:r>
    </w:p>
    <w:p>
      <w:r>
        <w:rPr>
          <w:b/>
        </w:rPr>
        <w:t xml:space="preserve">Tulos</w:t>
      </w:r>
    </w:p>
    <w:p>
      <w:r>
        <w:t xml:space="preserve">voivatko kaksoset syntyä kahdesta eri isästä?</w:t>
      </w:r>
    </w:p>
    <w:p>
      <w:r>
        <w:rPr>
          <w:b/>
        </w:rPr>
        <w:t xml:space="preserve">Tulos</w:t>
      </w:r>
    </w:p>
    <w:p>
      <w:r>
        <w:t xml:space="preserve">Onko mahdollista saada kaksosia, joilla on eri isät?</w:t>
      </w:r>
    </w:p>
    <w:p>
      <w:r>
        <w:rPr>
          <w:b/>
        </w:rPr>
        <w:t xml:space="preserve">Tulos</w:t>
      </w:r>
    </w:p>
    <w:p>
      <w:r>
        <w:t xml:space="preserve">voiko nainen saada kaksoset eri isiltä?</w:t>
      </w:r>
    </w:p>
    <w:p>
      <w:r>
        <w:rPr>
          <w:b/>
        </w:rPr>
        <w:t xml:space="preserve">Tulos</w:t>
      </w:r>
    </w:p>
    <w:p>
      <w:r>
        <w:t xml:space="preserve">Voiko nainen saada kaksoset kahdelta eri isältä?</w:t>
      </w:r>
    </w:p>
    <w:p>
      <w:r>
        <w:rPr>
          <w:b/>
        </w:rPr>
        <w:t xml:space="preserve">Tulos</w:t>
      </w:r>
    </w:p>
    <w:p>
      <w:r>
        <w:t xml:space="preserve">voiko saada kaksosvauvoja eri isiltä?</w:t>
      </w:r>
    </w:p>
    <w:p>
      <w:r>
        <w:rPr>
          <w:b/>
        </w:rPr>
        <w:t xml:space="preserve">Tulos</w:t>
      </w:r>
    </w:p>
    <w:p>
      <w:r>
        <w:t xml:space="preserve">Onko mahdollista olla raskaana kaksosille, joilla on kaksi eri isää?</w:t>
      </w:r>
    </w:p>
    <w:p>
      <w:r>
        <w:rPr>
          <w:b/>
        </w:rPr>
        <w:t xml:space="preserve">Tulos</w:t>
      </w:r>
    </w:p>
    <w:p>
      <w:r>
        <w:t xml:space="preserve">voiko saada kaksoset kahdelta eri isältä?</w:t>
      </w:r>
    </w:p>
    <w:p>
      <w:r>
        <w:rPr>
          <w:b/>
        </w:rPr>
        <w:t xml:space="preserve">Tulos</w:t>
      </w:r>
    </w:p>
    <w:p>
      <w:r>
        <w:t xml:space="preserve">Onko mahdollista synnyttää kaksoset, joilla on eri isät?</w:t>
      </w:r>
    </w:p>
    <w:p>
      <w:r>
        <w:rPr>
          <w:b/>
        </w:rPr>
        <w:t xml:space="preserve">Tulos</w:t>
      </w:r>
    </w:p>
    <w:p>
      <w:r>
        <w:t xml:space="preserve">voiko henkilö saada kaksosia, joilla on eri isät?</w:t>
      </w:r>
    </w:p>
    <w:p>
      <w:r>
        <w:rPr>
          <w:b/>
        </w:rPr>
        <w:t xml:space="preserve">Tulos</w:t>
      </w:r>
    </w:p>
    <w:p>
      <w:r>
        <w:t xml:space="preserve">voiko kaksoset tulla raskaaksi kahdelta eri isältä?</w:t>
      </w:r>
    </w:p>
    <w:p>
      <w:r>
        <w:rPr>
          <w:b/>
        </w:rPr>
        <w:t xml:space="preserve">Tulos</w:t>
      </w:r>
    </w:p>
    <w:p>
      <w:r>
        <w:t xml:space="preserve">voiko sinulla olla kaksi lasta, joilla on eri isät?</w:t>
      </w:r>
    </w:p>
    <w:p>
      <w:r>
        <w:rPr>
          <w:b/>
        </w:rPr>
        <w:t xml:space="preserve">Tulos</w:t>
      </w:r>
    </w:p>
    <w:p>
      <w:r>
        <w:t xml:space="preserve">voiko kahdesta eri isästä saada kaksoset?</w:t>
      </w:r>
    </w:p>
    <w:p>
      <w:r>
        <w:rPr>
          <w:b/>
        </w:rPr>
        <w:t xml:space="preserve">Tulos</w:t>
      </w:r>
    </w:p>
    <w:p>
      <w:r>
        <w:t xml:space="preserve">Onko mahdollista olla raskaana kaksosille kahdelta eri isältä?</w:t>
      </w:r>
    </w:p>
    <w:p>
      <w:r>
        <w:rPr>
          <w:b/>
        </w:rPr>
        <w:t xml:space="preserve">Tulos</w:t>
      </w:r>
    </w:p>
    <w:p>
      <w:r>
        <w:t xml:space="preserve">voiko sinulla olla kaksonen, jolla on kaksi eri isää?</w:t>
      </w:r>
    </w:p>
    <w:p>
      <w:r>
        <w:rPr>
          <w:b/>
        </w:rPr>
        <w:t xml:space="preserve">Esimerkki 3.431</w:t>
      </w:r>
    </w:p>
    <w:p>
      <w:r>
        <w:t xml:space="preserve">Gangs of New York on Martin Scorsesen ohjaama yhdysvaltalainen eeppinen draamaelokuva vuodelta 2002, joka sijoittuu 1800-luvun puoliväliin New Yorkin Five Pointsin kaupunginosaan. Käsikirjoitus on Jay Cocksin, Steven Zaillianin ja Kenneth Lonerganin käsialaa. Se on saanut inspiraationsa Herbert Asburyn vuonna 1927 ilmestyneestä tietokirjasta The Gangs of New York. Elokuva on tehty Rooman Cinecittassa, sitä levittää Miramax Films ja se on ehdolla lukuisiin palkintoihin, muun muassa parhaan elokuvan Oscar-palkinnon saajaksi yhdeksän muun Oscar-ehdokkuuden ohella.</w:t>
      </w:r>
    </w:p>
    <w:p>
      <w:r>
        <w:rPr>
          <w:b/>
        </w:rPr>
        <w:t xml:space="preserve">Tulos</w:t>
      </w:r>
    </w:p>
    <w:p>
      <w:r>
        <w:t xml:space="preserve">onko elokuva gangs of new york tositarina?</w:t>
      </w:r>
    </w:p>
    <w:p>
      <w:r>
        <w:rPr>
          <w:b/>
        </w:rPr>
        <w:t xml:space="preserve">Tulos</w:t>
      </w:r>
    </w:p>
    <w:p>
      <w:r>
        <w:t xml:space="preserve">perustuiko elokuva gangs of new york tosiasioihin?</w:t>
      </w:r>
    </w:p>
    <w:p>
      <w:r>
        <w:rPr>
          <w:b/>
        </w:rPr>
        <w:t xml:space="preserve">Esimerkki 3.432</w:t>
      </w:r>
    </w:p>
    <w:p>
      <w:r>
        <w:t xml:space="preserve">Edwards ei päässyt vuoden 1992 talviolympialaisiin Ranskan Albertvilleen eikä vuoden 1994 kisoihin Norjan Lillehammeriin. Hän sai viisivuotisen sponsorisopimuksen Eagle Airlinesilta, pieneltä brittiläiseltä charter-yhtiöltä, tukeakseen pyrkimyksiään päästä Japanin Naganossa pidettäviin vuoden 1998 kisoihin, mutta ei päässyt niihinkään.</w:t>
      </w:r>
    </w:p>
    <w:p>
      <w:r>
        <w:rPr>
          <w:b/>
        </w:rPr>
        <w:t xml:space="preserve">Tulos</w:t>
      </w:r>
    </w:p>
    <w:p>
      <w:r>
        <w:t xml:space="preserve">osallistuiko eddie kotka vuoden 1992 olympialaisiin?</w:t>
      </w:r>
    </w:p>
    <w:p>
      <w:r>
        <w:rPr>
          <w:b/>
        </w:rPr>
        <w:t xml:space="preserve">Tulos</w:t>
      </w:r>
    </w:p>
    <w:p>
      <w:r>
        <w:t xml:space="preserve">osallistuiko Eddie Kotka vuoden 1992 olympialaisiin?</w:t>
      </w:r>
    </w:p>
    <w:p>
      <w:r>
        <w:rPr>
          <w:b/>
        </w:rPr>
        <w:t xml:space="preserve">Tulos</w:t>
      </w:r>
    </w:p>
    <w:p>
      <w:r>
        <w:t xml:space="preserve">pääsikö Eddie Kotka vuoden 1992 olympialaisiin?</w:t>
      </w:r>
    </w:p>
    <w:p>
      <w:r>
        <w:rPr>
          <w:b/>
        </w:rPr>
        <w:t xml:space="preserve">Esimerkki 3.433</w:t>
      </w:r>
    </w:p>
    <w:p>
      <w:r>
        <w:t xml:space="preserve">Sana sähkö viittaa yleisesti elektronien (tai muiden varauksenkantajien) liikkumiseen johtimen läpi potentiaalin ja sähkökentän vallitessa. Tämän virran nopeudella on useita merkityksiä. Jokapäiväisissä sähkö- ja elektroniikkalaitteissa signaalit tai energia kulkevat sähkömagneettisina aaltoina, joiden nopeus on tyypillisesti 50 % - 99 % valon nopeudesta, kun taas elektronit itse liikkuvat (ajelehtivat) paljon hitaammin.</w:t>
      </w:r>
    </w:p>
    <w:p>
      <w:r>
        <w:rPr>
          <w:b/>
        </w:rPr>
        <w:t xml:space="preserve">Tulos</w:t>
      </w:r>
    </w:p>
    <w:p>
      <w:r>
        <w:t xml:space="preserve">kulkevatko elektronit valon nopeudella?</w:t>
      </w:r>
    </w:p>
    <w:p>
      <w:r>
        <w:rPr>
          <w:b/>
        </w:rPr>
        <w:t xml:space="preserve">Tulos</w:t>
      </w:r>
    </w:p>
    <w:p>
      <w:r>
        <w:t xml:space="preserve">voivatko elektronit kulkea valon nopeudella?</w:t>
      </w:r>
    </w:p>
    <w:p>
      <w:r>
        <w:rPr>
          <w:b/>
        </w:rPr>
        <w:t xml:space="preserve">Esimerkki 3.434</w:t>
      </w:r>
    </w:p>
    <w:p>
      <w:r>
        <w:t xml:space="preserve">Suurin osa Yhdysvaltojen turvavyölaeista on jätetty osavaltioiden tehtäväksi. Ensimmäinen turvavyölaki oli kuitenkin liittovaltion laki, Yhdysvaltojen lakikokoelman 49 osaston 301 luku (Motor Vehicle Safety Standard), joka tuli voimaan 1. tammikuuta 1968 ja jossa edellytettiin, että kaikissa ajoneuvoissa (lukuun ottamatta linja-autoja) on oltava turvavyöt kaikilla määrätyillä istumapaikoilla. Tätä lakia on sittemmin muutettu siten, että kolmipisteturvavöitä vaaditaan ulommilla istumapaikoilla ja lopulta kolmipisteturvavöitä kaikilla istumapaikoilla. Aluksi turvavöiden käyttö oli vapaaehtoista. New York oli ensimmäinen osavaltio, jossa säädettiin laki, joka velvoitti ajoneuvon matkustajat käyttämään turvavöitä, ja tämä laki tuli voimaan 1. joulukuuta 1984. Westchesterin piirikunnan yleisen turvallisuuden osaston konstaapeli Nicholas Cimmino kirjoitti maan ensimmäisen sakon tällaisesta rikkomuksesta. New Hampshire on ainoa osavaltio, jossa ei ole täytäntöönpanokelpoisia lakeja turvavöiden käytöstä ajoneuvossa.</w:t>
      </w:r>
    </w:p>
    <w:p>
      <w:r>
        <w:rPr>
          <w:b/>
        </w:rPr>
        <w:t xml:space="preserve">Tulos</w:t>
      </w:r>
    </w:p>
    <w:p>
      <w:r>
        <w:t xml:space="preserve">Onko sellaisia osavaltioita, joissa ei ole turvavyölakeja?</w:t>
      </w:r>
    </w:p>
    <w:p>
      <w:r>
        <w:rPr>
          <w:b/>
        </w:rPr>
        <w:t xml:space="preserve">Tulos</w:t>
      </w:r>
    </w:p>
    <w:p>
      <w:r>
        <w:t xml:space="preserve">Onko turvavyön käyttämättä jättäminen laitonta New Yorkissa?</w:t>
      </w:r>
    </w:p>
    <w:p>
      <w:r>
        <w:rPr>
          <w:b/>
        </w:rPr>
        <w:t xml:space="preserve">Tulos</w:t>
      </w:r>
    </w:p>
    <w:p>
      <w:r>
        <w:t xml:space="preserve">Onko olemassa valtioita, joissa ei ole turvavyölakia?</w:t>
      </w:r>
    </w:p>
    <w:p>
      <w:r>
        <w:rPr>
          <w:b/>
        </w:rPr>
        <w:t xml:space="preserve">Tulos</w:t>
      </w:r>
    </w:p>
    <w:p>
      <w:r>
        <w:t xml:space="preserve">Onko New Hampshiressä turvavyölaki?</w:t>
      </w:r>
    </w:p>
    <w:p>
      <w:r>
        <w:rPr>
          <w:b/>
        </w:rPr>
        <w:t xml:space="preserve">Tulos</w:t>
      </w:r>
    </w:p>
    <w:p>
      <w:r>
        <w:t xml:space="preserve">Onko olemassa osavaltioita, joissa ei tarvitse käyttää turvavyötä?</w:t>
      </w:r>
    </w:p>
    <w:p>
      <w:r>
        <w:rPr>
          <w:b/>
        </w:rPr>
        <w:t xml:space="preserve">Esimerkki 3.435</w:t>
      </w:r>
    </w:p>
    <w:p>
      <w:r>
        <w:t xml:space="preserve">Mahi-mahi (/ˈmɑːhiːˈmɑːhiː/) eli tavallinen delfiinikala (Coryphaena hippurus) on rannikolla elävä sädekehäkala, jota tavataan rannikon edustalla lauhkeissa, trooppisissa ja subtrooppisissa vesissä maailmanlaajuisesti. Sitä kutsutaan myös nimillä dorado ja delfiini, ja se on toinen Coryphaenidae-heimon kahdesta jäsenestä, joista toinen on pompano delfiinikala.</w:t>
      </w:r>
    </w:p>
    <w:p>
      <w:r>
        <w:rPr>
          <w:b/>
        </w:rPr>
        <w:t xml:space="preserve">Tulos</w:t>
      </w:r>
    </w:p>
    <w:p>
      <w:r>
        <w:t xml:space="preserve">Onko mahi-mahi delfiinilaji?</w:t>
      </w:r>
    </w:p>
    <w:p>
      <w:r>
        <w:rPr>
          <w:b/>
        </w:rPr>
        <w:t xml:space="preserve">Tulos</w:t>
      </w:r>
    </w:p>
    <w:p>
      <w:r>
        <w:t xml:space="preserve">Onko mahi mahi sama kuin ahi-tonnikala?</w:t>
      </w:r>
    </w:p>
    <w:p>
      <w:r>
        <w:rPr>
          <w:b/>
        </w:rPr>
        <w:t xml:space="preserve">Esimerkki 3.436</w:t>
      </w:r>
    </w:p>
    <w:p>
      <w:r>
        <w:t xml:space="preserve">Presidentti Dwight D. Eisenhower nimitti New Jerseyn tuomarin William J. Brennanin korkeimpaan oikeuteen vuonna 1956. Eisenhower pyrki uudelleenvaaleihin, ja hänen neuvonantajansa ajattelivat, että olisi poliittisesti edullista saada koillisvaltalainen katolilainen tuomari tuomioistuimeen. Brennan vahvistettiin heti, kun senaatti palasi istuntokauteen. Eisenhower nimitti Charles W. Yostin Yhdysvaltain suurlähettilääksi Syyriaan. Eisenhower nimitti kaksi muuta tuomaria, ylituomari Earl Warrenin ja apulaisoikeustuomari Potter Stewartin.</w:t>
      </w:r>
    </w:p>
    <w:p>
      <w:r>
        <w:rPr>
          <w:b/>
        </w:rPr>
        <w:t xml:space="preserve">Tulos</w:t>
      </w:r>
    </w:p>
    <w:p>
      <w:r>
        <w:t xml:space="preserve">voiko presidentti nimittää korkeimpaan oikeuteen?</w:t>
      </w:r>
    </w:p>
    <w:p>
      <w:r>
        <w:rPr>
          <w:b/>
        </w:rPr>
        <w:t xml:space="preserve">Tulos</w:t>
      </w:r>
    </w:p>
    <w:p>
      <w:r>
        <w:t xml:space="preserve">Onko korkeimpaan oikeuteen koskaan nimitetty jäseniä lykkäyksen aikana?</w:t>
      </w:r>
    </w:p>
    <w:p>
      <w:r>
        <w:rPr>
          <w:b/>
        </w:rPr>
        <w:t xml:space="preserve">Tulos</w:t>
      </w:r>
    </w:p>
    <w:p>
      <w:r>
        <w:t xml:space="preserve">voiko korkeimman oikeuden tuomarin nimittäminen olla taukoaikaista?</w:t>
      </w:r>
    </w:p>
    <w:p>
      <w:r>
        <w:rPr>
          <w:b/>
        </w:rPr>
        <w:t xml:space="preserve">Esimerkki 3.437</w:t>
      </w:r>
    </w:p>
    <w:p>
      <w:r>
        <w:t xml:space="preserve">Oranssi on näkyvän valon spektrissä keltaisen ja punaisen välinen väri. Ihmissilmät havaitsevat oranssin, kun ne havaitsevat valoa, jonka aallonpituus on noin 585-620 nanometrin välillä. Maalaustaiteessa ja perinteisessä väriteoriassa se on pigmenttien toissijainen väri, joka syntyy sekoittamalla keltaista ja punaista. Se on nimetty samannimisen hedelmän mukaan.</w:t>
      </w:r>
    </w:p>
    <w:p>
      <w:r>
        <w:rPr>
          <w:b/>
        </w:rPr>
        <w:t xml:space="preserve">Tulos</w:t>
      </w:r>
    </w:p>
    <w:p>
      <w:r>
        <w:t xml:space="preserve">Onko hedelmä appelsiini nimetty sen värin mukaan?</w:t>
      </w:r>
    </w:p>
    <w:p>
      <w:r>
        <w:rPr>
          <w:b/>
        </w:rPr>
        <w:t xml:space="preserve">Tulos</w:t>
      </w:r>
    </w:p>
    <w:p>
      <w:r>
        <w:t xml:space="preserve">Onko hedelmä appelsiini nimetty sen värin mukaan?</w:t>
      </w:r>
    </w:p>
    <w:p>
      <w:r>
        <w:rPr>
          <w:b/>
        </w:rPr>
        <w:t xml:space="preserve">Esimerkki 3.438</w:t>
      </w:r>
    </w:p>
    <w:p>
      <w:r>
        <w:t xml:space="preserve">Polvilumpion imusolmukkeet, jotka ovat kooltaan pieniä ja joiden lukumäärä on noin kuusi tai seitsemän, sijaitsevat polvitaipeen rasvassa, jota kutsutaan joskus polvikuopaksi. Yksi niistä sijaitsee välittömästi polvilumpion alla, lähellä pienen laskimon pääteosaa, ja se tyhjentää alueen, josta laskimo saa sivuvirtauksensa, kuten säären posterolateraalisen puolen ja jalkaterän plantaarisen puolen pinnalliset alueet.</w:t>
      </w:r>
    </w:p>
    <w:p>
      <w:r>
        <w:rPr>
          <w:b/>
        </w:rPr>
        <w:t xml:space="preserve">Tulos</w:t>
      </w:r>
    </w:p>
    <w:p>
      <w:r>
        <w:t xml:space="preserve">Onko polven takana imusolmuke?</w:t>
      </w:r>
    </w:p>
    <w:p>
      <w:r>
        <w:rPr>
          <w:b/>
        </w:rPr>
        <w:t xml:space="preserve">Tulos</w:t>
      </w:r>
    </w:p>
    <w:p>
      <w:r>
        <w:t xml:space="preserve">Onko polven takaosassa imusolmukkeita?</w:t>
      </w:r>
    </w:p>
    <w:p>
      <w:r>
        <w:rPr>
          <w:b/>
        </w:rPr>
        <w:t xml:space="preserve">Esimerkki 3.439</w:t>
      </w:r>
    </w:p>
    <w:p>
      <w:r>
        <w:t xml:space="preserve">Ohjaimen kolmas versio esiteltiin Xbox One S:n, Xbox One -konsolin päivitetyn mallin, mukana, joka esiteltiin kesäkuussa 2016. Siinä on kuvioidut kahvat, ja se tukee lisäksi Bluetoothia, minkä ansiosta sitä voi käyttää langattomasti Bluetooth-yhteensopivissa tietokoneissa ilman omaa langatonta sovitinta. Käyttäjät voivat myös tilata tämän ohjainuudistuksen ``Xbox Design Lab'' -palvelun kautta valitsemillaan väreillä ja lisämaksusta valinnaisella Xbox Live -näyttönimellä.</w:t>
      </w:r>
    </w:p>
    <w:p>
      <w:r>
        <w:rPr>
          <w:b/>
        </w:rPr>
        <w:t xml:space="preserve">Tulos</w:t>
      </w:r>
    </w:p>
    <w:p>
      <w:r>
        <w:t xml:space="preserve">onko vanhassa xbox one -ohjaimessa bluetooth?</w:t>
      </w:r>
    </w:p>
    <w:p>
      <w:r>
        <w:rPr>
          <w:b/>
        </w:rPr>
        <w:t xml:space="preserve">Tulos</w:t>
      </w:r>
    </w:p>
    <w:p>
      <w:r>
        <w:t xml:space="preserve">onko alkuperäisissä xbox one -ohjaimissa bluetooth?</w:t>
      </w:r>
    </w:p>
    <w:p>
      <w:r>
        <w:rPr>
          <w:b/>
        </w:rPr>
        <w:t xml:space="preserve">Esimerkki 3.440</w:t>
      </w:r>
    </w:p>
    <w:p>
      <w:r>
        <w:t xml:space="preserve">Romaanissa kerrotaan tapahtumia eri näkökulmista, ja Martin esittelee Westerosin aatelissuvun, muurin ja Targaryenien juonikuvioita. Romaani on innoittanut useita spin-off-teoksia, myös useita pelejä. Se on myös HBO:n huhtikuussa 2011 ensi-iltansa saaneen Game of Thrones -televisiosarjan ensimmäisen tuotantokauden nimi ja perusta. Maaliskuussa 2013 ilmestyneen television tv-side-in-uudelleenjulkaisun nimi oli myös Game of Thrones, mutta siinä ei ollut epämääräistä artikkelia ``A''.</w:t>
      </w:r>
    </w:p>
    <w:p>
      <w:r>
        <w:rPr>
          <w:b/>
        </w:rPr>
        <w:t xml:space="preserve">Tulos</w:t>
      </w:r>
    </w:p>
    <w:p>
      <w:r>
        <w:t xml:space="preserve">Perustuuko Game of Thrones kirjaan?</w:t>
      </w:r>
    </w:p>
    <w:p>
      <w:r>
        <w:rPr>
          <w:b/>
        </w:rPr>
        <w:t xml:space="preserve">Tulos</w:t>
      </w:r>
    </w:p>
    <w:p>
      <w:r>
        <w:t xml:space="preserve">Perustuuko Game of Thrones kirjaan?</w:t>
      </w:r>
    </w:p>
    <w:p>
      <w:r>
        <w:rPr>
          <w:b/>
        </w:rPr>
        <w:t xml:space="preserve">Esimerkki 3.441</w:t>
      </w:r>
    </w:p>
    <w:p>
      <w:r>
        <w:t xml:space="preserve">Tower of London, virallisesti Hänen Majesteettinsa kuninkaallinen palatsi ja Tower of Londonin linnoitus, on historiallinen linna, joka sijaitsee Thames-joen pohjoisrannalla Lontoon keskustassa. Se sijaitsee London Borough of Tower Hamletsissa, joka on erotettu Lontoon Cityn neliökilometrin itäreunasta Tower Hill -nimellä tunnetulla avoimella alueella. Se perustettiin vuoden 1066 lopulla osana Englannin normannien valloitusta. Valkoinen torni, josta koko linna on saanut nimensä, rakennutti Vilhelm Valloittaja vuonna 1078, ja se oli uuden hallitsevan eliitin Lontooseen kohdistaman sorron paheksuttu symboli. Linnaa käytettiin vankilana vuodesta 1100 (Ranulf Flambard) vuoteen 1952 (Kray-kaksoset), vaikka se ei ollutkaan sen ensisijainen tarkoitus. Linna oli historiansa alkuvaiheessa suuri palatsi, ja se toimi kuninkaallisena asuinpaikkana. Kokonaisuutena torni on useiden rakennusten muodostama kokonaisuus, joka sijaitsee kahden samankeskisen puolustusmuurin ja vallihaudan muodostaman kehän sisällä. Toweria laajennettiin useaan otteeseen, pääasiassa kuninkaiden Richard I, Henrik III ja Edward I aikana 1200- ja 1300-luvuilla. Yleinen pohjapiirros, joka luotiin 1200-luvun lopulla, on säilynyt huolimatta myöhemmästä toiminnasta alueella.</w:t>
      </w:r>
    </w:p>
    <w:p>
      <w:r>
        <w:rPr>
          <w:b/>
        </w:rPr>
        <w:t xml:space="preserve">Tulos</w:t>
      </w:r>
    </w:p>
    <w:p>
      <w:r>
        <w:t xml:space="preserve">Onko Lontoon tornissa vallihauta?</w:t>
      </w:r>
    </w:p>
    <w:p>
      <w:r>
        <w:rPr>
          <w:b/>
        </w:rPr>
        <w:t xml:space="preserve">Tulos</w:t>
      </w:r>
    </w:p>
    <w:p>
      <w:r>
        <w:t xml:space="preserve">oliko Lontoon torni kuninkaallinen asuinpaikka?</w:t>
      </w:r>
    </w:p>
    <w:p>
      <w:r>
        <w:rPr>
          <w:b/>
        </w:rPr>
        <w:t xml:space="preserve">Esimerkki 3.442</w:t>
      </w:r>
    </w:p>
    <w:p>
      <w:r>
        <w:t xml:space="preserve">Kuolemanrangaistus on laillinen rangaistus Yhdysvaltain Floridan osavaltiossa.</w:t>
      </w:r>
    </w:p>
    <w:p>
      <w:r>
        <w:rPr>
          <w:b/>
        </w:rPr>
        <w:t xml:space="preserve">Tulos</w:t>
      </w:r>
    </w:p>
    <w:p>
      <w:r>
        <w:t xml:space="preserve">Onko Floridan osavaltiossa kuolemanrangaistus?</w:t>
      </w:r>
    </w:p>
    <w:p>
      <w:r>
        <w:rPr>
          <w:b/>
        </w:rPr>
        <w:t xml:space="preserve">Tulos</w:t>
      </w:r>
    </w:p>
    <w:p>
      <w:r>
        <w:t xml:space="preserve">voiko Floridassa saada kuolemantuomion?</w:t>
      </w:r>
    </w:p>
    <w:p>
      <w:r>
        <w:rPr>
          <w:b/>
        </w:rPr>
        <w:t xml:space="preserve">Esimerkki 3.443</w:t>
      </w:r>
    </w:p>
    <w:p>
      <w:r>
        <w:t xml:space="preserve">Fairy Tail on Hiro Mashiman samannimisestä mangasta tehty animesarja. A-1 Picturesin ja Satelightin tuottama ja Shinji Ishihiran ohjaama sarja esitettiin TV Tokiossa 12. lokakuuta 2009-30. maaliskuuta 2013. Myöhemmin se jatkui 5. huhtikuuta 2014 ja päättyi 26. maaliskuuta 2016. 20. heinäkuuta 2017 Mashima vahvisti Twitterissä, että Fairy Tailin viimeinen kausi esitetään vuonna 2018. Sarjassa seurataan Fairy Tailin velhokillan jäsenen ja maagin Natsu Dragneelin seikkailuja, joka etsii lohikäärme Igneelia ja saa kumppanikseen taivaallisen velhon Lucy Heartfilian.</w:t>
      </w:r>
    </w:p>
    <w:p>
      <w:r>
        <w:rPr>
          <w:b/>
        </w:rPr>
        <w:t xml:space="preserve">Tulos</w:t>
      </w:r>
    </w:p>
    <w:p>
      <w:r>
        <w:t xml:space="preserve">tuleeko Fairy Tailista uusia jaksoja?</w:t>
      </w:r>
    </w:p>
    <w:p>
      <w:r>
        <w:rPr>
          <w:b/>
        </w:rPr>
        <w:t xml:space="preserve">Tulos</w:t>
      </w:r>
    </w:p>
    <w:p>
      <w:r>
        <w:t xml:space="preserve">tuleeko Fairy Tailista uusia jaksoja?</w:t>
      </w:r>
    </w:p>
    <w:p>
      <w:r>
        <w:rPr>
          <w:b/>
        </w:rPr>
        <w:t xml:space="preserve">Esimerkki 3.444</w:t>
      </w:r>
    </w:p>
    <w:p>
      <w:r>
        <w:t xml:space="preserve">John Waynen lentoasema (IATA: SNA, ICAO: KSNA, FAA LID: SNA) on kansainvälinen lentoasema Orangen piirikunnassa, Kaliforniassa, Yhdysvalloissa, ja sen postiosoite on Santa Anan kaupungissa. Sisäänkäynti lentoasemalle on MacArthur Blvd:n varrella Irvinessa, joka on kaupunki, joka rajoittuu lentoasemaan pohjoisessa ja idässä. Newport Beach ja Costa Mesa muodostavat lentoaseman etelä- ja länsirajat sekä pienen erillisen alueen Corona del Mar (73) Freewayn varrella. Santa Ana on aivan pohjoisessa, eikä se varsinaisesti koske lentoasemaa. Alun perin Orange Countyn lentoasemaksi nimetty lentoasema nimettiin uudelleen vuonna 1979 piirikunnan hallintoneuvoston päätöksellä näyttelijä John Waynen kunniaksi, joka asui naapurissa Newport Beachissa ja kuoli samana vuonna.</w:t>
      </w:r>
    </w:p>
    <w:p>
      <w:r>
        <w:rPr>
          <w:b/>
        </w:rPr>
        <w:t xml:space="preserve">Tulos</w:t>
      </w:r>
    </w:p>
    <w:p>
      <w:r>
        <w:t xml:space="preserve">Onko santa ana sama kuin John Waynen lentokenttä?</w:t>
      </w:r>
    </w:p>
    <w:p>
      <w:r>
        <w:rPr>
          <w:b/>
        </w:rPr>
        <w:t xml:space="preserve">Tulos</w:t>
      </w:r>
    </w:p>
    <w:p>
      <w:r>
        <w:t xml:space="preserve">onko santa anan lentokenttä sama kuin john wayne?</w:t>
      </w:r>
    </w:p>
    <w:p>
      <w:r>
        <w:rPr>
          <w:b/>
        </w:rPr>
        <w:t xml:space="preserve">Tulos</w:t>
      </w:r>
    </w:p>
    <w:p>
      <w:r>
        <w:t xml:space="preserve">Onko John Waynen lentoasema sama kuin Santa Ana?</w:t>
      </w:r>
    </w:p>
    <w:p>
      <w:r>
        <w:rPr>
          <w:b/>
        </w:rPr>
        <w:t xml:space="preserve">Tulos</w:t>
      </w:r>
    </w:p>
    <w:p>
      <w:r>
        <w:t xml:space="preserve">Onko John Waynen lentoasema sama kuin Santa Ana?</w:t>
      </w:r>
    </w:p>
    <w:p>
      <w:r>
        <w:rPr>
          <w:b/>
        </w:rPr>
        <w:t xml:space="preserve">Esimerkki 3.445</w:t>
      </w:r>
    </w:p>
    <w:p>
      <w:r>
        <w:t xml:space="preserve">Hieronta-alkoholilla tarkoitetaan joko isopropyylialkoholia (propan-2-oli) tai etanolipohjaisia nesteitä tai vastaavaa British Pharmacopoean määrittelemää kirurgista alkoholia, joista isopropyylialkoholituotteet ovat yleisimmin saatavilla. Hieronta-alkoholi ei ole juomakelpoista, vaikka se olisikin etanolipohjaista, koska siihen on lisätty kitkeriä aineita.</w:t>
      </w:r>
    </w:p>
    <w:p>
      <w:r>
        <w:rPr>
          <w:b/>
        </w:rPr>
        <w:t xml:space="preserve">Tulos</w:t>
      </w:r>
    </w:p>
    <w:p>
      <w:r>
        <w:t xml:space="preserve">Ovatko hankausalkoholi ja isopropyyli sama asia?</w:t>
      </w:r>
    </w:p>
    <w:p>
      <w:r>
        <w:rPr>
          <w:b/>
        </w:rPr>
        <w:t xml:space="preserve">Tulos</w:t>
      </w:r>
    </w:p>
    <w:p>
      <w:r>
        <w:t xml:space="preserve">Onko hankausviina sama asia kuin juomaviina?</w:t>
      </w:r>
    </w:p>
    <w:p>
      <w:r>
        <w:rPr>
          <w:b/>
        </w:rPr>
        <w:t xml:space="preserve">Esimerkki 3.446</w:t>
      </w:r>
    </w:p>
    <w:p>
      <w:r>
        <w:t xml:space="preserve">Veljekset Richard ja Jeffrey Feinstein perustivat ketjun vuonna 1996. Siihen kuului kahdeksan myymälää, kun Bed Bath &amp; Beyond osti sen vuonna 2007. Sen pääasiallinen kilpailija oli Babies ``R''. Us.</w:t>
      </w:r>
    </w:p>
    <w:p>
      <w:r>
        <w:rPr>
          <w:b/>
        </w:rPr>
        <w:t xml:space="preserve">Tulos</w:t>
      </w:r>
    </w:p>
    <w:p>
      <w:r>
        <w:t xml:space="preserve">onko buy buy baby yhteydessä bed bath and beyondiin?</w:t>
      </w:r>
    </w:p>
    <w:p>
      <w:r>
        <w:rPr>
          <w:b/>
        </w:rPr>
        <w:t xml:space="preserve">Tulos</w:t>
      </w:r>
    </w:p>
    <w:p>
      <w:r>
        <w:t xml:space="preserve">onko bed bath beyond oma buy buy baby?</w:t>
      </w:r>
    </w:p>
    <w:p>
      <w:r>
        <w:rPr>
          <w:b/>
        </w:rPr>
        <w:t xml:space="preserve">Tulos</w:t>
      </w:r>
    </w:p>
    <w:p>
      <w:r>
        <w:t xml:space="preserve">liittyykö buy buy baby bed bath and beyond?</w:t>
      </w:r>
    </w:p>
    <w:p>
      <w:r>
        <w:rPr>
          <w:b/>
        </w:rPr>
        <w:t xml:space="preserve">Tulos</w:t>
      </w:r>
    </w:p>
    <w:p>
      <w:r>
        <w:t xml:space="preserve">Onko bye bye baby bed bath and beyondin omistuksessa?</w:t>
      </w:r>
    </w:p>
    <w:p>
      <w:r>
        <w:rPr>
          <w:b/>
        </w:rPr>
        <w:t xml:space="preserve">Esimerkki 3.447</w:t>
      </w:r>
    </w:p>
    <w:p>
      <w:r>
        <w:t xml:space="preserve">Havaijin territorio tai Havaijin alue oli Yhdysvaltojen järjestäytynyt, yhdistynyt alue, joka oli olemassa 12. elokuuta 1898 alkaen 21. elokuuta 1959 asti, jolloin suurin osa sen alueesta, lukuun ottamatta Palmyra-saarta ja Stewart-saaria, hyväksyttiin liittoon Yhdysvaltojen viidenneksikymmenenneksi osavaltioksi, Havaijin osavaltioksi (State of Hawaii). Havaijin liittymislaissa täsmennettiin, että Havaijin osavaltioon eivät kuuluisi kaukana sijaitseva Palmyran saari, Midwayn saaret, Kingmanin riutta ja Johnstonin atolli, johon kuuluvat Johnstonin (tai Kalaman) saari ja Sand Island, ja laki ei koskenut Stewartin saaria.</w:t>
      </w:r>
    </w:p>
    <w:p>
      <w:r>
        <w:rPr>
          <w:b/>
        </w:rPr>
        <w:t xml:space="preserve">Tulos</w:t>
      </w:r>
    </w:p>
    <w:p>
      <w:r>
        <w:t xml:space="preserve">oliko Hawaii alue ennen kuin siitä tuli osavaltio?</w:t>
      </w:r>
    </w:p>
    <w:p>
      <w:r>
        <w:rPr>
          <w:b/>
        </w:rPr>
        <w:t xml:space="preserve">Tulos</w:t>
      </w:r>
    </w:p>
    <w:p>
      <w:r>
        <w:t xml:space="preserve">onko hawaii osa yhdysvaltojen aluetta?</w:t>
      </w:r>
    </w:p>
    <w:p>
      <w:r>
        <w:rPr>
          <w:b/>
        </w:rPr>
        <w:t xml:space="preserve">Esimerkki 3.448</w:t>
      </w:r>
    </w:p>
    <w:p>
      <w:r>
        <w:t xml:space="preserve">Land Rover Range Rover (yleisesti tunnettu yksinkertaisesti Range Rover) on täysikokoinen ylellisyyttä urheilu hyötyajoneuvo (SUV) Land Rover, merkki Jaguar Land Rover. Range Rover lanseerattiin vuonna 1970 British Leylandin toimesta. Tämä lippulaivamalli on nyt neljännessä sukupolvessa.</w:t>
      </w:r>
    </w:p>
    <w:p>
      <w:r>
        <w:rPr>
          <w:b/>
        </w:rPr>
        <w:t xml:space="preserve">Tulos</w:t>
      </w:r>
    </w:p>
    <w:p>
      <w:r>
        <w:t xml:space="preserve">Onko Range Rover ja Land Rover sama asia?</w:t>
      </w:r>
    </w:p>
    <w:p>
      <w:r>
        <w:rPr>
          <w:b/>
        </w:rPr>
        <w:t xml:space="preserve">Tulos</w:t>
      </w:r>
    </w:p>
    <w:p>
      <w:r>
        <w:t xml:space="preserve">onko land rover sama kuin range rover?</w:t>
      </w:r>
    </w:p>
    <w:p>
      <w:r>
        <w:rPr>
          <w:b/>
        </w:rPr>
        <w:t xml:space="preserve">Tulos</w:t>
      </w:r>
    </w:p>
    <w:p>
      <w:r>
        <w:t xml:space="preserve">ovatko Land Rover ja Range Rover sama asia?</w:t>
      </w:r>
    </w:p>
    <w:p>
      <w:r>
        <w:rPr>
          <w:b/>
        </w:rPr>
        <w:t xml:space="preserve">Tulos</w:t>
      </w:r>
    </w:p>
    <w:p>
      <w:r>
        <w:t xml:space="preserve">Onko Range Rover sama kuin Land Rover?</w:t>
      </w:r>
    </w:p>
    <w:p>
      <w:r>
        <w:rPr>
          <w:b/>
        </w:rPr>
        <w:t xml:space="preserve">Tulos</w:t>
      </w:r>
    </w:p>
    <w:p>
      <w:r>
        <w:t xml:space="preserve">ovatko Range Rover ja Land Rover sama yritys?</w:t>
      </w:r>
    </w:p>
    <w:p>
      <w:r>
        <w:rPr>
          <w:b/>
        </w:rPr>
        <w:t xml:space="preserve">Esimerkki 3.449</w:t>
      </w:r>
    </w:p>
    <w:p>
      <w:r>
        <w:t xml:space="preserve">The Originals on tunnin mittainen amerikkalainen yliluonnollinen draamasarja, jonka The CW jatkoi viidennellä kaudella 10. toukokuuta 2017. The Originalsin Yhdysvaltain televisiokauden 2016--17 ensi-ilta siirtyi neljännen kauden ensi-illan tavoin kauden puoliväliin. Julie Plec ilmoitti 20. heinäkuuta 2017 Twitterissä, että tuleva kausi olisi sarjan viimeinen. Viides kausi koostuu 13 jaksosta, ja se debytoi 18. huhtikuuta 2018. Sarjan finaali esitettiin 1. elokuuta 2018.</w:t>
      </w:r>
    </w:p>
    <w:p>
      <w:r>
        <w:rPr>
          <w:b/>
        </w:rPr>
        <w:t xml:space="preserve">Tulos</w:t>
      </w:r>
    </w:p>
    <w:p>
      <w:r>
        <w:t xml:space="preserve">onko alkuperäisten viides kausi viimeinen kausi?</w:t>
      </w:r>
    </w:p>
    <w:p>
      <w:r>
        <w:rPr>
          <w:b/>
        </w:rPr>
        <w:t xml:space="preserve">Tulos</w:t>
      </w:r>
    </w:p>
    <w:p>
      <w:r>
        <w:t xml:space="preserve">onko alkuperäisten 5. kausi sarjan finaali?</w:t>
      </w:r>
    </w:p>
    <w:p>
      <w:r>
        <w:rPr>
          <w:b/>
        </w:rPr>
        <w:t xml:space="preserve">Esimerkki 3.450</w:t>
      </w:r>
    </w:p>
    <w:p>
      <w:r>
        <w:t xml:space="preserve">Kaudella 11 Derek joutuu kuolemaan johtaneeseen auto-onnettomuuteen ajaessaan lentokentälle viimeiselle matkalleen Washingtoniin. Hän pystyy kuulemaan ja käsittelemään auditiivista informaatiota, mutta ei pysty puhumaan. Hänet tunnistaa Winnie, yksi onnettomuuden uhreista, jossa hän avusti aiemmin, ja hän kertoo kirurgeille, että heidän potilaansa nimi on Derek ja että hän on myös kirurgi. Sairaalassa, jonne hänet vietiin, oli liian vähän henkilökuntaa, eivätkä päivystävät harjoittelijat havainneet hänen päävammaansa riittävän nopeasti. Vaikka päivystävä neurokirurgi kutsutaan paikalle useita kertoja, häneltä kestää liian kauan saapua paikalle, ja Derek julistetaan aivokuolleeksi. Poliisi saapuu Meredithin ovelle ja vie hänet katsomaan Derekiä, jossa Meredith suostuu poistamaan Derekin elintoiminnoista. Derekin kuollessa Meredith oli raskaana heidän kolmannella lapsellaan. Hän synnyttää tyttären, jonka hän nimeää Ellisiksi äitinsä mukaan.</w:t>
      </w:r>
    </w:p>
    <w:p>
      <w:r>
        <w:rPr>
          <w:b/>
        </w:rPr>
        <w:t xml:space="preserve">Tulos</w:t>
      </w:r>
    </w:p>
    <w:p>
      <w:r>
        <w:t xml:space="preserve">Ovatko Meredith ja Derek yhdessä, kun hän kuoli?</w:t>
      </w:r>
    </w:p>
    <w:p>
      <w:r>
        <w:rPr>
          <w:b/>
        </w:rPr>
        <w:t xml:space="preserve">Tulos</w:t>
      </w:r>
    </w:p>
    <w:p>
      <w:r>
        <w:t xml:space="preserve">kuoleeko Derek Shepard Greyn anatomiassa?</w:t>
      </w:r>
    </w:p>
    <w:p>
      <w:r>
        <w:rPr>
          <w:b/>
        </w:rPr>
        <w:t xml:space="preserve">Esimerkki 3.451</w:t>
      </w:r>
    </w:p>
    <w:p>
      <w:r>
        <w:t xml:space="preserve">Hela syntyi Jotunheimissa, jättiläisten maassa. Hän on Lokin (tosin eri inkarnaatio, joka kuoli edellisen Asgårdien Ragnarökin aikana) ja jättiläistyttö Angrboðan lapsi. Kun hän tuli täysi-ikäiseksi, Odin nimitti hänet kuolleiden jumalattareksi ja antoi hänelle Helin ja Niflheimin valtakuntien kuolleiden hallinnan.</w:t>
      </w:r>
    </w:p>
    <w:p>
      <w:r>
        <w:rPr>
          <w:b/>
        </w:rPr>
        <w:t xml:space="preserve">Tulos</w:t>
      </w:r>
    </w:p>
    <w:p>
      <w:r>
        <w:t xml:space="preserve">Onko Hela Odinin tytär sarjakuvissa?</w:t>
      </w:r>
    </w:p>
    <w:p>
      <w:r>
        <w:rPr>
          <w:b/>
        </w:rPr>
        <w:t xml:space="preserve">Tulos</w:t>
      </w:r>
    </w:p>
    <w:p>
      <w:r>
        <w:t xml:space="preserve">Onko Hela Lokin tytär sarjakuvissa?</w:t>
      </w:r>
    </w:p>
    <w:p>
      <w:r>
        <w:rPr>
          <w:b/>
        </w:rPr>
        <w:t xml:space="preserve">Esimerkki 3.452</w:t>
      </w:r>
    </w:p>
    <w:p>
      <w:r>
        <w:t xml:space="preserve">Pohjois-Amerikka on pohjoinen osa maamassasta, jota kutsutaan yleisesti Uudeksi maailmaksi, läntiseksi pallonpuoliskoksi, Amerikaksi tai yksinkertaisesti Amerikaksi (jotkut pitävät sitä harvemmin yhtenä mantereena, jonka osa-alueena Pohjois-Amerikka on). Pohjois-Amerikan ainoa maayhteys Etelä-Amerikkaan on Panaman kannaksella. Useimmat maantieteilijät rajaavat mantereen kaakossa Dariénin vedenjakajalla Kolumbian ja Panaman rajalla, jolloin koko Panama kuuluu Pohjois-Amerikkaan. Vaihtoehtoisesti jotkut geologit määrittelevät sen etelärajaksi Tehuantepecin kannaksen Meksikossa, ja Keski-Amerikka ulottuu tästä pisteestä kaakkoon Etelä-Amerikkaan. Karibian saaria eli Länsi-Intiaa pidetään osana Pohjois-Amerikkaa. Mantereen rannikko on pitkä ja epäsäännöllinen. Meksikonlahti on suurin mantereen sisään jäävä vesistö, ja sitä seuraa Hudson Bay. Muita ovat muun muassa Saint Lawrencenlahti ja Kalifornianlahti.</w:t>
      </w:r>
    </w:p>
    <w:p>
      <w:r>
        <w:rPr>
          <w:b/>
        </w:rPr>
        <w:t xml:space="preserve">Tulos</w:t>
      </w:r>
    </w:p>
    <w:p>
      <w:r>
        <w:t xml:space="preserve">pidetäänkö Karibiaa osana Pohjois-Amerikkaa?</w:t>
      </w:r>
    </w:p>
    <w:p>
      <w:r>
        <w:rPr>
          <w:b/>
        </w:rPr>
        <w:t xml:space="preserve">Tulos</w:t>
      </w:r>
    </w:p>
    <w:p>
      <w:r>
        <w:t xml:space="preserve">ovatko Länsi-Intia osa Pohjois-Amerikkaa?</w:t>
      </w:r>
    </w:p>
    <w:p>
      <w:r>
        <w:rPr>
          <w:b/>
        </w:rPr>
        <w:t xml:space="preserve">Esimerkki 3.453</w:t>
      </w:r>
    </w:p>
    <w:p>
      <w:r>
        <w:t xml:space="preserve">Liittovaltion hallitus myöntää myös erilaisia muita asiakirjoja ja kortteja, joita voidaan käyttää henkilöllisyyden osoittamiseen. Maahanmuutto- ja matkustusasiakirjoja, kuten vihreää korttia tai viisumia, voidaan käyttää henkilöllisyyden todistamiseen ja oikeuteen työskennellä Yhdysvalloissa (tarvittaessa). Yhdysvaltain tulli- ja rajavartiolaitos myöntää luotettavan matkustajan kortteja, jotka osoittavat osallistumista NEXUS-, SENTRI- tai Global Entry -ohjelmiin, joita käytetään helpottamaan nopeutettua maahantuloa tullin kautta. Merenkulkualalla (ja sitä tukevilla aloilla) kuljetustyöntekijän henkilötodistuksella pääsee ilman saattajaa suojatuille satamapaikoille.</w:t>
      </w:r>
    </w:p>
    <w:p>
      <w:r>
        <w:rPr>
          <w:b/>
        </w:rPr>
        <w:t xml:space="preserve">Tulos</w:t>
      </w:r>
    </w:p>
    <w:p>
      <w:r>
        <w:t xml:space="preserve">Onko vihreä kortti pätevä henkilöllisyystodistus?</w:t>
      </w:r>
    </w:p>
    <w:p>
      <w:r>
        <w:rPr>
          <w:b/>
        </w:rPr>
        <w:t xml:space="preserve">Tulos</w:t>
      </w:r>
    </w:p>
    <w:p>
      <w:r>
        <w:t xml:space="preserve">voiko vihreää korttia käyttää henkilöllisyystodistuksena?</w:t>
      </w:r>
    </w:p>
    <w:p>
      <w:r>
        <w:rPr>
          <w:b/>
        </w:rPr>
        <w:t xml:space="preserve">Esimerkki 3.454</w:t>
      </w:r>
    </w:p>
    <w:p>
      <w:r>
        <w:t xml:space="preserve">Marinetten, Wisconsinin ja Menomineen, Michiganin osavaltioiden välinen valtateidenvälinen silta vie U.S. Route 41:n (US 41) Menominee-joen yli. Nykyinen silta valmistui marraskuussa 2005 ja korvasi edellisen, vuonna 1929 rakennetun sillan.</w:t>
      </w:r>
    </w:p>
    <w:p>
      <w:r>
        <w:rPr>
          <w:b/>
        </w:rPr>
        <w:t xml:space="preserve">Tulos</w:t>
      </w:r>
    </w:p>
    <w:p>
      <w:r>
        <w:t xml:space="preserve">Onko Wisconsinista Michiganiin johtava silta?</w:t>
      </w:r>
    </w:p>
    <w:p>
      <w:r>
        <w:rPr>
          <w:b/>
        </w:rPr>
        <w:t xml:space="preserve">Tulos</w:t>
      </w:r>
    </w:p>
    <w:p>
      <w:r>
        <w:t xml:space="preserve">onko wisconsinin ja michiganin välillä silta?</w:t>
      </w:r>
    </w:p>
    <w:p>
      <w:r>
        <w:rPr>
          <w:b/>
        </w:rPr>
        <w:t xml:space="preserve">Esimerkki 3.455</w:t>
      </w:r>
    </w:p>
    <w:p>
      <w:r>
        <w:t xml:space="preserve">Vaikka Burke mainittiin ohimennen myöhempien kausien aikana, hän palaa virallisesti kymmenennellä kaudella päättääkseen Cristina Yangin lähdön sarjasta.</w:t>
      </w:r>
    </w:p>
    <w:p>
      <w:r>
        <w:rPr>
          <w:b/>
        </w:rPr>
        <w:t xml:space="preserve">Tulos</w:t>
      </w:r>
    </w:p>
    <w:p>
      <w:r>
        <w:t xml:space="preserve">palaako Burke Greyn anatomiaan?</w:t>
      </w:r>
    </w:p>
    <w:p>
      <w:r>
        <w:rPr>
          <w:b/>
        </w:rPr>
        <w:t xml:space="preserve">Tulos</w:t>
      </w:r>
    </w:p>
    <w:p>
      <w:r>
        <w:t xml:space="preserve">palaako tohtori Burke Greyn anatomiaan?</w:t>
      </w:r>
    </w:p>
    <w:p>
      <w:r>
        <w:rPr>
          <w:b/>
        </w:rPr>
        <w:t xml:space="preserve">Tulos</w:t>
      </w:r>
    </w:p>
    <w:p>
      <w:r>
        <w:t xml:space="preserve">Tuleeko Preston Burke koskaan takaisin Grey Anatomiaan?</w:t>
      </w:r>
    </w:p>
    <w:p>
      <w:r>
        <w:rPr>
          <w:b/>
        </w:rPr>
        <w:t xml:space="preserve">Tulos</w:t>
      </w:r>
    </w:p>
    <w:p>
      <w:r>
        <w:t xml:space="preserve">palaako tohtori Burke Greyn anatomiaan?</w:t>
      </w:r>
    </w:p>
    <w:p>
      <w:r>
        <w:rPr>
          <w:b/>
        </w:rPr>
        <w:t xml:space="preserve">Tulos</w:t>
      </w:r>
    </w:p>
    <w:p>
      <w:r>
        <w:t xml:space="preserve">palaako Preston Burke Greyn anatomiaan?</w:t>
      </w:r>
    </w:p>
    <w:p>
      <w:r>
        <w:rPr>
          <w:b/>
        </w:rPr>
        <w:t xml:space="preserve">Tulos</w:t>
      </w:r>
    </w:p>
    <w:p>
      <w:r>
        <w:t xml:space="preserve">palaako tohtori Burke takaisin 3. kauden jälkeen?</w:t>
      </w:r>
    </w:p>
    <w:p>
      <w:r>
        <w:rPr>
          <w:b/>
        </w:rPr>
        <w:t xml:space="preserve">Esimerkki 3.456</w:t>
      </w:r>
    </w:p>
    <w:p>
      <w:r>
        <w:t xml:space="preserve">Oikeudenkäynti ei yleensä kuulu kaksoisrangaistusta koskevan lausekkeen piiriin. Jos tuomari hylkää jutun tai päättää oikeudenkäynnin päättämättä tosiseikkoja vastaajan eduksi (esimerkiksi hylkäämällä jutun menettelyllisin perustein), juttu katsotaan virheelliseksi oikeudenkäynniksi, ja se voidaan yleensä käsitellä uudelleen. Lisäksi jos valamiehistö ei pääse ratkaisuun, tuomari voi julistaa oikeudenkäynnin virheelliseksi ja määrätä oikeudenkäynnin uusittavaksi, kuten asiassa Yhdysvallat v. Josef Perez, 22 U.S. 579 (1824), todettiin. Kun vastaaja pyytää oikeudenkäynnin päättämistä virheelliseksi, uudelleenkäsittelyä ei voida estää, vaikka syyttäjä tai tuomari olisi aiheuttanut virheen, joka on perusteena hakemukselle. Poikkeus on kuitenkin olemassa, jos syyttäjä tai tuomari on toiminut vilpillisessä mielessä. Asiassa Oregon v. Kennedy, 456 U.S. 667 (1982), korkein oikeus katsoi, että "vain silloin, kun hallituksen toiminnan tarkoituksena on "yllyttää" vastaajaa pyytämään virheellistä oikeudenkäyntiä, vastaaja voi nostaa kaksoisrangaistavuuden esteen toiselle oikeudenkäynnille sen jälkeen, kun hän on onnistunut keskeyttämään ensimmäisen oikeudenkäynnin omasta aloitteestaan.".</w:t>
      </w:r>
    </w:p>
    <w:p>
      <w:r>
        <w:rPr>
          <w:b/>
        </w:rPr>
        <w:t xml:space="preserve">Tulos</w:t>
      </w:r>
    </w:p>
    <w:p>
      <w:r>
        <w:t xml:space="preserve">voiko oikeudenkäyntiä jatkaa uudelleen virheellisen oikeudenkäynnin jälkeen?</w:t>
      </w:r>
    </w:p>
    <w:p>
      <w:r>
        <w:rPr>
          <w:b/>
        </w:rPr>
        <w:t xml:space="preserve">Tulos</w:t>
      </w:r>
    </w:p>
    <w:p>
      <w:r>
        <w:t xml:space="preserve">voiko syyttäjä nostaa syytteen uudelleen virheellisen oikeudenkäynnin jälkeen?</w:t>
      </w:r>
    </w:p>
    <w:p>
      <w:r>
        <w:rPr>
          <w:b/>
        </w:rPr>
        <w:t xml:space="preserve">Tulos</w:t>
      </w:r>
    </w:p>
    <w:p>
      <w:r>
        <w:t xml:space="preserve">Sovelletaanko kaksoisrangaistavuutta valamiehistöön, joka on hylännyt tuomion?</w:t>
      </w:r>
    </w:p>
    <w:p>
      <w:r>
        <w:rPr>
          <w:b/>
        </w:rPr>
        <w:t xml:space="preserve">Esimerkki 3.457</w:t>
      </w:r>
    </w:p>
    <w:p>
      <w:r>
        <w:t xml:space="preserve">Harry Potter and the Escape from Gringotts on Universal Studios Floridan teemapuistossa sijaitseva sisätiloissa sijaitseva teräksinen vuoristorata Universal Orlando Resortissa. Samanlainen kuin pimeässä ajelussa, vuoristorata käyttää erikoistehosteita valvotussa valaistusympäristössä ja käyttää myös liikepohjaista 3D-projisointia sekä animaatioista että live-action-jaksoista kokemuksen parantamiseksi. Gringottsin velhopankkiin teemoitetusta ajelusta tuli laajennetun Harry Potterin velhomaailman lippulaivavetona, kun se avattiin 8. heinäkuuta 2014.</w:t>
      </w:r>
    </w:p>
    <w:p>
      <w:r>
        <w:rPr>
          <w:b/>
        </w:rPr>
        <w:t xml:space="preserve">Tulos</w:t>
      </w:r>
    </w:p>
    <w:p>
      <w:r>
        <w:t xml:space="preserve">onko pako gringottsista vuoristorata?</w:t>
      </w:r>
    </w:p>
    <w:p>
      <w:r>
        <w:rPr>
          <w:b/>
        </w:rPr>
        <w:t xml:space="preserve">Tulos</w:t>
      </w:r>
    </w:p>
    <w:p>
      <w:r>
        <w:t xml:space="preserve">onko Harry Potter pako Gringottsista vuoristorata?</w:t>
      </w:r>
    </w:p>
    <w:p>
      <w:r>
        <w:rPr>
          <w:b/>
        </w:rPr>
        <w:t xml:space="preserve">Tulos</w:t>
      </w:r>
    </w:p>
    <w:p>
      <w:r>
        <w:t xml:space="preserve">onko Harry Potter ja pako Gringottsista vuoristorataa?</w:t>
      </w:r>
    </w:p>
    <w:p>
      <w:r>
        <w:rPr>
          <w:b/>
        </w:rPr>
        <w:t xml:space="preserve">Esimerkki 3.458</w:t>
      </w:r>
    </w:p>
    <w:p>
      <w:r>
        <w:t xml:space="preserve">Golden State Warriors on yhdysvaltalainen koripallojoukkue, jonka kotipaikka on San Franciscon lahden alueella Oaklandissa, Kaliforniassa. Warriors kilpailee National Basketball Associationissa (NBA) liigan läntisen konferenssin Tyynenmeren divisioonan jäsenenä. Warriors pelaa kotiottelunsa Oaklandissa sijaitsevalla Oracle Arenalla. Warriors on päässyt kymmeneen NBA:n finaaliin ja voittanut kuusi NBA-mestaruutta vuosina 1947, 1956, 1975, 2015, 2017 ja 2018. Golden Staten kuusi NBA-mestaruutta ovat Chicago Bullsin kanssa tasapisteissä kolmanneksi eniten NBA:n historiassa ja vain Boston Celticsin (17) ja Los Angeles Lakersin (16) takana.</w:t>
      </w:r>
    </w:p>
    <w:p>
      <w:r>
        <w:rPr>
          <w:b/>
        </w:rPr>
        <w:t xml:space="preserve">Tulos</w:t>
      </w:r>
    </w:p>
    <w:p>
      <w:r>
        <w:t xml:space="preserve">Onko Golden State Warriors San Franciscosta?</w:t>
      </w:r>
    </w:p>
    <w:p>
      <w:r>
        <w:rPr>
          <w:b/>
        </w:rPr>
        <w:t xml:space="preserve">Tulos</w:t>
      </w:r>
    </w:p>
    <w:p>
      <w:r>
        <w:t xml:space="preserve">Onko Golden State koskaan voittanut NBA-mestaruuden?</w:t>
      </w:r>
    </w:p>
    <w:p>
      <w:r>
        <w:rPr>
          <w:b/>
        </w:rPr>
        <w:t xml:space="preserve">Esimerkki 3.459</w:t>
      </w:r>
    </w:p>
    <w:p>
      <w:r>
        <w:t xml:space="preserve">Jane the Virginin neljäs kausi esitettiin CW:llä 13. lokakuuta 2017-20. huhtikuuta 2018. Kausi koostui 17 jaksosta, ja sen pääosassa Gina Rodriguez näyttelee nuorta latinalaisamerikkalaista yliopisto-opiskelijaa, joka on vahingossa keinohedelmöitetty pomonsa Rafael Solanon (Justin Baldoni) spermalla. Tällä kaudella Jane käsittelee romanttisia tunteitaan Rafaelia kohtaan samalla kun hän tapaa entisen poikaystävänsä, kun taas Rafael menettää Marbellan omistusoikeuden ja palaa yhteen ex-vaimonsa Petra Solanon (Yael Grobglas) kanssa. Myös Rogelio de la Vega (Jaime Camil), Janen isä, odottaa lasta ex-tyttöystävänsä kanssa ja menee naimisiin Janen äidin Xiomara Villanuevan (Andrea Navedo) kanssa.</w:t>
      </w:r>
    </w:p>
    <w:p>
      <w:r>
        <w:rPr>
          <w:b/>
        </w:rPr>
        <w:t xml:space="preserve">Tulos</w:t>
      </w:r>
    </w:p>
    <w:p>
      <w:r>
        <w:t xml:space="preserve">loppuiko Jane the virginin 4. kausi?</w:t>
      </w:r>
    </w:p>
    <w:p>
      <w:r>
        <w:rPr>
          <w:b/>
        </w:rPr>
        <w:t xml:space="preserve">Tulos</w:t>
      </w:r>
    </w:p>
    <w:p>
      <w:r>
        <w:t xml:space="preserve">Onko Jane the virgin -elokuvasta olemassa 4. tuotantokausi?</w:t>
      </w:r>
    </w:p>
    <w:p>
      <w:r>
        <w:rPr>
          <w:b/>
        </w:rPr>
        <w:t xml:space="preserve">Tulos</w:t>
      </w:r>
    </w:p>
    <w:p>
      <w:r>
        <w:t xml:space="preserve">Onko Jane the Virginin 4. tuotantokausi?</w:t>
      </w:r>
    </w:p>
    <w:p>
      <w:r>
        <w:rPr>
          <w:b/>
        </w:rPr>
        <w:t xml:space="preserve">Esimerkki 3.460</w:t>
      </w:r>
    </w:p>
    <w:p>
      <w:r>
        <w:t xml:space="preserve">Giuseppe Meazza Stadium (italialainen ääntäminen: (dʒuˈzɛppe meˈattsa)), joka tunnetaan yleisesti nimellä San Siro, on jalkapallostadion Milanon San Siron kaupunginosassa Italiassa, jossa pelaavat A.C. Milan ja Inter Milan. Sen istumapaikkakapasiteetti on 80 018, mikä tekee siitä yhden Euroopan suurimmista stadioneista ja Italian suurimman stadionin.</w:t>
      </w:r>
    </w:p>
    <w:p>
      <w:r>
        <w:rPr>
          <w:b/>
        </w:rPr>
        <w:t xml:space="preserve">Tulos</w:t>
      </w:r>
    </w:p>
    <w:p>
      <w:r>
        <w:t xml:space="preserve">onko ac milanilla ja inter milanilla sama stadion?</w:t>
      </w:r>
    </w:p>
    <w:p>
      <w:r>
        <w:rPr>
          <w:b/>
        </w:rPr>
        <w:t xml:space="preserve">Tulos</w:t>
      </w:r>
    </w:p>
    <w:p>
      <w:r>
        <w:t xml:space="preserve">onko ac milanilla ja interillä yhteinen stadion?</w:t>
      </w:r>
    </w:p>
    <w:p>
      <w:r>
        <w:rPr>
          <w:b/>
        </w:rPr>
        <w:t xml:space="preserve">Tulos</w:t>
      </w:r>
    </w:p>
    <w:p>
      <w:r>
        <w:t xml:space="preserve">onko ac milanilla ja inter milanilla yhteinen stadion?</w:t>
      </w:r>
    </w:p>
    <w:p>
      <w:r>
        <w:rPr>
          <w:b/>
        </w:rPr>
        <w:t xml:space="preserve">Esimerkki 3.461</w:t>
      </w:r>
    </w:p>
    <w:p>
      <w:r>
        <w:t xml:space="preserve">Beeturia on punaisen tai vaaleanpunaisen virtsan erittymistä punajuurten tai punajuuriuutteella tai punajuuripigmenteillä värjättyjen elintarvikkeiden syömisen jälkeen. Väri johtuu betalaiinipigmenttien, kuten betaniinin, erittymisestä. Värjäytyminen vaihtelee suuresti yksilöiden välillä ja eri tilanteissa, ja sen voimakkuus voi vaihdella näkymättömästä voimakkaaseen. Pigmentti on herkkä hapettuvalle hajoamiselle voimakkaasti happamissa olosuhteissa. Siksi virtsan värjäytyminen riippuu mahalaukun happamuudesta ja viipymäajasta sekä oksaalihapon kaltaisten suojaavien aineiden läsnäolosta. Beeturiaan liittyy usein punaisia tai vaaleanpunaisia ulosteita.</w:t>
      </w:r>
    </w:p>
    <w:p>
      <w:r>
        <w:rPr>
          <w:b/>
        </w:rPr>
        <w:t xml:space="preserve">Tulos</w:t>
      </w:r>
    </w:p>
    <w:p>
      <w:r>
        <w:t xml:space="preserve">voiko pissa olla punaista punajuurten syömisen jälkeen?</w:t>
      </w:r>
    </w:p>
    <w:p>
      <w:r>
        <w:rPr>
          <w:b/>
        </w:rPr>
        <w:t xml:space="preserve">Tulos</w:t>
      </w:r>
    </w:p>
    <w:p>
      <w:r>
        <w:t xml:space="preserve">voiko punajuurimehu näkyä virtsassa?</w:t>
      </w:r>
    </w:p>
    <w:p>
      <w:r>
        <w:rPr>
          <w:b/>
        </w:rPr>
        <w:t xml:space="preserve">Esimerkki 3.462</w:t>
      </w:r>
    </w:p>
    <w:p>
      <w:r>
        <w:t xml:space="preserve">Sisällysluettelo sisältää yleensä ensimmäisen tason otsikoiden otsikot tai kuvaukset, kuten pidempien teosten luvun otsikot, ja usein myös toisen tason otsikot tai jaksojen otsikot (A-otsikot) lukujen sisällä ja joskus jopa kolmannen tason otsikot (alaotsikot tai B-otsikot). Sisällysluettelon yksityiskohtaisuus riippuu teoksen pituudesta, ja pidemmissä teoksissa se on vähäisempi. Virallisissa raporteissa (kymmenen tai useamman sivun mittaiset ja liian pitkät, jotta ne voitaisiin sisällyttää muistioon tai kirjeeseen) on myös sisällysluettelo. Englanninkielisessä kirjassa sisällysluettelo on yleensä nimiölehden, tekijänoikeusilmoitusten ja teknisissä lehdissä tiivistelmän jälkeen ja ennen taulukko- ja kuvioluetteloita, esipuhetta ja esipuhetta.</w:t>
      </w:r>
    </w:p>
    <w:p>
      <w:r>
        <w:rPr>
          <w:b/>
        </w:rPr>
        <w:t xml:space="preserve">Tulos</w:t>
      </w:r>
    </w:p>
    <w:p>
      <w:r>
        <w:t xml:space="preserve">sisällytetäänkö otsikkosivu sisällysluetteloon?</w:t>
      </w:r>
    </w:p>
    <w:p>
      <w:r>
        <w:rPr>
          <w:b/>
        </w:rPr>
        <w:t xml:space="preserve">Tulos</w:t>
      </w:r>
    </w:p>
    <w:p>
      <w:r>
        <w:t xml:space="preserve">tuleeko esipuhe ennen sisällysluetteloa?</w:t>
      </w:r>
    </w:p>
    <w:p>
      <w:r>
        <w:rPr>
          <w:b/>
        </w:rPr>
        <w:t xml:space="preserve">Tulos</w:t>
      </w:r>
    </w:p>
    <w:p>
      <w:r>
        <w:t xml:space="preserve">onko esipuhe ennen sisällysluetteloa?</w:t>
      </w:r>
    </w:p>
    <w:p>
      <w:r>
        <w:rPr>
          <w:b/>
        </w:rPr>
        <w:t xml:space="preserve">Esimerkki 3.463</w:t>
      </w:r>
    </w:p>
    <w:p>
      <w:r>
        <w:t xml:space="preserve">Vakionivelet (tunnetaan myös nimellä homokineettiset nivelet tai CV-nivelet) mahdollistavat sen, että vetoakseli voi välittää voimaa muuttuvassa kulmassa vakiokierrosnopeudella ilman, että kitka tai leikki lisääntyy merkittävästi. Niitä käytetään pääasiassa etuvetoisissa ajoneuvoissa, ja monissa nykyaikaisissa takavetoisissa autoissa, joissa on itsenäinen takajousitus, käytetään tyypillisesti CV-niveliä taka-akselin puoliakselien päissä ja yhä useammin myös vetoakseleissa.</w:t>
      </w:r>
    </w:p>
    <w:p>
      <w:r>
        <w:rPr>
          <w:b/>
        </w:rPr>
        <w:t xml:space="preserve">Tulos</w:t>
      </w:r>
    </w:p>
    <w:p>
      <w:r>
        <w:t xml:space="preserve">Onko vetoakseli ja nivelakseli sama asia?</w:t>
      </w:r>
    </w:p>
    <w:p>
      <w:r>
        <w:rPr>
          <w:b/>
        </w:rPr>
        <w:t xml:space="preserve">Tulos</w:t>
      </w:r>
    </w:p>
    <w:p>
      <w:r>
        <w:t xml:space="preserve">Onko vetoakseli sama kuin nivelakseli?</w:t>
      </w:r>
    </w:p>
    <w:p>
      <w:r>
        <w:rPr>
          <w:b/>
        </w:rPr>
        <w:t xml:space="preserve">Esimerkki 3.464</w:t>
      </w:r>
    </w:p>
    <w:p>
      <w:r>
        <w:t xml:space="preserve">Vuonna 1994 ilmestyneessä Hocus Pocus: Begin the Magic -televisiodokumentissa ja elokuvan Blu-ray-julkaisussa tuottaja David Kirschner kertoi keksineensä elokuvan idean eräänä yönä. Hän istui nuoren tyttärensä kanssa ulkona, kun naapurin musta kissa eksyi ohi. Kirschner keksi tarinan siitä, kuinka kissa oli aikoinaan poika, jonka kolme noitaa muutti kissaksi kolmesataa vuotta sitten.</w:t>
      </w:r>
    </w:p>
    <w:p>
      <w:r>
        <w:rPr>
          <w:b/>
        </w:rPr>
        <w:t xml:space="preserve">Tulos</w:t>
      </w:r>
    </w:p>
    <w:p>
      <w:r>
        <w:t xml:space="preserve">Perustuuko Hocus Pocus tositarinaan?</w:t>
      </w:r>
    </w:p>
    <w:p>
      <w:r>
        <w:rPr>
          <w:b/>
        </w:rPr>
        <w:t xml:space="preserve">Tulos</w:t>
      </w:r>
    </w:p>
    <w:p>
      <w:r>
        <w:t xml:space="preserve">Perustuuko elokuva Hocus Pocus kirjaan?</w:t>
      </w:r>
    </w:p>
    <w:p>
      <w:r>
        <w:rPr>
          <w:b/>
        </w:rPr>
        <w:t xml:space="preserve">Esimerkki 3.465</w:t>
      </w:r>
    </w:p>
    <w:p>
      <w:r>
        <w:t xml:space="preserve">``Finaali'' on yhdysvaltalaisen Will &amp; Grace -televisiosarjan kahdeksannen kauden kahdeskymmeneskolmas jakso, joka alun perin toimi sarjan finaalina ennen ilmoitusta 16-jaksoisesta yhdeksännen kauden elvytyksestä, joka on tarkoitus esittää televisiokaudella 2017-18. Se esitettiin alun perin National Broadcasting Company (NBC) -kanavalla Yhdysvalloissa 18. toukokuuta 2006, jolloin sitä katsoi keskimäärin kahdeksantoista miljoonaa katsojaa, mikä teki siitä Will &amp; Gracen kahden viimeisen kauden katsotuimman jakson. Jakson finaalissa Will ja Grace riitelevät vuosia kestäneen riidan jälkeen. He saavat kumpikin lapsen kumppaninsa kanssa, ja lopulta he tekevät sovinnon, kun heidän lapsensa (Laila ja Ben) tapaavat yliopistossa. Samaan aikaan Karenin arkkivihollinen Beverley Leslie tekee Jackille tarjouksen, joka lopulta johtaa siihen, että Jack perii Beverleyn omaisuuden.</w:t>
      </w:r>
    </w:p>
    <w:p>
      <w:r>
        <w:rPr>
          <w:b/>
        </w:rPr>
        <w:t xml:space="preserve">Tulos</w:t>
      </w:r>
    </w:p>
    <w:p>
      <w:r>
        <w:t xml:space="preserve">saivatko Grace on Will ja Grace lapsen?</w:t>
      </w:r>
    </w:p>
    <w:p>
      <w:r>
        <w:rPr>
          <w:b/>
        </w:rPr>
        <w:t xml:space="preserve">Tulos</w:t>
      </w:r>
    </w:p>
    <w:p>
      <w:r>
        <w:t xml:space="preserve">onko Gracella vauva Willin ja Gracen kanssa?</w:t>
      </w:r>
    </w:p>
    <w:p>
      <w:r>
        <w:rPr>
          <w:b/>
        </w:rPr>
        <w:t xml:space="preserve">Tulos</w:t>
      </w:r>
    </w:p>
    <w:p>
      <w:r>
        <w:t xml:space="preserve">Saiko Grace lapsen Will &amp; Grace -ohjelmassa?</w:t>
      </w:r>
    </w:p>
    <w:p>
      <w:r>
        <w:rPr>
          <w:b/>
        </w:rPr>
        <w:t xml:space="preserve">Esimerkki 3.466</w:t>
      </w:r>
    </w:p>
    <w:p>
      <w:r>
        <w:t xml:space="preserve">Kansainvälinen yleisurheiluliitto IAAF (International Association of Athletics Federations) määrittelee korkeushypyn kansainväliset säännöt. Hyppääjien on lähdettävä matkaan yhdellä jalalla. Hyppy katsotaan epäonnistuneeksi, jos tanko irtoaa hyppääjän toimesta hyppäämisen aikana tai jos hyppääjä koskettaa maata tai rikkoo tangon lähireunan tason ennen hyppäämisen päättymistä. Hyppääjän hyppytekniikan on oltava lähes virheetön, jotta hänellä olisi mahdollisuus ylittää korkea tanko.</w:t>
      </w:r>
    </w:p>
    <w:p>
      <w:r>
        <w:rPr>
          <w:b/>
        </w:rPr>
        <w:t xml:space="preserve">Tulos</w:t>
      </w:r>
    </w:p>
    <w:p>
      <w:r>
        <w:t xml:space="preserve">voitko hypätä korkeushypyssä kahden jalan päähän?</w:t>
      </w:r>
    </w:p>
    <w:p>
      <w:r>
        <w:rPr>
          <w:b/>
        </w:rPr>
        <w:t xml:space="preserve">Tulos</w:t>
      </w:r>
    </w:p>
    <w:p>
      <w:r>
        <w:t xml:space="preserve">voitko hypätä korkeushypyssä 2 jalkaa?</w:t>
      </w:r>
    </w:p>
    <w:p>
      <w:r>
        <w:rPr>
          <w:b/>
        </w:rPr>
        <w:t xml:space="preserve">Esimerkki 3.467</w:t>
      </w:r>
    </w:p>
    <w:p>
      <w:r>
        <w:t xml:space="preserve">Kansalaiset voivat omistaa urheilukiväärejä ja haulikoita luvanvaraisesti, mutta käsiaseet kiellettiin Dunblanen koulumurhan jälkeen vuonna 1996 Pohjois-Irlantia lukuun ottamatta. Dunblane oli Yhdistyneen kuningaskunnan ensimmäinen ja ainoa kouluammuskelu. Dunblanen jälkeen on tapahtunut yksi sarjamurha, Cumbrian ampumavälikohtaus kesäkuussa 2010, jossa käytettiin haulikkoa ja .22-kaliiperista kivääriä, jotka molemmat olivat laillisesti hallussa. Ennen Dunblanea koko Ison-Britannian historiassa oli kuitenkin tapahtunut vain yksi siviilin suorittama joukkoampuminen, joka tapahtui Hungerfordissa 19. elokuuta 1987.</w:t>
      </w:r>
    </w:p>
    <w:p>
      <w:r>
        <w:rPr>
          <w:b/>
        </w:rPr>
        <w:t xml:space="preserve">Tulos</w:t>
      </w:r>
    </w:p>
    <w:p>
      <w:r>
        <w:t xml:space="preserve">Onko aseiden omistaminen laitonta Englannissa?</w:t>
      </w:r>
    </w:p>
    <w:p>
      <w:r>
        <w:rPr>
          <w:b/>
        </w:rPr>
        <w:t xml:space="preserve">Tulos</w:t>
      </w:r>
    </w:p>
    <w:p>
      <w:r>
        <w:t xml:space="preserve">voiko ampuma-aseen omistaa laillisesti Yhdistyneessä kuningaskunnassa?</w:t>
      </w:r>
    </w:p>
    <w:p>
      <w:r>
        <w:rPr>
          <w:b/>
        </w:rPr>
        <w:t xml:space="preserve">Esimerkki 3.468</w:t>
      </w:r>
    </w:p>
    <w:p>
      <w:r>
        <w:t xml:space="preserve">Saksanpaimenkoira (saksaksi Deutscher Schäferhund, saksankielinen ääntäminen: (ˈʃɛːfɐˌhʊnt)) on Saksasta peräisin oleva keskikokoinen tai suuri työkoirarotu. Rodun virallisesti tunnustettu nimi on englanniksi German Shepherd Dog (joskus lyhennettynä GSD). Britanniassa ja Irlannissa rotu tunnettiin aikoinaan nimellä alsaatti. Saksanpaimenkoira on suhteellisen uusi koirarotu, jonka alkuperä on vuodelta 1899. Saksanpaimenkoira kuuluu paimennusryhmään, ja se on alun perin lampaiden paimennukseen kehitetty työkoira. Siitä lähtien saksanpaimenkoirat ovat kuitenkin vahvuutensa, älykkyytensä, koulutettavuutensa ja tottelevaisuutensa ansiosta olleet eri puolilla maailmaa usein suosituin rotu monenlaiseen työhön, kuten vammaisten avustamiseen, etsintä- ja pelastustöihin, poliisi- ja sotilastehtäviin ja jopa näyttelemiseen. Saksanpaimenkoira on Amerikan Kennelklubin toiseksi eniten rekisteröimä rotu ja Yhdistyneen kuningaskunnan Kennelklubin seitsemänneksi eniten rekisteröimä rotu.</w:t>
      </w:r>
    </w:p>
    <w:p>
      <w:r>
        <w:rPr>
          <w:b/>
        </w:rPr>
        <w:t xml:space="preserve">Tulos</w:t>
      </w:r>
    </w:p>
    <w:p>
      <w:r>
        <w:t xml:space="preserve">Onko alsaattien ja saksanpaimenkoirien välillä eroa?</w:t>
      </w:r>
    </w:p>
    <w:p>
      <w:r>
        <w:rPr>
          <w:b/>
        </w:rPr>
        <w:t xml:space="preserve">Tulos</w:t>
      </w:r>
    </w:p>
    <w:p>
      <w:r>
        <w:t xml:space="preserve">ovatko saksanpaimenkoira ja alsaatti sama rotu?</w:t>
      </w:r>
    </w:p>
    <w:p>
      <w:r>
        <w:rPr>
          <w:b/>
        </w:rPr>
        <w:t xml:space="preserve">Esimerkki 3.469</w:t>
      </w:r>
    </w:p>
    <w:p>
      <w:r>
        <w:t xml:space="preserve">Maaliskuun 19. päivästä 2017 alkaen kuljettajat maksavat postitse maksettavista tietulleista 8,50 dollaria autolta tai 3,50 dollaria moottoripyörältä. E-ZPass-käyttäjät, joilla on New Yorkin E-ZPass-asiakaspalvelukeskuksen myöntämä transponderi, maksavat 5,76 dollaria autolta tai 2,51 dollaria moottoripyörältä. Kaikki E-ZPass-käyttäjät, joilla on transponderi, jota ei ole myönnetty New Yorkin E-ZPass CSC:n toimesta, joutuvat maksamaan postitse lähetettävän tiemaksun.</w:t>
      </w:r>
    </w:p>
    <w:p>
      <w:r>
        <w:rPr>
          <w:b/>
        </w:rPr>
        <w:t xml:space="preserve">Tulos</w:t>
      </w:r>
    </w:p>
    <w:p>
      <w:r>
        <w:t xml:space="preserve">Onko Queensin Midtown-tunnelissa tietulli?</w:t>
      </w:r>
    </w:p>
    <w:p>
      <w:r>
        <w:rPr>
          <w:b/>
        </w:rPr>
        <w:t xml:space="preserve">Tulos</w:t>
      </w:r>
    </w:p>
    <w:p>
      <w:r>
        <w:t xml:space="preserve">Onko akkutunnelissa tietulli?</w:t>
      </w:r>
    </w:p>
    <w:p>
      <w:r>
        <w:rPr>
          <w:b/>
        </w:rPr>
        <w:t xml:space="preserve">Tulos</w:t>
      </w:r>
    </w:p>
    <w:p>
      <w:r>
        <w:t xml:space="preserve">Onko keskikaupungin tunnelista maksettava?</w:t>
      </w:r>
    </w:p>
    <w:p>
      <w:r>
        <w:rPr>
          <w:b/>
        </w:rPr>
        <w:t xml:space="preserve">Esimerkki 3.470</w:t>
      </w:r>
    </w:p>
    <w:p>
      <w:r>
        <w:t xml:space="preserve">Pennsylvaniassa juomisen alaikäraja on 21 vuotta. Alaikäiset eivät saa ostaa, pitää hallussaan tai nauttia alkoholia, vaikka se olisikin alaikäisen lähipiirin tarjoamaa. Yli 18-vuotiaat saavat tarjoilla alkoholia, joten lain hallussapitoa koskevaan osaan on tehty poikkeus tältä osin. Monissa osavaltioissa on poikkeuksia uskonnollisiin tai lääkinnällisiin tarkoituksiin valmistetun alkoholin nauttimiseen, mutta Pennsylvaniassa ei ole poikkeuksia kummankaan osalta.</w:t>
      </w:r>
    </w:p>
    <w:p>
      <w:r>
        <w:rPr>
          <w:b/>
        </w:rPr>
        <w:t xml:space="preserve">Tulos</w:t>
      </w:r>
    </w:p>
    <w:p>
      <w:r>
        <w:t xml:space="preserve">saako Pennsylvaniassa juoda vanhempien kanssa?</w:t>
      </w:r>
    </w:p>
    <w:p>
      <w:r>
        <w:rPr>
          <w:b/>
        </w:rPr>
        <w:t xml:space="preserve">Tulos</w:t>
      </w:r>
    </w:p>
    <w:p>
      <w:r>
        <w:t xml:space="preserve">voiko 18-vuotias tarjoilla alkoholia Pennsylvaniassa?</w:t>
      </w:r>
    </w:p>
    <w:p>
      <w:r>
        <w:rPr>
          <w:b/>
        </w:rPr>
        <w:t xml:space="preserve">Esimerkki 3.471</w:t>
      </w:r>
    </w:p>
    <w:p>
      <w:r>
        <w:t xml:space="preserve">Shaquem Alphonso Griffin /ʃəˈkiːm/ (s. 20. heinäkuuta 1995) on yhdysvaltalaisen jalkapallon National Football Leaguen (NFL) Seattle Seahawksin linebacker. Hän on Seahawksin kulmapuolustaja Shaquill Griffinin kaksoisveli, ja molemmat veljekset pelasivat yliopistojalkapalloa University of Central Florida Knightsissa. Yhden käden amputaation saaneena Shaquem Griffin sai laajaa mediahuomiota mahdollisena vuoden 2018 NFL Draft -valintana. Seahawks valitsi hänet viidennellä kierroksella (141. kokonaismäärä) 28. huhtikuuta 2018, mikä yhdisti hänet jälleen Shaquillin kanssa.</w:t>
      </w:r>
    </w:p>
    <w:p>
      <w:r>
        <w:rPr>
          <w:b/>
        </w:rPr>
        <w:t xml:space="preserve">Tulos</w:t>
      </w:r>
    </w:p>
    <w:p>
      <w:r>
        <w:t xml:space="preserve">saiko UFC:n yksikätinen pelaaja varauksen?</w:t>
      </w:r>
    </w:p>
    <w:p>
      <w:r>
        <w:rPr>
          <w:b/>
        </w:rPr>
        <w:t xml:space="preserve">Tulos</w:t>
      </w:r>
    </w:p>
    <w:p>
      <w:r>
        <w:t xml:space="preserve">Onko olemassa ammattilaisjalkapalloilija, jolla on yksi käsi?</w:t>
      </w:r>
    </w:p>
    <w:p>
      <w:r>
        <w:rPr>
          <w:b/>
        </w:rPr>
        <w:t xml:space="preserve">Tulos</w:t>
      </w:r>
    </w:p>
    <w:p>
      <w:r>
        <w:t xml:space="preserve">puuttuuko NFL:ssä pelaajalta käsi?</w:t>
      </w:r>
    </w:p>
    <w:p>
      <w:r>
        <w:rPr>
          <w:b/>
        </w:rPr>
        <w:t xml:space="preserve">Esimerkki 3.472</w:t>
      </w:r>
    </w:p>
    <w:p>
      <w:r>
        <w:t xml:space="preserve">Sarja sai alkunsa vuosina 1959-1960 kirjoitetusta A Wrinkle in Time -kirjasta, jonka 26 kustantajaa hylkäsi, kunnes Farrar, Straus &amp; Giroux lopulta julkaisi sen vuonna 1962. A Wrinkle in Time voitti Newbery-mitalin, ja sitä on myyty yli 6 miljoonaa kappaletta. Jatko-osa A Wind in the Door sijoittuu seuraavaan vuoteen, mutta se julkaistiin yli kymmenen vuotta myöhemmin, vuonna 1973. A Swiftly Tilting Planet, joka sijoittuu kymmenen vuotta A Wrinkle in Time -kirjan jälkeen, ilmestyi vuonna 1978. Kvintetin neljäs teos Many Waters julkaistiin vuonna 1986, mutta sen tapahtumat sijoittuvat useita vuosia ennen A Swiftly Tilting Planetia. Tämä käy helposti ilmi siitä, että Sandy ja Dennys Murry ovat Many Watersin ilmestyessä lukiossa, mutta viittaavat yliopisto-opintoihinsa A Swiftly Tilting Planet -kirjan ilmestyessä, ja siitä, että Meg on Many Watersin ilmestyessä naimaton.</w:t>
      </w:r>
    </w:p>
    <w:p>
      <w:r>
        <w:rPr>
          <w:b/>
        </w:rPr>
        <w:t xml:space="preserve">Tulos</w:t>
      </w:r>
    </w:p>
    <w:p>
      <w:r>
        <w:t xml:space="preserve">onko A wrinkle in time -elokuvalle jatko-osaa?</w:t>
      </w:r>
    </w:p>
    <w:p>
      <w:r>
        <w:rPr>
          <w:b/>
        </w:rPr>
        <w:t xml:space="preserve">Tulos</w:t>
      </w:r>
    </w:p>
    <w:p>
      <w:r>
        <w:t xml:space="preserve">onko ryppy ajassa -elokuvalle olemassa jatko-osaa?</w:t>
      </w:r>
    </w:p>
    <w:p>
      <w:r>
        <w:rPr>
          <w:b/>
        </w:rPr>
        <w:t xml:space="preserve">Esimerkki 3.473</w:t>
      </w:r>
    </w:p>
    <w:p>
      <w:r>
        <w:t xml:space="preserve">Wesley Strick sovitti elokuvan James R. Webbin alkuperäisestä käsikirjoituksesta, joka oli sovitus John D. MacDonaldin romaanista The Executioners.</w:t>
      </w:r>
    </w:p>
    <w:p>
      <w:r>
        <w:rPr>
          <w:b/>
        </w:rPr>
        <w:t xml:space="preserve">Tulos</w:t>
      </w:r>
    </w:p>
    <w:p>
      <w:r>
        <w:t xml:space="preserve">perustuiko Capepelko tositarinaan?</w:t>
      </w:r>
    </w:p>
    <w:p>
      <w:r>
        <w:rPr>
          <w:b/>
        </w:rPr>
        <w:t xml:space="preserve">Tulos</w:t>
      </w:r>
    </w:p>
    <w:p>
      <w:r>
        <w:t xml:space="preserve">Perustuuko Capepelko tositarinaan?</w:t>
      </w:r>
    </w:p>
    <w:p>
      <w:r>
        <w:rPr>
          <w:b/>
        </w:rPr>
        <w:t xml:space="preserve">Esimerkki 3.474</w:t>
      </w:r>
    </w:p>
    <w:p>
      <w:r>
        <w:t xml:space="preserve">Kalliovuoristo, joka tunnetaan myös nimellä Kalliovuoret, on merkittävä vuoristoalue Pohjois-Amerikan länsiosassa. Kalliovuoristo ulottuu yli 4 800 kilometrin päähän Kanadan länsiosassa sijaitsevan Brittiläisen Kolumbian pohjoisimmasta osasta Yhdysvaltain lounaisosassa sijaitsevaan New Mexicoon. Pohjois-Amerikan vuoriston sisällä Kalliovuoret eroavat jonkin verran Tyynenmeren rannikkovuoristosta, Cascade Range -vuoristosta ja Sierra Nevadasta, jotka kaikki sijaitsevat kauempana lännessä.</w:t>
      </w:r>
    </w:p>
    <w:p>
      <w:r>
        <w:rPr>
          <w:b/>
        </w:rPr>
        <w:t xml:space="preserve">Tulos</w:t>
      </w:r>
    </w:p>
    <w:p>
      <w:r>
        <w:t xml:space="preserve">Onko Sierra Nevada osa Kalliovuoristoa?</w:t>
      </w:r>
    </w:p>
    <w:p>
      <w:r>
        <w:rPr>
          <w:b/>
        </w:rPr>
        <w:t xml:space="preserve">Tulos</w:t>
      </w:r>
    </w:p>
    <w:p>
      <w:r>
        <w:t xml:space="preserve">ovatko Sierra Nevadat osa Kalliovuoristoa?</w:t>
      </w:r>
    </w:p>
    <w:p>
      <w:r>
        <w:rPr>
          <w:b/>
        </w:rPr>
        <w:t xml:space="preserve">Esimerkki 3.475</w:t>
      </w:r>
    </w:p>
    <w:p>
      <w:r>
        <w:t xml:space="preserve">Vähimmäisikä ostamiseen ja kulutukseen vaihtelee, mutta yleisin ikä on 18 vuotta. Pohjois-Amerikassa ikärajat vaihtelevat kuitenkin 18 ja 21 vuoden välillä. Koko Yhdysvalloissa laillinen alaikäraja minkä tahansa alkoholijuoman ostamiseen kaupasta, supermarketista, viinakaupasta, baarista, klubista tai muusta luvanvaraisesta tilasta on 21 vuotta. Kanadassa kukin provinssi voi päättää, mikä on alkoholin ostamisen tai nauttimisen alaikäraja. Useimmissa maakunnissa alaikäraja on 19 vuotta, kun taas Albertassa, Manitobassa ja Quebecissä alaikäraja on 18 vuotta. Etelä-Amerikassa kaikki maat ovat asettaneet alkoholin ostamisen alaikärajaksi 18 vuotta lukuun ottamatta Guyanaa, jossa 16- tai 17-vuotiaat voivat nauttia lasillisen olutta, viiniä tai siideriä ravintolassa, jos he ostavat aterian, ja Paraguayta, joka on ainoa maa, jossa alkoholin ostamisen ja juomisen laillinen alaikäraja on 20 vuotta.</w:t>
      </w:r>
    </w:p>
    <w:p>
      <w:r>
        <w:rPr>
          <w:b/>
        </w:rPr>
        <w:t xml:space="preserve">Tulos</w:t>
      </w:r>
    </w:p>
    <w:p>
      <w:r>
        <w:t xml:space="preserve">voiko alkoholia ostaa 18-vuotiaana?</w:t>
      </w:r>
    </w:p>
    <w:p>
      <w:r>
        <w:rPr>
          <w:b/>
        </w:rPr>
        <w:t xml:space="preserve">Tulos</w:t>
      </w:r>
    </w:p>
    <w:p>
      <w:r>
        <w:t xml:space="preserve">saako Yhdysvalloissa juoda 18-vuotiaana?</w:t>
      </w:r>
    </w:p>
    <w:p>
      <w:r>
        <w:rPr>
          <w:b/>
        </w:rPr>
        <w:t xml:space="preserve">Esimerkki 3.476</w:t>
      </w:r>
    </w:p>
    <w:p>
      <w:r>
        <w:t xml:space="preserve">Kesäaika on Yhdysvalloissa käytäntö, jossa kelloa siirretään tunnilla eteenpäin vuoden lämpimämpänä aikana, jolloin iltaisin on enemmän päivänvaloa ja aamuisin vähemmän. Useimmilla Yhdysvaltojen alueilla noudatetaan kesäaikaa, poikkeuksena Arizona (lukuun ottamatta navajoja, jotka noudattavat kesäaikaa heimojen mailla), Havaiji ja Amerikan Samoa, Guam, Pohjois-Mariaanit, Puerto Rico ja Yhdysvaltain Neitsytsaaret. Vuoden 1966 yhtenäinen aikalaki (Uniform Time Act of 1966) loi yhtenäisen kesäaikajärjestelmän koko Yhdysvaltoihin.</w:t>
      </w:r>
    </w:p>
    <w:p>
      <w:r>
        <w:rPr>
          <w:b/>
        </w:rPr>
        <w:t xml:space="preserve">Tulos</w:t>
      </w:r>
    </w:p>
    <w:p>
      <w:r>
        <w:t xml:space="preserve">onko kaikissa osavaltioissa kesäaika?</w:t>
      </w:r>
    </w:p>
    <w:p>
      <w:r>
        <w:rPr>
          <w:b/>
        </w:rPr>
        <w:t xml:space="preserve">Tulos</w:t>
      </w:r>
    </w:p>
    <w:p>
      <w:r>
        <w:t xml:space="preserve">Onko Arizona ainoa osavaltio, jossa ei sovelleta kesäaikaa?</w:t>
      </w:r>
    </w:p>
    <w:p>
      <w:r>
        <w:rPr>
          <w:b/>
        </w:rPr>
        <w:t xml:space="preserve">Tulos</w:t>
      </w:r>
    </w:p>
    <w:p>
      <w:r>
        <w:t xml:space="preserve">Onko koko Yhdysvalloissa kesäaika?</w:t>
      </w:r>
    </w:p>
    <w:p>
      <w:r>
        <w:rPr>
          <w:b/>
        </w:rPr>
        <w:t xml:space="preserve">Esimerkki 3.477</w:t>
      </w:r>
    </w:p>
    <w:p>
      <w:r>
        <w:t xml:space="preserve">Yhdysvaltain Neitsytsaaret (USVI; myös Amerikan Neitsytsaaret), virallisesti Yhdysvaltain Neitsytsaaret, on saariryhmä Karibialla, joka on Yhdysvaltojen saaristoalue ja sijaitsee 64 km Puerto Ricosta itään. Saaret ovat maantieteellisesti osa Neitsytsaarten saaristoa ja sijaitsevat Pieniin Antilleihin kuuluvilla Leewardsaarilla.</w:t>
      </w:r>
    </w:p>
    <w:p>
      <w:r>
        <w:rPr>
          <w:b/>
        </w:rPr>
        <w:t xml:space="preserve">Tulos</w:t>
      </w:r>
    </w:p>
    <w:p>
      <w:r>
        <w:t xml:space="preserve">ovatko Yhdysvaltain neitsytsaaret osa Yhdysvaltoja?</w:t>
      </w:r>
    </w:p>
    <w:p>
      <w:r>
        <w:rPr>
          <w:b/>
        </w:rPr>
        <w:t xml:space="preserve">Tulos</w:t>
      </w:r>
    </w:p>
    <w:p>
      <w:r>
        <w:t xml:space="preserve">onko Yhdysvaltain neitsytsaaret osa yhdysvaltoja?</w:t>
      </w:r>
    </w:p>
    <w:p>
      <w:r>
        <w:rPr>
          <w:b/>
        </w:rPr>
        <w:t xml:space="preserve">Tulos</w:t>
      </w:r>
    </w:p>
    <w:p>
      <w:r>
        <w:t xml:space="preserve">ovatko neitsytsaaret osa Puerto Ricoa?</w:t>
      </w:r>
    </w:p>
    <w:p>
      <w:r>
        <w:rPr>
          <w:b/>
        </w:rPr>
        <w:t xml:space="preserve">Esimerkki 3.478</w:t>
      </w:r>
    </w:p>
    <w:p>
      <w:r>
        <w:t xml:space="preserve">Syntymäkansalaisuuden Yhdysvalloissa saa syntymäolosuhteiden perusteella. Se eroaa kansalaisuudesta, joka on hankittu muilla tavoin, esimerkiksi kansalaistamalla. Syntymäkansalaisuus voidaan myöntää jus soli- tai jus sanguinis -periaatteen nojalla. Yhdysvaltain lainsäädännön mukaan Yhdysvaltain kansalaisuus myönnetään automaattisesti jokaiselle henkilölle, joka on syntynyt Yhdysvalloissa ja joka kuuluu Yhdysvaltojen lainkäyttövaltaan. Tämä koskee myös Puerto Ricon, Marianien (Guam ja Pohjois-Mariaanit) ja Yhdysvaltain Neitsytsaarien alueita, ja sitä sovelletaan myös muualla maailmassa syntyneisiin Yhdysvaltain kansalaisten lapsiin (tiettyjä poikkeuksia lukuun ottamatta).</w:t>
      </w:r>
    </w:p>
    <w:p>
      <w:r>
        <w:rPr>
          <w:b/>
        </w:rPr>
        <w:t xml:space="preserve">Tulos</w:t>
      </w:r>
    </w:p>
    <w:p>
      <w:r>
        <w:t xml:space="preserve">oletko automaattisesti Yhdysvaltojen kansalainen, jos olet syntynyt täällä?</w:t>
      </w:r>
    </w:p>
    <w:p>
      <w:r>
        <w:rPr>
          <w:b/>
        </w:rPr>
        <w:t xml:space="preserve">Tulos</w:t>
      </w:r>
    </w:p>
    <w:p>
      <w:r>
        <w:t xml:space="preserve">oletko automaattisesti kansalainen, jos olet syntynyt Yhdysvalloissa?</w:t>
      </w:r>
    </w:p>
    <w:p>
      <w:r>
        <w:rPr>
          <w:b/>
        </w:rPr>
        <w:t xml:space="preserve">Tulos</w:t>
      </w:r>
    </w:p>
    <w:p>
      <w:r>
        <w:t xml:space="preserve">oletko Yhdysvaltojen kansalainen, jos olet syntynyt Yhdysvalloissa?</w:t>
      </w:r>
    </w:p>
    <w:p>
      <w:r>
        <w:rPr>
          <w:b/>
        </w:rPr>
        <w:t xml:space="preserve">Esimerkki 3.479</w:t>
      </w:r>
    </w:p>
    <w:p>
      <w:r>
        <w:t xml:space="preserve">Muutamilla brittiläisillä yläluokan perheillä on "kolminkertaisia" sukunimiä (esim. Anstruther-Gough-Calthorpe; Cave-Browne-Cave; Elliot-Murray-Kynynmound; Heathcote-Drummond-Willoughby; Smith-Dorrien-Smith; Vane-Tempest-Stewart). Kaikki moninimiset henkilöt eivät kuuluneet aatelistoon; George Henry Lane-Fox Pitt-Riversin kaltaiset maaherrat yhdistivät useiden sukujen omaisuutta ja varallisuutta moninimisiin nimiinsä. Näitä syntyy joskus, kun toisella puolisolla on kaksoissukunimi ja toisella vain yksi sukunimi. Nykyään tällaiset nimet lyhennetään arkikäytössä lähes aina yksi- tai kaksoissukunimeksi. On jopa olemassa muutamia "nelinkertaisia" sukunimiä (esim. Hepburn-Stuart-Forbes-Trefusis, Hovell-Thurlow-Cumming-Bruce, Montagu-Stuart-Wortley-Mackenzie, Plunkett-Ernle-Erle-Drax, Stirling-Home-Drummond-Moray ja tanskalainen Krag-Juel-Vind-Frijs-suku). Buckinghamin ja Chandosin herttuoiden sukupuuttoon kuolleen suvun sukunimi oli viisinkertainen Temple-Nugent-Brydges-Chandos-Grenville.</w:t>
      </w:r>
    </w:p>
    <w:p>
      <w:r>
        <w:rPr>
          <w:b/>
        </w:rPr>
        <w:t xml:space="preserve">Tulos</w:t>
      </w:r>
    </w:p>
    <w:p>
      <w:r>
        <w:t xml:space="preserve">voiko Yhdistyneessä kuningaskunnassa olla kaksi sukunimeä?</w:t>
      </w:r>
    </w:p>
    <w:p>
      <w:r>
        <w:rPr>
          <w:b/>
        </w:rPr>
        <w:t xml:space="preserve">Tulos</w:t>
      </w:r>
    </w:p>
    <w:p>
      <w:r>
        <w:t xml:space="preserve">voiko sinulla olla kolmiputkinen sukunimi?</w:t>
      </w:r>
    </w:p>
    <w:p>
      <w:r>
        <w:rPr>
          <w:b/>
        </w:rPr>
        <w:t xml:space="preserve">Esimerkki 3.480</w:t>
      </w:r>
    </w:p>
    <w:p>
      <w:r>
        <w:t xml:space="preserve">Australian alkoholilainsäädäntö on laki, joka säätelee alkoholijuomien myyntiä ja kulutusta. Laillinen juomisen ikäraja on 18 vuotta kaikkialla Australiassa. Alkoholituotteiden ostamisen alaikäraja Australiassa on 18 vuotta. Sekä alkoholin tuotantoon että myyntiin tarvitaan lupa.</w:t>
      </w:r>
    </w:p>
    <w:p>
      <w:r>
        <w:rPr>
          <w:b/>
        </w:rPr>
        <w:t xml:space="preserve">Tulos</w:t>
      </w:r>
    </w:p>
    <w:p>
      <w:r>
        <w:t xml:space="preserve">voivatko 16-vuotiaat juoda alkoholia Australiassa?</w:t>
      </w:r>
    </w:p>
    <w:p>
      <w:r>
        <w:rPr>
          <w:b/>
        </w:rPr>
        <w:t xml:space="preserve">Tulos</w:t>
      </w:r>
    </w:p>
    <w:p>
      <w:r>
        <w:t xml:space="preserve">saako Australiassa juoda alkoholia 16-vuotiaana?</w:t>
      </w:r>
    </w:p>
    <w:p>
      <w:r>
        <w:rPr>
          <w:b/>
        </w:rPr>
        <w:t xml:space="preserve">Esimerkki 3.481</w:t>
      </w:r>
    </w:p>
    <w:p>
      <w:r>
        <w:t xml:space="preserve">Koska kappale oli korkealla listoilla, lehti suostui Dr. Hookin pyyntöön - tavallaan. Maaliskuun 29. päivän 1973 Rolling Stonen kannessa bändi tosiaan esiintyi, mutta pikemminkin karikatyyrinä kuin valokuvana. Myöskään yhtyeen nimeä ei käytetty, vaan kuvatekstissä luki yksinkertaisesti: ``Mitä-nimet-ovat-kansikuvassa''.</w:t>
      </w:r>
    </w:p>
    <w:p>
      <w:r>
        <w:rPr>
          <w:b/>
        </w:rPr>
        <w:t xml:space="preserve">Tulos</w:t>
      </w:r>
    </w:p>
    <w:p>
      <w:r>
        <w:t xml:space="preserve">saivatko dr hookit koskaan kuvansa Rolling Stonen kanteen?</w:t>
      </w:r>
    </w:p>
    <w:p>
      <w:r>
        <w:rPr>
          <w:b/>
        </w:rPr>
        <w:t xml:space="preserve">Tulos</w:t>
      </w:r>
    </w:p>
    <w:p>
      <w:r>
        <w:t xml:space="preserve">saiko Dr. Hook koskaan kuvansa Rolling Stonen kanteen?</w:t>
      </w:r>
    </w:p>
    <w:p>
      <w:r>
        <w:rPr>
          <w:b/>
        </w:rPr>
        <w:t xml:space="preserve">Esimerkki 3.482</w:t>
      </w:r>
    </w:p>
    <w:p>
      <w:r>
        <w:t xml:space="preserve">Vampyyripäiväkirjat on Kevin Williamsonin ja Julie Plecin kehittämä yhdysvaltalainen yliluonnollinen draamasarja, joka perustuu L.J. Smithin kirjoittamaan samannimiseen suosittuun kirjasarjaan. Sarja sai ensi-iltansa The CW-kanavalla 10. syyskuuta 2009 ja päättyi 10. maaliskuuta 2017, ja sitä esitettiin 171 jaksoa kahdeksan kauden aikana.</w:t>
      </w:r>
    </w:p>
    <w:p>
      <w:r>
        <w:rPr>
          <w:b/>
        </w:rPr>
        <w:t xml:space="preserve">Tulos</w:t>
      </w:r>
    </w:p>
    <w:p>
      <w:r>
        <w:t xml:space="preserve">Onko vampyyripäiväkirjat Twilightin spin off?</w:t>
      </w:r>
    </w:p>
    <w:p>
      <w:r>
        <w:rPr>
          <w:b/>
        </w:rPr>
        <w:t xml:space="preserve">Tulos</w:t>
      </w:r>
    </w:p>
    <w:p>
      <w:r>
        <w:t xml:space="preserve">Onko vampyyripäiväkirjoista olemassa 9. sarja?</w:t>
      </w:r>
    </w:p>
    <w:p>
      <w:r>
        <w:rPr>
          <w:b/>
        </w:rPr>
        <w:t xml:space="preserve">Esimerkki 3.483</w:t>
      </w:r>
    </w:p>
    <w:p>
      <w:r>
        <w:t xml:space="preserve">Monikansalaisuus, kaksoiskansalaisuus, monikansalaisuus tai kaksoiskansalaisuus on henkilön kansalaisuusasema, jossa henkilöä pidetään samanaikaisesti useamman kuin yhden valtion kansalaisena näiden valtioiden lakien mukaan. Ei ole olemassa kansainvälistä sopimusta, joka määrittelisi henkilön kansalaisuuden tai kansalaisuuden aseman. Kansalaisuus määritellään yksinomaan kansallisissa laeissa, jotka voivat vaihdella ja olla ristiriidassa keskenään. Monikansalaisuus johtuu siitä, että eri valtiot käyttävät erilaisia, eikä välttämättä toisiaan poissulkevia, kansalaisuusperusteita. Yleiskielessä puhutaan ihmisistä, joilla on monikansalaisuus, mutta teknisesti jokainen valtio väittää, että tiettyä henkilöä pidetään sen kansalaisena.</w:t>
      </w:r>
    </w:p>
    <w:p>
      <w:r>
        <w:rPr>
          <w:b/>
        </w:rPr>
        <w:t xml:space="preserve">Tulos</w:t>
      </w:r>
    </w:p>
    <w:p>
      <w:r>
        <w:t xml:space="preserve">Onko mahdollista saada useampi kuin yksi kansalaisuus?</w:t>
      </w:r>
    </w:p>
    <w:p>
      <w:r>
        <w:rPr>
          <w:b/>
        </w:rPr>
        <w:t xml:space="preserve">Tulos</w:t>
      </w:r>
    </w:p>
    <w:p>
      <w:r>
        <w:t xml:space="preserve">voiko henkilöllä olla useampi kuin kaksi kansalaisuutta?</w:t>
      </w:r>
    </w:p>
    <w:p>
      <w:r>
        <w:rPr>
          <w:b/>
        </w:rPr>
        <w:t xml:space="preserve">Tulos</w:t>
      </w:r>
    </w:p>
    <w:p>
      <w:r>
        <w:t xml:space="preserve">voiko kansalaisuus olla useammassa kuin yhdessä maassa?</w:t>
      </w:r>
    </w:p>
    <w:p>
      <w:r>
        <w:rPr>
          <w:b/>
        </w:rPr>
        <w:t xml:space="preserve">Esimerkki 3.484</w:t>
      </w:r>
    </w:p>
    <w:p>
      <w:r>
        <w:t xml:space="preserve">Yhdysvalloissa useimmat osavaltiot antavat aterian päivää tai kahta ennen teloitusta ja käyttävät kiertoilmaisua "erikoisateria". Alkoholi tai tupakka on yleensä kielletty. Epäsovinnaiset tai saavuttamattomat pyynnöt korvataan korvaavilla tuotteilla. Joissakin osavaltioissa asetetaan tiukkoja rajoituksia. Floridassa viimeisen aterian ruoka on ostettava paikallisesti, ja sen hinta on rajoitettu 40 dollariin. Oklahomassa kustannukset on rajoitettu 15 dollariin. Louisianassa vankilan johtaja osallistuu perinteisesti tuomitun vangin kanssa viimeiseen ateriaan. Eräässä tapauksessa vankilanjohtaja maksoi vangin hummeriaterian.</w:t>
      </w:r>
    </w:p>
    <w:p>
      <w:r>
        <w:rPr>
          <w:b/>
        </w:rPr>
        <w:t xml:space="preserve">Tulos</w:t>
      </w:r>
    </w:p>
    <w:p>
      <w:r>
        <w:t xml:space="preserve">voiko alkoholia nauttia viimeisen aterian yhteydessä?</w:t>
      </w:r>
    </w:p>
    <w:p>
      <w:r>
        <w:rPr>
          <w:b/>
        </w:rPr>
        <w:t xml:space="preserve">Tulos</w:t>
      </w:r>
    </w:p>
    <w:p>
      <w:r>
        <w:t xml:space="preserve">saavatko kuolemaantuomitut vangit viimeisen aterian?</w:t>
      </w:r>
    </w:p>
    <w:p>
      <w:r>
        <w:rPr>
          <w:b/>
        </w:rPr>
        <w:t xml:space="preserve">Esimerkki 3.485</w:t>
      </w:r>
    </w:p>
    <w:p>
      <w:r>
        <w:t xml:space="preserve">Kuten Baseballin virallisten sääntöjen säännössä 9.02(a)(1) todetaan, uhrautuvaa lentoa ei lasketa lyöjän lyöntiajaksi, vaikka lyöjälle hyvitetäänkin juoksu.</w:t>
      </w:r>
    </w:p>
    <w:p>
      <w:r>
        <w:rPr>
          <w:b/>
        </w:rPr>
        <w:t xml:space="preserve">Tulos</w:t>
      </w:r>
    </w:p>
    <w:p>
      <w:r>
        <w:t xml:space="preserve">lasketaanko uhraus lyönniksi?</w:t>
      </w:r>
    </w:p>
    <w:p>
      <w:r>
        <w:rPr>
          <w:b/>
        </w:rPr>
        <w:t xml:space="preserve">Tulos</w:t>
      </w:r>
    </w:p>
    <w:p>
      <w:r>
        <w:t xml:space="preserve">lasketaanko uhrautuva lentopallo at batiksi?</w:t>
      </w:r>
    </w:p>
    <w:p>
      <w:r>
        <w:rPr>
          <w:b/>
        </w:rPr>
        <w:t xml:space="preserve">Tulos</w:t>
      </w:r>
    </w:p>
    <w:p>
      <w:r>
        <w:t xml:space="preserve">Lasketaanko uhrautumiskärpänen lyöntipeliksi?</w:t>
      </w:r>
    </w:p>
    <w:p>
      <w:r>
        <w:rPr>
          <w:b/>
        </w:rPr>
        <w:t xml:space="preserve">Tulos</w:t>
      </w:r>
    </w:p>
    <w:p>
      <w:r>
        <w:t xml:space="preserve">lasketaanko sac fly at batiksi?</w:t>
      </w:r>
    </w:p>
    <w:p>
      <w:r>
        <w:rPr>
          <w:b/>
        </w:rPr>
        <w:t xml:space="preserve">Esimerkki 3.486</w:t>
      </w:r>
    </w:p>
    <w:p>
      <w:r>
        <w:t xml:space="preserve">Muurahaiskuningatar (viralliselta nimeltään gyne) on aikuinen, lisääntymiskykyinen muurahaispesän naarasmuurahainen, joka on yleensä kaikkien muiden pesän muurahaisten äiti. Joidenkin naarasmuurahaisten, kuten Cataglyphis cursor -muurahaisten, ei tarvitse paritella tuottaakseen jälkeläisiä, vaan ne lisääntyvät suvuttoman parthenogeneesin tai kloonauksen avulla, ja kaikki nämä jälkeläiset ovat naaraita. Toiset, kuten Crematogaster-sukuun kuuluvat muurahaiset, parittelevat nuptiolennolla. Kuningattaren jälkeläiset kehittyvät useimmilla lajeilla toukista, joita on erityisesti ruokittu, jotta niistä tulisi sukukypsiä. Lajista riippuen voi olla joko yksi emokuningatar tai joissakin lajeissa mahdollisesti satoja hedelmällisiä kuningattaria. Muurahaiskuningattarien elinikä on yksi pisimmistä kaikista tunnetuista hyönteisistä - jopa 30 vuotta. Saksalainen hyönteistutkija Hermann Appel piti Lasius niger -lajin kuningatarta vankeudessa 283⁄4 vuotta; myös Pogonomyrmex owyheei -lajin kuningattaren arvioitu elinikä kentällä on enintään 30 vuotta.</w:t>
      </w:r>
    </w:p>
    <w:p>
      <w:r>
        <w:rPr>
          <w:b/>
        </w:rPr>
        <w:t xml:space="preserve">Tulos</w:t>
      </w:r>
    </w:p>
    <w:p>
      <w:r>
        <w:t xml:space="preserve">Onko muurahaispesässä kuningatar?</w:t>
      </w:r>
    </w:p>
    <w:p>
      <w:r>
        <w:rPr>
          <w:b/>
        </w:rPr>
        <w:t xml:space="preserve">Tulos</w:t>
      </w:r>
    </w:p>
    <w:p>
      <w:r>
        <w:t xml:space="preserve">synnyttävätkö muurahaiskuningattaret muurahaiskuningattaria?</w:t>
      </w:r>
    </w:p>
    <w:p>
      <w:r>
        <w:rPr>
          <w:b/>
        </w:rPr>
        <w:t xml:space="preserve">Tulos</w:t>
      </w:r>
    </w:p>
    <w:p>
      <w:r>
        <w:t xml:space="preserve">Voiko muurahaispesässä olla useampi kuin yksi kuningatar?</w:t>
      </w:r>
    </w:p>
    <w:p>
      <w:r>
        <w:rPr>
          <w:b/>
        </w:rPr>
        <w:t xml:space="preserve">Esimerkki 3.487</w:t>
      </w:r>
    </w:p>
    <w:p>
      <w:r>
        <w:t xml:space="preserve">Täydellisen kilpailun markkinoilla toimivan yrityksen tarjontakäyrä on rajakustannuskäyrän ja keskimääräisten muuttuvien kustannusten käyrän leikkauspisteen yläpuolella oleva osa. (MC-käyrän ja AVC-käyrän leikkauspisteen alapuolella oleva osa ei ole osa tarjontakäyrää, koska yritys ei toimisi hinnalla, joka alittaa sulkupisteen) Tämä ei päde muissa markkinarakenteissa toimiviin yrityksiin. Vaikka esimerkiksi monopolilla "on" MC-käyrä, sillä ei ole tarjontakäyrää. Täydellisen kilpailun markkinoilla tarjontakäyrä osoittaa määrän, jonka myyjä on halukas ja kykenevä toimittamaan kullakin hinnalla - jokaiselle hinnalle on olemassa ainutkertainen määrä, joka toimitetaan. Monopolin tapauksessa yksikäsitteinen suhde yksinkertaisesti puuttuu. Monopolissa tiettyyn määrään voi liittyä ääretön määrä hintoja. Kaikki riippuu kysyntäkäyrän ja siihen liittyvän rajatulokäyrän muodosta ja sijainnista.</w:t>
      </w:r>
    </w:p>
    <w:p>
      <w:r>
        <w:rPr>
          <w:b/>
        </w:rPr>
        <w:t xml:space="preserve">Tulos</w:t>
      </w:r>
    </w:p>
    <w:p>
      <w:r>
        <w:t xml:space="preserve">Onko rajakustannuskäyrä tarjontakäyrä?</w:t>
      </w:r>
    </w:p>
    <w:p>
      <w:r>
        <w:rPr>
          <w:b/>
        </w:rPr>
        <w:t xml:space="preserve">Tulos</w:t>
      </w:r>
    </w:p>
    <w:p>
      <w:r>
        <w:t xml:space="preserve">Onko rajakustannuskäyrä sama kuin tarjontakäyrä?</w:t>
      </w:r>
    </w:p>
    <w:p>
      <w:r>
        <w:rPr>
          <w:b/>
        </w:rPr>
        <w:t xml:space="preserve">Esimerkki 3.488</w:t>
      </w:r>
    </w:p>
    <w:p>
      <w:r>
        <w:t xml:space="preserve">Nestekaasu tai nestekaasu (LPG tai LP-kaasu), josta käytetään myös nimitystä propaani tai butaani, on palava hiilivetykaasujen seos, jota käytetään polttoaineena lämmityslaitteissa, ruoanlaittolaitteissa ja ajoneuvoissa.</w:t>
      </w:r>
    </w:p>
    <w:p>
      <w:r>
        <w:rPr>
          <w:b/>
        </w:rPr>
        <w:t xml:space="preserve">Tulos</w:t>
      </w:r>
    </w:p>
    <w:p>
      <w:r>
        <w:t xml:space="preserve">Onko propaanikaasu sama kuin lpg-kaasu?</w:t>
      </w:r>
    </w:p>
    <w:p>
      <w:r>
        <w:rPr>
          <w:b/>
        </w:rPr>
        <w:t xml:space="preserve">Tulos</w:t>
      </w:r>
    </w:p>
    <w:p>
      <w:r>
        <w:t xml:space="preserve">Onko nestekaasu sama kuin propaani?</w:t>
      </w:r>
    </w:p>
    <w:p>
      <w:r>
        <w:rPr>
          <w:b/>
        </w:rPr>
        <w:t xml:space="preserve">Esimerkki 3.489</w:t>
      </w:r>
    </w:p>
    <w:p>
      <w:r>
        <w:t xml:space="preserve">Ensimmäinen kausi julkaistiin Netflixissä 15. heinäkuuta 2016. Se sai kriitikoilta kiitosta luonnehdinnoistaan, tahdistuksestaan, tunnelmastaan, näyttelemisestään, ääniraidastaan, ohjauksestaan, käsikirjoituksestaan ja 1980-luvun genre-elokuvien kunnianosoituksistaan. Sarja on saanut useita alan ehdokkuuksia ja palkintoja, muun muassa Screen Actors Guild Award -palkinnon erinomaisesta esityksestä draamasarjassa vuonna 2016 ja kahdeksantoista ehdokkuutta 69. Primetime Emmy Awards -kilpailussa, muun muassa erinomaisesta draamasarjasta. 31. elokuuta 2016 Netflix uudisti sarjan yhdeksän jakson toiselle kaudelle, joka julkaistiin 27. lokakuuta 2017. Joulukuussa 2017 Netflix tilasi kolmannen kauden. Dufferin veljekset aikovat päättää Stranger Thingsin neljänteen tai viidenteen kauteen.</w:t>
      </w:r>
    </w:p>
    <w:p>
      <w:r>
        <w:rPr>
          <w:b/>
        </w:rPr>
        <w:t xml:space="preserve">Tulos</w:t>
      </w:r>
    </w:p>
    <w:p>
      <w:r>
        <w:t xml:space="preserve">Tuleeko Stranger Thingdistä 3. kausi?</w:t>
      </w:r>
    </w:p>
    <w:p>
      <w:r>
        <w:rPr>
          <w:b/>
        </w:rPr>
        <w:t xml:space="preserve">Tulos</w:t>
      </w:r>
    </w:p>
    <w:p>
      <w:r>
        <w:t xml:space="preserve">ilmestyvätkö kaikki Stranger Things -jaksot kerralla?</w:t>
      </w:r>
    </w:p>
    <w:p>
      <w:r>
        <w:rPr>
          <w:b/>
        </w:rPr>
        <w:t xml:space="preserve">Tulos</w:t>
      </w:r>
    </w:p>
    <w:p>
      <w:r>
        <w:t xml:space="preserve">tuleeko Stranger Thingsin 4. kausi?</w:t>
      </w:r>
    </w:p>
    <w:p>
      <w:r>
        <w:rPr>
          <w:b/>
        </w:rPr>
        <w:t xml:space="preserve">Esimerkki 3.490</w:t>
      </w:r>
    </w:p>
    <w:p>
      <w:r>
        <w:t xml:space="preserve">Yhdysvaltain piirituomioistuimet ovat Yhdysvaltain liittovaltion tuomioistuinjärjestelmän yleisiä käräjäoikeuksia. Sekä siviili- että rikosoikeudellisia asioita käsitellään käräjäoikeudessa, joka on lainkäyttö-, osake- ja merioikeustuomioistuin. Kunkin Yhdysvaltain piirituomioistuimen yhteydessä on Yhdysvaltain konkurssituomioistuin. Jokaisessa liittovaltion tuomiopiirissä on vähintään yksi tuomioistuin, ja monissa piireissä on useampi kuin yksi. Piirituomioistuimen virallinen nimi on ``The United States District Court for'', joka vastaa piirin nimeä, esimerkiksi United States District Court for the Eastern District of Missouri.</w:t>
      </w:r>
    </w:p>
    <w:p>
      <w:r>
        <w:rPr>
          <w:b/>
        </w:rPr>
        <w:t xml:space="preserve">Tulos</w:t>
      </w:r>
    </w:p>
    <w:p>
      <w:r>
        <w:t xml:space="preserve">Onko osavaltio- ja liittovaltiotason käräjäoikeuksia?</w:t>
      </w:r>
    </w:p>
    <w:p>
      <w:r>
        <w:rPr>
          <w:b/>
        </w:rPr>
        <w:t xml:space="preserve">Tulos</w:t>
      </w:r>
    </w:p>
    <w:p>
      <w:r>
        <w:t xml:space="preserve">Onko Yhdysvaltojen piirituomioistuin liittovaltion tuomioistuin?</w:t>
      </w:r>
    </w:p>
    <w:p>
      <w:r>
        <w:rPr>
          <w:b/>
        </w:rPr>
        <w:t xml:space="preserve">Tulos</w:t>
      </w:r>
    </w:p>
    <w:p>
      <w:r>
        <w:t xml:space="preserve">Onko Yhdysvaltojen piirituomioistuin liittovaltion tuomioistuin?</w:t>
      </w:r>
    </w:p>
    <w:p>
      <w:r>
        <w:rPr>
          <w:b/>
        </w:rPr>
        <w:t xml:space="preserve">Esimerkki 3.491</w:t>
      </w:r>
    </w:p>
    <w:p>
      <w:r>
        <w:t xml:space="preserve">Oikealle kääntyminen punaisia päin on sallittua monilla alueilla Pohjois-Amerikassa. Läntiset osavaltiot ovat sallineet sen jo yli 50 vuoden ajan, kun taas itäiset osavaltiot muuttivat liikennelakejaan niin, että se sallittiin 1970-luvulla polttoaineen säästötoimenpiteenä, joka oli vastaus polttoainepulaan vuonna 1973. Vuoden 1975 energiapolitiikkaa ja energiansäästöä koskevassa laissa (Energy Policy and Conservation Act of 1975) edellytettiin 362(c)(5) §:ssä, että osavaltioiden on sallittava oikealle kääntyminen punaisissa valoissa, jotta ne voivat saada liittovaltion tukea pakollisten säästöohjelmien kehittämiseen. Kaikki 50 osavaltiota, District of Columbia, Guam ja Puerto Rico ovat sallineet oikealle kääntymisen punaisia päin vuodesta 1980 lähtien, paitsi jos se on kielletty liikennemerkein tai jos oikealle kääntymistä valvotaan liikennevaloilla. (Viimeinen osavaltio, jossa oikealle kääntyminen punaisia päin oli kielletty, Massachusetts, lopetti kiellon 1. tammikuuta 1980.) Muutamiin poikkeuksiin kuuluu New York City, jossa oikealle kääntyminen punaisia päin on kielletty, ellei merkki toisin ilmoita.</w:t>
      </w:r>
    </w:p>
    <w:p>
      <w:r>
        <w:rPr>
          <w:b/>
        </w:rPr>
        <w:t xml:space="preserve">Tulos</w:t>
      </w:r>
    </w:p>
    <w:p>
      <w:r>
        <w:t xml:space="preserve">voinko kääntyä oikealle punaisissa valoissa Yhdysvalloissa?</w:t>
      </w:r>
    </w:p>
    <w:p>
      <w:r>
        <w:rPr>
          <w:b/>
        </w:rPr>
        <w:t xml:space="preserve">Tulos</w:t>
      </w:r>
    </w:p>
    <w:p>
      <w:r>
        <w:t xml:space="preserve">voinko kääntyä oikealle punaisessa valossa Illinoisissa?</w:t>
      </w:r>
    </w:p>
    <w:p>
      <w:r>
        <w:rPr>
          <w:b/>
        </w:rPr>
        <w:t xml:space="preserve">Tulos</w:t>
      </w:r>
    </w:p>
    <w:p>
      <w:r>
        <w:t xml:space="preserve">Onko Kansasissa laillista kääntyä oikealle punaisia päin?</w:t>
      </w:r>
    </w:p>
    <w:p>
      <w:r>
        <w:rPr>
          <w:b/>
        </w:rPr>
        <w:t xml:space="preserve">Tulos</w:t>
      </w:r>
    </w:p>
    <w:p>
      <w:r>
        <w:t xml:space="preserve">Voiko Georgiassa kääntyä oikealle punaisia päin?</w:t>
      </w:r>
    </w:p>
    <w:p>
      <w:r>
        <w:rPr>
          <w:b/>
        </w:rPr>
        <w:t xml:space="preserve">Tulos</w:t>
      </w:r>
    </w:p>
    <w:p>
      <w:r>
        <w:t xml:space="preserve">voiko Montanassa kääntyä oikealle punaisissa valoissa?</w:t>
      </w:r>
    </w:p>
    <w:p>
      <w:r>
        <w:rPr>
          <w:b/>
        </w:rPr>
        <w:t xml:space="preserve">Tulos</w:t>
      </w:r>
    </w:p>
    <w:p>
      <w:r>
        <w:t xml:space="preserve">Onko Coloradossa laillista kääntyä oikealle punaisia päin?</w:t>
      </w:r>
    </w:p>
    <w:p>
      <w:r>
        <w:rPr>
          <w:b/>
        </w:rPr>
        <w:t xml:space="preserve">Tulos</w:t>
      </w:r>
    </w:p>
    <w:p>
      <w:r>
        <w:t xml:space="preserve">voinko kääntyä oikealle punaisia päin Floridassa?</w:t>
      </w:r>
    </w:p>
    <w:p>
      <w:r>
        <w:rPr>
          <w:b/>
        </w:rPr>
        <w:t xml:space="preserve">Tulos</w:t>
      </w:r>
    </w:p>
    <w:p>
      <w:r>
        <w:t xml:space="preserve">voiko amerikassa ajaa punaisen valon läpi?</w:t>
      </w:r>
    </w:p>
    <w:p>
      <w:r>
        <w:rPr>
          <w:b/>
        </w:rPr>
        <w:t xml:space="preserve">Tulos</w:t>
      </w:r>
    </w:p>
    <w:p>
      <w:r>
        <w:t xml:space="preserve">voiko Massachusettsissa kääntyä oikealle punaisia päin?</w:t>
      </w:r>
    </w:p>
    <w:p>
      <w:r>
        <w:rPr>
          <w:b/>
        </w:rPr>
        <w:t xml:space="preserve">Esimerkki 3.492</w:t>
      </w:r>
    </w:p>
    <w:p>
      <w:r>
        <w:t xml:space="preserve">Daddy's Home 2 on Sean Andersin ohjaama ja Andersin ja John Morrisin käsikirjoittama amerikkalainen joulukomediaelokuva vuodelta 2017. Daddy's Home (2015) -elokuvan jatko-osan pääosissa nähdään Will Ferrell, Mark Wahlberg, Linda Cardellini, John Cena, John Lithgow ja Mel Gibson. Juoni seuraa nyt parantuneita isiä Bradia ja Dustya (Ferrell ja Wahlberg), jotka nyt ovat Dustyn lasten yhteisvanhempia ja joutuvat selviytymään omien isiensä (Lithgow ja Gibson) vierailusta lomien ajaksi.</w:t>
      </w:r>
    </w:p>
    <w:p>
      <w:r>
        <w:rPr>
          <w:b/>
        </w:rPr>
        <w:t xml:space="preserve">Tulos</w:t>
      </w:r>
    </w:p>
    <w:p>
      <w:r>
        <w:t xml:space="preserve">Onko isän koti -elokuvalle jatko-osaa?</w:t>
      </w:r>
    </w:p>
    <w:p>
      <w:r>
        <w:rPr>
          <w:b/>
        </w:rPr>
        <w:t xml:space="preserve">Tulos</w:t>
      </w:r>
    </w:p>
    <w:p>
      <w:r>
        <w:t xml:space="preserve">Onko Isän koti 2 jouluelokuva?</w:t>
      </w:r>
    </w:p>
    <w:p>
      <w:r>
        <w:rPr>
          <w:b/>
        </w:rPr>
        <w:t xml:space="preserve">Esimerkki 3.493</w:t>
      </w:r>
    </w:p>
    <w:p>
      <w:r>
        <w:t xml:space="preserve">Ben ja Trevor pääsevät turvallisesti kotiin, ja kun Ben on vihdoin selviytynyt poikansa menetyksestä, hän tapaa vieraantuneen vaimonsa ja antaa tälle avioeropaperit. Hän jatkaa kirjoittamista, ja hänen seuraava romaaninsa kertoo Trevorista. Hän kertoo kirjoittavansa viimeiset rivit ja kertoo yleisölle, että hän lopulta lopetti Trevorin hoitajan tehtävät, mutta he pysyivät ystävinä. Trevorin 21-vuotissyntymäpäivänä Ben meni hänen huoneeseensa ja löysi Trevorin makaamassa kuolleena lattialla ja hänen uuden hoitajansa itkemässä lattialla vieressä, vain saadakseen selville, että Trevor oli teeskennellyt. Hoitaja irtisanoutui seuraavana päivänä.</w:t>
      </w:r>
    </w:p>
    <w:p>
      <w:r>
        <w:rPr>
          <w:b/>
        </w:rPr>
        <w:t xml:space="preserve">Tulos</w:t>
      </w:r>
    </w:p>
    <w:p>
      <w:r>
        <w:t xml:space="preserve">kuoliko Trevor välittämisen perusteissa?</w:t>
      </w:r>
    </w:p>
    <w:p>
      <w:r>
        <w:rPr>
          <w:b/>
        </w:rPr>
        <w:t xml:space="preserve">Tulos</w:t>
      </w:r>
    </w:p>
    <w:p>
      <w:r>
        <w:t xml:space="preserve">kuoleeko Trevor välittämisen perusteissa?</w:t>
      </w:r>
    </w:p>
    <w:p>
      <w:r>
        <w:rPr>
          <w:b/>
        </w:rPr>
        <w:t xml:space="preserve">Esimerkki 3.494</w:t>
      </w:r>
    </w:p>
    <w:p>
      <w:r>
        <w:t xml:space="preserve">Alun perin 10 jakson tilauksen jälkeen ABC Family tilasi 28. kesäkuuta 2010 12 lisäjaksoa ensimmäiselle kaudelle. Ensimmäisen kauden ``kesäfinaali'' esitettiin 10. elokuuta 2010, ja loput 12 jaksoa alkoivat pyöriä 3. tammikuuta 2011. Tammikuun 11. päivänä 2011 ABC Family jatkoi Pretty Little Liarsin toista, 24 jakson mittaista kautta. Sen esittäminen alkoi tiistaina 14. kesäkuuta 2011. Kesäkuussa ilmoitettiin, että erityinen Halloween-aiheinen jakso lähetettäisiin osana ABC Familyn 13 Nights of Halloween -ohjelmaa. Tämä lisäsi jaksojen määrän 24:stä 25:een. Marraskuun 29. päivänä 2011 ABC Family uusi sarjan kolmannella kaudella, joka käsittää 24 jaksoa. Lokakuun 4. päivänä 2012 ABC Family uusi sarjan neljännelle kaudelle, joka käsittää 24 jaksoa. Maaliskuun 26. päivänä 2013 ABC Family uusi sarjan viidenneksi kaudeksi. Tammikuun 7. päivänä 2014 showrunner I. Marlene King kirjoitti Twitterissä, että viidennellä kaudella on 25 jaksoa, mukaan lukien loma-aiheinen jakso. Kesäkuun 10. päivänä 2014 ilmoitettiin, että sarja uusittiin kahdella lisäkaudella. Kuudes kausi esitetään vuoden 2015 puolivälissä ja seitsemäs kausi vuoden 2016 puolivälissä. I. Marlene King ilmoitti, että kuudes ja seitsemäs kausi koostuvat kumpikin 20 jaksosta. Elokuun 29. päivänä 2016 ilmoitettiin, että sarja loppuu seitsemännen kauden jälkeen ja että kauden toinen puolikas alkaisi pyöriä 18. huhtikuuta 2017.</w:t>
      </w:r>
    </w:p>
    <w:p>
      <w:r>
        <w:rPr>
          <w:b/>
        </w:rPr>
        <w:t xml:space="preserve">Tulos</w:t>
      </w:r>
    </w:p>
    <w:p>
      <w:r>
        <w:t xml:space="preserve">onko uusia jaksoja pretty little liars?</w:t>
      </w:r>
    </w:p>
    <w:p>
      <w:r>
        <w:rPr>
          <w:b/>
        </w:rPr>
        <w:t xml:space="preserve">Tulos</w:t>
      </w:r>
    </w:p>
    <w:p>
      <w:r>
        <w:t xml:space="preserve">onko pretty little liarsista lisää jaksoja?</w:t>
      </w:r>
    </w:p>
    <w:p>
      <w:r>
        <w:rPr>
          <w:b/>
        </w:rPr>
        <w:t xml:space="preserve">Tulos</w:t>
      </w:r>
    </w:p>
    <w:p>
      <w:r>
        <w:t xml:space="preserve">onko pretty little liarsin 9. tuotantokausi olemassa?</w:t>
      </w:r>
    </w:p>
    <w:p>
      <w:r>
        <w:rPr>
          <w:b/>
        </w:rPr>
        <w:t xml:space="preserve">Esimerkki 3.495</w:t>
      </w:r>
    </w:p>
    <w:p>
      <w:r>
        <w:t xml:space="preserve">Major Crimes on yhdysvaltalainen poliisisarja, jonka pääosassa on Mary McDonnell. Se on jatkoa The Closer -sarjalle, joka sijoittuu samaan poliisiosastoon. Se sai ensi-iltansa TNT:llä 13. elokuuta 2012, The Closerin finaalin jälkeen.</w:t>
      </w:r>
    </w:p>
    <w:p>
      <w:r>
        <w:rPr>
          <w:b/>
        </w:rPr>
        <w:t xml:space="preserve">Tulos</w:t>
      </w:r>
    </w:p>
    <w:p>
      <w:r>
        <w:t xml:space="preserve">ovatko lähempänä ja suuret rikokset sama ohjelma?</w:t>
      </w:r>
    </w:p>
    <w:p>
      <w:r>
        <w:rPr>
          <w:b/>
        </w:rPr>
        <w:t xml:space="preserve">Tulos</w:t>
      </w:r>
    </w:p>
    <w:p>
      <w:r>
        <w:t xml:space="preserve">ovatko lähempi ja suurempi rikos sama asia?</w:t>
      </w:r>
    </w:p>
    <w:p>
      <w:r>
        <w:rPr>
          <w:b/>
        </w:rPr>
        <w:t xml:space="preserve">Esimerkki 3.496</w:t>
      </w:r>
    </w:p>
    <w:p>
      <w:r>
        <w:t xml:space="preserve">12. Oscar-gaalassa Tuulen viemää -elokuva teki ennätyksen Oscar-voittojen ja -ehdokkuuksien määrässä, sillä se voitti kahdeksassa kilpailullisessa kategoriassa, joissa se oli ehdolla, yhteensä kolmestatoista ehdokkuudesta. Se voitti parhaan elokuvan, parhaan naispääosan, parhaan miessivuosan, parhaan ohjauksen, parhaan käsikirjoituksen, parhaan kuvauksen, parhaan taiteellisen ohjauksen ja parhaan leikkauksen palkinnot, ja sai lisäksi kaksi muuta kunniapalkintoa laitteiston ja värin käytöstä (siitä tuli myös ensimmäinen värielokuva, joka voitti parhaan elokuvan). Kahdeksan kilpailuvoiton ennätys säilyi, kunnes Gigi (1958) voitti yhdeksän, ja Ben-Hur (1959), joka voitti yksitoista, rikkoi sen kymmenen voiton kokonaisennätyksen. Tuulen viemää piti hallussaan myös eniten ehdokkuuksia saaneen elokuvan ennätystä, kunnes All About Eve (1950) sai neljätoista ehdokkuutta. Se oli pisin siihen mennessä tehty amerikkalainen äänielokuva, ja se saattaa edelleen pitää hallussaan pisimmän parhaan elokuvan voittajan ennätystä riippuen siitä, miten sitä tulkitaan. Tuulen viemää -elokuvan juoksuaika on hieman alle 221 minuuttia, kun taas Lawrence of Arabian (1962) juoksuaika on hieman yli 222 minuuttia. Kun mukaan lasketaan kuitenkin alkusoitto, väliaika, alkusoitto ja loppumusiikki, Tuulen viemää kestää 234 minuuttia (vaikka joidenkin lähteiden mukaan sen kokonaispituus on 238 minuuttia), kun taas Lawrence of Arabian juoksuaika on hieman lyhyempi, 232 minuuttia, kun mukaan lasketaan myös sen lisäosat.</w:t>
      </w:r>
    </w:p>
    <w:p>
      <w:r>
        <w:rPr>
          <w:b/>
        </w:rPr>
        <w:t xml:space="preserve">Tulos</w:t>
      </w:r>
    </w:p>
    <w:p>
      <w:r>
        <w:t xml:space="preserve">kuvattiinko elokuva Tuulen viemää värillisenä?</w:t>
      </w:r>
    </w:p>
    <w:p>
      <w:r>
        <w:rPr>
          <w:b/>
        </w:rPr>
        <w:t xml:space="preserve">Tulos</w:t>
      </w:r>
    </w:p>
    <w:p>
      <w:r>
        <w:t xml:space="preserve">Onko tuulen mukana menneisyys tehty mustavalkoisena?</w:t>
      </w:r>
    </w:p>
    <w:p>
      <w:r>
        <w:rPr>
          <w:b/>
        </w:rPr>
        <w:t xml:space="preserve">Esimerkki 3.497</w:t>
      </w:r>
    </w:p>
    <w:p>
      <w:r>
        <w:t xml:space="preserve">Jos pelaaja saa pallon suoraan maalipotkusta, kulmapotkusta, sisäänheitosta tai pudotetusta pallosta, kyseessä ei ole paitsiorikkomus. Rikkomusta ei ole myöskään, jos vastustaja on viimeksi tahallisesti pelannut palloa (paitsi tahallisessa torjunnassa). Tässä yhteydessä IFAB:n mukaan "torjunnalla" tarkoitetaan sitä, että pelaaja pysäyttää tai yrittää pysäyttää pallon, joka on menossa maaliin tai hyvin lähelle maalia, millä tahansa kehon osalla paitsi käsillä/kädellä (paitsi jos maalivahti on rangaistusalueella)".</w:t>
      </w:r>
    </w:p>
    <w:p>
      <w:r>
        <w:rPr>
          <w:b/>
        </w:rPr>
        <w:t xml:space="preserve">Tulos</w:t>
      </w:r>
    </w:p>
    <w:p>
      <w:r>
        <w:t xml:space="preserve">voiko kulmapotkussa olla paitsioasemassa?</w:t>
      </w:r>
    </w:p>
    <w:p>
      <w:r>
        <w:rPr>
          <w:b/>
        </w:rPr>
        <w:t xml:space="preserve">Tulos</w:t>
      </w:r>
    </w:p>
    <w:p>
      <w:r>
        <w:t xml:space="preserve">voiko kulmapotkusta olla paitsiossa?</w:t>
      </w:r>
    </w:p>
    <w:p>
      <w:r>
        <w:rPr>
          <w:b/>
        </w:rPr>
        <w:t xml:space="preserve">Tulos</w:t>
      </w:r>
    </w:p>
    <w:p>
      <w:r>
        <w:t xml:space="preserve">voiko pelaaja olla paitsiossa sisäänheitossa?</w:t>
      </w:r>
    </w:p>
    <w:p>
      <w:r>
        <w:rPr>
          <w:b/>
        </w:rPr>
        <w:t xml:space="preserve">Esimerkki 3.498</w:t>
      </w:r>
    </w:p>
    <w:p>
      <w:r>
        <w:t xml:space="preserve">A.M. Los Angelesin ja A.M. New Yorkin juuret, Live alkoi The Morning Show'na, jota isännöivät Regis Philbin ja Cyndy Garvey; ohjelma nousi valtakunnallisesti tunnetuksi Live with Regis and Kathie Lee -nimellä, kun Philbinin rinnalle tuli Kathie Lee Gifford. Ohjelma jatkui 12 vuoden ajan Live with Regis and Kelly -nimellä vielä vuosikymmenen ajan, kunnes Ripa sai vierailevien juontajien kanssa lähes vuoden ajan juontajaksi entisen NFL-tähden Michael Strahanin parikseen. Ohjelmasarja on menestynyt pitkään, ja se on voittanut Daytime Emmy -palkinnon erinomaisesta talk show'sta ja erinomaisista talk show -juontajista. Tammikuun 19. päivänä 2016 ohjelma uusittiin kaudeksi 2019-20. Helmikuun 12. päivänä 2016 esitettiin erikoisjakso, jossa keskityttiin Ripan 15-vuotiseen ohjelmaan osallistumiseen. 18. huhtikuuta 2016 Strahan ja ABC ilmoittivat, että hän jättää ohjelman liittyäkseen ABC:n Good Morning America -ohjelmaan kokopäiväisesti. Toukokuun 1. päivänä 2017 ilmoitettiin, että Ryan Seacrest liittyisi Ripan rinnalle hänen uudeksi vakituiseksi juontajakseen Strahanin seuraajaksi.</w:t>
      </w:r>
    </w:p>
    <w:p>
      <w:r>
        <w:rPr>
          <w:b/>
        </w:rPr>
        <w:t xml:space="preserve">Tulos</w:t>
      </w:r>
    </w:p>
    <w:p>
      <w:r>
        <w:t xml:space="preserve">Onko Kelly ja Ryan yhä suorassa lähetyksessä?</w:t>
      </w:r>
    </w:p>
    <w:p>
      <w:r>
        <w:rPr>
          <w:b/>
        </w:rPr>
        <w:t xml:space="preserve">Tulos</w:t>
      </w:r>
    </w:p>
    <w:p>
      <w:r>
        <w:t xml:space="preserve">Onko Kelly ja Ryan yhä lähetyksessä?</w:t>
      </w:r>
    </w:p>
    <w:p>
      <w:r>
        <w:rPr>
          <w:b/>
        </w:rPr>
        <w:t xml:space="preserve">Esimerkki 3.499</w:t>
      </w:r>
    </w:p>
    <w:p>
      <w:r>
        <w:t xml:space="preserve">Yhdysvalloissa tuloksena on virheellinen oikeudenkäynti, ja asia voidaan käsitellä uudelleen (Yhdysvallat v. Perez, 1824). Joissakin oikeusjärjestelmissä tuomioistuin voi antaa valamiehistölle niin sanotun Allenin syytteen, jossa eri mieltä olevia valamiehistön jäseniä kehotetaan tarkastelemaan uudelleen mielipiteitään, viimeisenä keinona estää valamiehistön hylkääminen. Liittovaltion rikosoikeudellisissa menettelysäännöissä todetaan: "Tuomion on oltava yksimielinen...". Jos vastaajia on useita, valamiehistö voi antaa tuomion milloin tahansa harkintansa aikana sellaisen vastaajan osalta, josta se on ollut yksimielinen...". Jos valamiehistö ei pääse yksimielisyyteen kaikista syytekohdista kenenkään vastaajan osalta, valamiehistö voi antaa tuomion niistä syytekohdista, joista se on ollut yksimielinen.... Jos valamiehistö ei pääse yksimielisyyteen tuomiosta yhden tai useamman syytekohdan osalta, tuomioistuin voi julistaa asian käsittelyn virheelliseksi näiden syytekohtien osalta. Valamiehistön ratkaisematta jättäminen ei merkitse vastaajan syyllisyyttä tai syyttömyyttä. Hallitus voi nostaa uuden syytteen ketä tahansa vastaajaa vastaan kaikista niistä syytekohdista, joista valamiehistö ei päässyt yksimielisyyteen."</w:t>
      </w:r>
    </w:p>
    <w:p>
      <w:r>
        <w:rPr>
          <w:b/>
        </w:rPr>
        <w:t xml:space="preserve">Tulos</w:t>
      </w:r>
    </w:p>
    <w:p>
      <w:r>
        <w:t xml:space="preserve">Onko valamiehistön äänestyksen oltava yksimielinen?</w:t>
      </w:r>
    </w:p>
    <w:p>
      <w:r>
        <w:rPr>
          <w:b/>
        </w:rPr>
        <w:t xml:space="preserve">Tulos</w:t>
      </w:r>
    </w:p>
    <w:p>
      <w:r>
        <w:t xml:space="preserve">voidaanko sinut tuomita uudelleen, jos valamiehistö on hylännyt tuomion?</w:t>
      </w:r>
    </w:p>
    <w:p>
      <w:r>
        <w:rPr>
          <w:b/>
        </w:rPr>
        <w:t xml:space="preserve">Tulos</w:t>
      </w:r>
    </w:p>
    <w:p>
      <w:r>
        <w:t xml:space="preserve">Pitääkö valamiehistön kaikkien olla samaa mieltä tuomiosta?</w:t>
      </w:r>
    </w:p>
    <w:p>
      <w:r>
        <w:rPr>
          <w:b/>
        </w:rPr>
        <w:t xml:space="preserve">Esimerkki 3.500</w:t>
      </w:r>
    </w:p>
    <w:p>
      <w:r>
        <w:t xml:space="preserve">Neljästoista kausi päättyi 17. toukokuuta 2018, ja Grey's Anatomy uusittiin viidennelletoista kaudella, jonka ensi-ilta on 27. syyskuuta 2018. Sarjan menestys katapultoi sellaiset pitkän linjan näyttelijät kuin Pompeo, Dempsey ja Oh maailmanlaajuiseen tunnustukseen; he olivat viiden parhaiten tienaavan tv-näyttelijän joukossa vuonna 2013. Vaikka sarjan katsojaluvut ovat laskeneet sarjan aikana (se oli aikoinaan Yhdysvaltojen 10 parhaan sarjan joukossa), se on edelleen yksi 18-49-vuotiaiden katsotuimmista sarjoista ja kolmanneksi paras draamasarja koko televisiossa. Kaudella 2007-08 sarja oli mainostuloilla mitattuna television eniten tuloja tuottava ohjelma; vuonna 2017 se oli listan kymmenes. Grey's Anatomy on ABC:n katsotuin draamasarja neljännellätoista kaudella.</w:t>
      </w:r>
    </w:p>
    <w:p>
      <w:r>
        <w:rPr>
          <w:b/>
        </w:rPr>
        <w:t xml:space="preserve">Tulos</w:t>
      </w:r>
    </w:p>
    <w:p>
      <w:r>
        <w:t xml:space="preserve">tuleeko Greys anotomian toinen kausi?</w:t>
      </w:r>
    </w:p>
    <w:p>
      <w:r>
        <w:rPr>
          <w:b/>
        </w:rPr>
        <w:t xml:space="preserve">Tulos</w:t>
      </w:r>
    </w:p>
    <w:p>
      <w:r>
        <w:t xml:space="preserve">Vieläkö Grey's Anatomy -ohjelmasta tehdään jaksoja?</w:t>
      </w:r>
    </w:p>
    <w:p>
      <w:r>
        <w:rPr>
          <w:b/>
        </w:rPr>
        <w:t xml:space="preserve">Esimerkki 3.501</w:t>
      </w:r>
    </w:p>
    <w:p>
      <w:r>
        <w:t xml:space="preserve">Yleensä matkustaja, jolla on sähköinen lippu, tarvitsee vain maihinnousukortin. Jos matkustajalla on paperinen lentolippu, tämä lippu (tai lentokuponki) voidaan vaatia liitettäväksi maihinnousukorttiin, jotta hän voi nousta lentokoneeseen. Yhteyslentojen osalta maihinnousukortti vaaditaan jokaiselle uudelle lennon osuudelle (eri lennon numero) riippumatta siitä, noustaanko eri lentokoneeseen vai ei.</w:t>
      </w:r>
    </w:p>
    <w:p>
      <w:r>
        <w:rPr>
          <w:b/>
        </w:rPr>
        <w:t xml:space="preserve">Tulos</w:t>
      </w:r>
    </w:p>
    <w:p>
      <w:r>
        <w:t xml:space="preserve">Onko e-lippu sama kuin maihinnousukortti?</w:t>
      </w:r>
    </w:p>
    <w:p>
      <w:r>
        <w:rPr>
          <w:b/>
        </w:rPr>
        <w:t xml:space="preserve">Tulos</w:t>
      </w:r>
    </w:p>
    <w:p>
      <w:r>
        <w:t xml:space="preserve">ovatko liput ja maihinnousukortit sama asia?</w:t>
      </w:r>
    </w:p>
    <w:p>
      <w:r>
        <w:rPr>
          <w:b/>
        </w:rPr>
        <w:t xml:space="preserve">Tulos</w:t>
      </w:r>
    </w:p>
    <w:p>
      <w:r>
        <w:t xml:space="preserve">Onko boarding pass ja e-lippu sama asia?</w:t>
      </w:r>
    </w:p>
    <w:p>
      <w:r>
        <w:rPr>
          <w:b/>
        </w:rPr>
        <w:t xml:space="preserve">Tulos</w:t>
      </w:r>
    </w:p>
    <w:p>
      <w:r>
        <w:t xml:space="preserve">ovatko lentolippu ja maihinnousukortti sama asia?</w:t>
      </w:r>
    </w:p>
    <w:p>
      <w:r>
        <w:rPr>
          <w:b/>
        </w:rPr>
        <w:t xml:space="preserve">Tulos</w:t>
      </w:r>
    </w:p>
    <w:p>
      <w:r>
        <w:t xml:space="preserve">ovatko maihinnousukortti ja lippu sama asia?</w:t>
      </w:r>
    </w:p>
    <w:p>
      <w:r>
        <w:rPr>
          <w:b/>
        </w:rPr>
        <w:t xml:space="preserve">Esimerkki 3.502</w:t>
      </w:r>
    </w:p>
    <w:p>
      <w:r>
        <w:t xml:space="preserve">The Way Back on Peter Weirin ohjaama yhdysvaltalainen selviytymisdraamaelokuva vuodelta 2010 Weirin ja Keith Clarken käsikirjoituksesta. Elokuva on saanut inspiraationsa The Long Walk (1956) -elokuvasta, joka on entisen puolalaisen sotavangin Sławomir Rawiczin muistelmateos, joka väitti paenneensa Neuvostoliiton Gulagilta ja kävelevänsä 4000 mailia vapauteen toisen maailmansodan aikana. Elokuvan pääosissa nähdään Jim Sturgess, Colin Farrell, Ed Harris ja Saoirse Ronan sekä Alexandru Potocean, Sebastian Urzendowsky, Gustaf Skarsgård, Dragoș Bucur ja Mark Strong.</w:t>
      </w:r>
    </w:p>
    <w:p>
      <w:r>
        <w:rPr>
          <w:b/>
        </w:rPr>
        <w:t xml:space="preserve">Tulos</w:t>
      </w:r>
    </w:p>
    <w:p>
      <w:r>
        <w:t xml:space="preserve">oliko elokuva the way back tositarina?</w:t>
      </w:r>
    </w:p>
    <w:p>
      <w:r>
        <w:rPr>
          <w:b/>
        </w:rPr>
        <w:t xml:space="preserve">Tulos</w:t>
      </w:r>
    </w:p>
    <w:p>
      <w:r>
        <w:t xml:space="preserve">perustuuko elokuva The Way Back tositarinaan?</w:t>
      </w:r>
    </w:p>
    <w:p>
      <w:r>
        <w:rPr>
          <w:b/>
        </w:rPr>
        <w:t xml:space="preserve">Esimerkki 3.503</w:t>
      </w:r>
    </w:p>
    <w:p>
      <w:r>
        <w:t xml:space="preserve">Pesäpallossa nimetty lyöjäsääntö on yleinen nimi Major League Baseball -säännölle 5.11, jonka American League hyväksyi vuonna 1973. Sääntö sallii joukkueiden käyttää yhtä pelaajaa, joka tunnetaan nimellä nimetty lyöjä (designated hitter, lyhennettynä DH), lyömään syöttäjän sijasta. Vuodesta 1973 lähtien useimmat yliopisto-, amatööri- ja ammattilaisliigat ovat ottaneet säännön tai jonkin sen muunnelman käyttöön. MLB:n National League ja Nippon Professional Baseballin Central League ovat merkittävimmät ammattilaisliigat, jotka eivät käytä nimettyä lyöjää.</w:t>
      </w:r>
    </w:p>
    <w:p>
      <w:r>
        <w:rPr>
          <w:b/>
        </w:rPr>
        <w:t xml:space="preserve">Tulos</w:t>
      </w:r>
    </w:p>
    <w:p>
      <w:r>
        <w:t xml:space="preserve">Pitääkö syöttäjien lyödä kansallisessa liigassa?</w:t>
      </w:r>
    </w:p>
    <w:p>
      <w:r>
        <w:rPr>
          <w:b/>
        </w:rPr>
        <w:t xml:space="preserve">Tulos</w:t>
      </w:r>
    </w:p>
    <w:p>
      <w:r>
        <w:t xml:space="preserve">voiko syöttäjä lyödä amerikkalaisessa liigassa?</w:t>
      </w:r>
    </w:p>
    <w:p>
      <w:r>
        <w:rPr>
          <w:b/>
        </w:rPr>
        <w:t xml:space="preserve">Esimerkki 3.504</w:t>
      </w:r>
    </w:p>
    <w:p>
      <w:r>
        <w:t xml:space="preserve">Kaksitoista ihmistä on voittanut kaikki neljä suurta vuosittaista amerikkalaista viihdepalkintoa Emmy-, Grammy-, Oscar- ja Tony-palkintojen kilpailuluokassa (ei ryhmässä). Näillä palkinnoilla palkitaan televisiossa, äänitteiden, elokuvien ja teatterin alalla saavutettuja erinomaisia saavutuksia. Kaikkien neljän palkinnon voittamista on kutsuttu amerikkalaisen showbisneksen "grand slam" -voitoksi.</w:t>
      </w:r>
    </w:p>
    <w:p>
      <w:r>
        <w:rPr>
          <w:b/>
        </w:rPr>
        <w:t xml:space="preserve">Tulos</w:t>
      </w:r>
    </w:p>
    <w:p>
      <w:r>
        <w:t xml:space="preserve">Onko kukaan koskaan voittanut Oscarin ja Grammyn?</w:t>
      </w:r>
    </w:p>
    <w:p>
      <w:r>
        <w:rPr>
          <w:b/>
        </w:rPr>
        <w:t xml:space="preserve">Tulos</w:t>
      </w:r>
    </w:p>
    <w:p>
      <w:r>
        <w:t xml:space="preserve">Onko kukaan voittanut Grammyn ja Oscarin?</w:t>
      </w:r>
    </w:p>
    <w:p>
      <w:r>
        <w:rPr>
          <w:b/>
        </w:rPr>
        <w:t xml:space="preserve">Esimerkki 3.505</w:t>
      </w:r>
    </w:p>
    <w:p>
      <w:r>
        <w:t xml:space="preserve">Liittovaltion lain mukaan tuomioistuin koostuu tavallisesti Yhdysvaltain päävapaudenhaltijasta ja kahdeksasta avustajatuomarista, jotka presidentti nimittää ja jotka senaatti vahvistaa. Kun tuomarit on nimitetty, heidän toimikautensa kestää koko eliniän, elleivät he eroa, jää eläkkeelle tai tule erotetuiksi syytteeseen asettamisen jälkeen. Nykykeskustelussa tuomarit luokitellaan usein konservatiiviseen, maltilliseen tai liberaaliin oikeusfilosofiaan ja oikeudelliseen tulkintaan. Kullakin tuomarilla on yksi ääni, ja vaikka lähihistoriassa paljon useammat tapaukset on ratkaistu yksimielisesti, ratkaisut kaikkein merkittävimmissä tapauksissa ovat usein olleet kiinni vain yhdestä ainoasta äänestä, mikä on paljastanut tuomareiden ideologiset vakaumukset, jotka noudattavat kyseisiä filosofisia tai poliittisia kategorioita. Tuomioistuin kokoontuu korkeimman oikeuden rakennuksessa Washingtonissa, D.C:ssä.</w:t>
      </w:r>
    </w:p>
    <w:p>
      <w:r>
        <w:rPr>
          <w:b/>
        </w:rPr>
        <w:t xml:space="preserve">Tulos</w:t>
      </w:r>
    </w:p>
    <w:p>
      <w:r>
        <w:t xml:space="preserve">voitko jäädä eläkkeelle korkeimman oikeuden tuomarin tehtävästä?</w:t>
      </w:r>
    </w:p>
    <w:p>
      <w:r>
        <w:rPr>
          <w:b/>
        </w:rPr>
        <w:t xml:space="preserve">Tulos</w:t>
      </w:r>
    </w:p>
    <w:p>
      <w:r>
        <w:t xml:space="preserve">voidaanko korkeimman oikeuden tuomari erottaa virastaan?</w:t>
      </w:r>
    </w:p>
    <w:p>
      <w:r>
        <w:rPr>
          <w:b/>
        </w:rPr>
        <w:t xml:space="preserve">Esimerkki 3.506</w:t>
      </w:r>
    </w:p>
    <w:p>
      <w:r>
        <w:t xml:space="preserve">Fifty Shades -trilogia kehitettiin Twilight-fanifiktiosarjasta, jonka alkuperäinen nimi oli Master of the Universe ja joka julkaistiin jaksoittain fanifiktiosivustoilla nimimerkillä ``Snowqueen's Icedragon''. Teoksessa esiintyi hahmoja, jotka oli nimetty Stephenie Meyerin Twilightin hahmojen Edward Cullenin ja Bella Swanin mukaan. Aineiston seksuaalista luonnetta koskevien kommenttien jälkeen James poisti tarinan fanifiktiosivustoilta ja julkaisi sen omalla verkkosivustollaan FiftyShades.com. Myöhemmin hän kirjoitti Master of the Universen uudelleen omaperäisenä teoksena, jossa päähenkilöt nimettiin uudelleen Christian Greyksi ja Anastasia Steeleksi, ja poisti sen verkkosivuiltaan ennen julkaisua. Meyer kommentoi sarjaa sanomalla: ``Se ei todellakaan ole minun genreni, ei minun juttuni...''. Hyvä hänelle - hän pärjää hyvin. Se on hienoa!</w:t>
      </w:r>
    </w:p>
    <w:p>
      <w:r>
        <w:rPr>
          <w:b/>
        </w:rPr>
        <w:t xml:space="preserve">Tulos</w:t>
      </w:r>
    </w:p>
    <w:p>
      <w:r>
        <w:t xml:space="preserve">Onko Fifty Shades of Grey Twilightin fanifiktio?</w:t>
      </w:r>
    </w:p>
    <w:p>
      <w:r>
        <w:rPr>
          <w:b/>
        </w:rPr>
        <w:t xml:space="preserve">Tulos</w:t>
      </w:r>
    </w:p>
    <w:p>
      <w:r>
        <w:t xml:space="preserve">alkoiko Fifty Shades of Grey fanifiktioina?</w:t>
      </w:r>
    </w:p>
    <w:p>
      <w:r>
        <w:rPr>
          <w:b/>
        </w:rPr>
        <w:t xml:space="preserve">Esimerkki 3.507</w:t>
      </w:r>
    </w:p>
    <w:p>
      <w:r>
        <w:t xml:space="preserve">CBS:n poliisiprosessin draamasarjan Hawaii Five-0 kahdeksas kausi sai ensi-iltansa 29. syyskuuta 2017 televisiokaudella 2017-18. CBS uudisti sarjan 23. maaliskuuta 2017 23 jakson kahdeksannelle kaudelle. CBS tilasi kuitenkin 6. marraskuuta 2017 lisäjakson kaudelle ja teki saman uudelleen 8. helmikuuta 2018, jolloin sarjan määrä nousi 25 jaksoon. Kausi päättyi 18. toukokuuta 2018. Kahdeksas kausi sijoittui televisiokauden 2017-18 sijalle 18 ja sillä oli keskimäärin 11 miljoonaa katsojaa. Sarja uusittiin myös yhdeksännelle kaudelle.</w:t>
      </w:r>
    </w:p>
    <w:p>
      <w:r>
        <w:rPr>
          <w:b/>
        </w:rPr>
        <w:t xml:space="preserve">Tulos</w:t>
      </w:r>
    </w:p>
    <w:p>
      <w:r>
        <w:t xml:space="preserve">palaako Hawaii Five O kahdeksannelle kaudelle?</w:t>
      </w:r>
    </w:p>
    <w:p>
      <w:r>
        <w:rPr>
          <w:b/>
        </w:rPr>
        <w:t xml:space="preserve">Tulos</w:t>
      </w:r>
    </w:p>
    <w:p>
      <w:r>
        <w:t xml:space="preserve">tuleeko Hawaii Five O:lle 8. kausi?</w:t>
      </w:r>
    </w:p>
    <w:p>
      <w:r>
        <w:rPr>
          <w:b/>
        </w:rPr>
        <w:t xml:space="preserve">Esimerkki 3.508</w:t>
      </w:r>
    </w:p>
    <w:p>
      <w:r>
        <w:t xml:space="preserve">HBO julkisti heinäkuussa 2016 fantasiadraamasarjan Game of Thrones kahdeksannen ja viimeisen kauden. Toisin kuin kuudella ensimmäisellä kaudella, joilla kullakin oli kymmenen jaksoa, ja seitsemännellä kaudella, jolla oli seitsemän jaksoa, kahdeksannella kaudella on vain kuusi jaksoa. Edellisen kauden tapaan se tulee koostumaan suurelta osin alkuperäisestä sisällöstä, jota ei tällä hetkellä löydy George R. R. Martinin A Song of Ice and Fire -sarjasta, ja sen sijaan se tulee sovittamaan materiaalia, jonka Martin on paljastanut showrunnereille sarjan tulevista romaaneista The Winds of Winter ja A Dream of Spring.</w:t>
      </w:r>
    </w:p>
    <w:p>
      <w:r>
        <w:rPr>
          <w:b/>
        </w:rPr>
        <w:t xml:space="preserve">Tulos</w:t>
      </w:r>
    </w:p>
    <w:p>
      <w:r>
        <w:t xml:space="preserve">onko 8. kausi Game of Thronesin viimeinen?</w:t>
      </w:r>
    </w:p>
    <w:p>
      <w:r>
        <w:rPr>
          <w:b/>
        </w:rPr>
        <w:t xml:space="preserve">Tulos</w:t>
      </w:r>
    </w:p>
    <w:p>
      <w:r>
        <w:t xml:space="preserve">onko 8. kausi Game of Thronesin viimeinen kausi?</w:t>
      </w:r>
    </w:p>
    <w:p>
      <w:r>
        <w:rPr>
          <w:b/>
        </w:rPr>
        <w:t xml:space="preserve">Esimerkki 3.509</w:t>
      </w:r>
    </w:p>
    <w:p>
      <w:r>
        <w:t xml:space="preserve">Itsenäisyyspäivä (filippiiniläinen: Araw ng Kasarinlan; tunnetaan myös nimellä Araw ng Kalayaan, (tai ``Vapauden päivä'') on Filippiinien vuosittainen kansallinen juhlapäivä, joka vietetään 12. kesäkuuta ja jolla muistetaan Filippiinien itsenäisyyttä Espanjasta.</w:t>
      </w:r>
    </w:p>
    <w:p>
      <w:r>
        <w:rPr>
          <w:b/>
        </w:rPr>
        <w:t xml:space="preserve">Tulos</w:t>
      </w:r>
    </w:p>
    <w:p>
      <w:r>
        <w:t xml:space="preserve">mikä on itsenäisyyspäivän merkitys Filippiineillä?</w:t>
      </w:r>
    </w:p>
    <w:p>
      <w:r>
        <w:rPr>
          <w:b/>
        </w:rPr>
        <w:t xml:space="preserve">Tulos</w:t>
      </w:r>
    </w:p>
    <w:p>
      <w:r>
        <w:t xml:space="preserve">onko 12. kesäkuuta pyhäpäivä Filippiineillä?</w:t>
      </w:r>
    </w:p>
    <w:p>
      <w:r>
        <w:rPr>
          <w:b/>
        </w:rPr>
        <w:t xml:space="preserve">Esimerkki 3.510</w:t>
      </w:r>
    </w:p>
    <w:p>
      <w:r>
        <w:t xml:space="preserve">Yhdysvalloissa tällaisia nimiä kutsutaan nimenomaan keskimmäisiksi nimiksi; useimmissa muissa maissa niitä pidetään yksinkertaisesti toisena, kolmantena jne. etunimenä, jos ne ovat etunimiä eivätkä esimerkiksi patronyymejä. Yhdysvalloissa "keskimmäinen nimi" lyhennetään usein keskimmäiseksi alkukirjaimeksi (esim. Mary Lee Bianchi muuttuu Mary L. Bianchiksi, mikä on yleensä tavallista allekirjoituksissa) tai jätetään kokonaan pois arkikäytössä (esim. vain Mary Bianchi). Henkilöllä voi olla useampi kuin yksi toinen nimi tai ei yhtään. Esimerkiksi Yhdistyneessä kuningaskunnassa hänestä käytetään yleensä nimiä Mary Bianchi, M.L. Bianchi tai Mary Lee Bianchi, tai hän voi valita Lee Bianchi, ja epävirallisesti voi olla tuttuja lyhenteitä.</w:t>
      </w:r>
    </w:p>
    <w:p>
      <w:r>
        <w:rPr>
          <w:b/>
        </w:rPr>
        <w:t xml:space="preserve">Tulos</w:t>
      </w:r>
    </w:p>
    <w:p>
      <w:r>
        <w:t xml:space="preserve">Onko sinun annettava lapsellesi toinen nimi?</w:t>
      </w:r>
    </w:p>
    <w:p>
      <w:r>
        <w:rPr>
          <w:b/>
        </w:rPr>
        <w:t xml:space="preserve">Tulos</w:t>
      </w:r>
    </w:p>
    <w:p>
      <w:r>
        <w:t xml:space="preserve">pitääkö Yhdysvalloissa olla toinen nimi?</w:t>
      </w:r>
    </w:p>
    <w:p>
      <w:r>
        <w:rPr>
          <w:b/>
        </w:rPr>
        <w:t xml:space="preserve">Tulos</w:t>
      </w:r>
    </w:p>
    <w:p>
      <w:r>
        <w:t xml:space="preserve">Onko keskimmäinen nimi ja keskimmäinen alkukirjain sama?</w:t>
      </w:r>
    </w:p>
    <w:p>
      <w:r>
        <w:rPr>
          <w:b/>
        </w:rPr>
        <w:t xml:space="preserve">Esimerkki 3.511</w:t>
      </w:r>
    </w:p>
    <w:p>
      <w:r>
        <w:t xml:space="preserve">Ilmavoimien erikoisoperaatioiden komentokeskus (AFSOC), jonka päämaja sijaitsee Hurlburt Fieldissä Floridassa, on Yhdysvaltain ilmavoimien erikoisoperaatioiden osa. AFSOC on ilmavoimien pääesikunta (MAJCOM), ja se on myös Yhdysvaltain ilmavoimien osaesikunta Yhdysvaltain erikoisoperaatioiden komentokeskukselle (USSOCOM), joka on MacDillin lentotukikohdassa Floridassa sijaitseva yhdistetty taisteluosasto. AFSOC tarjoaa kaikki ilmavoimien erikoisoperaatiojoukot (SOF) maailmanlaajuiseen käyttöön ja alueellisten yhtenäistettyjen taisteluosastojen komentopaikoille.</w:t>
      </w:r>
    </w:p>
    <w:p>
      <w:r>
        <w:rPr>
          <w:b/>
        </w:rPr>
        <w:t xml:space="preserve">Tulos</w:t>
      </w:r>
    </w:p>
    <w:p>
      <w:r>
        <w:t xml:space="preserve">Onko ilmavoimissa erikoisjoukkoja?</w:t>
      </w:r>
    </w:p>
    <w:p>
      <w:r>
        <w:rPr>
          <w:b/>
        </w:rPr>
        <w:t xml:space="preserve">Tulos</w:t>
      </w:r>
    </w:p>
    <w:p>
      <w:r>
        <w:t xml:space="preserve">Onko ilmavoimilla erikoisjoukkoja?</w:t>
      </w:r>
    </w:p>
    <w:p>
      <w:r>
        <w:rPr>
          <w:b/>
        </w:rPr>
        <w:t xml:space="preserve">Tulos</w:t>
      </w:r>
    </w:p>
    <w:p>
      <w:r>
        <w:t xml:space="preserve">Onko Yhdysvaltain ilmavoimilla erikoisjoukot?</w:t>
      </w:r>
    </w:p>
    <w:p>
      <w:r>
        <w:rPr>
          <w:b/>
        </w:rPr>
        <w:t xml:space="preserve">Esimerkki 3.512</w:t>
      </w:r>
    </w:p>
    <w:p>
      <w:r>
        <w:t xml:space="preserve">Serein (/sɪˈriːn/; (səʁɛ̃) ranskaksi) tarkoittaa pilvettömältä taivaalta satavaa sadetta. Tällaisen sateen sanotaan esiintyvän hienona, kevyenä tihkusateena, tyypillisesti iltahämärän jälkeen. Nimi tulee ranskan kielen sanasta serein, joka tarkoittaa ``seesteistä'' tai ``selkeää'' (kuten pilvetön). Vaihtoehtoinen etymologia on vanhasta ranskankielestä serain, ilta.</w:t>
      </w:r>
    </w:p>
    <w:p>
      <w:r>
        <w:rPr>
          <w:b/>
        </w:rPr>
        <w:t xml:space="preserve">Tulos</w:t>
      </w:r>
    </w:p>
    <w:p>
      <w:r>
        <w:t xml:space="preserve">voiko sataa ilman pilviä taivaalla?</w:t>
      </w:r>
    </w:p>
    <w:p>
      <w:r>
        <w:rPr>
          <w:b/>
        </w:rPr>
        <w:t xml:space="preserve">Tulos</w:t>
      </w:r>
    </w:p>
    <w:p>
      <w:r>
        <w:t xml:space="preserve">voiko sataa, jos ei ole pilviä?</w:t>
      </w:r>
    </w:p>
    <w:p>
      <w:r>
        <w:rPr>
          <w:b/>
        </w:rPr>
        <w:t xml:space="preserve">Esimerkki 3.513</w:t>
      </w:r>
    </w:p>
    <w:p>
      <w:r>
        <w:t xml:space="preserve">Tuloslaskelma tai tuloslaskelma (myös tuloslaskelma, tuloslaskelma, tuloslaskelma, tuloslaskelma, tuloslaskelma, tuloslaskelma, rahoituslaskelma, tuloslaskelma, rahoituslaskelma tai toimintakertomus) on yksi yrityksen tilinpäätöksistä, ja siitä käyvät ilmi yrityksen tulot ja menot tiettynä ajanjaksona. Siitä käy ilmi, miten tulot (tuotteiden ja palvelujen myynnistä saatu raha ennen kulujen vähentämistä, tunnetaan myös nimellä "ylärivi") muuttuvat nettotulokseksi (tulos sen jälkeen, kun kaikki tulot ja menot on otettu huomioon, tunnetaan myös nimellä "nettovoitto" tai "alarivi"). Tuloslaskelman tarkoituksena on osoittaa yritysjohtajille ja sijoittajille, onko yritys tehnyt voittoa vai tappiota raportoitavan jakson aikana.</w:t>
      </w:r>
    </w:p>
    <w:p>
      <w:r>
        <w:rPr>
          <w:b/>
        </w:rPr>
        <w:t xml:space="preserve">Tulos</w:t>
      </w:r>
    </w:p>
    <w:p>
      <w:r>
        <w:t xml:space="preserve">Onko tuloslaskelma sama kuin tuloslaskelma?</w:t>
      </w:r>
    </w:p>
    <w:p>
      <w:r>
        <w:rPr>
          <w:b/>
        </w:rPr>
        <w:t xml:space="preserve">Tulos</w:t>
      </w:r>
    </w:p>
    <w:p>
      <w:r>
        <w:t xml:space="preserve">Onko tuloslaskelma ja tuloslaskelma sama asia?</w:t>
      </w:r>
    </w:p>
    <w:p>
      <w:r>
        <w:rPr>
          <w:b/>
        </w:rPr>
        <w:t xml:space="preserve">Tulos</w:t>
      </w:r>
    </w:p>
    <w:p>
      <w:r>
        <w:t xml:space="preserve">Onko tuloslaskelma sama kuin tuloslaskelma?</w:t>
      </w:r>
    </w:p>
    <w:p>
      <w:r>
        <w:rPr>
          <w:b/>
        </w:rPr>
        <w:t xml:space="preserve">Tulos</w:t>
      </w:r>
    </w:p>
    <w:p>
      <w:r>
        <w:t xml:space="preserve">ovatko tuloslaskelma ja tuloslaskelma sama asia?</w:t>
      </w:r>
    </w:p>
    <w:p>
      <w:r>
        <w:rPr>
          <w:b/>
        </w:rPr>
        <w:t xml:space="preserve">Tulos</w:t>
      </w:r>
    </w:p>
    <w:p>
      <w:r>
        <w:t xml:space="preserve">Onko tuloslaskelma sama kuin tuloslaskelma?</w:t>
      </w:r>
    </w:p>
    <w:p>
      <w:r>
        <w:rPr>
          <w:b/>
        </w:rPr>
        <w:t xml:space="preserve">Esimerkki 3.514</w:t>
      </w:r>
    </w:p>
    <w:p>
      <w:r>
        <w:t xml:space="preserve">Useimmilla lainkäyttöalueilla liikennemerkkien varastamista kohdellaan syytteeseenpanon ja tuomioiden osalta kuten muitakin varkauksia. Jos varkaus kuitenkin johtaa henkilövahinkoon, varkaiden voidaan katsoa olevan rikosoikeudellisessa vastuussa myös henkilövahingosta edellyttäen, että tällainen henkilövahinko oli varkauden ennakoitavissa oleva seuraus. Eräässä huomattavassa yhdysvaltalaisessa tapauksessa kolme ihmistä todettiin syyllisiksi tappoon, koska he olivat varastaneet stop-merkin ja aiheuttaneet siten tappavan törmäyksen. Tämä julkaistiin Caroline B. Cooneyn romaanissa Driver's Ed.</w:t>
      </w:r>
    </w:p>
    <w:p>
      <w:r>
        <w:rPr>
          <w:b/>
        </w:rPr>
        <w:t xml:space="preserve">Tulos</w:t>
      </w:r>
    </w:p>
    <w:p>
      <w:r>
        <w:t xml:space="preserve">Onko liikennemerkkien varastaminen rikos?</w:t>
      </w:r>
    </w:p>
    <w:p>
      <w:r>
        <w:rPr>
          <w:b/>
        </w:rPr>
        <w:t xml:space="preserve">Tulos</w:t>
      </w:r>
    </w:p>
    <w:p>
      <w:r>
        <w:t xml:space="preserve">Onko katumerkin ottaminen laillista?</w:t>
      </w:r>
    </w:p>
    <w:p>
      <w:r>
        <w:rPr>
          <w:b/>
        </w:rPr>
        <w:t xml:space="preserve">Tulos</w:t>
      </w:r>
    </w:p>
    <w:p>
      <w:r>
        <w:t xml:space="preserve">voiko katukyltin varastamisesta joutua vaikeuksiin?</w:t>
      </w:r>
    </w:p>
    <w:p>
      <w:r>
        <w:rPr>
          <w:b/>
        </w:rPr>
        <w:t xml:space="preserve">Tulos</w:t>
      </w:r>
    </w:p>
    <w:p>
      <w:r>
        <w:t xml:space="preserve">Onko stop-merkin ottaminen laitonta?</w:t>
      </w:r>
    </w:p>
    <w:p>
      <w:r>
        <w:rPr>
          <w:b/>
        </w:rPr>
        <w:t xml:space="preserve">Tulos</w:t>
      </w:r>
    </w:p>
    <w:p>
      <w:r>
        <w:t xml:space="preserve">Onko katukyltin varastaminen laitonta?</w:t>
      </w:r>
    </w:p>
    <w:p>
      <w:r>
        <w:rPr>
          <w:b/>
        </w:rPr>
        <w:t xml:space="preserve">Esimerkki 3.515</w:t>
      </w:r>
    </w:p>
    <w:p>
      <w:r>
        <w:t xml:space="preserve">Yhdysvalloissa puhutaan tai on historiallisesti puhuttu monia kieliä. Nykyään Yhdysvaltojen väestö käyttää yli 350:tä kieltä. Yleisimmin käytetty kieli on englanti (erityisesti amerikanenglanti), joka on Yhdysvaltojen tosiasiallinen kansalliskieli. Vuoden 1965 maahanmuuttolain jälkeen espanja on maan toiseksi yleisin kieli. Yhdysvalloissa ei ole virallista kieltä, mutta joidenkin osavaltioiden hallitukset tunnustavat tietyt kielet. Esimerkiksi Louisianan hallitus tarjoaa palveluja ja asiakirjoja ranskaksi, samoin New Mexicon ja Puerto Ricon hallitukset espanjaksi. Pohjois-Amerikassa tai Tyynenmeren alueella sijaitsevissa Yhdysvaltojen osavaltioissa tai tiloilla on monia alkuperäiskieliä. Havaijin kieli on englannin ohella Havaijin osavaltion virallinen kieli, vaikka sen äidinkielisiä puhujia on vähän. Alaskassa on virallisena kielenä englanti ja kaksikymmentä alkuperäiskieliä.</w:t>
      </w:r>
    </w:p>
    <w:p>
      <w:r>
        <w:rPr>
          <w:b/>
        </w:rPr>
        <w:t xml:space="preserve">Tulos</w:t>
      </w:r>
    </w:p>
    <w:p>
      <w:r>
        <w:t xml:space="preserve">Onko Yhdysvalloissa virallinen kieli?</w:t>
      </w:r>
    </w:p>
    <w:p>
      <w:r>
        <w:rPr>
          <w:b/>
        </w:rPr>
        <w:t xml:space="preserve">Tulos</w:t>
      </w:r>
    </w:p>
    <w:p>
      <w:r>
        <w:t xml:space="preserve">onko englanti virallinen kieli Yhdysvalloissa?</w:t>
      </w:r>
    </w:p>
    <w:p>
      <w:r>
        <w:rPr>
          <w:b/>
        </w:rPr>
        <w:t xml:space="preserve">Esimerkki 3.516</w:t>
      </w:r>
    </w:p>
    <w:p>
      <w:r>
        <w:t xml:space="preserve">Texas Rangers Baseball Club on osallistunut kahdeksan kertaa MLB:n pudotuspeleihin, joista seitsemän kertaa divisioonamestaruuden jälkeen vuosina 1996, 1998, 1999, 2010, 2011, 2015 ja 2016 sekä villin kortin joukkueena vuonna 2012. Vuonna 2010 Rangers eteni ensimmäistä kertaa divisioonasarjaa pidemmälle voittamalla Tampa Bay Raysin. Sen jälkeen Texas toi kotiin ensimmäisen American League -vimpelin voitettuaan New York Yankeesin kuudessa ottelussa. Vuoden 2010 World Seriesissä, joka oli sarjan ensimmäinen, Rangers hävisi San Francisco Giantsille viidessä ottelussa. Se toisti American Leaguen mestaruuden seuraavana vuonna, mutta hävisi sitten vuoden 2011 World Seriesin St. Louis Cardinalsille seitsemässä pelissä.</w:t>
      </w:r>
    </w:p>
    <w:p>
      <w:r>
        <w:rPr>
          <w:b/>
        </w:rPr>
        <w:t xml:space="preserve">Tulos</w:t>
      </w:r>
    </w:p>
    <w:p>
      <w:r>
        <w:t xml:space="preserve">ovatko Texas Rangers voittaneet World Seriesin?</w:t>
      </w:r>
    </w:p>
    <w:p>
      <w:r>
        <w:rPr>
          <w:b/>
        </w:rPr>
        <w:t xml:space="preserve">Tulos</w:t>
      </w:r>
    </w:p>
    <w:p>
      <w:r>
        <w:t xml:space="preserve">ovatko Texas Rangers voittaneet World Seriesin?</w:t>
      </w:r>
    </w:p>
    <w:p>
      <w:r>
        <w:rPr>
          <w:b/>
        </w:rPr>
        <w:t xml:space="preserve">Esimerkki 3.517</w:t>
      </w:r>
    </w:p>
    <w:p>
      <w:r>
        <w:t xml:space="preserve">Kanadan lainsäädännön mukaan kaikkien Kanadaan saapuvien henkilöiden on todistettava sekä kansalaisuutensa että henkilöllisyytensä. Voimassa oleva Yhdysvaltain passi tai passikortti on suositeltavampi, mutta myös syntymätodistus, kansalaistodistus, kansalaisuustodistus tai muu Yhdysvaltain kansalaisuuden osoittava asiakirja sekä valtion myöntämä kuvallinen henkilöllisyystodistus (kuten ajokortti) ovat hyväksyttäviä henkilöllisyyden ja kansalaisuuden osoittamiseksi. Yhdysvaltoihin paluuseen vaadittavat asiakirjat voivat kuitenkin olla tiukempia (esimerkiksi syntymätodistus ja kuvallinen henkilötodistus eivät riitä) - katso jäljempänä kohta Paluu Yhdysvaltoihin.</w:t>
      </w:r>
    </w:p>
    <w:p>
      <w:r>
        <w:rPr>
          <w:b/>
        </w:rPr>
        <w:t xml:space="preserve">Tulos</w:t>
      </w:r>
    </w:p>
    <w:p>
      <w:r>
        <w:t xml:space="preserve">voiko Yhdysvaltojen kansalainen ajaa Kanadaan ilman passia?</w:t>
      </w:r>
    </w:p>
    <w:p>
      <w:r>
        <w:rPr>
          <w:b/>
        </w:rPr>
        <w:t xml:space="preserve">Tulos</w:t>
      </w:r>
    </w:p>
    <w:p>
      <w:r>
        <w:t xml:space="preserve">vaaditaanko Yhdysvaltojen kansalaisilta passi Kanadaan saapumiseen?</w:t>
      </w:r>
    </w:p>
    <w:p>
      <w:r>
        <w:rPr>
          <w:b/>
        </w:rPr>
        <w:t xml:space="preserve">Tulos</w:t>
      </w:r>
    </w:p>
    <w:p>
      <w:r>
        <w:t xml:space="preserve">pääseekö Kanadaan ilman passia tai tehostettua ajokorttia?</w:t>
      </w:r>
    </w:p>
    <w:p>
      <w:r>
        <w:rPr>
          <w:b/>
        </w:rPr>
        <w:t xml:space="preserve">Tulos</w:t>
      </w:r>
    </w:p>
    <w:p>
      <w:r>
        <w:t xml:space="preserve">tarvitsetko syntymätodistuksen päästäksesi Kanadaan?</w:t>
      </w:r>
    </w:p>
    <w:p>
      <w:r>
        <w:rPr>
          <w:b/>
        </w:rPr>
        <w:t xml:space="preserve">Tulos</w:t>
      </w:r>
    </w:p>
    <w:p>
      <w:r>
        <w:t xml:space="preserve">voiko Kanadaan silti mennä syntymätodistuksen kanssa?</w:t>
      </w:r>
    </w:p>
    <w:p>
      <w:r>
        <w:rPr>
          <w:b/>
        </w:rPr>
        <w:t xml:space="preserve">Tulos</w:t>
      </w:r>
    </w:p>
    <w:p>
      <w:r>
        <w:t xml:space="preserve">voinko käyttää kansalaistodistustani matkustaessani Kanadaan?</w:t>
      </w:r>
    </w:p>
    <w:p>
      <w:r>
        <w:rPr>
          <w:b/>
        </w:rPr>
        <w:t xml:space="preserve">Tulos</w:t>
      </w:r>
    </w:p>
    <w:p>
      <w:r>
        <w:t xml:space="preserve">voiko Kanadaan tulla meiltä ilman passia?</w:t>
      </w:r>
    </w:p>
    <w:p>
      <w:r>
        <w:rPr>
          <w:b/>
        </w:rPr>
        <w:t xml:space="preserve">Tulos</w:t>
      </w:r>
    </w:p>
    <w:p>
      <w:r>
        <w:t xml:space="preserve">voinko käyttää syntymätodistusta päästäkseni Kanadaan?</w:t>
      </w:r>
    </w:p>
    <w:p>
      <w:r>
        <w:rPr>
          <w:b/>
        </w:rPr>
        <w:t xml:space="preserve">Tulos</w:t>
      </w:r>
    </w:p>
    <w:p>
      <w:r>
        <w:t xml:space="preserve">voinko mennä Kanadaan pelkällä ajokortilla?</w:t>
      </w:r>
    </w:p>
    <w:p>
      <w:r>
        <w:rPr>
          <w:b/>
        </w:rPr>
        <w:t xml:space="preserve">Tulos</w:t>
      </w:r>
    </w:p>
    <w:p>
      <w:r>
        <w:t xml:space="preserve">voinko käyttää ajokorttiani Kanadaan saapumiseen?</w:t>
      </w:r>
    </w:p>
    <w:p>
      <w:r>
        <w:rPr>
          <w:b/>
        </w:rPr>
        <w:t xml:space="preserve">Tulos</w:t>
      </w:r>
    </w:p>
    <w:p>
      <w:r>
        <w:t xml:space="preserve">pääseekö Kanadaan yhdysvaltalaisella ajokortilla?</w:t>
      </w:r>
    </w:p>
    <w:p>
      <w:r>
        <w:rPr>
          <w:b/>
        </w:rPr>
        <w:t xml:space="preserve">Tulos</w:t>
      </w:r>
    </w:p>
    <w:p>
      <w:r>
        <w:t xml:space="preserve">pääsenkö Kanadaan sotilaskortilla?</w:t>
      </w:r>
    </w:p>
    <w:p>
      <w:r>
        <w:rPr>
          <w:b/>
        </w:rPr>
        <w:t xml:space="preserve">Tulos</w:t>
      </w:r>
    </w:p>
    <w:p>
      <w:r>
        <w:t xml:space="preserve">pääseekö Kanadaan pelkällä ajokortilla?</w:t>
      </w:r>
    </w:p>
    <w:p>
      <w:r>
        <w:rPr>
          <w:b/>
        </w:rPr>
        <w:t xml:space="preserve">Tulos</w:t>
      </w:r>
    </w:p>
    <w:p>
      <w:r>
        <w:t xml:space="preserve">pääsenkö Kanadaan syntymätodistuksella?</w:t>
      </w:r>
    </w:p>
    <w:p>
      <w:r>
        <w:rPr>
          <w:b/>
        </w:rPr>
        <w:t xml:space="preserve">Esimerkki 3.518</w:t>
      </w:r>
    </w:p>
    <w:p>
      <w:r>
        <w:t xml:space="preserve">Vuoden 2000 tutkintavaltuuksien sääntelystä annetussa laissa kielletään yleisesti kolmannen osapuolen suorittama viestinnän kuuntelu, lukuun ottamatta valtion virastoja koskevia poikkeuksia. Puhelun tai sähköpostin tallentaminen, jonka toinen osapuoli tekee ilmoittamatta siitä toiselle osapuolelle, ei ole kiellettyä edellyttäen, että tallennus on tarkoitettu sen omaan käyttöön; tallentaminen ilman ilmoitusta on kiellettyä silloin, kun osa viestinnän sisällöstä - puhelinkeskustelu tai sähköposti - annetaan kolmannen osapuolen käyttöön. Yritykset voivat nauhoittaa työntekijöidensä tieten, mutta ilmoittamatta toiselle osapuolelle, seuraavia tarkoituksia varten</w:t>
      </w:r>
    </w:p>
    <w:p>
      <w:r>
        <w:rPr>
          <w:b/>
        </w:rPr>
        <w:t xml:space="preserve">Tulos</w:t>
      </w:r>
    </w:p>
    <w:p>
      <w:r>
        <w:t xml:space="preserve">voiko puheluita nauhoittaa Yhdistyneessä kuningaskunnassa?</w:t>
      </w:r>
    </w:p>
    <w:p>
      <w:r>
        <w:rPr>
          <w:b/>
        </w:rPr>
        <w:t xml:space="preserve">Tulos</w:t>
      </w:r>
    </w:p>
    <w:p>
      <w:r>
        <w:t xml:space="preserve">Onko henkilökohtaisten puhelujen nauhoittaminen laillista Yhdistyneessä kuningaskunnassa?</w:t>
      </w:r>
    </w:p>
    <w:p>
      <w:r>
        <w:rPr>
          <w:b/>
        </w:rPr>
        <w:t xml:space="preserve">Esimerkki 3.519</w:t>
      </w:r>
    </w:p>
    <w:p>
      <w:r>
        <w:t xml:space="preserve">Kysyntäkäyrän siirtymä tapahtuu, kun jokin muu kysyntää määrittävä tekijä kuin hinta muuttuu, jolloin kysyntäkäyrä muuttuu. Kysynnän muut kuin hintatekijät ovat asioita, jotka saavat kysynnän muuttumaan, vaikka hinnat pysyisivät ennallaan - toisin sanoen asioita, joiden muutokset voivat saada kuluttajan ostamaan tavaraa enemmän tai vähemmän, vaikka tavaran hinta pysyisi ennallaan. Eräitä tärkeimpiä tekijöitä ovat lähihyödykkeiden (sekä korvaavien että täydentävien hyödykkeiden) hinnat, tulot, väestö ja odotukset. Kysyntä on kuitenkin kuluttajan halukkuutta ja kykyä ostaa tavara vallitsevissa olosuhteissa, joten mikä tahansa seikka, joka vaikuttaa kuluttajan halukkuuteen tai kykyyn ostaa kyseinen tavara tai palvelu, voi olla kysyntään vaikuttava muu kuin hinta. Esimerkkinä voidaan mainita, että sää voi vaikuttaa oluen kysyntään pesäpallo-ottelussa.</w:t>
      </w:r>
    </w:p>
    <w:p>
      <w:r>
        <w:rPr>
          <w:b/>
        </w:rPr>
        <w:t xml:space="preserve">Tulos</w:t>
      </w:r>
    </w:p>
    <w:p>
      <w:r>
        <w:t xml:space="preserve">Siirtääkö tulojen kasvu kysyntäkäyrää?</w:t>
      </w:r>
    </w:p>
    <w:p>
      <w:r>
        <w:rPr>
          <w:b/>
        </w:rPr>
        <w:t xml:space="preserve">Tulos</w:t>
      </w:r>
    </w:p>
    <w:p>
      <w:r>
        <w:t xml:space="preserve">Siirtääkö hinnan muutos kysyntäkäyrää?</w:t>
      </w:r>
    </w:p>
    <w:p>
      <w:r>
        <w:rPr>
          <w:b/>
        </w:rPr>
        <w:t xml:space="preserve">Esimerkki 3.520</w:t>
      </w:r>
    </w:p>
    <w:p>
      <w:r>
        <w:t xml:space="preserve">Kauden epäonnistuneiden yritysten jälkeen saada itsensä ja poikansa pois Charmingista (mukaan lukien valeraskaus ja sen jälkeen teeskennelty keskenmeno, jotta Gemma Teller-Morrow ei saisi Abelin ja Thomasin huoltajuutta, jos Tara joutuisi vankilaan), ja kun Taran ja Jaxin suhdetta testattiin (Taralla ja Jaxilla on ongelmia sen kanssa, että Tara on telkien takana osallisuutensa vuoksi sairaanhoitajan kuolemaan. Jaxin nähdään ensimmäisen jakson lopussa pettävän Taraa Colette Janen, escort-käsittelijän kanssa) Tara joutuu ristiriitaan kaikkien niiden kanssa, joihin hänen piti voida luottaa, ja päättää käyttää Bobby Munsonin olkapäästä vetämäänsä luotia todisteena, jota tarvitaan todistajansuojelun myöntämiseksi, mikä puolestaan tekee hänestä vasikan ja rasitteen MC:lle ja Jaxille itselleen. Viime hetken juonenkäänteessä Jax löytää Taran Lodin puistosta. He puhuvat useita minuutteja, ja sitten kohtaus siirtyy motellin huoneeseen, jossa Tara oli piileskellyt. He pääsevät yhteisymmärrykseen, ja Jax antautuu syyttäjä Tyne Pattersonin armoille vastineeksi siitä, että Tara saa koskemattomuuden kaikista rikoksista, joihin hän on syyllistynyt MC:n puolesta, erityisesti Pamela Toricin murhasta, josta häntä syytettiin viidennellä kaudella, mutta johon hänellä ei ollut mitään tekemistä. Syyttäjä suostuu siihen, mitä Jax tarjoaa hänelle, kun hän on hetken aikaa ollut vastahakoinen uskomaan, että Jax onnistuu. Tällä Jax on antanut Taran tietää, että hän todella rakastaa häntä ja heidän poikiaan enemmän kuin mitään muuta. He itkevät ja rakastelevat. Tara ja Jax sopivat tapaavansa syyttäjän Tellerin kotona kello 18.00 sen jälkeen, kun hän on viettänyt viimeiset tuntinsa vapaana miehenä poikiensa kanssa. Hän kertoo Chibsille ja Bobbylle, että hänet tuomitaan todennäköisesti 25 vuodeksi, ehdonalaiseen vapauteen 10, 7 vuoden kuluttua, jos hän on onnekas. Tara saapuu kotiin odotettua aikaisemmin, ja talo on tyhjä, paitsi sheriffi Eli, joka meni hänen kanssaan taloon, jotta he voisivat puhua kahden kesken ja jotta hän voisi auttaa Taraa tuomaan matkalaukut taloon, koska Tara päätti olla pakenematta ja tehdä sen, mitä Jax pyysi häneltä; kasvattaa heidän poikansa.</w:t>
      </w:r>
    </w:p>
    <w:p>
      <w:r>
        <w:rPr>
          <w:b/>
        </w:rPr>
        <w:t xml:space="preserve">Tulos</w:t>
      </w:r>
    </w:p>
    <w:p>
      <w:r>
        <w:t xml:space="preserve">Pääseekö Tara vankilasta kuudennella kaudella?</w:t>
      </w:r>
    </w:p>
    <w:p>
      <w:r>
        <w:rPr>
          <w:b/>
        </w:rPr>
        <w:t xml:space="preserve">Tulos</w:t>
      </w:r>
    </w:p>
    <w:p>
      <w:r>
        <w:t xml:space="preserve">Pääseekö Tara vankilasta Sons of Anarchyssa?</w:t>
      </w:r>
    </w:p>
    <w:p>
      <w:r>
        <w:rPr>
          <w:b/>
        </w:rPr>
        <w:t xml:space="preserve">Esimerkki 3.521</w:t>
      </w:r>
    </w:p>
    <w:p>
      <w:r>
        <w:t xml:space="preserve">Vaikka Yhdysvalloissa ajovalojen vilkuttamisen laillisuus vaihtelee osavaltioittain, liittovaltion tuomioistuin katsoi, että ajovalojen vilkuttaminen on perustuslain suojaamaa sananvaltaa, ja antoi kieltävän määräyksen, jolla kiellettiin poliisilaitosta antamasta huomautuksia tai asettamasta syytteeseen kuljettajia, jotka vilkuttivat valojaan varoittaakseen tutka- ja nopeusloukuista.</w:t>
      </w:r>
    </w:p>
    <w:p>
      <w:r>
        <w:rPr>
          <w:b/>
        </w:rPr>
        <w:t xml:space="preserve">Tulos</w:t>
      </w:r>
    </w:p>
    <w:p>
      <w:r>
        <w:t xml:space="preserve">Onko valojen vilkuttaminen poliisin varoittamiseksi laitonta?</w:t>
      </w:r>
    </w:p>
    <w:p>
      <w:r>
        <w:rPr>
          <w:b/>
        </w:rPr>
        <w:t xml:space="preserve">Tulos</w:t>
      </w:r>
    </w:p>
    <w:p>
      <w:r>
        <w:t xml:space="preserve">Onko ajovalojen vilkuttaminen poliisin varoittamiseksi laitonta Georgiassa?</w:t>
      </w:r>
    </w:p>
    <w:p>
      <w:r>
        <w:rPr>
          <w:b/>
        </w:rPr>
        <w:t xml:space="preserve">Tulos</w:t>
      </w:r>
    </w:p>
    <w:p>
      <w:r>
        <w:t xml:space="preserve">Onko valojen vilkuttaminen lainvastaista?</w:t>
      </w:r>
    </w:p>
    <w:p>
      <w:r>
        <w:rPr>
          <w:b/>
        </w:rPr>
        <w:t xml:space="preserve">Tulos</w:t>
      </w:r>
    </w:p>
    <w:p>
      <w:r>
        <w:t xml:space="preserve">Onko lainvastaista varoittaa kuljettajia nopeusloukusta?</w:t>
      </w:r>
    </w:p>
    <w:p>
      <w:r>
        <w:rPr>
          <w:b/>
        </w:rPr>
        <w:t xml:space="preserve">Esimerkki 3.522</w:t>
      </w:r>
    </w:p>
    <w:p>
      <w:r>
        <w:t xml:space="preserve">Microsoftin E3 2017 -lehdistötilaisuudessa 11. kesäkuuta 2017 Microsoft ilmoitti, että noin 50 prosenttia Xbox One -käyttäjistä oli pelannut Xbox 360 -peliä Xbox Onella järjestelmän taaksepäin yhteensopivuusominaisuuden avulla. Yleisen kysynnän perusteella Microsoftin Xbox-päällikkö Phil Spencer ilmoitti, että Xbox One -konsoleilla voi pelata valikoituja pelejä, jotka on tehty alkuperäiselle Xbox-konsolille, joka julkaistiin ensimmäisen kerran vuonna 2001. Yhteensopivuus toimii kaikilla Xbox One -perheen konsoleilla, mukaan lukien Xbox One X, ja se on saatavilla syksyksi 2017 suunniteltuna ilmaisena päivityksenä.</w:t>
      </w:r>
    </w:p>
    <w:p>
      <w:r>
        <w:rPr>
          <w:b/>
        </w:rPr>
        <w:t xml:space="preserve">Tulos</w:t>
      </w:r>
    </w:p>
    <w:p>
      <w:r>
        <w:t xml:space="preserve">Onko xbox one yhteensopiva alkuperäisten xbox-pelien kanssa?</w:t>
      </w:r>
    </w:p>
    <w:p>
      <w:r>
        <w:rPr>
          <w:b/>
        </w:rPr>
        <w:t xml:space="preserve">Tulos</w:t>
      </w:r>
    </w:p>
    <w:p>
      <w:r>
        <w:t xml:space="preserve">voinko pelata alkuperäisiä xbox-pelejä xbox one x:llä?</w:t>
      </w:r>
    </w:p>
    <w:p>
      <w:r>
        <w:rPr>
          <w:b/>
        </w:rPr>
        <w:t xml:space="preserve">Tulos</w:t>
      </w:r>
    </w:p>
    <w:p>
      <w:r>
        <w:t xml:space="preserve">pelaako xbox one x alkuperäisiä xbox-pelejä?</w:t>
      </w:r>
    </w:p>
    <w:p>
      <w:r>
        <w:rPr>
          <w:b/>
        </w:rPr>
        <w:t xml:space="preserve">Tulos</w:t>
      </w:r>
    </w:p>
    <w:p>
      <w:r>
        <w:t xml:space="preserve">voiko xbox-pelejä pelata xbox one -laitteella?</w:t>
      </w:r>
    </w:p>
    <w:p>
      <w:r>
        <w:rPr>
          <w:b/>
        </w:rPr>
        <w:t xml:space="preserve">Esimerkki 3.523</w:t>
      </w:r>
    </w:p>
    <w:p>
      <w:r>
        <w:t xml:space="preserve">Irlannin tasavallan ja Yhdistyneen kuningaskunnan välinen raja, joka tunnetaan myös nimellä Irlannin raja, kulkee 499 kilometrin matkalla Lough Foylesta Pohjois-Irlannissa Carlingford Loughiin koillisessa ja erottaa Irlannin tasavallan Pohjois-Irlannista.</w:t>
      </w:r>
    </w:p>
    <w:p>
      <w:r>
        <w:rPr>
          <w:b/>
        </w:rPr>
        <w:t xml:space="preserve">Tulos</w:t>
      </w:r>
    </w:p>
    <w:p>
      <w:r>
        <w:t xml:space="preserve">Onko Irlannin ja Pohjois-Irlannin välillä raja?</w:t>
      </w:r>
    </w:p>
    <w:p>
      <w:r>
        <w:rPr>
          <w:b/>
        </w:rPr>
        <w:t xml:space="preserve">Tulos</w:t>
      </w:r>
    </w:p>
    <w:p>
      <w:r>
        <w:t xml:space="preserve">Onko Irlannin ja Pohjois-Irlannin välillä raja?</w:t>
      </w:r>
    </w:p>
    <w:p>
      <w:r>
        <w:rPr>
          <w:b/>
        </w:rPr>
        <w:t xml:space="preserve">Esimerkki 3.524</w:t>
      </w:r>
    </w:p>
    <w:p>
      <w:r>
        <w:t xml:space="preserve">Natriumbikarbonaatti (IUPAC-nimi: natriumvetykarbonaatti), joka tunnetaan yleisesti nimellä leivinjauhe, on kemiallinen yhdiste, jonka kaava on NaHCO. Se on suola, joka koostuu natriumioneista ja bikarbonaatti-ioneista. Natriumbikarbonaatti on valkoista kiinteää ainetta, joka on kiteistä, mutta esiintyy usein hienona jauheena. Sen maku on hieman suolainen, emäksinen ja muistuttaa pesusoodan (natriumkarbonaatin) makua. Luonnollinen mineraalimuoto on nahkoliitti. Se on mineraalin natronin komponentti, ja sitä esiintyy liuenneena monissa mineraalilähteissä.</w:t>
      </w:r>
    </w:p>
    <w:p>
      <w:r>
        <w:rPr>
          <w:b/>
        </w:rPr>
        <w:t xml:space="preserve">Tulos</w:t>
      </w:r>
    </w:p>
    <w:p>
      <w:r>
        <w:t xml:space="preserve">Onko natriumbikarbonaatti sama kuin ruokasuola?</w:t>
      </w:r>
    </w:p>
    <w:p>
      <w:r>
        <w:rPr>
          <w:b/>
        </w:rPr>
        <w:t xml:space="preserve">Tulos</w:t>
      </w:r>
    </w:p>
    <w:p>
      <w:r>
        <w:t xml:space="preserve">Onko ruokasooda toinen nimi bikarbonaatille?</w:t>
      </w:r>
    </w:p>
    <w:p>
      <w:r>
        <w:rPr>
          <w:b/>
        </w:rPr>
        <w:t xml:space="preserve">Tulos</w:t>
      </w:r>
    </w:p>
    <w:p>
      <w:r>
        <w:t xml:space="preserve">Onko ruokasooda sama kuin ruokasooda?</w:t>
      </w:r>
    </w:p>
    <w:p>
      <w:r>
        <w:rPr>
          <w:b/>
        </w:rPr>
        <w:t xml:space="preserve">Tulos</w:t>
      </w:r>
    </w:p>
    <w:p>
      <w:r>
        <w:t xml:space="preserve">ovatko bi carb-sooda ja ruokasooda sama asia?</w:t>
      </w:r>
    </w:p>
    <w:p>
      <w:r>
        <w:rPr>
          <w:b/>
        </w:rPr>
        <w:t xml:space="preserve">Esimerkki 3.525</w:t>
      </w:r>
    </w:p>
    <w:p>
      <w:r>
        <w:t xml:space="preserve">Ruoansulatuskanava (ruoansulatuskanava, ruoansulatuskanava, GI-kanava, GIT, suolisto tai ruuansulatuskanava) on ihmisen ja muiden eläinten elinjärjestelmä, joka ottaa vastaan ruokaa, sulattaa sen energian ja ravintoaineiden talteenottoa ja imeytymistä varten ja poistaa jäljelle jäävät jätteet ulosteena. Suu, ruokatorvi, vatsa ja suolisto ovat osa ruoansulatuskanavaa. Gastrointestinaalinen on adjektiivi, joka tarkoittaa vatsaa ja suolistoa tai niihin liittyvää. Trakti on kokoelma toisiinsa liittyviä anatomisia rakenteita tai sarja toisiinsa liittyviä kehon elimiä.</w:t>
      </w:r>
    </w:p>
    <w:p>
      <w:r>
        <w:rPr>
          <w:b/>
        </w:rPr>
        <w:t xml:space="preserve">Tulos</w:t>
      </w:r>
    </w:p>
    <w:p>
      <w:r>
        <w:t xml:space="preserve">Onko suu osa ruoansulatuskanavaa?</w:t>
      </w:r>
    </w:p>
    <w:p>
      <w:r>
        <w:rPr>
          <w:b/>
        </w:rPr>
        <w:t xml:space="preserve">Tulos</w:t>
      </w:r>
    </w:p>
    <w:p>
      <w:r>
        <w:t xml:space="preserve">Onko suolisto sama kuin ohutsuoli?</w:t>
      </w:r>
    </w:p>
    <w:p>
      <w:r>
        <w:rPr>
          <w:b/>
        </w:rPr>
        <w:t xml:space="preserve">Tulos</w:t>
      </w:r>
    </w:p>
    <w:p>
      <w:r>
        <w:t xml:space="preserve">Onko suu osa ruoansulatuskanavaa?</w:t>
      </w:r>
    </w:p>
    <w:p>
      <w:r>
        <w:rPr>
          <w:b/>
        </w:rPr>
        <w:t xml:space="preserve">Tulos</w:t>
      </w:r>
    </w:p>
    <w:p>
      <w:r>
        <w:t xml:space="preserve">Onko suolisto sama kuin vatsa?</w:t>
      </w:r>
    </w:p>
    <w:p>
      <w:r>
        <w:rPr>
          <w:b/>
        </w:rPr>
        <w:t xml:space="preserve">Esimerkki 3.526</w:t>
      </w:r>
    </w:p>
    <w:p>
      <w:r>
        <w:t xml:space="preserve">Kansainvälisillä opinnoilla tarkoitetaan yleisesti yliopistojen tutkintoja ja kursseja, jotka käsittelevät "tärkeimpiä poliittisia, taloudellisia, sosiaalisia ja kulttuurisia kysymyksiä, jotka hallitsevat kansainvälistä asialistaa". Vallitsevia aiheita ovat politiikka, talous ja oikeus maailmanlaajuisella tasolla. Termi voidaan määritellä tarkemmin seuraavasti: "maailmanlaajuisten yhteiskuntien, kulttuurien, kielten ja hallintojärjestelmien sekä niiden välisten monimutkaisten suhteiden nykyaikainen ja historiallinen ymmärtäminen, jotka muovaavat maailmaa, jossa elämme". Kansainvälisen tutkimuksen ja kansainvälisten suhteiden termit ja käsitteet liittyvät vahvasti toisiinsa; kansainväliset suhteet keskittyvät kuitenkin suoremmin maiden välisiin suhteisiin, kun taas kansainvälinen tutkimus voi kattaa kaikki ilmiöt, jotka ovat globaalisti suuntautuneita.</w:t>
      </w:r>
    </w:p>
    <w:p>
      <w:r>
        <w:rPr>
          <w:b/>
        </w:rPr>
        <w:t xml:space="preserve">Tulos</w:t>
      </w:r>
    </w:p>
    <w:p>
      <w:r>
        <w:t xml:space="preserve">Onko kansainvälinen tutkimus sama asia kuin kansainväliset suhteet?</w:t>
      </w:r>
    </w:p>
    <w:p>
      <w:r>
        <w:rPr>
          <w:b/>
        </w:rPr>
        <w:t xml:space="preserve">Tulos</w:t>
      </w:r>
    </w:p>
    <w:p>
      <w:r>
        <w:t xml:space="preserve">ovatko kansainväliset opinnot ja kansainväliset suhteet sama asia?</w:t>
      </w:r>
    </w:p>
    <w:p>
      <w:r>
        <w:rPr>
          <w:b/>
        </w:rPr>
        <w:t xml:space="preserve">Esimerkki 3.527</w:t>
      </w:r>
    </w:p>
    <w:p>
      <w:r>
        <w:t xml:space="preserve">Marvel-universumi on fiktiivinen maailmankaikkeus, jossa Marvel Entertainmentin julkaisemien amerikkalaisten sarjakuvien ja muiden medioiden tarinat tapahtuvat. Superjoukkueet, kuten Kostajat, X-Men, Fantastic Four, Galaksin vartijat, Puolustajat, Inhumans ja muut Marvelin supersankarit, kuten Hämähäkkimies, Kapteeni Amerikka, Rautamies, Thor, Daredevil, Hulk, Wolverine, Punisher, Moon Knight, Deadpool, Blade, Ghost Rider, Doctor Strange ja lukuisat muut, elävät tässä universumissa.</w:t>
      </w:r>
    </w:p>
    <w:p>
      <w:r>
        <w:rPr>
          <w:b/>
        </w:rPr>
        <w:t xml:space="preserve">Tulos</w:t>
      </w:r>
    </w:p>
    <w:p>
      <w:r>
        <w:t xml:space="preserve">elävätkö kostajat ja xmenit samassa universumissa?</w:t>
      </w:r>
    </w:p>
    <w:p>
      <w:r>
        <w:rPr>
          <w:b/>
        </w:rPr>
        <w:t xml:space="preserve">Tulos</w:t>
      </w:r>
    </w:p>
    <w:p>
      <w:r>
        <w:t xml:space="preserve">ovatko xmenit samassa universumissa kuin kostajat?</w:t>
      </w:r>
    </w:p>
    <w:p>
      <w:r>
        <w:rPr>
          <w:b/>
        </w:rPr>
        <w:t xml:space="preserve">Esimerkki 3.528</w:t>
      </w:r>
    </w:p>
    <w:p>
      <w:r>
        <w:t xml:space="preserve">Fleetwood Macin alkuperäinen basisti Bob Brunning kuoli 18. lokakuuta 2011 68-vuotiaana. Entinen kitaristi ja laulaja Bob Weston löydettiin kuolleena 3. tammikuuta 2012 64-vuotiaana. Entinen laulaja ja kitaristi Bob Welch löydettiin kuolleena itse aiheutettuun ampumahaavaan 7. kesäkuuta 2012 66-vuotiaana. Paikalla ollut tiedottaja Don Aaron totesi: ``Hän kuoli ilmeisesti itse aiheutettuun ampumahaavaan rintaan.''. Itsemurhaviesti löytyi. (Tennessean Music Team). Welch oli kamppaillut terveysongelmien ja masennuksen kanssa. Hänen vaimonsa löysi hänen ruumiinsa.</w:t>
      </w:r>
    </w:p>
    <w:p>
      <w:r>
        <w:rPr>
          <w:b/>
        </w:rPr>
        <w:t xml:space="preserve">Tulos</w:t>
      </w:r>
    </w:p>
    <w:p>
      <w:r>
        <w:t xml:space="preserve">ovatko kaikki fleetwood macin jäsenet yhä elossa?</w:t>
      </w:r>
    </w:p>
    <w:p>
      <w:r>
        <w:rPr>
          <w:b/>
        </w:rPr>
        <w:t xml:space="preserve">Tulos</w:t>
      </w:r>
    </w:p>
    <w:p>
      <w:r>
        <w:t xml:space="preserve">ovatko kaikki fleetwood macin jäsenet vielä elossa?</w:t>
      </w:r>
    </w:p>
    <w:p>
      <w:r>
        <w:rPr>
          <w:b/>
        </w:rPr>
        <w:t xml:space="preserve">Esimerkki 3.529</w:t>
      </w:r>
    </w:p>
    <w:p>
      <w:r>
        <w:t xml:space="preserve">Jalkapallon kattojärjestönä FIFA on vastuussa niiden sääntöjen ylläpidosta ja täytäntöönpanosta, joiden perusteella määritellään, voiko jalkapalloilija edustaa tiettyä maata virallisesti tunnustetuissa kansainvälisissä kilpailuissa ja ystävyysotteluissa. 1900-luvulla FIFA salli pelaajan edustaa mitä tahansa maajoukkuetta, kunhan hänellä oli kyseisen maan kansalaisuus. Vuonna 2004 FIFA otti käyttöön merkittävän uuden määräyksen, jonka mukaan pelaajan on osoitettava "selkeä yhteys" mihin tahansa maahan, jota hän haluaa edustaa. FIFA on käyttänyt toimivaltaansa kumotakseen sellaisten kansainvälisten otteluiden tulokset, joissa on mukana pelaajia, jotka eivät ole oikeutettuja pelaamaan.</w:t>
      </w:r>
    </w:p>
    <w:p>
      <w:r>
        <w:rPr>
          <w:b/>
        </w:rPr>
        <w:t xml:space="preserve">Tulos</w:t>
      </w:r>
    </w:p>
    <w:p>
      <w:r>
        <w:t xml:space="preserve">Pitääkö sinun olla kansalainen voidaksesi pelata fifassa?</w:t>
      </w:r>
    </w:p>
    <w:p>
      <w:r>
        <w:rPr>
          <w:b/>
        </w:rPr>
        <w:t xml:space="preserve">Tulos</w:t>
      </w:r>
    </w:p>
    <w:p>
      <w:r>
        <w:t xml:space="preserve">pitääkö olla kansalainen, jotta voi pelata jalkapallomaajoukkueessa?</w:t>
      </w:r>
    </w:p>
    <w:p>
      <w:r>
        <w:rPr>
          <w:b/>
        </w:rPr>
        <w:t xml:space="preserve">Tulos</w:t>
      </w:r>
    </w:p>
    <w:p>
      <w:r>
        <w:t xml:space="preserve">pitääkö sinun olla syntynyt siinä maassa, jossa pelaat MM-kisoissa?</w:t>
      </w:r>
    </w:p>
    <w:p>
      <w:r>
        <w:rPr>
          <w:b/>
        </w:rPr>
        <w:t xml:space="preserve">Tulos</w:t>
      </w:r>
    </w:p>
    <w:p>
      <w:r>
        <w:t xml:space="preserve">pitääkö olla syntynyt maassa, jotta voi pelata MM-kisoissa?</w:t>
      </w:r>
    </w:p>
    <w:p>
      <w:r>
        <w:rPr>
          <w:b/>
        </w:rPr>
        <w:t xml:space="preserve">Tulos</w:t>
      </w:r>
    </w:p>
    <w:p>
      <w:r>
        <w:t xml:space="preserve">ovatko MM-pelaajat maansa kansalaisia?</w:t>
      </w:r>
    </w:p>
    <w:p>
      <w:r>
        <w:rPr>
          <w:b/>
        </w:rPr>
        <w:t xml:space="preserve">Tulos</w:t>
      </w:r>
    </w:p>
    <w:p>
      <w:r>
        <w:t xml:space="preserve">pitääkö olla jonkin maan kansalainen, jotta voi pelata MM-kisoissa?</w:t>
      </w:r>
    </w:p>
    <w:p>
      <w:r>
        <w:rPr>
          <w:b/>
        </w:rPr>
        <w:t xml:space="preserve">Tulos</w:t>
      </w:r>
    </w:p>
    <w:p>
      <w:r>
        <w:t xml:space="preserve">Onko MM-pelaajien pakko pelata kotimaassaan?</w:t>
      </w:r>
    </w:p>
    <w:p>
      <w:r>
        <w:rPr>
          <w:b/>
        </w:rPr>
        <w:t xml:space="preserve">Esimerkki 3.530</w:t>
      </w:r>
    </w:p>
    <w:p>
      <w:r>
        <w:t xml:space="preserve">Mercedes ja Kurt menevät Vocal Adrenaline -yhtyeen pukuhuoneeseen toivottamaan laulajalle Wade ``Unique'' Adamsille (Alex Newell) onnea, mutta hän kertoo heille, että on päättänyt olla esiintymättä, koska ei enää kestä uuden julkkisasemansa aiheuttamia paineita. Kurt ehdottaa, että Unique, Waden transsukupuolinen alter ego, voisi pystyä hoitamaan sen, mihin Wade ei pysty, ja teini alkaa valmistautua. Lavalla Unique ja Vocal Adrenaline esittävät kappaleet ``Starships'' ja ``Pinball Wizard''. Tuomarit valitsevat Uniquea Kansallisten kisojen MVP:ksi, mutta myöntävät Kansallisten kisojen pokaalin New Directionsille, ja Vocal Adrenaline sijoittuu toiseksi.</w:t>
      </w:r>
    </w:p>
    <w:p>
      <w:r>
        <w:rPr>
          <w:b/>
        </w:rPr>
        <w:t xml:space="preserve">Tulos</w:t>
      </w:r>
    </w:p>
    <w:p>
      <w:r>
        <w:t xml:space="preserve">voittavatko uudet suunnat kansallisen kauden 3?</w:t>
      </w:r>
    </w:p>
    <w:p>
      <w:r>
        <w:rPr>
          <w:b/>
        </w:rPr>
        <w:t xml:space="preserve">Tulos</w:t>
      </w:r>
    </w:p>
    <w:p>
      <w:r>
        <w:t xml:space="preserve">voittavatko uudet suunnat kansallisen kauden 3?</w:t>
      </w:r>
    </w:p>
    <w:p>
      <w:r>
        <w:rPr>
          <w:b/>
        </w:rPr>
        <w:t xml:space="preserve">Esimerkki 3.531</w:t>
      </w:r>
    </w:p>
    <w:p>
      <w:r>
        <w:t xml:space="preserve">Capitals perustettiin vuonna 1974 Kansas City Scoutsin rinnalle. Sen jälkeen kun Leonsis osti joukkueen vuonna 1999, hän elvytti franchisea hankkimalla tähtipelaajia, kuten Alexander Ovechkinin, Nicklas Backstromin, Mike Greenin ja Braden Holtbyn. Capitals voitti kaudella 2009-10 kaikkien aikojen ensimmäisen Presidents' Trophyn, koska se oli joukkue, jolla oli eniten pisteitä runkosarjan lopussa. Se voitti sen toisen kerran kaudella 2015--16 ja kolmannen kerran seuraavalla kaudella 2016--17. Yksitoista divisioonan mestaruuden ja kolmen Presidents' Trophyn lisäksi Capitals on päässyt kahdesti (1998 ja 2018) Stanley Cupin finaaliin, jonka se voitti vuonna 2018.</w:t>
      </w:r>
    </w:p>
    <w:p>
      <w:r>
        <w:rPr>
          <w:b/>
        </w:rPr>
        <w:t xml:space="preserve">Tulos</w:t>
      </w:r>
    </w:p>
    <w:p>
      <w:r>
        <w:t xml:space="preserve">voittiko Washington Capitals Stanley Cupin?</w:t>
      </w:r>
    </w:p>
    <w:p>
      <w:r>
        <w:rPr>
          <w:b/>
        </w:rPr>
        <w:t xml:space="preserve">Tulos</w:t>
      </w:r>
    </w:p>
    <w:p>
      <w:r>
        <w:t xml:space="preserve">onko washington capitals koskaan ollut finaalissa?</w:t>
      </w:r>
    </w:p>
    <w:p>
      <w:r>
        <w:rPr>
          <w:b/>
        </w:rPr>
        <w:t xml:space="preserve">Tulos</w:t>
      </w:r>
    </w:p>
    <w:p>
      <w:r>
        <w:t xml:space="preserve">voittivatko Capitals koskaan Stanley Cupia?</w:t>
      </w:r>
    </w:p>
    <w:p>
      <w:r>
        <w:rPr>
          <w:b/>
        </w:rPr>
        <w:t xml:space="preserve">Tulos</w:t>
      </w:r>
    </w:p>
    <w:p>
      <w:r>
        <w:t xml:space="preserve">Onko Capitals ollut Stanley Cupissa?</w:t>
      </w:r>
    </w:p>
    <w:p>
      <w:r>
        <w:rPr>
          <w:b/>
        </w:rPr>
        <w:t xml:space="preserve">Tulos</w:t>
      </w:r>
    </w:p>
    <w:p>
      <w:r>
        <w:t xml:space="preserve">onko washington capitals koskaan voittanut NHL-stanley cupin?</w:t>
      </w:r>
    </w:p>
    <w:p>
      <w:r>
        <w:rPr>
          <w:b/>
        </w:rPr>
        <w:t xml:space="preserve">Tulos</w:t>
      </w:r>
    </w:p>
    <w:p>
      <w:r>
        <w:t xml:space="preserve">Onko Washington Capitals koskaan päässyt Stanley Cupiin?</w:t>
      </w:r>
    </w:p>
    <w:p>
      <w:r>
        <w:rPr>
          <w:b/>
        </w:rPr>
        <w:t xml:space="preserve">Tulos</w:t>
      </w:r>
    </w:p>
    <w:p>
      <w:r>
        <w:t xml:space="preserve">ovatko washington capitalsit koskaan olleet Stanley cupin finaaleissa?</w:t>
      </w:r>
    </w:p>
    <w:p>
      <w:r>
        <w:rPr>
          <w:b/>
        </w:rPr>
        <w:t xml:space="preserve">Tulos</w:t>
      </w:r>
    </w:p>
    <w:p>
      <w:r>
        <w:t xml:space="preserve">ovatko pääkaupungit koskaan voittaneet Stanley Cupia?</w:t>
      </w:r>
    </w:p>
    <w:p>
      <w:r>
        <w:rPr>
          <w:b/>
        </w:rPr>
        <w:t xml:space="preserve">Tulos</w:t>
      </w:r>
    </w:p>
    <w:p>
      <w:r>
        <w:t xml:space="preserve">onko washington capitals koskaan voittanut Stanley Cupia?</w:t>
      </w:r>
    </w:p>
    <w:p>
      <w:r>
        <w:rPr>
          <w:b/>
        </w:rPr>
        <w:t xml:space="preserve">Esimerkki 3.532</w:t>
      </w:r>
    </w:p>
    <w:p>
      <w:r>
        <w:t xml:space="preserve">U.S. Passport Card on rajoitettu matkustusasiakirja, jonka Yhdysvaltain liittovaltion hallitus myöntää luottokortin kokoisena. Sitä voidaan usein käyttää henkilöllisyystodistuksena muuhun kuin kansainväliseen matkustamiseen, kuten kotimaan lentomatkustamiseen. Kuten Yhdysvaltain passikirjaa, passikorttia myöntää Yhdysvaltain ulkoministeriö ainoastaan Yhdysvaltain kansalaisille ja Yhdysvaltain kansalaisille, ja se on REAL ID Act -lain henkilöllisyysasiakirjoille asettamien standardien mukainen, ja sitä voidaan käyttää todisteena Yhdysvaltain kansalaisuudesta. Passikortti oikeuttaa kortinhaltijan matkustamaan Yhdysvaltojen sisäisillä lentomatkoilla sekä saapumaan Yhdysvaltoihin ja poistumaan sieltä maitse ja meritse Länsipuoliskon matkustusaloitteen (Western Hemisphere Travel Initiative, WHTI) jäsenmaiden välillä. Passikorttia ei kuitenkaan voi käyttää kansainvälisiin lentomatkoihin.</w:t>
      </w:r>
    </w:p>
    <w:p>
      <w:r>
        <w:rPr>
          <w:b/>
        </w:rPr>
        <w:t xml:space="preserve">Tulos</w:t>
      </w:r>
    </w:p>
    <w:p>
      <w:r>
        <w:t xml:space="preserve">voinko käyttää passikorttiani todisteena kansalaisuudesta?</w:t>
      </w:r>
    </w:p>
    <w:p>
      <w:r>
        <w:rPr>
          <w:b/>
        </w:rPr>
        <w:t xml:space="preserve">Tulos</w:t>
      </w:r>
    </w:p>
    <w:p>
      <w:r>
        <w:t xml:space="preserve">voinko käyttää passikorttia kotimaanlentoihin?</w:t>
      </w:r>
    </w:p>
    <w:p>
      <w:r>
        <w:rPr>
          <w:b/>
        </w:rPr>
        <w:t xml:space="preserve">Esimerkki 3.533</w:t>
      </w:r>
    </w:p>
    <w:p>
      <w:r>
        <w:t xml:space="preserve">Puerto Rico (espanjaksi "rikas satama"), virallisesti Puerto Ricon liittovaltio (espanj: Estado Libre Asociado de Puerto Rico, kirjaimellisesti: Estado Libre Asociado de Puerto Rico). "Puerto Ricon vapaa assosioitunut valtio") ja lyhyesti Porto Rico, on Yhdysvaltojen liittymätön alue, joka sijaitsee Karibianmeren koillispuolella, noin 1 600 kilometriä kaakkoon Miamista, Floridasta.</w:t>
      </w:r>
    </w:p>
    <w:p>
      <w:r>
        <w:rPr>
          <w:b/>
        </w:rPr>
        <w:t xml:space="preserve">Tulos</w:t>
      </w:r>
    </w:p>
    <w:p>
      <w:r>
        <w:t xml:space="preserve">sijaitseeko Puerto Rico Yhdysvalloissa?</w:t>
      </w:r>
    </w:p>
    <w:p>
      <w:r>
        <w:rPr>
          <w:b/>
        </w:rPr>
        <w:t xml:space="preserve">Tulos</w:t>
      </w:r>
    </w:p>
    <w:p>
      <w:r>
        <w:t xml:space="preserve">onko puerto rico yhdysvaltojen protektoraatti?</w:t>
      </w:r>
    </w:p>
    <w:p>
      <w:r>
        <w:rPr>
          <w:b/>
        </w:rPr>
        <w:t xml:space="preserve">Tulos</w:t>
      </w:r>
    </w:p>
    <w:p>
      <w:r>
        <w:t xml:space="preserve">onko Puerto Rico osa Yhdysvaltoja?</w:t>
      </w:r>
    </w:p>
    <w:p>
      <w:r>
        <w:rPr>
          <w:b/>
        </w:rPr>
        <w:t xml:space="preserve">Tulos</w:t>
      </w:r>
    </w:p>
    <w:p>
      <w:r>
        <w:t xml:space="preserve">onko puerto rico osa mantereisia usa:ta?</w:t>
      </w:r>
    </w:p>
    <w:p>
      <w:r>
        <w:rPr>
          <w:b/>
        </w:rPr>
        <w:t xml:space="preserve">Tulos</w:t>
      </w:r>
    </w:p>
    <w:p>
      <w:r>
        <w:t xml:space="preserve">Eikö Puerto Rico ole osa Yhdysvaltoja?</w:t>
      </w:r>
    </w:p>
    <w:p>
      <w:r>
        <w:rPr>
          <w:b/>
        </w:rPr>
        <w:t xml:space="preserve">Tulos</w:t>
      </w:r>
    </w:p>
    <w:p>
      <w:r>
        <w:t xml:space="preserve">onko puerto rico yhdysvaltojen osavaltio?</w:t>
      </w:r>
    </w:p>
    <w:p>
      <w:r>
        <w:rPr>
          <w:b/>
        </w:rPr>
        <w:t xml:space="preserve">Tulos</w:t>
      </w:r>
    </w:p>
    <w:p>
      <w:r>
        <w:t xml:space="preserve">Onko Puerto Rico Yhdysvaltojen protektoraatti?</w:t>
      </w:r>
    </w:p>
    <w:p>
      <w:r>
        <w:rPr>
          <w:b/>
        </w:rPr>
        <w:t xml:space="preserve">Tulos</w:t>
      </w:r>
    </w:p>
    <w:p>
      <w:r>
        <w:t xml:space="preserve">katsotaanko puerto rico osaksi yhdysvaltoja?</w:t>
      </w:r>
    </w:p>
    <w:p>
      <w:r>
        <w:rPr>
          <w:b/>
        </w:rPr>
        <w:t xml:space="preserve">Esimerkki 3.534</w:t>
      </w:r>
    </w:p>
    <w:p>
      <w:r>
        <w:t xml:space="preserve">Law Enforcement Officers Safety Act (LEOSA) on vuonna 2004 säädetty Yhdysvaltojen liittovaltion laki, joka sallii kahdelle henkilöluokalle - "pätevöityneelle lainvalvontaviranomaiselle" ja "pätevöityneelle eläkkeellä olevalle tai erotetulle lainvalvontavirkailijalle" - oikeuden kantaa piilotettua ampuma-asetta missä tahansa Yhdysvaltojen lainkäyttöalueella osavaltioiden tai paikallisista laeista riippumatta tietyin poikkeuksin.</w:t>
      </w:r>
    </w:p>
    <w:p>
      <w:r>
        <w:rPr>
          <w:b/>
        </w:rPr>
        <w:t xml:space="preserve">Tulos</w:t>
      </w:r>
    </w:p>
    <w:p>
      <w:r>
        <w:t xml:space="preserve">Voivatko poliisit kantaa aseita muissa osavaltioissa?</w:t>
      </w:r>
    </w:p>
    <w:p>
      <w:r>
        <w:rPr>
          <w:b/>
        </w:rPr>
        <w:t xml:space="preserve">Tulos</w:t>
      </w:r>
    </w:p>
    <w:p>
      <w:r>
        <w:t xml:space="preserve">Voivatko poliisit kantaa aseita osavaltioiden rajojen yli?</w:t>
      </w:r>
    </w:p>
    <w:p>
      <w:r>
        <w:rPr>
          <w:b/>
        </w:rPr>
        <w:t xml:space="preserve">Tulos</w:t>
      </w:r>
    </w:p>
    <w:p>
      <w:r>
        <w:t xml:space="preserve">voiko poliisi kantaa asetta missä tahansa osavaltiossa?</w:t>
      </w:r>
    </w:p>
    <w:p>
      <w:r>
        <w:rPr>
          <w:b/>
        </w:rPr>
        <w:t xml:space="preserve">Esimerkki 3.535</w:t>
      </w:r>
    </w:p>
    <w:p>
      <w:r>
        <w:t xml:space="preserve">Neitsyen superjoukko (Virgo SC) tai paikallinen superjoukko (LSC tai LS) on galaksien massakeskittymä, joka sisältää Neitsytjoukon ja paikallisen ryhmän, joka puolestaan sisältää Linnunradan ja Andromedan galaksit. Sen 33 megapareksen (110 miljoonan valovuoden) halkaisijan sisällä sijaitsee ainakin 100 galaksiryhmää ja -joukkoa. Neitsyt SC on yksi noin 10 miljoonasta havaittavissa olevan maailmankaikkeuden superjoukosta, ja se kuuluu Pisces-Cetus-superjoukkokompleksiin, joka on galaksisäie.</w:t>
      </w:r>
    </w:p>
    <w:p>
      <w:r>
        <w:rPr>
          <w:b/>
        </w:rPr>
        <w:t xml:space="preserve">Tulos</w:t>
      </w:r>
    </w:p>
    <w:p>
      <w:r>
        <w:t xml:space="preserve">kuuluuko Linnunrata galaksijoukkoon?</w:t>
      </w:r>
    </w:p>
    <w:p>
      <w:r>
        <w:rPr>
          <w:b/>
        </w:rPr>
        <w:t xml:space="preserve">Tulos</w:t>
      </w:r>
    </w:p>
    <w:p>
      <w:r>
        <w:t xml:space="preserve">kuuluuko Linnunrata galaksijoukkoon?</w:t>
      </w:r>
    </w:p>
    <w:p>
      <w:r>
        <w:rPr>
          <w:b/>
        </w:rPr>
        <w:t xml:space="preserve">Esimerkki 3.536</w:t>
      </w:r>
    </w:p>
    <w:p>
      <w:r>
        <w:t xml:space="preserve">Molemmat erioikeudet perustuvat periaatteeseen, jolla pyritään edistämään puolisoiden välistä sopusointua ja estämään puolisoita tuomitsemasta puolisoitaan tai joutumasta puolisonsa tuomittaviksi: puolisoiden välisen viestinnän erioikeus tai luottamuksellisuuden erioikeus on eräänlainen luottamuksellisen viestinnän erioikeus, joka suojaa puolisoiden avioliiton aikana käymien luottamuksellisten viestien sisältöä todistajanlausunnoilta, kun taas puolisoiden todistajanlausuntojen erioikeus (jota kutsutaan myös puolisoiden epäpätevyydeksi ja puolisoiden koskemattomuudeksi) suojaa erioikeuden haltijaa siltä, että häntä ei kutsuta todistamaan puolisoaan koskevassa menettelyssä.</w:t>
      </w:r>
    </w:p>
    <w:p>
      <w:r>
        <w:rPr>
          <w:b/>
        </w:rPr>
        <w:t xml:space="preserve">Tulos</w:t>
      </w:r>
    </w:p>
    <w:p>
      <w:r>
        <w:t xml:space="preserve">Onko puolison todistettava puolisoaan vastaan?</w:t>
      </w:r>
    </w:p>
    <w:p>
      <w:r>
        <w:rPr>
          <w:b/>
        </w:rPr>
        <w:t xml:space="preserve">Tulos</w:t>
      </w:r>
    </w:p>
    <w:p>
      <w:r>
        <w:t xml:space="preserve">voidaanko sinut pakottaa todistamaan puolisoasi vastaan?</w:t>
      </w:r>
    </w:p>
    <w:p>
      <w:r>
        <w:rPr>
          <w:b/>
        </w:rPr>
        <w:t xml:space="preserve">Esimerkki 3.537</w:t>
      </w:r>
    </w:p>
    <w:p>
      <w:r>
        <w:t xml:space="preserve">Harry Potter ja kirottu lapsi on Jack Thornen kirjoittama kaksiosainen näyttämönäytelmä, joka perustuu Thornen, J.K. Rowlingin ja John Tiffanyn uuteen alkuperäistarinaan. Näytelmän ennakkonäytökset alkoivat Lontoon Palace-teatterissa 7. kesäkuuta 2016, ja se sai virallisen ensi-iltansa 30. heinäkuuta 2016.</w:t>
      </w:r>
    </w:p>
    <w:p>
      <w:r>
        <w:rPr>
          <w:b/>
        </w:rPr>
        <w:t xml:space="preserve">Tulos</w:t>
      </w:r>
    </w:p>
    <w:p>
      <w:r>
        <w:t xml:space="preserve">onko Harry Potter ja kirottu lapsi jo ilmestynyt?</w:t>
      </w:r>
    </w:p>
    <w:p>
      <w:r>
        <w:rPr>
          <w:b/>
        </w:rPr>
        <w:t xml:space="preserve">Tulos</w:t>
      </w:r>
    </w:p>
    <w:p>
      <w:r>
        <w:t xml:space="preserve">onko Harry Potter ja kirottu lapsi elokuva?</w:t>
      </w:r>
    </w:p>
    <w:p>
      <w:r>
        <w:rPr>
          <w:b/>
        </w:rPr>
        <w:t xml:space="preserve">Esimerkki 3.538</w:t>
      </w:r>
    </w:p>
    <w:p>
      <w:r>
        <w:t xml:space="preserve">U.S. Passport Card on Yhdysvaltojen kansallinen henkilökortti ja rajoitettu matkustusasiakirja, jonka Yhdysvaltojen liittovaltion hallitus myöntää luottokortin kokoisena. Kuten Yhdysvaltain passikirjaa, passikorttia myönnetään vain Yhdysvaltain kansalaisille ja Yhdysvaltain kansalaisille yksinomaan Yhdysvaltain ulkoministeriön toimesta, ja se on REAL ID Act -laissa henkilöllisyysasiakirjoille asetettujen vaatimusten mukainen, ja sitä voidaan käyttää todisteena Yhdysvaltain kansalaisuudesta. Passikortin ensisijainen käyttötarkoitus on henkilöllisyyden todistaminen ja se, että kortinhaltijat voivat matkustaa Yhdysvaltojen sisäisillä lentomatkoilla ja saapua Yhdysvaltoihin ja poistua sieltä maitse ja meritse Länsipuoliskon matkustusaloitteen (Western Hemisphere Travel Initiative, WHTI) jäsenvaltioiden välillä. Passikorttia ei kuitenkaan voi käyttää kansainvälisiin lentomatkoihin.</w:t>
      </w:r>
    </w:p>
    <w:p>
      <w:r>
        <w:rPr>
          <w:b/>
        </w:rPr>
        <w:t xml:space="preserve">Tulos</w:t>
      </w:r>
    </w:p>
    <w:p>
      <w:r>
        <w:t xml:space="preserve">voiko passikorttia käyttää lentokoneeseen nousemiseen?</w:t>
      </w:r>
    </w:p>
    <w:p>
      <w:r>
        <w:rPr>
          <w:b/>
        </w:rPr>
        <w:t xml:space="preserve">Tulos</w:t>
      </w:r>
    </w:p>
    <w:p>
      <w:r>
        <w:t xml:space="preserve">voiko passikorttia käyttää kotimaan lentomatkoilla?</w:t>
      </w:r>
    </w:p>
    <w:p>
      <w:r>
        <w:rPr>
          <w:b/>
        </w:rPr>
        <w:t xml:space="preserve">Tulos</w:t>
      </w:r>
    </w:p>
    <w:p>
      <w:r>
        <w:t xml:space="preserve">Onko passikortti pätevä henkilöllisyystodistus?</w:t>
      </w:r>
    </w:p>
    <w:p>
      <w:r>
        <w:rPr>
          <w:b/>
        </w:rPr>
        <w:t xml:space="preserve">Tulos</w:t>
      </w:r>
    </w:p>
    <w:p>
      <w:r>
        <w:t xml:space="preserve">voiko passikorttia käyttää todellisena henkilöllisyystodistuksena?</w:t>
      </w:r>
    </w:p>
    <w:p>
      <w:r>
        <w:rPr>
          <w:b/>
        </w:rPr>
        <w:t xml:space="preserve">Tulos</w:t>
      </w:r>
    </w:p>
    <w:p>
      <w:r>
        <w:t xml:space="preserve">voiko passikortilla matkustaa kansainvälisesti?</w:t>
      </w:r>
    </w:p>
    <w:p>
      <w:r>
        <w:rPr>
          <w:b/>
        </w:rPr>
        <w:t xml:space="preserve">Esimerkki 3.539</w:t>
      </w:r>
    </w:p>
    <w:p>
      <w:r>
        <w:t xml:space="preserve">Number One Observatory Circle on Yhdysvaltain varapresidentin virallinen asuinpaikka.</w:t>
      </w:r>
    </w:p>
    <w:p>
      <w:r>
        <w:rPr>
          <w:b/>
        </w:rPr>
        <w:t xml:space="preserve">Tulos</w:t>
      </w:r>
    </w:p>
    <w:p>
      <w:r>
        <w:t xml:space="preserve">asuuko Yhdysvaltain varapresidentti Valkoisessa talossa?</w:t>
      </w:r>
    </w:p>
    <w:p>
      <w:r>
        <w:rPr>
          <w:b/>
        </w:rPr>
        <w:t xml:space="preserve">Tulos</w:t>
      </w:r>
    </w:p>
    <w:p>
      <w:r>
        <w:t xml:space="preserve">pysyykö varapresidentti Valkoisessa talossa?</w:t>
      </w:r>
    </w:p>
    <w:p>
      <w:r>
        <w:rPr>
          <w:b/>
        </w:rPr>
        <w:t xml:space="preserve">Tulos</w:t>
      </w:r>
    </w:p>
    <w:p>
      <w:r>
        <w:t xml:space="preserve">asuuko varapresidentti Valkoisessa talossa?</w:t>
      </w:r>
    </w:p>
    <w:p>
      <w:r>
        <w:rPr>
          <w:b/>
        </w:rPr>
        <w:t xml:space="preserve">Esimerkki 3.540</w:t>
      </w:r>
    </w:p>
    <w:p>
      <w:r>
        <w:t xml:space="preserve">Vaseliini, vaseliini, vaseliini, valkoinen vaseliini, pehmeä parafiini/parafiinivaha tai monivety, CAS-numero 8009-03-8, on puolikiinteä hiilivetyjen seos (hiililuvut pääasiassa yli 25), jota alun perin mainostettiin paikallisesti käytettäväksi voiteeksi sen parantavien ominaisuuksien vuoksi.</w:t>
      </w:r>
    </w:p>
    <w:p>
      <w:r>
        <w:rPr>
          <w:b/>
        </w:rPr>
        <w:t xml:space="preserve">Tulos</w:t>
      </w:r>
    </w:p>
    <w:p>
      <w:r>
        <w:t xml:space="preserve">Onko parafiini sama kuin vaseliini?</w:t>
      </w:r>
    </w:p>
    <w:p>
      <w:r>
        <w:rPr>
          <w:b/>
        </w:rPr>
        <w:t xml:space="preserve">Tulos</w:t>
      </w:r>
    </w:p>
    <w:p>
      <w:r>
        <w:t xml:space="preserve">Onko vaseliini sama kuin valkoinen pehmeä parafiini?</w:t>
      </w:r>
    </w:p>
    <w:p>
      <w:r>
        <w:rPr>
          <w:b/>
        </w:rPr>
        <w:t xml:space="preserve">Esimerkki 3.541</w:t>
      </w:r>
    </w:p>
    <w:p>
      <w:r>
        <w:t xml:space="preserve">Yhdysvaltain korkeimman oikeuden tuomareiden nimittämiseen ja vahvistamiseen kuuluu useita Yhdysvaltojen perustuslaissa säädettyjä vaiheita, joita on vuosikymmenien ajan tarkennettu ja kehitetty perinteisesti. Yhdysvaltain presidentti nimittää ehdokkaat, ja heidän on käytävä läpi useita kuulemistilaisuuksia, joissa sekä ehdokas että muut todistajat antavat lausuntoja ja vastaavat kysymyksiin senaatin oikeuskomitealle, joka voi äänestää ehdokkuuden lähettämisestä koko Yhdysvaltain senaatin käsiteltäväksi. Senaatin vahvistuksen jälkeen presidentti voi virallisesti nimittää ehdokkaan tuomioistuimeen.</w:t>
      </w:r>
    </w:p>
    <w:p>
      <w:r>
        <w:rPr>
          <w:b/>
        </w:rPr>
        <w:t xml:space="preserve">Tulos</w:t>
      </w:r>
    </w:p>
    <w:p>
      <w:r>
        <w:t xml:space="preserve">pitääkö kongressin hyväksyä korkeimman oikeuden tuomarit?</w:t>
      </w:r>
    </w:p>
    <w:p>
      <w:r>
        <w:rPr>
          <w:b/>
        </w:rPr>
        <w:t xml:space="preserve">Tulos</w:t>
      </w:r>
    </w:p>
    <w:p>
      <w:r>
        <w:t xml:space="preserve">voiko presidentti nimittää tuomareita korkeimpaan oikeuteen?</w:t>
      </w:r>
    </w:p>
    <w:p>
      <w:r>
        <w:rPr>
          <w:b/>
        </w:rPr>
        <w:t xml:space="preserve">Tulos</w:t>
      </w:r>
    </w:p>
    <w:p>
      <w:r>
        <w:t xml:space="preserve">pitääkö parlamentin vahvistaa korkeimman oikeuden tuomari?</w:t>
      </w:r>
    </w:p>
    <w:p>
      <w:r>
        <w:rPr>
          <w:b/>
        </w:rPr>
        <w:t xml:space="preserve">Tulos</w:t>
      </w:r>
    </w:p>
    <w:p>
      <w:r>
        <w:t xml:space="preserve">äänestääkö vain senaatti korkeimman oikeuden tuomareista?</w:t>
      </w:r>
    </w:p>
    <w:p>
      <w:r>
        <w:rPr>
          <w:b/>
        </w:rPr>
        <w:t xml:space="preserve">Tulos</w:t>
      </w:r>
    </w:p>
    <w:p>
      <w:r>
        <w:t xml:space="preserve">pitääkö korkeimman oikeuden tuomareiden olla senaatin vahvistamia?</w:t>
      </w:r>
    </w:p>
    <w:p>
      <w:r>
        <w:rPr>
          <w:b/>
        </w:rPr>
        <w:t xml:space="preserve">Esimerkki 3.542</w:t>
      </w:r>
    </w:p>
    <w:p>
      <w:r>
        <w:t xml:space="preserve">Wisconsinissa juomisen ikäraja on 21 vuotta. Alle täysi-ikäisille voidaan tarjota alkoholia, pitää hallussa tai nauttia alkoholia, jos he ovat täysi-ikäisen vanhemman, laillisen huoltajan tai puolison seurassa. Myös 18-20-vuotiaille saa tarjota alkoholia, pitää hallussaan tai nauttia alkoholia, jos he ovat laillisen juomisen mahdollistavan ikäisen vanhemman, laillisen huoltajan tai puolison kanssa. 18-20-vuotiaat voivat myös pitää hallussaan (mutta eivät kuluttaa) alkoholia osana työsuhdettaan.</w:t>
      </w:r>
    </w:p>
    <w:p>
      <w:r>
        <w:rPr>
          <w:b/>
        </w:rPr>
        <w:t xml:space="preserve">Tulos</w:t>
      </w:r>
    </w:p>
    <w:p>
      <w:r>
        <w:t xml:space="preserve">voitko juoda alkoholia Wisconsinissa vanhempiesi kanssa?</w:t>
      </w:r>
    </w:p>
    <w:p>
      <w:r>
        <w:rPr>
          <w:b/>
        </w:rPr>
        <w:t xml:space="preserve">Tulos</w:t>
      </w:r>
    </w:p>
    <w:p>
      <w:r>
        <w:t xml:space="preserve">voiko vanhempi ostaa lapselleen alkoholia Wisconsinissa?</w:t>
      </w:r>
    </w:p>
    <w:p>
      <w:r>
        <w:rPr>
          <w:b/>
        </w:rPr>
        <w:t xml:space="preserve">Tulos</w:t>
      </w:r>
    </w:p>
    <w:p>
      <w:r>
        <w:t xml:space="preserve">voiko wisconsinissa juoda alkoholia vanhempien kanssa?</w:t>
      </w:r>
    </w:p>
    <w:p>
      <w:r>
        <w:rPr>
          <w:b/>
        </w:rPr>
        <w:t xml:space="preserve">Tulos</w:t>
      </w:r>
    </w:p>
    <w:p>
      <w:r>
        <w:t xml:space="preserve">Onko vanhempien kanssa juominen laillista Wisconsinissa?</w:t>
      </w:r>
    </w:p>
    <w:p>
      <w:r>
        <w:rPr>
          <w:b/>
        </w:rPr>
        <w:t xml:space="preserve">Esimerkki 3.543</w:t>
      </w:r>
    </w:p>
    <w:p>
      <w:r>
        <w:t xml:space="preserve">Yleensä korkeus merkitään kirjaimella h (kuten korkeus), ja usein sen sivun nimi, johon korkeus on piirretty, on myös merkitty alaviivalla.</w:t>
      </w:r>
    </w:p>
    <w:p>
      <w:r>
        <w:rPr>
          <w:b/>
        </w:rPr>
        <w:t xml:space="preserve">Tulos</w:t>
      </w:r>
    </w:p>
    <w:p>
      <w:r>
        <w:t xml:space="preserve">Onko korkeus sama kuin korkeus kolmiossa?</w:t>
      </w:r>
    </w:p>
    <w:p>
      <w:r>
        <w:rPr>
          <w:b/>
        </w:rPr>
        <w:t xml:space="preserve">Tulos</w:t>
      </w:r>
    </w:p>
    <w:p>
      <w:r>
        <w:t xml:space="preserve">Onko kolmion korkeus sama kuin korkeus?</w:t>
      </w:r>
    </w:p>
    <w:p>
      <w:r>
        <w:rPr>
          <w:b/>
        </w:rPr>
        <w:t xml:space="preserve">Esimerkki 3.544</w:t>
      </w:r>
    </w:p>
    <w:p>
      <w:r>
        <w:t xml:space="preserve">Pamela Morgan Halpert (o.s. Beesly) on fiktiivinen hahmo yhdysvaltalaisessa tv-sarjassa The Office, jota näyttelee Jenna Fischer. Hänen vastineensa The Officen alkuperäisessä brittisarjassa on Dawn Tinsley. Hänen hahmonsa on aluksi Dunder Mifflin -paperijakeluyhtiön vastaanottovirkailija, josta hänestä tulee myyjä ja lopulta toimiston hallintovirkailija, kunnes hänet irtisanotaan sarjan finaalissa. Hänen hahmonsa on ujo, itsevarmaksi kasvava mutta ystävällinen ja taiteellisesti suuntautunut, ja hän on romanttisesti kiinnostunut Jim Halpertin kanssa, jonka kanssa hän alkaa seurustella neljännellä kaudella, menee naimisiin ja perustaa perheen sarjan jatkuessa.</w:t>
      </w:r>
    </w:p>
    <w:p>
      <w:r>
        <w:rPr>
          <w:b/>
        </w:rPr>
        <w:t xml:space="preserve">Tulos</w:t>
      </w:r>
    </w:p>
    <w:p>
      <w:r>
        <w:t xml:space="preserve">tapaavatko Pam ja Jim toimistossa?</w:t>
      </w:r>
    </w:p>
    <w:p>
      <w:r>
        <w:rPr>
          <w:b/>
        </w:rPr>
        <w:t xml:space="preserve">Tulos</w:t>
      </w:r>
    </w:p>
    <w:p>
      <w:r>
        <w:t xml:space="preserve">tapaavatko Jim ja Pam koskaan toimistossa?</w:t>
      </w:r>
    </w:p>
    <w:p>
      <w:r>
        <w:rPr>
          <w:b/>
        </w:rPr>
        <w:t xml:space="preserve">Tulos</w:t>
      </w:r>
    </w:p>
    <w:p>
      <w:r>
        <w:t xml:space="preserve">tapaavatko Jim ja Pam toimistolla?</w:t>
      </w:r>
    </w:p>
    <w:p>
      <w:r>
        <w:rPr>
          <w:b/>
        </w:rPr>
        <w:t xml:space="preserve">Esimerkki 3.545</w:t>
      </w:r>
    </w:p>
    <w:p>
      <w:r>
        <w:t xml:space="preserve">Kahvipapu on kahvikasvin siemen ja kahvin lähde. Se on punaisen tai violetin hedelmän sisällä oleva kuoppa, jota kutsutaan usein kirsikaksi. Kuten tavalliset kirsikat, myös kahvihedelmä on niin sanottu kivihedelmä. Vaikka kahvipavut ovat siemeniä, niitä kutsutaan "pavuiksi", koska ne muistuttavat oikeita papuja. Hedelmissä - kahvikirsikoissa tai kahvimarjoissa - on useimmiten kaksi kiveä, joiden litteät puolet ovat yhdessä. Pieni osa kirsikoista sisältää yhden siemenen tavanomaisten kahden siemenen sijasta. Tätä kutsutaan nimellä ``peaberry''. Peaberryjä esiintyy vain 10-15 prosenttia ajasta, ja on melko yleinen (mutta tieteellisesti todistamaton) uskomus, että niissä on enemmän makua kuin tavallisissa kahvipavuissa. Kuten parapähkinät (siemen) ja valkoinen riisi, kahvipavut koostuvat pääasiassa endospermistä.</w:t>
      </w:r>
    </w:p>
    <w:p>
      <w:r>
        <w:rPr>
          <w:b/>
        </w:rPr>
        <w:t xml:space="preserve">Tulos</w:t>
      </w:r>
    </w:p>
    <w:p>
      <w:r>
        <w:t xml:space="preserve">ovatko kaakaopavut ja kahvipavut sama asia?</w:t>
      </w:r>
    </w:p>
    <w:p>
      <w:r>
        <w:rPr>
          <w:b/>
        </w:rPr>
        <w:t xml:space="preserve">Tulos</w:t>
      </w:r>
    </w:p>
    <w:p>
      <w:r>
        <w:t xml:space="preserve">Onko kaakaopapu sama kuin kahvipapu?</w:t>
      </w:r>
    </w:p>
    <w:p>
      <w:r>
        <w:rPr>
          <w:b/>
        </w:rPr>
        <w:t xml:space="preserve">Esimerkki 3.546</w:t>
      </w:r>
    </w:p>
    <w:p>
      <w:r>
        <w:t xml:space="preserve">Muuli on urospuolisen aasin (jack) ja naaraspuolisen hevosen (tamma) jälkeläinen. Hevoset ja aasit ovat eri lajeja, joilla on eri määrä kromosomeja. Näiden kahden lajin välisistä F1-hybrideistä (ensimmäisen sukupolven hybridit) muuli on helpompi saada kuin hevonen, joka on naaras-aasin (tamman) ja uroshevosen (orin) jälkeläinen.</w:t>
      </w:r>
    </w:p>
    <w:p>
      <w:r>
        <w:rPr>
          <w:b/>
        </w:rPr>
        <w:t xml:space="preserve">Tulos</w:t>
      </w:r>
    </w:p>
    <w:p>
      <w:r>
        <w:t xml:space="preserve">Onko muuli hevosen ja aasin risteytys?</w:t>
      </w:r>
    </w:p>
    <w:p>
      <w:r>
        <w:rPr>
          <w:b/>
        </w:rPr>
        <w:t xml:space="preserve">Tulos</w:t>
      </w:r>
    </w:p>
    <w:p>
      <w:r>
        <w:t xml:space="preserve">ovatko aasi ja muuli sama asia?</w:t>
      </w:r>
    </w:p>
    <w:p>
      <w:r>
        <w:rPr>
          <w:b/>
        </w:rPr>
        <w:t xml:space="preserve">Tulos</w:t>
      </w:r>
    </w:p>
    <w:p>
      <w:r>
        <w:t xml:space="preserve">kuuluvatko hevonen ja aasi samaan lajiin?</w:t>
      </w:r>
    </w:p>
    <w:p>
      <w:r>
        <w:rPr>
          <w:b/>
        </w:rPr>
        <w:t xml:space="preserve">Tulos</w:t>
      </w:r>
    </w:p>
    <w:p>
      <w:r>
        <w:t xml:space="preserve">Onko muuli aasin ja hevosen risteytys?</w:t>
      </w:r>
    </w:p>
    <w:p>
      <w:r>
        <w:rPr>
          <w:b/>
        </w:rPr>
        <w:t xml:space="preserve">Tulos</w:t>
      </w:r>
    </w:p>
    <w:p>
      <w:r>
        <w:t xml:space="preserve">ovatko aasi ja muuli sama asia?</w:t>
      </w:r>
    </w:p>
    <w:p>
      <w:r>
        <w:rPr>
          <w:b/>
        </w:rPr>
        <w:t xml:space="preserve">Tulos</w:t>
      </w:r>
    </w:p>
    <w:p>
      <w:r>
        <w:t xml:space="preserve">Onko muuli aasi ja hevonen?</w:t>
      </w:r>
    </w:p>
    <w:p>
      <w:r>
        <w:rPr>
          <w:b/>
        </w:rPr>
        <w:t xml:space="preserve">Tulos</w:t>
      </w:r>
    </w:p>
    <w:p>
      <w:r>
        <w:t xml:space="preserve">Onko muuli erillinen laji hevosesta ja aasista?</w:t>
      </w:r>
    </w:p>
    <w:p>
      <w:r>
        <w:rPr>
          <w:b/>
        </w:rPr>
        <w:t xml:space="preserve">Tulos</w:t>
      </w:r>
    </w:p>
    <w:p>
      <w:r>
        <w:t xml:space="preserve">voivatko hevonen ja aasi saada lapsen?</w:t>
      </w:r>
    </w:p>
    <w:p>
      <w:r>
        <w:rPr>
          <w:b/>
        </w:rPr>
        <w:t xml:space="preserve">Esimerkki 3.547</w:t>
      </w:r>
    </w:p>
    <w:p>
      <w:r>
        <w:t xml:space="preserve">Hellmann's ja Best Foods ovat tuotenimiä, joita käytetään samasta majoneesi- ja muista elintarviketuotteista. Hellmann's-tuotemerkkiä myydään Yhdysvalloissa Kalliovuorten itäpuolella sekä Latinalaisessa Amerikassa, Euroopassa, Australiassa, Lähi-idässä, Kanadassa ja Etelä-Afrikassa. Best Foods -tuotemerkkiä myydään Yhdysvalloissa Kalliovuorten länsipuolella sekä Aasiassa, Australiassa ja Uudessa-Seelannissa.</w:t>
      </w:r>
    </w:p>
    <w:p>
      <w:r>
        <w:rPr>
          <w:b/>
        </w:rPr>
        <w:t xml:space="preserve">Tulos</w:t>
      </w:r>
    </w:p>
    <w:p>
      <w:r>
        <w:t xml:space="preserve">Ovatko Best Foods ja Hellman's samat?</w:t>
      </w:r>
    </w:p>
    <w:p>
      <w:r>
        <w:rPr>
          <w:b/>
        </w:rPr>
        <w:t xml:space="preserve">Tulos</w:t>
      </w:r>
    </w:p>
    <w:p>
      <w:r>
        <w:t xml:space="preserve">Onko Best Foodsin majoneesi sama kuin Hellmanin?</w:t>
      </w:r>
    </w:p>
    <w:p>
      <w:r>
        <w:rPr>
          <w:b/>
        </w:rPr>
        <w:t xml:space="preserve">Tulos</w:t>
      </w:r>
    </w:p>
    <w:p>
      <w:r>
        <w:t xml:space="preserve">Onko Hellmans Mayo ja Best Foods sama?</w:t>
      </w:r>
    </w:p>
    <w:p>
      <w:r>
        <w:rPr>
          <w:b/>
        </w:rPr>
        <w:t xml:space="preserve">Tulos</w:t>
      </w:r>
    </w:p>
    <w:p>
      <w:r>
        <w:t xml:space="preserve">ovatko Hellmann's ja Best Foods sama yritys?</w:t>
      </w:r>
    </w:p>
    <w:p>
      <w:r>
        <w:rPr>
          <w:b/>
        </w:rPr>
        <w:t xml:space="preserve">Tulos</w:t>
      </w:r>
    </w:p>
    <w:p>
      <w:r>
        <w:t xml:space="preserve">Onko Hellmans Mayo sama kuin Best Foods?</w:t>
      </w:r>
    </w:p>
    <w:p>
      <w:r>
        <w:rPr>
          <w:b/>
        </w:rPr>
        <w:t xml:space="preserve">Esimerkki 3.548</w:t>
      </w:r>
    </w:p>
    <w:p>
      <w:r>
        <w:t xml:space="preserve">Induktiokäyttöön soveltuvia induktiokeittotasolle tarkoitettuja keittoastioita voidaan lähes aina käyttää myös muilla liedillä. Jotkin keittoastiat tai pakkaukset on merkitty symboleilla, jotka osoittavat yhteensopivuuden induktio-, kaasu- tai sähkölämmön kanssa. Induktiokeittotasot toimivat hyvin minkä tahansa pannun kanssa, jonka pohjassa on runsaasti rautametallia. Valurautapannut ja kaikki mustat metalli- tai rautapannut toimivat induktiokeittotasolla. Ruostumattomasta teräksestä valmistetut pannut toimivat induktiokeittotasolla, jos pannun pohja on magneettista ruostumatonta terästä. Jos magneetti tarttuu hyvin pannun pohjaan, se toimii induktiokeittotasolla. Täysmetallinen liesi toimii myös muiden kuin rautapohjaisten astioiden kanssa, mutta saatavilla olevia malleja on rajoitetusti.</w:t>
      </w:r>
    </w:p>
    <w:p>
      <w:r>
        <w:rPr>
          <w:b/>
        </w:rPr>
        <w:t xml:space="preserve">Tulos</w:t>
      </w:r>
    </w:p>
    <w:p>
      <w:r>
        <w:t xml:space="preserve">toimiiko valurautapannu induktiossa?</w:t>
      </w:r>
    </w:p>
    <w:p>
      <w:r>
        <w:rPr>
          <w:b/>
        </w:rPr>
        <w:t xml:space="preserve">Tulos</w:t>
      </w:r>
    </w:p>
    <w:p>
      <w:r>
        <w:t xml:space="preserve">toimivatko ruostumattomasta teräksestä valmistetut kattilat induktioliedellä?</w:t>
      </w:r>
    </w:p>
    <w:p>
      <w:r>
        <w:rPr>
          <w:b/>
        </w:rPr>
        <w:t xml:space="preserve">Tulos</w:t>
      </w:r>
    </w:p>
    <w:p>
      <w:r>
        <w:t xml:space="preserve">toimiiko valurauta induktioliedellä?</w:t>
      </w:r>
    </w:p>
    <w:p>
      <w:r>
        <w:rPr>
          <w:b/>
        </w:rPr>
        <w:t xml:space="preserve">Esimerkki 3.549</w:t>
      </w:r>
    </w:p>
    <w:p>
      <w:r>
        <w:t xml:space="preserve">Kolmas Ghostbusters-elokuva oli ollut eri kehitysvaiheissa vuonna 1989 julkaistun Ghostbusters II:n jälkeen. Alkuperäisen näyttelijän Bill Murrayn kieltäytymisen ja näyttelijä Harold Ramisin kuoleman vuoksi Sony päätti käynnistää sarjan uudelleen. Suuri osa alkuperäisen elokuvan näyttelijöistä esiintyy uusissa rooleissa. Naispääosien julkistaminen vuonna 2015 herätti yleisön polarisoituneen reaktion ja internetin vastareaktioita, mikä johti siihen, että elokuvan IMDb-sivu ja siihen liittyvät YouTube-videot saivat huonot arvosanat ennen elokuvan julkaisua.</w:t>
      </w:r>
    </w:p>
    <w:p>
      <w:r>
        <w:rPr>
          <w:b/>
        </w:rPr>
        <w:t xml:space="preserve">Tulos</w:t>
      </w:r>
    </w:p>
    <w:p>
      <w:r>
        <w:t xml:space="preserve">esiintyvätkö kaikki alkuperäiset kummituksenmurhaajat uudessa elokuvassa?</w:t>
      </w:r>
    </w:p>
    <w:p>
      <w:r>
        <w:rPr>
          <w:b/>
        </w:rPr>
        <w:t xml:space="preserve">Tulos</w:t>
      </w:r>
    </w:p>
    <w:p>
      <w:r>
        <w:t xml:space="preserve">olivatko kaikki neljä haamunmurhaajaa mukana uudessa elokuvassa?</w:t>
      </w:r>
    </w:p>
    <w:p>
      <w:r>
        <w:rPr>
          <w:b/>
        </w:rPr>
        <w:t xml:space="preserve">Esimerkki 3.550</w:t>
      </w:r>
    </w:p>
    <w:p>
      <w:r>
        <w:t xml:space="preserve">Rikkomuksia ovat niille osoitetuilta paikoilta poistuminen ennen kuin pallo lähtee heittäjän kädestä tai pallon häiritseminen. Lisäksi heittäjän on päästettävä pallo irti viiden sekunnin kuluessa (Yhdysvalloissa kymmenen sekuntia), eikä hän saa astua vapaaheittoviivalle tai sen yli ennen kuin pallo koskettaa koria. Pelaajat saavat kuitenkin hypätä vapaaheittoyrityksen aikana, kunhan he eivät poistu missään vaiheessa merkityltä alueelta. Heittäjän rikkomus peruuttaa vapaaheiton; puolustavan joukkueen rikkomus johtaa korvaavaan vapaaheittoon, jos heittäjä ei osunut; hyökkäävän joukkueen rikkomus tai heitto, joka menee täysin ohi korirenkaan, johtaa hallinnan menettämiseen puolustavalle joukkueelle (vain jos kyseessä on viimeinen vapaaheitto).</w:t>
      </w:r>
    </w:p>
    <w:p>
      <w:r>
        <w:rPr>
          <w:b/>
        </w:rPr>
        <w:t xml:space="preserve">Tulos</w:t>
      </w:r>
    </w:p>
    <w:p>
      <w:r>
        <w:t xml:space="preserve">voitko astua vapaaheittoviivan yli?</w:t>
      </w:r>
    </w:p>
    <w:p>
      <w:r>
        <w:rPr>
          <w:b/>
        </w:rPr>
        <w:t xml:space="preserve">Tulos</w:t>
      </w:r>
    </w:p>
    <w:p>
      <w:r>
        <w:t xml:space="preserve">voitko hypätä vapaaheittoa heitettäessä?</w:t>
      </w:r>
    </w:p>
    <w:p>
      <w:r>
        <w:rPr>
          <w:b/>
        </w:rPr>
        <w:t xml:space="preserve">Tulos</w:t>
      </w:r>
    </w:p>
    <w:p>
      <w:r>
        <w:t xml:space="preserve">Onko vapaaheittoon hyppääminen laillista?</w:t>
      </w:r>
    </w:p>
    <w:p>
      <w:r>
        <w:rPr>
          <w:b/>
        </w:rPr>
        <w:t xml:space="preserve">Tulos</w:t>
      </w:r>
    </w:p>
    <w:p>
      <w:r>
        <w:t xml:space="preserve">voiko vapaaheittoihin hypätä NBA:ssa?</w:t>
      </w:r>
    </w:p>
    <w:p>
      <w:r>
        <w:rPr>
          <w:b/>
        </w:rPr>
        <w:t xml:space="preserve">Tulos</w:t>
      </w:r>
    </w:p>
    <w:p>
      <w:r>
        <w:t xml:space="preserve">voiko vapaapotkun aikana hypätä NBA:ssa?</w:t>
      </w:r>
    </w:p>
    <w:p>
      <w:r>
        <w:rPr>
          <w:b/>
        </w:rPr>
        <w:t xml:space="preserve">Tulos</w:t>
      </w:r>
    </w:p>
    <w:p>
      <w:r>
        <w:t xml:space="preserve">osaatko tehdä hyppyheiton vapaaheiton yhteydessä?</w:t>
      </w:r>
    </w:p>
    <w:p>
      <w:r>
        <w:rPr>
          <w:b/>
        </w:rPr>
        <w:t xml:space="preserve">Tulos</w:t>
      </w:r>
    </w:p>
    <w:p>
      <w:r>
        <w:t xml:space="preserve">osaatko hypätä vapaaheittoviivalla?</w:t>
      </w:r>
    </w:p>
    <w:p>
      <w:r>
        <w:rPr>
          <w:b/>
        </w:rPr>
        <w:t xml:space="preserve">Esimerkki 3.551</w:t>
      </w:r>
    </w:p>
    <w:p>
      <w:r>
        <w:t xml:space="preserve">Royal Caribbean Cruises Ltd. on yhdysvaltalainen maailmanlaajuinen risteilyalusyhtiö, joka on perustettu Liberiassa ja jonka pääkonttori sijaitsee Miamissa, Floridassa. Se on maailman toiseksi suurin risteilyvarustamo Carnival Corporation &amp; plc:n jälkeen. Maaliskuussa 2009 Royal Caribbean Cruises Ltd. omistaa kokonaan kolme risteilyvarustamoa: Royal Caribbean International, Celebrity Cruises ja Azamara Club Cruises. Se omistaa myös 67 prosenttia Silversea Cruisesista, 50 prosenttia TUI Cruisesista ja 49 prosenttia Pullmantur Cruisesista ja CDF Croisières de Francesta. Aiemmin Royal Caribbean Cruises omisti 50 prosenttia Island Cruisesista, mutta se myytiin TUI Travel PLC:lle lokakuussa 2008.</w:t>
      </w:r>
    </w:p>
    <w:p>
      <w:r>
        <w:rPr>
          <w:b/>
        </w:rPr>
        <w:t xml:space="preserve">Tulos</w:t>
      </w:r>
    </w:p>
    <w:p>
      <w:r>
        <w:t xml:space="preserve">ovatko royal caribbean ja celebrity sama yhtiö?</w:t>
      </w:r>
    </w:p>
    <w:p>
      <w:r>
        <w:rPr>
          <w:b/>
        </w:rPr>
        <w:t xml:space="preserve">Tulos</w:t>
      </w:r>
    </w:p>
    <w:p>
      <w:r>
        <w:t xml:space="preserve">Onko karnevaali Royal Caribbean Cruise Line -varustamon omistuksessa?</w:t>
      </w:r>
    </w:p>
    <w:p>
      <w:r>
        <w:rPr>
          <w:b/>
        </w:rPr>
        <w:t xml:space="preserve">Esimerkki 3.552</w:t>
      </w:r>
    </w:p>
    <w:p>
      <w:r>
        <w:t xml:space="preserve">Pamela Morgan Halpert (o.s. Beesly) on fiktiivinen hahmo yhdysvaltalaisessa tv-sarjassa The Office, jota näyttelee Jenna Fischer. Hänen vastineensa The Officen alkuperäisessä brittisarjassa on Dawn Tinsley. Hänen hahmonsa on aluksi paperinjakeluyhtiö Dunder Mifflinin vastaanottovirkailija, jonka jälkeen hänestä tulee myyjä ja lopulta toimiston hallintovirkailija, kunnes hän lähti sarjan finaalissa. Hänen hahmonsa on ujo, itsevarmaksi kasvava mutta ystävällinen ja taiteellisesti suuntautunut, ja hänellä on romanttinen kiinnostus Jim Halpertin kanssa, jota hän alkaa seurustella neljännellä kaudella ja jonka kanssa hän menee naimisiin ja perustaa perheen sarjan jatkuessa.</w:t>
      </w:r>
    </w:p>
    <w:p>
      <w:r>
        <w:rPr>
          <w:b/>
        </w:rPr>
        <w:t xml:space="preserve">Tulos</w:t>
      </w:r>
    </w:p>
    <w:p>
      <w:r>
        <w:t xml:space="preserve">tapaavatko Jim ja Pam koskaan toimistolla?</w:t>
      </w:r>
    </w:p>
    <w:p>
      <w:r>
        <w:rPr>
          <w:b/>
        </w:rPr>
        <w:t xml:space="preserve">Tulos</w:t>
      </w:r>
    </w:p>
    <w:p>
      <w:r>
        <w:t xml:space="preserve">menevätkö Pam ja Jim toimistossa naimisiin?</w:t>
      </w:r>
    </w:p>
    <w:p>
      <w:r>
        <w:rPr>
          <w:b/>
        </w:rPr>
        <w:t xml:space="preserve">Esimerkki 3.553</w:t>
      </w:r>
    </w:p>
    <w:p>
      <w:r>
        <w:t xml:space="preserve">Valittu 5. kaiken kaikkiaan vuonna 2003 NBA luonnos Miami Heat, Wade nopeasti osoittautui tuottava pelaaja nuorekas Miami Heat joukkue ja keskimäärin 16,2 pistettä 46,5% ammunta keskiarvot 4,0 levypalloa ja 4,5 syöttöä per peli. Wade on yksi vain neljästä Marquetten yliopiston pelaajasta, jotka on valittu ensimmäisellä kierroksella; hän on korkein valinta koulun historiassa. Alun 5-15 jälkeen Heat paranisi vähitellen ja sijoittui 42--40 ja pääsi NBA:n pudotuspeleihin. Hän kunnostautui edelleen erinomaisilla esityksillä pudotuspeleissä, erityisesti Indiana Pacersia vastaan itäisen konferenssin välierissä. Lopulta Waden menestyksekäs tulokaskausi jäi kuitenkin hieman tulokkaiden Carmelo Anthonyn ja LeBron Jamesin menestyksen varjoon. Wade pääsi kuitenkin yksimielisesti NBA:n All-Rookie-joukkueeseen 2004 ja sijoittui kolmanneksi myös vuoden tulokkaan äänestyksessä (Jamesin ja Anthonyn jälkeen). Hän sijoittui tulokkaiden joukossa viiden parhaan joukkoon useissa tärkeissä tilastoluokissa, kuten toiseksi maalisyöttöprosentissa, toiseksi varkauksissa, kolmanneksi pisteissä, neljänneksi syötöissä ja neljänneksi peliminuuteissa. Pudotuspeleissä Wade heitti voittavan heiton Heatin ensimmäisen kierroksen ottelusarjan ensimmäisessä pelissä New Orleans Hornetsia vastaan. Heat voitti sarjan 4-3 ja eteni toiselle kierrokselle kohtaamaan NBA:n parhaaksi sijoitetun ja ennätyksellisimmän joukkueen, Indiana Pacersin, erittäin viihdyttävässä sarjassa, jossa 61 voittoa saavuttanut Pacers oli vähällä painaa voiton puolelle, vaikka Miami hävisi lopulta sarjan kuudessa ottelussa. Hänestä tuli neljäs tulokas sitten heittokellon aikakauden alkamisen, joka johtaa joukkueensa piste- ja syöttökeskiarvoa postseasonilla.</w:t>
      </w:r>
    </w:p>
    <w:p>
      <w:r>
        <w:rPr>
          <w:b/>
        </w:rPr>
        <w:t xml:space="preserve">Tulos</w:t>
      </w:r>
    </w:p>
    <w:p>
      <w:r>
        <w:t xml:space="preserve">voittiko dwyane wade mestaruuden tulokasvuotenaan?</w:t>
      </w:r>
    </w:p>
    <w:p>
      <w:r>
        <w:rPr>
          <w:b/>
        </w:rPr>
        <w:t xml:space="preserve">Tulos</w:t>
      </w:r>
    </w:p>
    <w:p>
      <w:r>
        <w:t xml:space="preserve">Pääsikö Dwyane Wade pudotuspeleihin tulokasvuotenaan?</w:t>
      </w:r>
    </w:p>
    <w:p>
      <w:r>
        <w:rPr>
          <w:b/>
        </w:rPr>
        <w:t xml:space="preserve">Esimerkki 3.554</w:t>
      </w:r>
    </w:p>
    <w:p>
      <w:r>
        <w:t xml:space="preserve">Palovammoja, jotka vaikuttavat vain ihon pintakerroksiin, kutsutaan pinnallisiksi tai ensimmäisen asteen palovammoiksi. Ne näyttävät punaisilta ilman rakkuloita, ja kipu kestää yleensä noin kolme päivää. Kun vamma ulottuu joihinkin ihon alla oleviin kerroksiin, kyseessä on osittainen tai toisen asteen palovamma. Rakkuloita esiintyy usein, ja ne ovat usein hyvin kivuliaita. Paraneminen voi kestää jopa kahdeksan viikkoa, ja arpia voi syntyä. Täyspaksuisessa eli kolmannen asteen palovammassa vamma ulottuu kaikkiin ihokerroksiin. Usein kipua ei ole ja palanut alue on jäykkä. Paraneminen ei yleensä tapahdu itsestään. Neljännen asteen palovammassa on lisäksi kyse syvempien kudosten, kuten lihasten, jänteiden tai luun, vaurioitumisesta. Palovamma on usein musta ja johtaa usein palaneen osan katoamiseen.</w:t>
      </w:r>
    </w:p>
    <w:p>
      <w:r>
        <w:rPr>
          <w:b/>
        </w:rPr>
        <w:t xml:space="preserve">Tulos</w:t>
      </w:r>
    </w:p>
    <w:p>
      <w:r>
        <w:t xml:space="preserve">Onko olemassa 4. asteen palovammoja?</w:t>
      </w:r>
    </w:p>
    <w:p>
      <w:r>
        <w:rPr>
          <w:b/>
        </w:rPr>
        <w:t xml:space="preserve">Tulos</w:t>
      </w:r>
    </w:p>
    <w:p>
      <w:r>
        <w:t xml:space="preserve">Onko ensimmäisen asteen palovamma pahempi kuin kolmannen asteen palovamma?</w:t>
      </w:r>
    </w:p>
    <w:p>
      <w:r>
        <w:rPr>
          <w:b/>
        </w:rPr>
        <w:t xml:space="preserve">Esimerkki 3.555</w:t>
      </w:r>
    </w:p>
    <w:p>
      <w:r>
        <w:t xml:space="preserve">Jamaikan kelkkailun maajoukkue edustaa Jamaikaa kansainvälisissä kelkkailukilpailuissa. Joukkue sai ensimmäisen kerran mainetta debytoidessaan vuoden 1988 talviolympialaisissa Calgaryssa Albertassa järjestetyissä neljän miehen kelkkailukilpailuissa, joissa heitä pidettiin altavastaajina, koska he edustivat trooppista maata talvilajissa. Joukkue palasi talviolympialaisiin kahden miehen kelkassa vuosina 1992, 1994, 1998, 2002, 2014 ja ensimmäistä kertaa naisten joukkueella vuonna 2018. Muissa talviolympialaisissa joukkue ei joko päässyt karsintoihin tai sillä ei ollut joukkuetta.</w:t>
      </w:r>
    </w:p>
    <w:p>
      <w:r>
        <w:rPr>
          <w:b/>
        </w:rPr>
        <w:t xml:space="preserve">Tulos</w:t>
      </w:r>
    </w:p>
    <w:p>
      <w:r>
        <w:t xml:space="preserve">Pääsikö jamaikan kelkkajoukkue vuoden 2018 olympialaisiin?</w:t>
      </w:r>
    </w:p>
    <w:p>
      <w:r>
        <w:rPr>
          <w:b/>
        </w:rPr>
        <w:t xml:space="preserve">Tulos</w:t>
      </w:r>
    </w:p>
    <w:p>
      <w:r>
        <w:t xml:space="preserve">onko jamaikan kelkkajoukkue voittanut koskaan kultamitalia?</w:t>
      </w:r>
    </w:p>
    <w:p>
      <w:r>
        <w:rPr>
          <w:b/>
        </w:rPr>
        <w:t xml:space="preserve">Esimerkki 3.556</w:t>
      </w:r>
    </w:p>
    <w:p>
      <w:r>
        <w:t xml:space="preserve">Pesäpallossa hit by pitch (HBP) on tilanne, jossa lyöjä tai hänen vaatteensa tai varusteensa (muu kuin hänen mailansa) osuu suoraan syöttäjän syöttöön; lyöjää kutsutaan hit batsmaniksi (HB). Hit batsmanille myönnetään ensimmäinen pesä, jos hän (levytuomarin arvion mukaan) yritti vilpittömästi välttää syöttöä, vaikka erotuomari harvoin sanookin, että hän ei ole tehnyt niin. Lyönti johtuu usein siitä, että lyöjä seisoo liian lähellä lyöntilaitaa tai "ahtautuu" siihen.</w:t>
      </w:r>
    </w:p>
    <w:p>
      <w:r>
        <w:rPr>
          <w:b/>
        </w:rPr>
        <w:t xml:space="preserve">Tulos</w:t>
      </w:r>
    </w:p>
    <w:p>
      <w:r>
        <w:t xml:space="preserve">pitääkö sinun väistää syöttöä?</w:t>
      </w:r>
    </w:p>
    <w:p>
      <w:r>
        <w:rPr>
          <w:b/>
        </w:rPr>
        <w:t xml:space="preserve">Tulos</w:t>
      </w:r>
    </w:p>
    <w:p>
      <w:r>
        <w:t xml:space="preserve">Pitääkö lyöjän väistää syöttö?</w:t>
      </w:r>
    </w:p>
    <w:p>
      <w:r>
        <w:rPr>
          <w:b/>
        </w:rPr>
        <w:t xml:space="preserve">Esimerkki 3.557</w:t>
      </w:r>
    </w:p>
    <w:p>
      <w:r>
        <w:t xml:space="preserve">Vuosina 1976-1983 useat osavaltiot nostivat vapaaehtoisesti ostoikärajan 19 vuoteen (tai harvemmin 20 tai 21 vuoteen) osittain rattijuopumuskuolemien torjumiseksi. Vuonna 1984 kongressi hyväksyi National Minimum Drinking Age Act -lain, jonka mukaan osavaltioiden oli nostettava osto- ja hallussapitoikärajat 21 vuoteen 1986 mennessä tai menetettävä 10 prosenttia liittovaltion tieliikennerahoista. Vuoden 1988 puoliväliin mennessä kaikki 50 osavaltiota ja District of Columbia olivat nostaneet ostoikärajan 21 vuoteen (mutta eivät Puerto Ricossa, Guamissa tai Neitsytsaarilla, ks. lisähuomautukset jäljempänä). Etelä-Dakota ja Wyoming olivat kaksi viimeistä osavaltiota, jotka noudattivat 21 vuoden ikärajaa koskevaa määräystä. Nykyinen 21 vuoden ikäraja on edelleen kiistakysymys monien amerikkalaisten keskuudessa, koska se on korkeampi kuin täysi-ikäisyyden ikäraja (18 vuotta useimmissa osavaltioissa) ja korkeampi kuin useimmissa muissa maissa voimassa oleva ikäraja. Kansallista vähimmäisjuomaikärajaa koskevaa lakia pidetään myös kongressin tekemänä kymmenennen lisäyksen kiertämisenä. Vaikka keskustelut eivät ole saaneet suurta julkisuutta, muutamat osavaltiot ovat ehdottaneet lainsäädäntöä juomisen alaikärajan alentamiseksi, ja Guam nosti juomisen alaikärajan 21 vuoteen heinäkuussa 2010.</w:t>
      </w:r>
    </w:p>
    <w:p>
      <w:r>
        <w:rPr>
          <w:b/>
        </w:rPr>
        <w:t xml:space="preserve">Tulos</w:t>
      </w:r>
    </w:p>
    <w:p>
      <w:r>
        <w:t xml:space="preserve">Onko Yhdysvalloissa osavaltioita, joissa juomisen ikäraja on 18 vuotta?</w:t>
      </w:r>
    </w:p>
    <w:p>
      <w:r>
        <w:rPr>
          <w:b/>
        </w:rPr>
        <w:t xml:space="preserve">Tulos</w:t>
      </w:r>
    </w:p>
    <w:p>
      <w:r>
        <w:t xml:space="preserve">Onko laillinen juomisen ikäraja sama kaikissa osavaltioissa?</w:t>
      </w:r>
    </w:p>
    <w:p>
      <w:r>
        <w:rPr>
          <w:b/>
        </w:rPr>
        <w:t xml:space="preserve">Tulos</w:t>
      </w:r>
    </w:p>
    <w:p>
      <w:r>
        <w:t xml:space="preserve">onko juomisen ikäraja erilainen jokaisessa osavaltiossa?</w:t>
      </w:r>
    </w:p>
    <w:p>
      <w:r>
        <w:rPr>
          <w:b/>
        </w:rPr>
        <w:t xml:space="preserve">Tulos</w:t>
      </w:r>
    </w:p>
    <w:p>
      <w:r>
        <w:t xml:space="preserve">Onko olemassa osavaltiota, jossa juomisen ikäraja on 18 vuotta?</w:t>
      </w:r>
    </w:p>
    <w:p>
      <w:r>
        <w:rPr>
          <w:b/>
        </w:rPr>
        <w:t xml:space="preserve">Tulos</w:t>
      </w:r>
    </w:p>
    <w:p>
      <w:r>
        <w:t xml:space="preserve">vaihteleeko juomisen ikäraja osavaltioittain?</w:t>
      </w:r>
    </w:p>
    <w:p>
      <w:r>
        <w:rPr>
          <w:b/>
        </w:rPr>
        <w:t xml:space="preserve">Esimerkki 3.558</w:t>
      </w:r>
    </w:p>
    <w:p>
      <w:r>
        <w:t xml:space="preserve">Uhkaukset ja pyrkimykset irtautua Yhdysvalloista tai perustelut irtautumiselle ovat olleet osa maan politiikkaa lähes sen syntymästä lähtien. Jotkut ovat perustelleet irtautumista perustuslaillisella oikeudella ja toiset luonnollisella vallankumousoikeudella. Asiassa Texas v. White Yhdysvaltain korkein oikeus totesi yksipuolisen irtautumisen perustuslain vastaiseksi ja huomautti samalla, että vallankumous tai osavaltioiden suostumus voisi johtaa onnistuneeseen irtautumiseen.</w:t>
      </w:r>
    </w:p>
    <w:p>
      <w:r>
        <w:rPr>
          <w:b/>
        </w:rPr>
        <w:t xml:space="preserve">Tulos</w:t>
      </w:r>
    </w:p>
    <w:p>
      <w:r>
        <w:t xml:space="preserve">voiko valtio menestyä yhdysvalloista?</w:t>
      </w:r>
    </w:p>
    <w:p>
      <w:r>
        <w:rPr>
          <w:b/>
        </w:rPr>
        <w:t xml:space="preserve">Tulos</w:t>
      </w:r>
    </w:p>
    <w:p>
      <w:r>
        <w:t xml:space="preserve">Onko unionista irtautuminen perustuslain vastaista?</w:t>
      </w:r>
    </w:p>
    <w:p>
      <w:r>
        <w:rPr>
          <w:b/>
        </w:rPr>
        <w:t xml:space="preserve">Esimerkki 3.559</w:t>
      </w:r>
    </w:p>
    <w:p>
      <w:r>
        <w:t xml:space="preserve">Maaliskuuhun 2015 mennessä, kun Intia ei ollut pelannut yhtään ottelua, se saavutti alhaisimman FIFA-ranking-sijoituksensa 173. Pari kuukautta aiemmin Stephen Constantine palkattiin uudelleen päävalmentajaksi johdettuaan Intiaa ensimmäisen kerran yli kymmenen vuotta aiemmin. Constantinen ensimmäinen merkittävä tehtävä takaisin Intian päävalmentajana olivat vuoden 2018 jalkapallon MM-karsinnat. Selvittyään ensimmäisellä karsintakierroksella Intia putosi toisella kierroksella häviten kahdeksasta ottelustaan seitsemän, eikä näin ollen jälleen kerran päässyt MM-karsintoihin.</w:t>
      </w:r>
    </w:p>
    <w:p>
      <w:r>
        <w:rPr>
          <w:b/>
        </w:rPr>
        <w:t xml:space="preserve">Tulos</w:t>
      </w:r>
    </w:p>
    <w:p>
      <w:r>
        <w:t xml:space="preserve">onko intian kelpuutettu fifan MM-kisoihin 2018?</w:t>
      </w:r>
    </w:p>
    <w:p>
      <w:r>
        <w:rPr>
          <w:b/>
        </w:rPr>
        <w:t xml:space="preserve">Tulos</w:t>
      </w:r>
    </w:p>
    <w:p>
      <w:r>
        <w:t xml:space="preserve">osallistuuko Intia vuoden 2018 jalkapallon MM-kisoihin?</w:t>
      </w:r>
    </w:p>
    <w:p>
      <w:r>
        <w:rPr>
          <w:b/>
        </w:rPr>
        <w:t xml:space="preserve">Tulos</w:t>
      </w:r>
    </w:p>
    <w:p>
      <w:r>
        <w:t xml:space="preserve">pääseekö Intia jalkapallon MM-kisoihin 2018?</w:t>
      </w:r>
    </w:p>
    <w:p>
      <w:r>
        <w:rPr>
          <w:b/>
        </w:rPr>
        <w:t xml:space="preserve">Esimerkki 3.560</w:t>
      </w:r>
    </w:p>
    <w:p>
      <w:r>
        <w:t xml:space="preserve">Seitsemäs kausi Dance Moms, amerikkalainen tanssi tosi-tv luonut Collins Avenue Productions, ensi-iltansa 29. marraskuuta 2016, Lifetime televisioverkossa. Monet huhut olivat kiertäneet, että tämä kausi olisi viimeinen kausi. Johtava tuottaja Bryan Stinson kuitenkin kiisti nämä huhut ja totesi Twitterissä, että uusi kausi todellakin tulee. Tämä on viimeinen kausi, jota tähdittää Abby Lee Miller. Hän ilmoitti lähdöstään Instagramissa antamassaan lausunnossa. Hänet korvaa Cheryl Burke sarjan kahdeksannella kaudella. Chloe Lukasiak palasi ``Dance Momsiin'' vierailevaksi tähdeksi 7. kauden finaalissa ja 7B-kaudella.</w:t>
      </w:r>
    </w:p>
    <w:p>
      <w:r>
        <w:rPr>
          <w:b/>
        </w:rPr>
        <w:t xml:space="preserve">Tulos</w:t>
      </w:r>
    </w:p>
    <w:p>
      <w:r>
        <w:t xml:space="preserve">tuleeko tanssi-äidit 7. kaudella?</w:t>
      </w:r>
    </w:p>
    <w:p>
      <w:r>
        <w:rPr>
          <w:b/>
        </w:rPr>
        <w:t xml:space="preserve">Tulos</w:t>
      </w:r>
    </w:p>
    <w:p>
      <w:r>
        <w:t xml:space="preserve">Onko Dance Momsista olemassa 7. tuotantokausi?</w:t>
      </w:r>
    </w:p>
    <w:p>
      <w:r>
        <w:rPr>
          <w:b/>
        </w:rPr>
        <w:t xml:space="preserve">Esimerkki 3.561</w:t>
      </w:r>
    </w:p>
    <w:p>
      <w:r>
        <w:t xml:space="preserve">Asukaskohtaisia tuloja käytetään usein mittaamaan alueen keskimääräisiä tuloja. Tätä käytetään, kun halutaan nähdä väestön varallisuus suhteessa muiden varallisuuteen. Asukaskohtaista tuloa käytetään usein mittaamaan maan elintasoa. Se ilmaistaan yleensä yleisesti käytettynä kansainvälisenä valuuttana, kuten eurolla tai Yhdysvaltain dollarilla, ja se on käyttökelpoinen, koska se tunnetaan laajalti, se on helposti laskettavissa helposti saatavilla olevista bruttokansantuote- (BKT) ja väestöarvioista ja se tuottaa hyödyllisen tilastotiedon suvereenien alueiden varallisuuden vertailuun. Tämä auttaa selvittämään maan kehitystasoa. Se on yksi kolmesta mittarista, joiden avulla lasketaan maan inhimillisen kehityksen indeksi.</w:t>
      </w:r>
    </w:p>
    <w:p>
      <w:r>
        <w:rPr>
          <w:b/>
        </w:rPr>
        <w:t xml:space="preserve">Tulos</w:t>
      </w:r>
    </w:p>
    <w:p>
      <w:r>
        <w:t xml:space="preserve">Onko tulot asukasta kohti todellinen taloudellisen kehityksen indeksi?</w:t>
      </w:r>
    </w:p>
    <w:p>
      <w:r>
        <w:rPr>
          <w:b/>
        </w:rPr>
        <w:t xml:space="preserve">Tulos</w:t>
      </w:r>
    </w:p>
    <w:p>
      <w:r>
        <w:t xml:space="preserve">Onko tulot henkeä kohti sama kuin BKT henkeä kohti?</w:t>
      </w:r>
    </w:p>
    <w:p>
      <w:r>
        <w:rPr>
          <w:b/>
        </w:rPr>
        <w:t xml:space="preserve">Esimerkki 3.562</w:t>
      </w:r>
    </w:p>
    <w:p>
      <w:r>
        <w:t xml:space="preserve">Kanaalitunneli (ranskaksi Le tunnel sous la Manche, lempinimeltään Chunnel) on 50,45 kilometrin pituinen rautatietunneli, joka yhdistää Folkestonen, Kentissä, Yhdistyneessä kuningaskunnassa ja Coquellesin, Pas-de-Calais'ssa, lähellä Calais'ta, Pohjois-Ranskassa, Englannin kanaalin alla Doverin salmessa. Alimmassa kohdassaan se on 75 metrin syvyydessä merenpohjan alla ja 115 metrin syvyydessä merenpinnan alapuolella. Tunneli on 37,9 kilometrin pituudellaan maailman pisin merenalainen tunneli, vaikka Japanissa sijaitseva Seikan-tunneli on sekä pidempi (53,85 kilometriä) että syvempi (240 metriä) merenpinnan alapuolella. Junien nopeusrajoitus tunnelissa on 160 kilometriä tunnissa (99 mph).</w:t>
      </w:r>
    </w:p>
    <w:p>
      <w:r>
        <w:rPr>
          <w:b/>
        </w:rPr>
        <w:t xml:space="preserve">Tulos</w:t>
      </w:r>
    </w:p>
    <w:p>
      <w:r>
        <w:t xml:space="preserve">Onko Englannin ja Ranskan välillä tunneli?</w:t>
      </w:r>
    </w:p>
    <w:p>
      <w:r>
        <w:rPr>
          <w:b/>
        </w:rPr>
        <w:t xml:space="preserve">Tulos</w:t>
      </w:r>
    </w:p>
    <w:p>
      <w:r>
        <w:t xml:space="preserve">Onko Englannista tunneliin Eurooppaan?</w:t>
      </w:r>
    </w:p>
    <w:p>
      <w:r>
        <w:rPr>
          <w:b/>
        </w:rPr>
        <w:t xml:space="preserve">Tulos</w:t>
      </w:r>
    </w:p>
    <w:p>
      <w:r>
        <w:t xml:space="preserve">Onko olemassa junaa, joka yhdistää Englannin Eurooppaan?</w:t>
      </w:r>
    </w:p>
    <w:p>
      <w:r>
        <w:rPr>
          <w:b/>
        </w:rPr>
        <w:t xml:space="preserve">Tulos</w:t>
      </w:r>
    </w:p>
    <w:p>
      <w:r>
        <w:t xml:space="preserve">Onko Englannin kanaalin alla tunneli?</w:t>
      </w:r>
    </w:p>
    <w:p>
      <w:r>
        <w:rPr>
          <w:b/>
        </w:rPr>
        <w:t xml:space="preserve">Esimerkki 3.563</w:t>
      </w:r>
    </w:p>
    <w:p>
      <w:r>
        <w:t xml:space="preserve">Charlie ja Lola ovat englantilaisen kirjailijan ja kuvittajan Lauren Childin vuonna 2000 luomat kuvitteelliset lapset. Heidät esiteltiin kuvakirjasarjassa, ja myöhemmin heistä tehtiin televisioanimaatiohahmoja. Lola on energinen ja mielikuvituksellinen pikkutyttö; Charlie on hänen kärsivällinen ja kiltti isoveljensä, joka on aina valmis auttamaan Lolaa oppimaan ja kasvamaan.</w:t>
      </w:r>
    </w:p>
    <w:p>
      <w:r>
        <w:rPr>
          <w:b/>
        </w:rPr>
        <w:t xml:space="preserve">Tulos</w:t>
      </w:r>
    </w:p>
    <w:p>
      <w:r>
        <w:t xml:space="preserve">Onko Charlie ja Lola -elokuvasta tuttu Charlie tyttö?</w:t>
      </w:r>
    </w:p>
    <w:p>
      <w:r>
        <w:rPr>
          <w:b/>
        </w:rPr>
        <w:t xml:space="preserve">Tulos</w:t>
      </w:r>
    </w:p>
    <w:p>
      <w:r>
        <w:t xml:space="preserve">Oliko Charlie poika elokuvassa Charlie ja Lola?</w:t>
      </w:r>
    </w:p>
    <w:p>
      <w:r>
        <w:rPr>
          <w:b/>
        </w:rPr>
        <w:t xml:space="preserve">Tulos</w:t>
      </w:r>
    </w:p>
    <w:p>
      <w:r>
        <w:t xml:space="preserve">Onko Charlie tyttö Charlie ja Lolassa?</w:t>
      </w:r>
    </w:p>
    <w:p>
      <w:r>
        <w:rPr>
          <w:b/>
        </w:rPr>
        <w:t xml:space="preserve">Esimerkki 3.564</w:t>
      </w:r>
    </w:p>
    <w:p>
      <w:r>
        <w:t xml:space="preserve">Hikoallergia on atooppisen ihottuman pahenemisvaihe, joka liittyy kohonneeseen ruumiinlämpöön ja siitä johtuvaan lisääntyneeseen hikituotantoon. Se ilmenee pieninä punertavina ihottumina, jotka tulevat näkyviin kohonneen lämpötilan ja siitä johtuvan hikituotannon seurauksena. Se voi vaikuttaa kaikenikäisiin. Hikoilu voi laukaista voimakkaan kutinan tai kolinergisen urtikarian. Iholla esiintyvien mykobioottien, kuten Malassezia globosan, erittämä proteiini MGL_1304 toimii histamiinina tai antigeeninä. Ihmisiä voidaan desensibilisoida käyttämällä omia, puhdistettuja hikinäytteitä, jotka sisältävät pieniä määriä allergeenia. Allergia ei johdu itse hiestä vaan sen sijaan iholla olevien bakteerien erittämästä allergiaa aiheuttavasta proteiinista.</w:t>
      </w:r>
    </w:p>
    <w:p>
      <w:r>
        <w:rPr>
          <w:b/>
        </w:rPr>
        <w:t xml:space="preserve">Tulos</w:t>
      </w:r>
    </w:p>
    <w:p>
      <w:r>
        <w:t xml:space="preserve">voiko omalle hielle kehittyä allergia?</w:t>
      </w:r>
    </w:p>
    <w:p>
      <w:r>
        <w:rPr>
          <w:b/>
        </w:rPr>
        <w:t xml:space="preserve">Tulos</w:t>
      </w:r>
    </w:p>
    <w:p>
      <w:r>
        <w:t xml:space="preserve">voiko omalle hielle olla allerginen?</w:t>
      </w:r>
    </w:p>
    <w:p>
      <w:r>
        <w:rPr>
          <w:b/>
        </w:rPr>
        <w:t xml:space="preserve">Tulos</w:t>
      </w:r>
    </w:p>
    <w:p>
      <w:r>
        <w:t xml:space="preserve">Onko mahdollista olla allerginen omalle hielle?</w:t>
      </w:r>
    </w:p>
    <w:p>
      <w:r>
        <w:rPr>
          <w:b/>
        </w:rPr>
        <w:t xml:space="preserve">Esimerkki 3.565</w:t>
      </w:r>
    </w:p>
    <w:p>
      <w:r>
        <w:t xml:space="preserve">Ratsu on ainoa nappula, joka voi siirtyä pelin alussa siirtämättä ensin sotilasta. Edellä mainituista syistä paras ruutu kunkin ratsun ensimmäiselle siirrolle on yleensä keskellä oleva ruutu. Ratsut otetaan yleensä peliin hieman aikaisemmin kuin piispat ja paljon aikaisemmin kuin tornit ja kuningatar.</w:t>
      </w:r>
    </w:p>
    <w:p>
      <w:r>
        <w:rPr>
          <w:b/>
        </w:rPr>
        <w:t xml:space="preserve">Tulos</w:t>
      </w:r>
    </w:p>
    <w:p>
      <w:r>
        <w:t xml:space="preserve">voitko siirtää ratsun ensin shakissa?</w:t>
      </w:r>
    </w:p>
    <w:p>
      <w:r>
        <w:rPr>
          <w:b/>
        </w:rPr>
        <w:t xml:space="preserve">Tulos</w:t>
      </w:r>
    </w:p>
    <w:p>
      <w:r>
        <w:t xml:space="preserve">voitko siirtää ratsun ensin shakissa?</w:t>
      </w:r>
    </w:p>
    <w:p>
      <w:r>
        <w:rPr>
          <w:b/>
        </w:rPr>
        <w:t xml:space="preserve">Esimerkki 3.566</w:t>
      </w:r>
    </w:p>
    <w:p>
      <w:r>
        <w:t xml:space="preserve">Lähes kaikki lentoyhtiöt kieltävät tupakoinnin lennolla. Tupakointi esimerkiksi Yhdysvaltojen kotimaan lentokoneissa kiellettiin vuonna 1988 alkaen kaikilla enintään kaksi tuntia kestävillä kotimaanlennoilla, ja 1990-luvun loppuun mennessä kaikki koneet olivat savuttomia. FAA:n määräysten mukaan sytytettyjen savukkeiden tai muiden savua tai liekkiä tuottavien aineiden polttaminen on kielletty useimmissa liikennelentokoneissa. Lokakuusta 2015 lähtien USDOT on kieltänyt sähkösavukkeiden käytön lennoilla sekä tällaisten laitteiden kuljettamisen kirjatuissa matkatavaroissa.</w:t>
      </w:r>
    </w:p>
    <w:p>
      <w:r>
        <w:rPr>
          <w:b/>
        </w:rPr>
        <w:t xml:space="preserve">Tulos</w:t>
      </w:r>
    </w:p>
    <w:p>
      <w:r>
        <w:t xml:space="preserve">onko maailmassa yhtään tupakointilentoa?</w:t>
      </w:r>
    </w:p>
    <w:p>
      <w:r>
        <w:rPr>
          <w:b/>
        </w:rPr>
        <w:t xml:space="preserve">Tulos</w:t>
      </w:r>
    </w:p>
    <w:p>
      <w:r>
        <w:t xml:space="preserve">Onko lennoilla tupakointi sallittua?</w:t>
      </w:r>
    </w:p>
    <w:p>
      <w:r>
        <w:rPr>
          <w:b/>
        </w:rPr>
        <w:t xml:space="preserve">Esimerkki 3.567</w:t>
      </w:r>
    </w:p>
    <w:p>
      <w:r>
        <w:t xml:space="preserve">Muista Titaanit on amerikkalainen elämäkerrallinen urheiludraamaelokuva vuodelta 2000, jonka on tuottanut Jerry Bruckheimer ja ohjannut Boaz Yakin. Gregory Allen Howardin kirjoittama käsikirjoitus perustuu tositarinaan afroamerikkalaisesta valmentajasta Herman Boonesta, jota esittää Denzel Washington, ja hänen yrityksestään integroida T.C. Williams High Schoolin jalkapallojoukkue Alexandriassa, Virginiassa, vuonna 1971. Will Patton esittää Bill Yoastia, Boonen apuvalmentajaa. Tosielämän urheilijoita Gerry Bertieriä esittää Ryan Hurst ja Julius Campbellia Wood Harris.</w:t>
      </w:r>
    </w:p>
    <w:p>
      <w:r>
        <w:rPr>
          <w:b/>
        </w:rPr>
        <w:t xml:space="preserve">Tulos</w:t>
      </w:r>
    </w:p>
    <w:p>
      <w:r>
        <w:t xml:space="preserve">ketä Denzel Washington näyttelee elokuvassa Remember the titans?</w:t>
      </w:r>
    </w:p>
    <w:p>
      <w:r>
        <w:rPr>
          <w:b/>
        </w:rPr>
        <w:t xml:space="preserve">Tulos</w:t>
      </w:r>
    </w:p>
    <w:p>
      <w:r>
        <w:t xml:space="preserve">oliko elokuva remember the titans tositarina?</w:t>
      </w:r>
    </w:p>
    <w:p>
      <w:r>
        <w:rPr>
          <w:b/>
        </w:rPr>
        <w:t xml:space="preserve">Tulos</w:t>
      </w:r>
    </w:p>
    <w:p>
      <w:r>
        <w:t xml:space="preserve">perustuuko Muista titaanit kirjaan?</w:t>
      </w:r>
    </w:p>
    <w:p>
      <w:r>
        <w:rPr>
          <w:b/>
        </w:rPr>
        <w:t xml:space="preserve">Esimerkki 3.568</w:t>
      </w:r>
    </w:p>
    <w:p>
      <w:r>
        <w:t xml:space="preserve">Darden Restaurants, Inc. on yhdysvaltalainen monimerkkinen ravintolaoperaattori, jonka pääkonttori sijaitsee Orlandossa. Huhtikuussa 2017 yritys omistaa kaksi fine dining -ravintolaketjua: V's Prime Seafood- ja The Capital Grille -ravintolaketjuja sekä kuusi casual dining -ravintolaketjua: Olive Garden, LongHorn Steakhouse, Bahama Breeze, Seasons 52, Yard House ja Cheddar's Scratch Kitchen (jälkimmäinen ostettiin 24. huhtikuuta 2017). Darden omisti 28. heinäkuuta 2014 asti myös Red Lobsterin. Dardenilla on yli 1 500 ravintolapaikkaa ja yli 150 000 työntekijää, mikä tekee siitä maailman suurimman täyden palvelun ravintolayhtiön. Vuodesta 2018 Darden on ainoa Fortune 500 -yritys, jonka pääkonttori sijaitsee Suur-Orlannossa.</w:t>
      </w:r>
    </w:p>
    <w:p>
      <w:r>
        <w:rPr>
          <w:b/>
        </w:rPr>
        <w:t xml:space="preserve">Tulos</w:t>
      </w:r>
    </w:p>
    <w:p>
      <w:r>
        <w:t xml:space="preserve">ovatko Red Lobster ja Olive Garden sama yritys?</w:t>
      </w:r>
    </w:p>
    <w:p>
      <w:r>
        <w:rPr>
          <w:b/>
        </w:rPr>
        <w:t xml:space="preserve">Tulos</w:t>
      </w:r>
    </w:p>
    <w:p>
      <w:r>
        <w:t xml:space="preserve">ovatko chili's ja olive garden saman yhtiön omistuksessa?</w:t>
      </w:r>
    </w:p>
    <w:p>
      <w:r>
        <w:rPr>
          <w:b/>
        </w:rPr>
        <w:t xml:space="preserve">Esimerkki 3.569</w:t>
      </w:r>
    </w:p>
    <w:p>
      <w:r>
        <w:t xml:space="preserve">Urokset, jos niitä ei ole kastroitu, ovat erittäin myskisiä. On suositeltavaa lykätä kastraatiota, kunnes sukukypsyys on saavutettu, noin 6-8 kuukauden iässä, kun kivekset ovat laskeutuneet kokonaan. Uroksen kastroiminen vähentää hajua lähes olemattomiin. Sama koskee naaraita, mutta myös niiden sterilointi on tärkeää niiden oman terveyden kannalta. Naarasfretit käyvät pitkälle kiimaan, ellei niitä käytetä jalostukseen. Naaras, joka ei astu, voi kuolla aplastiseen anemiaan ilman lääketieteellistä hoitoa. On mahdollista käyttää vasektomoitua urosta naaraan saattamiseksi pois kiimasta.</w:t>
      </w:r>
    </w:p>
    <w:p>
      <w:r>
        <w:rPr>
          <w:b/>
        </w:rPr>
        <w:t xml:space="preserve">Tulos</w:t>
      </w:r>
    </w:p>
    <w:p>
      <w:r>
        <w:t xml:space="preserve">kuoleeko naaraspuolinen fretti ilman puolisoa?</w:t>
      </w:r>
    </w:p>
    <w:p>
      <w:r>
        <w:rPr>
          <w:b/>
        </w:rPr>
        <w:t xml:space="preserve">Tulos</w:t>
      </w:r>
    </w:p>
    <w:p>
      <w:r>
        <w:t xml:space="preserve">kuolevatko naaraspuoliset fretit, jos ne eivät parita?</w:t>
      </w:r>
    </w:p>
    <w:p>
      <w:r>
        <w:rPr>
          <w:b/>
        </w:rPr>
        <w:t xml:space="preserve">Esimerkki 3.570</w:t>
      </w:r>
    </w:p>
    <w:p>
      <w:r>
        <w:t xml:space="preserve">Damon Salvatore on fiktiivinen hahmo The Vampire Diaries -romaanisarjassa. Häntä esittää televisiosarjassa Ian Somerhalder. Aluksi Damon on sarjan alussa tärkein antagonisti, mutta myöhemmin hänestä tuli päähenkilö. Ensimmäisten jaksojen jälkeen Damon alkaa työskennellä nuoremman veljensä Stefan Salvatoren rinnalla suurempia uhkia vastaan, ja vähitellen Elena alkaa pitää häntä ystävänä. Hänen siirtymisensä saatiin päätökseen sen jälkeen, kun hänen nuorempi veljensä Stefan, joka on myös vampyyri, sai hänet suostuteltua juomaan verta. Damon vannoo näin ollen tekevänsä veljensä elämästä surullisen - ja aiheuttaa näin edelleen vuosisadan mittaisen kuilun veljesten välille, jonka keskipisteenä on Katherine ja lopulta rakkauskolmio Elena Gilbertin kanssa. Käytyään on-again/off-again-suhteessa molempien veljesten kanssa Elena valitsee Damonin kanssa sarjan finaalissa.</w:t>
      </w:r>
    </w:p>
    <w:p>
      <w:r>
        <w:rPr>
          <w:b/>
        </w:rPr>
        <w:t xml:space="preserve">Tulos</w:t>
      </w:r>
    </w:p>
    <w:p>
      <w:r>
        <w:t xml:space="preserve">seurustelevatko Elena ja Damon vampyyripäiväkirjoissa?</w:t>
      </w:r>
    </w:p>
    <w:p>
      <w:r>
        <w:rPr>
          <w:b/>
        </w:rPr>
        <w:t xml:space="preserve">Tulos</w:t>
      </w:r>
    </w:p>
    <w:p>
      <w:r>
        <w:t xml:space="preserve">Vampyyripäiväkirjoissa pääsevätkö Damon ja Elena koskaan yhteen?</w:t>
      </w:r>
    </w:p>
    <w:p>
      <w:r>
        <w:rPr>
          <w:b/>
        </w:rPr>
        <w:t xml:space="preserve">Esimerkki 3.571</w:t>
      </w:r>
    </w:p>
    <w:p>
      <w:r>
        <w:t xml:space="preserve">Kuten elokuvan kohdalla, tämäkin väite ei pidä paikkaansa. Showrunner Noah Hawley jatkoi Coensin laitteen käyttöä ja sanoi, että sen avulla hän pystyi ``kertomaan tarinan uudella tavalla''. Hawley on leikitellyt tarinan realistisuudella edelleen; vastatessaan kyselyihin Charlie Gerhardtista, toisen kauden hahmosta, hän totesi: ``Jos hän on tuolla ulkona, haluaisin saada häneltä jonain päivänä kirjeen, jossa hän kertoisi minulle, miten hänestä tuli.''</w:t>
      </w:r>
    </w:p>
    <w:p>
      <w:r>
        <w:rPr>
          <w:b/>
        </w:rPr>
        <w:t xml:space="preserve">Tulos</w:t>
      </w:r>
    </w:p>
    <w:p>
      <w:r>
        <w:t xml:space="preserve">perustuuko Fargo 2. kausi tositarinaan?</w:t>
      </w:r>
    </w:p>
    <w:p>
      <w:r>
        <w:rPr>
          <w:b/>
        </w:rPr>
        <w:t xml:space="preserve">Tulos</w:t>
      </w:r>
    </w:p>
    <w:p>
      <w:r>
        <w:t xml:space="preserve">Fargo tv-sarja todella perustuu tositarinaan?</w:t>
      </w:r>
    </w:p>
    <w:p>
      <w:r>
        <w:rPr>
          <w:b/>
        </w:rPr>
        <w:t xml:space="preserve">Tulos</w:t>
      </w:r>
    </w:p>
    <w:p>
      <w:r>
        <w:t xml:space="preserve">Perustuuko Fargo-sarja tositarinaan?</w:t>
      </w:r>
    </w:p>
    <w:p>
      <w:r>
        <w:rPr>
          <w:b/>
        </w:rPr>
        <w:t xml:space="preserve">Esimerkki 3.572</w:t>
      </w:r>
    </w:p>
    <w:p>
      <w:r>
        <w:t xml:space="preserve">Koska joukkueet pelaavat eri konferensseissa, ne kohtaavat runkosarjassa vain kerran neljässä vuodessa, kun kaikki neljä AFC East -seuraa pelaavat kaikkia neljää NFC East -seuraa vastaan. Vuotuisten ennakkosuosikkien lisäksi joukkueet kohtaavat vain Super Bowlissa, jota ei ole koskaan pelattu.</w:t>
      </w:r>
    </w:p>
    <w:p>
      <w:r>
        <w:rPr>
          <w:b/>
        </w:rPr>
        <w:t xml:space="preserve">Tulos</w:t>
      </w:r>
    </w:p>
    <w:p>
      <w:r>
        <w:t xml:space="preserve">voiko Giants pelata Jetsiä vastaan Super Bowlissa?</w:t>
      </w:r>
    </w:p>
    <w:p>
      <w:r>
        <w:rPr>
          <w:b/>
        </w:rPr>
        <w:t xml:space="preserve">Tulos</w:t>
      </w:r>
    </w:p>
    <w:p>
      <w:r>
        <w:t xml:space="preserve">pelaavatko Jets ja Giants toisiaan vastaan?</w:t>
      </w:r>
    </w:p>
    <w:p>
      <w:r>
        <w:rPr>
          <w:b/>
        </w:rPr>
        <w:t xml:space="preserve">Esimerkki 3.573</w:t>
      </w:r>
    </w:p>
    <w:p>
      <w:r>
        <w:t xml:space="preserve">Kun Klinsmann oli hävinnyt peräkkäin Meksikolle ja Costa Ricalle vuoden 2018 jalkapallon MM-kisojen viimeisen karsintakierroksen avausotteluissa, hänet erotettiin maajoukkueen valmentajan ja teknisen johtajan tehtävistä ja tilalle tuli Yhdysvaltain edellinen manageri Bruce Arena. MM-karsinnat jatkuivat 24. maaliskuuta 2017, jolloin Arena joukkueineen otti ennätyksellisen 6-0-voiton Hondurasista. Neljä päivää myöhemmin joukkue matkusti Panama Cityyn, jossa se pelasi tasapelin Panaman kanssa 1-1. Voitettuaan Trinidad ja Tobagon 2-0, Yhdysvallat sai Estadio Aztecassa MM-karsinnoissa historiansa kolmannen tuloksen, kun se pelasi tasapelin Meksikoa vastaan 1-1. Heinäkuussa 2017 Yhdysvallat voitti kuudennen CONCACAF Gold Cupinsa voittamalla finaalissa Jamaikan 2-1. Tuskallisen 2-1-tappion jälkeen Trinidad ja Tobagolle 10. lokakuuta 2017 Yhdysvallat ei päässyt karsintoihin vuoden 2018 MM-kisoihin, joten se jätti turnauksen väliin ensimmäistä kertaa sitten vuoden 1986. Arena erosi 13. lokakuuta 2017. Monet asiantuntijat ja analyytikot kutsuivat tätä maajoukkueen historian huonoimmaksi tulokseksi ja huonoimmaksi suoritukseksi.</w:t>
      </w:r>
    </w:p>
    <w:p>
      <w:r>
        <w:rPr>
          <w:b/>
        </w:rPr>
        <w:t xml:space="preserve">Tulos</w:t>
      </w:r>
    </w:p>
    <w:p>
      <w:r>
        <w:t xml:space="preserve">pääsikö USA:n miesten maajoukkue MM-kisoihin?</w:t>
      </w:r>
    </w:p>
    <w:p>
      <w:r>
        <w:rPr>
          <w:b/>
        </w:rPr>
        <w:t xml:space="preserve">Tulos</w:t>
      </w:r>
    </w:p>
    <w:p>
      <w:r>
        <w:t xml:space="preserve">Onko Yhdysvalloilla jalkapallojoukkue MM-kisoissa?</w:t>
      </w:r>
    </w:p>
    <w:p>
      <w:r>
        <w:rPr>
          <w:b/>
        </w:rPr>
        <w:t xml:space="preserve">Tulos</w:t>
      </w:r>
    </w:p>
    <w:p>
      <w:r>
        <w:t xml:space="preserve">Onko meillä joukkue MM-kisoissa?</w:t>
      </w:r>
    </w:p>
    <w:p>
      <w:r>
        <w:rPr>
          <w:b/>
        </w:rPr>
        <w:t xml:space="preserve">Esimerkki 3.574</w:t>
      </w:r>
    </w:p>
    <w:p>
      <w:r>
        <w:t xml:space="preserve">Scarlett on Alexandra Ripleyn vuonna 1991 kirjoittama romaani, joka on jatkoa Margaret Mitchellin vuonna 1936 ilmestyneelle romaanille Tuulen viemää. Kirja debytoi New York Timesin bestseller-listalla, mutta sekä kriitikot että alkuperäisen romaanin fanit pitivät Ripleyn versiota ristiriidassa Tuulen viemää -romaanin kirjallisen laadun kanssa.</w:t>
      </w:r>
    </w:p>
    <w:p>
      <w:r>
        <w:rPr>
          <w:b/>
        </w:rPr>
        <w:t xml:space="preserve">Tulos</w:t>
      </w:r>
    </w:p>
    <w:p>
      <w:r>
        <w:t xml:space="preserve">Onko tuulen mukana menneelle kirjalle olemassa jatko-osaa?</w:t>
      </w:r>
    </w:p>
    <w:p>
      <w:r>
        <w:rPr>
          <w:b/>
        </w:rPr>
        <w:t xml:space="preserve">Tulos</w:t>
      </w:r>
    </w:p>
    <w:p>
      <w:r>
        <w:t xml:space="preserve">onko gone with the wind -elokuvalle olemassa jatko-osaa?</w:t>
      </w:r>
    </w:p>
    <w:p>
      <w:r>
        <w:rPr>
          <w:b/>
        </w:rPr>
        <w:t xml:space="preserve">Tulos</w:t>
      </w:r>
    </w:p>
    <w:p>
      <w:r>
        <w:t xml:space="preserve">onko toinen mennyt tuulen mukana?</w:t>
      </w:r>
    </w:p>
    <w:p>
      <w:r>
        <w:rPr>
          <w:b/>
        </w:rPr>
        <w:t xml:space="preserve">Esimerkki 3.575</w:t>
      </w:r>
    </w:p>
    <w:p>
      <w:r>
        <w:t xml:space="preserve">Seuraavat osavaltiot ovat hyväksyneet stand-your-ground -lait: Alabama, Alaska, Arizona, Florida, Georgia, Indiana, Iowa, Kansas, Kentucky, Louisiana, Michigan, Mississippi, Missouri, Montana, Nevada, New Hampshire, Pohjois-Carolina (Stand Your Ground -laki (N.C.G.S. 14 51.3)), Pohjois-Dakota, Ohio, Oklahoma, Pennsylvania, Etelä-Carolina, Etelä-Dakota, Tennessee, Texas, Utah, Länsi-Virginia, Länsi-Virginia, Wisconsin.</w:t>
      </w:r>
    </w:p>
    <w:p>
      <w:r>
        <w:rPr>
          <w:b/>
        </w:rPr>
        <w:t xml:space="preserve">Tulos</w:t>
      </w:r>
    </w:p>
    <w:p>
      <w:r>
        <w:t xml:space="preserve">Onko Etelä-Dakotassa stand your ground -laki?</w:t>
      </w:r>
    </w:p>
    <w:p>
      <w:r>
        <w:rPr>
          <w:b/>
        </w:rPr>
        <w:t xml:space="preserve">Tulos</w:t>
      </w:r>
    </w:p>
    <w:p>
      <w:r>
        <w:t xml:space="preserve">Onko Länsi-Virginia stand your ground -osavaltio?</w:t>
      </w:r>
    </w:p>
    <w:p>
      <w:r>
        <w:rPr>
          <w:b/>
        </w:rPr>
        <w:t xml:space="preserve">Esimerkki 3.576</w:t>
      </w:r>
    </w:p>
    <w:p>
      <w:r>
        <w:t xml:space="preserve">American Broadcasting Company (ABC) tilasi yhdysvaltalaisen lääketieteellisen televisiodraaman Greyn anatomia neljästoista kauden 10. helmikuuta 2017, ja se sai ensi-iltansa 28. syyskuuta 2017 kaksituntisella erikoisnäytöksellä. Kausi koostuu 24 jaksosta, ja kauden seitsemäs jakso on sarjan 300. jakso kokonaisuudessaan. Kauden tuottaa ABC Studios yhdessä Shondaland Production Companyn ja The Mark Gordon Companyn kanssa; showrunnereina toimivat Krista Vernoff ja William Harper.</w:t>
      </w:r>
    </w:p>
    <w:p>
      <w:r>
        <w:rPr>
          <w:b/>
        </w:rPr>
        <w:t xml:space="preserve">Tulos</w:t>
      </w:r>
    </w:p>
    <w:p>
      <w:r>
        <w:t xml:space="preserve">Tuleeko Greys anatomy -kausi 14?</w:t>
      </w:r>
    </w:p>
    <w:p>
      <w:r>
        <w:rPr>
          <w:b/>
        </w:rPr>
        <w:t xml:space="preserve">Tulos</w:t>
      </w:r>
    </w:p>
    <w:p>
      <w:r>
        <w:t xml:space="preserve">Onko Greyn anatomiasta olemassa 14. tuotantokausi?</w:t>
      </w:r>
    </w:p>
    <w:p>
      <w:r>
        <w:rPr>
          <w:b/>
        </w:rPr>
        <w:t xml:space="preserve">Esimerkki 3.577</w:t>
      </w:r>
    </w:p>
    <w:p>
      <w:r>
        <w:t xml:space="preserve">Alun perin sarjan kesto oli 13 jaksoa 13. maaliskuuta 2014, mutta myöhemmin sitä lisättiin 20 jaksoon. Sarjan ensi-ilta oli 13. syyskuuta 2014. Marraskuun 18. päivänä 2014 sarja uusittiin toiselle kaudelle. Toinen kausi sai ensi-iltansa 23. toukokuuta 2015. 9. helmikuuta 2016 Nickelodeon uusii Nicky, Ricky, Dicky &amp; Dawn -sarjan kolmannella 14 jakson kaudella. Samalla vahvistettiin, että Matt Fleckenstein luopuu sarjan juontajan tehtävästä. Näyttelijä Lizzy Greene ilmoitti Twitter-tilillään, että kolmannen kauden tuotanto alkoi 26. huhtikuuta 2016. Kolmas kausi sai ensi-iltansa 7. tammikuuta 2017. Nickelodeon uudisti sarjan neljännelle kaudelle ja lisäsi kolmannen kauden jaksotilausta 14:stä 24:ään 20. maaliskuuta 2017. Lokakuun 4. päivänä 2017 ilmoitettiin, että Mace Coronel jättäisi sekä Nicky, Ricky, Dicky &amp; Dawnin, noin viisi jaksoa ennen neljännen kauden loppua, että Nickelodeonin. 15. marraskuuta 2017 Nickelodeon ilmoitti, että neljäs kausi olisi viimeinen.</w:t>
      </w:r>
    </w:p>
    <w:p>
      <w:r>
        <w:rPr>
          <w:b/>
        </w:rPr>
        <w:t xml:space="preserve">Tulos</w:t>
      </w:r>
    </w:p>
    <w:p>
      <w:r>
        <w:t xml:space="preserve">Tuleeko Nicky Ricky Dicky and Dawnista 5. kausi?</w:t>
      </w:r>
    </w:p>
    <w:p>
      <w:r>
        <w:rPr>
          <w:b/>
        </w:rPr>
        <w:t xml:space="preserve">Tulos</w:t>
      </w:r>
    </w:p>
    <w:p>
      <w:r>
        <w:t xml:space="preserve">tuleeko Nicky Ricky Dicky and Dawnista uusi kausi?</w:t>
      </w:r>
    </w:p>
    <w:p>
      <w:r>
        <w:rPr>
          <w:b/>
        </w:rPr>
        <w:t xml:space="preserve">Esimerkki 3.578</w:t>
      </w:r>
    </w:p>
    <w:p>
      <w:r>
        <w:t xml:space="preserve">Yhdysvaltojen farmakopeassa määritellään "isopropyyli-hieronta-alkoholin USP" sisältävän noin 70 tilavuusprosenttia puhdasta isopropyylialkoholia ja "hieronta-alkoholin USP" sisältävän noin 70 tilavuusprosenttia denaturoitua alkoholia. Irlannissa ja Yhdistyneessä kuningaskunnassa vastaava valmiste on surgical spirit B.P., joka brittiläisessä farmakopeassa määritellään 95 prosentiksi metyloitua alkoholia, 2,5 prosentiksi risiiniöljyä, 2 prosentiksi dietyyliftalaattia ja 0,5 prosentiksi metyylisalisylaattia. Metyylisalisylaatti, jonka vaihtoehtoinen nimi on "talvivihreä öljy", on yleinen lisäaine pohjoisamerikkalaisissa hankausalkoholituotteissa. Yksittäiset valmistajat saavat käyttää omia formulointistandardejaan, joissa etanolipitoisuus vähittäismyyntipulloissa on merkitty seuraavasti: 70-99 % v/v. Tuotteen etanolipitoisuus on 70-99 % v/v.</w:t>
      </w:r>
    </w:p>
    <w:p>
      <w:r>
        <w:rPr>
          <w:b/>
        </w:rPr>
        <w:t xml:space="preserve">Tulos</w:t>
      </w:r>
    </w:p>
    <w:p>
      <w:r>
        <w:t xml:space="preserve">Onko lipeäpastilli sama kuin metyloitu sprii?</w:t>
      </w:r>
    </w:p>
    <w:p>
      <w:r>
        <w:rPr>
          <w:b/>
        </w:rPr>
        <w:t xml:space="preserve">Tulos</w:t>
      </w:r>
    </w:p>
    <w:p>
      <w:r>
        <w:t xml:space="preserve">Onko surgical spirit ja hankausalkoholi sama asia?</w:t>
      </w:r>
    </w:p>
    <w:p>
      <w:r>
        <w:rPr>
          <w:b/>
        </w:rPr>
        <w:t xml:space="preserve">Esimerkki 3.579</w:t>
      </w:r>
    </w:p>
    <w:p>
      <w:r>
        <w:t xml:space="preserve">Windsorin linnassa Englannissa sijaitseva Pyhän Yrjön kappeli on keskiaikaiseen goottilaiseen tyyliin suunniteltu kappeli. Se on sekä Royal Peculiar - kirkko, joka on suoraan hallussaan hallitsijan alaisuudessa, että Chapel of the Order of the Garter -järjestön kappeli. Kappeli on noin 800-paikkainen, ja se sijaitsee linnan Lower Wardissa.</w:t>
      </w:r>
    </w:p>
    <w:p>
      <w:r>
        <w:rPr>
          <w:b/>
        </w:rPr>
        <w:t xml:space="preserve">Tulos</w:t>
      </w:r>
    </w:p>
    <w:p>
      <w:r>
        <w:t xml:space="preserve">Onko St Georgen kappeli Windsorin linnan sisällä?</w:t>
      </w:r>
    </w:p>
    <w:p>
      <w:r>
        <w:rPr>
          <w:b/>
        </w:rPr>
        <w:t xml:space="preserve">Tulos</w:t>
      </w:r>
    </w:p>
    <w:p>
      <w:r>
        <w:t xml:space="preserve">Onko Pyhän Yrjön kappeli Westminsterin luostarissa?</w:t>
      </w:r>
    </w:p>
    <w:p>
      <w:r>
        <w:rPr>
          <w:b/>
        </w:rPr>
        <w:t xml:space="preserve">Esimerkki 3.580</w:t>
      </w:r>
    </w:p>
    <w:p>
      <w:r>
        <w:t xml:space="preserve">Pään ajeleminen tai hiusten leikkaaminen erittäin lyhyiksi voidaan käyttää täitartuntojen torjuntaan. Lyhyitä hiuksia, kaljuuntumista tai ajeltua päänahkaa pidetään yleensä ehkäisevänä toimenpiteenä täitä vastaan. Tämä myös poistaa - erityisesti jos sitä pidetään yllä loisten lisääntymiskierron ajan - täitartunnan.</w:t>
      </w:r>
    </w:p>
    <w:p>
      <w:r>
        <w:rPr>
          <w:b/>
        </w:rPr>
        <w:t xml:space="preserve">Tulos</w:t>
      </w:r>
    </w:p>
    <w:p>
      <w:r>
        <w:t xml:space="preserve">pääseekö pään ajeleminen eroon päätäistä?</w:t>
      </w:r>
    </w:p>
    <w:p>
      <w:r>
        <w:rPr>
          <w:b/>
        </w:rPr>
        <w:t xml:space="preserve">Tulos</w:t>
      </w:r>
    </w:p>
    <w:p>
      <w:r>
        <w:t xml:space="preserve">saako pään ajaminen täitä pois?</w:t>
      </w:r>
    </w:p>
    <w:p>
      <w:r>
        <w:rPr>
          <w:b/>
        </w:rPr>
        <w:t xml:space="preserve">Esimerkki 3.581</w:t>
      </w:r>
    </w:p>
    <w:p>
      <w:r>
        <w:t xml:space="preserve">Guardians of the Galaxy (takautuvasti Guardians of the Galaxy Vol. 1) on vuonna 2014 valmistunut yhdysvaltalainen supersankarielokuva, joka perustuu Marvel Comicsin samannimiseen supersankarijoukkueeseen, jonka on tuottanut Marvel Studios ja jonka levittää Walt Disney Studios Motion Pictures. Se on Marvel Cinematic Universen (MCU) kymmenes elokuva. Elokuvan on ohjannut James Gunn, joka kirjoitti käsikirjoituksen yhdessä Nicole Perlmanin kanssa, ja siinä nähdään ensemble-näyttelijäkaarti, johon kuuluvat Chris Pratt, Zoe Saldana, Dave Bautista, Vin Diesel ja Bradley Cooper nimikkovartijoina sekä Lee Pace, Michael Rooker, Karen Gillan, Djimon Hounsou, John C. Reilly, Glenn Close ja Benicio del Toro. Guardians of the Galaxy -elokuvassa Peter Quill solmii hankalan liiton ryhmän maan ulkopuolisten rikollisten kanssa, jotka pakenevat varastettuaan voimakkaan artefaktin.</w:t>
      </w:r>
    </w:p>
    <w:p>
      <w:r>
        <w:rPr>
          <w:b/>
        </w:rPr>
        <w:t xml:space="preserve">Tulos</w:t>
      </w:r>
    </w:p>
    <w:p>
      <w:r>
        <w:t xml:space="preserve">onko gardians of the galaxy marvel-elokuva?</w:t>
      </w:r>
    </w:p>
    <w:p>
      <w:r>
        <w:rPr>
          <w:b/>
        </w:rPr>
        <w:t xml:space="preserve">Tulos</w:t>
      </w:r>
    </w:p>
    <w:p>
      <w:r>
        <w:t xml:space="preserve">Onko Guardians of the galaxy Marvel-elokuva?</w:t>
      </w:r>
    </w:p>
    <w:p>
      <w:r>
        <w:rPr>
          <w:b/>
        </w:rPr>
        <w:t xml:space="preserve">Esimerkki 3.582</w:t>
      </w:r>
    </w:p>
    <w:p>
      <w:r>
        <w:t xml:space="preserve">Clary saa tietää, että sarjan päävastustaja Valentine Morgenstern on hänen biologinen isänsä ja äitinsä entinen aviomies. City of Bones -kirjan lopussa Valentine kertoo heille, että Clary ja Jace ovat sisaruksia - mikä, kuten he myöhemmin sarjassa huomaavat, on valetta. Sarjan toisessa kirjassa City of Ashes Clary tapailee parasta ystäväänsä Simonia, joka on jo pitkään ollut ihastunut häneen, unohtaakseen Jacen sen piinaavan ajan, jolloin Clary uskoo tämän olevan hänen veljensä. Seelie-kuningatar kertoo Clarylle, että hänellä on kyky luoda riimuja, joita ei ole olemassa; mutta niitä on kuitenkin olemassa, minkä ansiosta hän voi myöhemmin tuhota Valentinen aluksen ``Open'' -riimun avulla. Toisen romaanin lopussa Clary saa selville, että hänen äitinsä vanha ystävä Madeleine tietää, miten herättää hänen äitinsä, joka on ollut maagisessa koomassa ensimmäisestä kirjasta lähtien.</w:t>
      </w:r>
    </w:p>
    <w:p>
      <w:r>
        <w:rPr>
          <w:b/>
        </w:rPr>
        <w:t xml:space="preserve">Tulos</w:t>
      </w:r>
    </w:p>
    <w:p>
      <w:r>
        <w:t xml:space="preserve">Ovatko Clary ja Jace todella sisaruksia sarjassa?</w:t>
      </w:r>
    </w:p>
    <w:p>
      <w:r>
        <w:rPr>
          <w:b/>
        </w:rPr>
        <w:t xml:space="preserve">Tulos</w:t>
      </w:r>
    </w:p>
    <w:p>
      <w:r>
        <w:t xml:space="preserve">ovatko Clary ja Jace sisarukset shadowhunters?</w:t>
      </w:r>
    </w:p>
    <w:p>
      <w:r>
        <w:rPr>
          <w:b/>
        </w:rPr>
        <w:t xml:space="preserve">Tulos</w:t>
      </w:r>
    </w:p>
    <w:p>
      <w:r>
        <w:t xml:space="preserve">ovatko Jace ja Clary todella sisarukset kirjoissa?</w:t>
      </w:r>
    </w:p>
    <w:p>
      <w:r>
        <w:rPr>
          <w:b/>
        </w:rPr>
        <w:t xml:space="preserve">Tulos</w:t>
      </w:r>
    </w:p>
    <w:p>
      <w:r>
        <w:t xml:space="preserve">ovatko Clary ja Jace todella sisarukset?</w:t>
      </w:r>
    </w:p>
    <w:p>
      <w:r>
        <w:rPr>
          <w:b/>
        </w:rPr>
        <w:t xml:space="preserve">Esimerkki 3.583</w:t>
      </w:r>
    </w:p>
    <w:p>
      <w:r>
        <w:t xml:space="preserve">Ylivoimainen este (/ˌfɔːrs mɑːˈʒɜːr, -məˈʒɜːr/ FORSS mah-ZHUR, -mə-ZHUR; ransk: (fɔʁs maʒœʁ)) -- tai vis major (lat.) -- tarkoittaa ``ylivoimaa'', tunnetaan myös nimellä cas fortuit (ransk.) tai casus fortuitus (lat.) ``sattuma, väistämätön onnettomuus'', on yleinen sopimuslauseke, joka vapauttaa molemmat osapuolet vastuusta tai velvoitteesta, kun poikkeuksellinen tapahtuma tai olosuhde, johon osapuolet eivät voi vaikuttaa, kuten sota, lakko, mellakka, rikos tai tapahtuma, jota kuvataan oikeudellisella termillä "force of god" (hurrikaani, tulva, maanjäristys, tulivuorenpurkaus jne.).), estää jompaakumpaa tai molempia osapuolia täyttämästä sopimuksen mukaisia velvoitteitaan. Käytännössä useimmat ylivoimaista estettä koskevat lausekkeet eivät vapauta osapuolta kokonaan sopimuksen täyttämättä jättämisestä, vaan keskeyttävät sen ainoastaan ylivoimaisen esteen keston ajaksi.</w:t>
      </w:r>
    </w:p>
    <w:p>
      <w:r>
        <w:rPr>
          <w:b/>
        </w:rPr>
        <w:t xml:space="preserve">Tulos</w:t>
      </w:r>
    </w:p>
    <w:p>
      <w:r>
        <w:t xml:space="preserve">onko ylivoimainen este sama kuin jumalan teko?</w:t>
      </w:r>
    </w:p>
    <w:p>
      <w:r>
        <w:rPr>
          <w:b/>
        </w:rPr>
        <w:t xml:space="preserve">Tulos</w:t>
      </w:r>
    </w:p>
    <w:p>
      <w:r>
        <w:t xml:space="preserve">Onko työtaistelulakko ylivoimainen este?</w:t>
      </w:r>
    </w:p>
    <w:p>
      <w:r>
        <w:rPr>
          <w:b/>
        </w:rPr>
        <w:t xml:space="preserve">Esimerkki 3.584</w:t>
      </w:r>
    </w:p>
    <w:p>
      <w:r>
        <w:t xml:space="preserve">Vuonna 2000 Guitar Center osti postimyynti- ja Internet-vähittäiskaupan Musician's Friendin 50 miljoonalla dollarilla väittäen, että sulautunut yritys oli maailman suurin soittimien myyjä. Musician's Friendistä tuli kokonaan omistettu tytäryhtiö, jonka pääkonttori sijaitsi Medfordissa, Oregonissa, vuoteen 2011 asti, jolloin Musician's Friendin pääkonttorin toiminnot yhdistettiin vähitellen Guitar Centerin tiloihin Westlake Villagessa, Kaliforniassa.</w:t>
      </w:r>
    </w:p>
    <w:p>
      <w:r>
        <w:rPr>
          <w:b/>
        </w:rPr>
        <w:t xml:space="preserve">Tulos</w:t>
      </w:r>
    </w:p>
    <w:p>
      <w:r>
        <w:t xml:space="preserve">ovatko guitar center ja musician's friend sama asia?</w:t>
      </w:r>
    </w:p>
    <w:p>
      <w:r>
        <w:rPr>
          <w:b/>
        </w:rPr>
        <w:t xml:space="preserve">Tulos</w:t>
      </w:r>
    </w:p>
    <w:p>
      <w:r>
        <w:t xml:space="preserve">ovatko guitar center ja musician's friend sama yritys?</w:t>
      </w:r>
    </w:p>
    <w:p>
      <w:r>
        <w:rPr>
          <w:b/>
        </w:rPr>
        <w:t xml:space="preserve">Tulos</w:t>
      </w:r>
    </w:p>
    <w:p>
      <w:r>
        <w:t xml:space="preserve">onko muusikon ystävä ja kitarakeskus sama asia?</w:t>
      </w:r>
    </w:p>
    <w:p>
      <w:r>
        <w:rPr>
          <w:b/>
        </w:rPr>
        <w:t xml:space="preserve">Tulos</w:t>
      </w:r>
    </w:p>
    <w:p>
      <w:r>
        <w:t xml:space="preserve">onko guitar center ja musicians friend sama yritys?</w:t>
      </w:r>
    </w:p>
    <w:p>
      <w:r>
        <w:rPr>
          <w:b/>
        </w:rPr>
        <w:t xml:space="preserve">Esimerkki 3.585</w:t>
      </w:r>
    </w:p>
    <w:p>
      <w:r>
        <w:t xml:space="preserve">Pohjois-Korean hallitus valvoo tiukasti Pohjois-Korean matkailua. Pohjois-Koreassa vierailee vuosittain vain noin 4 000-6 000 länsimaista turistia. Kaiken matkailun järjestää jokin valtion omistamista matkailutoimistoista, kuten Korea International Travel Company (KITC), Korean International Sports Travel Company (KISTC), Korean International Taekwondo Tourism Company (KITTC) ja Korean International Youth Travel Company (KIYTC).</w:t>
      </w:r>
    </w:p>
    <w:p>
      <w:r>
        <w:rPr>
          <w:b/>
        </w:rPr>
        <w:t xml:space="preserve">Tulos</w:t>
      </w:r>
    </w:p>
    <w:p>
      <w:r>
        <w:t xml:space="preserve">voiko Pohjois-Koreaan matkustaa turistina?</w:t>
      </w:r>
    </w:p>
    <w:p>
      <w:r>
        <w:rPr>
          <w:b/>
        </w:rPr>
        <w:t xml:space="preserve">Tulos</w:t>
      </w:r>
    </w:p>
    <w:p>
      <w:r>
        <w:t xml:space="preserve">voiko Pohjois-Koreaan mennä lomalle?</w:t>
      </w:r>
    </w:p>
    <w:p>
      <w:r>
        <w:rPr>
          <w:b/>
        </w:rPr>
        <w:t xml:space="preserve">Esimerkki 3.586</w:t>
      </w:r>
    </w:p>
    <w:p>
      <w:r>
        <w:t xml:space="preserve">Maddyn äiti paljastaa terapian jälkeen, että heti sen jälkeen, kun Maddyn isä (poliisi) ja veli kuolivat, Maddy sairastui vakavasti, ja hänen äitinsä päätti, ettei hän halunnut menettää häntä, että hänellä oli SCID ja hänet piti pitää erossa maailmasta. Lopulta Maddy ja Olly tapaavat onnellisesti New Yorkissa, jossa Maddy lähetti Ollyn pienoisjahtiin käytetyn kirjan kauppaan.</w:t>
      </w:r>
    </w:p>
    <w:p>
      <w:r>
        <w:rPr>
          <w:b/>
        </w:rPr>
        <w:t xml:space="preserve">Tulos</w:t>
      </w:r>
    </w:p>
    <w:p>
      <w:r>
        <w:t xml:space="preserve">kuoleeko maddie elokuvassa everything everything?</w:t>
      </w:r>
    </w:p>
    <w:p>
      <w:r>
        <w:rPr>
          <w:b/>
        </w:rPr>
        <w:t xml:space="preserve">Tulos</w:t>
      </w:r>
    </w:p>
    <w:p>
      <w:r>
        <w:t xml:space="preserve">kuoleeko maddie kaiken kaiken lopussa?</w:t>
      </w:r>
    </w:p>
    <w:p>
      <w:r>
        <w:rPr>
          <w:b/>
        </w:rPr>
        <w:t xml:space="preserve">Esimerkki 3.587</w:t>
      </w:r>
    </w:p>
    <w:p>
      <w:r>
        <w:t xml:space="preserve">HBO uusii Boardwalk Empiren viidenneksi kaudeksi 26. syyskuuta 2013 ja ilmoitti 9. tammikuuta 2014, että se olisi viimeinen kausi. New Yorkin budjetti sarjan viimeiselle kaudelle oli 87,2 miljoonaa dollaria.</w:t>
      </w:r>
    </w:p>
    <w:p>
      <w:r>
        <w:rPr>
          <w:b/>
        </w:rPr>
        <w:t xml:space="preserve">Tulos</w:t>
      </w:r>
    </w:p>
    <w:p>
      <w:r>
        <w:t xml:space="preserve">Tuleeko Boardwalk Empirestä 6. kausi?</w:t>
      </w:r>
    </w:p>
    <w:p>
      <w:r>
        <w:rPr>
          <w:b/>
        </w:rPr>
        <w:t xml:space="preserve">Tulos</w:t>
      </w:r>
    </w:p>
    <w:p>
      <w:r>
        <w:t xml:space="preserve">Onko Boardwalk Empirestä tulossa 6. tuotantokausi?</w:t>
      </w:r>
    </w:p>
    <w:p>
      <w:r>
        <w:rPr>
          <w:b/>
        </w:rPr>
        <w:t xml:space="preserve">Esimerkki 3.588</w:t>
      </w:r>
    </w:p>
    <w:p>
      <w:r>
        <w:t xml:space="preserve">Mansaarella on yksipuolinen de facto -valuuttaunioni Yhdistyneen kuningaskunnan kanssa: Mansaaren hallitus on päättänyt tehdä Yhdistyneen kuningaskunnan valuutasta laillisen maksuvälineen saarella ja korvata omat setelinsä ja kolikkonsa Englannin keskuspankin seteleillä.</w:t>
      </w:r>
    </w:p>
    <w:p>
      <w:r>
        <w:rPr>
          <w:b/>
        </w:rPr>
        <w:t xml:space="preserve">Tulos</w:t>
      </w:r>
    </w:p>
    <w:p>
      <w:r>
        <w:t xml:space="preserve">Onko Isle of Manin raha laillinen maksuväline Yhdistyneessä kuningaskunnassa?</w:t>
      </w:r>
    </w:p>
    <w:p>
      <w:r>
        <w:rPr>
          <w:b/>
        </w:rPr>
        <w:t xml:space="preserve">Tulos</w:t>
      </w:r>
    </w:p>
    <w:p>
      <w:r>
        <w:t xml:space="preserve">voiko Englannin puntaa käyttää Mansaarella?</w:t>
      </w:r>
    </w:p>
    <w:p>
      <w:r>
        <w:rPr>
          <w:b/>
        </w:rPr>
        <w:t xml:space="preserve">Esimerkki 3.589</w:t>
      </w:r>
    </w:p>
    <w:p>
      <w:r>
        <w:t xml:space="preserve">Anne ja Gilbert menevät vihdoin naimisiin Green Gablesissa, talossa, jossa Anne varttui, ja muuttavat Four Windsin kylään, P.E.I:n osavaltioon. Siellä he asuvat pienessä talossa, jota Anne kutsuu "unelmien taloksi", ja Gilbert ottaa vastaan setänsä lääkärin vastaanoton läheisessä Glen St. Maryn kaupungissa. Anne kehuu ``unelmien taloa'' ``kuin sataman rantaan rantautunutta kermanväristä simpukankuorta'', jota ympäröivät kuuset ``salaisuuksia taittavat'', kun taas talolle johtava kuja on täynnä kukkivia puita. Talosta avautuu näkymä satamaan toisella puolella ja alla olevassa laaksossa kiiltävään puroon. Annen suurin ongelma Unelmien talossa on auttaa naapurinsa Leslie Mooren apua, jonka aviomies sai onnettomuudessa aivovamman ja joka on henkisesti yhtä vaurioitunut kuin hänen miehensä on aivovammainen.</w:t>
      </w:r>
    </w:p>
    <w:p>
      <w:r>
        <w:rPr>
          <w:b/>
        </w:rPr>
        <w:t xml:space="preserve">Tulos</w:t>
      </w:r>
    </w:p>
    <w:p>
      <w:r>
        <w:t xml:space="preserve">meneekö Anne naimisiin Gilbertin kanssa Anne of Green Gablesissa?</w:t>
      </w:r>
    </w:p>
    <w:p>
      <w:r>
        <w:rPr>
          <w:b/>
        </w:rPr>
        <w:t xml:space="preserve">Tulos</w:t>
      </w:r>
    </w:p>
    <w:p>
      <w:r>
        <w:t xml:space="preserve">menikö Anne of Green Gables naimisiin Gilbert Blythen kanssa?</w:t>
      </w:r>
    </w:p>
    <w:p>
      <w:r>
        <w:rPr>
          <w:b/>
        </w:rPr>
        <w:t xml:space="preserve">Tulos</w:t>
      </w:r>
    </w:p>
    <w:p>
      <w:r>
        <w:t xml:space="preserve">päätyvätkö Anne Shirley ja Gilbert Blythe yhteen?</w:t>
      </w:r>
    </w:p>
    <w:p>
      <w:r>
        <w:rPr>
          <w:b/>
        </w:rPr>
        <w:t xml:space="preserve">Tulos</w:t>
      </w:r>
    </w:p>
    <w:p>
      <w:r>
        <w:t xml:space="preserve">päätyykö Anne of Green Gables Gilbertin kanssa?</w:t>
      </w:r>
    </w:p>
    <w:p>
      <w:r>
        <w:rPr>
          <w:b/>
        </w:rPr>
        <w:t xml:space="preserve">Esimerkki 3.590</w:t>
      </w:r>
    </w:p>
    <w:p>
      <w:r>
        <w:t xml:space="preserve">Pyöreän nivelsiteen kipu (RLP) on kohdun pyöreään nivelsiteeseen liittyvä kipu, joka esiintyy yleensä raskauden aikana. RLP on yksi tavallisimmista raskauteen liittyvistä vaivoista, ja se alkaa yleensä raskauden toisella kolmanneksella ja jatkuu synnytykseen asti. Se häviää yleensä kokonaan synnytyksen jälkeen, vaikka on raportoitu tapauksia, joissa RLP on esiintynyt synnytyksen jälkeen (eli RLP on jatkunut muutaman päivän synnytyksen jälkeen). RLP:tä esiintyy myös muilla kuin raskaana olevilla naisilla.</w:t>
      </w:r>
    </w:p>
    <w:p>
      <w:r>
        <w:rPr>
          <w:b/>
        </w:rPr>
        <w:t xml:space="preserve">Tulos</w:t>
      </w:r>
    </w:p>
    <w:p>
      <w:r>
        <w:t xml:space="preserve">voiko pyöreän nivelsiteen kipua olla, vaikka ei ole raskaana?</w:t>
      </w:r>
    </w:p>
    <w:p>
      <w:r>
        <w:rPr>
          <w:b/>
        </w:rPr>
        <w:t xml:space="preserve">Tulos</w:t>
      </w:r>
    </w:p>
    <w:p>
      <w:r>
        <w:t xml:space="preserve">voiko pyöreän nivelsiteen kipu olla raskaana?</w:t>
      </w:r>
    </w:p>
    <w:p>
      <w:r>
        <w:rPr>
          <w:b/>
        </w:rPr>
        <w:t xml:space="preserve">Esimerkki 3.591</w:t>
      </w:r>
    </w:p>
    <w:p>
      <w:r>
        <w:t xml:space="preserve">Nopein maaeläin on gepardi, jonka nopeus on 109,4--120,7 km/h. (68,0-75,0 mph). Muuttohaukka on nopein lintu ja eläinkunnan nopein jäsen 389 km/h (242 mph) sukellusnopeudellaan. Meren nopein eläin on musta marliini, jonka nopeus on 129 km/h (80 mph).</w:t>
      </w:r>
    </w:p>
    <w:p>
      <w:r>
        <w:rPr>
          <w:b/>
        </w:rPr>
        <w:t xml:space="preserve">Tulos</w:t>
      </w:r>
    </w:p>
    <w:p>
      <w:r>
        <w:t xml:space="preserve">ovatko gepardit maailman nopein eläin?</w:t>
      </w:r>
    </w:p>
    <w:p>
      <w:r>
        <w:rPr>
          <w:b/>
        </w:rPr>
        <w:t xml:space="preserve">Tulos</w:t>
      </w:r>
    </w:p>
    <w:p>
      <w:r>
        <w:t xml:space="preserve">Onko olemassa gepardia nopeampaa lintua?</w:t>
      </w:r>
    </w:p>
    <w:p>
      <w:r>
        <w:rPr>
          <w:b/>
        </w:rPr>
        <w:t xml:space="preserve">Esimerkki 3.592</w:t>
      </w:r>
    </w:p>
    <w:p>
      <w:r>
        <w:t xml:space="preserve">Ioni-dipoli- ja ioni-indusoidut dipolivoimat ovat samanlaisia kuin dipoli-dipoli- ja dipoli-indusoidut dipolivuorovaikutukset, mutta niissä on mukana ioneja eikä vain polaarisia ja poolittomia molekyylejä. Ioni-dipoli- ja ioni-indusoidut dipolivoimat ovat voimakkaampia kuin dipoli-dipoli-vuorovaikutukset, koska minkä tahansa ionin varaus on paljon suurempi kuin dipolimomentin varaus. Ioni-dipoli-sidokset ovat vahvempia kuin vetysidokset.</w:t>
      </w:r>
    </w:p>
    <w:p>
      <w:r>
        <w:rPr>
          <w:b/>
        </w:rPr>
        <w:t xml:space="preserve">Tulos</w:t>
      </w:r>
    </w:p>
    <w:p>
      <w:r>
        <w:t xml:space="preserve">Onko ionien indusoima dipoli vahvempi kuin vetysidos?</w:t>
      </w:r>
    </w:p>
    <w:p>
      <w:r>
        <w:rPr>
          <w:b/>
        </w:rPr>
        <w:t xml:space="preserve">Tulos</w:t>
      </w:r>
    </w:p>
    <w:p>
      <w:r>
        <w:t xml:space="preserve">ovatko ionidipolit vahvempia kuin vetysidokset?</w:t>
      </w:r>
    </w:p>
    <w:p>
      <w:r>
        <w:rPr>
          <w:b/>
        </w:rPr>
        <w:t xml:space="preserve">Esimerkki 3.593</w:t>
      </w:r>
    </w:p>
    <w:p>
      <w:r>
        <w:t xml:space="preserve">Kausien 13 ja 14 aikana April joutuu uskonkriisiin, kun hän alkaa uskoa, että hyviä ihmisiä rangaistaan ja pahat ihmiset saavat hyviä asioita. Hän tekee tämän hoidettuaan kolme näennäisen yksinkertaista potilasta, jotka ovat hyviä ihmisiä ja kuolevat. Mukaan lukien Matthew'n (hänen ex-sopparinsa) uuden raskaana olevan vaimon synnytyksen jälkeen. Robbins kertoo sitten Aprilille, että se on hänen vikansa. Tämän seurauksena hän menee synkkään paikkaan ja käyttää juhlimista ja seksiä peittääkseen syvään juurtuneen tuskansa. Hän ansaitsee uusien harjoittelijoiden lempinimen ``Bileet''. Hän kieltäytyy antamasta Jacksonin auttaa häntä tämän ajan yli. Kauden 14 puolivälissä hän kuitenkin tapaa kuolemansairaan potilaan, joka auttaa Aprilia vahvistamaan uskonsa uudelleen. April alkaa taas tapailla Matthew'ta, ja heidän suhteensa tulee julkisuuteen, kun he joutuvat auto-onnettomuuteen, jossa April melkein kuolee hypotermiaan. Kauden finaalissa April ja Matthew menevät naimisiin.</w:t>
      </w:r>
    </w:p>
    <w:p>
      <w:r>
        <w:rPr>
          <w:b/>
        </w:rPr>
        <w:t xml:space="preserve">Tulos</w:t>
      </w:r>
    </w:p>
    <w:p>
      <w:r>
        <w:t xml:space="preserve">palaavatko Jackson ja April yhteen eron jälkeen?</w:t>
      </w:r>
    </w:p>
    <w:p>
      <w:r>
        <w:rPr>
          <w:b/>
        </w:rPr>
        <w:t xml:space="preserve">Tulos</w:t>
      </w:r>
    </w:p>
    <w:p>
      <w:r>
        <w:t xml:space="preserve">palaavatko jackson ja april yhteen eron jälkeen?</w:t>
      </w:r>
    </w:p>
    <w:p>
      <w:r>
        <w:rPr>
          <w:b/>
        </w:rPr>
        <w:t xml:space="preserve">Esimerkki 3.594</w:t>
      </w:r>
    </w:p>
    <w:p>
      <w:r>
        <w:t xml:space="preserve">Valoherkkä aivastusrefleksi (tunnetaan myös nimellä Autosomal Compelling Helio-Ophthalmic Outburst (ACHOO) ja puhekielessä auringon aivastelu) on tila, joka aiheuttaa aivastelua vasteena useisiin ärsykkeisiin, kuten kirkkaiden valojen katsomiseen tai silmänympärysiholle (silmämunan ympärille). Tilaan sairastuu 18-35 prosenttia Yhdysvaltojen väestöstä, mutta sen tarkkaa vaikutusmekanismia ei tunneta hyvin.</w:t>
      </w:r>
    </w:p>
    <w:p>
      <w:r>
        <w:rPr>
          <w:b/>
        </w:rPr>
        <w:t xml:space="preserve">Tulos</w:t>
      </w:r>
    </w:p>
    <w:p>
      <w:r>
        <w:t xml:space="preserve">voiko aurinkoon katsominen saada sinut aivastelemaan?</w:t>
      </w:r>
    </w:p>
    <w:p>
      <w:r>
        <w:rPr>
          <w:b/>
        </w:rPr>
        <w:t xml:space="preserve">Tulos</w:t>
      </w:r>
    </w:p>
    <w:p>
      <w:r>
        <w:t xml:space="preserve">voiko auringon katsominen saada sinut aivastelemaan?</w:t>
      </w:r>
    </w:p>
    <w:p>
      <w:r>
        <w:rPr>
          <w:b/>
        </w:rPr>
        <w:t xml:space="preserve">Esimerkki 3.595</w:t>
      </w:r>
    </w:p>
    <w:p>
      <w:r>
        <w:t xml:space="preserve">Intia ei ole koskaan osallistunut FIFA:n maailmanmestaruuskilpailuihin, vaikka joukkue pääsi oletusarvoisesti vuoden 1950 maailmanmestaruuskilpailuihin, kun kaikki muut karsintaryhmän maat vetäytyivät. Intia vetäytyi kuitenkin ennen turnauksen alkua. Joukkue on myös esiintynyt kolme kertaa Aasian korkeimmassa jalkapallokilpailussa, AFC Asian Cupissa. Paras tulos kilpailussa saavutettiin vuonna 1964, jolloin joukkue sijoittui toiseksi. Intia osallistuu myös SAFF-mestaruuskilpailuihin, joka on Etelä-Aasian korkein alueellinen jalkapallokilpailu. Se on voittanut turnauksen kuusi kertaa sen jälkeen, kun se alkoi vuonna 1993.</w:t>
      </w:r>
    </w:p>
    <w:p>
      <w:r>
        <w:rPr>
          <w:b/>
        </w:rPr>
        <w:t xml:space="preserve">Tulos</w:t>
      </w:r>
    </w:p>
    <w:p>
      <w:r>
        <w:t xml:space="preserve">Onko Intia koskaan päässyt Fifan MM-kisoihin?</w:t>
      </w:r>
    </w:p>
    <w:p>
      <w:r>
        <w:rPr>
          <w:b/>
        </w:rPr>
        <w:t xml:space="preserve">Tulos</w:t>
      </w:r>
    </w:p>
    <w:p>
      <w:r>
        <w:t xml:space="preserve">Onko Intia koskaan pelannut jalkapallon maailmanmestaruuskisoissa?</w:t>
      </w:r>
    </w:p>
    <w:p>
      <w:r>
        <w:rPr>
          <w:b/>
        </w:rPr>
        <w:t xml:space="preserve">Tulos</w:t>
      </w:r>
    </w:p>
    <w:p>
      <w:r>
        <w:t xml:space="preserve">Onko Intia mukana vuoden 2018 jalkapallon MM-kisoissa?</w:t>
      </w:r>
    </w:p>
    <w:p>
      <w:r>
        <w:rPr>
          <w:b/>
        </w:rPr>
        <w:t xml:space="preserve">Tulos</w:t>
      </w:r>
    </w:p>
    <w:p>
      <w:r>
        <w:t xml:space="preserve">onko Intian jalkapallojoukkue päässyt fifa 2018 -kisoihin?</w:t>
      </w:r>
    </w:p>
    <w:p>
      <w:r>
        <w:rPr>
          <w:b/>
        </w:rPr>
        <w:t xml:space="preserve">Esimerkki 3.596</w:t>
      </w:r>
    </w:p>
    <w:p>
      <w:r>
        <w:t xml:space="preserve">Radiator Springs on kuvitteellinen kaupunki Autot-sarjassa, joka on luotu yhdistelmänä useista todellisista paikoista historiallisella U.S. Route 66:lla Kansasista Arizonaan. Kaupunki esiintyy vuonna 2006 ilmestyneessä Pixarin elokuvassa Cars ja siihen liittyvässä sarjassa sekä Disney California Adventure -teemapuiston osassa.</w:t>
      </w:r>
    </w:p>
    <w:p>
      <w:r>
        <w:rPr>
          <w:b/>
        </w:rPr>
        <w:t xml:space="preserve">Tulos</w:t>
      </w:r>
    </w:p>
    <w:p>
      <w:r>
        <w:t xml:space="preserve">Onko olemassa oikeaa kaupunkia nimeltä radiator springs?</w:t>
      </w:r>
    </w:p>
    <w:p>
      <w:r>
        <w:rPr>
          <w:b/>
        </w:rPr>
        <w:t xml:space="preserve">Tulos</w:t>
      </w:r>
    </w:p>
    <w:p>
      <w:r>
        <w:t xml:space="preserve">Onko Route 66:n varrella kaupunki nimeltä Radiator Springs?</w:t>
      </w:r>
    </w:p>
    <w:p>
      <w:r>
        <w:rPr>
          <w:b/>
        </w:rPr>
        <w:t xml:space="preserve">Esimerkki 3.597</w:t>
      </w:r>
    </w:p>
    <w:p>
      <w:r>
        <w:t xml:space="preserve">Viimeisellä kaudella Blair jatkaa romanttista suhdettaan Chuckin kanssa, kun taas Chuckista ja hänen isästään Bartista - jonka paljastui olevan elossa edellisellä kaudella - tulee katkeria kilpailijoita. Blair jatkaa uraansa Waldorf Designsin johtajana useiden vastoinkäymisten saattelemana, ennen kuin hän lavastaa menestyksekkään malliston. Toiseksi viimeisessä jaksossa Bart kaatuu kuoliaaksi yrittäessään hyökätä Chuckin kimppuun rakennuksen päällä. Sen jälkeen Blair ja Chuck lähtevät yhdessä. Sarjan finaalissa Blair menee naimisiin Chuckin kanssa, minkä seurauksena hänen ei tarvitse todistaa Chuckia vastaan tämän isän murhajutussa. Viisi vuotta myöhemmin Blairin näytetään johtavan äitinsä menestyksekästä muotimallistoa, ja hän työskentelee Jennyn kanssa mallinimellä ``J for Waldorf'', ja hänellä ja Chuckilla näytetään olevan Henry-niminen poika.</w:t>
      </w:r>
    </w:p>
    <w:p>
      <w:r>
        <w:rPr>
          <w:b/>
        </w:rPr>
        <w:t xml:space="preserve">Tulos</w:t>
      </w:r>
    </w:p>
    <w:p>
      <w:r>
        <w:t xml:space="preserve">Onko Blairilla vauva Gossip Girlissä?</w:t>
      </w:r>
    </w:p>
    <w:p>
      <w:r>
        <w:rPr>
          <w:b/>
        </w:rPr>
        <w:t xml:space="preserve">Tulos</w:t>
      </w:r>
    </w:p>
    <w:p>
      <w:r>
        <w:t xml:space="preserve">Onko Gossip Girlin Blairilla vauva?</w:t>
      </w:r>
    </w:p>
    <w:p>
      <w:r>
        <w:rPr>
          <w:b/>
        </w:rPr>
        <w:t xml:space="preserve">Esimerkki 3.598</w:t>
      </w:r>
    </w:p>
    <w:p>
      <w:r>
        <w:t xml:space="preserve">Lapsivesipussi, jota kutsutaan yleisesti vesipussiksi, joskus myös kalvoiksi, on pussi, jossa sikiö kehittyy lapsivesissä. Se on ohut mutta sitkeä läpinäkyvä kalvopari, joka pitää kehittyvän alkion (ja myöhemmin sikiön) sisällään hieman ennen syntymää. Näistä sikiökalvoista sisempi, amnion, ympäröi lapsivesiontelon, jossa on lapsivettä ja sikiö. Ulompi kalvo, suonikalvo, sisältää amnionin ja on osa istukkaa. Ulkopuolella lapsivesipussi on yhteydessä keltarauhaseen, allantoisiin ja napanuoran kautta istukkaan.</w:t>
      </w:r>
    </w:p>
    <w:p>
      <w:r>
        <w:rPr>
          <w:b/>
        </w:rPr>
        <w:t xml:space="preserve">Tulos</w:t>
      </w:r>
    </w:p>
    <w:p>
      <w:r>
        <w:t xml:space="preserve">ovatko istukka ja lapsivesipussi sama asia?</w:t>
      </w:r>
    </w:p>
    <w:p>
      <w:r>
        <w:rPr>
          <w:b/>
        </w:rPr>
        <w:t xml:space="preserve">Tulos</w:t>
      </w:r>
    </w:p>
    <w:p>
      <w:r>
        <w:t xml:space="preserve">Onko napanuora lapsivesipussin sisällä?</w:t>
      </w:r>
    </w:p>
    <w:p>
      <w:r>
        <w:rPr>
          <w:b/>
        </w:rPr>
        <w:t xml:space="preserve">Esimerkki 3.599</w:t>
      </w:r>
    </w:p>
    <w:p>
      <w:r>
        <w:t xml:space="preserve">Lyöjälle, joka pääsee turvallisesti ensimmäiselle pesälle kenttäpelaajan valinnan seurauksena, ei hyvitetä osumaa tai aikaa pesällä, mutta hänen vuoronsa levyllä kirjataan kuitenkin lyöntipeliksi ja levypallopeliksi. Näin ollen pelaajan lyöntikeskiarvo ja on-base-prosentti laskevat, kun hän pääsee ensimmäiselle pesälle kenttäpelaajan valinnan kautta.</w:t>
      </w:r>
    </w:p>
    <w:p>
      <w:r>
        <w:rPr>
          <w:b/>
        </w:rPr>
        <w:t xml:space="preserve">Tulos</w:t>
      </w:r>
    </w:p>
    <w:p>
      <w:r>
        <w:t xml:space="preserve">lasketaanko kenttäpelaajan valinta at batiksi?</w:t>
      </w:r>
    </w:p>
    <w:p>
      <w:r>
        <w:rPr>
          <w:b/>
        </w:rPr>
        <w:t xml:space="preserve">Tulos</w:t>
      </w:r>
    </w:p>
    <w:p>
      <w:r>
        <w:t xml:space="preserve">lasketaanko kenttäpelaajan valinta baseballissa at batiksi?</w:t>
      </w:r>
    </w:p>
    <w:p>
      <w:r>
        <w:rPr>
          <w:b/>
        </w:rPr>
        <w:t xml:space="preserve">Tulos</w:t>
      </w:r>
    </w:p>
    <w:p>
      <w:r>
        <w:t xml:space="preserve">lasketaanko kenttäpelaajan valinta mukaan lyöntikeskiarvoon?</w:t>
      </w:r>
    </w:p>
    <w:p>
      <w:r>
        <w:rPr>
          <w:b/>
        </w:rPr>
        <w:t xml:space="preserve">Esimerkki 3.600</w:t>
      </w:r>
    </w:p>
    <w:p>
      <w:r>
        <w:t xml:space="preserve">Maalilinjatekniikkaa käytettiin UEFA Europa Leaguen finaalissa, UEFA Mestarien liigassa, Euroopan mestaruuskilpailuissa ja Copa Americassa ensimmäistä kertaa vuonna 2016.</w:t>
      </w:r>
    </w:p>
    <w:p>
      <w:r>
        <w:rPr>
          <w:b/>
        </w:rPr>
        <w:t xml:space="preserve">Tulos</w:t>
      </w:r>
    </w:p>
    <w:p>
      <w:r>
        <w:t xml:space="preserve">onko mestaruuskilpailuissa maalintekotekniikkaa?</w:t>
      </w:r>
    </w:p>
    <w:p>
      <w:r>
        <w:rPr>
          <w:b/>
        </w:rPr>
        <w:t xml:space="preserve">Tulos</w:t>
      </w:r>
    </w:p>
    <w:p>
      <w:r>
        <w:t xml:space="preserve">käytetäänkö Mestarien liigassa maaliviivatekniikkaa?</w:t>
      </w:r>
    </w:p>
    <w:p>
      <w:r>
        <w:rPr>
          <w:b/>
        </w:rPr>
        <w:t xml:space="preserve">Esimerkki 3.601</w:t>
      </w:r>
    </w:p>
    <w:p>
      <w:r>
        <w:t xml:space="preserve">Itä-Timor (/-ˈtiːmɔːr/ ( kuuntele)) tai Itä-Timor (/tiˈmɔːr ˈlɛʃteɪ/; tetum: Timór Lorosa'e), virallisesti Itä-Timorin demokraattinen tasavalta (portugaliksi: República Democrática de Timor-Leste, Tetum: Repúblika Demokrátika Timór-Leste), on suvereeni valtio Kaakkois-Aasian merialueella. Se käsittää Timorin saaren itäisen puoliskon, läheiset Atauron ja Jacon saaret sekä Indonesian Länsi-Timorin ympäröimän Oecusse-saaren luoteispuolella sijaitsevan erillisalueen. Australia on maan eteläinen naapuri, jonka erottaa Timorinmeri. Maan pinta-ala on noin 15 410 km².</w:t>
      </w:r>
    </w:p>
    <w:p>
      <w:r>
        <w:rPr>
          <w:b/>
        </w:rPr>
        <w:t xml:space="preserve">Tulos</w:t>
      </w:r>
    </w:p>
    <w:p>
      <w:r>
        <w:t xml:space="preserve">ovatko Itä-Timor ja Itä-Timor leste sama asia?</w:t>
      </w:r>
    </w:p>
    <w:p>
      <w:r>
        <w:rPr>
          <w:b/>
        </w:rPr>
        <w:t xml:space="preserve">Tulos</w:t>
      </w:r>
    </w:p>
    <w:p>
      <w:r>
        <w:t xml:space="preserve">Ovatko Itä-Timor ja Itä-Timor sama asia?</w:t>
      </w:r>
    </w:p>
    <w:p>
      <w:r>
        <w:rPr>
          <w:b/>
        </w:rPr>
        <w:t xml:space="preserve">Esimerkki 3.602</w:t>
      </w:r>
    </w:p>
    <w:p>
      <w:r>
        <w:t xml:space="preserve">``Over the Rainbow'' on balladi, jonka musiikki on Harold Arlenin ja sanat Yip Harburgin. Se on sävelletty elokuvaa The Wizard of Oz varten, ja sen lauloi näyttelijä Judy Garland Dorothy Galen pääosassa. Se voitti parhaan alkuperäislaulun Oscar-palkinnon, ja siitä tuli Garlandin tunnuslaulu sekä yksi 1900-luvun pysyvimmistä standardeista.</w:t>
      </w:r>
    </w:p>
    <w:p>
      <w:r>
        <w:rPr>
          <w:b/>
        </w:rPr>
        <w:t xml:space="preserve">Tulos</w:t>
      </w:r>
    </w:p>
    <w:p>
      <w:r>
        <w:t xml:space="preserve">Onko jossakin sateenkaaren takana Ozin velhossa?</w:t>
      </w:r>
    </w:p>
    <w:p>
      <w:r>
        <w:rPr>
          <w:b/>
        </w:rPr>
        <w:t xml:space="preserve">Tulos</w:t>
      </w:r>
    </w:p>
    <w:p>
      <w:r>
        <w:t xml:space="preserve">lauloiko Judy Garland somewhere over the rainbow?</w:t>
      </w:r>
    </w:p>
    <w:p>
      <w:r>
        <w:rPr>
          <w:b/>
        </w:rPr>
        <w:t xml:space="preserve">Esimerkki 3.603</w:t>
      </w:r>
    </w:p>
    <w:p>
      <w:r>
        <w:t xml:space="preserve">Kalliovuoristo, joka tunnetaan myös nimellä Kalliovuoret, on merkittävä vuoristo Pohjois-Amerikan länsiosassa. Kalliovuoristo ulottuu yli 4 800 kilometrin päähän Kanadan länsiosassa sijaitsevan Brittiläisen Kolumbian pohjoisimmasta osasta Yhdysvaltojen lounaisosassa sijaitsevaan New Mexicoon. Kalliovuoret sijaitsevat Pohjois-Amerikan kordillera-alueella, ja ne eroavat jonkin verran Tyynenmeren rannikkovuoristosta, Cascade Range -vuoristosta ja Sierra Nevadasta, jotka kaikki sijaitsevat kauempana lännessä.</w:t>
      </w:r>
    </w:p>
    <w:p>
      <w:r>
        <w:rPr>
          <w:b/>
        </w:rPr>
        <w:t xml:space="preserve">Tulos</w:t>
      </w:r>
    </w:p>
    <w:p>
      <w:r>
        <w:t xml:space="preserve">ovatko kalliovuoret osa koillisaluetta?</w:t>
      </w:r>
    </w:p>
    <w:p>
      <w:r>
        <w:rPr>
          <w:b/>
        </w:rPr>
        <w:t xml:space="preserve">Tulos</w:t>
      </w:r>
    </w:p>
    <w:p>
      <w:r>
        <w:t xml:space="preserve">Onko Cascade-vuoristo osa kalliovuoristoa?</w:t>
      </w:r>
    </w:p>
    <w:p>
      <w:r>
        <w:rPr>
          <w:b/>
        </w:rPr>
        <w:t xml:space="preserve">Esimerkki 3.604</w:t>
      </w:r>
    </w:p>
    <w:p>
      <w:r>
        <w:t xml:space="preserve">3-suuntainen lamppu, joka tunnetaan myös nimellä tri-light, on lamppu, jossa käytetään 3-suuntaista hehkulamppua tuottamaan kolmea valotasoa matala-keskikorkea-kokoonpanossa. Kolmitievalaisin vaatii kolmitiepolttimon ja -liitännän sekä kolmitiekytkimen. Toisin kuin himmentimellä ohjattavassa hehkulampussa, jokainen hehkulanka toimii täydellä jännitteellä, joten valon väri ei muutu käytettävissä olevien kolmen valovaiheen välillä. Tietyt pienloistelamppujen lamput on suunniteltu korvaamaan kolmitoimiset hehkulamput, ja niissä on ylimääräinen kosketin ja virtapiiri samanlaisen valotason aikaansaamiseksi. Viime vuosina on tullut saataville myös kolmitoimisia LED-lamppuja.</w:t>
      </w:r>
    </w:p>
    <w:p>
      <w:r>
        <w:rPr>
          <w:b/>
        </w:rPr>
        <w:t xml:space="preserve">Tulos</w:t>
      </w:r>
    </w:p>
    <w:p>
      <w:r>
        <w:t xml:space="preserve">voiko yksisuuntaista lamppua käyttää kolmitoimisessa pistorasiassa?</w:t>
      </w:r>
    </w:p>
    <w:p>
      <w:r>
        <w:rPr>
          <w:b/>
        </w:rPr>
        <w:t xml:space="preserve">Tulos</w:t>
      </w:r>
    </w:p>
    <w:p>
      <w:r>
        <w:t xml:space="preserve">Onko 3-tie-lamppu sama kuin himmennettävä lamppu?</w:t>
      </w:r>
    </w:p>
    <w:p>
      <w:r>
        <w:rPr>
          <w:b/>
        </w:rPr>
        <w:t xml:space="preserve">Tulos</w:t>
      </w:r>
    </w:p>
    <w:p>
      <w:r>
        <w:t xml:space="preserve">voinko käyttää 3-tie-lamppua 2-tie-lampussa?</w:t>
      </w:r>
    </w:p>
    <w:p>
      <w:r>
        <w:rPr>
          <w:b/>
        </w:rPr>
        <w:t xml:space="preserve">Tulos</w:t>
      </w:r>
    </w:p>
    <w:p>
      <w:r>
        <w:t xml:space="preserve">voiko 3-tie-lamppuun laittaa tavallisen hehkulampun?</w:t>
      </w:r>
    </w:p>
    <w:p>
      <w:r>
        <w:rPr>
          <w:b/>
        </w:rPr>
        <w:t xml:space="preserve">Tulos</w:t>
      </w:r>
    </w:p>
    <w:p>
      <w:r>
        <w:t xml:space="preserve">Onko turvallista laittaa tavallinen hehkulamppu kolmitievalaisimeen?</w:t>
      </w:r>
    </w:p>
    <w:p>
      <w:r>
        <w:rPr>
          <w:b/>
        </w:rPr>
        <w:t xml:space="preserve">Tulos</w:t>
      </w:r>
    </w:p>
    <w:p>
      <w:r>
        <w:t xml:space="preserve">voiko 3-tievalaisimeen laittaa tavallisen lampun?</w:t>
      </w:r>
    </w:p>
    <w:p>
      <w:r>
        <w:rPr>
          <w:b/>
        </w:rPr>
        <w:t xml:space="preserve">Tulos</w:t>
      </w:r>
    </w:p>
    <w:p>
      <w:r>
        <w:t xml:space="preserve">Voinko laittaa tavallisen lampun kolmitievalaisimeen?</w:t>
      </w:r>
    </w:p>
    <w:p>
      <w:r>
        <w:rPr>
          <w:b/>
        </w:rPr>
        <w:t xml:space="preserve">Esimerkki 3.605</w:t>
      </w:r>
    </w:p>
    <w:p>
      <w:r>
        <w:t xml:space="preserve">Mpemba-ilmiö on prosessi, jossa kuuma vesi voi jäätyä nopeammin kuin kylmä vesi. Ilmiö on lämpötilariippuvainen. Vaikutuksen syntymiseen tarvittavista parametreista ja sen teoreettisesta perustasta vallitsee erimielisyyttä.</w:t>
      </w:r>
    </w:p>
    <w:p>
      <w:r>
        <w:rPr>
          <w:b/>
        </w:rPr>
        <w:t xml:space="preserve">Tulos</w:t>
      </w:r>
    </w:p>
    <w:p>
      <w:r>
        <w:t xml:space="preserve">jäätyykö kiehuva vesi nopeammin kuin kylmä vesi?</w:t>
      </w:r>
    </w:p>
    <w:p>
      <w:r>
        <w:rPr>
          <w:b/>
        </w:rPr>
        <w:t xml:space="preserve">Tulos</w:t>
      </w:r>
    </w:p>
    <w:p>
      <w:r>
        <w:t xml:space="preserve">jäätyykö lämmin vesi nopeammin kuin kylmä vesi?</w:t>
      </w:r>
    </w:p>
    <w:p>
      <w:r>
        <w:rPr>
          <w:b/>
        </w:rPr>
        <w:t xml:space="preserve">Tulos</w:t>
      </w:r>
    </w:p>
    <w:p>
      <w:r>
        <w:t xml:space="preserve">Voiko kuuma vesi jäätyä nopeammin kuin kylmä vesi?</w:t>
      </w:r>
    </w:p>
    <w:p>
      <w:r>
        <w:rPr>
          <w:b/>
        </w:rPr>
        <w:t xml:space="preserve">Esimerkki 3.606</w:t>
      </w:r>
    </w:p>
    <w:p>
      <w:r>
        <w:t xml:space="preserve">Ensimmäinen osa, Divergent (2014), tuotti maailmanlaajuisesti yli 288 miljoonaa dollaria, kun taas toinen osa, The Divergent Series: Insurgent (2015) tuotti maailmanlaajuisesti yli 297 miljoonaa dollaria. Insurgent oli myös ensimmäinen Divergent-elokuva, joka julkaistiin IMAX 3D:nä. Kolmas osa, The Divergent Series: Allegiant (2016) tuotti 179 miljoonaa dollaria. Näin ollen sarjan kolme ensimmäistä elokuvaa ovat tuottaneet maailmanlaajuisesti yli 765 miljoonaa dollaria. Neljäs elokuva, The Divergent Series: Ascendant oli tarkoitus julkaista teattereissa, mutta Allegiantin heikon lipputulotuloksen vuoksi ilmoitettiin, että se julkaistaisiin televisioelokuvana, joka voisi johtaa mahdolliseen episodimuotoiseen spin-off-sarjaan Starzilla. Woodley ja muut näyttelijät eivät kuitenkaan ilmaisseet kiinnostusta palata.</w:t>
      </w:r>
    </w:p>
    <w:p>
      <w:r>
        <w:rPr>
          <w:b/>
        </w:rPr>
        <w:t xml:space="preserve">Tulos</w:t>
      </w:r>
    </w:p>
    <w:p>
      <w:r>
        <w:t xml:space="preserve">tuleeko kolmas divergentti-elokuva?</w:t>
      </w:r>
    </w:p>
    <w:p>
      <w:r>
        <w:rPr>
          <w:b/>
        </w:rPr>
        <w:t xml:space="preserve">Tulos</w:t>
      </w:r>
    </w:p>
    <w:p>
      <w:r>
        <w:t xml:space="preserve">onko divergent-sarjassa neljäs elokuva?</w:t>
      </w:r>
    </w:p>
    <w:p>
      <w:r>
        <w:rPr>
          <w:b/>
        </w:rPr>
        <w:t xml:space="preserve">Esimerkki 3.607</w:t>
      </w:r>
    </w:p>
    <w:p>
      <w:r>
        <w:t xml:space="preserve">Lyijykristallia käytettiin aiemmin juomien säilytykseen ja tarjoiluun, mutta lyijyn mahdollisten terveysriskien vuoksi se on tullut harvinaiseksi. Yksi vaihtoehtoinen materiaali on kristallilasi, jossa lyijyoksidin sijasta käytetään bariumoksidia, sinkkioksidia tai kaliumoksidia. Lyijyttömän kristallin taitekerroin on samanlainen kuin lyijykristallin, mutta se on kevyempää ja sen hajotuskyky on pienempi.</w:t>
      </w:r>
    </w:p>
    <w:p>
      <w:r>
        <w:rPr>
          <w:b/>
        </w:rPr>
        <w:t xml:space="preserve">Tulos</w:t>
      </w:r>
    </w:p>
    <w:p>
      <w:r>
        <w:t xml:space="preserve">Onko olemassa lyijytöntä kristallia?</w:t>
      </w:r>
    </w:p>
    <w:p>
      <w:r>
        <w:rPr>
          <w:b/>
        </w:rPr>
        <w:t xml:space="preserve">Tulos</w:t>
      </w:r>
    </w:p>
    <w:p>
      <w:r>
        <w:t xml:space="preserve">Onko vaarallista juoda lyijykristallilasista?</w:t>
      </w:r>
    </w:p>
    <w:p>
      <w:r>
        <w:rPr>
          <w:b/>
        </w:rPr>
        <w:t xml:space="preserve">Esimerkki 3.608</w:t>
      </w:r>
    </w:p>
    <w:p>
      <w:r>
        <w:t xml:space="preserve">Teksasin lain mukaan rikoksen poistaminen voidaan poistaa sellaisista pidätyksistä, jotka eivät johtaneet syyllisyyden toteamiseen, ja C-luokan rikkomuksista, jos vastaaja on saanut lykkäystä tuomion antamiseen ja suorittanut yhdyskuntaseurannan. Jos vastaaja on todettu syylliseksi, tunnustanut syyllisyytensä tai myöntänyt, ettei hän ole kiistänyt mitään muuta rikosta kuin C-luokan rikkomusta, sitä ei voida pyyhkiä pois, mutta se voi kuitenkin olla mahdollista jättää julkistamatta, jos lykkäystä tuomion antamiseen on myönnetty.</w:t>
      </w:r>
    </w:p>
    <w:p>
      <w:r>
        <w:rPr>
          <w:b/>
        </w:rPr>
        <w:t xml:space="preserve">Tulos</w:t>
      </w:r>
    </w:p>
    <w:p>
      <w:r>
        <w:t xml:space="preserve">voinko saada rikokseni pyyhittyä pois Texasissa?</w:t>
      </w:r>
    </w:p>
    <w:p>
      <w:r>
        <w:rPr>
          <w:b/>
        </w:rPr>
        <w:t xml:space="preserve">Tulos</w:t>
      </w:r>
    </w:p>
    <w:p>
      <w:r>
        <w:t xml:space="preserve">voidaanko rikkomusluokan rikkomus poistaa Texasissa?</w:t>
      </w:r>
    </w:p>
    <w:p>
      <w:r>
        <w:rPr>
          <w:b/>
        </w:rPr>
        <w:t xml:space="preserve">Tulos</w:t>
      </w:r>
    </w:p>
    <w:p>
      <w:r>
        <w:t xml:space="preserve">voiko rikkomuksen poistaa Texasissa?</w:t>
      </w:r>
    </w:p>
    <w:p>
      <w:r>
        <w:rPr>
          <w:b/>
        </w:rPr>
        <w:t xml:space="preserve">Esimerkki 3.609</w:t>
      </w:r>
    </w:p>
    <w:p>
      <w:r>
        <w:t xml:space="preserve">Esimerkkejä tällaisesta nivelestä on lonkassa, jossa reisiluun pyöristetty pää (pallo) lepää lantion kuppimaisessa acetabulumissa (tyviluussa), ja olkapään nivelessä, jossa olkaluun pyöristetty pää (pallo) lepää lapaluun kuppimaisessa glenoid fossa (tyviluussa). Olkapäässä on myös rintalasta-luisluunivel.</w:t>
      </w:r>
    </w:p>
    <w:p>
      <w:r>
        <w:rPr>
          <w:b/>
        </w:rPr>
        <w:t xml:space="preserve">Tulos</w:t>
      </w:r>
    </w:p>
    <w:p>
      <w:r>
        <w:t xml:space="preserve">Onko lonkka pallonivel?</w:t>
      </w:r>
    </w:p>
    <w:p>
      <w:r>
        <w:rPr>
          <w:b/>
        </w:rPr>
        <w:t xml:space="preserve">Tulos</w:t>
      </w:r>
    </w:p>
    <w:p>
      <w:r>
        <w:t xml:space="preserve">Onko peukalo pallonivel?</w:t>
      </w:r>
    </w:p>
    <w:p>
      <w:r>
        <w:rPr>
          <w:b/>
        </w:rPr>
        <w:t xml:space="preserve">Esimerkki 3.610</w:t>
      </w:r>
    </w:p>
    <w:p>
      <w:r>
        <w:t xml:space="preserve">MAC-osoitetta voidaan kutsua myös poltetuksi osoitteeksi (BIA). Sitä voidaan kutsua myös Ethernet-laiteosoitteeksi (EHA), laitteisto-osoitteeksi tai fyysiseksi osoitteeksi (ei sekoitettava muistin fyysiseen osoitteeseen).</w:t>
      </w:r>
    </w:p>
    <w:p>
      <w:r>
        <w:rPr>
          <w:b/>
        </w:rPr>
        <w:t xml:space="preserve">Tulos</w:t>
      </w:r>
    </w:p>
    <w:p>
      <w:r>
        <w:t xml:space="preserve">Onko fyysinen osoite sama kuin mac-osoite?</w:t>
      </w:r>
    </w:p>
    <w:p>
      <w:r>
        <w:rPr>
          <w:b/>
        </w:rPr>
        <w:t xml:space="preserve">Tulos</w:t>
      </w:r>
    </w:p>
    <w:p>
      <w:r>
        <w:t xml:space="preserve">Onko fyysinen osoite ja mac-osoite sama?</w:t>
      </w:r>
    </w:p>
    <w:p>
      <w:r>
        <w:rPr>
          <w:b/>
        </w:rPr>
        <w:t xml:space="preserve">Esimerkki 3.611</w:t>
      </w:r>
    </w:p>
    <w:p>
      <w:r>
        <w:t xml:space="preserve">Memorial Day tai Decoration Day on Yhdysvalloissa liittovaltion juhlapäivä, jolloin muistetaan maan asevoimissa palvelleita henkilöitä, jotka ovat kuolleet. Juhlapäivää, jota vietetään nykyisin joka vuosi toukokuun viimeisenä maanantaina, vietettiin 28. toukokuuta 2018. Vuodesta 1868 vuoteen 1970 juhlapäivää vietettiin 30. toukokuuta. Se merkitsee kesälomakauden epävirallista alkua, kun taas työn päivä merkitsee sen loppua.</w:t>
      </w:r>
    </w:p>
    <w:p>
      <w:r>
        <w:rPr>
          <w:b/>
        </w:rPr>
        <w:t xml:space="preserve">Tulos</w:t>
      </w:r>
    </w:p>
    <w:p>
      <w:r>
        <w:t xml:space="preserve">Onko muistopäivä Yhdysvalloissa juhlapäivä?</w:t>
      </w:r>
    </w:p>
    <w:p>
      <w:r>
        <w:rPr>
          <w:b/>
        </w:rPr>
        <w:t xml:space="preserve">Tulos</w:t>
      </w:r>
    </w:p>
    <w:p>
      <w:r>
        <w:t xml:space="preserve">osuuko muistopäivä aina toukokuun viimeiseen maanantaihin?</w:t>
      </w:r>
    </w:p>
    <w:p>
      <w:r>
        <w:rPr>
          <w:b/>
        </w:rPr>
        <w:t xml:space="preserve">Tulos</w:t>
      </w:r>
    </w:p>
    <w:p>
      <w:r>
        <w:t xml:space="preserve">onko maanantai 28. toukokuuta vapaapäivä Yhdysvalloissa?</w:t>
      </w:r>
    </w:p>
    <w:p>
      <w:r>
        <w:rPr>
          <w:b/>
        </w:rPr>
        <w:t xml:space="preserve">Tulos</w:t>
      </w:r>
    </w:p>
    <w:p>
      <w:r>
        <w:t xml:space="preserve">Onko muistopäivä toukokuun viimeinen maanantai?</w:t>
      </w:r>
    </w:p>
    <w:p>
      <w:r>
        <w:rPr>
          <w:b/>
        </w:rPr>
        <w:t xml:space="preserve">Tulos</w:t>
      </w:r>
    </w:p>
    <w:p>
      <w:r>
        <w:t xml:space="preserve">onko muistopäivä kesän ensimmäinen päivä?</w:t>
      </w:r>
    </w:p>
    <w:p>
      <w:r>
        <w:rPr>
          <w:b/>
        </w:rPr>
        <w:t xml:space="preserve">Esimerkki 3.612</w:t>
      </w:r>
    </w:p>
    <w:p>
      <w:r>
        <w:t xml:space="preserve">1950-luvulla luotiin vielä viisi muuta lupatyyppiä, jotka koskivat anniskelutoimintaa, teollisuuden edustajia, myyntimiehiä, osavaltion ulkopuolisia mallasjuomien valmistajia, kokouksia, ryhmäkokouksia jne. Vuonna 1960 toimipaikoilta vaadittiin, että niiden elintarvikemyynti oli 25 prosenttia niiden kokonaismyynnistä. 1970-luvulla OLCC alkoi panna täytäntöön Oregonin pullolakia (Oregon Bottle Bill), ja jopa 20 prosenttia alkoholia sisältävät viinit sallittiin tietyillä toimiluvilla. 1980-luvulla OLCC:n komissaarien lukumäärä muutettiin kolmesta viiteen, jotta se vastaisi kongressin vaalipiirien lukumäärää. 1990-luvulla hyväksyttiin lukuisia lakeja, jotka koskivat OLCC:n valvontaa Oregonin uusien viinitilojen ja pienpanimoiden osalta. Vuonna 2002 hyväksytty lakiehdotus 4028 salli anniskeluliikkeiden toiminnan sunnuntaisin; aiemmin ne olivat voineet toimia vain kuutena päivänä viikossa.</w:t>
      </w:r>
    </w:p>
    <w:p>
      <w:r>
        <w:rPr>
          <w:b/>
        </w:rPr>
        <w:t xml:space="preserve">Tulos</w:t>
      </w:r>
    </w:p>
    <w:p>
      <w:r>
        <w:t xml:space="preserve">voiko Oregonissa ostaa alkoholia sunnuntaina?</w:t>
      </w:r>
    </w:p>
    <w:p>
      <w:r>
        <w:rPr>
          <w:b/>
        </w:rPr>
        <w:t xml:space="preserve">Tulos</w:t>
      </w:r>
    </w:p>
    <w:p>
      <w:r>
        <w:t xml:space="preserve">voiko Oregonissa ostaa viinaa sunnuntaina?</w:t>
      </w:r>
    </w:p>
    <w:p>
      <w:r>
        <w:rPr>
          <w:b/>
        </w:rPr>
        <w:t xml:space="preserve">Esimerkki 3.613</w:t>
      </w:r>
    </w:p>
    <w:p>
      <w:r>
        <w:t xml:space="preserve">Yhdysvaltain postipalvelu (USPS; tunnetaan myös nimellä Post Office, U.S. Mail tai Postal Service) on Yhdysvaltain liittovaltion hallituksen itsenäinen virasto, joka vastaa postipalvelujen tarjoamisesta Yhdysvalloissa, mukaan lukien sen saaristoalueet ja osavaltiot. Se on yksi niistä harvoista valtion virastoista, jotka on nimenomaisesti valtuutettu Yhdysvaltain perustuslaissa.</w:t>
      </w:r>
    </w:p>
    <w:p>
      <w:r>
        <w:rPr>
          <w:b/>
        </w:rPr>
        <w:t xml:space="preserve">Tulos</w:t>
      </w:r>
    </w:p>
    <w:p>
      <w:r>
        <w:t xml:space="preserve">Onko Yhdysvaltojen postilaitos osa Yhdysvaltojen hallitusta?</w:t>
      </w:r>
    </w:p>
    <w:p>
      <w:r>
        <w:rPr>
          <w:b/>
        </w:rPr>
        <w:t xml:space="preserve">Tulos</w:t>
      </w:r>
    </w:p>
    <w:p>
      <w:r>
        <w:t xml:space="preserve">Onko postilaitos osa liittovaltion hallitusta?</w:t>
      </w:r>
    </w:p>
    <w:p>
      <w:r>
        <w:rPr>
          <w:b/>
        </w:rPr>
        <w:t xml:space="preserve">Tulos</w:t>
      </w:r>
    </w:p>
    <w:p>
      <w:r>
        <w:t xml:space="preserve">onko Yhdysvaltojen posti valtion laitos?</w:t>
      </w:r>
    </w:p>
    <w:p>
      <w:r>
        <w:rPr>
          <w:b/>
        </w:rPr>
        <w:t xml:space="preserve">Tulos</w:t>
      </w:r>
    </w:p>
    <w:p>
      <w:r>
        <w:t xml:space="preserve">Onko Yhdysvaltain postilaitos osa liittovaltion hallitusta?</w:t>
      </w:r>
    </w:p>
    <w:p>
      <w:r>
        <w:rPr>
          <w:b/>
        </w:rPr>
        <w:t xml:space="preserve">Tulos</w:t>
      </w:r>
    </w:p>
    <w:p>
      <w:r>
        <w:t xml:space="preserve">omistako hallitus Yhdysvaltojen postilaitoksen?</w:t>
      </w:r>
    </w:p>
    <w:p>
      <w:r>
        <w:rPr>
          <w:b/>
        </w:rPr>
        <w:t xml:space="preserve">Esimerkki 3.614</w:t>
      </w:r>
    </w:p>
    <w:p>
      <w:r>
        <w:t xml:space="preserve">Yhdysvaltain perustuslaissa käytetään mutta ei määritellä ilmaisua "luonnollisena syntynyt kansalainen", ja sen tarkasta merkityksestä on esitetty erilaisia mielipiteitä. 2000-luvun alun perustuslakitieteilijöiden yksimielisyys ja asiaa koskeva oikeuskäytäntö ovat sitä mieltä, että luonnollisesti syntyneet kansalaiset ovat poikkeuksia lukuun ottamatta Yhdysvalloissa syntyneitä. Monet tutkijat ovat myös todenneet, että ne, jotka täyttävät Yhdysvaltain kansalaisuuden oikeudelliset edellytykset "syntymähetkellä", syntymäpaikasta riippumatta, ovat myös syntyperäisiä kansalaisia. Kaikki tähänastiset presidentit olivat joko kansalaisia perustuslain hyväksymisen yhteydessä vuonna 1789 tai syntyivät Yhdysvalloissa; heistä seitsemällä vanhemmista ainakin toinen ei ollut syntynyt Yhdysvaltojen maaperällä.</w:t>
      </w:r>
    </w:p>
    <w:p>
      <w:r>
        <w:rPr>
          <w:b/>
        </w:rPr>
        <w:t xml:space="preserve">Tulos</w:t>
      </w:r>
    </w:p>
    <w:p>
      <w:r>
        <w:t xml:space="preserve">pitääkö vanhempien olla syntyneet amerikassa ollakseen presidentti?</w:t>
      </w:r>
    </w:p>
    <w:p>
      <w:r>
        <w:rPr>
          <w:b/>
        </w:rPr>
        <w:t xml:space="preserve">Tulos</w:t>
      </w:r>
    </w:p>
    <w:p>
      <w:r>
        <w:t xml:space="preserve">pitääkö presidentiksi päästäkseen syntyä Yhdysvalloissa?</w:t>
      </w:r>
    </w:p>
    <w:p>
      <w:r>
        <w:rPr>
          <w:b/>
        </w:rPr>
        <w:t xml:space="preserve">Tulos</w:t>
      </w:r>
    </w:p>
    <w:p>
      <w:r>
        <w:t xml:space="preserve">voiko presidentti syntyä Yhdysvaltojen ulkopuolella?</w:t>
      </w:r>
    </w:p>
    <w:p>
      <w:r>
        <w:rPr>
          <w:b/>
        </w:rPr>
        <w:t xml:space="preserve">Tulos</w:t>
      </w:r>
    </w:p>
    <w:p>
      <w:r>
        <w:t xml:space="preserve">pitääkö presidentiksi tullakseen olla syntynyt Yhdysvalloissa?</w:t>
      </w:r>
    </w:p>
    <w:p>
      <w:r>
        <w:rPr>
          <w:b/>
        </w:rPr>
        <w:t xml:space="preserve">Tulos</w:t>
      </w:r>
    </w:p>
    <w:p>
      <w:r>
        <w:t xml:space="preserve">pitääkö presidentiksi päästäkseen syntyä meillä?</w:t>
      </w:r>
    </w:p>
    <w:p>
      <w:r>
        <w:rPr>
          <w:b/>
        </w:rPr>
        <w:t xml:space="preserve">Esimerkki 3.615</w:t>
      </w:r>
    </w:p>
    <w:p>
      <w:r>
        <w:t xml:space="preserve">Kausi 1 kuvattiin todellisessa ruokakaupassa, Field's Marketissa West Hillsissä, Kaliforniassa. Kakkoskautta varten market rakennettiin 15 500 neliömetrin varastoon Santa Rosaan, Kaliforniaan. Se rakennettiin kahdessa viikossa, ja siihen varastoitiin yli 700 000 dollarin edestä elintarvikkeita. Jokaisen jakson jälkeen pilaantuvat tuotteet lahjoitettiin paikallisille ruokapankeille ja paikallisille maanviljelijöille.</w:t>
      </w:r>
    </w:p>
    <w:p>
      <w:r>
        <w:rPr>
          <w:b/>
        </w:rPr>
        <w:t xml:space="preserve">Tulos</w:t>
      </w:r>
    </w:p>
    <w:p>
      <w:r>
        <w:t xml:space="preserve">Onko kaverin ruokakauppa-pelien ruokakauppa oikea kauppa?</w:t>
      </w:r>
    </w:p>
    <w:p>
      <w:r>
        <w:rPr>
          <w:b/>
        </w:rPr>
        <w:t xml:space="preserve">Tulos</w:t>
      </w:r>
    </w:p>
    <w:p>
      <w:r>
        <w:t xml:space="preserve">Onko kaverien ruokakauppa-pelien sarja oikea ruokakauppa?</w:t>
      </w:r>
    </w:p>
    <w:p>
      <w:r>
        <w:rPr>
          <w:b/>
        </w:rPr>
        <w:t xml:space="preserve">Tulos</w:t>
      </w:r>
    </w:p>
    <w:p>
      <w:r>
        <w:t xml:space="preserve">Onko kaverit ruokakauppa pelejä oikeassa ruokakaupassa?</w:t>
      </w:r>
    </w:p>
    <w:p>
      <w:r>
        <w:rPr>
          <w:b/>
        </w:rPr>
        <w:t xml:space="preserve">Esimerkki 3.616</w:t>
      </w:r>
    </w:p>
    <w:p>
      <w:r>
        <w:t xml:space="preserve">Yhdysvalloissa on yleisölle avoimia ampumaratoja, sekä sisä- että ulkotiloissa. Ampumaradalla voi käyttää sekä yksityisten omistamia että ampumaradalta vuokrattuja ampuma-aseita omistajan asettamien ampumaradan sääntöjen mukaan. Ampumaradat vuokraavat omia käsiaseitaan ja tarjoavat ampumaradoilla vuokra-aseitten käyttöön opastusta ampumaradan päällikön tai vastaavan henkilön toimesta, jotta minkä tahansa vuokra-aseen käytön oppii helposti muutamassa minuutissa. Suurimmissa matkailukohteissa aseystävällisissä Yhdysvaltain osavaltioissa on tällaisia "vuokra-aseratoja", jotka palvelevat kotimaisia ja kansainvälisiä turisteja, jotka haluavat kokeilla ampumaurheilua. Jokaista ampumarata-aluetta Yhdysvalloissa valvoo yleensä yksi tai useampi ampumaradan päällikkö, joka varmistaa, että aseturvallisuussääntöjä noudatetaan aina tiukasti.</w:t>
      </w:r>
    </w:p>
    <w:p>
      <w:r>
        <w:rPr>
          <w:b/>
        </w:rPr>
        <w:t xml:space="preserve">Tulos</w:t>
      </w:r>
    </w:p>
    <w:p>
      <w:r>
        <w:t xml:space="preserve">pitääkö sinun olla Yhdysvaltain kansalainen, jotta voit mennä ampumaradalle?</w:t>
      </w:r>
    </w:p>
    <w:p>
      <w:r>
        <w:rPr>
          <w:b/>
        </w:rPr>
        <w:t xml:space="preserve">Tulos</w:t>
      </w:r>
    </w:p>
    <w:p>
      <w:r>
        <w:t xml:space="preserve">voivatko turistit mennä ampumaradoille Yhdysvalloissa?</w:t>
      </w:r>
    </w:p>
    <w:p>
      <w:r>
        <w:rPr>
          <w:b/>
        </w:rPr>
        <w:t xml:space="preserve">Tulos</w:t>
      </w:r>
    </w:p>
    <w:p>
      <w:r>
        <w:t xml:space="preserve">pitääkö ampumaradalla käymiseen omistaa ase?</w:t>
      </w:r>
    </w:p>
    <w:p>
      <w:r>
        <w:rPr>
          <w:b/>
        </w:rPr>
        <w:t xml:space="preserve">Tulos</w:t>
      </w:r>
    </w:p>
    <w:p>
      <w:r>
        <w:t xml:space="preserve">Tarvitsetko aseen ampumaradalla käymiseen?</w:t>
      </w:r>
    </w:p>
    <w:p>
      <w:r>
        <w:rPr>
          <w:b/>
        </w:rPr>
        <w:t xml:space="preserve">Tulos</w:t>
      </w:r>
    </w:p>
    <w:p>
      <w:r>
        <w:t xml:space="preserve">tarvitseeko ampumaradalla käymiseen omaa asetta?</w:t>
      </w:r>
    </w:p>
    <w:p>
      <w:r>
        <w:rPr>
          <w:b/>
        </w:rPr>
        <w:t xml:space="preserve">Esimerkki 3.617</w:t>
      </w:r>
    </w:p>
    <w:p>
      <w:r>
        <w:t xml:space="preserve">Disneyland Monoraililla on kaksi asemaa: toinen Tomorrowlandissa ja toinen Downtown Disneyn alueella. Alkuperäinen Monorail oli edestakainen matka ilman pysähdyksiä. Vuonna 1961 rataa laajennettiin niin, että se yhdistettiin Disneyland-hotellin asemalle, jolloin siitä tuli varsinainen liikennejärjestelmä. Alkuperäinen hotelliasema purettiin vuonna 1999, ja samalle paikalle rakennettiin uusi asema, jota kutsutaan nykyään Downtown Disneyn asemaksi. Kaikkien matkustajien on poistuttava junasta Tomorrowlandin asemalla, ja ruuhkahuippujen aikana monorail tarjoaa vain yksisuuntaisia matkoja, jolloin kaikkien matkustajien on myös poistuttava junasta Downtown Disneyn asemalla ja noustava uudelleen junaan paluumatkalle Tomorrowlandiin. Monoraililla matkustaminen edellyttää pääsymaksun ostamista Disneyland Parkiin.</w:t>
      </w:r>
    </w:p>
    <w:p>
      <w:r>
        <w:rPr>
          <w:b/>
        </w:rPr>
        <w:t xml:space="preserve">Tulos</w:t>
      </w:r>
    </w:p>
    <w:p>
      <w:r>
        <w:t xml:space="preserve">pysähtyykö disneylandin monorail millään hotellilla?</w:t>
      </w:r>
    </w:p>
    <w:p>
      <w:r>
        <w:rPr>
          <w:b/>
        </w:rPr>
        <w:t xml:space="preserve">Tulos</w:t>
      </w:r>
    </w:p>
    <w:p>
      <w:r>
        <w:t xml:space="preserve">pysähtyykö monorail disneyland-hotellilla?</w:t>
      </w:r>
    </w:p>
    <w:p>
      <w:r>
        <w:rPr>
          <w:b/>
        </w:rPr>
        <w:t xml:space="preserve">Esimerkki 3.618</w:t>
      </w:r>
    </w:p>
    <w:p>
      <w:r>
        <w:t xml:space="preserve">Paprikoiden yleisimmät värit ovat vihreä, keltainen, oranssi ja punainen. Harvemmin voi nähdä ruskeita, valkoisia, laventelinvärisiä ja tummanvioletteja paprikoita, lajikkeesta riippuen. Tyypillisimmin kypsymättömät hedelmät ovat vihreitä tai harvemmin vaaleankeltaisia tai violetteja. Punaiset paprikat ovat yksinkertaisesti kypsytettyjä vihreitä paprikoita, vaikka Permagreen-lajike säilyttää vihreän värinsä myös täysin kypsänä. Sinänsä myös sekavärisiä paprikoita esiintyy kypsymisprosessin osissa. Vihreät paprikat ovat vähemmän makeita ja hieman kitkerämpiä kuin keltaiset tai oranssit paprikat, ja punaiset paprikat ovat makeimpia. Kypsän paprikan maku voi vaihdella myös kasvuolosuhteiden ja sadonkorjuun jälkeisen varastointikäsittelyn mukaan; makeimmat hedelmät saavat kypsyä täysin kasvissa täydessä auringonpaisteessa, kun taas vihreänä korjatut ja varastossa jälkikypsytetyt hedelmät ovat vähemmän makeita.</w:t>
      </w:r>
    </w:p>
    <w:p>
      <w:r>
        <w:rPr>
          <w:b/>
        </w:rPr>
        <w:t xml:space="preserve">Tulos</w:t>
      </w:r>
    </w:p>
    <w:p>
      <w:r>
        <w:t xml:space="preserve">ovatko punainen paprika ja vihreä paprika samoja?</w:t>
      </w:r>
    </w:p>
    <w:p>
      <w:r>
        <w:rPr>
          <w:b/>
        </w:rPr>
        <w:t xml:space="preserve">Tulos</w:t>
      </w:r>
    </w:p>
    <w:p>
      <w:r>
        <w:t xml:space="preserve">maistuvatko punainen, keltainen ja oranssi paprika erilaiselta?</w:t>
      </w:r>
    </w:p>
    <w:p>
      <w:r>
        <w:rPr>
          <w:b/>
        </w:rPr>
        <w:t xml:space="preserve">Tulos</w:t>
      </w:r>
    </w:p>
    <w:p>
      <w:r>
        <w:t xml:space="preserve">ovatko vihreät paprikat vain kypsymättömiä punaisia paprikoita?</w:t>
      </w:r>
    </w:p>
    <w:p>
      <w:r>
        <w:rPr>
          <w:b/>
        </w:rPr>
        <w:t xml:space="preserve">Esimerkki 3.619</w:t>
      </w:r>
    </w:p>
    <w:p>
      <w:r>
        <w:t xml:space="preserve">Kemiassa pH (/piːˈeɪtʃ/) on logaritminen asteikko, jota käytetään määrittämään vesiliuoksen happamuutta tai emäksisyyttä. Se on suunnilleen vetyionien mooliyksikköinä mitatun moolipitoisuuden (moolit litrassa) negatiivinen logaritmi 10:stä. Tarkemmin sanottuna se on vetyionin aktiivisuuden emäksisen 10 logaritmin negatiivinen arvo. Liuokset, joiden pH on alle 7, ovat happamia ja liuokset, joiden pH on yli 7, ovat emäksisiä. Puhdas vesi on neutraalia, pH 7 (25 °C), eikä se ole happo eikä emäs. Vastoin yleistä uskomusta pH-arvo voi olla alle 0 tai yli 14, kun kyseessä on erittäin voimakas happo tai emäs.</w:t>
      </w:r>
    </w:p>
    <w:p>
      <w:r>
        <w:rPr>
          <w:b/>
        </w:rPr>
        <w:t xml:space="preserve">Tulos</w:t>
      </w:r>
    </w:p>
    <w:p>
      <w:r>
        <w:t xml:space="preserve">Onko mahdollista, että ph on negatiivinen?</w:t>
      </w:r>
    </w:p>
    <w:p>
      <w:r>
        <w:rPr>
          <w:b/>
        </w:rPr>
        <w:t xml:space="preserve">Tulos</w:t>
      </w:r>
    </w:p>
    <w:p>
      <w:r>
        <w:t xml:space="preserve">Onko liuos, jonka ph on 12, hapan?</w:t>
      </w:r>
    </w:p>
    <w:p>
      <w:r>
        <w:rPr>
          <w:b/>
        </w:rPr>
        <w:t xml:space="preserve">Esimerkki 3.620</w:t>
      </w:r>
    </w:p>
    <w:p>
      <w:r>
        <w:t xml:space="preserve">Get Rich or Die Tryin' on yhdysvaltalainen elämäkerrallinen rikoselokuva vuodelta 2005, jonka pääosassa on 50 Cent, hänen elokuvadebyyttinsä. Se julkaistiin 9. marraskuuta 2005, ja se tunnettiin tuotannon aikana nimellä Locked and Loaded. Samanlainen kuin vuoden 2002 Eminemin elokuva 8 Mile, jota se käytti esikuvana, elokuva perustuu löyhästi Centin omaan elämään, ja sen ohjasi Jim Sheridan. Elokuvan nimi on yhteinen 50 Centin vuonna 2003 julkaistun samannimisen debyyttialbumin kanssa.</w:t>
      </w:r>
    </w:p>
    <w:p>
      <w:r>
        <w:rPr>
          <w:b/>
        </w:rPr>
        <w:t xml:space="preserve">Tulos</w:t>
      </w:r>
    </w:p>
    <w:p>
      <w:r>
        <w:t xml:space="preserve">rikastu tai kuole yrittäessä perustuu tositarinaan?</w:t>
      </w:r>
    </w:p>
    <w:p>
      <w:r>
        <w:rPr>
          <w:b/>
        </w:rPr>
        <w:t xml:space="preserve">Tulos</w:t>
      </w:r>
    </w:p>
    <w:p>
      <w:r>
        <w:t xml:space="preserve">perustuuko elokuva Get rich or die tryin 50 centin elämään?</w:t>
      </w:r>
    </w:p>
    <w:p>
      <w:r>
        <w:rPr>
          <w:b/>
        </w:rPr>
        <w:t xml:space="preserve">Esimerkki 3.621</w:t>
      </w:r>
    </w:p>
    <w:p>
      <w:r>
        <w:t xml:space="preserve">BBC vahvisti 12. helmikuuta 2014, ettei The Paradise palaa kolmanteen tuotantosarjaan. He vetosivat siihen, että ohjelman katsojaluvut olivat alhaisemmat kuin muilla suhteellisen uusilla draamoilla, kuten Death in Paradise, Sherlock ja Silk. Lisäksi sen ITV:n kilpailija Mr Selfridge menestyi paremmin. BBC kommentoi myös, että ohjelma oli miellyttävä: "Jotta uusille draamoille saataisiin tilaa, The Paradise ei kuitenkaan palaa.</w:t>
      </w:r>
    </w:p>
    <w:p>
      <w:r>
        <w:rPr>
          <w:b/>
        </w:rPr>
        <w:t xml:space="preserve">Tulos</w:t>
      </w:r>
    </w:p>
    <w:p>
      <w:r>
        <w:t xml:space="preserve">tuleeko Paratiisista vielä uusia kausia?</w:t>
      </w:r>
    </w:p>
    <w:p>
      <w:r>
        <w:rPr>
          <w:b/>
        </w:rPr>
        <w:t xml:space="preserve">Tulos</w:t>
      </w:r>
    </w:p>
    <w:p>
      <w:r>
        <w:t xml:space="preserve">tuleeko Paratiisista toinen kausi?</w:t>
      </w:r>
    </w:p>
    <w:p>
      <w:r>
        <w:rPr>
          <w:b/>
        </w:rPr>
        <w:t xml:space="preserve">Tulos</w:t>
      </w:r>
    </w:p>
    <w:p>
      <w:r>
        <w:t xml:space="preserve">tuleeko paratiisista 3. kausi?</w:t>
      </w:r>
    </w:p>
    <w:p>
      <w:r>
        <w:rPr>
          <w:b/>
        </w:rPr>
        <w:t xml:space="preserve">Tulos</w:t>
      </w:r>
    </w:p>
    <w:p>
      <w:r>
        <w:t xml:space="preserve">tuleeko Paratiisista 3. kausi?</w:t>
      </w:r>
    </w:p>
    <w:p>
      <w:r>
        <w:rPr>
          <w:b/>
        </w:rPr>
        <w:t xml:space="preserve">Esimerkki 3.622</w:t>
      </w:r>
    </w:p>
    <w:p>
      <w:r>
        <w:t xml:space="preserve">Kanan sormet, jotka tunnetaan myös nimillä chicken tenders, chicken tendies, chicken goujons, chicken strips tai chicken filee, ovat kananlihaa, joka on valmistettu eläimen pikkurintalihaksista. Nämä valkoisen lihan suikaleet sijaitsevat rintalastan molemmin puolin, rintalihan alla, joskus vain jauhettua kananlihaa. (pectoralis major). Niitä voidaan valmistaa myös kananlihasta, yleensä rintalihasta, leikatuista samankaltaisen muotoisista paloista.</w:t>
      </w:r>
    </w:p>
    <w:p>
      <w:r>
        <w:rPr>
          <w:b/>
        </w:rPr>
        <w:t xml:space="preserve">Tulos</w:t>
      </w:r>
    </w:p>
    <w:p>
      <w:r>
        <w:t xml:space="preserve">Onko kananpoikien ja kananpoikien välillä eroa?</w:t>
      </w:r>
    </w:p>
    <w:p>
      <w:r>
        <w:rPr>
          <w:b/>
        </w:rPr>
        <w:t xml:space="preserve">Tulos</w:t>
      </w:r>
    </w:p>
    <w:p>
      <w:r>
        <w:t xml:space="preserve">Ovatko kanavartaat ja kananpoikaset sama asia?</w:t>
      </w:r>
    </w:p>
    <w:p>
      <w:r>
        <w:rPr>
          <w:b/>
        </w:rPr>
        <w:t xml:space="preserve">Esimerkki 3.623</w:t>
      </w:r>
    </w:p>
    <w:p>
      <w:r>
        <w:t xml:space="preserve">Uppoamisyönä timantti vaihtaa omistajaa muutaman kerran Rosen ja Jackin välillä, minkä seurauksena Rosen sulhanen Cal lavastaa Jackin syylliseksi timantin varastamiseen. Kun laiva alkaa kääntyä dramaattisesti, käy selväksi, että uppoamaton Titanic todellakin uppoaa. Tätä silmällä pitäen Rosen sulhanen Cal palaa sviittiin ja tyhjentää kassakaapin laittamalla jalokiven takkiinsa. Myöhemmin Cal pukee saman takin Rosen ylle, kun tämä astuu pelastusveneeseen, unohtaen taskussaan olevan timantin. Ei kerrota perusteellisesti, kertooko Rose (Gloria Stuart) Brock Lovettille Calin tyhjentäneen kassakaapin ja timantin, mutta oletetaan, ettei hän kerro, koska Lovett ei esitä jatkokysymyksiä. Elokuvan lopussa Rose kävelee yksin pelastusaluksen perään ja avaa kätensä paljastaen sekä kaulakorun että Rosen henkilöllisyyden Rose Dewitt Bukaterina. Tutkiessaan kaulakorua Rose saa takauman vuoteen 1912, jolloin hän saapuu New Yorkiin ja löytää kaulakorun päällystakista. Palatessaan nykyhetkeen Rose pudottaa hymyillen kaulakorun kädestään veteen oletettavasti Titanicin hylkypaikan yläpuolella.</w:t>
      </w:r>
    </w:p>
    <w:p>
      <w:r>
        <w:rPr>
          <w:b/>
        </w:rPr>
        <w:t xml:space="preserve">Tulos</w:t>
      </w:r>
    </w:p>
    <w:p>
      <w:r>
        <w:t xml:space="preserve">Löytyikö Titanicin kaulakoru koskaan?</w:t>
      </w:r>
    </w:p>
    <w:p>
      <w:r>
        <w:rPr>
          <w:b/>
        </w:rPr>
        <w:t xml:space="preserve">Tulos</w:t>
      </w:r>
    </w:p>
    <w:p>
      <w:r>
        <w:t xml:space="preserve">Löysivätkö he koskaan valtameren sydämen kaulakorua?</w:t>
      </w:r>
    </w:p>
    <w:p>
      <w:r>
        <w:rPr>
          <w:b/>
        </w:rPr>
        <w:t xml:space="preserve">Esimerkki 3.624</w:t>
      </w:r>
    </w:p>
    <w:p>
      <w:r>
        <w:t xml:space="preserve">Rattijuopumuksella tarkoitetaan Kanadassa rikosta, joka liittyy moottoriajoneuvon kuljettamiseen tai sen hallintaan tai valvontaan alkoholin tai huumausaineen heikentäessä henkilön kykyä käyttää moottoriajoneuvoa. Huonokuntoinen ajo on rangaistavaa useiden rikoslain mukaisten rikosten perusteella, ja rangaistukset ovat suurempia riippuen siitä, kuinka paljon vahinkoa ajokielto on aiheuttanut. Se voi johtaa myös erilaisiin ajokorttikieltoihin.</w:t>
      </w:r>
    </w:p>
    <w:p>
      <w:r>
        <w:rPr>
          <w:b/>
        </w:rPr>
        <w:t xml:space="preserve">Tulos</w:t>
      </w:r>
    </w:p>
    <w:p>
      <w:r>
        <w:t xml:space="preserve">Onko rattijuopumus rikos Kanadassa?</w:t>
      </w:r>
    </w:p>
    <w:p>
      <w:r>
        <w:rPr>
          <w:b/>
        </w:rPr>
        <w:t xml:space="preserve">Tulos</w:t>
      </w:r>
    </w:p>
    <w:p>
      <w:r>
        <w:t xml:space="preserve">onko rattijuopumus rikos Kanadassa?</w:t>
      </w:r>
    </w:p>
    <w:p>
      <w:r>
        <w:rPr>
          <w:b/>
        </w:rPr>
        <w:t xml:space="preserve">Tulos</w:t>
      </w:r>
    </w:p>
    <w:p>
      <w:r>
        <w:t xml:space="preserve">Onko rattijuopumus Kanadassa rikos?</w:t>
      </w:r>
    </w:p>
    <w:p>
      <w:r>
        <w:rPr>
          <w:b/>
        </w:rPr>
        <w:t xml:space="preserve">Tulos</w:t>
      </w:r>
    </w:p>
    <w:p>
      <w:r>
        <w:t xml:space="preserve">Onko dui rikos, josta voidaan nostaa syyte Kanadassa?</w:t>
      </w:r>
    </w:p>
    <w:p>
      <w:r>
        <w:rPr>
          <w:b/>
        </w:rPr>
        <w:t xml:space="preserve">Tulos</w:t>
      </w:r>
    </w:p>
    <w:p>
      <w:r>
        <w:t xml:space="preserve">onko rattijuopumus rikos Kanadassa?</w:t>
      </w:r>
    </w:p>
    <w:p>
      <w:r>
        <w:rPr>
          <w:b/>
        </w:rPr>
        <w:t xml:space="preserve">Esimerkki 3.625</w:t>
      </w:r>
    </w:p>
    <w:p>
      <w:r>
        <w:t xml:space="preserve">King of the Hill on Mike Judgen ja Greg Danielsin luoma amerikkalainen animaatiosarja, joka pyöri 12. tammikuuta 1997 - 6. toukokuuta 2010 Foxilla. Sen keskiössä ovat Hillsit, keskiluokkainen amerikkalainen perhe Arlenin kuvitteellisessa kaupungissa Teksasissa. Se pyrkii säilyttämään realistisen lähestymistavan ja etsii huumoria arkielämän tavanomaisista ja arkipäiväisistä asioista.</w:t>
      </w:r>
    </w:p>
    <w:p>
      <w:r>
        <w:rPr>
          <w:b/>
        </w:rPr>
        <w:t xml:space="preserve">Tulos</w:t>
      </w:r>
    </w:p>
    <w:p>
      <w:r>
        <w:t xml:space="preserve">onko King of the Hill pois lähetyksistä?</w:t>
      </w:r>
    </w:p>
    <w:p>
      <w:r>
        <w:rPr>
          <w:b/>
        </w:rPr>
        <w:t xml:space="preserve">Tulos</w:t>
      </w:r>
    </w:p>
    <w:p>
      <w:r>
        <w:t xml:space="preserve">tehdäänkö vielä King of the Hilliä?</w:t>
      </w:r>
    </w:p>
    <w:p>
      <w:r>
        <w:rPr>
          <w:b/>
        </w:rPr>
        <w:t xml:space="preserve">Tulos</w:t>
      </w:r>
    </w:p>
    <w:p>
      <w:r>
        <w:t xml:space="preserve">tekeekö King of the Hill yhä uusia jaksoja?</w:t>
      </w:r>
    </w:p>
    <w:p>
      <w:r>
        <w:rPr>
          <w:b/>
        </w:rPr>
        <w:t xml:space="preserve">Esimerkki 3.626</w:t>
      </w:r>
    </w:p>
    <w:p>
      <w:r>
        <w:t xml:space="preserve">Jos pelaaja saa pallon suoraan maalipotkusta, kulmapotkusta, sisäänheitosta tai pudotetusta pallosta, kyseessä ei ole paitsiorikkomus. Rikkomusta ei ole myöskään, jos vastustaja on viimeksi tahallisesti pelannut palloa (lukuun ottamatta tahallista torjuntaa). Tässä yhteydessä IFAB:n mukaan "torjunnalla" tarkoitetaan sitä, että pelaaja pysäyttää tai yrittää pysäyttää pallon, joka on menossa maaliin tai hyvin lähelle maalia, millä tahansa kehon osalla paitsi käsillä/kädellä (paitsi jos maalivahti on rangaistusalueella)".</w:t>
      </w:r>
    </w:p>
    <w:p>
      <w:r>
        <w:rPr>
          <w:b/>
        </w:rPr>
        <w:t xml:space="preserve">Tulos</w:t>
      </w:r>
    </w:p>
    <w:p>
      <w:r>
        <w:t xml:space="preserve">voiko kulmapotkussa olla paitsioasemassa?</w:t>
      </w:r>
    </w:p>
    <w:p>
      <w:r>
        <w:rPr>
          <w:b/>
        </w:rPr>
        <w:t xml:space="preserve">Tulos</w:t>
      </w:r>
    </w:p>
    <w:p>
      <w:r>
        <w:t xml:space="preserve">voiko sisäänheitosta päästä paitsioon?</w:t>
      </w:r>
    </w:p>
    <w:p>
      <w:r>
        <w:rPr>
          <w:b/>
        </w:rPr>
        <w:t xml:space="preserve">Tulos</w:t>
      </w:r>
    </w:p>
    <w:p>
      <w:r>
        <w:t xml:space="preserve">voiko jalkapallossa olla paitsioheitossa?</w:t>
      </w:r>
    </w:p>
    <w:p>
      <w:r>
        <w:rPr>
          <w:b/>
        </w:rPr>
        <w:t xml:space="preserve">Tulos</w:t>
      </w:r>
    </w:p>
    <w:p>
      <w:r>
        <w:t xml:space="preserve">voiko olla kyseessä paitsiorikkomus, jos pelaaja saa pallon suoraan pudotetusta pallosta?</w:t>
      </w:r>
    </w:p>
    <w:p>
      <w:r>
        <w:rPr>
          <w:b/>
        </w:rPr>
        <w:t xml:space="preserve">Tulos</w:t>
      </w:r>
    </w:p>
    <w:p>
      <w:r>
        <w:t xml:space="preserve">voiko kulmapotkussa olla paitsio?</w:t>
      </w:r>
    </w:p>
    <w:p>
      <w:r>
        <w:rPr>
          <w:b/>
        </w:rPr>
        <w:t xml:space="preserve">Tulos</w:t>
      </w:r>
    </w:p>
    <w:p>
      <w:r>
        <w:t xml:space="preserve">voiko maalipotkusta olla paitsiossa?</w:t>
      </w:r>
    </w:p>
    <w:p>
      <w:r>
        <w:rPr>
          <w:b/>
        </w:rPr>
        <w:t xml:space="preserve">Esimerkki 3.627</w:t>
      </w:r>
    </w:p>
    <w:p>
      <w:r>
        <w:t xml:space="preserve">"Pimeä keskiaika" on historiallinen ajanjakso, jolla viitataan perinteisesti keskiaikaan ja jonka mukaan Länsi-Euroopassa tapahtui demografinen, kulttuurinen ja taloudellinen rappio Rooman valtakunnan rappion jälkeen.</w:t>
      </w:r>
    </w:p>
    <w:p>
      <w:r>
        <w:rPr>
          <w:b/>
        </w:rPr>
        <w:t xml:space="preserve">Tulos</w:t>
      </w:r>
    </w:p>
    <w:p>
      <w:r>
        <w:t xml:space="preserve">ovatko keskiaika ja pimeä keskiaika sama asia?</w:t>
      </w:r>
    </w:p>
    <w:p>
      <w:r>
        <w:rPr>
          <w:b/>
        </w:rPr>
        <w:t xml:space="preserve">Tulos</w:t>
      </w:r>
    </w:p>
    <w:p>
      <w:r>
        <w:t xml:space="preserve">onko pimeä keskiaika sama kuin keskiaika?</w:t>
      </w:r>
    </w:p>
    <w:p>
      <w:r>
        <w:rPr>
          <w:b/>
        </w:rPr>
        <w:t xml:space="preserve">Esimerkki 3.628</w:t>
      </w:r>
    </w:p>
    <w:p>
      <w:r>
        <w:t xml:space="preserve">Damon herää kahlittuna Salvatoren talon kellarissa. Stefan on siellä ja Damon yrittää varoittaa häntä siitä, että hänen himojensa takia hän tappaa hänet jonain päivänä, mutta Stefan sanoo hänelle, että he löytävät ratkaisun. Damon huomauttaa Stefanille, että ``Elena'' provosoi häntä syömään hänestä ja sitten hän potkaisi seipäällä kohti Stefania, jotta tämä tappaisi hänet. Stefan ei usko että Elena haluaisi sitä, hän lukitsee Damonin ja menee yläkertaan jossa Caroline on. He keskustelevat siitä, mitä Stefanin ja ``Elenan'' välillä tapahtui, ja Caroline kertoo myös Nadiasta ja Mattista ja Mattin hänelle lähettämästä tekstiviestistä. Mattin tekstiviestistä, jossa hän käytti ``K'' eikä ``E'', he kokoavat palaset yhteen ja tajuavat, että Katherine on Elenan ruumiissa.</w:t>
      </w:r>
    </w:p>
    <w:p>
      <w:r>
        <w:rPr>
          <w:b/>
        </w:rPr>
        <w:t xml:space="preserve">Tulos</w:t>
      </w:r>
    </w:p>
    <w:p>
      <w:r>
        <w:t xml:space="preserve">Saavatko he selville, että Katherine on Elenan ruumiissa?</w:t>
      </w:r>
    </w:p>
    <w:p>
      <w:r>
        <w:rPr>
          <w:b/>
        </w:rPr>
        <w:t xml:space="preserve">Tulos</w:t>
      </w:r>
    </w:p>
    <w:p>
      <w:r>
        <w:t xml:space="preserve">saako Stefan selville, että Katherine on Elenan ruumiissa?</w:t>
      </w:r>
    </w:p>
    <w:p>
      <w:r>
        <w:rPr>
          <w:b/>
        </w:rPr>
        <w:t xml:space="preserve">Esimerkki 3.629</w:t>
      </w:r>
    </w:p>
    <w:p>
      <w:r>
        <w:t xml:space="preserve">Takaisin tulevaisuuteen: The Ride oli simulaattorirata Universal Studiosin huvipuistoissa. Se perustui Takaisin tulevaisuuteen -elokuvasarjaan ja sai siitä inspiraationsa, ja se on minijatko-osa vuoden 1990 elokuvalle Takaisin tulevaisuuteen osa III. Se sijaitsi aiemmin Universal Studios Floridassa ja Universal Studios Hollywoodissa, jossa se on sittemmin korvattu The Simpsons Ride -ajelulla, sekä Universal Studios Japanissa, jossa se on sittemmin korvattu Despicable Me Minion Mayhem -ajelulla.</w:t>
      </w:r>
    </w:p>
    <w:p>
      <w:r>
        <w:rPr>
          <w:b/>
        </w:rPr>
        <w:t xml:space="preserve">Tulos</w:t>
      </w:r>
    </w:p>
    <w:p>
      <w:r>
        <w:t xml:space="preserve">Onko Paluu tulevaisuuteen Universal Studiossa?</w:t>
      </w:r>
    </w:p>
    <w:p>
      <w:r>
        <w:rPr>
          <w:b/>
        </w:rPr>
        <w:t xml:space="preserve">Tulos</w:t>
      </w:r>
    </w:p>
    <w:p>
      <w:r>
        <w:t xml:space="preserve">Onko paluu tulevaisuuteen -ajelu vielä olemassa?</w:t>
      </w:r>
    </w:p>
    <w:p>
      <w:r>
        <w:rPr>
          <w:b/>
        </w:rPr>
        <w:t xml:space="preserve">Esimerkki 3.630</w:t>
      </w:r>
    </w:p>
    <w:p>
      <w:r>
        <w:t xml:space="preserve">Pikkulapsi on 12-36 kuukauden ikäinen lapsi. Pikkulapsi on kognitiivisen, emotionaalisen ja sosiaalisen kehityksen aikaa. Sana on johdettu sanasta ``to toddle'', joka tarkoittaa epävakaata kävelyä, kuten tämän ikäinen lapsi.</w:t>
      </w:r>
    </w:p>
    <w:p>
      <w:r>
        <w:rPr>
          <w:b/>
        </w:rPr>
        <w:t xml:space="preserve">Tulos</w:t>
      </w:r>
    </w:p>
    <w:p>
      <w:r>
        <w:t xml:space="preserve">pidetäänkö 9 kuukauden ikäistä lasta pikkulapsena?</w:t>
      </w:r>
    </w:p>
    <w:p>
      <w:r>
        <w:rPr>
          <w:b/>
        </w:rPr>
        <w:t xml:space="preserve">Tulos</w:t>
      </w:r>
    </w:p>
    <w:p>
      <w:r>
        <w:t xml:space="preserve">pidetäänkö 6-vuotiasta pikkulapsena?</w:t>
      </w:r>
    </w:p>
    <w:p>
      <w:r>
        <w:rPr>
          <w:b/>
        </w:rPr>
        <w:t xml:space="preserve">Tulos</w:t>
      </w:r>
    </w:p>
    <w:p>
      <w:r>
        <w:t xml:space="preserve">Onko nelivuotias vielä pikkulapsi?</w:t>
      </w:r>
    </w:p>
    <w:p>
      <w:r>
        <w:rPr>
          <w:b/>
        </w:rPr>
        <w:t xml:space="preserve">Tulos</w:t>
      </w:r>
    </w:p>
    <w:p>
      <w:r>
        <w:t xml:space="preserve">pidetäänkö 2-vuotiasta vielä vauvana?</w:t>
      </w:r>
    </w:p>
    <w:p>
      <w:r>
        <w:rPr>
          <w:b/>
        </w:rPr>
        <w:t xml:space="preserve">Tulos</w:t>
      </w:r>
    </w:p>
    <w:p>
      <w:r>
        <w:t xml:space="preserve">pidetäänkö 8-vuotiasta pikkulapsena?</w:t>
      </w:r>
    </w:p>
    <w:p>
      <w:r>
        <w:rPr>
          <w:b/>
        </w:rPr>
        <w:t xml:space="preserve">Esimerkki 3.631</w:t>
      </w:r>
    </w:p>
    <w:p>
      <w:r>
        <w:t xml:space="preserve">FA Cupin voittajat pääsevät seuraavan kauden UEFA Europa League -liigaan (entinen UEFA Cup; sen perustamisesta vuonna 1960 vuoteen 1998 asti joukkueet osallistuivat sen sijaan nykyisin lakkautettuun UEFA Cup Winners' Cupiin). Tämä eurooppalainen paikka on voimassa, vaikka joukkue olisi pudonnut tai ei kuuluisi Englannin ykkösliigaan. Jos FA-cupin voittanut joukkue oli aiemmin liigasijoituksensa kautta oikeutettu myös seuraavan kauden Mestarien liigaan tai Eurooppa-liigaan, FA-cupin hävinnyt finaalivastustaja sai sen sijaan tämän Eurooppa-paikan. FA Cupin voittajat pääsevät Eurooppa-liigaan lohkovaiheessa. Hävinneet finalistit, jos ne eivät ole päässeet Eurooppaan liigan kautta, aloittivat aiemmin, pudotuspelivaiheessa tai kolmannella karsintakierroksella. Kaudesta 2015--16 lähtien UEFA ei kuitenkaan salli Eurooppa-liigan kakkossijoitettujen karsia Eurooppa-liigaan kilpailun kautta. Jos voittaja - ja vuoteen 2015 asti myös kakkonen - on jo päässyt Eurooppaan liigasijoituksensa kautta (lukuun ottamatta UEFA-cupia vuoteen 1998 asti), FA-cupin paikka annetaan silloin liigan korkeimmalle sijalle sijoittuneelle joukkueelle, joka ei ole vielä päässyt Eurooppaan.</w:t>
      </w:r>
    </w:p>
    <w:p>
      <w:r>
        <w:rPr>
          <w:b/>
        </w:rPr>
        <w:t xml:space="preserve">Tulos</w:t>
      </w:r>
    </w:p>
    <w:p>
      <w:r>
        <w:t xml:space="preserve">pääseekö fa-cupin kautta Eurooppaan?</w:t>
      </w:r>
    </w:p>
    <w:p>
      <w:r>
        <w:rPr>
          <w:b/>
        </w:rPr>
        <w:t xml:space="preserve">Tulos</w:t>
      </w:r>
    </w:p>
    <w:p>
      <w:r>
        <w:t xml:space="preserve">pääseekö f a cup-voittaja Mestarien liigaan?</w:t>
      </w:r>
    </w:p>
    <w:p>
      <w:r>
        <w:rPr>
          <w:b/>
        </w:rPr>
        <w:t xml:space="preserve">Tulos</w:t>
      </w:r>
    </w:p>
    <w:p>
      <w:r>
        <w:t xml:space="preserve">pääseekö fa-cupin kakkonen Eurooppaan?</w:t>
      </w:r>
    </w:p>
    <w:p>
      <w:r>
        <w:rPr>
          <w:b/>
        </w:rPr>
        <w:t xml:space="preserve">Tulos</w:t>
      </w:r>
    </w:p>
    <w:p>
      <w:r>
        <w:t xml:space="preserve">pääsevätkö fa-cupin voittajat euroopan kisoihin?</w:t>
      </w:r>
    </w:p>
    <w:p>
      <w:r>
        <w:rPr>
          <w:b/>
        </w:rPr>
        <w:t xml:space="preserve">Tulos</w:t>
      </w:r>
    </w:p>
    <w:p>
      <w:r>
        <w:t xml:space="preserve">oikeuttaako fa-cupin voittaminen europeleihin?</w:t>
      </w:r>
    </w:p>
    <w:p>
      <w:r>
        <w:rPr>
          <w:b/>
        </w:rPr>
        <w:t xml:space="preserve">Esimerkki 3.632</w:t>
      </w:r>
    </w:p>
    <w:p>
      <w:r>
        <w:t xml:space="preserve">Koko Taru sormusten herrasta -kirjassa "Silmä" (Punainen silmä, Paha silmä, Pimeä silmä, Silmätön silmä, Suuri silmä) on useimmiten Sauroniin yhdistetty kuva. Sauronin örkit kantoivat Silmän symbolia kypärissään ja kilvissään ja kutsuivat häntä ``Silmäksi'', koska Aragornin mukaan hän ei sallinut nimensä kirjoittamista tai lausumista (huomattava poikkeus tähän sääntöön oli hänen lähettiläänsä, Sauronin Suu). Lisäksi Nazgûlin herra uhkasi Éowynia kidutuksella ``Lidless Eye'' edessä Pelennorin kenttien taistelussa.</w:t>
      </w:r>
    </w:p>
    <w:p>
      <w:r>
        <w:rPr>
          <w:b/>
        </w:rPr>
        <w:t xml:space="preserve">Tulos</w:t>
      </w:r>
    </w:p>
    <w:p>
      <w:r>
        <w:t xml:space="preserve">Onko Sauronin silmä kirjoissa?</w:t>
      </w:r>
    </w:p>
    <w:p>
      <w:r>
        <w:rPr>
          <w:b/>
        </w:rPr>
        <w:t xml:space="preserve">Tulos</w:t>
      </w:r>
    </w:p>
    <w:p>
      <w:r>
        <w:t xml:space="preserve">Onko Sauronin silmä kirjassa?</w:t>
      </w:r>
    </w:p>
    <w:p>
      <w:r>
        <w:rPr>
          <w:b/>
        </w:rPr>
        <w:t xml:space="preserve">Esimerkki 3.633</w:t>
      </w:r>
    </w:p>
    <w:p>
      <w:r>
        <w:t xml:space="preserve">Kun ETA tuli voimaan vuonna 1994, ETA:n osapuolia oli 17 valtiota ja kaksi Euroopan yhteisöä: Euroopan yhteisö, joka myöhemmin liitettiin osaksi EU:n laajempaa kehystä, ja nykyisin lakkautettu Euroopan hiili- ja teräsyhteisö. Jäsenmäärä on kasvanut 31 valtioon vuonna 2016: 28 EU:n jäsenvaltiota sekä kolme EFTAn neljästä jäsenvaltiosta (Islanti, Liechtenstein ja Norja). Sopimusta sovelletaan väliaikaisesti Kroatiaan - jäljellä olevaan ja viimeisimpään EU:n jäsenvaltioon - odotettaessa, että kaikki ETA:n osapuolet ratifioivat sen liittymisen. Yksi EFTAn jäsen, Sveitsi, ei ole liittynyt ETA:an, mutta sillä on EU:n kanssa useita kahdenvälisiä sopimuksia, joiden ansiosta se voi myös osallistua sisämarkkinoille.</w:t>
      </w:r>
    </w:p>
    <w:p>
      <w:r>
        <w:rPr>
          <w:b/>
        </w:rPr>
        <w:t xml:space="preserve">Tulos</w:t>
      </w:r>
    </w:p>
    <w:p>
      <w:r>
        <w:t xml:space="preserve">onko sveitsi euroopan talousalueen jäsen?</w:t>
      </w:r>
    </w:p>
    <w:p>
      <w:r>
        <w:rPr>
          <w:b/>
        </w:rPr>
        <w:t xml:space="preserve">Tulos</w:t>
      </w:r>
    </w:p>
    <w:p>
      <w:r>
        <w:t xml:space="preserve">kuuluuko israel eurooppalaiseen talousalueeseen?</w:t>
      </w:r>
    </w:p>
    <w:p>
      <w:r>
        <w:rPr>
          <w:b/>
        </w:rPr>
        <w:t xml:space="preserve">Esimerkki 3.634</w:t>
      </w:r>
    </w:p>
    <w:p>
      <w:r>
        <w:t xml:space="preserve">Oranssi väri on saanut nimensä kypsän oranssin hedelmän ulkonäöstä. Sana tulee vanhan ranskan kielen oranssi-sanasta, joka tulee hedelmän vanhasta nimestä pomme d'orange. Ranskalainen sana puolestaan tulee italian arancia-sanasta, joka perustuu arabian nāranj-sanaan, joka on johdettu sanskritin naranga-sanasta. Oranssin ensimmäinen kirjattu käyttö englanninkielisenä värinimityksenä oli vuonna 1512, testamentissa, joka on nyt arkistoitu Public Record Officeen.</w:t>
      </w:r>
    </w:p>
    <w:p>
      <w:r>
        <w:rPr>
          <w:b/>
        </w:rPr>
        <w:t xml:space="preserve">Tulos</w:t>
      </w:r>
    </w:p>
    <w:p>
      <w:r>
        <w:t xml:space="preserve">Onko oranssi väri nimetty hedelmän mukaan?</w:t>
      </w:r>
    </w:p>
    <w:p>
      <w:r>
        <w:rPr>
          <w:b/>
        </w:rPr>
        <w:t xml:space="preserve">Tulos</w:t>
      </w:r>
    </w:p>
    <w:p>
      <w:r>
        <w:t xml:space="preserve">Onko oranssi väri nimetty hedelmän mukaan?</w:t>
      </w:r>
    </w:p>
    <w:p>
      <w:r>
        <w:rPr>
          <w:b/>
        </w:rPr>
        <w:t xml:space="preserve">Esimerkki 3.635</w:t>
      </w:r>
    </w:p>
    <w:p>
      <w:r>
        <w:t xml:space="preserve">Vaikka viisi kuudesta ensimmäisestä voittajasta oli kehäpelaajia, palkinto on perinteisesti annettu isoille miehille, jotka tekevät levypalloja ja blokkaavat laukauksia. Vain seitsemän kehäpelaajaa on palkittu: Moncrief, Alvin Robertson, Michael Cooper, Michael Jordan, Gary Payton, Ron Artest (nykyisin Metta World Peace) ja Kawhi Leonard. Payton on ainoa pistemies, joka on voittanut. Jordan, Olajuwon, David Robinson ja Kevin Garnett ovat ainoat vuoden puolustavan pelaajan voittajat, jotka ovat voittaneet uransa aikana myös NBA:n arvokkaimman pelaajan palkinnon (MVP); Jordan ja Olajuwon voittivat molemmat palkinnot samalla kaudella. Olajuwon on ainoa, joka on voittanut myös Bill Russellin NBA-finaalien arvokkaimman pelaajan palkinnon ja NBA:n mestaruuden samalla kaudella. Neljä kertaa vuoden puolustavan pelaajan palkinnon saajaa ei ole äänestetty samana vuonna NBA:n All-Defensive First Team -joukkueeseen. Robertson vuonna 1986, Mutombo (1995), Tyson Chandler (2012) ja Marc Gasol (2013) nimettiin sen sijaan toiseen joukkueeseen. Siinä missä vuoden puolustavan pelaajan valinnasta äänestää media, All-Defensive-joukkueet äänestivät NBA-valmentajat ennen vuotta 2014.</w:t>
      </w:r>
    </w:p>
    <w:p>
      <w:r>
        <w:rPr>
          <w:b/>
        </w:rPr>
        <w:t xml:space="preserve">Tulos</w:t>
      </w:r>
    </w:p>
    <w:p>
      <w:r>
        <w:t xml:space="preserve">voittiko Michael Jordan koskaan vuoden puolustavan pelaajan?</w:t>
      </w:r>
    </w:p>
    <w:p>
      <w:r>
        <w:rPr>
          <w:b/>
        </w:rPr>
        <w:t xml:space="preserve">Tulos</w:t>
      </w:r>
    </w:p>
    <w:p>
      <w:r>
        <w:t xml:space="preserve">Onko kukaan koskaan voittanut mvp:n ja vuoden puolustavan pelaajan palkinnot?</w:t>
      </w:r>
    </w:p>
    <w:p>
      <w:r>
        <w:rPr>
          <w:b/>
        </w:rPr>
        <w:t xml:space="preserve">Esimerkki 3.636</w:t>
      </w:r>
    </w:p>
    <w:p>
      <w:r>
        <w:t xml:space="preserve">Suurimmassa osassa Kanadaa kuljettaja voi kääntyä oikealle punaisen valon kohdalla pysähdyttyään, ellei merkki toisin ilmoita. Quebecin maakunnassa oikealle kääntyminen punaisen valon kohdalla oli laitonta, kunnes vuonna 2003 tehty pilottitutkimus osoitti, että oikealle kääntyminen punaisen valon kohdalla ei lisännyt onnettomuuksia merkittävästi. Tutkimuksen jälkeen Quebecin maakunta sallii nyt oikealle kääntymisen punaisia päin, paitsi jos se on kielletty merkillä. Kuten New Yorkissa, myös Montrealin saarella on kuitenkin edelleen kiellettyä kääntyä oikealle punaisen kohdalla. Autoilijoita muistutetaan tästä suurilla kylteillä, jotka on sijoitettu kaikkien siltojen sisäänkäyntien yhteyteen.</w:t>
      </w:r>
    </w:p>
    <w:p>
      <w:r>
        <w:rPr>
          <w:b/>
        </w:rPr>
        <w:t xml:space="preserve">Tulos</w:t>
      </w:r>
    </w:p>
    <w:p>
      <w:r>
        <w:t xml:space="preserve">voiko Kanadassa kääntyä oikealle punaisissa valoissa?</w:t>
      </w:r>
    </w:p>
    <w:p>
      <w:r>
        <w:rPr>
          <w:b/>
        </w:rPr>
        <w:t xml:space="preserve">Tulos</w:t>
      </w:r>
    </w:p>
    <w:p>
      <w:r>
        <w:t xml:space="preserve">voinko kääntyä oikealle punaisissa valoissa Kanadassa?</w:t>
      </w:r>
    </w:p>
    <w:p>
      <w:r>
        <w:rPr>
          <w:b/>
        </w:rPr>
        <w:t xml:space="preserve">Tulos</w:t>
      </w:r>
    </w:p>
    <w:p>
      <w:r>
        <w:t xml:space="preserve">voiko quebecissä kääntyä oikealle punaisen kohdalla?</w:t>
      </w:r>
    </w:p>
    <w:p>
      <w:r>
        <w:rPr>
          <w:b/>
        </w:rPr>
        <w:t xml:space="preserve">Tulos</w:t>
      </w:r>
    </w:p>
    <w:p>
      <w:r>
        <w:t xml:space="preserve">voinko kääntyä oikealle punaisissa valoissa Quebecissä?</w:t>
      </w:r>
    </w:p>
    <w:p>
      <w:r>
        <w:rPr>
          <w:b/>
        </w:rPr>
        <w:t xml:space="preserve">Esimerkki 3.637</w:t>
      </w:r>
    </w:p>
    <w:p>
      <w:r>
        <w:t xml:space="preserve">Willin Sveitsiin lähdön iltana Louisa käy hänen luonaan viimeisen kerran. He ovat yhtä mieltä siitä, että viimeiset kuusi kuukautta ovat olleet heidän elämänsä parhaat. Will kuolee pian tämän jälkeen klinikalla, ja paljastuu, että hän jätti Louisalle huomattavan perinnön, jonka tarkoituksena oli jatkaa hänen koulutustaan ja kokea elämää täysillä. Romaani päättyy, kun Louisa lukee Pariisin kahvilassa Willin viimeiset sanat, jotka hän on kirjoittanut hänelle kirjeestä ja joissa häntä kehotetaan "elämään hyvin".</w:t>
      </w:r>
    </w:p>
    <w:p>
      <w:r>
        <w:rPr>
          <w:b/>
        </w:rPr>
        <w:t xml:space="preserve">Tulos</w:t>
      </w:r>
    </w:p>
    <w:p>
      <w:r>
        <w:t xml:space="preserve">kuoleeko hän todella minussa ennen sinua?</w:t>
      </w:r>
    </w:p>
    <w:p>
      <w:r>
        <w:rPr>
          <w:b/>
        </w:rPr>
        <w:t xml:space="preserve">Tulos</w:t>
      </w:r>
    </w:p>
    <w:p>
      <w:r>
        <w:t xml:space="preserve">kuoleeko mies minussa ennen sinua?</w:t>
      </w:r>
    </w:p>
    <w:p>
      <w:r>
        <w:rPr>
          <w:b/>
        </w:rPr>
        <w:t xml:space="preserve">Tulos</w:t>
      </w:r>
    </w:p>
    <w:p>
      <w:r>
        <w:t xml:space="preserve">Onko minulla ennen sinua on surullinen loppu?</w:t>
      </w:r>
    </w:p>
    <w:p>
      <w:r>
        <w:rPr>
          <w:b/>
        </w:rPr>
        <w:t xml:space="preserve">Esimerkki 3.638</w:t>
      </w:r>
    </w:p>
    <w:p>
      <w:r>
        <w:t xml:space="preserve">Lynyrd Skynyrd on etelävaltioiden rockyhtye Jacksonvillestä, Floridasta. Vuonna 1964 perustettuun yhtyeeseen kuuluivat alun perin laulaja Ronnie Van Zant, kitaristit Gary Rossington ja Allen Collins, basisti Larry Junstrom ja rumpali Bob Burns. Nykyiseen kokoonpanoon kuuluvat Rossington, kitaristi ja laulaja Rickey Medlocke (vuodesta 1971 vuoteen 1972 ja vuodesta 1996), laulaja Johnny Van Zant (vuodesta 1987), rumpali Michael Cartellone (vuodesta 1999), kitaristi Mark Matejka (vuodesta 2006), kosketinsoittaja Peter Keys (vuodesta 2009) ja basisti Keith Christopher (vuodesta 2017). Yhtye kiertää myös kahden taustalaulajan kanssa, tällä hetkellä Dale Krantz-Rossington (vuodesta 1987) ja Carol Chase (vuodesta 1996).</w:t>
      </w:r>
    </w:p>
    <w:p>
      <w:r>
        <w:rPr>
          <w:b/>
        </w:rPr>
        <w:t xml:space="preserve">Tulos</w:t>
      </w:r>
    </w:p>
    <w:p>
      <w:r>
        <w:t xml:space="preserve">Onko Lynyrd Skynyrdin alkuperäisiä jäseniä yhä bändissä?</w:t>
      </w:r>
    </w:p>
    <w:p>
      <w:r>
        <w:rPr>
          <w:b/>
        </w:rPr>
        <w:t xml:space="preserve">Tulos</w:t>
      </w:r>
    </w:p>
    <w:p>
      <w:r>
        <w:t xml:space="preserve">Onko Lynyrd Skynyrdissä yhtään alkuperäisjäsentä?</w:t>
      </w:r>
    </w:p>
    <w:p>
      <w:r>
        <w:rPr>
          <w:b/>
        </w:rPr>
        <w:t xml:space="preserve">Esimerkki 3.639</w:t>
      </w:r>
    </w:p>
    <w:p>
      <w:r>
        <w:t xml:space="preserve">Perustuslaissa ei mainita suoraan irtautumista. Irtautumisen laillisuudesta käytiin 1800-luvulla kiivasta keskustelua, ja etelävaltiot väittivät usein ja pohjoisvaltiot yleensä kiistivät, että osavaltioilla olisi laillinen oikeus yksipuoliseen irtautumiseen. Korkein oikeus on johdonmukaisesti tulkinnut perustuslakia siten, että se on "tuhoutumaton" liitto. Osavaltiolla ei ole mitään oikeudellista perustetta yksipuoliselle irtautumiselle. Monet tutkijat ovat sitä mieltä, että Konfederaation irtautuminen oli räikeän laitonta. Konfederaation artikloissa todetaan nimenomaisesti, että liitto on "ikuinen"; Yhdysvaltain perustuslaki julistaa olevansa vielä "täydellisempi liitto" kuin Konfederaation artiklat. Muut tutkijat, jotka eivät välttämättä ole eri mieltä siitä, että irtautuminen oli laitonta, huomauttavat, että suvereniteetti on usein tosiasiassa "ekstralegaalinen" kysymys. Jos Konfederaatio olisi voittanut, sen toimien mahdollinen laittomuus Yhdysvaltain lain mukaan olisi menettänyt merkityksensä, aivan kuten Yhdysvaltain kapinan kiistaton laittomuus Britannian vuoden 1775 lain mukaan menetti merkityksensä. Nämä tutkijat väittävät, että yksipuolisen irtautumisen laittomuus vahvistui tosiasiallisesti vasta, kun unioni voitti sisällissodan; tämän näkemyksen mukaan oikeudellinen kysymys ratkaistiin Appomattoxissa.</w:t>
      </w:r>
    </w:p>
    <w:p>
      <w:r>
        <w:rPr>
          <w:b/>
        </w:rPr>
        <w:t xml:space="preserve">Tulos</w:t>
      </w:r>
    </w:p>
    <w:p>
      <w:r>
        <w:t xml:space="preserve">voiko osavaltio irtautua Amerikan yhdysvalloista?</w:t>
      </w:r>
    </w:p>
    <w:p>
      <w:r>
        <w:rPr>
          <w:b/>
        </w:rPr>
        <w:t xml:space="preserve">Tulos</w:t>
      </w:r>
    </w:p>
    <w:p>
      <w:r>
        <w:t xml:space="preserve">salliiko Yhdysvaltojen perustuslaki osavaltioiden irtautua toisistaan?</w:t>
      </w:r>
    </w:p>
    <w:p>
      <w:r>
        <w:rPr>
          <w:b/>
        </w:rPr>
        <w:t xml:space="preserve">Esimerkki 3.640</w:t>
      </w:r>
    </w:p>
    <w:p>
      <w:r>
        <w:t xml:space="preserve">Elokuva sai kriitikoilta ylivoimaisen myönteiset arvostelut, ja se oli kassamenestys, joka tuotti yli kuusinkertaisen tuloksen budjettiinsa nähden. Elokuva voitti kolme Oscar-palkintoa, mukaan lukien parhaan miespääosan Oscar-palkinto Peckille, ja oli ehdolla kahdeksan Oscar-palkinnon saajaksi, mukaan lukien parhaan elokuvan Oscar-palkinto.</w:t>
      </w:r>
    </w:p>
    <w:p>
      <w:r>
        <w:rPr>
          <w:b/>
        </w:rPr>
        <w:t xml:space="preserve">Tulos</w:t>
      </w:r>
    </w:p>
    <w:p>
      <w:r>
        <w:t xml:space="preserve">voittiko elokuva Tappaa pilkkanokka yhtään Oscar-palkintoa?</w:t>
      </w:r>
    </w:p>
    <w:p>
      <w:r>
        <w:rPr>
          <w:b/>
        </w:rPr>
        <w:t xml:space="preserve">Tulos</w:t>
      </w:r>
    </w:p>
    <w:p>
      <w:r>
        <w:t xml:space="preserve">voittiko To kill a mockingbird Oscar-palkinnon?</w:t>
      </w:r>
    </w:p>
    <w:p>
      <w:r>
        <w:rPr>
          <w:b/>
        </w:rPr>
        <w:t xml:space="preserve">Esimerkki 3.641</w:t>
      </w:r>
    </w:p>
    <w:p>
      <w:r>
        <w:t xml:space="preserve">NFL:n cap on kova cap, jonka alapuolella joukkueiden on aina pysyttävä, ja myös palkkakatto on kova. Rangaistuksia cap-määräysten rikkomisesta tai kiertämisestä ovat jopa 5 miljoonan dollarin sakot jokaisesta rikkomuksesta, sopimusten purkaminen ja/tai draft-pickien menettäminen. Palkkakattosääntöjen rikkomisesta ei seuraa sakkoja tai kilpailurangaistuksia, vaan puutteet sijoitetaan pooliin ja jaetaan kaikkien niiden pelaajien kesken, jotka kuuluivat rikkomuksen tehneen joukkueen vakituiseen pelaajaluetteloon neljän vuoden aikana, ja ne jaetaan suhteutettuna pelaajaluettelossa kyseisenä ajanjaksona vietetyn ajan mukaan.</w:t>
      </w:r>
    </w:p>
    <w:p>
      <w:r>
        <w:rPr>
          <w:b/>
        </w:rPr>
        <w:t xml:space="preserve">Tulos</w:t>
      </w:r>
    </w:p>
    <w:p>
      <w:r>
        <w:t xml:space="preserve">Onko nfl-jalkapallossa palkkakatto?</w:t>
      </w:r>
    </w:p>
    <w:p>
      <w:r>
        <w:rPr>
          <w:b/>
        </w:rPr>
        <w:t xml:space="preserve">Tulos</w:t>
      </w:r>
    </w:p>
    <w:p>
      <w:r>
        <w:t xml:space="preserve">onko jokaisella nfl-joukkueella sama palkkakatto?</w:t>
      </w:r>
    </w:p>
    <w:p>
      <w:r>
        <w:rPr>
          <w:b/>
        </w:rPr>
        <w:t xml:space="preserve">Esimerkki 3.642</w:t>
      </w:r>
    </w:p>
    <w:p>
      <w:r>
        <w:t xml:space="preserve">Yhdeksäs ja viimeinen kausi alkoi 23. syyskuuta 2013 ja päättyi 31. maaliskuuta 2014 kaksoispitkässä loppujaksossa, joka sai ristiriitaisia arvioita kriitikoilta ja faneilta kiistanalaisen käänteisen lopetuksensa vuoksi, sillä monet kriitikot ja fanit uskoivat sen olevan ristiriidassa monien aiempien jaksojen kanssa.</w:t>
      </w:r>
    </w:p>
    <w:p>
      <w:r>
        <w:rPr>
          <w:b/>
        </w:rPr>
        <w:t xml:space="preserve">Tulos</w:t>
      </w:r>
    </w:p>
    <w:p>
      <w:r>
        <w:t xml:space="preserve">tuleeko How I met your motherista 10. tuotantokausi?</w:t>
      </w:r>
    </w:p>
    <w:p>
      <w:r>
        <w:rPr>
          <w:b/>
        </w:rPr>
        <w:t xml:space="preserve">Tulos</w:t>
      </w:r>
    </w:p>
    <w:p>
      <w:r>
        <w:t xml:space="preserve">tuleeko How I met your mother 10. kausi?</w:t>
      </w:r>
    </w:p>
    <w:p>
      <w:r>
        <w:rPr>
          <w:b/>
        </w:rPr>
        <w:t xml:space="preserve">Esimerkki 3.643</w:t>
      </w:r>
    </w:p>
    <w:p>
      <w:r>
        <w:t xml:space="preserve">Rise of the Tomb Raider on Crystal Dynamicsin kehittämä toimintaseikkailuvideopeli. Se on jatko-osa vuonna 2013 julkaistulle Tomb Raider -videopelille ja Tomb Raider -sarjan yhdestoista osa. Peli julkaistiin Microsoft Studiosin Xbox Onelle ja Xbox 360:lle vuonna 2015. Square Enix julkaisi pelin Microsoft Windowsille ja PlayStation 4:lle vuonna 2016.</w:t>
      </w:r>
    </w:p>
    <w:p>
      <w:r>
        <w:rPr>
          <w:b/>
        </w:rPr>
        <w:t xml:space="preserve">Tulos</w:t>
      </w:r>
    </w:p>
    <w:p>
      <w:r>
        <w:t xml:space="preserve">liittyykö rise of the tomb raider tomb raideriin?</w:t>
      </w:r>
    </w:p>
    <w:p>
      <w:r>
        <w:rPr>
          <w:b/>
        </w:rPr>
        <w:t xml:space="preserve">Tulos</w:t>
      </w:r>
    </w:p>
    <w:p>
      <w:r>
        <w:t xml:space="preserve">onko rise of the tomb raider jatkoa tomb raiderille?</w:t>
      </w:r>
    </w:p>
    <w:p>
      <w:r>
        <w:rPr>
          <w:b/>
        </w:rPr>
        <w:t xml:space="preserve">Tulos</w:t>
      </w:r>
    </w:p>
    <w:p>
      <w:r>
        <w:t xml:space="preserve">tapahtuuko rise of the tomb raider tomb raiderin jälkeen?</w:t>
      </w:r>
    </w:p>
    <w:p>
      <w:r>
        <w:rPr>
          <w:b/>
        </w:rPr>
        <w:t xml:space="preserve">Esimerkki 3.644</w:t>
      </w:r>
    </w:p>
    <w:p>
      <w:r>
        <w:t xml:space="preserve">Reititysnumero koostuu viisinumeroisesta passitusnumerosta (jota kutsutaan myös konttorinumeroksi), joka yksilöi konttorin, jossa tili on, ja kolminumeroisesta rahoituslaitoksen numerosta, joka vastaa rahoituslaitosta. Numero annetaan jollakin seuraavista muodoista, jossa XXXXX on passitusnumero ja YYY on rahoituslaitoksen numero:</w:t>
      </w:r>
    </w:p>
    <w:p>
      <w:r>
        <w:rPr>
          <w:b/>
        </w:rPr>
        <w:t xml:space="preserve">Tulos</w:t>
      </w:r>
    </w:p>
    <w:p>
      <w:r>
        <w:t xml:space="preserve">Onko passitusnumero sama kuin reititysnumero?</w:t>
      </w:r>
    </w:p>
    <w:p>
      <w:r>
        <w:rPr>
          <w:b/>
        </w:rPr>
        <w:t xml:space="preserve">Tulos</w:t>
      </w:r>
    </w:p>
    <w:p>
      <w:r>
        <w:t xml:space="preserve">Onko passitusnumero sama kuin reititysnumero?</w:t>
      </w:r>
    </w:p>
    <w:p>
      <w:r>
        <w:rPr>
          <w:b/>
        </w:rPr>
        <w:t xml:space="preserve">Tulos</w:t>
      </w:r>
    </w:p>
    <w:p>
      <w:r>
        <w:t xml:space="preserve">Onko pankin passitusnumero sama kuin konttorin numero?</w:t>
      </w:r>
    </w:p>
    <w:p>
      <w:r>
        <w:rPr>
          <w:b/>
        </w:rPr>
        <w:t xml:space="preserve">Tulos</w:t>
      </w:r>
    </w:p>
    <w:p>
      <w:r>
        <w:t xml:space="preserve">Onko reititysnumero sama kuin passitusnumero?</w:t>
      </w:r>
    </w:p>
    <w:p>
      <w:r>
        <w:rPr>
          <w:b/>
        </w:rPr>
        <w:t xml:space="preserve">Tulos</w:t>
      </w:r>
    </w:p>
    <w:p>
      <w:r>
        <w:t xml:space="preserve">Onko passitusnumero sama kuin laitoksen numero?</w:t>
      </w:r>
    </w:p>
    <w:p>
      <w:r>
        <w:rPr>
          <w:b/>
        </w:rPr>
        <w:t xml:space="preserve">Esimerkki 3.645</w:t>
      </w:r>
    </w:p>
    <w:p>
      <w:r>
        <w:t xml:space="preserve">Belgian paras sijoitus MM-kisoissa on kolmas sija Venäjällä 2018. Aiemmin Belgia sijoittui neljänneksi Meksikon kisoissa 1986.</w:t>
      </w:r>
    </w:p>
    <w:p>
      <w:r>
        <w:rPr>
          <w:b/>
        </w:rPr>
        <w:t xml:space="preserve">Tulos</w:t>
      </w:r>
    </w:p>
    <w:p>
      <w:r>
        <w:t xml:space="preserve">voittiko Belgia koskaan jalkapallon maailmanmestaruuden?</w:t>
      </w:r>
    </w:p>
    <w:p>
      <w:r>
        <w:rPr>
          <w:b/>
        </w:rPr>
        <w:t xml:space="preserve">Tulos</w:t>
      </w:r>
    </w:p>
    <w:p>
      <w:r>
        <w:t xml:space="preserve">onko belgia koskaan voittanut MM-finaalin?</w:t>
      </w:r>
    </w:p>
    <w:p>
      <w:r>
        <w:rPr>
          <w:b/>
        </w:rPr>
        <w:t xml:space="preserve">Tulos</w:t>
      </w:r>
    </w:p>
    <w:p>
      <w:r>
        <w:t xml:space="preserve">Onko Belgia koskaan päässyt MM-finaaliin?</w:t>
      </w:r>
    </w:p>
    <w:p>
      <w:r>
        <w:rPr>
          <w:b/>
        </w:rPr>
        <w:t xml:space="preserve">Tulos</w:t>
      </w:r>
    </w:p>
    <w:p>
      <w:r>
        <w:t xml:space="preserve">voittiko Belgia koskaan jalkapallon maailmanmestaruuden?</w:t>
      </w:r>
    </w:p>
    <w:p>
      <w:r>
        <w:rPr>
          <w:b/>
        </w:rPr>
        <w:t xml:space="preserve">Esimerkki 3.646</w:t>
      </w:r>
    </w:p>
    <w:p>
      <w:r>
        <w:t xml:space="preserve">Pokaalin jalustassa on kaiverrus ``FIFA World Cup''. Vuoden 1994 jalkapallon maailmanmestaruuskilpailujen jälkeen pokaalin alapuolelle lisättiin levy, johon kaiverretaan voittajamaiden nimet, jotka eivät siis näy, kun pokaali on pystyssä. Kaiverruksissa on vuosiluku numeroin ja voittajamaan nimi sen kansallisella kielellä; esimerkiksi ``1974 Deutschland'' tai ``1994 Brasil''. Vuonna 2010 voittajamaan nimi kaiverrettiin kuitenkin englanniksi eikä espanjaksi: "2010 Spain". Vuodesta 2018 lähtien pohjaan on kaiverrettu kaksitoista voittajaa. Levy vaihdetaan joka MM-kisasyklillä, ja pokaalin voittajien nimet järjestetään uudelleen spiraalimaisesti tulevien voittajien mukaan, ja myöhemmillä kerroilla Espanja on kirjoitettu espanjaksi (``España''). FIFA:n sääntöjen mukaan pokaalia ei enää voi voittaa suoraan, toisin kuin edeltäjäänsä: turnauksen voittajat saavat pronssisen jäljennöksen, joka on kullattu, ei massiivikultaa. Saksasta tuli ensimmäinen maa, joka voitti uuden pokaalin kolmannen kerran, kun se voitti vuoden 2014 FIFA:n maailmanmestaruuskilpailut.</w:t>
      </w:r>
    </w:p>
    <w:p>
      <w:r>
        <w:rPr>
          <w:b/>
        </w:rPr>
        <w:t xml:space="preserve">Tulos</w:t>
      </w:r>
    </w:p>
    <w:p>
      <w:r>
        <w:t xml:space="preserve">pitääkö voittajajoukkue maailmanmestaruuspokaalin?</w:t>
      </w:r>
    </w:p>
    <w:p>
      <w:r>
        <w:rPr>
          <w:b/>
        </w:rPr>
        <w:t xml:space="preserve">Tulos</w:t>
      </w:r>
    </w:p>
    <w:p>
      <w:r>
        <w:t xml:space="preserve">Saatko pitää fifa-pokaalin?</w:t>
      </w:r>
    </w:p>
    <w:p>
      <w:r>
        <w:rPr>
          <w:b/>
        </w:rPr>
        <w:t xml:space="preserve">Tulos</w:t>
      </w:r>
    </w:p>
    <w:p>
      <w:r>
        <w:t xml:space="preserve">saako maa pitää MM-pokaalin?</w:t>
      </w:r>
    </w:p>
    <w:p>
      <w:r>
        <w:rPr>
          <w:b/>
        </w:rPr>
        <w:t xml:space="preserve">Tulos</w:t>
      </w:r>
    </w:p>
    <w:p>
      <w:r>
        <w:t xml:space="preserve">jääkö maailmanmestaruus voittajalle?</w:t>
      </w:r>
    </w:p>
    <w:p>
      <w:r>
        <w:rPr>
          <w:b/>
        </w:rPr>
        <w:t xml:space="preserve">Tulos</w:t>
      </w:r>
    </w:p>
    <w:p>
      <w:r>
        <w:t xml:space="preserve">pitääkö MM-kisojen voittaja pokaalin?</w:t>
      </w:r>
    </w:p>
    <w:p>
      <w:r>
        <w:rPr>
          <w:b/>
        </w:rPr>
        <w:t xml:space="preserve">Tulos</w:t>
      </w:r>
    </w:p>
    <w:p>
      <w:r>
        <w:t xml:space="preserve">saako Saksa pitää maailmanmestaruuden?</w:t>
      </w:r>
    </w:p>
    <w:p>
      <w:r>
        <w:rPr>
          <w:b/>
        </w:rPr>
        <w:t xml:space="preserve">Tulos</w:t>
      </w:r>
    </w:p>
    <w:p>
      <w:r>
        <w:t xml:space="preserve">pitävätkö joukkueet fifan maailmanmestaruuspokaalin?</w:t>
      </w:r>
    </w:p>
    <w:p>
      <w:r>
        <w:rPr>
          <w:b/>
        </w:rPr>
        <w:t xml:space="preserve">Tulos</w:t>
      </w:r>
    </w:p>
    <w:p>
      <w:r>
        <w:t xml:space="preserve">pitääkö voittaja maailmanmestaruuspokaalin?</w:t>
      </w:r>
    </w:p>
    <w:p>
      <w:r>
        <w:rPr>
          <w:b/>
        </w:rPr>
        <w:t xml:space="preserve">Tulos</w:t>
      </w:r>
    </w:p>
    <w:p>
      <w:r>
        <w:t xml:space="preserve">Onko maailmanmestaruuspokaali joka kerta uusi?</w:t>
      </w:r>
    </w:p>
    <w:p>
      <w:r>
        <w:rPr>
          <w:b/>
        </w:rPr>
        <w:t xml:space="preserve">Esimerkki 3.647</w:t>
      </w:r>
    </w:p>
    <w:p>
      <w:r>
        <w:t xml:space="preserve">Rikosoikeudellinen äänioikeuden menettäminen tarkoittaa sitä, että muuten äänioikeutetut henkilöt suljetaan äänioikeuden ulkopuolelle (ns. äänioikeuden menettäminen), koska heidät on tuomittu rikoksesta, joka yleensä rajoittuu vakavimpaan rikosluokkaan eli törkeisiin rikoksiin (rikokset, jotka johtavat yli vuoden pituiseen vankeusrangaistukseen). Eri maissa on eroja sen suhteen, tehdäänkö tällaisesta äänioikeuden menettämisestä pysyvä vai palautetaanko äänioikeus sen jälkeen, kun henkilö on suorittanut tuomionsa tai päässyt ehdonalaiseen vapauteen tai ehdonalaiseen vapauteen. Rikosoikeudellinen vaalioikeuden menettäminen on yksi rikostuomion sivuseuraamuksista ja rikostuomion aiheuttama oikeuksien menettäminen.</w:t>
      </w:r>
    </w:p>
    <w:p>
      <w:r>
        <w:rPr>
          <w:b/>
        </w:rPr>
        <w:t xml:space="preserve">Tulos</w:t>
      </w:r>
    </w:p>
    <w:p>
      <w:r>
        <w:t xml:space="preserve">voitko menettää äänioikeutesi Yhdysvalloissa?</w:t>
      </w:r>
    </w:p>
    <w:p>
      <w:r>
        <w:rPr>
          <w:b/>
        </w:rPr>
        <w:t xml:space="preserve">Tulos</w:t>
      </w:r>
    </w:p>
    <w:p>
      <w:r>
        <w:t xml:space="preserve">voiko äänestää, jos on tuomittu rikollinen?</w:t>
      </w:r>
    </w:p>
    <w:p>
      <w:r>
        <w:rPr>
          <w:b/>
        </w:rPr>
        <w:t xml:space="preserve">Esimerkki 3.648</w:t>
      </w:r>
    </w:p>
    <w:p>
      <w:r>
        <w:t xml:space="preserve">Maze Runner: The Death Cure (tunnetaan myös yksinkertaisesti nimellä The Death Cure) on Wes Ballin ohjaama ja T.S. Nowlinin käsikirjoittama yhdysvaltalainen dystooppinen tieteistoimintaelokuva vuodelta 2018, joka perustuu James Dashnerin kirjoittamaan The Death Cure -romaaniin. Se on jatko-osa vuoden 2015 elokuvalle Maze Runner: The Scorch Trials ja Maze Runner -elokuvasarjan kolmas ja viimeinen osa. Elokuvan pääosissa nähdään Dylan O'Brien, Kaya Scodelario, Thomas Brodie-Sangster, Dexter Darden, Nathalie Emmanuel, Giancarlo Esposito, Aidan Gillen, Walton Goggins, Ki Hong Lee, Jacob Lofland, Jacob Lofland, Katherine McNamara, Barry Pepper, Will Poulter, Rosa Salazar ja Patricia Clarkson.</w:t>
      </w:r>
    </w:p>
    <w:p>
      <w:r>
        <w:rPr>
          <w:b/>
        </w:rPr>
        <w:t xml:space="preserve">Tulos</w:t>
      </w:r>
    </w:p>
    <w:p>
      <w:r>
        <w:t xml:space="preserve">onko sokkelojuoksijan kuolemanparannus viimeinen elokuva?</w:t>
      </w:r>
    </w:p>
    <w:p>
      <w:r>
        <w:rPr>
          <w:b/>
        </w:rPr>
        <w:t xml:space="preserve">Tulos</w:t>
      </w:r>
    </w:p>
    <w:p>
      <w:r>
        <w:t xml:space="preserve">onko sokkelojuoksijan kuolemanparannus -elokuvalle olemassa jatko-osaa?</w:t>
      </w:r>
    </w:p>
    <w:p>
      <w:r>
        <w:rPr>
          <w:b/>
        </w:rPr>
        <w:t xml:space="preserve">Tulos</w:t>
      </w:r>
    </w:p>
    <w:p>
      <w:r>
        <w:t xml:space="preserve">onko sokkelojuoksijan kuolemanparannus viimeinen elokuva?</w:t>
      </w:r>
    </w:p>
    <w:p>
      <w:r>
        <w:rPr>
          <w:b/>
        </w:rPr>
        <w:t xml:space="preserve">Esimerkki 3.649</w:t>
      </w:r>
    </w:p>
    <w:p>
      <w:r>
        <w:t xml:space="preserve">Neljäs kausi alkoi 10. lokakuuta 2017, ja sitä esitettiin 23 jaksoa The CW:ssä 22. toukokuuta 2018 asti.</w:t>
      </w:r>
    </w:p>
    <w:p>
      <w:r>
        <w:rPr>
          <w:b/>
        </w:rPr>
        <w:t xml:space="preserve">Tulos</w:t>
      </w:r>
    </w:p>
    <w:p>
      <w:r>
        <w:t xml:space="preserve">tuleeko The Flash takaisin 4. kaudella?</w:t>
      </w:r>
    </w:p>
    <w:p>
      <w:r>
        <w:rPr>
          <w:b/>
        </w:rPr>
        <w:t xml:space="preserve">Tulos</w:t>
      </w:r>
    </w:p>
    <w:p>
      <w:r>
        <w:t xml:space="preserve">tuleeko flashista 4. kausi?</w:t>
      </w:r>
    </w:p>
    <w:p>
      <w:r>
        <w:rPr>
          <w:b/>
        </w:rPr>
        <w:t xml:space="preserve">Esimerkki 3.650</w:t>
      </w:r>
    </w:p>
    <w:p>
      <w:r>
        <w:t xml:space="preserve">Luonnonvaraisia susia pidetään joskus eksoottisina lemmikkeinä ja harvemmin myös työeläiminä. Vaikka sudet ovatkin läheistä sukua kesyille koirille, ne eivät ole yhtä helppohoitoisia kuin koirat, kun ne elävät ihmisen rinnalla, ja yleensä tarvitaan paljon enemmän työtä, jotta saadaan sama määrä luotettavuutta. Sudet tarvitsevat myös paljon enemmän tilaa kuin koirat, noin 25-40 neliökilometriä, jotta ne voivat liikkua.</w:t>
      </w:r>
    </w:p>
    <w:p>
      <w:r>
        <w:rPr>
          <w:b/>
        </w:rPr>
        <w:t xml:space="preserve">Tulos</w:t>
      </w:r>
    </w:p>
    <w:p>
      <w:r>
        <w:t xml:space="preserve">Onko mahdollista pitää sutta lemmikkinä?</w:t>
      </w:r>
    </w:p>
    <w:p>
      <w:r>
        <w:rPr>
          <w:b/>
        </w:rPr>
        <w:t xml:space="preserve">Tulos</w:t>
      </w:r>
    </w:p>
    <w:p>
      <w:r>
        <w:t xml:space="preserve">voiko sutta pitää lemmikkinä?</w:t>
      </w:r>
    </w:p>
    <w:p>
      <w:r>
        <w:rPr>
          <w:b/>
        </w:rPr>
        <w:t xml:space="preserve">Tulos</w:t>
      </w:r>
    </w:p>
    <w:p>
      <w:r>
        <w:t xml:space="preserve">voiko harmaata sutta pitää lemmikkinä?</w:t>
      </w:r>
    </w:p>
    <w:p>
      <w:r>
        <w:rPr>
          <w:b/>
        </w:rPr>
        <w:t xml:space="preserve">Tulos</w:t>
      </w:r>
    </w:p>
    <w:p>
      <w:r>
        <w:t xml:space="preserve">voiko suden kasvattaa lemmikiksi?</w:t>
      </w:r>
    </w:p>
    <w:p>
      <w:r>
        <w:rPr>
          <w:b/>
        </w:rPr>
        <w:t xml:space="preserve">Tulos</w:t>
      </w:r>
    </w:p>
    <w:p>
      <w:r>
        <w:t xml:space="preserve">voinko kasvattaa suden lemmikkinä?</w:t>
      </w:r>
    </w:p>
    <w:p>
      <w:r>
        <w:rPr>
          <w:b/>
        </w:rPr>
        <w:t xml:space="preserve">Esimerkki 3.651</w:t>
      </w:r>
    </w:p>
    <w:p>
      <w:r>
        <w:t xml:space="preserve">Joffrey luopuu aiemmasta kihlauksestaan Sansa Starkin kanssa Margaery Tyrellin hyväksi, mikä lujittaa Lannisterien ja Tyrellien talon välisen liiton. Tyrionin ja Sansan häissä Joffrey nöyryyttää setäänsä ja raivostuu, kun setä uhkailee häntä käskettyään häntä täyttämään heidän avioliittonsa. Tyrion välttyy rangaistukselta vasta, kun hänen isänsä Tywin vakuuttaa Joffreylle, että setä oli humalassa eikä hänellä ollut aikomustakaan uhata kuningasta. Myöhemmin ``Punaisten häiden'' tapahtumien jälkeen Joffrey suunnittelee riemuiten tarjoilevansa Sansalle hiljattain kuolleen veljensä pään, kun Tyrion ja Tywin närkästyvät. Tyrion uhkailee Joffreyta jälleen kerran, ja myöhemmin Joffrey kääntyy Tywinin kimppuun, joka vastaa käskemällä Joffreyn huoneeseensa, Joffreyn harmiksi. Hääjuhlassaan valtaistuinsalissa hän esittää setänsä nöyryyttämiseksi erittäin loukkaavan näytelmän ``Viiden kuninkaan sota'', jossa kääpiöt esittävät kutakin kuningasta. Hän myös kiusaa toistuvasti Tyrionia ja Sansaa ja pakottaa ensin mainitun maljan kantajaksi. Illallisen päätteeksi Joffreyn viini kuitenkin myrkytetään, ja hän kuolee tapahtumassa, joka tunnetaan nimellä ``Purppurahäät'', jossa Tyrionia syytetään väärin perustein, ja Cersei pidättää hänet elokuvassa Miekkojen myrsky (2000). Myöhemmin paljastuu, että Lady Olenna Tyrell ja Lordi Petyr Baelish olivat todelliset syylliset, ja heitä auttoi kuninkaallinen hölmö Ser Dontos Hollard, joka onnistuu salakuljettamaan Tyrionin vaimon Sansan pois Kuninkaansatamasta, ennen kuin kumpikaan heistä voidaan ottaa kiinni ja tuomita Joffreyn murhasta.</w:t>
      </w:r>
    </w:p>
    <w:p>
      <w:r>
        <w:rPr>
          <w:b/>
        </w:rPr>
        <w:t xml:space="preserve">Tulos</w:t>
      </w:r>
    </w:p>
    <w:p>
      <w:r>
        <w:t xml:space="preserve">kuoleeko kuningas Joffrey Game of Thronesissa?</w:t>
      </w:r>
    </w:p>
    <w:p>
      <w:r>
        <w:rPr>
          <w:b/>
        </w:rPr>
        <w:t xml:space="preserve">Tulos</w:t>
      </w:r>
    </w:p>
    <w:p>
      <w:r>
        <w:t xml:space="preserve">kuoleeko prinssi Game of Thronesissa?</w:t>
      </w:r>
    </w:p>
    <w:p>
      <w:r>
        <w:rPr>
          <w:b/>
        </w:rPr>
        <w:t xml:space="preserve">Esimerkki 3.652</w:t>
      </w:r>
    </w:p>
    <w:p>
      <w:r>
        <w:t xml:space="preserve">The Fostersin viides ja viimeinen kausi sai ensi-iltansa 11. heinäkuuta 2017. Kausi koostui 22 jaksosta, ja sen pääosissa Teri Polo ja Sherri Saum näyttelevät Stef Fosteria ja Lena Adamsia, rotujenvälistä lesbopariskuntaa, jotka ovat adoptoineet tytön (Maia Mitchell) ja tämän pikkuveljen (Hayden Byerly) samalla kun he yrittävät jongleerata latinalaisamerikkalaisten kaksoisteini-ikäisten (Cierra Ramirez ja Noah Centineo) ja Stef biologisen poikansa (David Lambert) kasvattamisen kanssa. Danny Nucci palaa myös Mike Fosterin roolissa.</w:t>
      </w:r>
    </w:p>
    <w:p>
      <w:r>
        <w:rPr>
          <w:b/>
        </w:rPr>
        <w:t xml:space="preserve">Tulos</w:t>
      </w:r>
    </w:p>
    <w:p>
      <w:r>
        <w:t xml:space="preserve">onko 5. kausi Fosterin viimeinen kausi?</w:t>
      </w:r>
    </w:p>
    <w:p>
      <w:r>
        <w:rPr>
          <w:b/>
        </w:rPr>
        <w:t xml:space="preserve">Tulos</w:t>
      </w:r>
    </w:p>
    <w:p>
      <w:r>
        <w:t xml:space="preserve">onko viides kausi fostersin viimeinen kausi?</w:t>
      </w:r>
    </w:p>
    <w:p>
      <w:r>
        <w:rPr>
          <w:b/>
        </w:rPr>
        <w:t xml:space="preserve">Esimerkki 3.653</w:t>
      </w:r>
    </w:p>
    <w:p>
      <w:r>
        <w:t xml:space="preserve">Stan Rogow'n tuottaman elokuvan ohjasi Jim Fall Susan Estelle Jansenin, Ed Decterin ja John J. Straussin käsikirjoituksesta, ja se kuvattiin Roomassa, Italiassa syksyllä 2002. Kaikki sarjan hahmot näyttelivät roolinsa uudelleen lukuun ottamatta Lalainea (Miranda Sanchez), joka jätti sarjan toisen kauden loppupuolella kuvaamaan Disney Channelin alkuperäistä elokuvaa You Wish! Hänen hahmonsa kerrottiin olevan lomalla perheensä kanssa Mexico Cityssä.</w:t>
      </w:r>
    </w:p>
    <w:p>
      <w:r>
        <w:rPr>
          <w:b/>
        </w:rPr>
        <w:t xml:space="preserve">Tulos</w:t>
      </w:r>
    </w:p>
    <w:p>
      <w:r>
        <w:t xml:space="preserve">kuvattiinko Lizzie McGuire -elokuva Italiassa?</w:t>
      </w:r>
    </w:p>
    <w:p>
      <w:r>
        <w:rPr>
          <w:b/>
        </w:rPr>
        <w:t xml:space="preserve">Tulos</w:t>
      </w:r>
    </w:p>
    <w:p>
      <w:r>
        <w:t xml:space="preserve">kuvattiinko Lizzie McGuire -elokuvaa Roomassa?</w:t>
      </w:r>
    </w:p>
    <w:p>
      <w:r>
        <w:rPr>
          <w:b/>
        </w:rPr>
        <w:t xml:space="preserve">Tulos</w:t>
      </w:r>
    </w:p>
    <w:p>
      <w:r>
        <w:t xml:space="preserve">kuvattiinko Lizzie McGuire -elokuva Roomassa?</w:t>
      </w:r>
    </w:p>
    <w:p>
      <w:r>
        <w:rPr>
          <w:b/>
        </w:rPr>
        <w:t xml:space="preserve">Esimerkki 3.654</w:t>
      </w:r>
    </w:p>
    <w:p>
      <w:r>
        <w:t xml:space="preserve">Kun konfederaation kongressi yritti hallita jatkuvasti kasvavia Amerikan osavaltioita, edustajat huomasivat, että keskushallinnolle asetetut rajoitukset tekivät siitä tehottoman. Kun hallituksen heikkoudet tulivat ilmeisiksi erityisesti Shaysin kapinan jälkeen, yksittäiset henkilöt alkoivat vaatia muutoksia artikloihin. Heidän toiveenaan oli luoda vahvempi kansallinen hallitus. Aluksi jotkut osavaltiot kokoontuivat käsittelemään kauppa- ja talousongelmiaan. Kun kuitenkin yhä useammat osavaltiot alkoivat kiinnostua tapaamisesta artiklojen muuttamiseksi, kokous järjestettiin Philadelphiassa 25. toukokuuta 1787. Siitä tuli perustuslakikokous. Nopeasti huomattiin, että muutokset eivät toimineet, vaan koko artiklat oli korvattava. Maaliskuun 4. päivänä 1789 artiklojen mukainen hallitus korvattiin perustuslain mukaisella liittovaltion hallituksella. Uudessa perustuslaissa säädettiin paljon vahvemmasta liittovaltion hallituksesta perustamalla toimeenpaneva elin (presidentti), tuomioistuimet ja verotusoikeus.</w:t>
      </w:r>
    </w:p>
    <w:p>
      <w:r>
        <w:rPr>
          <w:b/>
        </w:rPr>
        <w:t xml:space="preserve">Tulos</w:t>
      </w:r>
    </w:p>
    <w:p>
      <w:r>
        <w:t xml:space="preserve">ovatko liittosopimusartiklat osa perustuslakia?</w:t>
      </w:r>
    </w:p>
    <w:p>
      <w:r>
        <w:rPr>
          <w:b/>
        </w:rPr>
        <w:t xml:space="preserve">Tulos</w:t>
      </w:r>
    </w:p>
    <w:p>
      <w:r>
        <w:t xml:space="preserve">loivatko liittosopimusartiklat toimeenpanovallan?</w:t>
      </w:r>
    </w:p>
    <w:p>
      <w:r>
        <w:rPr>
          <w:b/>
        </w:rPr>
        <w:t xml:space="preserve">Tulos</w:t>
      </w:r>
    </w:p>
    <w:p>
      <w:r>
        <w:t xml:space="preserve">Noudatammeko yhä liittovaltion artikloja?</w:t>
      </w:r>
    </w:p>
    <w:p>
      <w:r>
        <w:rPr>
          <w:b/>
        </w:rPr>
        <w:t xml:space="preserve">Esimerkki 3.655</w:t>
      </w:r>
    </w:p>
    <w:p>
      <w:r>
        <w:t xml:space="preserve">Tomalley (karibian sanasta tumale, joka tarkoittaa hummerinmaksakastiketta), rapurasva tai hummeripasta on hummerin ruumisontelosta löytyvä pehmeä, vihreä aine, joka täyttää sekä maksan että haiman tehtävät. Tomalley vastaa muiden niveljalkaisten hepatopankreasta. Sitä pidetään herkkuna, ja sitä voidaan syödä sellaisenaan, mutta sitä lisätään usein kastikkeisiin maun lisäämiseksi ja sakeuttamisaineeksi. Hummeripastasta tai hummeripateesta voidaan käyttää myös termiä tomalleyn ja hummerinmädin sekoitus. Hummerikeitto, hummeriliemi ja hummerikonsommé valmistetaan hummerin ruhoista (päistä), joihin usein sisältyy hummerin maksa.</w:t>
      </w:r>
    </w:p>
    <w:p>
      <w:r>
        <w:rPr>
          <w:b/>
        </w:rPr>
        <w:t xml:space="preserve">Tulos</w:t>
      </w:r>
    </w:p>
    <w:p>
      <w:r>
        <w:t xml:space="preserve">voinko syödä hummerin vihreää tavaraa?</w:t>
      </w:r>
    </w:p>
    <w:p>
      <w:r>
        <w:rPr>
          <w:b/>
        </w:rPr>
        <w:t xml:space="preserve">Tulos</w:t>
      </w:r>
    </w:p>
    <w:p>
      <w:r>
        <w:t xml:space="preserve">Onko hummerin vihreän osan syöminen sallittua?</w:t>
      </w:r>
    </w:p>
    <w:p>
      <w:r>
        <w:rPr>
          <w:b/>
        </w:rPr>
        <w:t xml:space="preserve">Esimerkki 3.656</w:t>
      </w:r>
    </w:p>
    <w:p>
      <w:r>
        <w:t xml:space="preserve">Käsivarren ulottuma (toisinaan käytetään myös nimitystä wingspan) on fyysinen mitta, joka mittaa yksilön käsivarsien pituuden toisesta päästä (mitattuna sormenpäistä) toiseen, kun ne on nostettu maanpinnan suuntaisesti hartioiden korkeudelle 90° kulmassa. Keskimääräinen ulottuvuus korreloi henkilön pituuden kanssa. Ikä ja sukupuoli on otettava huomioon, jotta käsivarren pituuden perusteella voidaan parhaiten ennustaa pituus.</w:t>
      </w:r>
    </w:p>
    <w:p>
      <w:r>
        <w:rPr>
          <w:b/>
        </w:rPr>
        <w:t xml:space="preserve">Tulos</w:t>
      </w:r>
    </w:p>
    <w:p>
      <w:r>
        <w:t xml:space="preserve">Onko pituutesi sama kuin käsivarren pituutesi?</w:t>
      </w:r>
    </w:p>
    <w:p>
      <w:r>
        <w:rPr>
          <w:b/>
        </w:rPr>
        <w:t xml:space="preserve">Tulos</w:t>
      </w:r>
    </w:p>
    <w:p>
      <w:r>
        <w:t xml:space="preserve">Onko käsivarren jänneväli sama kuin korkeus?</w:t>
      </w:r>
    </w:p>
    <w:p>
      <w:r>
        <w:rPr>
          <w:b/>
        </w:rPr>
        <w:t xml:space="preserve">Tulos</w:t>
      </w:r>
    </w:p>
    <w:p>
      <w:r>
        <w:t xml:space="preserve">Onko käsivartesi leveys sama kuin pituutesi?</w:t>
      </w:r>
    </w:p>
    <w:p>
      <w:r>
        <w:rPr>
          <w:b/>
        </w:rPr>
        <w:t xml:space="preserve">Tulos</w:t>
      </w:r>
    </w:p>
    <w:p>
      <w:r>
        <w:t xml:space="preserve">Onko pituutesi sama kuin siipien kärkiväli?</w:t>
      </w:r>
    </w:p>
    <w:p>
      <w:r>
        <w:rPr>
          <w:b/>
        </w:rPr>
        <w:t xml:space="preserve">Tulos</w:t>
      </w:r>
    </w:p>
    <w:p>
      <w:r>
        <w:t xml:space="preserve">Onko käsivartenne leveys teidän pituutenne?</w:t>
      </w:r>
    </w:p>
    <w:p>
      <w:r>
        <w:rPr>
          <w:b/>
        </w:rPr>
        <w:t xml:space="preserve">Tulos</w:t>
      </w:r>
    </w:p>
    <w:p>
      <w:r>
        <w:t xml:space="preserve">Onko totta, että käsivarren pituus on pituutesi?</w:t>
      </w:r>
    </w:p>
    <w:p>
      <w:r>
        <w:rPr>
          <w:b/>
        </w:rPr>
        <w:t xml:space="preserve">Esimerkki 3.657</w:t>
      </w:r>
    </w:p>
    <w:p>
      <w:r>
        <w:t xml:space="preserve">The Greatest Showman on vuonna 2017 valmistunut yhdysvaltalainen musikaalielokuva, jonka on ohjannut Michael Gracey ohjaajadebyytissään, käsikirjoittanut Jenny Bicks ja Bill Condon ja jonka pääosissa nähdään Hugh Jackman, Zac Efron, Michelle Williams, Rebecca Ferguson ja Zendaya. Elokuva on saanut inspiraationsa P.T. Barnumin tarinasta Barnum &amp; Bailey -sirkuksen perustamisesta ja sen tähtinäyttelijöiden elämästä.</w:t>
      </w:r>
    </w:p>
    <w:p>
      <w:r>
        <w:rPr>
          <w:b/>
        </w:rPr>
        <w:t xml:space="preserve">Tulos</w:t>
      </w:r>
    </w:p>
    <w:p>
      <w:r>
        <w:t xml:space="preserve">perustuiko Greatest Showman Barnum and Bailey -elokuvaan?</w:t>
      </w:r>
    </w:p>
    <w:p>
      <w:r>
        <w:rPr>
          <w:b/>
        </w:rPr>
        <w:t xml:space="preserve">Tulos</w:t>
      </w:r>
    </w:p>
    <w:p>
      <w:r>
        <w:t xml:space="preserve">Perustuuko The Greatest Showman tositarinaan?</w:t>
      </w:r>
    </w:p>
    <w:p>
      <w:r>
        <w:rPr>
          <w:b/>
        </w:rPr>
        <w:t xml:space="preserve">Tulos</w:t>
      </w:r>
    </w:p>
    <w:p>
      <w:r>
        <w:t xml:space="preserve">kertooko The Greatest Showman Barnumin ja Baileyn sirkuksesta?</w:t>
      </w:r>
    </w:p>
    <w:p>
      <w:r>
        <w:rPr>
          <w:b/>
        </w:rPr>
        <w:t xml:space="preserve">Tulos</w:t>
      </w:r>
    </w:p>
    <w:p>
      <w:r>
        <w:t xml:space="preserve">onko maailman paras show musikaali?</w:t>
      </w:r>
    </w:p>
    <w:p>
      <w:r>
        <w:rPr>
          <w:b/>
        </w:rPr>
        <w:t xml:space="preserve">Tulos</w:t>
      </w:r>
    </w:p>
    <w:p>
      <w:r>
        <w:t xml:space="preserve">perustuuko elokuva greatest showman tositarinaan?</w:t>
      </w:r>
    </w:p>
    <w:p>
      <w:r>
        <w:rPr>
          <w:b/>
        </w:rPr>
        <w:t xml:space="preserve">Esimerkki 3.658</w:t>
      </w:r>
    </w:p>
    <w:p>
      <w:r>
        <w:t xml:space="preserve">Ympyrän sointu on suora, jonka molemmat päätepisteet sijaitsevat ympyrällä. Sekantti tai vain sekantti on jousisäteen ääretön jatke. Yleisemmin sanottuna jana on suoran osa, joka yhdistää kaksi pistettä millä tahansa käyrällä, esimerkiksi ellipsillä. Ympyrän keskipisteen kautta kulkeva sointu on ympyrän halkaisija. Jokainen halkaisija on jousi, mutta kaikki jouset eivät ole halkaisijoita.</w:t>
      </w:r>
    </w:p>
    <w:p>
      <w:r>
        <w:rPr>
          <w:b/>
        </w:rPr>
        <w:t xml:space="preserve">Tulos</w:t>
      </w:r>
    </w:p>
    <w:p>
      <w:r>
        <w:t xml:space="preserve">Onko jokainen ympyrän halkaisija sointu?</w:t>
      </w:r>
    </w:p>
    <w:p>
      <w:r>
        <w:rPr>
          <w:b/>
        </w:rPr>
        <w:t xml:space="preserve">Tulos</w:t>
      </w:r>
    </w:p>
    <w:p>
      <w:r>
        <w:t xml:space="preserve">Onko ympyrän halkaisija sointu?</w:t>
      </w:r>
    </w:p>
    <w:p>
      <w:r>
        <w:rPr>
          <w:b/>
        </w:rPr>
        <w:t xml:space="preserve">Esimerkki 3.659</w:t>
      </w:r>
    </w:p>
    <w:p>
      <w:r>
        <w:t xml:space="preserve">Neuvoa-antavia nopeusrajoituksia koskevia merkkejä ei ole määritelty liikennemerkkejä ja opasteita koskevassa Wienin yleissopimuksessa, eikä niitä näin ollen ole standardoitu kansainvälisesti. Yhdysvalloissa käytetään pientä keltaista merkkiä päävaroitusmerkin alla sekä erillistä muunnelmaa vakionopeusrajoitusmerkistä, jossa on keltainen tausta valkoisen sijaan, sanat "nopeusrajoitus" on jätetty pois ja lisäksi on lisäpaneeli, jossa ilmoitetaan edessä olevan vaaran tyyppi. Vaikka niissä mainitaan nopeudet, Yhdysvaltojen neuvoa-antavat nopeusmerkit luokitellaan varoitusmerkeiksi, ei sääntelymerkeiksi, kuten ensisijaiset nopeusmerkit. Australiassa käytetään samankaltaista mallia kuin Yhdysvalloissa, vaikka nopeusrajoitusmerkit ovatkin varsin erilaisia. Saksassa käytetään neliönmuotoista merkkiä, jossa on sininen tausta ja valkoiset kirjaimet, jotka ovat samanlaiset kuin vähimmäisnopeusrajoitusmerkeissä, ja Uudessa-Seelannissa käytetään keltaista taustaa ja mustia kirjaimia (jotka ovat samanlaiset kuin Australiassa, mutta ilman ``km/h'' -kirjaimia). Yhdistyneessä kuningaskunnassa käytetään tällä hetkellä pitkulaista valkoista suorakulmiota, jossa on mustat kirjaimet, joissa lukee ``Max Speed''.</w:t>
      </w:r>
    </w:p>
    <w:p>
      <w:r>
        <w:rPr>
          <w:b/>
        </w:rPr>
        <w:t xml:space="preserve">Tulos</w:t>
      </w:r>
    </w:p>
    <w:p>
      <w:r>
        <w:t xml:space="preserve">Onko sinun noudatettava keltaisia nopeusrajoitusmerkkejä?</w:t>
      </w:r>
    </w:p>
    <w:p>
      <w:r>
        <w:rPr>
          <w:b/>
        </w:rPr>
        <w:t xml:space="preserve">Tulos</w:t>
      </w:r>
    </w:p>
    <w:p>
      <w:r>
        <w:t xml:space="preserve">Onko keltainen nopeusrajoitusmerkki ehdotettu nopeus?</w:t>
      </w:r>
    </w:p>
    <w:p>
      <w:r>
        <w:rPr>
          <w:b/>
        </w:rPr>
        <w:t xml:space="preserve">Esimerkki 3.660</w:t>
      </w:r>
    </w:p>
    <w:p>
      <w:r>
        <w:t xml:space="preserve">Tämä on luettelo Yhdysvaltain korkeimman oikeuden päätöksistä, jotka on nimenomaisesti kumottu osittain tai kokonaan tuomioistuimen myöhemmällä päätöksellä. Luettelo ei sisällä päätöksiä, jotka on kumottu myöhemmällä perustuslain muutoksella tai myöhemmillä muutoslaeilla.</w:t>
      </w:r>
    </w:p>
    <w:p>
      <w:r>
        <w:rPr>
          <w:b/>
        </w:rPr>
        <w:t xml:space="preserve">Tulos</w:t>
      </w:r>
    </w:p>
    <w:p>
      <w:r>
        <w:t xml:space="preserve">Onko korkein oikeus koskaan kumonnut päätöstä?</w:t>
      </w:r>
    </w:p>
    <w:p>
      <w:r>
        <w:rPr>
          <w:b/>
        </w:rPr>
        <w:t xml:space="preserve">Tulos</w:t>
      </w:r>
    </w:p>
    <w:p>
      <w:r>
        <w:t xml:space="preserve">voiko korkein oikeus kumota aiemman tuomion?</w:t>
      </w:r>
    </w:p>
    <w:p>
      <w:r>
        <w:rPr>
          <w:b/>
        </w:rPr>
        <w:t xml:space="preserve">Esimerkki 3.661</w:t>
      </w:r>
    </w:p>
    <w:p>
      <w:r>
        <w:t xml:space="preserve">Lain mukaan entisillä presidenteillä on oikeus eläkkeeseen, henkilöstö- ja toimistokuluihin, sairaanhoitoon tai sairausvakuutukseen ja salaisen palvelun suojeluun.</w:t>
      </w:r>
    </w:p>
    <w:p>
      <w:r>
        <w:rPr>
          <w:b/>
        </w:rPr>
        <w:t xml:space="preserve">Tulos</w:t>
      </w:r>
    </w:p>
    <w:p>
      <w:r>
        <w:t xml:space="preserve">Saavatko presidentit salaisen palvelun suojelua koko elämänsä ajan?</w:t>
      </w:r>
    </w:p>
    <w:p>
      <w:r>
        <w:rPr>
          <w:b/>
        </w:rPr>
        <w:t xml:space="preserve">Tulos</w:t>
      </w:r>
    </w:p>
    <w:p>
      <w:r>
        <w:t xml:space="preserve">Saavatko presidentit palkkaa virkakautensa päätyttyä?</w:t>
      </w:r>
    </w:p>
    <w:p>
      <w:r>
        <w:rPr>
          <w:b/>
        </w:rPr>
        <w:t xml:space="preserve">Esimerkki 3.662</w:t>
      </w:r>
    </w:p>
    <w:p>
      <w:r>
        <w:t xml:space="preserve">Yhdysvalloissa toimeenpanomääräys on Yhdysvaltain presidentin antama direktiivi, jolla ohjataan liittovaltion hallituksen toimintaa ja jolla on lainvoima. Täytäntöönpanomääräysten oikeudellinen tai perustuslaillinen perusta on peräisin useista lähteistä. Yhdysvaltain perustuslain toinen artikla antaa presidentille laajan toimeenpano- ja täytäntöönpanovallan, jonka nojalla hän voi käyttää harkintavaltaansa päättäessään, miten lakia pannaan täytäntöön tai miten toimeenpanovallan resursseja ja henkilöstöä muuten hallinnoidaan. Kyky antaa tällaisia määräyksiä perustuu myös kongressin nimenomaisiin tai hiljaisiin lakeihin, joissa presidentille siirretään jonkin verran harkintavaltaa (delegoitu lainsäädäntö).</w:t>
      </w:r>
    </w:p>
    <w:p>
      <w:r>
        <w:rPr>
          <w:b/>
        </w:rPr>
        <w:t xml:space="preserve">Tulos</w:t>
      </w:r>
    </w:p>
    <w:p>
      <w:r>
        <w:t xml:space="preserve">voiko presidentti säätää lain ilman kongressia?</w:t>
      </w:r>
    </w:p>
    <w:p>
      <w:r>
        <w:rPr>
          <w:b/>
        </w:rPr>
        <w:t xml:space="preserve">Tulos</w:t>
      </w:r>
    </w:p>
    <w:p>
      <w:r>
        <w:t xml:space="preserve">Onko täytäntöönpanomääräyksillä lain painoarvo?</w:t>
      </w:r>
    </w:p>
    <w:p>
      <w:r>
        <w:rPr>
          <w:b/>
        </w:rPr>
        <w:t xml:space="preserve">Esimerkki 3.663</w:t>
      </w:r>
    </w:p>
    <w:p>
      <w:r>
        <w:t xml:space="preserve">Leatherface on yhdysvaltalainen kauhuelokuva vuodelta 2017, jonka ovat ohjanneet Julien Maury ja Alexandre Bustillo, käsikirjoittanut Seth M. Sherwood ja jonka pääosissa nähdään Stephen Dorff, Vanessa Grasse, Sam Strike ja Lili Taylor. Se on kahdeksas elokuva Teksasin moottorisahamurhaaja (TCM) -sarjassa, ja se toimii esiosa elokuvalle The Texas Chain Saw Massacre (Teksasin moottorisahamurhaaja) vuodelta 1974 selittäen sarjan päähenkilön alkuperän.</w:t>
      </w:r>
    </w:p>
    <w:p>
      <w:r>
        <w:rPr>
          <w:b/>
        </w:rPr>
        <w:t xml:space="preserve">Tulos</w:t>
      </w:r>
    </w:p>
    <w:p>
      <w:r>
        <w:t xml:space="preserve">onko nahkanaama esiosa Texasin moottorisahamurhasta?</w:t>
      </w:r>
    </w:p>
    <w:p>
      <w:r>
        <w:rPr>
          <w:b/>
        </w:rPr>
        <w:t xml:space="preserve">Tulos</w:t>
      </w:r>
    </w:p>
    <w:p>
      <w:r>
        <w:t xml:space="preserve">onko nahkanaama Texasin moottorisahamurhassa sama?</w:t>
      </w:r>
    </w:p>
    <w:p>
      <w:r>
        <w:rPr>
          <w:b/>
        </w:rPr>
        <w:t xml:space="preserve">Esimerkki 3.664</w:t>
      </w:r>
    </w:p>
    <w:p>
      <w:r>
        <w:t xml:space="preserve">Vaikka raparperi on vihannes, sitä käytetään usein samoihin kulinaarisiin tarkoituksiin kuin hedelmiä. Lehtien varret voidaan käyttää raakana, kun ne ovat rapeat (samanlaiset kuin selleri, vaikka ne kuuluvat eri perheeseen), mutta yleisimmin ne kypsennetään sokerin kanssa ja niitä käytetään piirakoissa, muroissa ja muissa jälkiruoissa. Niiden maku on voimakas ja kirpeä. Useita lajikkeita on kesytetty ihmisravinnoksi, ja Royal Horticultural Society on tunnustanut useimmat niistä nimellä Rheum x hybridum.</w:t>
      </w:r>
    </w:p>
    <w:p>
      <w:r>
        <w:rPr>
          <w:b/>
        </w:rPr>
        <w:t xml:space="preserve">Tulos</w:t>
      </w:r>
    </w:p>
    <w:p>
      <w:r>
        <w:t xml:space="preserve">Onko turvallista syödä raakoja raparperinvarsien varsia?</w:t>
      </w:r>
    </w:p>
    <w:p>
      <w:r>
        <w:rPr>
          <w:b/>
        </w:rPr>
        <w:t xml:space="preserve">Tulos</w:t>
      </w:r>
    </w:p>
    <w:p>
      <w:r>
        <w:t xml:space="preserve">Kuuluuko raparperi ja selleri samaan sukuun?</w:t>
      </w:r>
    </w:p>
    <w:p>
      <w:r>
        <w:rPr>
          <w:b/>
        </w:rPr>
        <w:t xml:space="preserve">Tulos</w:t>
      </w:r>
    </w:p>
    <w:p>
      <w:r>
        <w:t xml:space="preserve">ovatko selleri ja raparperi samaa sukua?</w:t>
      </w:r>
    </w:p>
    <w:p>
      <w:r>
        <w:rPr>
          <w:b/>
        </w:rPr>
        <w:t xml:space="preserve">Esimerkki 3.665</w:t>
      </w:r>
    </w:p>
    <w:p>
      <w:r>
        <w:t xml:space="preserve">Useimmissa maissa arvosanojen säilyttäminen on kielletty tai sitä on voimakkaasti vastustettu. Yhdysvalloissa luokkahaarukointia voidaan käyttää päiväkodista kahdestoista luokalle, mutta seitsemännestä kahdestoista luokalle opiskelevat oppilaat jäävät yleensä vain hylätystä oppiaineesta, koska kullakin oppiaineella on oma luokkahuoneensa sen sijaan, että oppilaat pysyisivät samassa luokkahuoneessa, jossa opetetaan kaikkia oppiaineita koko koulupäivän ajan, kuten päiväkodista kuudennelle luokalle opiskelevilla. Esimerkiksi seitsemännestä kahteentoista luokkaan oppilas voi saada ylennyksen matematiikan luokassa mutta jäädä kieliluokalle. Yhden luokan luokkahuoneen luokat päiväkodista kuudennelle luokalle on suljettu yhteen huoneeseen koko koulupäivän ajaksi, ja kaikkia oppiaineita opetetaan samassa luokkahuoneessa yleensä yhden opettajan johdolla, lukuun ottamatta taideaineiden ja voimistelun opetusta, joka tapahtuu taidehuoneessa ja voimistelusalissa. Näillä luokka-asteilla oppilaan on yleensä hylättävä tai saatava selvästi alle hyväksytyn tason useimmissa tai kaikissa oppiaineissa koko opetussuunnitelmassa, jotta hän voi jäädä luokalle. Tämän jälkeen oppilas toistaa jälleen koko lukuvuoden yhdessä luokassa ja samoja oppiaineita kuin edellisenä vuonna.</w:t>
      </w:r>
    </w:p>
    <w:p>
      <w:r>
        <w:rPr>
          <w:b/>
        </w:rPr>
        <w:t xml:space="preserve">Tulos</w:t>
      </w:r>
    </w:p>
    <w:p>
      <w:r>
        <w:t xml:space="preserve">voiko sinua pidätellä 7. luokalla?</w:t>
      </w:r>
    </w:p>
    <w:p>
      <w:r>
        <w:rPr>
          <w:b/>
        </w:rPr>
        <w:t xml:space="preserve">Tulos</w:t>
      </w:r>
    </w:p>
    <w:p>
      <w:r>
        <w:t xml:space="preserve">voiko sinua pidätellä fuksivuonna?</w:t>
      </w:r>
    </w:p>
    <w:p>
      <w:r>
        <w:rPr>
          <w:b/>
        </w:rPr>
        <w:t xml:space="preserve">Esimerkki 3.666</w:t>
      </w:r>
    </w:p>
    <w:p>
      <w:r>
        <w:t xml:space="preserve">Kun torni on rakennettu, tornin rakentanut henkilö saa ensimmäisen siirron. Jengassa siirtäminen tarkoittaa, että otetaan yksi ja vain yksi palikka miltä tahansa tornin tasolta (paitsi keskeneräisen ylimmän tason alapuolelta) ja asetetaan se ylimmälle tasolle tornin täydentämiseksi. Vain yhtä kättä saa käyttää kerrallaan, kun otetaan palikoita tornista. Lohkoja saa kolhia, jotta löydetään irrallinen lohko, joka ei häiritse tornin muuta osaa. Paikaltaan siirtynyt palikka on palautettava alkuperäiselle paikalleen ennen uuden palikan poistamista. Vuoro päättyy, kun seuraava siirtäjä koskettaa tornia tai kymmenen sekunnin kuluttua, sen mukaan kumpi tapahtuu ensin.</w:t>
      </w:r>
    </w:p>
    <w:p>
      <w:r>
        <w:rPr>
          <w:b/>
        </w:rPr>
        <w:t xml:space="preserve">Tulos</w:t>
      </w:r>
    </w:p>
    <w:p>
      <w:r>
        <w:t xml:space="preserve">voiko jengassa ottaa pohjasta?</w:t>
      </w:r>
    </w:p>
    <w:p>
      <w:r>
        <w:rPr>
          <w:b/>
        </w:rPr>
        <w:t xml:space="preserve">Tulos</w:t>
      </w:r>
    </w:p>
    <w:p>
      <w:r>
        <w:t xml:space="preserve">voiko jengan toiselta riviltä ottaa?</w:t>
      </w:r>
    </w:p>
    <w:p>
      <w:r>
        <w:rPr>
          <w:b/>
        </w:rPr>
        <w:t xml:space="preserve">Esimerkki 3.667</w:t>
      </w:r>
    </w:p>
    <w:p>
      <w:r>
        <w:t xml:space="preserve">Tonic water (tai intialainen tonic water) on hiilihapotettu virvoitusjuoma, johon on liuotettu kiniini. Alun perin malariaprofylaktisena aineena käytetyn tonic waterin kviniinipitoisuus on nykyään yleensä huomattavasti alhaisempi, ja sitä nautitaan sen tunnusomaisen katkeran maun vuoksi. Sitä käytetään usein juomasekoituksissa, erityisesti gin tonicissa.</w:t>
      </w:r>
    </w:p>
    <w:p>
      <w:r>
        <w:rPr>
          <w:b/>
        </w:rPr>
        <w:t xml:space="preserve">Tulos</w:t>
      </w:r>
    </w:p>
    <w:p>
      <w:r>
        <w:t xml:space="preserve">Onko intialainen tonic water sama kuin tonic water?</w:t>
      </w:r>
    </w:p>
    <w:p>
      <w:r>
        <w:rPr>
          <w:b/>
        </w:rPr>
        <w:t xml:space="preserve">Tulos</w:t>
      </w:r>
    </w:p>
    <w:p>
      <w:r>
        <w:t xml:space="preserve">Onko tonic-vedessä vielä kiniiniä?</w:t>
      </w:r>
    </w:p>
    <w:p>
      <w:r>
        <w:rPr>
          <w:b/>
        </w:rPr>
        <w:t xml:space="preserve">Esimerkki 3.668</w:t>
      </w:r>
    </w:p>
    <w:p>
      <w:r>
        <w:t xml:space="preserve">Andorran hallitus ei aseta vierailijoille viisumipakkoa, ja maahanpääsyyn riittää passi tai Euroopan unionin kansallinen henkilökortti. Koska maahan pääsee kuitenkin vain Espanjan tai Ranskan Schengen-maiden kautta, maahan ei pääse saapumatta ensin Schengen-alueelle, joten Schengenin viisumisääntöjä voidaan katsoa sovellettavan tosiasiallisesti. Koska Andorra ei kuulu Schengen-alueeseen, tarvitaan toistuvaisviisumi, jotta voidaan palata Schengen-alueelle Andorrasta lähdettäessä. Ulkomaiset vierailijat, jotka haluavat oleskella Andorrassa yli 90 päivää, tarvitsevat oleskeluluvan(2).</w:t>
      </w:r>
    </w:p>
    <w:p>
      <w:r>
        <w:rPr>
          <w:b/>
        </w:rPr>
        <w:t xml:space="preserve">Tulos</w:t>
      </w:r>
    </w:p>
    <w:p>
      <w:r>
        <w:t xml:space="preserve">voinko mennä Andorraan Schengen-viisumilla?</w:t>
      </w:r>
    </w:p>
    <w:p>
      <w:r>
        <w:rPr>
          <w:b/>
        </w:rPr>
        <w:t xml:space="preserve">Tulos</w:t>
      </w:r>
    </w:p>
    <w:p>
      <w:r>
        <w:t xml:space="preserve">Tarvitsenko viisumin matkustaakseni Andorraan?</w:t>
      </w:r>
    </w:p>
    <w:p>
      <w:r>
        <w:rPr>
          <w:b/>
        </w:rPr>
        <w:t xml:space="preserve">Esimerkki 3.669</w:t>
      </w:r>
    </w:p>
    <w:p>
      <w:r>
        <w:t xml:space="preserve">NBA:n finaalit 2007 olivat National Basketball Associationin (NBA) kauden 2006-07 mestaruussarja, joka päätti kauden pudotuspelit. Paras seitsemästä -sarja pelattiin läntisen konferenssin mestarin San Antonio Spursin ja itäisen konferenssin mestarin Cleveland Cavaliersin välillä. Kyseessä oli Clevelandin ensimmäinen matka NBA-finaaleihin sarjan historiassa ja San Antonion neljäs. Spurs pyyhkäisi Cavaliersin 4-0. Tony Parker nimettiin sarjan MVP:ksi. Sarja televisioitiin ABC:llä ESPN on ABC -brändin alla, ja sen katsojaluvut olivat alhaiset verrattuna vuoden 2002 NBA-finaaleihin, joissa Los Angeles Lakers voitti New Jersey Netsin.</w:t>
      </w:r>
    </w:p>
    <w:p>
      <w:r>
        <w:rPr>
          <w:b/>
        </w:rPr>
        <w:t xml:space="preserve">Tulos</w:t>
      </w:r>
    </w:p>
    <w:p>
      <w:r>
        <w:t xml:space="preserve">Onko joukkue koskaan hävinnyt NBA-finaaleissa?</w:t>
      </w:r>
    </w:p>
    <w:p>
      <w:r>
        <w:rPr>
          <w:b/>
        </w:rPr>
        <w:t xml:space="preserve">Tulos</w:t>
      </w:r>
    </w:p>
    <w:p>
      <w:r>
        <w:t xml:space="preserve">voittivatko Spurs Cavsin vuonna 2007?</w:t>
      </w:r>
    </w:p>
    <w:p>
      <w:r>
        <w:rPr>
          <w:b/>
        </w:rPr>
        <w:t xml:space="preserve">Esimerkki 3.670</w:t>
      </w:r>
    </w:p>
    <w:p>
      <w:r>
        <w:t xml:space="preserve">Twincharger viittaa yhdistettyyn pakkosyöttöjärjestelmään, jota käytetään joissakin mäntätyyppisissä polttomoottoreissa. Se on pakokaasukäyttöisen turboahtimen ja moottorikäyttöisen ahtimen yhdistelmä, jossa kumpikin niistä lieventää toisen heikkoutta. Hihna- tai akselikäyttöinen ahdin tarjoaa poikkeuksellisen hyvän vasteen ja suorituskyvyn alhaisilla kierrosluvuilla, koska siinä ei ole viiveaikaa kaasun antamisen ja jakosarjan paineistamisen välillä (olettaen, että kyseessä on positiivisen syrjäytystilan ahdin, kuten Roots-tyyppinen ahdin tai kaksoiskierukkainen ahdin, eikä keskipakokompressorilla toimiva ahdin, joka tuottaa ahtopaineen vasta, kun moottorin kierrosluku on noussut korkeammalle). Yhdistettynä suureen turboahtimeen - jos "turboa" käytettäisiin yksinään, se tarjoaisi sietämättömän viiveen ja huonon vasteen matalilla kierroksilla - näiden kahden sopiva yhdistelmä voi tarjota viiveettömän tehokaistan, jossa on suuri vääntömomentti alemmilla kierrosluvuilla ja suurempi teho korkeammilla kierrosluvuilla. Kaksoislataus on siksi suotavaa pienitilavuuden moottoreissa (kuten VW:n 1.4TSI), erityisesti niissä, joissa on suuri kierrosluku, koska ne voivat hyödyntää keinotekoisen laajaa vääntömomenttikaistaa laajalla kierroslukualueella.</w:t>
      </w:r>
    </w:p>
    <w:p>
      <w:r>
        <w:rPr>
          <w:b/>
        </w:rPr>
        <w:t xml:space="preserve">Tulos</w:t>
      </w:r>
    </w:p>
    <w:p>
      <w:r>
        <w:t xml:space="preserve">Onko mahdollista ladata autoon turboahdin ja ahtimen?</w:t>
      </w:r>
    </w:p>
    <w:p>
      <w:r>
        <w:rPr>
          <w:b/>
        </w:rPr>
        <w:t xml:space="preserve">Tulos</w:t>
      </w:r>
    </w:p>
    <w:p>
      <w:r>
        <w:t xml:space="preserve">onko mahdollista saada ahdin ja turbo?</w:t>
      </w:r>
    </w:p>
    <w:p>
      <w:r>
        <w:rPr>
          <w:b/>
        </w:rPr>
        <w:t xml:space="preserve">Tulos</w:t>
      </w:r>
    </w:p>
    <w:p>
      <w:r>
        <w:t xml:space="preserve">voiko ahtimen kanssa käyttää turboa?</w:t>
      </w:r>
    </w:p>
    <w:p>
      <w:r>
        <w:rPr>
          <w:b/>
        </w:rPr>
        <w:t xml:space="preserve">Tulos</w:t>
      </w:r>
    </w:p>
    <w:p>
      <w:r>
        <w:t xml:space="preserve">voiko sinulla olla ahdin ja turbo?</w:t>
      </w:r>
    </w:p>
    <w:p>
      <w:r>
        <w:rPr>
          <w:b/>
        </w:rPr>
        <w:t xml:space="preserve">Tulos</w:t>
      </w:r>
    </w:p>
    <w:p>
      <w:r>
        <w:t xml:space="preserve">Onko mahdollista turboida ja ahdistaa auto?</w:t>
      </w:r>
    </w:p>
    <w:p>
      <w:r>
        <w:rPr>
          <w:b/>
        </w:rPr>
        <w:t xml:space="preserve">Esimerkki 3.671</w:t>
      </w:r>
    </w:p>
    <w:p>
      <w:r>
        <w:t xml:space="preserve">Ensimmäisen vuoden ikäistä lammasta kutsutaan karitsaksi, ja myös sen lihaa kutsutaan karitsaksi. Yli vuoden ikäisen nuoren lampaan liha on hogget; Yhdysvaltojen ulkopuolella tämä on myös nimitys elävälle eläimelle. Täysikasvuisen lampaan liha on lampaanlihaa (mutton), jota käytetään vain lihasta, ei elävästä eläimestä. Intian niemimaalla termiä lampaanliha käytetään myös vuohenlihasta.</w:t>
      </w:r>
    </w:p>
    <w:p>
      <w:r>
        <w:rPr>
          <w:b/>
        </w:rPr>
        <w:t xml:space="preserve">Tulos</w:t>
      </w:r>
    </w:p>
    <w:p>
      <w:r>
        <w:t xml:space="preserve">Onko lammas sama kuin karitsa?</w:t>
      </w:r>
    </w:p>
    <w:p>
      <w:r>
        <w:rPr>
          <w:b/>
        </w:rPr>
        <w:t xml:space="preserve">Tulos</w:t>
      </w:r>
    </w:p>
    <w:p>
      <w:r>
        <w:t xml:space="preserve">ovatko lammas ja karitsa sama asia?</w:t>
      </w:r>
    </w:p>
    <w:p>
      <w:r>
        <w:rPr>
          <w:b/>
        </w:rPr>
        <w:t xml:space="preserve">Tulos</w:t>
      </w:r>
    </w:p>
    <w:p>
      <w:r>
        <w:t xml:space="preserve">Onko karitsalla ja lampaanlihalla eroa?</w:t>
      </w:r>
    </w:p>
    <w:p>
      <w:r>
        <w:rPr>
          <w:b/>
        </w:rPr>
        <w:t xml:space="preserve">Esimerkki 3.672</w:t>
      </w:r>
    </w:p>
    <w:p>
      <w:r>
        <w:t xml:space="preserve">St Pancrasin rautatieasema (/ˈpæŋkrəs/), joka tunnetaan myös nimellä London St Pancras ja vuodesta 2007 lähtien virallisesti nimellä St Pancras International, on Lontoon keskustassa sijaitseva rautatieasema Euston Roadilla Lontoon Camdenin kaupunginosassa. Se on pääteasema Eurostarin Manner-Euroopan vuoroille, jotka lähtevät Lontoosta suurnopeusjunayhteyden 1 ja Kanaalitunnelin kautta Belgiaan, Ranskaan ja Alankomaihin. Sieltä kulkee myös East Midlands Trainsin ja Thameslinkin junavuoroja Corbyyn, Sheffieldiin ja Nottinghamiin Midland Main Line -radalla ja Southeasternin suurnopeusjunia Kentiin Ebbsfleet Internationalin ja Ashford Internationalin kautta sekä Thameslinkin paikallisia Lontoon ylittäviä vuoroja. Se sijaitsee British Libraryn, Regent's Canalin ja King's Crossin rautatieaseman välissä, ja se jakaa King's Cross St. Pancras -nimisen metroaseman jälkimmäisen kanssa.</w:t>
      </w:r>
    </w:p>
    <w:p>
      <w:r>
        <w:rPr>
          <w:b/>
        </w:rPr>
        <w:t xml:space="preserve">Tulos</w:t>
      </w:r>
    </w:p>
    <w:p>
      <w:r>
        <w:t xml:space="preserve">onko london st pancras international sama kuin kings cross?</w:t>
      </w:r>
    </w:p>
    <w:p>
      <w:r>
        <w:rPr>
          <w:b/>
        </w:rPr>
        <w:t xml:space="preserve">Tulos</w:t>
      </w:r>
    </w:p>
    <w:p>
      <w:r>
        <w:t xml:space="preserve">Onko King Cross sama kuin St Pancras?</w:t>
      </w:r>
    </w:p>
    <w:p>
      <w:r>
        <w:rPr>
          <w:b/>
        </w:rPr>
        <w:t xml:space="preserve">Esimerkki 3.673</w:t>
      </w:r>
    </w:p>
    <w:p>
      <w:r>
        <w:t xml:space="preserve">On tärkeää huomata, että mithridatismi ei tehoa kaikentyyppisiin myrkkyihin (immuniteetti on yleensä mahdollista vain biologisesti monimutkaisten myrkkyjen kanssa, joihin immuunijärjestelmä voi reagoida), ja toksiinista riippuen käytäntö voi johtaa myrkyn tappavaan kertymiseen elimistöön. Tulokset riippuvat siitä, miten elimistö käsittelee kutakin myrkkyä, eli siitä, miten myrkyllinen yhdiste metaboloituu tai poistuu elimistöstä. Joissakin tapauksissa on mahdollista kehittää toleranssi tiettyjä ei-biologisia myrkkyjä vastaan. Joidenkin myrkkyjen kohdalla tämä edellyttää, että maksa saadaan tuottamaan enemmän tiettyjä entsyymejä, jotka käsittelevät näitä myrkkyjä (esimerkiksi alkoholia). Toinen mekanismi liittyy myrkkyjen kohdekudosten ehdollistamiseen. Nämä menetelmät eivät toimi kaikkien ei-biologisten myrkkyjen kohdalla. Altistuminen tietyille myrkyllisille aineille, kuten fluorivetyhapolle ja raskasmetalleille, on joko tappavaa tai sillä on vain vähän tai ei lainkaan vaikutusta, eikä niitä näin ollen voida käyttää tällä tavoin lainkaan. Arseeni on huomattava poikkeus, sillä joillakin ihmisillä on itse asiassa geneettinen sopeutuminen, joka antaa heille suuremman vastustuskyvyn, joka voidaan toistaa mithridatismilla. Lisäksi yksinkertaisia myrkkyjä, jotka toimivat kemiallisten prosessien kautta, jotka ohittavat immuunijärjestelmän, ei voida käsitellä (hyvä esimerkki ovat syanidin muunnokset).</w:t>
      </w:r>
    </w:p>
    <w:p>
      <w:r>
        <w:rPr>
          <w:b/>
        </w:rPr>
        <w:t xml:space="preserve">Tulos</w:t>
      </w:r>
    </w:p>
    <w:p>
      <w:r>
        <w:t xml:space="preserve">voiko syanidille kehittyä vastustuskyky?</w:t>
      </w:r>
    </w:p>
    <w:p>
      <w:r>
        <w:rPr>
          <w:b/>
        </w:rPr>
        <w:t xml:space="preserve">Tulos</w:t>
      </w:r>
    </w:p>
    <w:p>
      <w:r>
        <w:t xml:space="preserve">voiko arseenille kehittää immuniteetin?</w:t>
      </w:r>
    </w:p>
    <w:p>
      <w:r>
        <w:rPr>
          <w:b/>
        </w:rPr>
        <w:t xml:space="preserve">Esimerkki 3.674</w:t>
      </w:r>
    </w:p>
    <w:p>
      <w:r>
        <w:t xml:space="preserve">Frank Williams (s. 2. heinäkuuta 1931) on englantilainen näyttelijä, joka tunnetaan parhaiten Timothy Farthingin, kirkkoherran roolista BBC:n komediassa Dad's Army. Hän ja Ian Lavender ovat viimeiset elossa olevat suuret näyttelijät. Hän näytteli Farthingin roolin uudelleen sarjan elokuvasovituksessa vuonna 2016.</w:t>
      </w:r>
    </w:p>
    <w:p>
      <w:r>
        <w:rPr>
          <w:b/>
        </w:rPr>
        <w:t xml:space="preserve">Tulos</w:t>
      </w:r>
    </w:p>
    <w:p>
      <w:r>
        <w:t xml:space="preserve">Onko isän armeijan näyttelijöitä vielä elossa?</w:t>
      </w:r>
    </w:p>
    <w:p>
      <w:r>
        <w:rPr>
          <w:b/>
        </w:rPr>
        <w:t xml:space="preserve">Tulos</w:t>
      </w:r>
    </w:p>
    <w:p>
      <w:r>
        <w:t xml:space="preserve">Onko kukaan isän armeijan näyttelijöistä vielä elossa?</w:t>
      </w:r>
    </w:p>
    <w:p>
      <w:r>
        <w:rPr>
          <w:b/>
        </w:rPr>
        <w:t xml:space="preserve">Esimerkki 3.675</w:t>
      </w:r>
    </w:p>
    <w:p>
      <w:r>
        <w:t xml:space="preserve">Ann Inc. on yhdysvaltalainen naisille suunnattujen erikoisvaatteiden vähittäismyymäläketju. Yhtiön pääkonttori sijaitsee New Yorkissa, ja se toimii nykyisin Ascena Retail Groupin tytäryhtiönä. Myymälät tarjoavat klassisen tyylisiä pukuja, erillisiä pukuja, mekkoja, kenkiä ja asusteita. Tuotemerkkiä markkinoidaan viiden divisioonan alla: Ann Taylor, Loft, Lou &amp; Grey, Ann Taylor Factory ja Loft Outlet.</w:t>
      </w:r>
    </w:p>
    <w:p>
      <w:r>
        <w:rPr>
          <w:b/>
        </w:rPr>
        <w:t xml:space="preserve">Tulos</w:t>
      </w:r>
    </w:p>
    <w:p>
      <w:r>
        <w:t xml:space="preserve">ovatko ann taylor ja loft sama liike?</w:t>
      </w:r>
    </w:p>
    <w:p>
      <w:r>
        <w:rPr>
          <w:b/>
        </w:rPr>
        <w:t xml:space="preserve">Tulos</w:t>
      </w:r>
    </w:p>
    <w:p>
      <w:r>
        <w:t xml:space="preserve">Onko loft sama kuin Ann Taylorin loft?</w:t>
      </w:r>
    </w:p>
    <w:p>
      <w:r>
        <w:rPr>
          <w:b/>
        </w:rPr>
        <w:t xml:space="preserve">Esimerkki 3.676</w:t>
      </w:r>
    </w:p>
    <w:p>
      <w:r>
        <w:t xml:space="preserve">HFMD-taudin yleisiä oireita ovat kuume, pahoinvointi, oksentelu, väsymys, yleinen huonovointisuus, ruokahaluttomuus ja ärtyneisyys imeväisillä ja pikkulapsilla. Ihomuutokset kehittyvät usein litteiden värimuutosten ja kuoppien muodostamana ihottumana, jota voi seurata rakkulamaiset haavaumat kämmenissä, jalkapohjissa, pakaroissa ja joskus huulilla. Ihottuma kutiaa harvoin lapsilla, mutta voi olla erittäin kutiava aikuisilla. Nenään tai suuhun tai niiden ympärille voi myös kehittyä kivuliaita kasvohaavoja, rakkuloita tai vaurioita. HFMD häviää yleensä itsestään 7-10 päivän kuluttua. Useimmat tautitapaukset ovat suhteellisen vaarattomia, mutta komplikaatioita, kuten aivokalvontulehdusta, aivokalvontulehdusta ja halvauksia, jotka jäljittelevät polion neurologisia oireita, voi esiintyä.</w:t>
      </w:r>
    </w:p>
    <w:p>
      <w:r>
        <w:rPr>
          <w:b/>
        </w:rPr>
        <w:t xml:space="preserve">Tulos</w:t>
      </w:r>
    </w:p>
    <w:p>
      <w:r>
        <w:t xml:space="preserve">kutiako sinua käsi-, suu- ja sorkkatauti?</w:t>
      </w:r>
    </w:p>
    <w:p>
      <w:r>
        <w:rPr>
          <w:b/>
        </w:rPr>
        <w:t xml:space="preserve">Tulos</w:t>
      </w:r>
    </w:p>
    <w:p>
      <w:r>
        <w:t xml:space="preserve">kutittaako käsi-, suu- ja sorkkatauti sinua?</w:t>
      </w:r>
    </w:p>
    <w:p>
      <w:r>
        <w:rPr>
          <w:b/>
        </w:rPr>
        <w:t xml:space="preserve">Tulos</w:t>
      </w:r>
    </w:p>
    <w:p>
      <w:r>
        <w:t xml:space="preserve">onko käsi-suu- ja sorkkatauti kutiava aikuisille?</w:t>
      </w:r>
    </w:p>
    <w:p>
      <w:r>
        <w:rPr>
          <w:b/>
        </w:rPr>
        <w:t xml:space="preserve">Esimerkki 3.677</w:t>
      </w:r>
    </w:p>
    <w:p>
      <w:r>
        <w:t xml:space="preserve">Finaali pelataan Wanda Metropolitanossa Madridissa, Espanjassa. Mestarien liigan 2018-19 voittajat saavat oikeuden pelata Mestarien liigan 2018-19 voittajia vastaan UEFA Europa Leaguen 2018-19 voittajia vastaan UEFA Super Cupissa 2019. He pääsevät myös automaattisesti UEFA:n Mestarien liigan lohkovaiheeseen 2019-20. Jos he ovat jo karsineet liigasuorituslistan perusteella, varattu paikka annetaan Itävallan Bundesliigan 2018-19 mestarille, joka on ensi kauden pääsylistan mukaan 11. sijalla oleva liitto.</w:t>
      </w:r>
    </w:p>
    <w:p>
      <w:r>
        <w:rPr>
          <w:b/>
        </w:rPr>
        <w:t xml:space="preserve">Tulos</w:t>
      </w:r>
    </w:p>
    <w:p>
      <w:r>
        <w:t xml:space="preserve">pääseekö Mestarien liigan voittaja automaattisesti jatkoon?</w:t>
      </w:r>
    </w:p>
    <w:p>
      <w:r>
        <w:rPr>
          <w:b/>
        </w:rPr>
        <w:t xml:space="preserve">Tulos</w:t>
      </w:r>
    </w:p>
    <w:p>
      <w:r>
        <w:t xml:space="preserve">pääsevätkö Mestarien liigan voittajat automaattisesti karsintoihin?</w:t>
      </w:r>
    </w:p>
    <w:p>
      <w:r>
        <w:rPr>
          <w:b/>
        </w:rPr>
        <w:t xml:space="preserve">Esimerkki 3.678</w:t>
      </w:r>
    </w:p>
    <w:p>
      <w:r>
        <w:t xml:space="preserve">Tampa Bay Lightning on ammattimainen jääkiekkojoukkue, jonka kotipaikka on Tampa, Florida. Se kuuluu National Hockey Leaguen (NHL) itäisen konferenssin Atlantin divisioonaan. Lightningilla on historiansa aikana yksi Stanley Cup -mestaruus, vuosina 2003-04. Joukkueesta käytetään usein nimitystä Bolts, ja lempinimeä käytettiin entisissä kolmospaidoissa. Lightning pelaa kotiottelut Amalie Arenalla Tampassa.</w:t>
      </w:r>
    </w:p>
    <w:p>
      <w:r>
        <w:rPr>
          <w:b/>
        </w:rPr>
        <w:t xml:space="preserve">Tulos</w:t>
      </w:r>
    </w:p>
    <w:p>
      <w:r>
        <w:t xml:space="preserve">voittiko Tampa Bay koskaan Stanley Cupia?</w:t>
      </w:r>
    </w:p>
    <w:p>
      <w:r>
        <w:rPr>
          <w:b/>
        </w:rPr>
        <w:t xml:space="preserve">Tulos</w:t>
      </w:r>
    </w:p>
    <w:p>
      <w:r>
        <w:t xml:space="preserve">Onko Tampa Bay Lightning koskaan voittanut Stanley Cupia?</w:t>
      </w:r>
    </w:p>
    <w:p>
      <w:r>
        <w:rPr>
          <w:b/>
        </w:rPr>
        <w:t xml:space="preserve">Esimerkki 3.679</w:t>
      </w:r>
    </w:p>
    <w:p>
      <w:r>
        <w:t xml:space="preserve">Liiketoiminnassa nettotulos (laaja tulos, nettotulos, nettovoitto, epävirallisesti nettotulos, bottom line) on yhteisön tulot vähennettynä myytyjen tuotteiden kustannuksilla, kuluilla ja veroilla tilikauden aikana. Se lasketaan kaikkien tuottojen ja voittojen ja kaikkien kauden kulujen ja tappioiden erotuksena, ja se on määritelty myös yrityksen toiminnasta johtuvaksi oman pääoman nettokasvuksi. Tilinpäätöksen esittämisen yhteydessä IFRS-säätiö määrittelee nettotuloksen synonyymiksi voiton ja tappion kanssa.</w:t>
      </w:r>
    </w:p>
    <w:p>
      <w:r>
        <w:rPr>
          <w:b/>
        </w:rPr>
        <w:t xml:space="preserve">Tulos</w:t>
      </w:r>
    </w:p>
    <w:p>
      <w:r>
        <w:t xml:space="preserve">Onko nettotulos sama kuin nettotulo?</w:t>
      </w:r>
    </w:p>
    <w:p>
      <w:r>
        <w:rPr>
          <w:b/>
        </w:rPr>
        <w:t xml:space="preserve">Tulos</w:t>
      </w:r>
    </w:p>
    <w:p>
      <w:r>
        <w:t xml:space="preserve">ovatko nettotulos ja nettotulos sama asia?</w:t>
      </w:r>
    </w:p>
    <w:p>
      <w:r>
        <w:rPr>
          <w:b/>
        </w:rPr>
        <w:t xml:space="preserve">Tulos</w:t>
      </w:r>
    </w:p>
    <w:p>
      <w:r>
        <w:t xml:space="preserve">Onko nettotulos ja nettotulos sama asia?</w:t>
      </w:r>
    </w:p>
    <w:p>
      <w:r>
        <w:rPr>
          <w:b/>
        </w:rPr>
        <w:t xml:space="preserve">Esimerkki 3.680</w:t>
      </w:r>
    </w:p>
    <w:p>
      <w:r>
        <w:t xml:space="preserve">Yhdysvaltain varapresidentti (epävirallisesti VPOTUS tai Veep) on Yhdysvaltain perustuslain I artiklan 3 pykälän 4 momentin mukaan Yhdysvaltain liittovaltion hallituksen lainsäädäntöelimen perustuslaillinen virkailija senaatin presidenttinä sekä Yhdysvaltain presidentin jälkeen toiseksi korkein toimeenpanovallan virkailija. Hän on 25. lisäyksen mukaisesti korkein virkamies presidentin perimysjärjestyksessä, ja hän on vuoden 1947 kansallisen turvallisuuslain nojalla kansallisen turvallisuusneuvoston lakisääteinen jäsen.</w:t>
      </w:r>
    </w:p>
    <w:p>
      <w:r>
        <w:rPr>
          <w:b/>
        </w:rPr>
        <w:t xml:space="preserve">Tulos</w:t>
      </w:r>
    </w:p>
    <w:p>
      <w:r>
        <w:t xml:space="preserve">Onko varapresidentti senaatin puhemies?</w:t>
      </w:r>
    </w:p>
    <w:p>
      <w:r>
        <w:rPr>
          <w:b/>
        </w:rPr>
        <w:t xml:space="preserve">Tulos</w:t>
      </w:r>
    </w:p>
    <w:p>
      <w:r>
        <w:t xml:space="preserve">Onko varapresidentti senaatin puhemies?</w:t>
      </w:r>
    </w:p>
    <w:p>
      <w:r>
        <w:rPr>
          <w:b/>
        </w:rPr>
        <w:t xml:space="preserve">Esimerkki 3.681</w:t>
      </w:r>
    </w:p>
    <w:p>
      <w:r>
        <w:t xml:space="preserve">"III artiklan mukaiset liittovaltion tuomarit" (toisin kuin joidenkin erityistuomioistuinten tuomarit) toimivat "hyvän käytöksen aikana" (usein sanotaan, että heidät nimitetään "eliniäksi"). Tuomarit pysyvät tehtävässään, kunnes he eroavat, kuolevat tai heidät erotetaan virasta. Vaikka oikeuskäytännön mukaan tuomareita ei voida erottaa virasta muutoin kuin edustajainhuoneen syytteeseen asettamalla ja sen jälkeen senaatin tuomitsemalla, useat oikeusoppineet, kuten William Rehnquist, Saikrishna Prakash ja Steven D. Smith, ovat väittäneet, että hyvästä käytöksestä johtuva lauseke voi teoriassa sallia tuomarin erottamisen liittovaltion tuomioistuimessa jätettävällä scire facias -vaatimuksella ilman syytteeseen asettamista.</w:t>
      </w:r>
    </w:p>
    <w:p>
      <w:r>
        <w:rPr>
          <w:b/>
        </w:rPr>
        <w:t xml:space="preserve">Tulos</w:t>
      </w:r>
    </w:p>
    <w:p>
      <w:r>
        <w:t xml:space="preserve">voiko presidentti erottaa liittovaltion tuomareita?</w:t>
      </w:r>
    </w:p>
    <w:p>
      <w:r>
        <w:rPr>
          <w:b/>
        </w:rPr>
        <w:t xml:space="preserve">Tulos</w:t>
      </w:r>
    </w:p>
    <w:p>
      <w:r>
        <w:t xml:space="preserve">voidaanko tuomari erottaa tuomarin virasta?</w:t>
      </w:r>
    </w:p>
    <w:p>
      <w:r>
        <w:rPr>
          <w:b/>
        </w:rPr>
        <w:t xml:space="preserve">Esimerkki 3.682</w:t>
      </w:r>
    </w:p>
    <w:p>
      <w:r>
        <w:t xml:space="preserve">Yhdysvaltain kahden dollarin seteli (2 dollaria) on Yhdysvaltain nykyinen rahayksikkö. Yhdysvaltain kolmas presidentti (1801--09) Thomas Jefferson on kuvattu setelin etupuolella. Kääntöpuolella on kaiverrus John Trumbullin maalaamasta itsenäisyysjulistuksesta. Ennen vuotta 1929 2 Yhdysvaltain dollarin seteliä laskettiin liikkeelle Yhdysvaltain setelinä, kansallisen keskuspankin setelinä, hopeasertifikaattina, valtiovarainministeriön setelinä ja Federal Reserve Bankin setelinä. Kun Yhdysvaltain valuutta muutettiin nykyiseen kokoonsa, 2 dollarin seteli laskettiin liikkeelle vain Yhdysvaltain setelinä. Tuotanto jatkui vuoteen 1966 asti, jolloin sarja lopetettiin. Kymmenen vuotta kului, ennen kuin 2 dollarin seteli laskettiin uudelleen liikkeeseen Federal Reserve Note -setelinä uudella kääntöpuolella. Kahden dollarin seteleitä on harvoin liikkeessä, mikä johtuu pankkien ja yritysten välisestä pankkipolitiikasta, joka on johtanut kysynnän puutteen vuoksi vähäiseen tuotantomäärään. Tämä verrattain vähäinen liikkeellä olo ja se, ettei yleisö tiedä, että seteli on yhä tuotannossa ja liikkeessä, on myös synnyttänyt urbaaneja legendoja setelin aitoudesta ja arvosta, ja se on toisinaan aiheuttanut ongelmia niille, jotka ovat yrittäneet käyttää seteliä ostosten tekemiseen.</w:t>
      </w:r>
    </w:p>
    <w:p>
      <w:r>
        <w:rPr>
          <w:b/>
        </w:rPr>
        <w:t xml:space="preserve">Tulos</w:t>
      </w:r>
    </w:p>
    <w:p>
      <w:r>
        <w:t xml:space="preserve">Onko kahden dollarin seteli yhä liikkeessä?</w:t>
      </w:r>
    </w:p>
    <w:p>
      <w:r>
        <w:rPr>
          <w:b/>
        </w:rPr>
        <w:t xml:space="preserve">Tulos</w:t>
      </w:r>
    </w:p>
    <w:p>
      <w:r>
        <w:t xml:space="preserve">voitko silti käyttää kahden dollarin seteliä?</w:t>
      </w:r>
    </w:p>
    <w:p>
      <w:r>
        <w:rPr>
          <w:b/>
        </w:rPr>
        <w:t xml:space="preserve">Tulos</w:t>
      </w:r>
    </w:p>
    <w:p>
      <w:r>
        <w:t xml:space="preserve">Onko kahden dollarin setelillä mitään arvoa?</w:t>
      </w:r>
    </w:p>
    <w:p>
      <w:r>
        <w:rPr>
          <w:b/>
        </w:rPr>
        <w:t xml:space="preserve">Tulos</w:t>
      </w:r>
    </w:p>
    <w:p>
      <w:r>
        <w:t xml:space="preserve">Onko Yhdysvaltojen 2 dollarin seteli yhä liikkeessä?</w:t>
      </w:r>
    </w:p>
    <w:p>
      <w:r>
        <w:rPr>
          <w:b/>
        </w:rPr>
        <w:t xml:space="preserve">Tulos</w:t>
      </w:r>
    </w:p>
    <w:p>
      <w:r>
        <w:t xml:space="preserve">valmistetaanko vielä vuonna 2018 kahden dollarin seteleitä?</w:t>
      </w:r>
    </w:p>
    <w:p>
      <w:r>
        <w:rPr>
          <w:b/>
        </w:rPr>
        <w:t xml:space="preserve">Esimerkki 3.683</w:t>
      </w:r>
    </w:p>
    <w:p>
      <w:r>
        <w:t xml:space="preserve">Haasteen suorittamisen ensisijainen vaikeus on vatsan rajallinen kapasiteetti. Yleensä vatsaan mahtuu vain puoli litraa (1,9 l). Elimen venytysreseptorit aistivat, milloin sen raja on saavutettu, ja käynnistävät oksennusrefleksin, joka tyhjentää mahalaukun nopeasti. Lisäksi litran maidon juominen on vaikeampaa kuin litran veden juominen. Maidon rasva ja proteiini estävät kumpikin vatsaa luovuttamasta sisältöään ohutsuoleen, mikä pakottaa suuremman osan nesteestä jäämään vatsaan. Mahahapon ja proteaasien vaikutus mahalaukussa puolestaan saa maidon proteiinit purkautumaan ja paisuttamaan nesteen paksuksi puolikiinteäksi aineeksi, mikä vähentää entisestään sitä nestemäärää, joka voidaan pitää mahalaukussa ilman, että sitä röyhtäistään takaisin.</w:t>
      </w:r>
    </w:p>
    <w:p>
      <w:r>
        <w:rPr>
          <w:b/>
        </w:rPr>
        <w:t xml:space="preserve">Tulos</w:t>
      </w:r>
    </w:p>
    <w:p>
      <w:r>
        <w:t xml:space="preserve">voiko liiallinen maidon juominen oksentaa?</w:t>
      </w:r>
    </w:p>
    <w:p>
      <w:r>
        <w:rPr>
          <w:b/>
        </w:rPr>
        <w:t xml:space="preserve">Tulos</w:t>
      </w:r>
    </w:p>
    <w:p>
      <w:r>
        <w:t xml:space="preserve">voiko liiallinen maidon juominen oksentaa?</w:t>
      </w:r>
    </w:p>
    <w:p>
      <w:r>
        <w:rPr>
          <w:b/>
        </w:rPr>
        <w:t xml:space="preserve">Esimerkki 3.684</w:t>
      </w:r>
    </w:p>
    <w:p>
      <w:r>
        <w:t xml:space="preserve">The Originals on yhdysvaltalainen televisiosarja, joka alkoi pyöriä CW:llä 3. lokakuuta 2013. The Vampire Diaries -sarjan spin-off-sarjassa seurataan vampyyri-ihmissusihybridi Klaus Mikaelsonia, joka perheineen sotkeutuu New Orleansin yliluonnolliseen politiikkaan.</w:t>
      </w:r>
    </w:p>
    <w:p>
      <w:r>
        <w:rPr>
          <w:b/>
        </w:rPr>
        <w:t xml:space="preserve">Tulos</w:t>
      </w:r>
    </w:p>
    <w:p>
      <w:r>
        <w:t xml:space="preserve">liittyykö Vampyyripäiväkirjat alkuperäisiin?</w:t>
      </w:r>
    </w:p>
    <w:p>
      <w:r>
        <w:rPr>
          <w:b/>
        </w:rPr>
        <w:t xml:space="preserve">Tulos</w:t>
      </w:r>
    </w:p>
    <w:p>
      <w:r>
        <w:t xml:space="preserve">liittyykö Vampyyripäiväkirjat alkuperäisiin?</w:t>
      </w:r>
    </w:p>
    <w:p>
      <w:r>
        <w:rPr>
          <w:b/>
        </w:rPr>
        <w:t xml:space="preserve">Tulos</w:t>
      </w:r>
    </w:p>
    <w:p>
      <w:r>
        <w:t xml:space="preserve">liittyykö sarja the originals vampire diariesiin?</w:t>
      </w:r>
    </w:p>
    <w:p>
      <w:r>
        <w:rPr>
          <w:b/>
        </w:rPr>
        <w:t xml:space="preserve">Tulos</w:t>
      </w:r>
    </w:p>
    <w:p>
      <w:r>
        <w:t xml:space="preserve">onko sarja the originals spin off?</w:t>
      </w:r>
    </w:p>
    <w:p>
      <w:r>
        <w:rPr>
          <w:b/>
        </w:rPr>
        <w:t xml:space="preserve">Tulos</w:t>
      </w:r>
    </w:p>
    <w:p>
      <w:r>
        <w:t xml:space="preserve">oliko Vampyyripäiväkirjat ennen alkuperäisiä?</w:t>
      </w:r>
    </w:p>
    <w:p>
      <w:r>
        <w:rPr>
          <w:b/>
        </w:rPr>
        <w:t xml:space="preserve">Esimerkki 3.685</w:t>
      </w:r>
    </w:p>
    <w:p>
      <w:r>
        <w:t xml:space="preserve">Pesäpallossa nimetty lyöjäsääntö on yleinen nimi Major League Baseball -säännölle 5.11, jonka American League hyväksyi vuonna 1973. Sääntö sallii joukkueiden käyttää yhtä pelaajaa, joka tunnetaan nimellä nimetty lyöjä (designated hitter, DH), lyömään syöttäjän sijasta. Vuodesta 1973 lähtien useimmat yliopisto-, amatööri- ja ammattilaisliigat ovat ottaneet säännön tai jonkin muunnelman siitä käyttöön. MLB:n National League ja Nippon Professional Baseballin Central League ovat merkittävimmät ammattilaisliigat, jotka eivät käytä nimettyä lyöjää.</w:t>
      </w:r>
    </w:p>
    <w:p>
      <w:r>
        <w:rPr>
          <w:b/>
        </w:rPr>
        <w:t xml:space="preserve">Tulos</w:t>
      </w:r>
    </w:p>
    <w:p>
      <w:r>
        <w:t xml:space="preserve">Pitääkö dh:n lyödä syöttäjälle?</w:t>
      </w:r>
    </w:p>
    <w:p>
      <w:r>
        <w:rPr>
          <w:b/>
        </w:rPr>
        <w:t xml:space="preserve">Tulos</w:t>
      </w:r>
    </w:p>
    <w:p>
      <w:r>
        <w:t xml:space="preserve">lyökö syöttäjä valtakunnallisessa liigassa?</w:t>
      </w:r>
    </w:p>
    <w:p>
      <w:r>
        <w:rPr>
          <w:b/>
        </w:rPr>
        <w:t xml:space="preserve">Esimerkki 3.686</w:t>
      </w:r>
    </w:p>
    <w:p>
      <w:r>
        <w:t xml:space="preserve">Avoin kantaminen on laillista Etelä-Dakotassa, eikä siihen tarvita piilotetun pistoolin lupaa. Ampuma-aseita saa kuljettaa ajoneuvoissa, jos ne ovat selvästi näkyvissä.</w:t>
      </w:r>
    </w:p>
    <w:p>
      <w:r>
        <w:rPr>
          <w:b/>
        </w:rPr>
        <w:t xml:space="preserve">Tulos</w:t>
      </w:r>
    </w:p>
    <w:p>
      <w:r>
        <w:t xml:space="preserve">voinko kantaa asetta autossani Etelä-Dakotassa?</w:t>
      </w:r>
    </w:p>
    <w:p>
      <w:r>
        <w:rPr>
          <w:b/>
        </w:rPr>
        <w:t xml:space="preserve">Tulos</w:t>
      </w:r>
    </w:p>
    <w:p>
      <w:r>
        <w:t xml:space="preserve">saako Etelä-Dakotassa kantaa asetta autossa?</w:t>
      </w:r>
    </w:p>
    <w:p>
      <w:r>
        <w:rPr>
          <w:b/>
        </w:rPr>
        <w:t xml:space="preserve">Esimerkki 3.687</w:t>
      </w:r>
    </w:p>
    <w:p>
      <w:r>
        <w:t xml:space="preserve">Osavaltion laki edellyttää, että baarit on suljettu maanantaista perjantaihin kello 2.00-6.00 ja lauantaina ja sunnuntaina kello 2.30-6.00. Poikkeuksia tehdään uudenvuodenaattona, jolloin sulkemista ei vaadita, ja kesäajan vaihtuessa. Osavaltion laki ei salli kuntien rajoittaa tarkemmin baarien sulkemisaikoja. Kunnat voivat kuitenkin kieltää anniskelulupien myöntämisen, jolloin kunta on käytännössä kuiva.</w:t>
      </w:r>
    </w:p>
    <w:p>
      <w:r>
        <w:rPr>
          <w:b/>
        </w:rPr>
        <w:t xml:space="preserve">Tulos</w:t>
      </w:r>
    </w:p>
    <w:p>
      <w:r>
        <w:t xml:space="preserve">voiko Wisconsinissa ostaa alkoholia sunnuntaina?</w:t>
      </w:r>
    </w:p>
    <w:p>
      <w:r>
        <w:rPr>
          <w:b/>
        </w:rPr>
        <w:t xml:space="preserve">Tulos</w:t>
      </w:r>
    </w:p>
    <w:p>
      <w:r>
        <w:t xml:space="preserve">voiko wi:ssä ostaa alkoholia sunnuntaina?</w:t>
      </w:r>
    </w:p>
    <w:p>
      <w:r>
        <w:rPr>
          <w:b/>
        </w:rPr>
        <w:t xml:space="preserve">Esimerkki 3.688</w:t>
      </w:r>
    </w:p>
    <w:p>
      <w:r>
        <w:t xml:space="preserve">Sarjan loivat Tony McHale ja Mal Young BBC:n vakiintuneen lääketieteen draamasarjan Casualty spin-offina, ja se sai ensi-iltansa 12. tammikuuta 1999. Sarja sijoittuu samaan sairaalaan kuin Casualty, kuvitteelliseen Holby Cityyn, ja siinä oli satunnaisia hahmojen ja juonenkäänteiden risteytyksiä sekä Casualtyn (jossa oli omia jaksoja, jotka lähetettiin nimellä Casualty@Holby City) että sarjan vuonna 2007 ilmestyneen poliisiprosessin spin-offin HolbyBluen kanssa. Sen ensimmäiset tuottajat olivat Young ja Johnathan Young, ja heidän seuraajansa olivat Kathleen Hutchison vuosina 2002-2004, Richard Stokes vuosina 2004-2006, McHale vuosina 2006-2010, Belinda Campbell vuosina 2010-2011, Johnathan Young vuosina 2011-2013, Oliver Kent vuosina 2013-2017 ja Simon Harper vuodesta 2017. Ohjelman alkuvaiheen jälkeen siitä on tullut viikoittainen ohjelma. Holby City esitetään kerran viikossa ympäri vuoden, ja jokainen sarja sisältää nykyään 52 jaksoa.</w:t>
      </w:r>
    </w:p>
    <w:p>
      <w:r>
        <w:rPr>
          <w:b/>
        </w:rPr>
        <w:t xml:space="preserve">Tulos</w:t>
      </w:r>
    </w:p>
    <w:p>
      <w:r>
        <w:t xml:space="preserve">sijoittuvatko Casualty ja Holby City samaan sairaalaan?</w:t>
      </w:r>
    </w:p>
    <w:p>
      <w:r>
        <w:rPr>
          <w:b/>
        </w:rPr>
        <w:t xml:space="preserve">Tulos</w:t>
      </w:r>
    </w:p>
    <w:p>
      <w:r>
        <w:t xml:space="preserve">Onko Holby City ja Casualty sama asia?</w:t>
      </w:r>
    </w:p>
    <w:p>
      <w:r>
        <w:rPr>
          <w:b/>
        </w:rPr>
        <w:t xml:space="preserve">Tulos</w:t>
      </w:r>
    </w:p>
    <w:p>
      <w:r>
        <w:t xml:space="preserve">Onko Casualty ja Holby City sama sairaala?</w:t>
      </w:r>
    </w:p>
    <w:p>
      <w:r>
        <w:rPr>
          <w:b/>
        </w:rPr>
        <w:t xml:space="preserve">Esimerkki 3.689</w:t>
      </w:r>
    </w:p>
    <w:p>
      <w:r>
        <w:t xml:space="preserve">Palkinto on myönnetty 31 eri pelaajalle sen perustamisen jälkeen. Michael Jordan on ennätyksellinen kuusinkertainen palkinnon voittaja. Magic Johnson, Shaquille O'Neal, Tim Duncan ja LeBron James ovat voittaneet palkinnon kolme kertaa uransa aikana. Jordan ja O'Neal ovat ainoat pelaajat, jotka ovat voittaneet palkinnon kolmella peräkkäisellä kaudella (Jordan onnistui kahdesti). Johnson on ainoa tulokas, joka on koskaan voittanut palkinnon, ja nuorin 20-vuotiaana. Andre Iguodala on ainoa voittaja, joka ei ole aloittanut sarjan jokaista peliä. Jerry West, kaikkien aikojen ensimmäinen palkinnon saaja, on ainoa henkilö, joka on voittanut palkinnon ollessaan NBA-finaaleissa hävinneessä joukkueessa. Willis Reed, Kareem Abdul-Jabbar, Larry Bird, Hakeem Olajuwon, Kobe Bryant ja Kevin Durant voittivat palkinnon kahdesti. Olajuwon, Durant, Bryant ja James ovat voittaneet palkinnon kahtena peräkkäisenä kautena. Abdul-Jabbar ja James ovat ainoat pelaajat, jotka ovat voittaneet palkinnon kahdessa eri joukkueessa. Nigerialainen Olajuwon, josta tuli Yhdysvaltain kansalainen vuonna 1993, ranskalainen Tony Parker ja saksalainen Dirk Nowitzki ovat ainoat kansainväliset pelaajat, jotka ovat voittaneet palkinnon. Duncan on Yhdysvaltain kansalainen, mutta NBA pitää häntä ``kansainvälisenä'' pelaajana, koska hän ei ole syntynyt jossakin viidestäkymmenestä osavaltiosta tai Washingtonissa. Parker ja Nowitzki ovat ainoat voittajat, jotka ovat kouluttautuneet kokonaan Yhdysvaltojen ulkopuolella; Olajuwon pelasi yliopistokoripalloa Houstonissa ja Duncan Wake Forestissa. Cedric Maxwell on ainoa finaalien MVP-voittaja, jota ei ole äänestetty Hall of Fameen.</w:t>
      </w:r>
    </w:p>
    <w:p>
      <w:r>
        <w:rPr>
          <w:b/>
        </w:rPr>
        <w:t xml:space="preserve">Tulos</w:t>
      </w:r>
    </w:p>
    <w:p>
      <w:r>
        <w:t xml:space="preserve">onko mvp koskaan mennyt hävinneelle joukkueelle?</w:t>
      </w:r>
    </w:p>
    <w:p>
      <w:r>
        <w:rPr>
          <w:b/>
        </w:rPr>
        <w:t xml:space="preserve">Tulos</w:t>
      </w:r>
    </w:p>
    <w:p>
      <w:r>
        <w:t xml:space="preserve">pitääkö finaalien mvp:n olla voittajajoukkueesta?</w:t>
      </w:r>
    </w:p>
    <w:p>
      <w:r>
        <w:rPr>
          <w:b/>
        </w:rPr>
        <w:t xml:space="preserve">Tulos</w:t>
      </w:r>
    </w:p>
    <w:p>
      <w:r>
        <w:t xml:space="preserve">Onko koskaan ollut tulokas finaalien mvp?</w:t>
      </w:r>
    </w:p>
    <w:p>
      <w:r>
        <w:rPr>
          <w:b/>
        </w:rPr>
        <w:t xml:space="preserve">Tulos</w:t>
      </w:r>
    </w:p>
    <w:p>
      <w:r>
        <w:t xml:space="preserve">Onko koskaan ollut NBA-finaalien mvp:tä hävinneessä joukkueessa?</w:t>
      </w:r>
    </w:p>
    <w:p>
      <w:r>
        <w:rPr>
          <w:b/>
        </w:rPr>
        <w:t xml:space="preserve">Esimerkki 3.690</w:t>
      </w:r>
    </w:p>
    <w:p>
      <w:r>
        <w:t xml:space="preserve">Seuraavassa on luettelo joukkueista, jotka ovat voittaneet 3-1-tappioaseman voittamalla kolme peräkkäistä peliä ja voittaneet best-of-seven-pudotuspelisarjan. Pohjois-Amerikan suurten ammattilaisurheilulajien historiassa joukkueet, jotka olivat sarjassa 3-1-tappiolla, palasivat takaisin ja voittivat sarjan 52 kertaa, ja yli puolet näistä onnistui National Hockey League (NHL) -joukkueilla. Joukkueet voittivat 3-1-tappioaseman viimeisellä mestaruussarjakierroksella kahdeksan kertaa, kuusi kertaa onnistuivat Major League Baseballin (MLB) joukkueet World Seriesissä. Joukkueet voittivat 3-0-tappioaseman voittamalla neljä peräkkäistä peliä viisi kertaa, neljä kertaa NHL:ssä ja kerran MLB:ssä.</w:t>
      </w:r>
    </w:p>
    <w:p>
      <w:r>
        <w:rPr>
          <w:b/>
        </w:rPr>
        <w:t xml:space="preserve">Tulos</w:t>
      </w:r>
    </w:p>
    <w:p>
      <w:r>
        <w:t xml:space="preserve">Onko yksikään NBA-joukkue koskaan palannut 3-0-tappioasemasta pudotuspeleissä?</w:t>
      </w:r>
    </w:p>
    <w:p>
      <w:r>
        <w:rPr>
          <w:b/>
        </w:rPr>
        <w:t xml:space="preserve">Tulos</w:t>
      </w:r>
    </w:p>
    <w:p>
      <w:r>
        <w:t xml:space="preserve">Onko mikään joukkue palannut 3-0 tappioasemasta?</w:t>
      </w:r>
    </w:p>
    <w:p>
      <w:r>
        <w:rPr>
          <w:b/>
        </w:rPr>
        <w:t xml:space="preserve">Tulos</w:t>
      </w:r>
    </w:p>
    <w:p>
      <w:r>
        <w:t xml:space="preserve">onko mikään jääkiekkojoukkue palannut 3-1-tappiolta?</w:t>
      </w:r>
    </w:p>
    <w:p>
      <w:r>
        <w:rPr>
          <w:b/>
        </w:rPr>
        <w:t xml:space="preserve">Tulos</w:t>
      </w:r>
    </w:p>
    <w:p>
      <w:r>
        <w:t xml:space="preserve">Onko yksikään joukkue menettänyt 3-0 johtoaseman?</w:t>
      </w:r>
    </w:p>
    <w:p>
      <w:r>
        <w:rPr>
          <w:b/>
        </w:rPr>
        <w:t xml:space="preserve">Tulos</w:t>
      </w:r>
    </w:p>
    <w:p>
      <w:r>
        <w:t xml:space="preserve">Onko kukaan palannut 3-0-tappioasemasta NBA-finaaleissa?</w:t>
      </w:r>
    </w:p>
    <w:p>
      <w:r>
        <w:rPr>
          <w:b/>
        </w:rPr>
        <w:t xml:space="preserve">Tulos</w:t>
      </w:r>
    </w:p>
    <w:p>
      <w:r>
        <w:t xml:space="preserve">Onko joukkue koskaan tullut takaisin 3-1-tappiolta?</w:t>
      </w:r>
    </w:p>
    <w:p>
      <w:r>
        <w:rPr>
          <w:b/>
        </w:rPr>
        <w:t xml:space="preserve">Tulos</w:t>
      </w:r>
    </w:p>
    <w:p>
      <w:r>
        <w:t xml:space="preserve">Onko kukaan koskaan palannut 3-0-tappioasemasta NBA:ssa?</w:t>
      </w:r>
    </w:p>
    <w:p>
      <w:r>
        <w:rPr>
          <w:b/>
        </w:rPr>
        <w:t xml:space="preserve">Tulos</w:t>
      </w:r>
    </w:p>
    <w:p>
      <w:r>
        <w:t xml:space="preserve">Onko NHL-joukkue koskaan noussut 3-0-tappiolta?</w:t>
      </w:r>
    </w:p>
    <w:p>
      <w:r>
        <w:rPr>
          <w:b/>
        </w:rPr>
        <w:t xml:space="preserve">Tulos</w:t>
      </w:r>
    </w:p>
    <w:p>
      <w:r>
        <w:t xml:space="preserve">Onko mikään joukkue koskaan tullut takaisin 3-0 nhl?</w:t>
      </w:r>
    </w:p>
    <w:p>
      <w:r>
        <w:rPr>
          <w:b/>
        </w:rPr>
        <w:t xml:space="preserve">Esimerkki 3.691</w:t>
      </w:r>
    </w:p>
    <w:p>
      <w:r>
        <w:t xml:space="preserve">Orange Is the New Black (joskus lyhennettynä OITNB) on yhdysvaltalainen draamakomediasarja, jonka Jenji Kohan on luonut Netflixille. Sarja perustuu Piper Kermanin muistelmateokseen Orange Is the New Black: My Year in a Women's Prison (2010), joka kertoo hänen kokemuksistaan FCI Danburyssa, liittovaltion minimiturvavankilassa. Orange Is the New Black sai ensi-iltansa 11. heinäkuuta 2013 suoratoistopalvelu Netflixissä. Helmikuussa 2016 sarja uusittiin viidennelle, kuudennelle ja seitsemännelle kaudelle. Viides kausi julkaistiin 9. kesäkuuta 2017. Kuudes kausi julkaistiin 27. heinäkuuta 2018. Sarjan tuottaa Tilted Productions yhdessä Lionsgate Televisionin kanssa.</w:t>
      </w:r>
    </w:p>
    <w:p>
      <w:r>
        <w:rPr>
          <w:b/>
        </w:rPr>
        <w:t xml:space="preserve">Tulos</w:t>
      </w:r>
    </w:p>
    <w:p>
      <w:r>
        <w:t xml:space="preserve">lähetetäänkö oranssi on uusi musta televisiossa?</w:t>
      </w:r>
    </w:p>
    <w:p>
      <w:r>
        <w:rPr>
          <w:b/>
        </w:rPr>
        <w:t xml:space="preserve">Tulos</w:t>
      </w:r>
    </w:p>
    <w:p>
      <w:r>
        <w:t xml:space="preserve">onko Orange is the new black Netflixin alkuperäinen sarja?</w:t>
      </w:r>
    </w:p>
    <w:p>
      <w:r>
        <w:rPr>
          <w:b/>
        </w:rPr>
        <w:t xml:space="preserve">Esimerkki 3.692</w:t>
      </w:r>
    </w:p>
    <w:p>
      <w:r>
        <w:t xml:space="preserve">Väärin kulkeminen katsotaan rikkeeksi, mutta joillakin lainkäyttöalueilla se on rikkomus tai vaatii oikeuden eteen saapumista. Rangaistus on yleensä sakko. Joissakin kaupungeissa (esim. New York Cityssä, Chicagossa ja Bostonissa) jalankulku on kielletty, mutta se on ollut niin tavallista, että poliisi yleensä syyttää tai pidättää jalankulkijoita vain silloin, kun heidän käyttäytymisensä katsotaan liian vaaralliseksi tai häiritseväksi, esimerkiksi kun he juoksevat liikkuvan ajoneuvon eteen tai ylittävät suojatiet valojen vaihtuessa, jotta poikittaisliikenne voisi jatkua. Jalankulkijoista määrättävät rangaistukset vaihtelevat osavaltioittain, ja osavaltion sisällä ne voivat vaihdella lääneittäin tai kunnittain. Arizonan Tempen kaupungissa kesäkuussa 2006 sakot olivat enintään 118 Yhdysvaltain dollaria, kun taas muissa Yhdysvaltojen kaupungeissa sakot vaihtelivat 1 ja 1 000 dollarin välillä.</w:t>
      </w:r>
    </w:p>
    <w:p>
      <w:r>
        <w:rPr>
          <w:b/>
        </w:rPr>
        <w:t xml:space="preserve">Tulos</w:t>
      </w:r>
    </w:p>
    <w:p>
      <w:r>
        <w:t xml:space="preserve">Onko ajokortittomuus laitonta New Yorkissa?</w:t>
      </w:r>
    </w:p>
    <w:p>
      <w:r>
        <w:rPr>
          <w:b/>
        </w:rPr>
        <w:t xml:space="preserve">Tulos</w:t>
      </w:r>
    </w:p>
    <w:p>
      <w:r>
        <w:t xml:space="preserve">voiko j-kävelystä saada lipun?</w:t>
      </w:r>
    </w:p>
    <w:p>
      <w:r>
        <w:rPr>
          <w:b/>
        </w:rPr>
        <w:t xml:space="preserve">Esimerkki 3.693</w:t>
      </w:r>
    </w:p>
    <w:p>
      <w:r>
        <w:t xml:space="preserve">Dying Light: Dying Light: The Following on laajennuspaketti avoimeen ensimmäisen persoonan selviytymiskauhuvideopeliin Dying Light. Pelin kehitti Techland, julkaisi Warner Bros. Interactive Entertainment ja se julkaistiin Microsoft Windowsille, Linuxille, PlayStation 4:lle ja Xbox Onelle 9. helmikuuta 2016. Laajennus lisää hahmoja, tarinakampanjan, aseita ja pelimekaniikkoja. Dying Light: The Following -- Enhanced Edition sisältää Dying Light, Dying Light: The Followingin sekä alkuperäiseen peliin julkaistun ladattavan sisällön.</w:t>
      </w:r>
    </w:p>
    <w:p>
      <w:r>
        <w:rPr>
          <w:b/>
        </w:rPr>
        <w:t xml:space="preserve">Tulos</w:t>
      </w:r>
    </w:p>
    <w:p>
      <w:r>
        <w:t xml:space="preserve">Onko seuraava kuoleva valo erillinen peli?</w:t>
      </w:r>
    </w:p>
    <w:p>
      <w:r>
        <w:rPr>
          <w:b/>
        </w:rPr>
        <w:t xml:space="preserve">Tulos</w:t>
      </w:r>
    </w:p>
    <w:p>
      <w:r>
        <w:t xml:space="preserve">tuleeko dying light the following enhanced edition alkuperäisen mukana?</w:t>
      </w:r>
    </w:p>
    <w:p>
      <w:r>
        <w:rPr>
          <w:b/>
        </w:rPr>
        <w:t xml:space="preserve">Tulos</w:t>
      </w:r>
    </w:p>
    <w:p>
      <w:r>
        <w:t xml:space="preserve">tuleeko dying light the following enhanced edition alkuperäisen pelin mukana?</w:t>
      </w:r>
    </w:p>
    <w:p>
      <w:r>
        <w:rPr>
          <w:b/>
        </w:rPr>
        <w:t xml:space="preserve">Tulos</w:t>
      </w:r>
    </w:p>
    <w:p>
      <w:r>
        <w:t xml:space="preserve">tuleeko Dying Light Enhanced Edition peruspelin mukana?</w:t>
      </w:r>
    </w:p>
    <w:p>
      <w:r>
        <w:rPr>
          <w:b/>
        </w:rPr>
        <w:t xml:space="preserve">Esimerkki 3.694</w:t>
      </w:r>
    </w:p>
    <w:p>
      <w:r>
        <w:t xml:space="preserve">Näytös houkuttelee osallistujia eri puolilta Yhdysvaltoja ja ulkomailta, joilla on jonkinlaisia kykyjä, kuten laulua, tanssia, komediaa, taikuutta, temppuja, varieteeta ja muita lajityyppejä. Jokainen koe-esiintyminen yrittää varmistaa paikkansa kauden live-jaksoissa tekemällä vaikutuksen tuomaristoon - nykyisessä kokoonpanossa ovat Cowell, Howie Mandel, Mel B ja Heidi Klum. Livejaksoille päässeet kilpailevat toisiaan vastaan sekä tuomareiden että yleisön äänistä päästäkseen livefinaaliin, jossa voittaja saa suuren rahapalkinnon, joka maksetaan tietyn ajan kuluessa, ja kolmannesta kaudesta lähtien mahdollisuuden päästä pääesiintyjäksi Las Vegas Stripillä järjestettävään show'hun.</w:t>
      </w:r>
    </w:p>
    <w:p>
      <w:r>
        <w:rPr>
          <w:b/>
        </w:rPr>
        <w:t xml:space="preserve">Tulos</w:t>
      </w:r>
    </w:p>
    <w:p>
      <w:r>
        <w:t xml:space="preserve">pitääkö amerikassa asua, jotta pääsee americas got talent -ohjelmaan?</w:t>
      </w:r>
    </w:p>
    <w:p>
      <w:r>
        <w:rPr>
          <w:b/>
        </w:rPr>
        <w:t xml:space="preserve">Tulos</w:t>
      </w:r>
    </w:p>
    <w:p>
      <w:r>
        <w:t xml:space="preserve">Pitääkö olla amerikkalainen, jotta pääsee Americas Got Talent -ohjelmaan?</w:t>
      </w:r>
    </w:p>
    <w:p>
      <w:r>
        <w:rPr>
          <w:b/>
        </w:rPr>
        <w:t xml:space="preserve">Esimerkki 3.695</w:t>
      </w:r>
    </w:p>
    <w:p>
      <w:r>
        <w:t xml:space="preserve">Englanti osallistui kilpailuun vasta vuonna 1950, mutta on osallistunut kaikkiin kahdeksaantoista myöhempään turnaukseen. Englanti ei ole päässyt lopputurnaukseen kolmesti, 1974 (Länsi-Saksa), 1978 (Argentiina) ja 1994 (Yhdysvallat), eikä se ole päässyt jatkoon lohkovaiheesta kolmesti: vuoden 1950, vuoden 1958 ja vuoden 2014 jalkapallon maailmanmestaruuskilpailuissa. Sen kaikkien aikojen paras saavutus on cupin voitto Englannissa vuonna 1966 järjestetyssä turnauksessa, kun taas se sijoittui neljänneksi myös vuonna 1990 Italiassa ja vuonna 2018 Venäjällä. Muuten joukkue on yltänyt puolivälieriin yhdeksän kertaa, joista viimeisimmät olivat vuoden 2002 (Etelä-Korea/Japani) ja 2006 (Saksa) turnauksessa.</w:t>
      </w:r>
    </w:p>
    <w:p>
      <w:r>
        <w:rPr>
          <w:b/>
        </w:rPr>
        <w:t xml:space="preserve">Tulos</w:t>
      </w:r>
    </w:p>
    <w:p>
      <w:r>
        <w:t xml:space="preserve">onko englanti koskaan päässyt MM-finaaliin?</w:t>
      </w:r>
    </w:p>
    <w:p>
      <w:r>
        <w:rPr>
          <w:b/>
        </w:rPr>
        <w:t xml:space="preserve">Tulos</w:t>
      </w:r>
    </w:p>
    <w:p>
      <w:r>
        <w:t xml:space="preserve">onko englanti aina päässyt MM-kisoihin?</w:t>
      </w:r>
    </w:p>
    <w:p>
      <w:r>
        <w:rPr>
          <w:b/>
        </w:rPr>
        <w:t xml:space="preserve">Esimerkki 3.696</w:t>
      </w:r>
    </w:p>
    <w:p>
      <w:r>
        <w:t xml:space="preserve">DreamWorks Dragonsin ääninäyttelijät ovat Jay Baruchel, America Ferrera, Christopher Mintz-Plasse, Julie Marcus, Andree Vermeulen, T.J. Miller, Zack Pearlman, Chris Edgerly ja Nolan North. DreamWorks Dragonsin kuudes ja viimeinen kausi: Race to the Edge julkaistiin 16. helmikuuta 2018.</w:t>
      </w:r>
    </w:p>
    <w:p>
      <w:r>
        <w:rPr>
          <w:b/>
        </w:rPr>
        <w:t xml:space="preserve">Tulos</w:t>
      </w:r>
    </w:p>
    <w:p>
      <w:r>
        <w:t xml:space="preserve">tuleeko Race to the Edge -sarjasta 7. kausi?</w:t>
      </w:r>
    </w:p>
    <w:p>
      <w:r>
        <w:rPr>
          <w:b/>
        </w:rPr>
        <w:t xml:space="preserve">Tulos</w:t>
      </w:r>
    </w:p>
    <w:p>
      <w:r>
        <w:t xml:space="preserve">Onko olemassa 7. tuotantokautta sarjasta Kuinka kouluttaa lohikäärmeesi?</w:t>
      </w:r>
    </w:p>
    <w:p>
      <w:r>
        <w:rPr>
          <w:b/>
        </w:rPr>
        <w:t xml:space="preserve">Esimerkki 3.697</w:t>
      </w:r>
    </w:p>
    <w:p>
      <w:r>
        <w:t xml:space="preserve">Lampun keskimmäinen kosketus kytkeytyy yleensä keskitehon hehkulamppuun ja rengas kytkeytyy pienitehoiseen hehkulamppuun. Jos kolmitoiminen hehkulamppu ruuvataan tavalliseen pistorasiaan, jossa on vain keskikoskettimen kosketus, vain keskitehoinen hehkulanka toimii. Kun kyseessä on 50 W:n / 100 W:n / 150 W:n hehkulamppu, se toimii tavalliseen lampunpitimeen kiinnitettynä kuin tavallinen 100 W:n hehkulamppu.</w:t>
      </w:r>
    </w:p>
    <w:p>
      <w:r>
        <w:rPr>
          <w:b/>
        </w:rPr>
        <w:t xml:space="preserve">Tulos</w:t>
      </w:r>
    </w:p>
    <w:p>
      <w:r>
        <w:t xml:space="preserve">toimiiko kolmitoiminen lamppu missä tahansa lampussa?</w:t>
      </w:r>
    </w:p>
    <w:p>
      <w:r>
        <w:rPr>
          <w:b/>
        </w:rPr>
        <w:t xml:space="preserve">Tulos</w:t>
      </w:r>
    </w:p>
    <w:p>
      <w:r>
        <w:t xml:space="preserve">toimiiko 3-tie-lamppu missä tahansa lampussa?</w:t>
      </w:r>
    </w:p>
    <w:p>
      <w:r>
        <w:rPr>
          <w:b/>
        </w:rPr>
        <w:t xml:space="preserve">Esimerkki 3.698</w:t>
      </w:r>
    </w:p>
    <w:p>
      <w:r>
        <w:t xml:space="preserve">Meksikonlahti (espanjaksi Golfo de México) on Atlantin valtameren allas ja reunameri, joka on suurelta osin Pohjois-Amerikan mantereen ympäröimä. Se rajoittuu koillisesta, pohjoisesta ja luoteesta Yhdysvaltojen Persianlahden rannikkoon, lounaasta ja etelästä Meksikoon ja kaakosta Kuubaan. Yhdysvaltain Teksasin, Louisianan, Mississippin, Alabaman ja Floridan osavaltiot rajaavat Persianlahtea pohjoisessa, ja niitä kutsutaan usein "kolmanneksi rannikoksi" verrattuna Yhdysvaltain Atlantin ja Tyynenmeren rannikoihin.</w:t>
      </w:r>
    </w:p>
    <w:p>
      <w:r>
        <w:rPr>
          <w:b/>
        </w:rPr>
        <w:t xml:space="preserve">Tulos</w:t>
      </w:r>
    </w:p>
    <w:p>
      <w:r>
        <w:t xml:space="preserve">Onko Meksikonlahti osa valtamerta?</w:t>
      </w:r>
    </w:p>
    <w:p>
      <w:r>
        <w:rPr>
          <w:b/>
        </w:rPr>
        <w:t xml:space="preserve">Tulos</w:t>
      </w:r>
    </w:p>
    <w:p>
      <w:r>
        <w:t xml:space="preserve">onko Meksikonlahti Atlantin valtameri?</w:t>
      </w:r>
    </w:p>
    <w:p>
      <w:r>
        <w:rPr>
          <w:b/>
        </w:rPr>
        <w:t xml:space="preserve">Tulos</w:t>
      </w:r>
    </w:p>
    <w:p>
      <w:r>
        <w:t xml:space="preserve">pidetäänkö Meksikonlahtea valtamerenä?</w:t>
      </w:r>
    </w:p>
    <w:p>
      <w:r>
        <w:rPr>
          <w:b/>
        </w:rPr>
        <w:t xml:space="preserve">Esimerkki 3.699</w:t>
      </w:r>
    </w:p>
    <w:p>
      <w:r>
        <w:t xml:space="preserve">Nintendo DS Lite on yhteensopiva Game Boy Advance- ja tavallisten DS-pelien kanssa. DS Litessä on DS-korttipaikka ylhäällä ja Game Boy -korttipaikka alhaalla. Siinä on myös mikrofoni ja kaksi näyttöä.</w:t>
      </w:r>
    </w:p>
    <w:p>
      <w:r>
        <w:rPr>
          <w:b/>
        </w:rPr>
        <w:t xml:space="preserve">Tulos</w:t>
      </w:r>
    </w:p>
    <w:p>
      <w:r>
        <w:t xml:space="preserve">voiko Nintendo ds:n pelejä pelata ds lite -pelillä?</w:t>
      </w:r>
    </w:p>
    <w:p>
      <w:r>
        <w:rPr>
          <w:b/>
        </w:rPr>
        <w:t xml:space="preserve">Tulos</w:t>
      </w:r>
    </w:p>
    <w:p>
      <w:r>
        <w:t xml:space="preserve">voiko nintendo ds lite pelata gameboy advance -pelejä?</w:t>
      </w:r>
    </w:p>
    <w:p>
      <w:r>
        <w:rPr>
          <w:b/>
        </w:rPr>
        <w:t xml:space="preserve">Tulos</w:t>
      </w:r>
    </w:p>
    <w:p>
      <w:r>
        <w:t xml:space="preserve">voiko ds-pelejä pelata ds lite -pelillä?</w:t>
      </w:r>
    </w:p>
    <w:p>
      <w:r>
        <w:rPr>
          <w:b/>
        </w:rPr>
        <w:t xml:space="preserve">Tulos</w:t>
      </w:r>
    </w:p>
    <w:p>
      <w:r>
        <w:t xml:space="preserve">voiko gameboy-pelejä pelata ds lite -laitteella?</w:t>
      </w:r>
    </w:p>
    <w:p>
      <w:r>
        <w:rPr>
          <w:b/>
        </w:rPr>
        <w:t xml:space="preserve">Esimerkki 3.700</w:t>
      </w:r>
    </w:p>
    <w:p>
      <w:r>
        <w:t xml:space="preserve">Kaliforniassa, Tennesseessä, Vermontissa, Virginiassa, Washingtonissa ja Wyomingissa hakija, joka ei ole käynyt lainopillista koulua, voi suorittaa asianajajatutkinnon opiskeltuaan pidemmän aikaa tuomarin tai asianajajan johdolla. Tätä menetelmää kutsutaan "lain lukemiseksi" tai "lain lukemiseksi".</w:t>
      </w:r>
    </w:p>
    <w:p>
      <w:r>
        <w:rPr>
          <w:b/>
        </w:rPr>
        <w:t xml:space="preserve">Tulos</w:t>
      </w:r>
    </w:p>
    <w:p>
      <w:r>
        <w:t xml:space="preserve">voiko kaliforniassa suorittaa asianajajatutkinnon käymättä oikeustieteellistä koulua?</w:t>
      </w:r>
    </w:p>
    <w:p>
      <w:r>
        <w:rPr>
          <w:b/>
        </w:rPr>
        <w:t xml:space="preserve">Tulos</w:t>
      </w:r>
    </w:p>
    <w:p>
      <w:r>
        <w:t xml:space="preserve">Tarvitaanko Kaliforniassa lakitutkinto asianajajan tutkintoa varten?</w:t>
      </w:r>
    </w:p>
    <w:p>
      <w:r>
        <w:rPr>
          <w:b/>
        </w:rPr>
        <w:t xml:space="preserve">Tulos</w:t>
      </w:r>
    </w:p>
    <w:p>
      <w:r>
        <w:t xml:space="preserve">voiko asianajajana toimia ilman oikeustieteellistä tutkintoa?</w:t>
      </w:r>
    </w:p>
    <w:p>
      <w:r>
        <w:rPr>
          <w:b/>
        </w:rPr>
        <w:t xml:space="preserve">Esimerkki 3.701</w:t>
      </w:r>
    </w:p>
    <w:p>
      <w:r>
        <w:t xml:space="preserve">Täysjyväjauho (Yhdysvalloissa) tai täysjyväjauho (Yhdistyneessä kuningaskunnassa) on jauhemainen aine, elintarvikkeiden perusaine, joka saadaan jauhamalla tai murskaamalla vehnän kokonaisia jyviä, joita kutsutaan myös vehnänmarjoiksi. Täysjyvävehnäjauhoa käytetään leipien ja muiden leivonnaisten leivonnassa, ja sitä sekoitetaan yleensä myös muiden vaaleampien valkaisemattomien tai valkaistujen jauhojen (jotka on käsitelty valkaisuaineilla) kanssa, jotta valkoisiin jauhoihin saadaan takaisin ravintoaineita (erityisesti kuituja, proteiineja ja vitamiineja), rakenne ja rakenne, jotka menetetään jauhatuksessa ja muussa prosessoinnissa valmiisiin leivonnaisiin tai muihin elintarvikkeisiin.</w:t>
      </w:r>
    </w:p>
    <w:p>
      <w:r>
        <w:rPr>
          <w:b/>
        </w:rPr>
        <w:t xml:space="preserve">Tulos</w:t>
      </w:r>
    </w:p>
    <w:p>
      <w:r>
        <w:t xml:space="preserve">Onko täysjyväjauho sama kuin täysjyväjauho?</w:t>
      </w:r>
    </w:p>
    <w:p>
      <w:r>
        <w:rPr>
          <w:b/>
        </w:rPr>
        <w:t xml:space="preserve">Tulos</w:t>
      </w:r>
    </w:p>
    <w:p>
      <w:r>
        <w:t xml:space="preserve">Onko täysjyväjauho sama kuin täysjyvävehnäjauho?</w:t>
      </w:r>
    </w:p>
    <w:p>
      <w:r>
        <w:rPr>
          <w:b/>
        </w:rPr>
        <w:t xml:space="preserve">Tulos</w:t>
      </w:r>
    </w:p>
    <w:p>
      <w:r>
        <w:t xml:space="preserve">Onko täysjyväjauho sama kuin täysjyvävehnä?</w:t>
      </w:r>
    </w:p>
    <w:p>
      <w:r>
        <w:rPr>
          <w:b/>
        </w:rPr>
        <w:t xml:space="preserve">Esimerkki 3.702</w:t>
      </w:r>
    </w:p>
    <w:p>
      <w:r>
        <w:t xml:space="preserve">William Howard Taft (15. syyskuuta 1857 - 8. maaliskuuta 1930) oli Yhdysvaltojen 27. presidentti (1909-1913) ja kymmenes tuomari (1921-1930), ainoa henkilö, joka on toiminut molemmissa viroissa. Taft valittiin presidentiksi vuonna 1908 Theodore Rooseveltin seuraajaksi, mutta hän hävisi Woodrow Wilsonille vuonna 1912 sen jälkeen, kun Roosevelt oli jakanut republikaanien äänet asettumalla ehdolle kolmannen puolueen ehdokkaana. Vuonna 1921 presidentti Warren G. Harding nimitti Taftin ylituomariksi, ja hän toimi tehtävässä kuukausi ennen kuolemaansa.</w:t>
      </w:r>
    </w:p>
    <w:p>
      <w:r>
        <w:rPr>
          <w:b/>
        </w:rPr>
        <w:t xml:space="preserve">Tulos</w:t>
      </w:r>
    </w:p>
    <w:p>
      <w:r>
        <w:t xml:space="preserve">voiko entinen presidentti olla korkeimman oikeuden tuomari?</w:t>
      </w:r>
    </w:p>
    <w:p>
      <w:r>
        <w:rPr>
          <w:b/>
        </w:rPr>
        <w:t xml:space="preserve">Tulos</w:t>
      </w:r>
    </w:p>
    <w:p>
      <w:r>
        <w:t xml:space="preserve">Onko presidentistä koskaan tullut korkeimman oikeuden tuomaria?</w:t>
      </w:r>
    </w:p>
    <w:p>
      <w:r>
        <w:rPr>
          <w:b/>
        </w:rPr>
        <w:t xml:space="preserve">Esimerkki 3.703</w:t>
      </w:r>
    </w:p>
    <w:p>
      <w:r>
        <w:t xml:space="preserve">Doctor Sleep on yhdysvaltalaisen kirjailijan Stephen Kingin kauhuromaani vuodelta 2013 ja jatko-osa hänen vuonna 1977 ilmestyneelle romaanilleen The Shining. King totesi, että se on ``paluu pallien ja valojen pitämiseen tähtäävään kauhuun''. Kirja saavutti ensimmäisen sijan The New York Timesin bestseller-listalla painetun ja e-kirjan kaunokirjallisuuden (yhdistettynä), kovakantisen kaunokirjallisuuden ja e-kirjan kaunokirjallisuuden osalta. Doctor Sleep voitti vuoden 2013 Bram Stoker -palkinnon parhaasta romaanista.</w:t>
      </w:r>
    </w:p>
    <w:p>
      <w:r>
        <w:rPr>
          <w:b/>
        </w:rPr>
        <w:t xml:space="preserve">Tulos</w:t>
      </w:r>
    </w:p>
    <w:p>
      <w:r>
        <w:t xml:space="preserve">kirjoittiko Stephen King jatko-osan Hohtavalle?</w:t>
      </w:r>
    </w:p>
    <w:p>
      <w:r>
        <w:rPr>
          <w:b/>
        </w:rPr>
        <w:t xml:space="preserve">Tulos</w:t>
      </w:r>
    </w:p>
    <w:p>
      <w:r>
        <w:t xml:space="preserve">onko Doctor Sleep jatkoa Shiningille?</w:t>
      </w:r>
    </w:p>
    <w:p>
      <w:r>
        <w:rPr>
          <w:b/>
        </w:rPr>
        <w:t xml:space="preserve">Tulos</w:t>
      </w:r>
    </w:p>
    <w:p>
      <w:r>
        <w:t xml:space="preserve">onko Hohto todella jatkoa?</w:t>
      </w:r>
    </w:p>
    <w:p>
      <w:r>
        <w:rPr>
          <w:b/>
        </w:rPr>
        <w:t xml:space="preserve">Esimerkki 3.704</w:t>
      </w:r>
    </w:p>
    <w:p>
      <w:r>
        <w:t xml:space="preserve">Vuonna 1904 Smithistä tuli White Star Linen kommodori, ja hän vastasi sen lippulaivojen valvonnasta. Hän komensi menestyksekkäästi Balticia, Adriaticia ja Olympicia. Vuonna 1912 hän oli kapteenina RMS Titanicin neitsytmatkalla, joka törmäsi jäävuoreen ja upposi 15. huhtikuuta 1912; uppoamisessa menehtyi yli 1 500 ihmistä, mukaan lukien Smith, joka upposi laivan mukana. Smithistä tuli vastoinkäymisten edessä osoittamansa stoalaisuuden ja rohkeuden vuoksi brittiläisen "jäykän huulen" hengen ja kurinalaisuuden ikoni.</w:t>
      </w:r>
    </w:p>
    <w:p>
      <w:r>
        <w:rPr>
          <w:b/>
        </w:rPr>
        <w:t xml:space="preserve">Tulos</w:t>
      </w:r>
    </w:p>
    <w:p>
      <w:r>
        <w:t xml:space="preserve">hylkäsikö Titanicin kapteeni laivan?</w:t>
      </w:r>
    </w:p>
    <w:p>
      <w:r>
        <w:rPr>
          <w:b/>
        </w:rPr>
        <w:t xml:space="preserve">Tulos</w:t>
      </w:r>
    </w:p>
    <w:p>
      <w:r>
        <w:t xml:space="preserve">upposiko Titanicin kapteeni laivan mukana?</w:t>
      </w:r>
    </w:p>
    <w:p>
      <w:r>
        <w:rPr>
          <w:b/>
        </w:rPr>
        <w:t xml:space="preserve">Esimerkki 3.705</w:t>
      </w:r>
    </w:p>
    <w:p>
      <w:r>
        <w:t xml:space="preserve">Kristillisessä hamantiologiassa ikuiset synnit, anteeksiantamattomat synnit tai anteeksiantamattomat synnit ovat syntejä, joita Jumala ei anna anteeksi. Yksi ikuinen tai anteeksiantamaton synti (Pyhän Hengen pilkkaaminen) mainitaan useissa synoptisten evankeliumien kohdissa, muun muassa Markuksen evankeliumissa 3:28-29, Matteuksen evankeliumissa 12:31-32 ja Luukkaan evankeliumissa 12:10.</w:t>
      </w:r>
    </w:p>
    <w:p>
      <w:r>
        <w:rPr>
          <w:b/>
        </w:rPr>
        <w:t xml:space="preserve">Tulos</w:t>
      </w:r>
    </w:p>
    <w:p>
      <w:r>
        <w:t xml:space="preserve">Sanooko Raamattu, että on olemassa anteeksiantamaton synti?</w:t>
      </w:r>
    </w:p>
    <w:p>
      <w:r>
        <w:rPr>
          <w:b/>
        </w:rPr>
        <w:t xml:space="preserve">Tulos</w:t>
      </w:r>
    </w:p>
    <w:p>
      <w:r>
        <w:t xml:space="preserve">Onko Raamatussa anteeksiantamatonta syntiä?</w:t>
      </w:r>
    </w:p>
    <w:p>
      <w:r>
        <w:rPr>
          <w:b/>
        </w:rPr>
        <w:t xml:space="preserve">Esimerkki 3.706</w:t>
      </w:r>
    </w:p>
    <w:p>
      <w:r>
        <w:t xml:space="preserve">Hieman myöhemmin Arthurin alus törmää pelastusveneeseen ja löytää kolme tajutonta, mutta yhä hengittävää henkilöä. Aritan oksa on nyt paljaana yhtä marjaa lukuun ottamatta. Arthur kysyy: "Ovatko he kuolleet?" ja kapteeni vastaa: "Eivät, herra. He nukkuvat. Epäselvä loppu jättää epäselväksi, voidaanko heidät herättää henkiin vai ei.</w:t>
      </w:r>
    </w:p>
    <w:p>
      <w:r>
        <w:rPr>
          <w:b/>
        </w:rPr>
        <w:t xml:space="preserve">Tulos</w:t>
      </w:r>
    </w:p>
    <w:p>
      <w:r>
        <w:t xml:space="preserve">ovatko he elossa sinisen laguunin lopussa?</w:t>
      </w:r>
    </w:p>
    <w:p>
      <w:r>
        <w:rPr>
          <w:b/>
        </w:rPr>
        <w:t xml:space="preserve">Tulos</w:t>
      </w:r>
    </w:p>
    <w:p>
      <w:r>
        <w:t xml:space="preserve">kuolevatko hahmot sinisessä laguunissa?</w:t>
      </w:r>
    </w:p>
    <w:p>
      <w:r>
        <w:rPr>
          <w:b/>
        </w:rPr>
        <w:t xml:space="preserve">Tulos</w:t>
      </w:r>
    </w:p>
    <w:p>
      <w:r>
        <w:t xml:space="preserve">kuolevatko hahmot sinisen laguunin lopussa?</w:t>
      </w:r>
    </w:p>
    <w:p>
      <w:r>
        <w:rPr>
          <w:b/>
        </w:rPr>
        <w:t xml:space="preserve">Esimerkki 3.707</w:t>
      </w:r>
    </w:p>
    <w:p>
      <w:r>
        <w:t xml:space="preserve">Yhdistynyt kuningaskunta (UK) koostuu neljästä maasta: Englanti, Pohjois-Irlanti, Skotlanti ja Wales.</w:t>
      </w:r>
    </w:p>
    <w:p>
      <w:r>
        <w:rPr>
          <w:b/>
        </w:rPr>
        <w:t xml:space="preserve">Tulos</w:t>
      </w:r>
    </w:p>
    <w:p>
      <w:r>
        <w:t xml:space="preserve">ovatko englanti skotlanti wales ja pohjoisirlanti erillisiä maita?</w:t>
      </w:r>
    </w:p>
    <w:p>
      <w:r>
        <w:rPr>
          <w:b/>
        </w:rPr>
        <w:t xml:space="preserve">Tulos</w:t>
      </w:r>
    </w:p>
    <w:p>
      <w:r>
        <w:t xml:space="preserve">Onko Yhdysvallat osa Yhdistynyttä kuningaskuntaa?</w:t>
      </w:r>
    </w:p>
    <w:p>
      <w:r>
        <w:rPr>
          <w:b/>
        </w:rPr>
        <w:t xml:space="preserve">Tulos</w:t>
      </w:r>
    </w:p>
    <w:p>
      <w:r>
        <w:t xml:space="preserve">muodostuuko Yhdistynyt kuningaskunta neljästä maasta?</w:t>
      </w:r>
    </w:p>
    <w:p>
      <w:r>
        <w:rPr>
          <w:b/>
        </w:rPr>
        <w:t xml:space="preserve">Tulos</w:t>
      </w:r>
    </w:p>
    <w:p>
      <w:r>
        <w:t xml:space="preserve">pidetäänkö Skotlantia osana Yhdistynyttä kuningaskuntaa?</w:t>
      </w:r>
    </w:p>
    <w:p>
      <w:r>
        <w:rPr>
          <w:b/>
        </w:rPr>
        <w:t xml:space="preserve">Tulos</w:t>
      </w:r>
    </w:p>
    <w:p>
      <w:r>
        <w:t xml:space="preserve">ovatko Skotlanti ja Wales osa Yhdistynyttä kuningaskuntaa?</w:t>
      </w:r>
    </w:p>
    <w:p>
      <w:r>
        <w:rPr>
          <w:b/>
        </w:rPr>
        <w:t xml:space="preserve">Tulos</w:t>
      </w:r>
    </w:p>
    <w:p>
      <w:r>
        <w:t xml:space="preserve">onko Skotlanti oma maansa?</w:t>
      </w:r>
    </w:p>
    <w:p>
      <w:r>
        <w:rPr>
          <w:b/>
        </w:rPr>
        <w:t xml:space="preserve">Esimerkki 3.708</w:t>
      </w:r>
    </w:p>
    <w:p>
      <w:r>
        <w:t xml:space="preserve">Discover on Yhdysvaltain neljänneksi suurin luottokorttimerkki Visan, MasterCardin ja American Expressin jälkeen, ja sillä on lähes 44 miljoonaa kortinhaltijaa.</w:t>
      </w:r>
    </w:p>
    <w:p>
      <w:r>
        <w:rPr>
          <w:b/>
        </w:rPr>
        <w:t xml:space="preserve">Tulos</w:t>
      </w:r>
    </w:p>
    <w:p>
      <w:r>
        <w:t xml:space="preserve">Onko Discover-kortti Visa- vai Mastercard-kortti?</w:t>
      </w:r>
    </w:p>
    <w:p>
      <w:r>
        <w:rPr>
          <w:b/>
        </w:rPr>
        <w:t xml:space="preserve">Tulos</w:t>
      </w:r>
    </w:p>
    <w:p>
      <w:r>
        <w:t xml:space="preserve">Onko discover it -kortti visa vai mastercard?</w:t>
      </w:r>
    </w:p>
    <w:p>
      <w:r>
        <w:rPr>
          <w:b/>
        </w:rPr>
        <w:t xml:space="preserve">Esimerkki 3.709</w:t>
      </w:r>
    </w:p>
    <w:p>
      <w:r>
        <w:t xml:space="preserve">The Incredible Hulk on Marvel Studiosin tuottama ja Universal Picturesin levittämä amerikkalainen supersankarielokuva vuodelta 2008, joka perustuu Marvel Comicsin Hulk-hahmoon. Se on Marvel Cinematic Universen (MCU) toinen elokuva. Elokuvan on ohjannut Louis Leterrier ja käsikirjoittanut Zak Penn. Sen pääosissa nähdään Edward Norton Bruce Bannerina sekä Liv Tyler, Tim Roth, Tim Blake Nelson, Ty Burrell ja William Hurt. The Incredible Hulk -elokuvassa Bruce Bannerista tulee Hulk, koska hän on tietämättään pelinappula armeijan suunnitelmassa, jonka tarkoituksena on elvyttää supersotilasohjelma gammasäteilyn avulla. Pakomatkalla hän yrittää parantaa itsensä Hulkista ennen kuin kenraali Thaddeus Ross ottaa hänet kiinni, mutta hänen pahimmat pelkonsa toteutuvat, kun vallanhimoinen sotilas Emil Blonsky muuttuu samanlaiseksi, mutta eläimellisemmäksi olennoksi.</w:t>
      </w:r>
    </w:p>
    <w:p>
      <w:r>
        <w:rPr>
          <w:b/>
        </w:rPr>
        <w:t xml:space="preserve">Tulos</w:t>
      </w:r>
    </w:p>
    <w:p>
      <w:r>
        <w:t xml:space="preserve">Onko vuoden 2008 Hulk osa mcu:ta?</w:t>
      </w:r>
    </w:p>
    <w:p>
      <w:r>
        <w:rPr>
          <w:b/>
        </w:rPr>
        <w:t xml:space="preserve">Tulos</w:t>
      </w:r>
    </w:p>
    <w:p>
      <w:r>
        <w:t xml:space="preserve">oliko uskomaton Hulk osa mcu:ta?</w:t>
      </w:r>
    </w:p>
    <w:p>
      <w:r>
        <w:rPr>
          <w:b/>
        </w:rPr>
        <w:t xml:space="preserve">Esimerkki 3.710</w:t>
      </w:r>
    </w:p>
    <w:p>
      <w:r>
        <w:t xml:space="preserve">Tuoreet ja kuivatut tillin lehdet (joita kutsutaan joskus nimellä "tillin rikkaruoho" erottaakseen sen tillin siemenistä) ovat laajalti käytettyjä yrttejä Euroopassa ja Keski-Aasiassa.</w:t>
      </w:r>
    </w:p>
    <w:p>
      <w:r>
        <w:rPr>
          <w:b/>
        </w:rPr>
        <w:t xml:space="preserve">Tulos</w:t>
      </w:r>
    </w:p>
    <w:p>
      <w:r>
        <w:t xml:space="preserve">Onko tilliruoho sama kuin tillilehdet?</w:t>
      </w:r>
    </w:p>
    <w:p>
      <w:r>
        <w:rPr>
          <w:b/>
        </w:rPr>
        <w:t xml:space="preserve">Tulos</w:t>
      </w:r>
    </w:p>
    <w:p>
      <w:r>
        <w:t xml:space="preserve">Onko kuivattu tilli sama kuin tillin siemenet?</w:t>
      </w:r>
    </w:p>
    <w:p>
      <w:r>
        <w:rPr>
          <w:b/>
        </w:rPr>
        <w:t xml:space="preserve">Esimerkki 3.711</w:t>
      </w:r>
    </w:p>
    <w:p>
      <w:r>
        <w:t xml:space="preserve">Avril Phaedra Douglas ``Kim'' Campbell PC CC OBC QC (s. 10. maaliskuuta 1947) on kanadalainen poliitikko, diplomaatti, lakimies ja kirjailija, joka toimi Kanadan 19. pääministerinä 25. kesäkuuta 1993 - 4. marraskuuta 1993. Campbell oli Kanadan ensimmäinen ja toistaiseksi ainoa naispääministeri, ensimmäinen baby boomer -ikäinen, joka toimi kyseisessä virassa, ja ainoa Brittiläisessä Kolumbiassa syntynyt pääministeri. Hän toimii tällä hetkellä Kanadan korkeimman oikeuden neuvoa-antavan lautakunnan puheenjohtajana.</w:t>
      </w:r>
    </w:p>
    <w:p>
      <w:r>
        <w:rPr>
          <w:b/>
        </w:rPr>
        <w:t xml:space="preserve">Tulos</w:t>
      </w:r>
    </w:p>
    <w:p>
      <w:r>
        <w:t xml:space="preserve">Onko Kanadalla koskaan ollut naispääministeriä?</w:t>
      </w:r>
    </w:p>
    <w:p>
      <w:r>
        <w:rPr>
          <w:b/>
        </w:rPr>
        <w:t xml:space="preserve">Tulos</w:t>
      </w:r>
    </w:p>
    <w:p>
      <w:r>
        <w:t xml:space="preserve">Onko Kanadassa koskaan ollut naispääministeriä?</w:t>
      </w:r>
    </w:p>
    <w:p>
      <w:r>
        <w:rPr>
          <w:b/>
        </w:rPr>
        <w:t xml:space="preserve">Esimerkki 3.712</w:t>
      </w:r>
    </w:p>
    <w:p>
      <w:r>
        <w:t xml:space="preserve">Koska Dominikaaninen tasavalta on Karibian suurin talous, toiseksi suurin maa väestömäärältään ja maapinta-alaltaan, sillä on paljon kahdenvälistä kauppaa Yhdysvaltojen kanssa ja se sijaitsee lähellä Yhdysvaltoja ja muita pienempiä Karibian maita, se on tärkeä kumppani pallonpuoliskon asioissa. Suurlähetystö arvioi, että Dominikaanisessa tasavallassa asuu 100 000 Yhdysvaltain kansalaista, joista monet ovat kaksoiskansalaisia. Tärkeä osa näiden kahden maan välistä suhdetta on se, että yli miljoona Dominikaanisesta tasavallasta kotoisin olevaa henkilöä asuu Yhdysvalloissa, suurin osa heistä koillisessa suurkaupungissa ja osa Floridassa.</w:t>
      </w:r>
    </w:p>
    <w:p>
      <w:r>
        <w:rPr>
          <w:b/>
        </w:rPr>
        <w:t xml:space="preserve">Tulos</w:t>
      </w:r>
    </w:p>
    <w:p>
      <w:r>
        <w:t xml:space="preserve">Onko Dominikaaninen tasavalta osa Yhdysvaltoja?</w:t>
      </w:r>
    </w:p>
    <w:p>
      <w:r>
        <w:rPr>
          <w:b/>
        </w:rPr>
        <w:t xml:space="preserve">Tulos</w:t>
      </w:r>
    </w:p>
    <w:p>
      <w:r>
        <w:t xml:space="preserve">Onko Dominikaaninen tasavalta osa Amerikan yhdysvaltoja?</w:t>
      </w:r>
    </w:p>
    <w:p>
      <w:r>
        <w:rPr>
          <w:b/>
        </w:rPr>
        <w:t xml:space="preserve">Esimerkki 3.713</w:t>
      </w:r>
    </w:p>
    <w:p>
      <w:r>
        <w:t xml:space="preserve">Televisiosarjakuvan Brooklyn Nine-Nine viides kausi sai ensi-iltansa 26. syyskuuta 2017 Foxilla. Se on viimeinen Foxilla esitetty kausi, sillä sarja peruttiin 10. toukokuuta 2018, ennen kuin NBC otti sen kuudenneksi kaudeksi 11. toukokuuta 2018.</w:t>
      </w:r>
    </w:p>
    <w:p>
      <w:r>
        <w:rPr>
          <w:b/>
        </w:rPr>
        <w:t xml:space="preserve">Tulos</w:t>
      </w:r>
    </w:p>
    <w:p>
      <w:r>
        <w:t xml:space="preserve">Tuleeko Brooklyn nine nine -ohjelmasta 5. kausi?</w:t>
      </w:r>
    </w:p>
    <w:p>
      <w:r>
        <w:rPr>
          <w:b/>
        </w:rPr>
        <w:t xml:space="preserve">Tulos</w:t>
      </w:r>
    </w:p>
    <w:p>
      <w:r>
        <w:t xml:space="preserve">Onko Brooklyn Nine Ninesta tulossa 5. kausi?</w:t>
      </w:r>
    </w:p>
    <w:p>
      <w:r>
        <w:rPr>
          <w:b/>
        </w:rPr>
        <w:t xml:space="preserve">Esimerkki 3.714</w:t>
      </w:r>
    </w:p>
    <w:p>
      <w:r>
        <w:t xml:space="preserve">Amerikkalaisen komediasarjan New Girl seitsemäs ja viimeinen kausi sai ensi-iltansa 10. huhtikuuta 2018 Foxilla kello 21.30 (itäisen pallonpuoliskon aikaan).</w:t>
      </w:r>
    </w:p>
    <w:p>
      <w:r>
        <w:rPr>
          <w:b/>
        </w:rPr>
        <w:t xml:space="preserve">Tulos</w:t>
      </w:r>
    </w:p>
    <w:p>
      <w:r>
        <w:t xml:space="preserve">Tuleeko New Girl 7. kaudella?</w:t>
      </w:r>
    </w:p>
    <w:p>
      <w:r>
        <w:rPr>
          <w:b/>
        </w:rPr>
        <w:t xml:space="preserve">Tulos</w:t>
      </w:r>
    </w:p>
    <w:p>
      <w:r>
        <w:t xml:space="preserve">onko kausi 7 New Girlin viimeinen kausi?</w:t>
      </w:r>
    </w:p>
    <w:p>
      <w:r>
        <w:rPr>
          <w:b/>
        </w:rPr>
        <w:t xml:space="preserve">Tulos</w:t>
      </w:r>
    </w:p>
    <w:p>
      <w:r>
        <w:t xml:space="preserve">onko 7. kausi New Girlin loppu?</w:t>
      </w:r>
    </w:p>
    <w:p>
      <w:r>
        <w:rPr>
          <w:b/>
        </w:rPr>
        <w:t xml:space="preserve">Tulos</w:t>
      </w:r>
    </w:p>
    <w:p>
      <w:r>
        <w:t xml:space="preserve">tuleeko New Girlistä seitsemäs kausi?</w:t>
      </w:r>
    </w:p>
    <w:p>
      <w:r>
        <w:rPr>
          <w:b/>
        </w:rPr>
        <w:t xml:space="preserve">Tulos</w:t>
      </w:r>
    </w:p>
    <w:p>
      <w:r>
        <w:t xml:space="preserve">onko new girlin 7. kausi viimeinen kausi?</w:t>
      </w:r>
    </w:p>
    <w:p>
      <w:r>
        <w:rPr>
          <w:b/>
        </w:rPr>
        <w:t xml:space="preserve">Esimerkki 3.715</w:t>
      </w:r>
    </w:p>
    <w:p>
      <w:r>
        <w:t xml:space="preserve">Morgan on sarjan aikana flirttaillut tiimin teknisen analyytikon Penelope Garcian (Kirsten Vangsness) kanssa. Suhde on kuitenkin platoninen. Morganin näytetään olevan itsevarma ja itsevarma sekä hyvin suojeleva Spencer Reidiä (Matthew Gray Gubler) kohtaan, jota hän auttaa hakemaan tyttöjä. Hän on tiimin lihaksia, ja yleensä hän ryntää paikalle, kun epäilty vaatii fyysistä kiinniottoa.</w:t>
      </w:r>
    </w:p>
    <w:p>
      <w:r>
        <w:rPr>
          <w:b/>
        </w:rPr>
        <w:t xml:space="preserve">Tulos</w:t>
      </w:r>
    </w:p>
    <w:p>
      <w:r>
        <w:t xml:space="preserve">seurustelevatko Derek ja Penelope Rikolliset mielet -ohjelmassa?</w:t>
      </w:r>
    </w:p>
    <w:p>
      <w:r>
        <w:rPr>
          <w:b/>
        </w:rPr>
        <w:t xml:space="preserve">Tulos</w:t>
      </w:r>
    </w:p>
    <w:p>
      <w:r>
        <w:t xml:space="preserve">tapaavatko Derek Morgan ja Garcia koskaan toisiaan?</w:t>
      </w:r>
    </w:p>
    <w:p>
      <w:r>
        <w:rPr>
          <w:b/>
        </w:rPr>
        <w:t xml:space="preserve">Esimerkki 3.716</w:t>
      </w:r>
    </w:p>
    <w:p>
      <w:r>
        <w:t xml:space="preserve">I Know Why the Caged Bird Sings on vuonna 1969 ilmestynyt omaelämäkerta, joka kuvaa amerikkalaisen kirjailijan ja runoilijan Maya Angeloun varhaisvuosia. Seitsemänosaisen sarjan ensimmäinen teos on tarina aikuistumisesta, joka kuvaa, miten luonteenlujuus ja rakkaus kirjallisuuteen voivat auttaa voittamaan rasismin ja traumat. Kirja alkaa, kun kolmevuotias Maya ja hänen isoveljensä lähetetään Arkansasin Stampsiin asumaan isoäitinsä luokse, ja päättyy, kun Mayasta tulee äiti 16-vuotiaana. Caged Birdin aikana Maya muuttuu rasismin uhrista, jolla on alemmuuskompleksi, itsevarmaksi ja arvokkaaksi nuoreksi naiseksi, joka pystyy vastaamaan ennakkoluuloihin.</w:t>
      </w:r>
    </w:p>
    <w:p>
      <w:r>
        <w:rPr>
          <w:b/>
        </w:rPr>
        <w:t xml:space="preserve">Tulos</w:t>
      </w:r>
    </w:p>
    <w:p>
      <w:r>
        <w:t xml:space="preserve">tiedänkö miksi häkkilintu laulaa runoa?</w:t>
      </w:r>
    </w:p>
    <w:p>
      <w:r>
        <w:rPr>
          <w:b/>
        </w:rPr>
        <w:t xml:space="preserve">Tulos</w:t>
      </w:r>
    </w:p>
    <w:p>
      <w:r>
        <w:t xml:space="preserve">Onko Tiedän miksi häkkilintu laulaa muistelmateos?</w:t>
      </w:r>
    </w:p>
    <w:p>
      <w:r>
        <w:rPr>
          <w:b/>
        </w:rPr>
        <w:t xml:space="preserve">Tulos</w:t>
      </w:r>
    </w:p>
    <w:p>
      <w:r>
        <w:t xml:space="preserve">onko Tiedän miksi häkkilintu laulaa tositarina?</w:t>
      </w:r>
    </w:p>
    <w:p>
      <w:r>
        <w:rPr>
          <w:b/>
        </w:rPr>
        <w:t xml:space="preserve">Tulos</w:t>
      </w:r>
    </w:p>
    <w:p>
      <w:r>
        <w:t xml:space="preserve">Onko Tiedän miksi häkkilintu laulaa omaelämäkerta?</w:t>
      </w:r>
    </w:p>
    <w:p>
      <w:r>
        <w:rPr>
          <w:b/>
        </w:rPr>
        <w:t xml:space="preserve">Esimerkki 3.717</w:t>
      </w:r>
    </w:p>
    <w:p>
      <w:r>
        <w:t xml:space="preserve">Postipostissa paluuosoite on viestin lähettäjän nimenomainen osoite. Se antaa vastaanottajalle (ja joskus valtuutetuille välittäjille) keinon selvittää, miten viestin lähettäjälle voidaan tarvittaessa vastata. Palautusosoitteen ei tarvitse sisältää lähettäjän nimeä, mutta siinä on oltava osoite- tai postilokerotiedot samalla tavalla kuin toimitusosoitteessa. Joissakin maissa palautusosoite on perinteisesti kirjekuoren, kortin tai etiketin vasemmassa yläkulmassa. Yhdistyneessä kuningaskunnassa palautusosoite sijoitetaan yleensä kirjekuoren kääntöpuolelle, lähelle yläreunaa.</w:t>
      </w:r>
    </w:p>
    <w:p>
      <w:r>
        <w:rPr>
          <w:b/>
        </w:rPr>
        <w:t xml:space="preserve">Tulos</w:t>
      </w:r>
    </w:p>
    <w:p>
      <w:r>
        <w:t xml:space="preserve">voiko postilokeroa käyttää palautusosoitteena?</w:t>
      </w:r>
    </w:p>
    <w:p>
      <w:r>
        <w:rPr>
          <w:b/>
        </w:rPr>
        <w:t xml:space="preserve">Tulos</w:t>
      </w:r>
    </w:p>
    <w:p>
      <w:r>
        <w:t xml:space="preserve">voiko kirjeen lähettää ilman nimeä?</w:t>
      </w:r>
    </w:p>
    <w:p>
      <w:r>
        <w:rPr>
          <w:b/>
        </w:rPr>
        <w:t xml:space="preserve">Tulos</w:t>
      </w:r>
    </w:p>
    <w:p>
      <w:r>
        <w:t xml:space="preserve">voiko palautusosoite olla postilokero?</w:t>
      </w:r>
    </w:p>
    <w:p>
      <w:r>
        <w:rPr>
          <w:b/>
        </w:rPr>
        <w:t xml:space="preserve">Esimerkki 3.718</w:t>
      </w:r>
    </w:p>
    <w:p>
      <w:r>
        <w:t xml:space="preserve">Jotkut kriitikot, fanit ja yleisö ovat ilmaisseet pettymyksensä siihen, että Harry Potter -sarja ei voittanut yhtään Oscaria saavutuksistaan. Toiset ovat kuitenkin huomauttaneet, että tietyt sarjan elokuvat saivat epätasaisia arvosteluja, toisin kuin esimerkiksi Taru sormusten herrasta -elokuvan kolme elokuvaa, jotka kaikki saivat kriitikoilta kiitosta. Tämä on osittain johtunut siitä, että Harry Potter -elokuvasarjassa on ollut useita ohjaajia, joilla on ollut oma tyylinsä, toisin kuin Taru sormusten herrasta -trilogiassa, joka kuvattiin yhtenä massiivisena kokonaisuutena saman ohjaajan, käsikirjoittajan ja tuottajan toimesta.</w:t>
      </w:r>
    </w:p>
    <w:p>
      <w:r>
        <w:rPr>
          <w:b/>
        </w:rPr>
        <w:t xml:space="preserve">Tulos</w:t>
      </w:r>
    </w:p>
    <w:p>
      <w:r>
        <w:t xml:space="preserve">voittivatko Harry Potter -elokuvat Oscareita?</w:t>
      </w:r>
    </w:p>
    <w:p>
      <w:r>
        <w:rPr>
          <w:b/>
        </w:rPr>
        <w:t xml:space="preserve">Tulos</w:t>
      </w:r>
    </w:p>
    <w:p>
      <w:r>
        <w:t xml:space="preserve">Onko yksikään Harry Potter -elokuva voittanut Oscarin?</w:t>
      </w:r>
    </w:p>
    <w:p>
      <w:r>
        <w:rPr>
          <w:b/>
        </w:rPr>
        <w:t xml:space="preserve">Esimerkki 3.719</w:t>
      </w:r>
    </w:p>
    <w:p>
      <w:r>
        <w:t xml:space="preserve">Vaikka palkinto palkitsee pelaajan, joka suoriutui erityisen hyvin koko pudotuspelien ajan, sitä ei ole koskaan annettu pelaajalle, jonka joukkue ei päässyt vähintään Stanley Cupin finaaleihin. Pokaali on myönnetty viisi kertaa finaalit hävinneen joukkueen jäsenille, viimeksi Jean-Sebastien Giguere Anaheimin Mighty Ducksista vuonna 2003, joka oli joukkueensa yllättäjänä finaaleissa, joissa se työnsi New Jersey Devilsin seitsemän ottelun päähän. Ainoa luistelija, joka on voittanut palkinnon hävinneenä, on Philadelphian Reggie Leach, joka voitti sen vuonna 1976, kun hän oli tehnyt liigan ennätyksen eniten maaleja pudotuspeleissä (19), johon sisältyi viiden maalin peli välierissä ja neljä maalia finaaleissa, vaikka Canadiens pyyhkäisi hänen Flyersinsa.</w:t>
      </w:r>
    </w:p>
    <w:p>
      <w:r>
        <w:rPr>
          <w:b/>
        </w:rPr>
        <w:t xml:space="preserve">Tulos</w:t>
      </w:r>
    </w:p>
    <w:p>
      <w:r>
        <w:t xml:space="preserve">Onko kukaan koskaan voittanut conn smythen hävinneellä joukkueella?</w:t>
      </w:r>
    </w:p>
    <w:p>
      <w:r>
        <w:rPr>
          <w:b/>
        </w:rPr>
        <w:t xml:space="preserve">Tulos</w:t>
      </w:r>
    </w:p>
    <w:p>
      <w:r>
        <w:t xml:space="preserve">Onko Conn Smythe koskaan mennyt hävinneelle joukkueelle?</w:t>
      </w:r>
    </w:p>
    <w:p>
      <w:r>
        <w:rPr>
          <w:b/>
        </w:rPr>
        <w:t xml:space="preserve">Esimerkki 3.720</w:t>
      </w:r>
    </w:p>
    <w:p>
      <w:r>
        <w:t xml:space="preserve">Yhdysvaltain liittovaltion hallitus on käyttänyt asevelvollisuutta Yhdysvalloissa viidessä konfliktissa: Yhdysvaltain vallankumouksessa, Yhdysvaltain sisällissodassa, ensimmäisessä maailmansodassa, toisessa maailmansodassa ja kylmässä sodassa (mukaan lukien Korean sota ja Vietnamin sota). Kolmas asevelvollisuus tuli voimaan vuonna 1940 valintakoulutus- ja palveluslailla (Selective Training and Service Act). Se oli maan ensimmäinen rauhanajan kutsunta. Vuodesta 1940 vuoteen 1973 sekä rauhan- että konfliktien aikana miehiä kutsuttiin palvelukseen täyttämään Yhdysvaltain asevoimissa vapautuneet paikat, joita ei voitu täyttää vapaaehtoisin keinoin. Asevelvollisuus päättyi, kun Yhdysvaltojen asevoimat siirtyivät täysin vapaaehtoisiin asevoimiin. Valikoiva palvelusjärjestelmä on kuitenkin edelleen käytössä varasuunnitelmana; kaikkien 18-25-vuotiaiden siviilimiesten on rekisteröidyttävä, jotta kutsunta voidaan tarvittaessa aloittaa uudelleen. Yhdysvaltojen liittovaltion laissa säädetään myös 17-45-vuotiaiden miesten ja tiettyjen naisten pakollisesta asevelvollisuudesta Yhdysvaltain perustuslain I artiklan 8 kohdan ja 10 U.S. Code § 246 mukaisesti.</w:t>
      </w:r>
    </w:p>
    <w:p>
      <w:r>
        <w:rPr>
          <w:b/>
        </w:rPr>
        <w:t xml:space="preserve">Tulos</w:t>
      </w:r>
    </w:p>
    <w:p>
      <w:r>
        <w:t xml:space="preserve">Oliko Yhdysvalloissa kutsunta toisen maailmansodan aikana?</w:t>
      </w:r>
    </w:p>
    <w:p>
      <w:r>
        <w:rPr>
          <w:b/>
        </w:rPr>
        <w:t xml:space="preserve">Tulos</w:t>
      </w:r>
    </w:p>
    <w:p>
      <w:r>
        <w:t xml:space="preserve">oliko toisen maailmansodan aikana asevelvollisuus?</w:t>
      </w:r>
    </w:p>
    <w:p>
      <w:r>
        <w:rPr>
          <w:b/>
        </w:rPr>
        <w:t xml:space="preserve">Tulos</w:t>
      </w:r>
    </w:p>
    <w:p>
      <w:r>
        <w:t xml:space="preserve">Oliko vallankumoussodassa kutsunta?</w:t>
      </w:r>
    </w:p>
    <w:p>
      <w:r>
        <w:rPr>
          <w:b/>
        </w:rPr>
        <w:t xml:space="preserve">Tulos</w:t>
      </w:r>
    </w:p>
    <w:p>
      <w:r>
        <w:t xml:space="preserve">Oliko toisessa maailmansodassa asevelvollisuus?</w:t>
      </w:r>
    </w:p>
    <w:p>
      <w:r>
        <w:rPr>
          <w:b/>
        </w:rPr>
        <w:t xml:space="preserve">Esimerkki 3.721</w:t>
      </w:r>
    </w:p>
    <w:p>
      <w:r>
        <w:t xml:space="preserve">Ainesosat sisältävät hiilihapotettua vettä, sakkaroosia, glukoosia, sitruunahappoa, luonnollisia aromeja, tauriinia, natriumsitraattia, lisättyjä väriaineita, panax ginseng -juuriuutetta, L-karnitiinia, kofeiinia, sorbiinihappoa, bentsoehappo, niasiiniamidi, natriumkloridi, Glycine max -glukuronolaktoni, inositoli, guaranansiemenuute, pyridoksiinihydrokloridi, sukraloosi, riboflaviini, maltodekstriini ja syanokobalamiini.</w:t>
      </w:r>
    </w:p>
    <w:p>
      <w:r>
        <w:rPr>
          <w:b/>
        </w:rPr>
        <w:t xml:space="preserve">Tulos</w:t>
      </w:r>
    </w:p>
    <w:p>
      <w:r>
        <w:t xml:space="preserve">Onko Monster Energy Drinkissä alkoholia?</w:t>
      </w:r>
    </w:p>
    <w:p>
      <w:r>
        <w:rPr>
          <w:b/>
        </w:rPr>
        <w:t xml:space="preserve">Tulos</w:t>
      </w:r>
    </w:p>
    <w:p>
      <w:r>
        <w:t xml:space="preserve">Onko Monster Energy Drinkissä alkoholia?</w:t>
      </w:r>
    </w:p>
    <w:p>
      <w:r>
        <w:rPr>
          <w:b/>
        </w:rPr>
        <w:t xml:space="preserve">Esimerkki 3.722</w:t>
      </w:r>
    </w:p>
    <w:p>
      <w:r>
        <w:t xml:space="preserve">Marshmallow creme on amerikkalainen makeinen, runsas makea vaahtokarkkilevite, jota syödään yleensä aamiaiseksi. Yksi vaahtokarkkikermamerkki on Marshmallow Fluff, jota käytetään uusenglantilaisen ``Fluffernutter'' -voileivän valmistukseen. Tätä valmistaa Durkee-Mower, Inc. Sen ainesosia ovat maissisiirappi, sokerisiirappi, vanilja-aromi ja munanvalkuainen.</w:t>
      </w:r>
    </w:p>
    <w:p>
      <w:r>
        <w:rPr>
          <w:b/>
        </w:rPr>
        <w:t xml:space="preserve">Tulos</w:t>
      </w:r>
    </w:p>
    <w:p>
      <w:r>
        <w:t xml:space="preserve">ovatko vaahtokarkkikreemi ja vaahtokarkkipöly sama asia?</w:t>
      </w:r>
    </w:p>
    <w:p>
      <w:r>
        <w:rPr>
          <w:b/>
        </w:rPr>
        <w:t xml:space="preserve">Tulos</w:t>
      </w:r>
    </w:p>
    <w:p>
      <w:r>
        <w:t xml:space="preserve">Ovatko vaahtokarkkipöly ja vaahtokarkkikreemi sama asia?</w:t>
      </w:r>
    </w:p>
    <w:p>
      <w:r>
        <w:rPr>
          <w:b/>
        </w:rPr>
        <w:t xml:space="preserve">Esimerkki 3.723</w:t>
      </w:r>
    </w:p>
    <w:p>
      <w:r>
        <w:t xml:space="preserve">Pian Ronnie kuulee paikallisilta huhun, jonka mukaan hänen isänsä olisi polttanut kirkon. Järkyttyneenä hän menee Willin luo ja valittaa tilannetta. Will, joka tietää, että se oli itse asiassa hänen ystävänsä Scott, joka leikkiessään sytytti kirkon tuleen, joutuu syyllisyyden valtaan ja menee Steven luo pyytämään anteeksi. Kun Ronnie tulee kuulemaan tämän, hän kävelee ulos ja Will seuraa häntä, missä he riitelevät ja eroavat. Will lähtee. Syksy saapuu ja Jonah palaa New Yorkiin kouluvuodeksi. Ronnie jää hoitamaan heidän isäänsä, joka paljasti kesällä Ronnielle ja Jonahille olevansa kuolemansairas. Hän elää hidasta elämää ja yrittää korvata menetetyn ajan isänsä kanssa. Hän jatkaa työtä sävellyksen parissa, jonka isä oli kirjoittanut (nimeltään ``Ronnielle'') menetettyään sairautensa vuoksi käsiensa vakauden. Isä kuolee juuri kun hän saa teoksen valmiiksi.</w:t>
      </w:r>
    </w:p>
    <w:p>
      <w:r>
        <w:rPr>
          <w:b/>
        </w:rPr>
        <w:t xml:space="preserve">Tulos</w:t>
      </w:r>
    </w:p>
    <w:p>
      <w:r>
        <w:t xml:space="preserve">kuoleeko Ronnien isä viimeisessä kappaleessa?</w:t>
      </w:r>
    </w:p>
    <w:p>
      <w:r>
        <w:rPr>
          <w:b/>
        </w:rPr>
        <w:t xml:space="preserve">Tulos</w:t>
      </w:r>
    </w:p>
    <w:p>
      <w:r>
        <w:t xml:space="preserve">kuoleeko hänen isänsä viimeisessä kappaleessa?</w:t>
      </w:r>
    </w:p>
    <w:p>
      <w:r>
        <w:rPr>
          <w:b/>
        </w:rPr>
        <w:t xml:space="preserve">Esimerkki 3.724</w:t>
      </w:r>
    </w:p>
    <w:p>
      <w:r>
        <w:t xml:space="preserve">Kahdeksasta mestarista kuusi on voittanut yhden mestaruuden kotimaassaan, lukuun ottamatta Brasiliaa, joka jäi toiseksi hävittyään ratkaisevan ottelun kotikentällään vuonna 1950 ja hävisi välierän Saksaa vastaan vuonna 2014, sekä Espanjaa, joka pääsi toiselle kierrokselle kotikentällään vuonna 1982. Englanti (1966) voitti ainoan mestaruutensa pelatessaan isäntämaana. Uruguay (1930), Italia (1934), Argentiina (1978) ja Ranska (1998) voittivat ensimmäiset mestaruutensa isäntämaana, mutta ovat voittaneet ne uudelleen, kun taas Saksa (1974) voitti toisen mestaruutensa kotikentällään.</w:t>
      </w:r>
    </w:p>
    <w:p>
      <w:r>
        <w:rPr>
          <w:b/>
        </w:rPr>
        <w:t xml:space="preserve">Tulos</w:t>
      </w:r>
    </w:p>
    <w:p>
      <w:r>
        <w:t xml:space="preserve">Onko maa koskaan voittanut omaa maailmanmestaruuttaan?</w:t>
      </w:r>
    </w:p>
    <w:p>
      <w:r>
        <w:rPr>
          <w:b/>
        </w:rPr>
        <w:t xml:space="preserve">Tulos</w:t>
      </w:r>
    </w:p>
    <w:p>
      <w:r>
        <w:t xml:space="preserve">Onko isäntämaa voittanut maailmanmestaruuden?</w:t>
      </w:r>
    </w:p>
    <w:p>
      <w:r>
        <w:rPr>
          <w:b/>
        </w:rPr>
        <w:t xml:space="preserve">Tulos</w:t>
      </w:r>
    </w:p>
    <w:p>
      <w:r>
        <w:t xml:space="preserve">Onko isäntämaa koskaan voittanut maailmanmestaruuden?</w:t>
      </w:r>
    </w:p>
    <w:p>
      <w:r>
        <w:rPr>
          <w:b/>
        </w:rPr>
        <w:t xml:space="preserve">Tulos</w:t>
      </w:r>
    </w:p>
    <w:p>
      <w:r>
        <w:t xml:space="preserve">onko mikään maa voittanut maailmanmestaruuden kotonaan?</w:t>
      </w:r>
    </w:p>
    <w:p>
      <w:r>
        <w:rPr>
          <w:b/>
        </w:rPr>
        <w:t xml:space="preserve">Tulos</w:t>
      </w:r>
    </w:p>
    <w:p>
      <w:r>
        <w:t xml:space="preserve">Onko joukkue koskaan voittanut omaa maailmanmestaruuttaan?</w:t>
      </w:r>
    </w:p>
    <w:p>
      <w:r>
        <w:rPr>
          <w:b/>
        </w:rPr>
        <w:t xml:space="preserve">Tulos</w:t>
      </w:r>
    </w:p>
    <w:p>
      <w:r>
        <w:t xml:space="preserve">onko maa voittanut MM-kisat kotonaan?</w:t>
      </w:r>
    </w:p>
    <w:p>
      <w:r>
        <w:rPr>
          <w:b/>
        </w:rPr>
        <w:t xml:space="preserve">Esimerkki 3.725</w:t>
      </w:r>
    </w:p>
    <w:p>
      <w:r>
        <w:t xml:space="preserve">Munat voivat aiheuttaa vahinkoa, kun ne heitetään omaisuuteen, ja munien heittäminen katsotaan ilkivallaksi monien muiden vakavien rikosten lisäksi. Munat voivat rikkoa ikkunoita, ja autoihin heitettynä ne voivat lommottaa koripaneelia tai lohkaista maalia kuoren murtumakohdasta jättäen soikean ääriviivan. Kananmunan valkuaiset voivat heikentää tietyntyyppisiä ajoneuvojen ja talojen maaleja. Riippumatta siitä, vahingoittaako muna allaan olevaa pintaa, kuivunut muna voi olla vaikea poistaa, ja poistoyritykset kaapimilla tai hankausaineilla voivat vahingoittaa pintaa. Omaisuudelle aiheutuvien fyysisten vahinkojen lisäksi omaisuuden muniminen voi levittää tauteja. Se voi tartuttaa uhriin ja mahdollisesti useisiin uhreihin E. coli -bakteerin, salmonellan, muita viruksia ja muuta.</w:t>
      </w:r>
    </w:p>
    <w:p>
      <w:r>
        <w:rPr>
          <w:b/>
        </w:rPr>
        <w:t xml:space="preserve">Tulos</w:t>
      </w:r>
    </w:p>
    <w:p>
      <w:r>
        <w:t xml:space="preserve">Onko talon munaaminen lainvastaista?</w:t>
      </w:r>
    </w:p>
    <w:p>
      <w:r>
        <w:rPr>
          <w:b/>
        </w:rPr>
        <w:t xml:space="preserve">Tulos</w:t>
      </w:r>
    </w:p>
    <w:p>
      <w:r>
        <w:t xml:space="preserve">Onko laitonta heittää kananmunia jonkun taloon?</w:t>
      </w:r>
    </w:p>
    <w:p>
      <w:r>
        <w:rPr>
          <w:b/>
        </w:rPr>
        <w:t xml:space="preserve">Esimerkki 3.726</w:t>
      </w:r>
    </w:p>
    <w:p>
      <w:r>
        <w:t xml:space="preserve">Lampyridae on kovakuoriaisten (Coleoptera) heimoon kuuluva hyönteisheimo. Ne ovat siivekkäitä kovakuoriaisia, joita kutsutaan yleisesti tulikärpäsiksi tai salamakärpäsiksi, koska ne käyttävät hämärän aikana bioluminesenssia houkutellakseen kumppaneita tai saalista. Tulikärpäset tuottavat "kylmää valoa", jossa ei ole infrapuna- tai ultraviolettitaajuuksia. Tämä alavatsasta kemiallisesti tuotettu valo voi olla keltaista, vihreää tai vaaleanpunaista, ja sen aallonpituus on 510-670 nanometriä. Yhdysvaltojen itäosissa elää laji Phausis reticulata, joka säteilee tasaisen sinistä valoa.</w:t>
      </w:r>
    </w:p>
    <w:p>
      <w:r>
        <w:rPr>
          <w:b/>
        </w:rPr>
        <w:t xml:space="preserve">Tulos</w:t>
      </w:r>
    </w:p>
    <w:p>
      <w:r>
        <w:t xml:space="preserve">Ovatko valovirheet ja tulikärpäset sama asia?</w:t>
      </w:r>
    </w:p>
    <w:p>
      <w:r>
        <w:rPr>
          <w:b/>
        </w:rPr>
        <w:t xml:space="preserve">Tulos</w:t>
      </w:r>
    </w:p>
    <w:p>
      <w:r>
        <w:t xml:space="preserve">ovatko salamakärpänen ja tulikärpänen sama asia?</w:t>
      </w:r>
    </w:p>
    <w:p>
      <w:r>
        <w:rPr>
          <w:b/>
        </w:rPr>
        <w:t xml:space="preserve">Tulos</w:t>
      </w:r>
    </w:p>
    <w:p>
      <w:r>
        <w:t xml:space="preserve">Onko salamakärpästen ja tulikärpästen välillä eroa?</w:t>
      </w:r>
    </w:p>
    <w:p>
      <w:r>
        <w:rPr>
          <w:b/>
        </w:rPr>
        <w:t xml:space="preserve">Tulos</w:t>
      </w:r>
    </w:p>
    <w:p>
      <w:r>
        <w:t xml:space="preserve">Onko salamakärpänen sama kuin tulikärpänen?</w:t>
      </w:r>
    </w:p>
    <w:p>
      <w:r>
        <w:rPr>
          <w:b/>
        </w:rPr>
        <w:t xml:space="preserve">Esimerkki 3.727</w:t>
      </w:r>
    </w:p>
    <w:p>
      <w:r>
        <w:t xml:space="preserve">Euroalue ( ääntäminen (ohjearvo)), viralliselta nimeltään euroalue, on rahaliitto, johon kuuluu 19 Euroopan unionin (EU) 28 jäsenvaltiosta, jotka ovat ottaneet euron (€) käyttöön yhteisenä valuuttana ja ainoana laillisena maksuvälineenä. Euroalueen rahaviranomainen on eurojärjestelmä. Muut yhdeksän Euroopan unionin jäsenvaltiota käyttävät edelleen omia kansallisia valuuttojaan, vaikka useimmat niistä ovatkin velvollisia ottamaan euron käyttöön tulevaisuudessa.</w:t>
      </w:r>
    </w:p>
    <w:p>
      <w:r>
        <w:rPr>
          <w:b/>
        </w:rPr>
        <w:t xml:space="preserve">Tulos</w:t>
      </w:r>
    </w:p>
    <w:p>
      <w:r>
        <w:t xml:space="preserve">käyttävätkö kaikki eu:n maat euroa?</w:t>
      </w:r>
    </w:p>
    <w:p>
      <w:r>
        <w:rPr>
          <w:b/>
        </w:rPr>
        <w:t xml:space="preserve">Tulos</w:t>
      </w:r>
    </w:p>
    <w:p>
      <w:r>
        <w:t xml:space="preserve">Onko Euroopan mailla edelleen oma valuutta?</w:t>
      </w:r>
    </w:p>
    <w:p>
      <w:r>
        <w:rPr>
          <w:b/>
        </w:rPr>
        <w:t xml:space="preserve">Esimerkki 3.728</w:t>
      </w:r>
    </w:p>
    <w:p>
      <w:r>
        <w:t xml:space="preserve">Jotkin supermarketit, kuten Wegmans, Giant Eagle, Giant ja Weis, ovat alkaneet myydä alkoholia supermarketin päärakennukseen liitetyissä ravintoloissa, mutta vain hyvin erityisin edellytyksin (ravintolan on oltava selkeästi erotettu muusta supermarketista, siinä on oltava erillinen kassa ja vähintään 30 asiakaspaikkaa). Supermarketketju ShopRite on alkanut liittää myymälöihinsä viini- ja alkoholimyymälöitä. Sheetz sai jonkin aikaa anniskeluluvan ravintolalle, joka oli liitetty yhteen sen Altoonassa sijaitsevista lähikaupoista. Useiden väittelyjen jälkeen Pennsylvanian korkein oikeus päätti, että myymälän on myytävä olutta sekä sisäasiakkaille että kotiin vietäväksi. 17th Streetin myymälässä myydään nyt jälleen olutta ja sallitaan rajoitettu kulutus myymälässä.</w:t>
      </w:r>
    </w:p>
    <w:p>
      <w:r>
        <w:rPr>
          <w:b/>
        </w:rPr>
        <w:t xml:space="preserve">Tulos</w:t>
      </w:r>
    </w:p>
    <w:p>
      <w:r>
        <w:t xml:space="preserve">voiko Sheetzistä ostaa olutta Pa:ssa?</w:t>
      </w:r>
    </w:p>
    <w:p>
      <w:r>
        <w:rPr>
          <w:b/>
        </w:rPr>
        <w:t xml:space="preserve">Tulos</w:t>
      </w:r>
    </w:p>
    <w:p>
      <w:r>
        <w:t xml:space="preserve">voiko pa:ssa ostaa olutta ruokakaupasta?</w:t>
      </w:r>
    </w:p>
    <w:p>
      <w:r>
        <w:rPr>
          <w:b/>
        </w:rPr>
        <w:t xml:space="preserve">Esimerkki 3.729</w:t>
      </w:r>
    </w:p>
    <w:p>
      <w:r>
        <w:t xml:space="preserve">Harry Potterin velhomaailma on kahden teemapuiston - Islands of Adventure ja Universal Studios Florida - välinen teemoitettu alue Universal Orlando Resortissa Orlandossa, Floridassa. Alueen teemana on Harry Potter -mediasarja, ja siinä käytetään J.K. Rowlingin elokuvasarjan ja romaanien elementtejä. Universal Creative suunnitteli Harry Potterin velhomaailman Warner Bros. Entertainmentin kanssa tehdystä yksinoikeuslisenssistä.</w:t>
      </w:r>
    </w:p>
    <w:p>
      <w:r>
        <w:rPr>
          <w:b/>
        </w:rPr>
        <w:t xml:space="preserve">Tulos</w:t>
      </w:r>
    </w:p>
    <w:p>
      <w:r>
        <w:t xml:space="preserve">Onko Harry Potterin maailma seikkailusaarilla?</w:t>
      </w:r>
    </w:p>
    <w:p>
      <w:r>
        <w:rPr>
          <w:b/>
        </w:rPr>
        <w:t xml:space="preserve">Tulos</w:t>
      </w:r>
    </w:p>
    <w:p>
      <w:r>
        <w:t xml:space="preserve">onko Harry Potterin velhomaailma seikkailusaarilla?</w:t>
      </w:r>
    </w:p>
    <w:p>
      <w:r>
        <w:rPr>
          <w:b/>
        </w:rPr>
        <w:t xml:space="preserve">Tulos</w:t>
      </w:r>
    </w:p>
    <w:p>
      <w:r>
        <w:t xml:space="preserve">Onko Harry Potterin maailma seikkailusaarella?</w:t>
      </w:r>
    </w:p>
    <w:p>
      <w:r>
        <w:rPr>
          <w:b/>
        </w:rPr>
        <w:t xml:space="preserve">Esimerkki 3.730</w:t>
      </w:r>
    </w:p>
    <w:p>
      <w:r>
        <w:t xml:space="preserve">Willie Anderson, Bobby Jones, Ben Hogan ja Jack Nicklaus pitävät hallussaan eniten U.S. Open -voittoja, neljä voittoa kukin. Anderson pitää hallussaan kolmen peräkkäisen voiton ennätystä (1903--05). Hale Irwin on vanhin U.S. Openin voittaja: hän oli 45-vuotias ja 15 päivän ikäinen voittaessaan vuonna 1990. Nuorin U.S. Openin voittaja on John McDermott, joka oli 19 vuotta, 10 kuukautta ja 14 päivää vanha voittaessaan vuonna 1911. Rory McIlroy pitää hallussaan pienimmän yhteistuloksen ennätystä vuonna 2011, 268 pistettä. Rory McIlroy ja Brooks Koepka jakavat pienimmän pariin suhteutetun tuloksen ennätyksen voittajatuloksillaan -16.</w:t>
      </w:r>
    </w:p>
    <w:p>
      <w:r>
        <w:rPr>
          <w:b/>
        </w:rPr>
        <w:t xml:space="preserve">Tulos</w:t>
      </w:r>
    </w:p>
    <w:p>
      <w:r>
        <w:t xml:space="preserve">Onko kukaan koskaan voittanut peräkkäin golfia?</w:t>
      </w:r>
    </w:p>
    <w:p>
      <w:r>
        <w:rPr>
          <w:b/>
        </w:rPr>
        <w:t xml:space="preserve">Tulos</w:t>
      </w:r>
    </w:p>
    <w:p>
      <w:r>
        <w:t xml:space="preserve">Onko kukaan voittanut meitä avoimia kahtena vuonna peräkkäin?</w:t>
      </w:r>
    </w:p>
    <w:p>
      <w:r>
        <w:rPr>
          <w:b/>
        </w:rPr>
        <w:t xml:space="preserve">Esimerkki 3.731</w:t>
      </w:r>
    </w:p>
    <w:p>
      <w:r>
        <w:t xml:space="preserve">Ei ole myöskään harvinaista, että ihmiset, jotka käyttävät mieluummin oikeaa kättä, käyttävät mieluummin vasenta jalkaa, esimerkiksi kun he käyttävät lapiota, potkaisevat palloa tai käyttävät ohjauspolkimia. Monissa tapauksissa tämä voi johtua siitä, että he ovat vasenkätisiä, mutta heidät on koulutettu oikeakätisyyteen. Kriketissä jotkut pelaajat saattavat huomata, että he keilaavat mieluummin vasemmalla tai oikealla kädellä, mutta lyövät toisella kädellä.</w:t>
      </w:r>
    </w:p>
    <w:p>
      <w:r>
        <w:rPr>
          <w:b/>
        </w:rPr>
        <w:t xml:space="preserve">Tulos</w:t>
      </w:r>
    </w:p>
    <w:p>
      <w:r>
        <w:t xml:space="preserve">Onko normaalia olla oikeakätinen ja vasenjalkainen?</w:t>
      </w:r>
    </w:p>
    <w:p>
      <w:r>
        <w:rPr>
          <w:b/>
        </w:rPr>
        <w:t xml:space="preserve">Tulos</w:t>
      </w:r>
    </w:p>
    <w:p>
      <w:r>
        <w:t xml:space="preserve">voiko olla vasenjalkainen ja oikeakätinen?</w:t>
      </w:r>
    </w:p>
    <w:p>
      <w:r>
        <w:rPr>
          <w:b/>
        </w:rPr>
        <w:t xml:space="preserve">Esimerkki 3.732</w:t>
      </w:r>
    </w:p>
    <w:p>
      <w:r>
        <w:t xml:space="preserve">Yhdysvalloissa certificate of incorporation -nimitystä käytetään yleensä vaihtoehtona yhtiön perustamiskirjalle. Perustamistodistus tai yhtiöjärjestys muodostavat tärkeän osan yhtiön perustamisasiakirjoista. Englannin ja Kansainyhteisön oikeusjärjestelmissä perustamistodistus on yleensä yksinkertainen todistus, jonka asianomainen valtion rekisteri antaa vahvistuksena yhtiön asianmukaisesta perustamisesta ja voimassaolosta.</w:t>
      </w:r>
    </w:p>
    <w:p>
      <w:r>
        <w:rPr>
          <w:b/>
        </w:rPr>
        <w:t xml:space="preserve">Tulos</w:t>
      </w:r>
    </w:p>
    <w:p>
      <w:r>
        <w:t xml:space="preserve">onko perustamisasiakirja sama kuin yhtiöjärjestys?</w:t>
      </w:r>
    </w:p>
    <w:p>
      <w:r>
        <w:rPr>
          <w:b/>
        </w:rPr>
        <w:t xml:space="preserve">Tulos</w:t>
      </w:r>
    </w:p>
    <w:p>
      <w:r>
        <w:t xml:space="preserve">onko perustamisasiakirja sama kuin yhtiöjärjestys?</w:t>
      </w:r>
    </w:p>
    <w:p>
      <w:r>
        <w:rPr>
          <w:b/>
        </w:rPr>
        <w:t xml:space="preserve">Esimerkki 3.733</w:t>
      </w:r>
    </w:p>
    <w:p>
      <w:r>
        <w:t xml:space="preserve">Ford Escape on kompakti crossover-ajoneuvo, jota Ford on myynyt vuodesta 2000 lähtien kolmen sukupolven ajan. Ford julkaisi alkuperäisen mallin vuonna 2000 mallivuodeksi 2001 - mallin, joka kehitettiin ja julkaistiin yhdessä japanilaisen Mazdan kanssa, joka otti johtoaseman näiden kahden mallin suunnittelussa ja myi omaa versiotaan nimellä Mazda Tribute. Vaikka Escape ja Tribute jakavat saman alustan, joka on rakennettu Fordin CD2-alustasta (joka perustuu Mazda GF:n alustaan), ainoat yhteiset paneelit näissä kahdessa ajoneuvossa ovat katto ja lattian painanteet. Moottorivoiman toimitti Mazda nelivetoisen perusmoottorin osalta, ja Ford toimitti valinnaisen V6-moottorin. Aluksi Ford kokosi kaksoismallit Yhdysvalloissa Pohjois-Amerikan kulutusta varten, ja Mazda toimitti autot muille markkinoille Japanissa. Tämä oli jatkoa Mazdasta johdettujen Fordien pitkälle historialle, joka alkoi Ford Courierista 1970-luvulla. Ford myi ensimmäisen sukupolven Escapea myös Euroopassa ja Kiinassa Ford Maverickina, joka korvasi aiemman Nissanista peräisin olleen mallin. Vuonna 2004 Fordin ylellisyyttä edustava Mercury-divisioona julkaisi mallivuodeksi 2005 Mercury Mariner -nimisen version, jota myytiin pääasiassa Pohjois-Amerikassa. Ensimmäisen version Escape on edelleen merkittävä, sillä se oli ensimmäinen maasturi, joka tarjosi hybridivetovaihtoehdon. Se julkaistiin vuonna 2004 mallivuodeksi 2005 vain Pohjois-Amerikan markkinoille.</w:t>
      </w:r>
    </w:p>
    <w:p>
      <w:r>
        <w:rPr>
          <w:b/>
        </w:rPr>
        <w:t xml:space="preserve">Tulos</w:t>
      </w:r>
    </w:p>
    <w:p>
      <w:r>
        <w:t xml:space="preserve">onko mazda tribute sama kuin ford escape?</w:t>
      </w:r>
    </w:p>
    <w:p>
      <w:r>
        <w:rPr>
          <w:b/>
        </w:rPr>
        <w:t xml:space="preserve">Tulos</w:t>
      </w:r>
    </w:p>
    <w:p>
      <w:r>
        <w:t xml:space="preserve">tuleeko ford escape hybridinä?</w:t>
      </w:r>
    </w:p>
    <w:p>
      <w:r>
        <w:rPr>
          <w:b/>
        </w:rPr>
        <w:t xml:space="preserve">Tulos</w:t>
      </w:r>
    </w:p>
    <w:p>
      <w:r>
        <w:t xml:space="preserve">ovatko mazda tribute ja ford escape samat?</w:t>
      </w:r>
    </w:p>
    <w:p>
      <w:r>
        <w:rPr>
          <w:b/>
        </w:rPr>
        <w:t xml:space="preserve">Esimerkki 3.734</w:t>
      </w:r>
    </w:p>
    <w:p>
      <w:r>
        <w:t xml:space="preserve">Englannin kielessä Q-kirjainta seuraa yleensä U-kirjain, mutta joitakin poikkeuksia on olemassa. Suurin osa näistä on anglisoitu arabian, kiinan, heprean, inuktitutin tai muiden kielten, joissa ei käytetä englannin aakkosia, kielistä, joissa Q edustaa äännettä, jota ei esiinny englannissa. Esimerkiksi kiinalaisessa pinyin-aakkostossa qi äännetään englanninkielisessä kielessä /tʃi/, koska pinyin käyttää ``q'' äännettä (tɕh), joka englannissa on (tʃ). Muissa esimerkeissä Q edustaa (q) standardia arabian kielessä, kuten qat, faqir ja Qur'ān. Arabian kielessä kirjain ق, joka on perinteisesti latinisoitu Q:ksi, eroaa huomattavasti kirjaimesta ك, joka on perinteisesti latinisoitu K:ksi; esimerkiksi قلب /qalb/ tarkoittaa ``sydäntä'', mutta كلب /kalb/ tarkoittaa ``koiraa''. Joskus hyväksytään kuitenkin vaihtoehtoisia kirjoitusasuja, joissa Q:n sijasta käytetään K:ta (tai joskus C:tä); esimerkiksi Koraani (Qur'ān) ja Kairo (al-Qāhira).</w:t>
      </w:r>
    </w:p>
    <w:p>
      <w:r>
        <w:rPr>
          <w:b/>
        </w:rPr>
        <w:t xml:space="preserve">Tulos</w:t>
      </w:r>
    </w:p>
    <w:p>
      <w:r>
        <w:t xml:space="preserve">Onko olemassa sanoja, joissa q:n jälkeen ei ole u:ta?</w:t>
      </w:r>
    </w:p>
    <w:p>
      <w:r>
        <w:rPr>
          <w:b/>
        </w:rPr>
        <w:t xml:space="preserve">Tulos</w:t>
      </w:r>
    </w:p>
    <w:p>
      <w:r>
        <w:t xml:space="preserve">Onko olemassa sana, jossa on q mutta ei u?</w:t>
      </w:r>
    </w:p>
    <w:p>
      <w:r>
        <w:rPr>
          <w:b/>
        </w:rPr>
        <w:t xml:space="preserve">Tulos</w:t>
      </w:r>
    </w:p>
    <w:p>
      <w:r>
        <w:t xml:space="preserve">Onko olemassa sanaa, jossa q:n jälkeen ei seuraa u?</w:t>
      </w:r>
    </w:p>
    <w:p>
      <w:r>
        <w:rPr>
          <w:b/>
        </w:rPr>
        <w:t xml:space="preserve">Tulos</w:t>
      </w:r>
    </w:p>
    <w:p>
      <w:r>
        <w:t xml:space="preserve">Onko englannin kielessä sanoja, joissa on q ja ei u?</w:t>
      </w:r>
    </w:p>
    <w:p>
      <w:r>
        <w:rPr>
          <w:b/>
        </w:rPr>
        <w:t xml:space="preserve">Esimerkki 3.735</w:t>
      </w:r>
    </w:p>
    <w:p>
      <w:r>
        <w:t xml:space="preserve">Suunnitelmat sarjan tulevista osista on hyllytetty. Ohjaaja D.J. Caruso vahvisti, että hän haluaisi ohjata jatko-osan, mutta MTV Hollywood Crush Loren haastattelussa hän on todennut, että kaikki kysymykset tai pyynnöt jatko-osasta tulisi osoittaa tuottaja Michael Baylle.</w:t>
      </w:r>
    </w:p>
    <w:p>
      <w:r>
        <w:rPr>
          <w:b/>
        </w:rPr>
        <w:t xml:space="preserve">Tulos</w:t>
      </w:r>
    </w:p>
    <w:p>
      <w:r>
        <w:t xml:space="preserve">Onko elokuvalle Minä olen numero neljä olemassa toista osaa?</w:t>
      </w:r>
    </w:p>
    <w:p>
      <w:r>
        <w:rPr>
          <w:b/>
        </w:rPr>
        <w:t xml:space="preserve">Tulos</w:t>
      </w:r>
    </w:p>
    <w:p>
      <w:r>
        <w:t xml:space="preserve">tuleeko I am number four -elokuvia vielä lisää?</w:t>
      </w:r>
    </w:p>
    <w:p>
      <w:r>
        <w:rPr>
          <w:b/>
        </w:rPr>
        <w:t xml:space="preserve">Esimerkki 3.736</w:t>
      </w:r>
    </w:p>
    <w:p>
      <w:r>
        <w:t xml:space="preserve">Thompson-konepistooli on John T. Thompsonin vuonna 1918 keksimä amerikkalainen konepistooli, josta tuli pahamaineinen kieltolain aikakaudella ja josta tuli useiden poliisiryhmittymien tunnusase Yhdysvalloissa. Se oli yleinen näky tuon ajan tiedotusvälineissä, ja sitä käyttivät sekä lainvalvontaviranomaiset että rikolliset. Thompson-konepistooli tunnettiin epävirallisesti myös nimillä ``Tommy Gun'', ``Annihilator'', ``Chicago Typewriter'', ``Chicago Piano'', ``Chicago Style'', ``Chicago Organ Grinder'', ``Trench Broom'', ``Trench Sweeper'', ``The Chopper'' ja yksinkertaisesti ``The Thompson''.</w:t>
      </w:r>
    </w:p>
    <w:p>
      <w:r>
        <w:rPr>
          <w:b/>
        </w:rPr>
        <w:t xml:space="preserve">Tulos</w:t>
      </w:r>
    </w:p>
    <w:p>
      <w:r>
        <w:t xml:space="preserve">Onko tommy gun sukelluskonekivääri?</w:t>
      </w:r>
    </w:p>
    <w:p>
      <w:r>
        <w:rPr>
          <w:b/>
        </w:rPr>
        <w:t xml:space="preserve">Tulos</w:t>
      </w:r>
    </w:p>
    <w:p>
      <w:r>
        <w:t xml:space="preserve">Onko tommy gun sukelluskonekivääri?</w:t>
      </w:r>
    </w:p>
    <w:p>
      <w:r>
        <w:rPr>
          <w:b/>
        </w:rPr>
        <w:t xml:space="preserve">Esimerkki 3.737</w:t>
      </w:r>
    </w:p>
    <w:p>
      <w:r>
        <w:t xml:space="preserve">Perustutkinto (kutsutaan myös ensimmäiseksi tutkinnoksi, kandidaatin tutkinnoksi tai yksinkertaisesti tutkinnoksi) on puhekielinen termi akateemiselle tutkinnolle, jonka suorittaa henkilö, joka on suorittanut perustutkintokursseja. Sitä tarjotaan yleensä korkeakoulussa, kuten yliopistossa. Yleisin tutkintotyyppi on kandidaatin tutkinto, jonka suorittaminen kestää yleensä vähintään kolme tai neljä vuotta. Nämä tutkinnot voidaan luokitella perustutkinnoiksi.</w:t>
      </w:r>
    </w:p>
    <w:p>
      <w:r>
        <w:rPr>
          <w:b/>
        </w:rPr>
        <w:t xml:space="preserve">Tulos</w:t>
      </w:r>
    </w:p>
    <w:p>
      <w:r>
        <w:t xml:space="preserve">katsotaanko kandidaatin tutkinto jatkotutkinnoksi?</w:t>
      </w:r>
    </w:p>
    <w:p>
      <w:r>
        <w:rPr>
          <w:b/>
        </w:rPr>
        <w:t xml:space="preserve">Tulos</w:t>
      </w:r>
    </w:p>
    <w:p>
      <w:r>
        <w:t xml:space="preserve">pidetäänkö kandidaatin tutkintoa perustutkintona?</w:t>
      </w:r>
    </w:p>
    <w:p>
      <w:r>
        <w:rPr>
          <w:b/>
        </w:rPr>
        <w:t xml:space="preserve">Tulos</w:t>
      </w:r>
    </w:p>
    <w:p>
      <w:r>
        <w:t xml:space="preserve">onko perustutkinto sama kuin kandidaatin tutkinto?</w:t>
      </w:r>
    </w:p>
    <w:p>
      <w:r>
        <w:rPr>
          <w:b/>
        </w:rPr>
        <w:t xml:space="preserve">Esimerkki 3.738</w:t>
      </w:r>
    </w:p>
    <w:p>
      <w:r>
        <w:t xml:space="preserve">Tulevissa sodissa Stannis värvää Jonin välittäjäksi itsensä ja Mancen välille toivoen voivansa lisätä villien armeijan omaan armeijaansa. Mance kieltäytyy alistumasta Stannisille, ja punainen papitar Melisandre polttaa villien kuninkaan roviolla. Kertomuksessa ``Mustan ja valkoisen talo'' Stannis tarjoutuu laillistamaan Jonin ja tekemään hänestä Talvivaaran herran vastineeksi tämän tuesta. Jon äänestetään Yövartion uudeksi lordikomentajaksi, aluksi tasapisteissä vihollisensa Thornen kanssa, mutta Maester Aemon ratkaisee tasapelin. Jonin aikomus toivottaa villit tervetulleiksi Westerosiin ja antaa heille maita Muurin varrella raivostuttaa entisestään Thornen johtamaa Vartioryhmää, joka vihaa villit syvältä. Kertomuksessa ``Hardhome'' Jon matkustaa laivalla Muurin pohjoispuolelle samannimiseen villiintyneiden kylään ja pyytää heiltä tukea suunnitelmalleen liittoutua Yövartion ja villiintyneiden kanssa valkoisten kulkijoiden kasvavaa uhkaa vastaan. Kun osa villiintyneiden klaaneista nousee Stannisin laivoihin matkatakseen etelään, valkeakulkijoiden ja heidän Yökuninkaansa johtama valtavan suuri joukko velhoja hyökkää kylään. Jon tappaa valkoisen kävelijän Longclaw'lla ja oppii, että Valyrian teräksestä taotut aseet voivat tuhota ne kokonaan. Jon ja hänen ryhmänsä selviytyvät hädin tuskin hengissä, ja mukana on vain murto-osa villimiehen joukoista. Sen jälkeen Jon sallii villiintyneiden joukkojen kulkea muurin läpi pohjoiseen. Pian palattuaan Mustaan linnaan kauden finaalissa ``Äidin armo'' Jon kutsutaan kuulemaan uutisia kadonneesta Benjen-sedästään, mutta Thorne ja hänen kapinallisryhmänsä puukottavat hänet kuoliaaksi.</w:t>
      </w:r>
    </w:p>
    <w:p>
      <w:r>
        <w:rPr>
          <w:b/>
        </w:rPr>
        <w:t xml:space="preserve">Tulos</w:t>
      </w:r>
    </w:p>
    <w:p>
      <w:r>
        <w:t xml:space="preserve">kuoleeko jon snow 5. kauden lopussa?</w:t>
      </w:r>
    </w:p>
    <w:p>
      <w:r>
        <w:rPr>
          <w:b/>
        </w:rPr>
        <w:t xml:space="preserve">Tulos</w:t>
      </w:r>
    </w:p>
    <w:p>
      <w:r>
        <w:t xml:space="preserve">kuoliko Jon Snow 5. kauden finaalissa?</w:t>
      </w:r>
    </w:p>
    <w:p>
      <w:r>
        <w:rPr>
          <w:b/>
        </w:rPr>
        <w:t xml:space="preserve">Esimerkki 3.739</w:t>
      </w:r>
    </w:p>
    <w:p>
      <w:r>
        <w:t xml:space="preserve">Tämä on johtanut siihen, että kuorma-autot luokitellaan samalla tavalla, vaikka niiden hyötykuorma on erilainen. Siksi Toyota Tacomaa, Dodge Dakotaa, Ford Rangeria, Honda Ridgelinea, Chevrolet S-10:tä, GMC S-15:tä ja Nissan Frontieria kutsutaan neljännestonniksi (1⁄4-tonni). Ford F-150, Chevrolet C10/K10, Chevrolet/GMC 1500, Dodge 1500, Toyota Tundra ja Nissan Titan ovat puolen tonnin (1⁄2-tonnin) ajoneuvoja. Ford F-250, Chevrolet C20/K20, Chevrolet/GMC 2500 ja Dodge 2500 ovat kolmen varttitonnin (3⁄4-tonnin) ajoneuvoja. Chevrolet/GMC:n 3⁄4-tonniset jousitetut järjestelmät jaettiin edelleen kevyisiin ja raskaisiin, jotka eroteltiin toisistaan 5-lukuisilla ja 6- tai 8-lukuisilla pyörännavoilla vuosimallista riippuen. Ford F-350, Chevrolet C30/K30, Chevrolet/GMC 3500 ja Dodge 3500 ovat yhden tonnin (1-tonnin) malleja.</w:t>
      </w:r>
    </w:p>
    <w:p>
      <w:r>
        <w:rPr>
          <w:b/>
        </w:rPr>
        <w:t xml:space="preserve">Tulos</w:t>
      </w:r>
    </w:p>
    <w:p>
      <w:r>
        <w:t xml:space="preserve">Onko Dodge Ram 3500 yksitonninen?</w:t>
      </w:r>
    </w:p>
    <w:p>
      <w:r>
        <w:rPr>
          <w:b/>
        </w:rPr>
        <w:t xml:space="preserve">Tulos</w:t>
      </w:r>
    </w:p>
    <w:p>
      <w:r>
        <w:t xml:space="preserve">Onko ford f150 puoli tonnia kuorma-auto?</w:t>
      </w:r>
    </w:p>
    <w:p>
      <w:r>
        <w:rPr>
          <w:b/>
        </w:rPr>
        <w:t xml:space="preserve">Tulos</w:t>
      </w:r>
    </w:p>
    <w:p>
      <w:r>
        <w:t xml:space="preserve">Onko Dodge Dakota puolen tonnin kuorma-auto?</w:t>
      </w:r>
    </w:p>
    <w:p>
      <w:r>
        <w:rPr>
          <w:b/>
        </w:rPr>
        <w:t xml:space="preserve">Tulos</w:t>
      </w:r>
    </w:p>
    <w:p>
      <w:r>
        <w:t xml:space="preserve">Onko Nissan Frontier 1/2 tonnin kuorma-auto?</w:t>
      </w:r>
    </w:p>
    <w:p>
      <w:r>
        <w:rPr>
          <w:b/>
        </w:rPr>
        <w:t xml:space="preserve">Tulos</w:t>
      </w:r>
    </w:p>
    <w:p>
      <w:r>
        <w:t xml:space="preserve">Onko Nissan Frontier puolen tonnin kuorma-auto?</w:t>
      </w:r>
    </w:p>
    <w:p>
      <w:r>
        <w:rPr>
          <w:b/>
        </w:rPr>
        <w:t xml:space="preserve">Tulos</w:t>
      </w:r>
    </w:p>
    <w:p>
      <w:r>
        <w:t xml:space="preserve">Onko Dodge 3500 1 tonnin kuorma-auto?</w:t>
      </w:r>
    </w:p>
    <w:p>
      <w:r>
        <w:rPr>
          <w:b/>
        </w:rPr>
        <w:t xml:space="preserve">Esimerkki 3.740</w:t>
      </w:r>
    </w:p>
    <w:p>
      <w:r>
        <w:t xml:space="preserve">XYY-oireyhtymä on geneettinen tila, jossa miehellä on ylimääräinen Y-kromosomi. Oireita on yleensä vähän. Niitä voivat olla keskimääräistä pitempi, akne ja lisääntynyt oppimisvaikeuksien riski. Henkilö on yleensä muuten normaali, myös hedelmällisyys on normaali.</w:t>
      </w:r>
    </w:p>
    <w:p>
      <w:r>
        <w:rPr>
          <w:b/>
        </w:rPr>
        <w:t xml:space="preserve">Tulos</w:t>
      </w:r>
    </w:p>
    <w:p>
      <w:r>
        <w:t xml:space="preserve">voiko joku syntyä kahdella y-kromosomilla?</w:t>
      </w:r>
    </w:p>
    <w:p>
      <w:r>
        <w:rPr>
          <w:b/>
        </w:rPr>
        <w:t xml:space="preserve">Tulos</w:t>
      </w:r>
    </w:p>
    <w:p>
      <w:r>
        <w:t xml:space="preserve">voiko syntyä ylimääräisen y-kromosomin kanssa?</w:t>
      </w:r>
    </w:p>
    <w:p>
      <w:r>
        <w:rPr>
          <w:b/>
        </w:rPr>
        <w:t xml:space="preserve">Tulos</w:t>
      </w:r>
    </w:p>
    <w:p>
      <w:r>
        <w:t xml:space="preserve">Onko mahdollista saada ylimääräinen y-kromosomi?</w:t>
      </w:r>
    </w:p>
    <w:p>
      <w:r>
        <w:rPr>
          <w:b/>
        </w:rPr>
        <w:t xml:space="preserve">Esimerkki 3.741</w:t>
      </w:r>
    </w:p>
    <w:p>
      <w:r>
        <w:t xml:space="preserve">Kookospähkinäpuu (Cocos nucifera) kuuluu Arecaceae-sukuun (palmujen heimoon) ja on ainoa elossa oleva Cocos-suvun laji. Termi kookospähkinä voi viitata koko kookospalmuun tai sen siemeniin tai hedelmään, joka on kasvitieteellisesti pähkinä, ei pähkinä. Kirjoitusasu kookospähkinä on sanan arkaainen muoto. Termi on johdettu 1500-luvun portugalilaisesta ja espanjalaisesta sanasta coco, joka tarkoittaa ``päätä'' tai ``kalloa'' kookospähkinän kuoressa olevista kolmesta painaumasta, jotka muistuttavat kasvonpiirteitä.</w:t>
      </w:r>
    </w:p>
    <w:p>
      <w:r>
        <w:rPr>
          <w:b/>
        </w:rPr>
        <w:t xml:space="preserve">Tulos</w:t>
      </w:r>
    </w:p>
    <w:p>
      <w:r>
        <w:t xml:space="preserve">ovatko kookospähkinäpuu ja palmu sama asia?</w:t>
      </w:r>
    </w:p>
    <w:p>
      <w:r>
        <w:rPr>
          <w:b/>
        </w:rPr>
        <w:t xml:space="preserve">Tulos</w:t>
      </w:r>
    </w:p>
    <w:p>
      <w:r>
        <w:t xml:space="preserve">ovatko palmu ja kookospähkinäpuu sama asia?</w:t>
      </w:r>
    </w:p>
    <w:p>
      <w:r>
        <w:rPr>
          <w:b/>
        </w:rPr>
        <w:t xml:space="preserve">Esimerkki 3.742</w:t>
      </w:r>
    </w:p>
    <w:p>
      <w:r>
        <w:t xml:space="preserve">Sormussormi on sormi, johon tietyssä kulttuurissa on tapana asettaa vihkisormus vihkiseremonian aikana ja jossa vihkisormusta käytetään myöhemmin osoittamaan kantajan asemaa naimisissa olevana henkilönä. Sormus on yleensä keskisormen ja pikkusormen välissä oleva sormi, ja se on saanut nimensä siksi, että joissakin kulttuureissa sormi on sormi, johon vihkisormus yleensä puetaan avioliiton solmimisen jälkeen. Joissakin kulttuureissa vihkisormusta pidetään vasemman käden sormessa ja toisissa oikeassa kädessä. Perinteisesti vihkisormusta on pitänyt vain morsian/vaimo, mutta viime aikoina yhä useammat miehet ovat käyttäneet vihkisormusta. Joissakin kulttuureissa on myös tapana pitää kihlasormusta sormussormessa.</w:t>
      </w:r>
    </w:p>
    <w:p>
      <w:r>
        <w:rPr>
          <w:b/>
        </w:rPr>
        <w:t xml:space="preserve">Tulos</w:t>
      </w:r>
    </w:p>
    <w:p>
      <w:r>
        <w:t xml:space="preserve">käyttävätkö kaikki kulttuurit vihkisormusta vasemmassa kädessä?</w:t>
      </w:r>
    </w:p>
    <w:p>
      <w:r>
        <w:rPr>
          <w:b/>
        </w:rPr>
        <w:t xml:space="preserve">Tulos</w:t>
      </w:r>
    </w:p>
    <w:p>
      <w:r>
        <w:t xml:space="preserve">käytetäänkö muissa kulttuureissa vihkisormuksia oikeassa kädessä?</w:t>
      </w:r>
    </w:p>
    <w:p>
      <w:r>
        <w:rPr>
          <w:b/>
        </w:rPr>
        <w:t xml:space="preserve">Tulos</w:t>
      </w:r>
    </w:p>
    <w:p>
      <w:r>
        <w:t xml:space="preserve">käytetäänkö kaikissa maissa vihkisormuksia vasemmassa kädessä?</w:t>
      </w:r>
    </w:p>
    <w:p>
      <w:r>
        <w:rPr>
          <w:b/>
        </w:rPr>
        <w:t xml:space="preserve">Esimerkki 3.743</w:t>
      </w:r>
    </w:p>
    <w:p>
      <w:r>
        <w:t xml:space="preserve">Nykyaikainen "jokkisvero" sai alkunsa vuonna 1991, kun Kalifornia määräsi veron niiden Chicago Bullsin pelaajien tuloista, jotka matkustivat Los Angelesiin pelaamaan Lakersia vastaan tuon vuoden NBA-finaaleissa. Illinois ryhtyi pian vastatoimiin ja määräsi oman "jokkiveronsa" osavaltioiden ulkopuolisille pelaajille - tosin Illinoisin vero koskee vain niiden osavaltioiden urheilijoita, jotka määräävät jokkiveron Illinoisissa asuville pelaajille. Muut osavaltiot seurasivat esimerkkiä, ja vuoteen 2014 mennessä ainoat Yhdysvaltojen lainkäyttöalueet, joilla oli suuria ammattilaisjoukkueita ja joissa ei ollut urheilijaveroa, olivat Florida, Texas, Washingtonin osavaltio ja Washington D.C. (nämä kolme osavaltiota eivät peri henkilökohtaista tuloveroa, ja Yhdysvaltain kongressi kieltää nimenomaisesti Kolumbian piirikuntaa perimästä tuloveroa muualla kuin Yhdysvalloissa asuvilta pelaajilta, jotka työskentelevät siellä).</w:t>
      </w:r>
    </w:p>
    <w:p>
      <w:r>
        <w:rPr>
          <w:b/>
        </w:rPr>
        <w:t xml:space="preserve">Tulos</w:t>
      </w:r>
    </w:p>
    <w:p>
      <w:r>
        <w:t xml:space="preserve">maksavatko NBA-pelaajat veroja joka osavaltiossa?</w:t>
      </w:r>
    </w:p>
    <w:p>
      <w:r>
        <w:rPr>
          <w:b/>
        </w:rPr>
        <w:t xml:space="preserve">Tulos</w:t>
      </w:r>
    </w:p>
    <w:p>
      <w:r>
        <w:t xml:space="preserve">maksavatko ammattiurheilijat veroja jokaisessa osavaltiossa?</w:t>
      </w:r>
    </w:p>
    <w:p>
      <w:r>
        <w:rPr>
          <w:b/>
        </w:rPr>
        <w:t xml:space="preserve">Esimerkki 3.744</w:t>
      </w:r>
    </w:p>
    <w:p>
      <w:r>
        <w:t xml:space="preserve">Ennen kautta 1999-2000 vierasmaaleja käytettiin ratkaisevana tekijänä jatkoajan jälkeen, mutta tämä poistettiin sen jälkeen, kun Ipswich Townin silloinen puheenjohtaja David Sheepshanks oli tehnyt seuran aloitteen sen jälkeen, kun hänen seuransa oli hävinnyt kahdesti vierasmaalein vuosina 1997 ja 1999. Sen jälkeen vierasmaaleilla ei ole ollut merkitystä pudotuspelijärjestelmässä.</w:t>
      </w:r>
    </w:p>
    <w:p>
      <w:r>
        <w:rPr>
          <w:b/>
        </w:rPr>
        <w:t xml:space="preserve">Tulos</w:t>
      </w:r>
    </w:p>
    <w:p>
      <w:r>
        <w:t xml:space="preserve">lasketaanko vierasmaaleja liiga ykkösen pudotuspeleissä?</w:t>
      </w:r>
    </w:p>
    <w:p>
      <w:r>
        <w:rPr>
          <w:b/>
        </w:rPr>
        <w:t xml:space="preserve">Tulos</w:t>
      </w:r>
    </w:p>
    <w:p>
      <w:r>
        <w:t xml:space="preserve">lasketaanko vierasmaali Championshipin pudotuspeleissä?</w:t>
      </w:r>
    </w:p>
    <w:p>
      <w:r>
        <w:rPr>
          <w:b/>
        </w:rPr>
        <w:t xml:space="preserve">Tulos</w:t>
      </w:r>
    </w:p>
    <w:p>
      <w:r>
        <w:t xml:space="preserve">lasketaanko vierasmaaleja jalkapalloliigan pudotuspeleissä?</w:t>
      </w:r>
    </w:p>
    <w:p>
      <w:r>
        <w:rPr>
          <w:b/>
        </w:rPr>
        <w:t xml:space="preserve">Tulos</w:t>
      </w:r>
    </w:p>
    <w:p>
      <w:r>
        <w:t xml:space="preserve">lasketaanko vierasmaali mestaruuden pudotuspeleissä?</w:t>
      </w:r>
    </w:p>
    <w:p>
      <w:r>
        <w:rPr>
          <w:b/>
        </w:rPr>
        <w:t xml:space="preserve">Tulos</w:t>
      </w:r>
    </w:p>
    <w:p>
      <w:r>
        <w:t xml:space="preserve">lasketaanko vierasmaali pudotuspeleissä?</w:t>
      </w:r>
    </w:p>
    <w:p>
      <w:r>
        <w:rPr>
          <w:b/>
        </w:rPr>
        <w:t xml:space="preserve">Tulos</w:t>
      </w:r>
    </w:p>
    <w:p>
      <w:r>
        <w:t xml:space="preserve">lasketaanko vierasmaaleja liiga 2:n pudotuspeleissä?</w:t>
      </w:r>
    </w:p>
    <w:p>
      <w:r>
        <w:rPr>
          <w:b/>
        </w:rPr>
        <w:t xml:space="preserve">Esimerkki 3.745</w:t>
      </w:r>
    </w:p>
    <w:p>
      <w:r>
        <w:t xml:space="preserve">Interfaasi on solusyklin vaihe, jossa tyypillinen solu viettää suurimman osan elämästään. Tässä vaiheessa solu kopioi DNA:nsa valmistautuakseen mitoosiin. Interfaasi on solun "jokapäiväinen elämä" eli aineenvaihduntavaihe, jossa solu saa ravintoaineita ja metaboloi niitä, kasvaa, lukee DNA:nsa ja suorittaa muita "tavanomaisia" solutoimintoja. Suurin osa eukaryoottisoluista viettää suurimman osan ajastaan interfaasissa. Tätä vaihetta kutsuttiin aiemmin lepovaiheeksi. Interfaasi ei kuitenkaan kuvaa solua, joka vain lepää, vaan solu elää ja valmistautuu myöhempään solunjakautumiseen, joten nimi muutettiin. Yleinen väärinkäsitys on, että interfaasi on mitoosin ensimmäinen vaihe. Koska mitoosi on kuitenkin tuman jakautumista, profaasi on itse asiassa ensimmäinen vaihe.</w:t>
      </w:r>
    </w:p>
    <w:p>
      <w:r>
        <w:rPr>
          <w:b/>
        </w:rPr>
        <w:t xml:space="preserve">Tulos</w:t>
      </w:r>
    </w:p>
    <w:p>
      <w:r>
        <w:t xml:space="preserve">Onko interfaasi solusyklin pisin vaihe?</w:t>
      </w:r>
    </w:p>
    <w:p>
      <w:r>
        <w:rPr>
          <w:b/>
        </w:rPr>
        <w:t xml:space="preserve">Tulos</w:t>
      </w:r>
    </w:p>
    <w:p>
      <w:r>
        <w:t xml:space="preserve">interfaasi on mitoosin vaihe totta vai epätotta?</w:t>
      </w:r>
    </w:p>
    <w:p>
      <w:r>
        <w:rPr>
          <w:b/>
        </w:rPr>
        <w:t xml:space="preserve">Esimerkki 3.746</w:t>
      </w:r>
    </w:p>
    <w:p>
      <w:r>
        <w:t xml:space="preserve">Useissa geometrioissa kolmiolla on kolme kärkeä ja kolme sivua, ja kolmion kolme kulmaa muodostuu kussakin kärkipisteessä vierekkäisten sivujen muodostamasta parista. Euklidisessa avaruudessa minkä tahansa kolmion näiden kolmen kulman mittasumma on aina yhtä suuri kuin suora kulma, joka ilmaistaan myös 180°:na, π radiaaneina, kahtena suorana kulmana tai puolikierroksena.</w:t>
      </w:r>
    </w:p>
    <w:p>
      <w:r>
        <w:rPr>
          <w:b/>
        </w:rPr>
        <w:t xml:space="preserve">Tulos</w:t>
      </w:r>
    </w:p>
    <w:p>
      <w:r>
        <w:t xml:space="preserve">ovatko kaikki kolmion kulmat yhteensä 180 astetta?</w:t>
      </w:r>
    </w:p>
    <w:p>
      <w:r>
        <w:rPr>
          <w:b/>
        </w:rPr>
        <w:t xml:space="preserve">Tulos</w:t>
      </w:r>
    </w:p>
    <w:p>
      <w:r>
        <w:t xml:space="preserve">Onko kolmion kaikkien kulmien summa 180?</w:t>
      </w:r>
    </w:p>
    <w:p>
      <w:r>
        <w:rPr>
          <w:b/>
        </w:rPr>
        <w:t xml:space="preserve">Tulos</w:t>
      </w:r>
    </w:p>
    <w:p>
      <w:r>
        <w:t xml:space="preserve">ovatko kolmion kulmat aina 180?</w:t>
      </w:r>
    </w:p>
    <w:p>
      <w:r>
        <w:rPr>
          <w:b/>
        </w:rPr>
        <w:t xml:space="preserve">Tulos</w:t>
      </w:r>
    </w:p>
    <w:p>
      <w:r>
        <w:t xml:space="preserve">Onko kolmion kaikkien kulmien summa 180?</w:t>
      </w:r>
    </w:p>
    <w:p>
      <w:r>
        <w:rPr>
          <w:b/>
        </w:rPr>
        <w:t xml:space="preserve">Tulos</w:t>
      </w:r>
    </w:p>
    <w:p>
      <w:r>
        <w:t xml:space="preserve">ovatko kolmion sisäkulmat yhtä suuret kuin 180?</w:t>
      </w:r>
    </w:p>
    <w:p>
      <w:r>
        <w:rPr>
          <w:b/>
        </w:rPr>
        <w:t xml:space="preserve">Esimerkki 3.747</w:t>
      </w:r>
    </w:p>
    <w:p>
      <w:r>
        <w:t xml:space="preserve">Kukko, joka tunnetaan myös nimellä riistakukko, kukko tai kukko, on aikuinen uros sappikana, yleensä uroskana (Gallus gallus domesticus).</w:t>
      </w:r>
    </w:p>
    <w:p>
      <w:r>
        <w:rPr>
          <w:b/>
        </w:rPr>
        <w:t xml:space="preserve">Tulos</w:t>
      </w:r>
    </w:p>
    <w:p>
      <w:r>
        <w:t xml:space="preserve">Onko kanan ja kukon välillä eroa?</w:t>
      </w:r>
    </w:p>
    <w:p>
      <w:r>
        <w:rPr>
          <w:b/>
        </w:rPr>
        <w:t xml:space="preserve">Tulos</w:t>
      </w:r>
    </w:p>
    <w:p>
      <w:r>
        <w:t xml:space="preserve">ovatko kana ja kukko sama asia?</w:t>
      </w:r>
    </w:p>
    <w:p>
      <w:r>
        <w:rPr>
          <w:b/>
        </w:rPr>
        <w:t xml:space="preserve">Esimerkki 3.748</w:t>
      </w:r>
    </w:p>
    <w:p>
      <w:r>
        <w:t xml:space="preserve">Ilmaan ammutut luodit putoavat yleensä takaisin paljon pienemmällä loppunopeudella kuin niiden suuaukon nopeus, kun ne lähtevät ampuma-aseen piipusta. Siitä huolimatta ihmiset voivat loukkaantua, joskus jopa kuolettavasti, kun ilmaan laukaistut luodit putoavat takaisin maahan. Alle pystysuorassa kulmassa ammutut luodit ovat vaarallisempia, koska luoti säilyttää kulmikkaan ballistisen lentoratansa ja on paljon epätodennäköisempää, että se joutuu syöksyviivalle; se kulkee siis paljon suuremmilla nopeuksilla kuin vapaasti putoava luoti.</w:t>
      </w:r>
    </w:p>
    <w:p>
      <w:r>
        <w:rPr>
          <w:b/>
        </w:rPr>
        <w:t xml:space="preserve">Tulos</w:t>
      </w:r>
    </w:p>
    <w:p>
      <w:r>
        <w:t xml:space="preserve">voiko ilmaan ammuttu luoti tappaa?</w:t>
      </w:r>
    </w:p>
    <w:p>
      <w:r>
        <w:rPr>
          <w:b/>
        </w:rPr>
        <w:t xml:space="preserve">Tulos</w:t>
      </w:r>
    </w:p>
    <w:p>
      <w:r>
        <w:t xml:space="preserve">Onko turvallista ampua aseella ilmassa?</w:t>
      </w:r>
    </w:p>
    <w:p>
      <w:r>
        <w:rPr>
          <w:b/>
        </w:rPr>
        <w:t xml:space="preserve">Tulos</w:t>
      </w:r>
    </w:p>
    <w:p>
      <w:r>
        <w:t xml:space="preserve">voiko ilmaan ammuttu luoti tulla alas ja tappaa?</w:t>
      </w:r>
    </w:p>
    <w:p>
      <w:r>
        <w:rPr>
          <w:b/>
        </w:rPr>
        <w:t xml:space="preserve">Tulos</w:t>
      </w:r>
    </w:p>
    <w:p>
      <w:r>
        <w:t xml:space="preserve">voiko joku kuolla ilmaan ammuttuun luodista?</w:t>
      </w:r>
    </w:p>
    <w:p>
      <w:r>
        <w:rPr>
          <w:b/>
        </w:rPr>
        <w:t xml:space="preserve">Esimerkki 3.749</w:t>
      </w:r>
    </w:p>
    <w:p>
      <w:r>
        <w:t xml:space="preserve">Kun WC-paperia käytetään WC-paperirullan pidikkeessä, jonka vaaka-akseli on lattian ja seinän suuntainen, on kaksi mahdollista asentoa: WC-paperi voi roikkua rullan yläpuolella (edessä) tai alapuolella (takana); jos rulla on kohtisuorassa seinään nähden, kaksi asentoa ovat oikealle-vasemmalle tai lähelle-vasemmalle. Valinta on pitkälti henkilökohtainen mieltymys, joka määräytyy tottumuksen mukaan. Yhdysvaltalaisille kuluttajille sekä kylpyamme- ja keittiöasiantuntijoille tehdyissä tutkimuksissa 60-70 prosenttia vastaajista pitää yli.</w:t>
      </w:r>
    </w:p>
    <w:p>
      <w:r>
        <w:rPr>
          <w:b/>
        </w:rPr>
        <w:t xml:space="preserve">Tulos</w:t>
      </w:r>
    </w:p>
    <w:p>
      <w:r>
        <w:t xml:space="preserve">Onko olemassa oikea tapa laittaa vessapaperia?</w:t>
      </w:r>
    </w:p>
    <w:p>
      <w:r>
        <w:rPr>
          <w:b/>
        </w:rPr>
        <w:t xml:space="preserve">Tulos</w:t>
      </w:r>
    </w:p>
    <w:p>
      <w:r>
        <w:t xml:space="preserve">Onko olemassa oikea tapa ripustaa vessapaperia?</w:t>
      </w:r>
    </w:p>
    <w:p>
      <w:r>
        <w:rPr>
          <w:b/>
        </w:rPr>
        <w:t xml:space="preserve">Tulos</w:t>
      </w:r>
    </w:p>
    <w:p>
      <w:r>
        <w:t xml:space="preserve">Onko olemassa oikea tapa laittaa vessapaperia?</w:t>
      </w:r>
    </w:p>
    <w:p>
      <w:r>
        <w:rPr>
          <w:b/>
        </w:rPr>
        <w:t xml:space="preserve">Esimerkki 3.750</w:t>
      </w:r>
    </w:p>
    <w:p>
      <w:r>
        <w:t xml:space="preserve">FIFA:n maailmanmestaruuskilpailut, joita usein kutsutaan yksinkertaisesti maailmanmestaruuskilpailuiksi, ovat kansainvälinen jalkapallokilpailu, jonka pelaavat Kansainvälisen jalkapalloliiton (FIFA) jäsenmaiden miesten A-maajoukkueet. Mestaruuskilpailut on jaettu joka neljäs vuosi vuonna 1930 järjestetystä avajaisturnauksesta lähtien, paitsi vuosina 1942 ja 1946, jolloin niitä ei järjestetty toisen maailmansodan vuoksi. Nykyinen mestari on Ranska, joka voitti toisen mestaruutensa vuoden 2018 turnauksessa Venäjällä.</w:t>
      </w:r>
    </w:p>
    <w:p>
      <w:r>
        <w:rPr>
          <w:b/>
        </w:rPr>
        <w:t xml:space="preserve">Tulos</w:t>
      </w:r>
    </w:p>
    <w:p>
      <w:r>
        <w:t xml:space="preserve">järjestetäänkö jalkapallon MM-kisat joka vuosi?</w:t>
      </w:r>
    </w:p>
    <w:p>
      <w:r>
        <w:rPr>
          <w:b/>
        </w:rPr>
        <w:t xml:space="preserve">Tulos</w:t>
      </w:r>
    </w:p>
    <w:p>
      <w:r>
        <w:t xml:space="preserve">pelataanko jalkapallon MM-kisat joka vuosi?</w:t>
      </w:r>
    </w:p>
    <w:p>
      <w:r>
        <w:rPr>
          <w:b/>
        </w:rPr>
        <w:t xml:space="preserve">Tulos</w:t>
      </w:r>
    </w:p>
    <w:p>
      <w:r>
        <w:t xml:space="preserve">onko jalkapallon MM-kisat joka vuosi?</w:t>
      </w:r>
    </w:p>
    <w:p>
      <w:r>
        <w:rPr>
          <w:b/>
        </w:rPr>
        <w:t xml:space="preserve">Esimerkki 3.751</w:t>
      </w:r>
    </w:p>
    <w:p>
      <w:r>
        <w:t xml:space="preserve">Jalkapallossa vaihtopelaaja on pelaaja, joka tuodaan kentälle ottelun aikana olemassa olevan pelaajan tilalle. Vaihdot tehdään yleensä väsyneen, loukkaantuneen tai huonosti pelaavan pelaajan tilalle tai taktisista syistä (esimerkiksi hyökkääjän tuominen puolustajan tilalle). Toisin kuin joissakin urheilulajeissa (kuten amerikkalaisessa jalkapallossa, jääkiekossa tai kabaddissa), ottelun aikana vaihdettu pelaaja ei saa enää osallistua otteluun.</w:t>
      </w:r>
    </w:p>
    <w:p>
      <w:r>
        <w:rPr>
          <w:b/>
        </w:rPr>
        <w:t xml:space="preserve">Tulos</w:t>
      </w:r>
    </w:p>
    <w:p>
      <w:r>
        <w:t xml:space="preserve">voiko loukkaantuneen pelaajan korvata jalkapallossa?</w:t>
      </w:r>
    </w:p>
    <w:p>
      <w:r>
        <w:rPr>
          <w:b/>
        </w:rPr>
        <w:t xml:space="preserve">Tulos</w:t>
      </w:r>
    </w:p>
    <w:p>
      <w:r>
        <w:t xml:space="preserve">voiko vaihtopelaaja tulla takaisin jalkapallossa?</w:t>
      </w:r>
    </w:p>
    <w:p>
      <w:r>
        <w:rPr>
          <w:b/>
        </w:rPr>
        <w:t xml:space="preserve">Esimerkki 3.752</w:t>
      </w:r>
    </w:p>
    <w:p>
      <w:r>
        <w:t xml:space="preserve">Edustajainhuone valitsee edustajainhuoneen puhemiehen jokaisen uuden kongressin ensimmäisenä päivänä sekä silloin, kun puhemies kuolee, eroaa tai erotetaan tehtävästään. Edustajainhuoneen sihteeri pyytää ehdokkaita: yleensä ehdokkaita on kaksi, yksi kummastakin suuresta puolueesta (kumpikin puolue on aiemmin kokoontunut päättämään ehdokkaastaan). Tämän jälkeen edustajainhuoneen hoitaja kutsuu edustajat nimenhuutoon, ja kukin edustaja ilmoittaa sen ehdokkaan sukunimen, jota hän tukee. Edustajat eivät ole sidottuja äänestämään vain yhtä asetetuista ehdokkaista, vaan he voivat äänestää ketä tahansa henkilöä, jopa sellaista, joka ei ole lainkaan parlamentin jäsen. He voivat myös pidättäytyä äänestämästä äänestämällä "läsnä".</w:t>
      </w:r>
    </w:p>
    <w:p>
      <w:r>
        <w:rPr>
          <w:b/>
        </w:rPr>
        <w:t xml:space="preserve">Tulos</w:t>
      </w:r>
    </w:p>
    <w:p>
      <w:r>
        <w:t xml:space="preserve">voiko Yhdysvaltojen presidentti erottaa edustajainhuoneen puhemiehen?</w:t>
      </w:r>
    </w:p>
    <w:p>
      <w:r>
        <w:rPr>
          <w:b/>
        </w:rPr>
        <w:t xml:space="preserve">Tulos</w:t>
      </w:r>
    </w:p>
    <w:p>
      <w:r>
        <w:t xml:space="preserve">voiko presidentti nimittää parlamentin puhemiehen?</w:t>
      </w:r>
    </w:p>
    <w:p>
      <w:r>
        <w:rPr>
          <w:b/>
        </w:rPr>
        <w:t xml:space="preserve">Tulos</w:t>
      </w:r>
    </w:p>
    <w:p>
      <w:r>
        <w:t xml:space="preserve">Valitseeko presidentti edustajainhuoneen puhemiehen?</w:t>
      </w:r>
    </w:p>
    <w:p>
      <w:r>
        <w:rPr>
          <w:b/>
        </w:rPr>
        <w:t xml:space="preserve">Tulos</w:t>
      </w:r>
    </w:p>
    <w:p>
      <w:r>
        <w:t xml:space="preserve">voidaanko parlamentin puhemies erottaa?</w:t>
      </w:r>
    </w:p>
    <w:p>
      <w:r>
        <w:rPr>
          <w:b/>
        </w:rPr>
        <w:t xml:space="preserve">Esimerkki 3.753</w:t>
      </w:r>
    </w:p>
    <w:p>
      <w:r>
        <w:t xml:space="preserve">Rauhantakuun voi myöntää rikostuomari tai rauhantuomari. Rauhantakuu myönnetään yleensä silloin, kun kruunun syyttäjä on vakuuttunut siitä, ettei syytettyä vastaan ole vahvaa näyttöä. Henkilö ei tunnusta syyllisyyttään, kun hän tekee rauhantakauksen. Näin ollen syyllisyyttä ei todeta tai tuomiota ei kirjata, jos henkilö suostuu allekirjoittamaan rauhantakauksen. Yksi syy siihen, miksi henkilö voi suostua rauhantakaukseen, on välttää rikosoikeudenkäynti ja viime kädessä mahdollisuus tulla tuomituksi tuomioistuimessa rikoksesta, josta häntä syytetään. Tuomion saaminen tuomioistuimessa merkitsisi rikosrekisteriotteen saamista.</w:t>
      </w:r>
    </w:p>
    <w:p>
      <w:r>
        <w:rPr>
          <w:b/>
        </w:rPr>
        <w:t xml:space="preserve">Tulos</w:t>
      </w:r>
    </w:p>
    <w:p>
      <w:r>
        <w:t xml:space="preserve">näkyvätkö rauhantakaukset rikosrekisteritarkastuksissa?</w:t>
      </w:r>
    </w:p>
    <w:p>
      <w:r>
        <w:rPr>
          <w:b/>
        </w:rPr>
        <w:t xml:space="preserve">Tulos</w:t>
      </w:r>
    </w:p>
    <w:p>
      <w:r>
        <w:t xml:space="preserve">onko rauhantakuu tuomio Kanadassa?</w:t>
      </w:r>
    </w:p>
    <w:p>
      <w:r>
        <w:rPr>
          <w:b/>
        </w:rPr>
        <w:t xml:space="preserve">Esimerkki 3.754</w:t>
      </w:r>
    </w:p>
    <w:p>
      <w:r>
        <w:t xml:space="preserve">Puerto Ricossa järjestettiin kansanäänestys Puerto Ricon poliittisesta asemasta 11. kesäkuuta 2017. Kansanäänestyksessä oli kolme vaihtoehtoa: liittyminen Yhdysvaltojen osavaltioksi, itsenäisyys/vapaa assosiaatio tai nykyisen alueellisen aseman säilyttäminen. Äänestäneet valitsivat ylivoimaisesti 97 prosentin enemmistöllä osavaltioksi tulemisen; äänestysprosentti oli kuitenkin 23 prosenttia, mikä on historiallisen alhainen luku. Luku johtuu status quo -puolueen PPD-puolueen johtamasta boikotista.</w:t>
      </w:r>
    </w:p>
    <w:p>
      <w:r>
        <w:rPr>
          <w:b/>
        </w:rPr>
        <w:t xml:space="preserve">Tulos</w:t>
      </w:r>
    </w:p>
    <w:p>
      <w:r>
        <w:t xml:space="preserve">äänestääkö Puerto Rico osavaltioksi?</w:t>
      </w:r>
    </w:p>
    <w:p>
      <w:r>
        <w:rPr>
          <w:b/>
        </w:rPr>
        <w:t xml:space="preserve">Tulos</w:t>
      </w:r>
    </w:p>
    <w:p>
      <w:r>
        <w:t xml:space="preserve">äänesti puerto rico liittymisestä us-valtioon?</w:t>
      </w:r>
    </w:p>
    <w:p>
      <w:r>
        <w:rPr>
          <w:b/>
        </w:rPr>
        <w:t xml:space="preserve">Esimerkki 3.755</w:t>
      </w:r>
    </w:p>
    <w:p>
      <w:r>
        <w:t xml:space="preserve">Yhdysvaltain miesten jalkapallomaajoukkuetta valvoo Yhdysvaltain jalkapalloliitto, ja se kilpailee Pohjois-, Väli-Amerikan ja Karibian alueen jalkapalloliiton liitossa. Joukkue on osallistunut kymmeneen FIFA:n maailmanmestaruuskilpailuun, joista ensimmäiseen vuonna 1930, jolloin se pääsi välieriin. Yhdysvallat osallistui vuosien 1934 ja 1950 MM-kisoihin, joista jälkimmäisessä se voitti Englannin 1-0. Vuoden 1950 jälkeen Yhdysvallat pääsi MM-kisoihin vasta vuonna 1990. Yhdysvallat isännöi vuoden 1994 MM-kisoja, joissa se hävisi Brasilialle kuudentoista joukkoon pääsyssä. Vuoden 1990 jälkeen Yhdysvallat pääsi vielä viiteen peräkkäiseen maailmanmestaruuskilpailuun (yhteensä seitsemän kertaa peräkkäin, mikä on yhteinen saavutus vain seitsemän muun maan kanssa), ja siitä tuli yksi turnauksen vakiokilpailijoista, joka eteni usein pudotuspelivaiheeseen. Yhdysvallat pääsi vuoden 2002 MM-kisoissa puolivälieriin, jossa se hävisi Saksalle. Vuoden 2009 Confederations Cupissa se pudotti välierissä huippusijoitetun Espanjan ja hävisi sitten finaalissa Brasilialle, joka oli sen ainoa finaalipaikka. Joukkue ei päässyt vuoden 2018 MM-kisoihin, sillä se karsiutui maanosan karsinnoissa, mikä päätti peräkkäisten MM-kisojen putken seitsemään.</w:t>
      </w:r>
    </w:p>
    <w:p>
      <w:r>
        <w:rPr>
          <w:b/>
        </w:rPr>
        <w:t xml:space="preserve">Tulos</w:t>
      </w:r>
    </w:p>
    <w:p>
      <w:r>
        <w:t xml:space="preserve">onnistuiko amerikka MM-kisoissa?</w:t>
      </w:r>
    </w:p>
    <w:p>
      <w:r>
        <w:rPr>
          <w:b/>
        </w:rPr>
        <w:t xml:space="preserve">Tulos</w:t>
      </w:r>
    </w:p>
    <w:p>
      <w:r>
        <w:t xml:space="preserve">onko usalla MM-joukkue 2018?</w:t>
      </w:r>
    </w:p>
    <w:p>
      <w:r>
        <w:rPr>
          <w:b/>
        </w:rPr>
        <w:t xml:space="preserve">Tulos</w:t>
      </w:r>
    </w:p>
    <w:p>
      <w:r>
        <w:t xml:space="preserve">pääsivätkö Yhdysvallat jalkapallon MM-kisoihin?</w:t>
      </w:r>
    </w:p>
    <w:p>
      <w:r>
        <w:rPr>
          <w:b/>
        </w:rPr>
        <w:t xml:space="preserve">Tulos</w:t>
      </w:r>
    </w:p>
    <w:p>
      <w:r>
        <w:t xml:space="preserve">onko Yhdysvallat jalkapallon MM-kisoissa?</w:t>
      </w:r>
    </w:p>
    <w:p>
      <w:r>
        <w:rPr>
          <w:b/>
        </w:rPr>
        <w:t xml:space="preserve">Tulos</w:t>
      </w:r>
    </w:p>
    <w:p>
      <w:r>
        <w:t xml:space="preserve">Onko Yhdysvalloilla joukkue vuoden 2018 MM-kisoissa?</w:t>
      </w:r>
    </w:p>
    <w:p>
      <w:r>
        <w:rPr>
          <w:b/>
        </w:rPr>
        <w:t xml:space="preserve">Tulos</w:t>
      </w:r>
    </w:p>
    <w:p>
      <w:r>
        <w:t xml:space="preserve">Onko Yhdysvalloilla jalkapallojoukkue Fifassa?</w:t>
      </w:r>
    </w:p>
    <w:p>
      <w:r>
        <w:rPr>
          <w:b/>
        </w:rPr>
        <w:t xml:space="preserve">Tulos</w:t>
      </w:r>
    </w:p>
    <w:p>
      <w:r>
        <w:t xml:space="preserve">Onko Yhdysvalloilla jalkapallojoukkue?</w:t>
      </w:r>
    </w:p>
    <w:p>
      <w:r>
        <w:rPr>
          <w:b/>
        </w:rPr>
        <w:t xml:space="preserve">Tulos</w:t>
      </w:r>
    </w:p>
    <w:p>
      <w:r>
        <w:t xml:space="preserve">Onko Amerikalla joukkue MM-kisoissa?</w:t>
      </w:r>
    </w:p>
    <w:p>
      <w:r>
        <w:rPr>
          <w:b/>
        </w:rPr>
        <w:t xml:space="preserve">Tulos</w:t>
      </w:r>
    </w:p>
    <w:p>
      <w:r>
        <w:t xml:space="preserve">Onko Yhdysvallat koskaan voittanut jalkapallon maailmanmestaruuden?</w:t>
      </w:r>
    </w:p>
    <w:p>
      <w:r>
        <w:rPr>
          <w:b/>
        </w:rPr>
        <w:t xml:space="preserve">Esimerkki 3.756</w:t>
      </w:r>
    </w:p>
    <w:p>
      <w:r>
        <w:t xml:space="preserve">Kaksi vuotta myöhemmin Ana ja Christian saavat pojan nimeltä Theodore Raymond Grey, lempinimeltään Teddy, ja Ana on kuudennella kuulla raskaana toista lasta, tytärtä, jonka he päättävät nimetä Phoebeksi. Elliot ja Kate ovat menneet naimisiin, ja heillä on kahden kuukauden ikäinen tytär nimeltä Ava. Lopussa, BDSM-seksin jälkeen, Ana ja Christian valmistautuvat juhlimaan Teddyn toista syntymäpäivää perheensä ja ystäviensä kanssa.</w:t>
      </w:r>
    </w:p>
    <w:p>
      <w:r>
        <w:rPr>
          <w:b/>
        </w:rPr>
        <w:t xml:space="preserve">Tulos</w:t>
      </w:r>
    </w:p>
    <w:p>
      <w:r>
        <w:t xml:space="preserve">Onko Annalla vauva 50 shades freed -elokuvassa?</w:t>
      </w:r>
    </w:p>
    <w:p>
      <w:r>
        <w:rPr>
          <w:b/>
        </w:rPr>
        <w:t xml:space="preserve">Tulos</w:t>
      </w:r>
    </w:p>
    <w:p>
      <w:r>
        <w:t xml:space="preserve">onko fifty shades freedillä onnellinen loppu?</w:t>
      </w:r>
    </w:p>
    <w:p>
      <w:r>
        <w:rPr>
          <w:b/>
        </w:rPr>
        <w:t xml:space="preserve">Esimerkki 3.757</w:t>
      </w:r>
    </w:p>
    <w:p>
      <w:r>
        <w:t xml:space="preserve">Purjo on vihannes, Allium ampeloprasum -lajin lajike. Kasvin syötävä osa on lehtivaippojen kimppu, jota joskus virheellisesti kutsutaan varreksi tai varreksi. Allium-sukuun kuuluvat myös sipuli, valkosipuli, salottisipuli, salottisipuli, ruohosipuli ja kiinansipuli.</w:t>
      </w:r>
    </w:p>
    <w:p>
      <w:r>
        <w:rPr>
          <w:b/>
        </w:rPr>
        <w:t xml:space="preserve">Tulos</w:t>
      </w:r>
    </w:p>
    <w:p>
      <w:r>
        <w:t xml:space="preserve">Kuuluuko purjo ja sipuli samaan sukuun?</w:t>
      </w:r>
    </w:p>
    <w:p>
      <w:r>
        <w:rPr>
          <w:b/>
        </w:rPr>
        <w:t xml:space="preserve">Tulos</w:t>
      </w:r>
    </w:p>
    <w:p>
      <w:r>
        <w:t xml:space="preserve">Kuuluuko purjo samaan perheeseen kuin sipuli?</w:t>
      </w:r>
    </w:p>
    <w:p>
      <w:r>
        <w:rPr>
          <w:b/>
        </w:rPr>
        <w:t xml:space="preserve">Esimerkki 3.758</w:t>
      </w:r>
    </w:p>
    <w:p>
      <w:r>
        <w:t xml:space="preserve">Mäyräkissa (Suricata suricatta) on pieni lihansyöjäeläin, joka kuuluu mangustien (Herpestidae) heimoon. Se on Suricata-suvun ainoa jäsen. Meerkatteja elää Kalaharin autiomaan kaikissa osissa Botswanassa, suuressa osassa Namibin autiomaata Namibiassa ja Angolan lounaisosassa sekä Etelä-Afrikassa. Mäyräkissojen ryhmää kutsutaan nimellä "mob", "gang" tai "klaani". Miaisklaanin jäsenmäärä on usein noin 20 miaista, mutta joissakin superperheissä on 50 tai enemmän jäsentä. Vankeudessa elävien mörköjen keskimääräinen elinikä on 12-14 vuotta, luonnossa noin puolet tästä.</w:t>
      </w:r>
    </w:p>
    <w:p>
      <w:r>
        <w:rPr>
          <w:b/>
        </w:rPr>
        <w:t xml:space="preserve">Tulos</w:t>
      </w:r>
    </w:p>
    <w:p>
      <w:r>
        <w:t xml:space="preserve">ovatko mangusti ja mangusti sama asia?</w:t>
      </w:r>
    </w:p>
    <w:p>
      <w:r>
        <w:rPr>
          <w:b/>
        </w:rPr>
        <w:t xml:space="preserve">Tulos</w:t>
      </w:r>
    </w:p>
    <w:p>
      <w:r>
        <w:t xml:space="preserve">Onko mangusti sama kuin mangusti?</w:t>
      </w:r>
    </w:p>
    <w:p>
      <w:r>
        <w:rPr>
          <w:b/>
        </w:rPr>
        <w:t xml:space="preserve">Esimerkki 3.759</w:t>
      </w:r>
    </w:p>
    <w:p>
      <w:r>
        <w:t xml:space="preserve">Suhteellisuusteorian mukaan mikään informaatio ei voi kulkea valonnopeutta nopeammin tyhjiössä, mutta tämä ei tarkoita sitä, että taitekerroin ei voisi olla pienempi kuin 1. Taitekerroin mittaa valon vaihenopeutta, joka ei kuljeta informaatiota. Vaihenopeus on nopeus, jolla aallon harjut liikkuvat, ja se voi olla nopeampi kuin valon nopeus tyhjiössä, jolloin taitekerroin on alle 1. Näin voi tapahtua lähellä resonanssitaajuuksia, absorboivissa väliaineissa, plasmoissa ja röntgensäteissä. Röntgensäteilyn alueella taitekertoimet ovat pienempiä kuin 1 mutta hyvin lähellä sitä (poikkeukset lähellä joitakin resonanssitaajuuksia). Esimerkiksi veden taitekerroin on 699999999999740000000♠0,99999974 = 1 - 6993260000000000000♠2,6×10 röntgensäteilylle fotonienergialla 6985480652946099999♠30 keV (0,04 nm aallonpituus).</w:t>
      </w:r>
    </w:p>
    <w:p>
      <w:r>
        <w:rPr>
          <w:b/>
        </w:rPr>
        <w:t xml:space="preserve">Tulos</w:t>
      </w:r>
    </w:p>
    <w:p>
      <w:r>
        <w:t xml:space="preserve">voiko taitekerroin olla pienempi kuin 1?</w:t>
      </w:r>
    </w:p>
    <w:p>
      <w:r>
        <w:rPr>
          <w:b/>
        </w:rPr>
        <w:t xml:space="preserve">Tulos</w:t>
      </w:r>
    </w:p>
    <w:p>
      <w:r>
        <w:t xml:space="preserve">Onko mahdollista, että taitekerroin on alle 1?</w:t>
      </w:r>
    </w:p>
    <w:p>
      <w:r>
        <w:rPr>
          <w:b/>
        </w:rPr>
        <w:t xml:space="preserve">Esimerkki 3.760</w:t>
      </w:r>
    </w:p>
    <w:p>
      <w:r>
        <w:t xml:space="preserve">Seeprat (/ˈziːbrə/ ZEE-brə, englanniksi myös /ˈzɛbrə/ ZEB-rə) ovat afrikkalaisia hevoseläimiä (hevosheimo), joita yhdistää niiden erottuva mustavalkoinen raidallinen turkki. Niiden raidat ovat eri kuvioisia ja yksilöllisiä. Ne ovat yleensä sosiaalisia eläimiä, jotka elävät pienissä haaremeissa tai suurissa laumoissa. Toisin kuin niiden lähimmät sukulaiset, hevoset ja aasit, seeproja ei ole koskaan kesytetty.</w:t>
      </w:r>
    </w:p>
    <w:p>
      <w:r>
        <w:rPr>
          <w:b/>
        </w:rPr>
        <w:t xml:space="preserve">Tulos</w:t>
      </w:r>
    </w:p>
    <w:p>
      <w:r>
        <w:t xml:space="preserve">kuuluuko seepra hevosten heimoon?</w:t>
      </w:r>
    </w:p>
    <w:p>
      <w:r>
        <w:rPr>
          <w:b/>
        </w:rPr>
        <w:t xml:space="preserve">Tulos</w:t>
      </w:r>
    </w:p>
    <w:p>
      <w:r>
        <w:t xml:space="preserve">Onko seepra sama kuin hevonen?</w:t>
      </w:r>
    </w:p>
    <w:p>
      <w:r>
        <w:rPr>
          <w:b/>
        </w:rPr>
        <w:t xml:space="preserve">Esimerkki 3.761</w:t>
      </w:r>
    </w:p>
    <w:p>
      <w:r>
        <w:t xml:space="preserve">Sprite on väritön, kofeiiniton, sitruunan ja limen makuinen virvoitusjuoma, jonka on luonut The Coca-Cola Company. Se kehitettiin ensimmäisen kerran Länsi-Saksassa vuonna 1959 nimellä Fanta Klare Zitrone (``Clear Lemon Fanta''), ja se esiteltiin Yhdysvalloissa nykyisellä tuotemerkillä Sprite vuonna 1961 kilpailijana 7 Upille. Sprite-pullot ovat yleensä väriltään läpinäkyvän vihreitä, ja niissä on vihreä ja keltainen etiketti, kun taas tölkit ovat väriltään hopeanvärisiä, vihreitä ja sinisiä, ja alumiinipullot ovat väriltään limenvihreitä.</w:t>
      </w:r>
    </w:p>
    <w:p>
      <w:r>
        <w:rPr>
          <w:b/>
        </w:rPr>
        <w:t xml:space="preserve">Tulos</w:t>
      </w:r>
    </w:p>
    <w:p>
      <w:r>
        <w:t xml:space="preserve">ovatko Coca Cola ja Sprite sama yritys?</w:t>
      </w:r>
    </w:p>
    <w:p>
      <w:r>
        <w:rPr>
          <w:b/>
        </w:rPr>
        <w:t xml:space="preserve">Tulos</w:t>
      </w:r>
    </w:p>
    <w:p>
      <w:r>
        <w:t xml:space="preserve">Onko Spritessä sitruunaa ja limeä?</w:t>
      </w:r>
    </w:p>
    <w:p>
      <w:r>
        <w:rPr>
          <w:b/>
        </w:rPr>
        <w:t xml:space="preserve">Esimerkki 3.762</w:t>
      </w:r>
    </w:p>
    <w:p>
      <w:r>
        <w:t xml:space="preserve">Devil May Cry 5 on Capcomin kehittämä ja julkaisema tuleva toimintaseikkailuvideopeli. Se on jatkoa sarjalle, joka alkoi Devil May Cry -pelillä vuonna 2001 ja jonka viimeisin osa Devil May Cry 4 julkaistiin vuonna 2008.</w:t>
      </w:r>
    </w:p>
    <w:p>
      <w:r>
        <w:rPr>
          <w:b/>
        </w:rPr>
        <w:t xml:space="preserve">Tulos</w:t>
      </w:r>
    </w:p>
    <w:p>
      <w:r>
        <w:t xml:space="preserve">onko devil may cry 5 devil may cry 2:n jälkeen?</w:t>
      </w:r>
    </w:p>
    <w:p>
      <w:r>
        <w:rPr>
          <w:b/>
        </w:rPr>
        <w:t xml:space="preserve">Tulos</w:t>
      </w:r>
    </w:p>
    <w:p>
      <w:r>
        <w:t xml:space="preserve">onko devil may cry 5 asetettu 2:n jälkeen?</w:t>
      </w:r>
    </w:p>
    <w:p>
      <w:r>
        <w:rPr>
          <w:b/>
        </w:rPr>
        <w:t xml:space="preserve">Esimerkki 3.763</w:t>
      </w:r>
    </w:p>
    <w:p>
      <w:r>
        <w:t xml:space="preserve">Kahdeksas kausi Shameless, amerikkalainen komedia-draama televisiosarja perustuu brittiläinen sarja samannimisen Paul Abbott, ilmoitettiin 19. joulukuuta 2016, päivä sen jälkeen seitsemännen kauden finaali. Kausi, joka sai ensi-iltansa 5. marraskuuta 2017, koostui yhteensä 12 jaksosta.</w:t>
      </w:r>
    </w:p>
    <w:p>
      <w:r>
        <w:rPr>
          <w:b/>
        </w:rPr>
        <w:t xml:space="preserve">Tulos</w:t>
      </w:r>
    </w:p>
    <w:p>
      <w:r>
        <w:t xml:space="preserve">tuleeko Shamelessille 8. kausi?</w:t>
      </w:r>
    </w:p>
    <w:p>
      <w:r>
        <w:rPr>
          <w:b/>
        </w:rPr>
        <w:t xml:space="preserve">Tulos</w:t>
      </w:r>
    </w:p>
    <w:p>
      <w:r>
        <w:t xml:space="preserve">onko häpeilemättömistä tulossa 8. tuotantokausi?</w:t>
      </w:r>
    </w:p>
    <w:p>
      <w:r>
        <w:rPr>
          <w:b/>
        </w:rPr>
        <w:t xml:space="preserve">Esimerkki 3.764</w:t>
      </w:r>
    </w:p>
    <w:p>
      <w:r>
        <w:t xml:space="preserve">RMS Titanicin muusikot menehtyivät kaikki, kun alus upposi vuonna 1912. He soittivat musiikkia rauhoittaakseen matkustajia niin kauan kuin pystyivät, ja kaikki upposivat laivan mukana. Kaikki saivat tunnustusta sankaruudestaan.</w:t>
      </w:r>
    </w:p>
    <w:p>
      <w:r>
        <w:rPr>
          <w:b/>
        </w:rPr>
        <w:t xml:space="preserve">Tulos</w:t>
      </w:r>
    </w:p>
    <w:p>
      <w:r>
        <w:t xml:space="preserve">upposiko bändi Titanicin mukana?</w:t>
      </w:r>
    </w:p>
    <w:p>
      <w:r>
        <w:rPr>
          <w:b/>
        </w:rPr>
        <w:t xml:space="preserve">Tulos</w:t>
      </w:r>
    </w:p>
    <w:p>
      <w:r>
        <w:t xml:space="preserve">Selvisikö kukaan bändin jäsenistä Titanicista?</w:t>
      </w:r>
    </w:p>
    <w:p>
      <w:r>
        <w:rPr>
          <w:b/>
        </w:rPr>
        <w:t xml:space="preserve">Esimerkki 3.765</w:t>
      </w:r>
    </w:p>
    <w:p>
      <w:r>
        <w:t xml:space="preserve">Nelilehtinen apila on harvinainen muunnos yleisestä kolmilehtisestä apilasta. Perinteisen taikauskon mukaan tällaiset apilat tuovat onnea, vaikka ei olekaan selvää, milloin tai miten tämä taikausko sai alkunsa. Varhaisin maininta ``Kukka-apilasta tai purppura-apilasta'' on vuodelta 1640, ja siinä sanotaan yksinkertaisesti, että sitä pidettiin puutarhoissa, koska se oli ``hyvää lasten tai muiden ihmisten purppuralle''. Eräässä kuvauksessa vuodelta 1869 sanotaan, että neliapiloita keräsivät yöllä täysikuun aikaan noitatytöt, jotka sekoittivat niitä verveeniin ja muihin ainesosiin, kun taas nuoret tytöt, jotka etsivät täydellisen onnen merkkiä, etsivät kasvia päivällä. Ensimmäinen viittaus onneen saattaa olla 11-vuotiaalta tytöltä, joka kirjoitti vuonna 1877 St. Nicholas Magazine -lehteen lähettämässään kirjeessä: ``Kuiskasivatko keijut koskaan korvaanne, että nelilehtinen apila toi löytäjälleen onnea?''.</w:t>
      </w:r>
    </w:p>
    <w:p>
      <w:r>
        <w:rPr>
          <w:b/>
        </w:rPr>
        <w:t xml:space="preserve">Tulos</w:t>
      </w:r>
    </w:p>
    <w:p>
      <w:r>
        <w:t xml:space="preserve">Onko nelilehtistä apilaa olemassa?</w:t>
      </w:r>
    </w:p>
    <w:p>
      <w:r>
        <w:rPr>
          <w:b/>
        </w:rPr>
        <w:t xml:space="preserve">Tulos</w:t>
      </w:r>
    </w:p>
    <w:p>
      <w:r>
        <w:t xml:space="preserve">Onko nelilehtisiä apiloita olemassa?</w:t>
      </w:r>
    </w:p>
    <w:p>
      <w:r>
        <w:rPr>
          <w:b/>
        </w:rPr>
        <w:t xml:space="preserve">Tulos</w:t>
      </w:r>
    </w:p>
    <w:p>
      <w:r>
        <w:t xml:space="preserve">Onko onni löytää nelilehtinen apila?</w:t>
      </w:r>
    </w:p>
    <w:p>
      <w:r>
        <w:rPr>
          <w:b/>
        </w:rPr>
        <w:t xml:space="preserve">Esimerkki 3.766</w:t>
      </w:r>
    </w:p>
    <w:p>
      <w:r>
        <w:t xml:space="preserve">Voittajat saavat FA Cup -pokaalin, jota on ollut kaksi mallia ja viisi varsinaista pokaalia; viimeisin on vuonna 1911 käyttöön otetun toisen mallin kopio vuodelta 2014. Voittajat pääsevät myös Eurooppa-liigaan ja saavat paikan FA Community Shield -otteluun. Chelsea on tämänhetkinen haltija voitettuaan Manchester Unitedin 1-0 vuoden 2018 finaalissa. Arsenal on menestynein seura 13 mestaruudella. Arsenalin Arsène Wenger on kilpailun menestynein manageri seitsemällä voitetulla finaalilla.</w:t>
      </w:r>
    </w:p>
    <w:p>
      <w:r>
        <w:rPr>
          <w:b/>
        </w:rPr>
        <w:t xml:space="preserve">Tulos</w:t>
      </w:r>
    </w:p>
    <w:p>
      <w:r>
        <w:t xml:space="preserve">oikeuttaako fa-cupin voittaminen Mestarien liigaan?</w:t>
      </w:r>
    </w:p>
    <w:p>
      <w:r>
        <w:rPr>
          <w:b/>
        </w:rPr>
        <w:t xml:space="preserve">Tulos</w:t>
      </w:r>
    </w:p>
    <w:p>
      <w:r>
        <w:t xml:space="preserve">pääseekö fa-cupin voittaja europa-liigaan?</w:t>
      </w:r>
    </w:p>
    <w:p>
      <w:r>
        <w:rPr>
          <w:b/>
        </w:rPr>
        <w:t xml:space="preserve">Esimerkki 3.767</w:t>
      </w:r>
    </w:p>
    <w:p>
      <w:r>
        <w:t xml:space="preserve">Selkäydin on pitkä, ohut, putkimainen hermokudoksen ja tukisolujen kimppu, joka ulottuu aivorungossa sijaitsevasta medulla oblongatasta selkärangan lannerangan alueelle. Aivot ja selkäydin muodostavat yhdessä keskushermoston (CNS). Ihmisellä selkäydin alkaa takaraivoluun kohdalta, jossa se kulkee foramen magnumin läpi, ja yhtyy selkäydinkanavaan kaulanikamien alussa. Selkäydin ulottuu alaspäin ensimmäisen ja toisen lannenikaman väliin, jossa se päättyy. Ympäröivä luinen selkäranka suojaa suhteellisen lyhyttä selkäydintä. Se on noin 45 cm pitkä miehillä ja noin 43 cm pitkä naisilla. Selkäydin on myös vaihtelevan leveä, sillä sen paksuus vaihtelee 13 mm:stä (⁄ in) kaula- ja lannerangan alueella 6,4 mm:iin (⁄ in) rintakehän alueella.</w:t>
      </w:r>
    </w:p>
    <w:p>
      <w:r>
        <w:rPr>
          <w:b/>
        </w:rPr>
        <w:t xml:space="preserve">Tulos</w:t>
      </w:r>
    </w:p>
    <w:p>
      <w:r>
        <w:t xml:space="preserve">Onko selkäydin osa aivoja?</w:t>
      </w:r>
    </w:p>
    <w:p>
      <w:r>
        <w:rPr>
          <w:b/>
        </w:rPr>
        <w:t xml:space="preserve">Tulos</w:t>
      </w:r>
    </w:p>
    <w:p>
      <w:r>
        <w:t xml:space="preserve">ovatko selkäydin ja selkäranka yhtä pitkät?</w:t>
      </w:r>
    </w:p>
    <w:p>
      <w:r>
        <w:rPr>
          <w:b/>
        </w:rPr>
        <w:t xml:space="preserve">Esimerkki 3.768</w:t>
      </w:r>
    </w:p>
    <w:p>
      <w:r>
        <w:t xml:space="preserve">Google Drive on Googlen kehittämä tiedostojen tallennus- ja synkronointipalvelu. Google Drive lanseerattiin 24. huhtikuuta 2012, ja sen avulla käyttäjät voivat tallentaa tiedostoja palvelimille, synkronoida tiedostoja eri laitteilla ja jakaa tiedostoja. Verkkosivuston lisäksi Google Drive tarjoaa sovelluksia, joissa on offline-ominaisuudet Windows- ja macOS-tietokoneille sekä Android- ja iOS-älypuhelimille ja -tableteille. Google Drive sisältää Google Docs, Sheets ja Slides -toimistopaketin, joka mahdollistaa asiakirjojen, laskentataulukoiden, esitysten, piirustusten, lomakkeiden ja muiden dokumenttien yhteisen muokkaamisen. Toimistopaketin avulla luodut ja muokatut tiedostot tallennetaan Google Driveen.</w:t>
      </w:r>
    </w:p>
    <w:p>
      <w:r>
        <w:rPr>
          <w:b/>
        </w:rPr>
        <w:t xml:space="preserve">Tulos</w:t>
      </w:r>
    </w:p>
    <w:p>
      <w:r>
        <w:t xml:space="preserve">Onko google docs ja google drive sama?</w:t>
      </w:r>
    </w:p>
    <w:p>
      <w:r>
        <w:rPr>
          <w:b/>
        </w:rPr>
        <w:t xml:space="preserve">Tulos</w:t>
      </w:r>
    </w:p>
    <w:p>
      <w:r>
        <w:t xml:space="preserve">Onko Google Drive sama kuin Google Docs?</w:t>
      </w:r>
    </w:p>
    <w:p>
      <w:r>
        <w:rPr>
          <w:b/>
        </w:rPr>
        <w:t xml:space="preserve">Esimerkki 3.769</w:t>
      </w:r>
    </w:p>
    <w:p>
      <w:r>
        <w:t xml:space="preserve">Yhdysvalloissa ja Kanadassa tämä aikavyöhyke on yleisesti nimeltään Mountain Time (MT). Tarkemmin sanottuna se on Mountain Standard Time (MST), kun noudatetaan normaaliaikaa, ja Mountain Daylight Time (MDT), kun noudatetaan kesäaikaa. Termi viittaa siihen, että Kanadan luoteisosasta Yhdysvaltain New Mexicon osavaltioon ulottuvat Kalliovuoret sijaitsevat lähes kokonaan aikavyöhykkeellä. Meksikossa tämä aikavyöhyke tunnetaan nimellä Zona Pacífico (Tyynenmeren vyöhyke). Yhdysvalloissa ja Kanadassa vuoristoaikavyöhyke sijaitsee Tyynenmeren aikavyöhykkeen itäpuolella ja keskiaikavyöhykkeen länsipuolella.</w:t>
      </w:r>
    </w:p>
    <w:p>
      <w:r>
        <w:rPr>
          <w:b/>
        </w:rPr>
        <w:t xml:space="preserve">Tulos</w:t>
      </w:r>
    </w:p>
    <w:p>
      <w:r>
        <w:t xml:space="preserve">Onko keskiaika sama kuin vuoristoaika?</w:t>
      </w:r>
    </w:p>
    <w:p>
      <w:r>
        <w:rPr>
          <w:b/>
        </w:rPr>
        <w:t xml:space="preserve">Tulos</w:t>
      </w:r>
    </w:p>
    <w:p>
      <w:r>
        <w:t xml:space="preserve">Onko vuoriston normaaliaika sama kuin Tyynenmeren normaaliaika?</w:t>
      </w:r>
    </w:p>
    <w:p>
      <w:r>
        <w:rPr>
          <w:b/>
        </w:rPr>
        <w:t xml:space="preserve">Tulos</w:t>
      </w:r>
    </w:p>
    <w:p>
      <w:r>
        <w:t xml:space="preserve">Onko vuoristoaika ja keskiaika sama?</w:t>
      </w:r>
    </w:p>
    <w:p>
      <w:r>
        <w:rPr>
          <w:b/>
        </w:rPr>
        <w:t xml:space="preserve">Esimerkki 3.770</w:t>
      </w:r>
    </w:p>
    <w:p>
      <w:r>
        <w:t xml:space="preserve">Sairaala, jota on käytetty useimpiin muihin ulkokuviin ja muutamiin sisäkuviin, ei kuitenkaan sijaitse Seattlessa; nämä kohtaukset on kuvattu Kalifornian North Hillsissä sijaitsevassa VA Sepulvedan ambulatorisessa hoitokeskuksessa, ja satunnaiset otokset aulan yläpuolella olevalta sisäkäytävältä näyttävät Kalifornian kuivia vuoria kaukana. Meredith Greyn talon, joka tunnetaan myös nimellä Intern House, ulkoasu on todellinen. Sarjassa Greyn kodin osoite on 613 Harper Lane, mutta se ei ole todellinen osoite. Todellinen talo sijaitsee osoitteessa 303 W. Comstock St., Queen Anne Hillissä, Seattlessa, Washingtonissa. Useimmat kohtaukset on kuvattu Prospect Studiosissa Los Felizissä, Hollywoodin itäpuolella, jossa Grey's Anatomy -ohjelman lavasteet on kuvattu kuudella äänityslavalla. Osa ulkokohtauksista kuvataan Warren G. Magnuson Parkissa Seattlessa. Useat rekvisiittaesineet ovat toimivia lääketieteellisiä laitteita, kuten magneettikuvauslaite.</w:t>
      </w:r>
    </w:p>
    <w:p>
      <w:r>
        <w:rPr>
          <w:b/>
        </w:rPr>
        <w:t xml:space="preserve">Tulos</w:t>
      </w:r>
    </w:p>
    <w:p>
      <w:r>
        <w:t xml:space="preserve">kuvataanko Greyn anatomia oikeasti sairaalassa?</w:t>
      </w:r>
    </w:p>
    <w:p>
      <w:r>
        <w:rPr>
          <w:b/>
        </w:rPr>
        <w:t xml:space="preserve">Tulos</w:t>
      </w:r>
    </w:p>
    <w:p>
      <w:r>
        <w:t xml:space="preserve">onko Greyn anatomia kuvattu oikeassa sairaalassa?</w:t>
      </w:r>
    </w:p>
    <w:p>
      <w:r>
        <w:rPr>
          <w:b/>
        </w:rPr>
        <w:t xml:space="preserve">Esimerkki 3.771</w:t>
      </w:r>
    </w:p>
    <w:p>
      <w:r>
        <w:t xml:space="preserve">Elokuun 6. päivänä 2014 FX uusi The Strainin 13 jakson toisen kauden, joka sai ensi-iltansa 12. heinäkuuta 2015. Elokuun 7. päivänä 2015 FX jatkoi The Strainin 10 jakson kolmannella kaudella, joka sai ensi-iltansa 28. elokuuta 2016. FX uudisti sarjan neljännelle ja viimeiselle kaudelle 27. syyskuuta 2016, joka sai ensi-iltansa 16. heinäkuuta 2017. Sarjan aikana The Strainista esitettiin 46 jaksoa neljän kauden aikana.</w:t>
      </w:r>
    </w:p>
    <w:p>
      <w:r>
        <w:rPr>
          <w:b/>
        </w:rPr>
        <w:t xml:space="preserve">Tulos</w:t>
      </w:r>
    </w:p>
    <w:p>
      <w:r>
        <w:t xml:space="preserve">tuleeko kantaan 4. kausi?</w:t>
      </w:r>
    </w:p>
    <w:p>
      <w:r>
        <w:rPr>
          <w:b/>
        </w:rPr>
        <w:t xml:space="preserve">Tulos</w:t>
      </w:r>
    </w:p>
    <w:p>
      <w:r>
        <w:t xml:space="preserve">tuleeko kantaan uusi kausi?</w:t>
      </w:r>
    </w:p>
    <w:p>
      <w:r>
        <w:rPr>
          <w:b/>
        </w:rPr>
        <w:t xml:space="preserve">Esimerkki 3.772</w:t>
      </w:r>
    </w:p>
    <w:p>
      <w:r>
        <w:t xml:space="preserve">Ivy League on yliopistojen urheilukonferenssi, joka koostuu kahdeksan yksityisen yliopiston urheilujoukkueista Koillis-Yhdysvalloissa. Konferenssin nimeä käytetään yleisesti myös viittaamaan näihin kahdeksaan kouluun ryhmänä urheilun ulkopuolella. Kahdeksan jäsentä ovat Brownin yliopisto, Columbian yliopisto, Cornellin yliopisto, Dartmouth College, Harvardin yliopisto, Pennsylvanian yliopisto, Princetonin yliopisto ja Yalen yliopisto. Termi Ivy League viittaa akateemiseen huippuosaamiseen, valikoivaan sisäänpääsyyn ja sosiaaliseen elitismiin.</w:t>
      </w:r>
    </w:p>
    <w:p>
      <w:r>
        <w:rPr>
          <w:b/>
        </w:rPr>
        <w:t xml:space="preserve">Tulos</w:t>
      </w:r>
    </w:p>
    <w:p>
      <w:r>
        <w:t xml:space="preserve">pidetäänkö Notre Damea norsunluurannikon kouluna?</w:t>
      </w:r>
    </w:p>
    <w:p>
      <w:r>
        <w:rPr>
          <w:b/>
        </w:rPr>
        <w:t xml:space="preserve">Tulos</w:t>
      </w:r>
    </w:p>
    <w:p>
      <w:r>
        <w:t xml:space="preserve">Onko Pennsylvaniassa Norsunluurannikon liigan kouluja?</w:t>
      </w:r>
    </w:p>
    <w:p>
      <w:r>
        <w:rPr>
          <w:b/>
        </w:rPr>
        <w:t xml:space="preserve">Tulos</w:t>
      </w:r>
    </w:p>
    <w:p>
      <w:r>
        <w:t xml:space="preserve">onko Texasin yliopisto norsunluurannikon koulu?</w:t>
      </w:r>
    </w:p>
    <w:p>
      <w:r>
        <w:rPr>
          <w:b/>
        </w:rPr>
        <w:t xml:space="preserve">Tulos</w:t>
      </w:r>
    </w:p>
    <w:p>
      <w:r>
        <w:t xml:space="preserve">onko Pennsylvanian yliopisto norsunluurannikon koulu?</w:t>
      </w:r>
    </w:p>
    <w:p>
      <w:r>
        <w:rPr>
          <w:b/>
        </w:rPr>
        <w:t xml:space="preserve">Tulos</w:t>
      </w:r>
    </w:p>
    <w:p>
      <w:r>
        <w:t xml:space="preserve">onko new yorkin yliopisto norsunluurannikon koulu?</w:t>
      </w:r>
    </w:p>
    <w:p>
      <w:r>
        <w:rPr>
          <w:b/>
        </w:rPr>
        <w:t xml:space="preserve">Tulos</w:t>
      </w:r>
    </w:p>
    <w:p>
      <w:r>
        <w:t xml:space="preserve">Onko George Washingtonin yliopisto norsunluurannikon koulu?</w:t>
      </w:r>
    </w:p>
    <w:p>
      <w:r>
        <w:rPr>
          <w:b/>
        </w:rPr>
        <w:t xml:space="preserve">Tulos</w:t>
      </w:r>
    </w:p>
    <w:p>
      <w:r>
        <w:t xml:space="preserve">Onko Chicagon yliopisto norsunluurannikon koulu?</w:t>
      </w:r>
    </w:p>
    <w:p>
      <w:r>
        <w:rPr>
          <w:b/>
        </w:rPr>
        <w:t xml:space="preserve">Esimerkki 3.773</w:t>
      </w:r>
    </w:p>
    <w:p>
      <w:r>
        <w:t xml:space="preserve">Yhdysvaltojen tuloverojärjestelmässä oikaistu bruttotulo (adjusted gross income, AGI) on henkilön kokonaisbruttotulot, joista on vähennetty tietyt vähennykset. Verotettava tulo on oikaistu bruttotulo, josta on vähennetty henkilökohtaiset verovapaudet ja eriin perustuvat vähennykset. Useimmissa yksittäisten henkilöiden verotustarkoituksissa AGI on tärkeämpi kuin bruttotulot.</w:t>
      </w:r>
    </w:p>
    <w:p>
      <w:r>
        <w:rPr>
          <w:b/>
        </w:rPr>
        <w:t xml:space="preserve">Tulos</w:t>
      </w:r>
    </w:p>
    <w:p>
      <w:r>
        <w:t xml:space="preserve">Perustuvatko liittovaltion verot oikaistuihin bruttotuloihin?</w:t>
      </w:r>
    </w:p>
    <w:p>
      <w:r>
        <w:rPr>
          <w:b/>
        </w:rPr>
        <w:t xml:space="preserve">Tulos</w:t>
      </w:r>
    </w:p>
    <w:p>
      <w:r>
        <w:t xml:space="preserve">onko oikaistu bruttotulo sama kuin verotettava tulo?</w:t>
      </w:r>
    </w:p>
    <w:p>
      <w:r>
        <w:rPr>
          <w:b/>
        </w:rPr>
        <w:t xml:space="preserve">Tulos</w:t>
      </w:r>
    </w:p>
    <w:p>
      <w:r>
        <w:t xml:space="preserve">onko oikaistu bruttotulo sama kuin verotettava tulo?</w:t>
      </w:r>
    </w:p>
    <w:p>
      <w:r>
        <w:rPr>
          <w:b/>
        </w:rPr>
        <w:t xml:space="preserve">Esimerkki 3.774</w:t>
      </w:r>
    </w:p>
    <w:p>
      <w:r>
        <w:t xml:space="preserve">Mamma Mia! Here We Go Again on vuonna 2018 valmistunut romanttinen musiikkikomediaelokuva, jonka on käsikirjoittanut ja ohjannut Ol Parker Parkerin, Catherine Johnsonin ja Richard Curtisin tarinan pohjalta. Se on jatkoa vuoden 2008 elokuvalle Mamma Mia! joka puolestaan perustuu samannimiseen musikaaliin ABBA:n musiikkia käyttäen. Elokuvassa nähdään ensemble- näyttelijäkaarti, johon kuuluvat Lily James, Amanda Seyfried, Christine Baranski, Julie Walters, Pierce Brosnan, Andy García, Dominic Cooper, Colin Firth, Stellan Skarsgård, Jessica Keenan Wynn, Alexa Davies, Jeremy Irvine, Josh Dylan, Hugh Skinner, Cher ja Meryl Streep. Sekä esiosa että jatko-osa, juoni sijoittuu ensimmäisen elokuvan tapahtumien jälkeen ja sisältää myös takaumia vuodelta 1979, joissa kerrotaan Donna Sheridanin saapumisesta Kalokairin saarelle ja hänen ensimmäisistä tapaamisistaan tyttärensä Sophien kolmen mahdollisen isän kanssa.</w:t>
      </w:r>
    </w:p>
    <w:p>
      <w:r>
        <w:rPr>
          <w:b/>
        </w:rPr>
        <w:t xml:space="preserve">Tulos</w:t>
      </w:r>
    </w:p>
    <w:p>
      <w:r>
        <w:t xml:space="preserve">onko uusi Mama Mia -elokuva musikaali?</w:t>
      </w:r>
    </w:p>
    <w:p>
      <w:r>
        <w:rPr>
          <w:b/>
        </w:rPr>
        <w:t xml:space="preserve">Tulos</w:t>
      </w:r>
    </w:p>
    <w:p>
      <w:r>
        <w:t xml:space="preserve">ovatko Mamma Mia 2:n kappaleet kaikki Abban?</w:t>
      </w:r>
    </w:p>
    <w:p>
      <w:r>
        <w:rPr>
          <w:b/>
        </w:rPr>
        <w:t xml:space="preserve">Tulos</w:t>
      </w:r>
    </w:p>
    <w:p>
      <w:r>
        <w:t xml:space="preserve">ovatko kaikki mama mia here we go againin kappaleet Abban?</w:t>
      </w:r>
    </w:p>
    <w:p>
      <w:r>
        <w:rPr>
          <w:b/>
        </w:rPr>
        <w:t xml:space="preserve">Esimerkki 3.775</w:t>
      </w:r>
    </w:p>
    <w:p>
      <w:r>
        <w:t xml:space="preserve">New Balance valmistaa Yhdysvalloissa sekä Yhdistyneessä kuningaskunnassa Euroopan markkinoita varten, jossa se valmistaa joitakin suosituimpia mallejaan, kuten 990-mallia, toisin kuin kilpailijansa, jotka usein valmistavat yksinomaan Yhdysvaltojen ja Euroopan ulkopuolella. Tämän seurauksena New Balance -kengät ovat yleensä kalliimpia kuin monien muiden valmistajien kengät. Hinnoittelueron vastapainoksi New Balance väittää erottavansa tuotteensa toisistaan teknisillä ominaisuuksilla, kuten sekoitetuilla geelipohjallisilla, kantapään laskureilla ja suuremmalla kokovalikoimalla erityisesti erittäin kapeille ja/tai erittäin leveille leveyksille. Yhtiö on tehnyt vuodesta 1992 lähtien yhteensä noin 69 miljardin dollarin voitot. Se on Niken jälkeen toiseksi tunnetuin amerikkalainen urheiluyritys.</w:t>
      </w:r>
    </w:p>
    <w:p>
      <w:r>
        <w:rPr>
          <w:b/>
        </w:rPr>
        <w:t xml:space="preserve">Tulos</w:t>
      </w:r>
    </w:p>
    <w:p>
      <w:r>
        <w:t xml:space="preserve">ovatko nike ja new balance sama yritys?</w:t>
      </w:r>
    </w:p>
    <w:p>
      <w:r>
        <w:rPr>
          <w:b/>
        </w:rPr>
        <w:t xml:space="preserve">Tulos</w:t>
      </w:r>
    </w:p>
    <w:p>
      <w:r>
        <w:t xml:space="preserve">ovatko new balance ja nike sama yritys?</w:t>
      </w:r>
    </w:p>
    <w:p>
      <w:r>
        <w:rPr>
          <w:b/>
        </w:rPr>
        <w:t xml:space="preserve">Esimerkki 3.776</w:t>
      </w:r>
    </w:p>
    <w:p>
      <w:r>
        <w:t xml:space="preserve">Dyskalkulia /ˌdɪskælˈkjuːliə/ on vaikeus oppia tai ymmärtää aritmeettisia laskutoimituksia, kuten vaikeus ymmärtää numeroita, oppia käsittelemään numeroita ja oppia matematiikan faktoja. Sitä pidetään yleisesti lukihäiriön matemaattisena vastineena.</w:t>
      </w:r>
    </w:p>
    <w:p>
      <w:r>
        <w:rPr>
          <w:b/>
        </w:rPr>
        <w:t xml:space="preserve">Tulos</w:t>
      </w:r>
    </w:p>
    <w:p>
      <w:r>
        <w:t xml:space="preserve">Onko matematiikan lukihäiriötä olemassa?</w:t>
      </w:r>
    </w:p>
    <w:p>
      <w:r>
        <w:rPr>
          <w:b/>
        </w:rPr>
        <w:t xml:space="preserve">Tulos</w:t>
      </w:r>
    </w:p>
    <w:p>
      <w:r>
        <w:t xml:space="preserve">Onko numerosokeutta olemassa?</w:t>
      </w:r>
    </w:p>
    <w:p>
      <w:r>
        <w:rPr>
          <w:b/>
        </w:rPr>
        <w:t xml:space="preserve">Esimerkki 3.777</w:t>
      </w:r>
    </w:p>
    <w:p>
      <w:r>
        <w:t xml:space="preserve">Muita valkoisia papuja ovat muun muassa cannellini-pavut, Great Northern -pavut, limapavut, jotka tunnetaan nimellä "voipavut", ja juolavapapu.</w:t>
      </w:r>
    </w:p>
    <w:p>
      <w:r>
        <w:rPr>
          <w:b/>
        </w:rPr>
        <w:t xml:space="preserve">Tulos</w:t>
      </w:r>
    </w:p>
    <w:p>
      <w:r>
        <w:t xml:space="preserve">ovatko voipavut samaa kuin pohjoiset pavut?</w:t>
      </w:r>
    </w:p>
    <w:p>
      <w:r>
        <w:rPr>
          <w:b/>
        </w:rPr>
        <w:t xml:space="preserve">Tulos</w:t>
      </w:r>
    </w:p>
    <w:p>
      <w:r>
        <w:t xml:space="preserve">Onko navy-papu sama kuin pohjoinen papu?</w:t>
      </w:r>
    </w:p>
    <w:p>
      <w:r>
        <w:rPr>
          <w:b/>
        </w:rPr>
        <w:t xml:space="preserve">Esimerkki 3.778</w:t>
      </w:r>
    </w:p>
    <w:p>
      <w:r>
        <w:t xml:space="preserve">Yökerho, jossa soi kovaääninen musiikki, ja uima-allas aivan vasemman kentän aidan takana tuovat puistoon ripauksen South Beachia. Taste of Miami -ruokapaikassa on tarjolla paikallisia ruokia, kuten kuubalaisia voileipiä, possuvoileipiä ja kivirapuja. Kotipesän takakentän seinien sisällä on jopa akvaario, jossa on eläviä trooppisia kaloja.</w:t>
      </w:r>
    </w:p>
    <w:p>
      <w:r>
        <w:rPr>
          <w:b/>
        </w:rPr>
        <w:t xml:space="preserve">Tulos</w:t>
      </w:r>
    </w:p>
    <w:p>
      <w:r>
        <w:t xml:space="preserve">Onko akvaario yhä Marlins-stadionilla?</w:t>
      </w:r>
    </w:p>
    <w:p>
      <w:r>
        <w:rPr>
          <w:b/>
        </w:rPr>
        <w:t xml:space="preserve">Tulos</w:t>
      </w:r>
    </w:p>
    <w:p>
      <w:r>
        <w:t xml:space="preserve">Onko Miami Marlins -stadionilla akvaario?</w:t>
      </w:r>
    </w:p>
    <w:p>
      <w:r>
        <w:rPr>
          <w:b/>
        </w:rPr>
        <w:t xml:space="preserve">Esimerkki 3.779</w:t>
      </w:r>
    </w:p>
    <w:p>
      <w:r>
        <w:t xml:space="preserve">``What a Wonderful World'' on Bob Thielen (nimellä ``George Douglas'') ja George David Weissin kirjoittama popballadi. Sen levytti ensimmäisen kerran Louis Armstrong ja se julkaistiin vuonna 1967 singlenä, joka nousi poplistan kärkeen Yhdistyneessä kuningaskunnassa. Thiele ja Weiss olivat molemmat tunnettuja musiikkimaailmassa (Thiele tuottajana ja Weiss säveltäjänä/esiintyjänä). Armstrongin levytys otettiin Grammy Hall of Fameen vuonna 1999. Tämän kappaleen julkaisuoikeuksia valvovat Memory Lane Music Group, Carlin Music Corp. ja BMG Rights Management.</w:t>
      </w:r>
    </w:p>
    <w:p>
      <w:r>
        <w:rPr>
          <w:b/>
        </w:rPr>
        <w:t xml:space="preserve">Tulos</w:t>
      </w:r>
    </w:p>
    <w:p>
      <w:r>
        <w:t xml:space="preserve">Onko What a Wonderful World jazz-kappale?</w:t>
      </w:r>
    </w:p>
    <w:p>
      <w:r>
        <w:rPr>
          <w:b/>
        </w:rPr>
        <w:t xml:space="preserve">Tulos</w:t>
      </w:r>
    </w:p>
    <w:p>
      <w:r>
        <w:t xml:space="preserve">onko mikä ihmeellinen maailma julkisessa käytössä?</w:t>
      </w:r>
    </w:p>
    <w:p>
      <w:r>
        <w:rPr>
          <w:b/>
        </w:rPr>
        <w:t xml:space="preserve">Esimerkki 3.780</w:t>
      </w:r>
    </w:p>
    <w:p>
      <w:r>
        <w:t xml:space="preserve">Pohjoiskardinaalia tavataan asuinalueilla koko sen levinneisyysalueella. Takapihan lintuharrastajat houkuttelevat sitä siemeniä, erityisesti auringonkukansiemeniä ja saflorin siemeniä, sisältävillä ruokintapaikoilla. Vaikka lintujen ruokintaan liittyy joitakin kiistoja, ihmisten tekemä takapiharuokinta on yleensä hyödyttänyt tätä lajia. IUCN:n punaisella listalla se on luokiteltu vähiten huolestuttavaksi lajiksi, ja sen maailmanlaajuinen levinneisyysalue on arviolta 5 800 000 km ja maailmanlaajuinen populaatio noin 100 miljoonaa. Populaatiot näyttävät pysyvän vakaina, eikä niitä uhkaa uhanalaisuuskynnys, joka edellyttää yli 30 prosentin vähenemistä kymmenessä vuodessa tai kolmessa sukupolvessa. Sitä arvostettiin aikoinaan lemmikkieläimenä sen kirkkaan värin ja tunnusomaisen laulun vuoksi. Yhdysvalloissa tämä laji nauttii erityistä oikeudellista suojelua vuoden 1918 muuttolintusopimuslain (Migratory Bird Treaty Act of 1918) nojalla, joka myös kielsi niiden myynnin häkkilinnuiksi. Sitä suojelee myös Kanadan muuttolintujen suojelua koskeva yleissopimus. Pohjoiskardinaalien pyydystäminen, tappaminen tai hallussapito on laitonta, ja lain rikkomisesta voidaan määrätä 15 000 Yhdysvaltain dollarin sakko ja enintään kuuden kuukauden vankeusrangaistus.</w:t>
      </w:r>
    </w:p>
    <w:p>
      <w:r>
        <w:rPr>
          <w:b/>
        </w:rPr>
        <w:t xml:space="preserve">Tulos</w:t>
      </w:r>
    </w:p>
    <w:p>
      <w:r>
        <w:t xml:space="preserve">Onko kardinaalien tappaminen laitonta Teksasissa?</w:t>
      </w:r>
    </w:p>
    <w:p>
      <w:r>
        <w:rPr>
          <w:b/>
        </w:rPr>
        <w:t xml:space="preserve">Tulos</w:t>
      </w:r>
    </w:p>
    <w:p>
      <w:r>
        <w:t xml:space="preserve">Onko kardinaalin tappaminen laitonta Pohjois-Carolinassa?</w:t>
      </w:r>
    </w:p>
    <w:p>
      <w:r>
        <w:rPr>
          <w:b/>
        </w:rPr>
        <w:t xml:space="preserve">Esimerkki 3.781</w:t>
      </w:r>
    </w:p>
    <w:p>
      <w:r>
        <w:t xml:space="preserve">Straight Talk on toinen operaattori, joka tarjoaa TracFonen ja Walmartin kumppanuuden kautta useita eri hinnoittelusuunnitelmia: 30 dollarin rajoitettu suunnitelma, 35, 45 ja 55 dollarin 30 päivän rajoittamattomat suunnitelmat ja 60 dollarin rajoittamaton ulkomaanpuhelusuunnitelma. Alennuksia on saatavilla, jos ostaa useamman kuukauden rajoittamattoman suunnitelman. Straight Talk on MVNO (Mobile Virtual Network Operator), joka tarjoaa sekä CDMA- että GSM-tukea. CDMA-verkko käyttää Verizonin tai Sprintin CDMA 1xRTT -langattomia verkkoja ja GSM-puoli joko T-Mobilen tai AT&amp;T:n GSM-verkkoja.</w:t>
      </w:r>
    </w:p>
    <w:p>
      <w:r>
        <w:rPr>
          <w:b/>
        </w:rPr>
        <w:t xml:space="preserve">Tulos</w:t>
      </w:r>
    </w:p>
    <w:p>
      <w:r>
        <w:t xml:space="preserve">voinko käyttää tracfonea Straight Talkissa?</w:t>
      </w:r>
    </w:p>
    <w:p>
      <w:r>
        <w:rPr>
          <w:b/>
        </w:rPr>
        <w:t xml:space="preserve">Tulos</w:t>
      </w:r>
    </w:p>
    <w:p>
      <w:r>
        <w:t xml:space="preserve">toimiiko Straight Talk -puhelin Tracfonen kanssa?</w:t>
      </w:r>
    </w:p>
    <w:p>
      <w:r>
        <w:rPr>
          <w:b/>
        </w:rPr>
        <w:t xml:space="preserve">Esimerkki 3.782</w:t>
      </w:r>
    </w:p>
    <w:p>
      <w:r>
        <w:t xml:space="preserve">Perustuslain mukaan tuomareiden "on pysyttävä virassaan hyvän käytöksen aikana" (ellei heitä nimitetä senaatin istuntojen tauon aikana). Ilmaisun "hyvä käytös" katsotaan tarkoittavan, että tuomarit voivat toimia loppuelämänsä ajan, ellei kongressi aseta heitä syytteeseen ja tuomitse heitä, eroa tai siirry eläkkeelle. Edustajainhuone on asettanut syytteeseen vain yhden tuomarin (Samuel Chase maaliskuussa 1804), mutta senaatti vapautti hänet syytteistä (maaliskuussa 1805). Istuvia tuomareita on syytteeseen asetettu viime aikoina (esimerkiksi William O. Douglasia kuultiin kahdesti, vuonna 1953 ja uudelleen vuonna 1970, ja Abe Fortas erosi, kun kuulusteluja järjestettiin vuonna 1969), mutta niistä ei äänestetty edustajainhuoneessa. Mitään mekanismia ei ole olemassa sellaisen tuomarin erottamiseksi, joka on sairauden tai vamman vuoksi pysyvästi työkyvytön mutta ei pysty (tai ei halua) erota.</w:t>
      </w:r>
    </w:p>
    <w:p>
      <w:r>
        <w:rPr>
          <w:b/>
        </w:rPr>
        <w:t xml:space="preserve">Tulos</w:t>
      </w:r>
    </w:p>
    <w:p>
      <w:r>
        <w:t xml:space="preserve">voidaanko istuva korkeimman oikeuden tuomari erottaa?</w:t>
      </w:r>
    </w:p>
    <w:p>
      <w:r>
        <w:rPr>
          <w:b/>
        </w:rPr>
        <w:t xml:space="preserve">Tulos</w:t>
      </w:r>
    </w:p>
    <w:p>
      <w:r>
        <w:t xml:space="preserve">voiko presidentti hankkiutua eroon korkeimman oikeuden tuomarista?</w:t>
      </w:r>
    </w:p>
    <w:p>
      <w:r>
        <w:rPr>
          <w:b/>
        </w:rPr>
        <w:t xml:space="preserve">Tulos</w:t>
      </w:r>
    </w:p>
    <w:p>
      <w:r>
        <w:t xml:space="preserve">Onko presidentillä valta erottaa korkeimman oikeuden tuomari virastaan?</w:t>
      </w:r>
    </w:p>
    <w:p>
      <w:r>
        <w:rPr>
          <w:b/>
        </w:rPr>
        <w:t xml:space="preserve">Tulos</w:t>
      </w:r>
    </w:p>
    <w:p>
      <w:r>
        <w:t xml:space="preserve">voiko Yhdysvaltain presidentti erottaa korkeimman oikeuden tuomarin?</w:t>
      </w:r>
    </w:p>
    <w:p>
      <w:r>
        <w:rPr>
          <w:b/>
        </w:rPr>
        <w:t xml:space="preserve">Tulos</w:t>
      </w:r>
    </w:p>
    <w:p>
      <w:r>
        <w:t xml:space="preserve">voidaanko Yhdysvaltain korkeimman oikeuden tuomari asettaa syytteeseen?</w:t>
      </w:r>
    </w:p>
    <w:p>
      <w:r>
        <w:rPr>
          <w:b/>
        </w:rPr>
        <w:t xml:space="preserve">Tulos</w:t>
      </w:r>
    </w:p>
    <w:p>
      <w:r>
        <w:t xml:space="preserve">Onko korkeimman oikeuden tuomareilla pakollinen eläkeikä?</w:t>
      </w:r>
    </w:p>
    <w:p>
      <w:r>
        <w:rPr>
          <w:b/>
        </w:rPr>
        <w:t xml:space="preserve">Esimerkki 3.783</w:t>
      </w:r>
    </w:p>
    <w:p>
      <w:r>
        <w:t xml:space="preserve">Tämä oli FPN-maksujen alkuperäinen käyttötarkoitus, ja se jatkuu nykyisin Isossa-Britanniassa vuoden 1991 tieliikennelain (Road Traffic Act 1991) nojalla sekä Pohjois-Irlannissa; monilla alueilla paikallisviranomaiset ovat ottaneet tämäntyyppisen täytäntöönpanon poliisilta. Poliisi, VOSA tai paikallisviranomaisten henkilöstö voi myös käsitellä eräitä muita liikennerikkomuksia (muita kuin pysäköintirikkomuksia) antamalla FPN-merkintöjä. Paikallisviranomaisten pysäköinninvalvojien antamien FPN-ilmoitusten taustalla on valtuudet saada maksu siviilikanteella, ja ne määritellään "penalty charge notices" -ilmoituksiksi, mikä erottaa ne muista FPN-ilmoituksista, joiden taustalla on usein valtuudet nostaa rikosoikeudellinen syyte, jos rangaistusta ei makseta; jälkimmäisessä tapauksessa "kiinteää rangaistusta" kutsutaan toisinaan "lievennetyksi rangaistukseksi" osoituksena siitä, että sen avulla vältetään syytteen nostaminen.</w:t>
      </w:r>
    </w:p>
    <w:p>
      <w:r>
        <w:rPr>
          <w:b/>
        </w:rPr>
        <w:t xml:space="preserve">Tulos</w:t>
      </w:r>
    </w:p>
    <w:p>
      <w:r>
        <w:t xml:space="preserve">Onko rangaistusmääräys kiinteä rangaistus?</w:t>
      </w:r>
    </w:p>
    <w:p>
      <w:r>
        <w:rPr>
          <w:b/>
        </w:rPr>
        <w:t xml:space="preserve">Tulos</w:t>
      </w:r>
    </w:p>
    <w:p>
      <w:r>
        <w:t xml:space="preserve">Onko rangaistusmääräys sama kuin kiinteä rangaistus?</w:t>
      </w:r>
    </w:p>
    <w:p>
      <w:r>
        <w:rPr>
          <w:b/>
        </w:rPr>
        <w:t xml:space="preserve">Esimerkki 3.784</w:t>
      </w:r>
    </w:p>
    <w:p>
      <w:r>
        <w:t xml:space="preserve">Pikkelöity kurkku (joka tunnetaan yleisesti nimellä pickle Yhdysvalloissa ja Kanadassa ja kurkku Britanniassa, Irlannissa, Australiassa, Etelä-Afrikassa ja Uudessa-Seelannissa) on kurkku, joka on suolavedessä, etikassa tai muussa liuoksessa marinoitu ja jonka on annettu käydä jonkin aikaa joko upottamalla kurkut happamaan liuokseen tai hapattamalla laktokäymisellä. Pikkelöidyt kurkut ovat usein osa sekakurkkuja.</w:t>
      </w:r>
    </w:p>
    <w:p>
      <w:r>
        <w:rPr>
          <w:b/>
        </w:rPr>
        <w:t xml:space="preserve">Tulos</w:t>
      </w:r>
    </w:p>
    <w:p>
      <w:r>
        <w:t xml:space="preserve">Onko kurkku sama kuin kurkku?</w:t>
      </w:r>
    </w:p>
    <w:p>
      <w:r>
        <w:rPr>
          <w:b/>
        </w:rPr>
        <w:t xml:space="preserve">Tulos</w:t>
      </w:r>
    </w:p>
    <w:p>
      <w:r>
        <w:t xml:space="preserve">Onko suolakurkku sama kuin kurkku?</w:t>
      </w:r>
    </w:p>
    <w:p>
      <w:r>
        <w:rPr>
          <w:b/>
        </w:rPr>
        <w:t xml:space="preserve">Tulos</w:t>
      </w:r>
    </w:p>
    <w:p>
      <w:r>
        <w:t xml:space="preserve">ovatko suolakurkku ja kurkku sama asia?</w:t>
      </w:r>
    </w:p>
    <w:p>
      <w:r>
        <w:rPr>
          <w:b/>
        </w:rPr>
        <w:t xml:space="preserve">Esimerkki 3.785</w:t>
      </w:r>
    </w:p>
    <w:p>
      <w:r>
        <w:t xml:space="preserve">The Guardianin onnettomuus, jossa Randall menettää miehistönsä, perustuu löyhästi todelliseen Yhdysvaltain rannikkovartioston lento-onnettomuuteen Alaskassa. Lentokone oli HH-3F Pelican (USCG:n versio Jolly Green Giantista) elokuvassa esitetyn HH-60J Jayhawkin (USCG:n versio Blackhawk/Seahawkista) sijaan.</w:t>
      </w:r>
    </w:p>
    <w:p>
      <w:r>
        <w:rPr>
          <w:b/>
        </w:rPr>
        <w:t xml:space="preserve">Tulos</w:t>
      </w:r>
    </w:p>
    <w:p>
      <w:r>
        <w:t xml:space="preserve">onko elokuva The Guardian tositarina?</w:t>
      </w:r>
    </w:p>
    <w:p>
      <w:r>
        <w:rPr>
          <w:b/>
        </w:rPr>
        <w:t xml:space="preserve">Tulos</w:t>
      </w:r>
    </w:p>
    <w:p>
      <w:r>
        <w:t xml:space="preserve">perustuuko elokuva The Guardian tositarinaan?</w:t>
      </w:r>
    </w:p>
    <w:p>
      <w:r>
        <w:rPr>
          <w:b/>
        </w:rPr>
        <w:t xml:space="preserve">Esimerkki 3.786</w:t>
      </w:r>
    </w:p>
    <w:p>
      <w:r>
        <w:t xml:space="preserve">Tohtori on akateeminen arvonimi, joka on peräisin latinankielisestä sanasta, jolla on sama kirjoitusasu ja merkitys. Sana on alun perin latinan verbin docēre (dɔˈkeːrɛ) 'opettaa' agenttisubstantiivi. Sitä on käytetty akateemisena arvonimenä Euroopassa 1200-luvulta lähtien, jolloin ensimmäiset tohtorin tutkinnot myönnettiin Bolognan ja Pariisin yliopistoissa. Tohtorin arvon vakiinnuttua eurooppalaisissa yliopistoissa tämä käyttö levisi ympäri maailmaa. Sitä käytetään nimityksenä henkilöstä, joka on suorittanut tohtorin tutkinnon (esim. PhD), ja siitä käytetään lyhennettä ``Dr'' tai ``Dr.''. Monissa osissa maailmaa sitä käyttävät myös lääketieteen harjoittajat riippumatta siitä, onko heillä tohtoritason tutkinto vai ei.</w:t>
      </w:r>
    </w:p>
    <w:p>
      <w:r>
        <w:rPr>
          <w:b/>
        </w:rPr>
        <w:t xml:space="preserve">Tulos</w:t>
      </w:r>
    </w:p>
    <w:p>
      <w:r>
        <w:t xml:space="preserve">Onko henkilö, jolla on tohtorin tutkinto, lääkäri?</w:t>
      </w:r>
    </w:p>
    <w:p>
      <w:r>
        <w:rPr>
          <w:b/>
        </w:rPr>
        <w:t xml:space="preserve">Tulos</w:t>
      </w:r>
    </w:p>
    <w:p>
      <w:r>
        <w:t xml:space="preserve">jos sinulla on tohtorin tutkinto, onko tittelisi tohtori?</w:t>
      </w:r>
    </w:p>
    <w:p>
      <w:r>
        <w:rPr>
          <w:b/>
        </w:rPr>
        <w:t xml:space="preserve">Esimerkki 3.787</w:t>
      </w:r>
    </w:p>
    <w:p>
      <w:r>
        <w:t xml:space="preserve">Ready Player One on yhdysvaltalaisen kirjailijan Ernest Clinen esikoisromaani vuodelta 2011. Dystooppiseen 2040-luvulle sijoittuvassa tarinassa seurataan päähenkilö Wade Wattsia, joka etsii maailmanlaajuisen virtuaalitodellisuuspelin pääsiäismunaa, jonka löytäminen johtaa hänet perimään pelin luojan omaisuuden. Cline myi romaanin julkaisuoikeudet kesäkuussa 2010 tarjouskilpailussa Crown Publishing Groupille (joka on Random Housen osasto). Kirja julkaistiin 16. elokuuta 2011. Äänikirja julkaistiin samana päivänä; sen kertojana toimi Wil Wheaton, joka mainittiin lyhyesti yhdessä luvussa. Vuonna 2012 kirja sai Alex Award -palkinnon American Library Associationin Young Adult Library Services Association -jaostolta ja voitti vuoden 2012 Prometheus Award -palkinnon.</w:t>
      </w:r>
    </w:p>
    <w:p>
      <w:r>
        <w:rPr>
          <w:b/>
        </w:rPr>
        <w:t xml:space="preserve">Tulos</w:t>
      </w:r>
    </w:p>
    <w:p>
      <w:r>
        <w:t xml:space="preserve">perustuiko ready player one kirjaan?</w:t>
      </w:r>
    </w:p>
    <w:p>
      <w:r>
        <w:rPr>
          <w:b/>
        </w:rPr>
        <w:t xml:space="preserve">Tulos</w:t>
      </w:r>
    </w:p>
    <w:p>
      <w:r>
        <w:t xml:space="preserve">perustuuko Ready Player One tositarinaan?</w:t>
      </w:r>
    </w:p>
    <w:p>
      <w:r>
        <w:rPr>
          <w:b/>
        </w:rPr>
        <w:t xml:space="preserve">Esimerkki 3.788</w:t>
      </w:r>
    </w:p>
    <w:p>
      <w:r>
        <w:t xml:space="preserve">Jääkiekossa maali syntyy, kun kiekko ylittää kokonaan maaliviivan kahden maalitolpan välissä ja maalin poikkipalkin alapuolella. Maali antaa yhden pisteen sille joukkueelle, joka hyökkää maalia kohti, riippumatta siitä, kumpaan joukkueeseen kiekon maaliin ohjannut pelaaja kuuluu (katso myös oma maali). Tyypillisesti maalia yrittävän joukkueen pelaaja ampuu kiekkoa mailallaan kohti maaliverkon aukkoa, ja vastajoukkueen pelaaja, jota kutsutaan maalivahdiksi, yrittää torjua laukauksen estääkseen maalin tekemisen omaa joukkuettaan vastaan.</w:t>
      </w:r>
    </w:p>
    <w:p>
      <w:r>
        <w:rPr>
          <w:b/>
        </w:rPr>
        <w:t xml:space="preserve">Tulos</w:t>
      </w:r>
    </w:p>
    <w:p>
      <w:r>
        <w:t xml:space="preserve">Pitääkö maalin osua verkkoon?</w:t>
      </w:r>
    </w:p>
    <w:p>
      <w:r>
        <w:rPr>
          <w:b/>
        </w:rPr>
        <w:t xml:space="preserve">Tulos</w:t>
      </w:r>
    </w:p>
    <w:p>
      <w:r>
        <w:t xml:space="preserve">Pitääkö kiekon ylittää viiva kokonaan?</w:t>
      </w:r>
    </w:p>
    <w:p>
      <w:r>
        <w:rPr>
          <w:b/>
        </w:rPr>
        <w:t xml:space="preserve">Esimerkki 3.789</w:t>
      </w:r>
    </w:p>
    <w:p>
      <w:r>
        <w:t xml:space="preserve">Alkoholilla täytetyn lonkkapullon kuljettaminen julkisella paikalla on monissa paikoissa Yhdysvalloissa laitonta avoimia astioita koskevien lakien vuoksi. Nämä lait kieltävät sinetöimättömän alkoholiastian hallussapidon julkisesti tai ajoneuvon matkustamossa.</w:t>
      </w:r>
    </w:p>
    <w:p>
      <w:r>
        <w:rPr>
          <w:b/>
        </w:rPr>
        <w:t xml:space="preserve">Tulos</w:t>
      </w:r>
    </w:p>
    <w:p>
      <w:r>
        <w:t xml:space="preserve">Onko alkoholin kuljettaminen pullossa laillista?</w:t>
      </w:r>
    </w:p>
    <w:p>
      <w:r>
        <w:rPr>
          <w:b/>
        </w:rPr>
        <w:t xml:space="preserve">Tulos</w:t>
      </w:r>
    </w:p>
    <w:p>
      <w:r>
        <w:t xml:space="preserve">luetaanko pullo avoimeksi astiaksi?</w:t>
      </w:r>
    </w:p>
    <w:p>
      <w:r>
        <w:rPr>
          <w:b/>
        </w:rPr>
        <w:t xml:space="preserve">Esimerkki 3.790</w:t>
      </w:r>
    </w:p>
    <w:p>
      <w:r>
        <w:t xml:space="preserve">Sarja, joka esitetään kuin oikea dokumenttielokuva, kuvaa toimistotyöntekijöiden arkea Pennsylvanian Scrantonissa sijaitsevassa fiktiivisen Dunder Mifflin Paper Companyn sivuliikkeessä. Jaksossa, joka sijoittuu lähes vuosi edellisen jakson ``A.A.R.M.'' jälkeen, Dunder Mifflinin nykyiset ja entiset työntekijät kokoontuvat Dwight Schruten (Rainn Wilson) ja Angela Martinin (Angela Kinsey) häihin, joiden aikana Michael Scott (Steve Carell) palaa toimimaan Dwightin bestmanina. Lisäksi Pam Halpert (Jenna Fischer) ja Jim Halpert (John Krasinski) päättävät vihdoin toteuttaa Jimin unelmaa urheilumarkkinoinnin parissa. Lopuksi kaikki kokoontuvat yhteen viimeiselle haastattelukierrokselle ja jäähyväisiin.</w:t>
      </w:r>
    </w:p>
    <w:p>
      <w:r>
        <w:rPr>
          <w:b/>
        </w:rPr>
        <w:t xml:space="preserve">Tulos</w:t>
      </w:r>
    </w:p>
    <w:p>
      <w:r>
        <w:t xml:space="preserve">kuoleeko Michael Scott toimiston lopussa?</w:t>
      </w:r>
    </w:p>
    <w:p>
      <w:r>
        <w:rPr>
          <w:b/>
        </w:rPr>
        <w:t xml:space="preserve">Tulos</w:t>
      </w:r>
    </w:p>
    <w:p>
      <w:r>
        <w:t xml:space="preserve">palaako Michael Scott viimeisessä jaksossa?</w:t>
      </w:r>
    </w:p>
    <w:p>
      <w:r>
        <w:rPr>
          <w:b/>
        </w:rPr>
        <w:t xml:space="preserve">Tulos</w:t>
      </w:r>
    </w:p>
    <w:p>
      <w:r>
        <w:t xml:space="preserve">kuoliko Michael Scott The Officen lopussa?</w:t>
      </w:r>
    </w:p>
    <w:p>
      <w:r>
        <w:rPr>
          <w:b/>
        </w:rPr>
        <w:t xml:space="preserve">Esimerkki 3.791</w:t>
      </w:r>
    </w:p>
    <w:p>
      <w:r>
        <w:t xml:space="preserve">22. syyskuuta 2016 NBC jatkoi sarjaa toisella kaudella, joka sijoittuu eri Euroopan ja Afrikan maihin ja joka sai ensi-iltansa 1. tammikuuta 2018. Erikoisennakko esitettiin 11. joulukuuta 2017. 16. heinäkuuta 2018 sarja lopetettiin kahden kauden jälkeen.</w:t>
      </w:r>
    </w:p>
    <w:p>
      <w:r>
        <w:rPr>
          <w:b/>
        </w:rPr>
        <w:t xml:space="preserve">Tulos</w:t>
      </w:r>
    </w:p>
    <w:p>
      <w:r>
        <w:t xml:space="preserve">onko tv-sarja parempi myöhään kuin ei koskaan palata?</w:t>
      </w:r>
    </w:p>
    <w:p>
      <w:r>
        <w:rPr>
          <w:b/>
        </w:rPr>
        <w:t xml:space="preserve">Tulos</w:t>
      </w:r>
    </w:p>
    <w:p>
      <w:r>
        <w:t xml:space="preserve">tuleeko 3. kausi parempi myöhään kuin ei milloinkaan?</w:t>
      </w:r>
    </w:p>
    <w:p>
      <w:r>
        <w:rPr>
          <w:b/>
        </w:rPr>
        <w:t xml:space="preserve">Esimerkki 3.792</w:t>
      </w:r>
    </w:p>
    <w:p>
      <w:r>
        <w:t xml:space="preserve">Topekassa I-70 risteää kahdesti I-470:n kanssa. Toisella kerralla Kansas Turnpike yhdistyy, jolloin I-70:stä tulee maksullinen tie. Tämä on yksi I-70:n kahdesta maksullisesta osuudesta (toinen on Pennsylvania Turnpiken varrella), ja maksimimaksu maksoi 17,50 dollaria vuonna 2016. I-70:llä on tämä nimitys Topekasta Bonner Springsiin. Se on turnpiken itäinen päätepiste, ja siitä 18th Streetille ja edelleen Kansasin itärajalle saakka valtatie on ilmainen.</w:t>
      </w:r>
    </w:p>
    <w:p>
      <w:r>
        <w:rPr>
          <w:b/>
        </w:rPr>
        <w:t xml:space="preserve">Tulos</w:t>
      </w:r>
    </w:p>
    <w:p>
      <w:r>
        <w:t xml:space="preserve">Onko i 70 Kansasissa maksullinen tie?</w:t>
      </w:r>
    </w:p>
    <w:p>
      <w:r>
        <w:rPr>
          <w:b/>
        </w:rPr>
        <w:t xml:space="preserve">Tulos</w:t>
      </w:r>
    </w:p>
    <w:p>
      <w:r>
        <w:t xml:space="preserve">Onko i-70-tiellä Kansasissa tietullit?</w:t>
      </w:r>
    </w:p>
    <w:p>
      <w:r>
        <w:rPr>
          <w:b/>
        </w:rPr>
        <w:t xml:space="preserve">Tulos</w:t>
      </w:r>
    </w:p>
    <w:p>
      <w:r>
        <w:t xml:space="preserve">Onko valtatie 70 Kansasissa maksullinen tie?</w:t>
      </w:r>
    </w:p>
    <w:p>
      <w:r>
        <w:rPr>
          <w:b/>
        </w:rPr>
        <w:t xml:space="preserve">Esimerkki 3.793</w:t>
      </w:r>
    </w:p>
    <w:p>
      <w:r>
        <w:t xml:space="preserve">Vuodesta 2010 lähtien Gilmore Girlsin lavasteita on käytetty ABC:n perheen Pretty Little Liars -sarjassa. Luke's Dineria käytetään nyt Rosewood Cafena. Myös Hart of Dixien kuvitteellinen Bluebell käyttää aukiota. Stars Hollow High Schoolia käytetään Rosewood High Schoolina.</w:t>
      </w:r>
    </w:p>
    <w:p>
      <w:r>
        <w:rPr>
          <w:b/>
        </w:rPr>
        <w:t xml:space="preserve">Tulos</w:t>
      </w:r>
    </w:p>
    <w:p>
      <w:r>
        <w:t xml:space="preserve">ovatko ruusupuu ja tähtipuu ontto sama sarja?</w:t>
      </w:r>
    </w:p>
    <w:p>
      <w:r>
        <w:rPr>
          <w:b/>
        </w:rPr>
        <w:t xml:space="preserve">Tulos</w:t>
      </w:r>
    </w:p>
    <w:p>
      <w:r>
        <w:t xml:space="preserve">onko pretty little liars kuvattu stars hollow'ssa?</w:t>
      </w:r>
    </w:p>
    <w:p>
      <w:r>
        <w:rPr>
          <w:b/>
        </w:rPr>
        <w:t xml:space="preserve">Esimerkki 3.794</w:t>
      </w:r>
    </w:p>
    <w:p>
      <w:r>
        <w:t xml:space="preserve">The Power of One on australialaisen kirjailijan Bryce Courtenayn romaani, joka julkaistiin ensimmäisen kerran vuonna 1989. Se sijoittuu Etelä-Afrikkaan 1930- ja 1940-luvuille ja kertoo englantilaisesta pojasta, joka tarinan kuluessa saa lempinimen Peekay. (Elokuvaversiossa päähenkilön etunimi on Peter Phillip Kenneth Keith, mutta ei kirjassa. Kirjailija identifioi ``Peekay'' viittaukseksi aikaisempaan lempinimeensä ``Pisskop'': Afrikaansiksi ``Pissapää'').</w:t>
      </w:r>
    </w:p>
    <w:p>
      <w:r>
        <w:rPr>
          <w:b/>
        </w:rPr>
        <w:t xml:space="preserve">Tulos</w:t>
      </w:r>
    </w:p>
    <w:p>
      <w:r>
        <w:t xml:space="preserve">Perustuuko yhden voima tositarinaan?</w:t>
      </w:r>
    </w:p>
    <w:p>
      <w:r>
        <w:rPr>
          <w:b/>
        </w:rPr>
        <w:t xml:space="preserve">Tulos</w:t>
      </w:r>
    </w:p>
    <w:p>
      <w:r>
        <w:t xml:space="preserve">oliko yhden voima tositarina?</w:t>
      </w:r>
    </w:p>
    <w:p>
      <w:r>
        <w:rPr>
          <w:b/>
        </w:rPr>
        <w:t xml:space="preserve">Esimerkki 3.795</w:t>
      </w:r>
    </w:p>
    <w:p>
      <w:r>
        <w:t xml:space="preserve">Predators on yhdysvaltalainen tieteistoimintaelokuva vuodelta 2010, jonka on ohjannut Nimród Antal ja jonka pääosissa nähdään Adrien Brody, Topher Grace, Alice Braga, Walton Goggins ja Laurence Fishburne. Sen levityksestä vastasi 20th Century Fox. Se on kolmas osa Predator-sarjaa (viides osa, kun kaksi Alien vs. Predator -elokuvaa lasketaan mukaan), Predatorin (1987) ja Predator 2:n (1990) jälkeen. Toinen elokuva, The Predator, on tarkoitus julkaista vuonna 2018.</w:t>
      </w:r>
    </w:p>
    <w:p>
      <w:r>
        <w:rPr>
          <w:b/>
        </w:rPr>
        <w:t xml:space="preserve">Tulos</w:t>
      </w:r>
    </w:p>
    <w:p>
      <w:r>
        <w:t xml:space="preserve">Tuleeko Predatorsille jatko-osa?</w:t>
      </w:r>
    </w:p>
    <w:p>
      <w:r>
        <w:rPr>
          <w:b/>
        </w:rPr>
        <w:t xml:space="preserve">Tulos</w:t>
      </w:r>
    </w:p>
    <w:p>
      <w:r>
        <w:t xml:space="preserve">tuleeko Predators-elokuvalle jatko-osa?</w:t>
      </w:r>
    </w:p>
    <w:p>
      <w:r>
        <w:rPr>
          <w:b/>
        </w:rPr>
        <w:t xml:space="preserve">Esimerkki 3.796</w:t>
      </w:r>
    </w:p>
    <w:p>
      <w:r>
        <w:t xml:space="preserve">Mamma Mia! Here We Go Again julkistettiin 19. toukokuuta 2017, ja sen julkaisupäivä on 20. heinäkuuta 2018. Sen on käsikirjoittanut ja ohjannut Ol Parker. Syyskuun 27. päivänä 2017 Benny Andersson vahvisti kolme ABBA-kappaletta, jotka esiintyisivät elokuvassa: ``When I Kissed the Teacher'', ``I Wonder (Departure)'' ja ``Angeleyes''. ``I Wonder (Departure)'' leikattiin elokuvasta, mutta se on mukana soundtrack-albumilla.</w:t>
      </w:r>
    </w:p>
    <w:p>
      <w:r>
        <w:rPr>
          <w:b/>
        </w:rPr>
        <w:t xml:space="preserve">Tulos</w:t>
      </w:r>
    </w:p>
    <w:p>
      <w:r>
        <w:t xml:space="preserve">olivatko kaikki Mamma mia 2:n kappaleet Abban tekemiä?</w:t>
      </w:r>
    </w:p>
    <w:p>
      <w:r>
        <w:rPr>
          <w:b/>
        </w:rPr>
        <w:t xml:space="preserve">Tulos</w:t>
      </w:r>
    </w:p>
    <w:p>
      <w:r>
        <w:t xml:space="preserve">ovatko kaikki Mamma Mia here we go againin kappaleet Abban tekemiä?</w:t>
      </w:r>
    </w:p>
    <w:p>
      <w:r>
        <w:rPr>
          <w:b/>
        </w:rPr>
        <w:t xml:space="preserve">Tulos</w:t>
      </w:r>
    </w:p>
    <w:p>
      <w:r>
        <w:t xml:space="preserve">onko uudessa Mama Mia -ohjelmassa Abba-musiikkia?</w:t>
      </w:r>
    </w:p>
    <w:p>
      <w:r>
        <w:rPr>
          <w:b/>
        </w:rPr>
        <w:t xml:space="preserve">Esimerkki 3.797</w:t>
      </w:r>
    </w:p>
    <w:p>
      <w:r>
        <w:t xml:space="preserve">``Sign of the Times'' on englantilaisen laulajan ja lauluntekijän Harry Stylesin debyyttisoolosingle hänen samannimiselle debyyttialbumilleen. Se on hänen ensimmäinen singlensä poikabändi One Directionin ulkopuolella. Kappaleen julkaisivat 7. huhtikuuta 2017 Erskine ja Columbia Records, ja sen ovat kirjoittaneet Styles, Ryan Nasci, Mitch Rowland sekä sen tuottajat Jeff Bhasker, Tyler Johnson ja Alex Salibian. Musiikillisesti kriitikot määrittelivät sen monigenreiseksi balladiksi, joka sisältää poprockia, soft rockia ja glam rockia. Sen musiikkivideo julkaistiin 8. toukokuuta.</w:t>
      </w:r>
    </w:p>
    <w:p>
      <w:r>
        <w:rPr>
          <w:b/>
        </w:rPr>
        <w:t xml:space="preserve">Tulos</w:t>
      </w:r>
    </w:p>
    <w:p>
      <w:r>
        <w:t xml:space="preserve">onko Harry Stylesin kappale sign of the times remake?</w:t>
      </w:r>
    </w:p>
    <w:p>
      <w:r>
        <w:rPr>
          <w:b/>
        </w:rPr>
        <w:t xml:space="preserve">Tulos</w:t>
      </w:r>
    </w:p>
    <w:p>
      <w:r>
        <w:t xml:space="preserve">onko Harry Styles Sign of the Time remake?</w:t>
      </w:r>
    </w:p>
    <w:p>
      <w:r>
        <w:rPr>
          <w:b/>
        </w:rPr>
        <w:t xml:space="preserve">Esimerkki 3.798</w:t>
      </w:r>
    </w:p>
    <w:p>
      <w:r>
        <w:t xml:space="preserve">O'Malley muuttaa uuden harjoittelijan Lexie Greyn (Chyler Leigh), Meredithin sisarpuoli, luokse. Lexie ja O'Malley saavat selville, että hän reputti kokeessa vain yhden pisteen, minkä vuoksi hän joutuu kohtaamaan kirurgian ylilääkärin Richard Webberin (James Pickens Jr.) pyytääkseen tilaisuutta uusia koe. Hän läpäisee toisen yrityksen ja alkaa ottaa etäisyyttä Lexiestä, joka on rakastunut häneen. O'Malley tukee Stevensiä, kun tämä saa tietää sairastavansa melanoomaa, ja saattaa hänet alttarille, kun hän menee naimisiin Karevin kanssa. O'Malley alkaa osoittaa lahjakkuutta traumakirurgiaan, ja traumakirurgian ylilääkäri Owen Hunt (Kevin McKidd) kertoo hänelle, että se on ehdottomasti hänen erikoisalaansa. Sitten hän päättää äkkiä ja selittämättömästi liittyä Yhdysvaltain armeijaan. Samalla kun hänen ystävänsä sairaalassa valmistelevat väliintuloa saadakseen O'Malleyn jäämään, he kaikki työskentelevät vakavasti epämuodostuneen John Doen parissa, joka on tuotu sairaalaan hirvittävän linja-auto-onnettomuuden jälkeen, jossa hän työnsi naisen pois tieltä ja pelasti tämän hengen. O'Malley kirjoittaa Meredithin käteen ``007'', ja Meredith tajuaa, että kyseessä on hänen ystävänsä George. Hän juoksee kertomaan asiasta muille kirurgeille, ja nämä kiidättävät miehen leikkaukseen. George kuitenkin menettää tajuntansa ja hänet julistetaan lopulta aivokuolleeksi. On epäselvyyttä siitä, onko John Doe todella George, ja Callie vahvistaa sen hänen kädessään olevan pisaman perusteella. Hänen elimensä luovutetaan Stevensin vahvistettua, että O'Malley olisi halunnut sitä, ja hänet haudataan viikkoa myöhemmin.</w:t>
      </w:r>
    </w:p>
    <w:p>
      <w:r>
        <w:rPr>
          <w:b/>
        </w:rPr>
        <w:t xml:space="preserve">Tulos</w:t>
      </w:r>
    </w:p>
    <w:p>
      <w:r>
        <w:t xml:space="preserve">kuoliko George O Malley Grey Anatomy -elokuvassa?</w:t>
      </w:r>
    </w:p>
    <w:p>
      <w:r>
        <w:rPr>
          <w:b/>
        </w:rPr>
        <w:t xml:space="preserve">Tulos</w:t>
      </w:r>
    </w:p>
    <w:p>
      <w:r>
        <w:t xml:space="preserve">läpäiseekö George kokeensa toisen kerran?</w:t>
      </w:r>
    </w:p>
    <w:p>
      <w:r>
        <w:rPr>
          <w:b/>
        </w:rPr>
        <w:t xml:space="preserve">Esimerkki 3.799</w:t>
      </w:r>
    </w:p>
    <w:p>
      <w:r>
        <w:t xml:space="preserve">American Broadcasting Company (ABC) tilasi yhdysvaltalaisen lääketieteellisen televisiodraaman Greyn anatomia neljästoista kauden 10. helmikuuta 2017, ja se sai ensi-iltansa 28. syyskuuta 2017 kaksituntisella erikoisnäytöksellä. Kausi koostuu 24 jaksosta, ja kauden seitsemäs jakso on sarjan 300. jakso kokonaisuudessaan. Kauden on tuottanut ABC Studios yhdessä Shondaland Production Companyn ja The Mark Gordon Companyn kanssa; showrunnereina toimivat Krista Vernoff ja William Harper.</w:t>
      </w:r>
    </w:p>
    <w:p>
      <w:r>
        <w:rPr>
          <w:b/>
        </w:rPr>
        <w:t xml:space="preserve">Tulos</w:t>
      </w:r>
    </w:p>
    <w:p>
      <w:r>
        <w:t xml:space="preserve">Onko Greys anatomy -ohjelmasta olemassa 14. tuotantokausi?</w:t>
      </w:r>
    </w:p>
    <w:p>
      <w:r>
        <w:rPr>
          <w:b/>
        </w:rPr>
        <w:t xml:space="preserve">Tulos</w:t>
      </w:r>
    </w:p>
    <w:p>
      <w:r>
        <w:t xml:space="preserve">Onko olemassa Greyn anatomian 14. kausi?</w:t>
      </w:r>
    </w:p>
    <w:p>
      <w:r>
        <w:rPr>
          <w:b/>
        </w:rPr>
        <w:t xml:space="preserve">Tulos</w:t>
      </w:r>
    </w:p>
    <w:p>
      <w:r>
        <w:t xml:space="preserve">Tuleeko Greyn anatomiasta 14. kausi?</w:t>
      </w:r>
    </w:p>
    <w:p>
      <w:r>
        <w:rPr>
          <w:b/>
        </w:rPr>
        <w:t xml:space="preserve">Esimerkki 3.800</w:t>
      </w:r>
    </w:p>
    <w:p>
      <w:r>
        <w:t xml:space="preserve">A Cry in the Wild on vuonna 1990 valmistunut draamaelokuva, joka perustuu Gary Paulsenin kirjoittamaan kirjaan Hatchet. Elokuvan pääosissa ovat Jared Rushton Brianina, Pamela Sue Martin Brianin äitinä, Stephen Meadows Brianin isänä ja Ned Beatty ohjaajana. Se synnytti kolme jatko-osaa: Valkoiset sudet: A Cry in the Wild II, White Wolves II: Legend of the Wild ja White Wolves III: Cry of the White Wolf.</w:t>
      </w:r>
    </w:p>
    <w:p>
      <w:r>
        <w:rPr>
          <w:b/>
        </w:rPr>
        <w:t xml:space="preserve">Tulos</w:t>
      </w:r>
    </w:p>
    <w:p>
      <w:r>
        <w:t xml:space="preserve">Onko olemassa elokuva, joka perustuu kirjaan hatchet?</w:t>
      </w:r>
    </w:p>
    <w:p>
      <w:r>
        <w:rPr>
          <w:b/>
        </w:rPr>
        <w:t xml:space="preserve">Tulos</w:t>
      </w:r>
    </w:p>
    <w:p>
      <w:r>
        <w:t xml:space="preserve">onko kirjasta hatchet olemassa elokuvaa?</w:t>
      </w:r>
    </w:p>
    <w:p>
      <w:r>
        <w:rPr>
          <w:b/>
        </w:rPr>
        <w:t xml:space="preserve">Esimerkki 3.801</w:t>
      </w:r>
    </w:p>
    <w:p>
      <w:r>
        <w:t xml:space="preserve">``I Wanna Be Your Man'' on Lennonin ja McCartneyn säveltämä kappale, jonka Rolling Stones levytti ja julkaisi singlenä ja jonka Beatles levytti. Kappaleen kirjoitti pääasiassa Paul McCartney, ja Lennon ja McCartney viimeistelivät sen huoneen nurkassa Mick Jaggerin ja Keith Richardsin keskustellessa.</w:t>
      </w:r>
    </w:p>
    <w:p>
      <w:r>
        <w:rPr>
          <w:b/>
        </w:rPr>
        <w:t xml:space="preserve">Tulos</w:t>
      </w:r>
    </w:p>
    <w:p>
      <w:r>
        <w:t xml:space="preserve">Kirjoittivatko Beatlesit kappaleita Rolling Stonesille?</w:t>
      </w:r>
    </w:p>
    <w:p>
      <w:r>
        <w:rPr>
          <w:b/>
        </w:rPr>
        <w:t xml:space="preserve">Tulos</w:t>
      </w:r>
    </w:p>
    <w:p>
      <w:r>
        <w:t xml:space="preserve">Kirjoittivatko Beatlesit kappaleita Rolling Stonesille?</w:t>
      </w:r>
    </w:p>
    <w:p>
      <w:r>
        <w:rPr>
          <w:b/>
        </w:rPr>
        <w:t xml:space="preserve">Esimerkki 3.802</w:t>
      </w:r>
    </w:p>
    <w:p>
      <w:r>
        <w:t xml:space="preserve">Korean kieli on muuttunut näiden kahden valtion välillä, koska Pohjois- ja Etelä-Korea ovat olleet erillään toisistaan niin kauan.</w:t>
      </w:r>
    </w:p>
    <w:p>
      <w:r>
        <w:rPr>
          <w:b/>
        </w:rPr>
        <w:t xml:space="preserve">Tulos</w:t>
      </w:r>
    </w:p>
    <w:p>
      <w:r>
        <w:t xml:space="preserve">Onko pohjoiskorean ja eteläkorean kieli sama?</w:t>
      </w:r>
    </w:p>
    <w:p>
      <w:r>
        <w:rPr>
          <w:b/>
        </w:rPr>
        <w:t xml:space="preserve">Tulos</w:t>
      </w:r>
    </w:p>
    <w:p>
      <w:r>
        <w:t xml:space="preserve">Onko etelä- ja pohjoiskorean kielen välillä eroa?</w:t>
      </w:r>
    </w:p>
    <w:p>
      <w:r>
        <w:rPr>
          <w:b/>
        </w:rPr>
        <w:t xml:space="preserve">Tulos</w:t>
      </w:r>
    </w:p>
    <w:p>
      <w:r>
        <w:t xml:space="preserve">puhuvatko Pohjois- ja Etelä-Korea samaa kieltä?</w:t>
      </w:r>
    </w:p>
    <w:p>
      <w:r>
        <w:rPr>
          <w:b/>
        </w:rPr>
        <w:t xml:space="preserve">Tulos</w:t>
      </w:r>
    </w:p>
    <w:p>
      <w:r>
        <w:t xml:space="preserve">Onko kieli sama Pohjois- ja Etelä-Koreassa?</w:t>
      </w:r>
    </w:p>
    <w:p>
      <w:r>
        <w:rPr>
          <w:b/>
        </w:rPr>
        <w:t xml:space="preserve">Esimerkki 3.803</w:t>
      </w:r>
    </w:p>
    <w:p>
      <w:r>
        <w:t xml:space="preserve">Englannin ja Skotlannin välinen englantilais-skotlantilainen raja kulkee 96 mailin (154 km) matkalla itärannikolla sijaitsevan Marshall Meadows Bayn ja länsirannikolla sijaitsevan Solway Firthin välillä. Se on Skotlannin ainoa maaraja.</w:t>
      </w:r>
    </w:p>
    <w:p>
      <w:r>
        <w:rPr>
          <w:b/>
        </w:rPr>
        <w:t xml:space="preserve">Tulos</w:t>
      </w:r>
    </w:p>
    <w:p>
      <w:r>
        <w:t xml:space="preserve">Onko Englannin ja Skotlannin välillä rajanylityspaikka?</w:t>
      </w:r>
    </w:p>
    <w:p>
      <w:r>
        <w:rPr>
          <w:b/>
        </w:rPr>
        <w:t xml:space="preserve">Tulos</w:t>
      </w:r>
    </w:p>
    <w:p>
      <w:r>
        <w:t xml:space="preserve">Onko Englannin ja Skotlannin välillä raja?</w:t>
      </w:r>
    </w:p>
    <w:p>
      <w:r>
        <w:rPr>
          <w:b/>
        </w:rPr>
        <w:t xml:space="preserve">Esimerkki 3.804</w:t>
      </w:r>
    </w:p>
    <w:p>
      <w:r>
        <w:t xml:space="preserve">Fantastic Beasts and Where to Find Them on David Yatesin ohjaama fantasiaelokuva vuodelta 2016. Se on brittiläinen ja yhdysvaltalainen yhteistuotanto, spin-off ja esiosa Harry Potter -elokuvasarjalle, ja sen tuotti ja käsikirjoitti J.K. Rowling käsikirjoittajadebyytissään, ja se on saanut inspiraationsa hänen samannimisestä kirjastaan vuodelta 2001. Elokuvan pääosassa on Eddie Redmayne Newt Scamanderina, ja sivuosissa nähdään Katherine Waterston, Dan Fogler, Alison Sudol, Ezra Miller, Samantha Morton, Jon Voight, Carmen Ejogo, Ron Perlman, Colin Farrell ja Johnny Depp. Se on ensimmäinen osa Fantastic Beasts -elokuvasarjassa ja kaikkiaan yhdeksäs osa Harry Potter -elokuvista alkaneessa velhomaailman sarjassa.</w:t>
      </w:r>
    </w:p>
    <w:p>
      <w:r>
        <w:rPr>
          <w:b/>
        </w:rPr>
        <w:t xml:space="preserve">Tulos</w:t>
      </w:r>
    </w:p>
    <w:p>
      <w:r>
        <w:t xml:space="preserve">Onko Fantastiset pedot ja mistä niitä löytää osa Harry Potteria?</w:t>
      </w:r>
    </w:p>
    <w:p>
      <w:r>
        <w:rPr>
          <w:b/>
        </w:rPr>
        <w:t xml:space="preserve">Tulos</w:t>
      </w:r>
    </w:p>
    <w:p>
      <w:r>
        <w:t xml:space="preserve">onko Fantastiset pedot ja mistä ne löytyvät -elokuva esiosa?</w:t>
      </w:r>
    </w:p>
    <w:p>
      <w:r>
        <w:rPr>
          <w:b/>
        </w:rPr>
        <w:t xml:space="preserve">Esimerkki 3.805</w:t>
      </w:r>
    </w:p>
    <w:p>
      <w:r>
        <w:t xml:space="preserve">Silmän heterokromiaa (heterochromia iridum tai heterochromia iridis) on kolmenlaista. Täydellisessä heterokromiassa toinen iiris on erivärinen kuin toinen. Segmentaalisessa heterokromiassa tai sektoraalisessa heterokromiassa osa yhdestä iiriksestä on erivärinen kuin sen loppuosa, ja sentraalisessa heterokromiassa pupillista lähtevät eriväriset piikit.</w:t>
      </w:r>
    </w:p>
    <w:p>
      <w:r>
        <w:rPr>
          <w:b/>
        </w:rPr>
        <w:t xml:space="preserve">Tulos</w:t>
      </w:r>
    </w:p>
    <w:p>
      <w:r>
        <w:t xml:space="preserve">voiko ihmisellä olla kaksi eriväristä silmää?</w:t>
      </w:r>
    </w:p>
    <w:p>
      <w:r>
        <w:rPr>
          <w:b/>
        </w:rPr>
        <w:t xml:space="preserve">Tulos</w:t>
      </w:r>
    </w:p>
    <w:p>
      <w:r>
        <w:t xml:space="preserve">voiko syntyä kahden erivärisen silmän kanssa?</w:t>
      </w:r>
    </w:p>
    <w:p>
      <w:r>
        <w:rPr>
          <w:b/>
        </w:rPr>
        <w:t xml:space="preserve">Esimerkki 3.806</w:t>
      </w:r>
    </w:p>
    <w:p>
      <w:r>
        <w:t xml:space="preserve">Yhdysvaltain perustuslain ensimmäinen lisäys (lisäys I) estää kongressia säätämästä lakeja, jotka koskevat uskonnon perustamista, kieltävät uskonnon vapaan harjoittamisen tai rajoittavat sananvapautta, lehdistönvapautta, oikeutta kokoontua rauhanomaisesti tai oikeutta esittää vetoomuksia hallitukselle epäkohtien korjaamiseksi. Se hyväksyttiin 15. joulukuuta 1791 yhtenä niistä kymmenestä lisäyksestä, jotka muodostavat Bill of Rights -asiakirjan.</w:t>
      </w:r>
    </w:p>
    <w:p>
      <w:r>
        <w:rPr>
          <w:b/>
        </w:rPr>
        <w:t xml:space="preserve">Tulos</w:t>
      </w:r>
    </w:p>
    <w:p>
      <w:r>
        <w:t xml:space="preserve">Onko ensimmäinen lisäys oikeuksien lakiesitys?</w:t>
      </w:r>
    </w:p>
    <w:p>
      <w:r>
        <w:rPr>
          <w:b/>
        </w:rPr>
        <w:t xml:space="preserve">Tulos</w:t>
      </w:r>
    </w:p>
    <w:p>
      <w:r>
        <w:t xml:space="preserve">Mikä on ensimmäinen lisäys uskonnonvapauteen?</w:t>
      </w:r>
    </w:p>
    <w:p>
      <w:r>
        <w:rPr>
          <w:b/>
        </w:rPr>
        <w:t xml:space="preserve">Esimerkki 3.807</w:t>
      </w:r>
    </w:p>
    <w:p>
      <w:r>
        <w:t xml:space="preserve">Luettelon 71 sanasta 67 on substantiiveja, ja useimpia niistä pidettäisiin yleisesti lainasanoina; ainoat nykyenglannin sanat, jotka sisältävät Q:n, jota ei seuraa U, ja joita ei ole lainattu toisesta kielestä, ovat qiana, qwerty ja tranq. Kaikkia tämän luettelon lainasanoja pidetään kuitenkin ainakin yhden suuren sanakirjan mukaan englannin kielessä luonnollistettuina (ks. Viitteet), usein siksi, että ne viittaavat käsitteisiin tai yhteiskunnallisiin rooleihin, joille ei ole tarkkaa vastinetta englannissa. Jotta sanat voidaan mainita tässä luettelossa, niiden on oltava omassa sanakirjassaan; sanoja, jotka esiintyvät vain osana pidempää lausetta, ei ole sisällytetty luetteloon.</w:t>
      </w:r>
    </w:p>
    <w:p>
      <w:r>
        <w:rPr>
          <w:b/>
        </w:rPr>
        <w:t xml:space="preserve">Tulos</w:t>
      </w:r>
    </w:p>
    <w:p>
      <w:r>
        <w:t xml:space="preserve">Onko olemassa sanaa, jossa on q mutta ei u:ta?</w:t>
      </w:r>
    </w:p>
    <w:p>
      <w:r>
        <w:rPr>
          <w:b/>
        </w:rPr>
        <w:t xml:space="preserve">Tulos</w:t>
      </w:r>
    </w:p>
    <w:p>
      <w:r>
        <w:t xml:space="preserve">Onko olemassa sanaa, jossa on q ilman u:ta?</w:t>
      </w:r>
    </w:p>
    <w:p>
      <w:r>
        <w:rPr>
          <w:b/>
        </w:rPr>
        <w:t xml:space="preserve">Tulos</w:t>
      </w:r>
    </w:p>
    <w:p>
      <w:r>
        <w:t xml:space="preserve">Onko olemassa sana, jossa on q ja ei u?</w:t>
      </w:r>
    </w:p>
    <w:p>
      <w:r>
        <w:rPr>
          <w:b/>
        </w:rPr>
        <w:t xml:space="preserve">Tulos</w:t>
      </w:r>
    </w:p>
    <w:p>
      <w:r>
        <w:t xml:space="preserve">Onko olemassa sanaa, jossa on q ilman u:ta?</w:t>
      </w:r>
    </w:p>
    <w:p>
      <w:r>
        <w:rPr>
          <w:b/>
        </w:rPr>
        <w:t xml:space="preserve">Esimerkki 3.808</w:t>
      </w:r>
    </w:p>
    <w:p>
      <w:r>
        <w:t xml:space="preserve">Valtimo (monikossa valtimot) (kreikankielisestä sanasta ἀρτηρία (artēria), joka tarkoittaa "henkitorvea, valtimoa") on verisuoni, joka kuljettaa verta sydämestä kaikkiin kehon osiin (kudoksiin, keuhkoihin jne.). Useimmat valtimot kuljettavat hapekasta verta; kaksi poikkeusta ovat keuhkovaltimo ja napavaltimo, jotka kuljettavat hapetonta verta elimiin, jotka hapettavat sitä. Tehollinen valtimoveren tilavuus on se solunulkoinen neste, joka täyttää valtimojärjestelmän.</w:t>
      </w:r>
    </w:p>
    <w:p>
      <w:r>
        <w:rPr>
          <w:b/>
        </w:rPr>
        <w:t xml:space="preserve">Tulos</w:t>
      </w:r>
    </w:p>
    <w:p>
      <w:r>
        <w:t xml:space="preserve">kuljettavatko kaikki valtimot verta poispäin sydämestä?</w:t>
      </w:r>
    </w:p>
    <w:p>
      <w:r>
        <w:rPr>
          <w:b/>
        </w:rPr>
        <w:t xml:space="preserve">Tulos</w:t>
      </w:r>
    </w:p>
    <w:p>
      <w:r>
        <w:t xml:space="preserve">kuljettaa verisuonet verta pois sydämestä?</w:t>
      </w:r>
    </w:p>
    <w:p>
      <w:r>
        <w:rPr>
          <w:b/>
        </w:rPr>
        <w:t xml:space="preserve">Esimerkki 3.809</w:t>
      </w:r>
    </w:p>
    <w:p>
      <w:r>
        <w:t xml:space="preserve">Jalkapallokohtaisella stadionilla on yleensä Pohjois-Amerikan jalkapallolle sopivat mukavuudet, mitat ja mittakaava, mukaan lukien tulostaulu, videonäyttö, luksussviitit ja mahdollisesti katto. Kentän mitat ovat FIFA:n optimaaliset: 110-120 jaardia (100-110 m) pitkä ja 70-80 jaardia (64-73 m) leveä. Nämä jalkapallokentän mitat ovat leveämmät kuin amerikkalaisen jalkapallokentän leveys 53 ⁄ jaardia (48,8 m) tai kanadalaisen jalkapallokentän leveys 65 jaardia (59 m). Pelipinta koostuu yleensä nurmesta eikä tekonurmesta, sillä jälkimmäistä ei yleensä suosita jalkapallo-otteluissa, koska pelaajat ovat alttiimpia loukkaantumisille. Joillakin jalkapallokohtaisilla stadioneilla, kuten Portlandin Providence Parkilla ja Creightonin yliopiston Morrison Stadiumilla, on kuitenkin tekonurmi.</w:t>
      </w:r>
    </w:p>
    <w:p>
      <w:r>
        <w:rPr>
          <w:b/>
        </w:rPr>
        <w:t xml:space="preserve">Tulos</w:t>
      </w:r>
    </w:p>
    <w:p>
      <w:r>
        <w:t xml:space="preserve">Onko jalkapallokenttä yhtä suuri kuin jalkapallokenttä?</w:t>
      </w:r>
    </w:p>
    <w:p>
      <w:r>
        <w:rPr>
          <w:b/>
        </w:rPr>
        <w:t xml:space="preserve">Tulos</w:t>
      </w:r>
    </w:p>
    <w:p>
      <w:r>
        <w:t xml:space="preserve">Onko ammattilaisjalkapallokenttä suurempi kuin jalkapallokenttä?</w:t>
      </w:r>
    </w:p>
    <w:p>
      <w:r>
        <w:rPr>
          <w:b/>
        </w:rPr>
        <w:t xml:space="preserve">Tulos</w:t>
      </w:r>
    </w:p>
    <w:p>
      <w:r>
        <w:t xml:space="preserve">Onko fifa-futiskenttä suurempi kuin jalkapallokenttä?</w:t>
      </w:r>
    </w:p>
    <w:p>
      <w:r>
        <w:rPr>
          <w:b/>
        </w:rPr>
        <w:t xml:space="preserve">Tulos</w:t>
      </w:r>
    </w:p>
    <w:p>
      <w:r>
        <w:t xml:space="preserve">Onko ammattilaisjalkapallokenttä yhtä suuri kuin jalkapallokenttä?</w:t>
      </w:r>
    </w:p>
    <w:p>
      <w:r>
        <w:rPr>
          <w:b/>
        </w:rPr>
        <w:t xml:space="preserve">Tulos</w:t>
      </w:r>
    </w:p>
    <w:p>
      <w:r>
        <w:t xml:space="preserve">Onko jalkapallostadion suurempi kuin jalkapallostadion?</w:t>
      </w:r>
    </w:p>
    <w:p>
      <w:r>
        <w:rPr>
          <w:b/>
        </w:rPr>
        <w:t xml:space="preserve">Esimerkki 3.810</w:t>
      </w:r>
    </w:p>
    <w:p>
      <w:r>
        <w:t xml:space="preserve">Perustuslain mukaan puhemiehen ei tarvitse olla edustajainhuoneen vaaleilla valittu jäsen, vaikka tähän mennessä jokainen puhemies on ollut. Puhemies on Yhdysvaltain presidentin virkaikäluettelossa toisena varapresidentin jälkeen ja ennen senaatin väliaikaista puhemiestä.</w:t>
      </w:r>
    </w:p>
    <w:p>
      <w:r>
        <w:rPr>
          <w:b/>
        </w:rPr>
        <w:t xml:space="preserve">Tulos</w:t>
      </w:r>
    </w:p>
    <w:p>
      <w:r>
        <w:t xml:space="preserve">Pitääkö parlamentin puhemiehen olla edustaja?</w:t>
      </w:r>
    </w:p>
    <w:p>
      <w:r>
        <w:rPr>
          <w:b/>
        </w:rPr>
        <w:t xml:space="preserve">Tulos</w:t>
      </w:r>
    </w:p>
    <w:p>
      <w:r>
        <w:t xml:space="preserve">Pitääkö edustajainhuoneen puhemiehen olla kongressiedustaja?</w:t>
      </w:r>
    </w:p>
    <w:p>
      <w:r>
        <w:rPr>
          <w:b/>
        </w:rPr>
        <w:t xml:space="preserve">Esimerkki 3.811</w:t>
      </w:r>
    </w:p>
    <w:p>
      <w:r>
        <w:t xml:space="preserve">Syvä merivesi (Deep Ocean Water, DOW) on nimitys kylmälle, suolaiselle vedelle, jota esiintyy syvällä maapallon valtamerten pinnan alla. Meriveden lämpötila ja suolapitoisuus vaihtelevat. Lämmin pintavesi on yleensä suolaisempaa kuin viileämpi syvänmeren tai polaaristen alueiden vesi; polaarialueilla valtameriveden ylemmät kerrokset ovat kylmiä ja raikkaita. Syvän meriveden osuus valtamerten tilavuudesta on noin 90 prosenttia. Syvän meriveden lämpötila on hyvin tasainen, noin 0-3 °C, ja suolapitoisuus on noin 3,5 % tai, kuten merentutkijat sanovat, 35 ppt (parts per thousand).</w:t>
      </w:r>
    </w:p>
    <w:p>
      <w:r>
        <w:rPr>
          <w:b/>
        </w:rPr>
        <w:t xml:space="preserve">Tulos</w:t>
      </w:r>
    </w:p>
    <w:p>
      <w:r>
        <w:t xml:space="preserve">Onko valtameren pohja suolaisempi kuin yläosa?</w:t>
      </w:r>
    </w:p>
    <w:p>
      <w:r>
        <w:rPr>
          <w:b/>
        </w:rPr>
        <w:t xml:space="preserve">Tulos</w:t>
      </w:r>
    </w:p>
    <w:p>
      <w:r>
        <w:t xml:space="preserve">Onko meren pohjassa suolaisempaa?</w:t>
      </w:r>
    </w:p>
    <w:p>
      <w:r>
        <w:rPr>
          <w:b/>
        </w:rPr>
        <w:t xml:space="preserve">Esimerkki 3.812</w:t>
      </w:r>
    </w:p>
    <w:p>
      <w:r>
        <w:t xml:space="preserve">iPhone Special Edition (SE) on älypuhelin, jonka Apple Inc. on suunnitellut ja markkinoi osana iPhone-laitesarjaa. Se esiteltiin 21. maaliskuuta 2016 Applen Cupertinon pääkonttorissa, ja se julkaistiin 31. maaliskuuta 2016. Vaikka iPhone SE seuraa ajallisesti iPhone 6 -tuoteperheen lanseerausta, se toimii iPhone 5S:n seuraajana. Se säilyttää 4-tuumaisen näytön koon ja pitkälti identtisen muotoilun 5S:n kanssa, mutta sisältää valikoituja laitteistopäivityksiä suuremmasta iPhone 6S -mallista, mukaan lukien sen päivitetty prosessori, takakamera ja tuki iOS 10:n ja iOS 11:n ohjelmisto-ominaisuuksille, kuten Apple Paylle, aina päällä olevalle Sirin aktivoinnille ja Live Photos -ominaisuudelle. Siinä on myös uusi väri Rose Gold vakiovärien Space Gray, Silver ja Gold ohella. Malli julkaistiin uudelleen uusilla parannetuilla vaihtoehdoilla 24. maaliskuuta 2017.</w:t>
      </w:r>
    </w:p>
    <w:p>
      <w:r>
        <w:rPr>
          <w:b/>
        </w:rPr>
        <w:t xml:space="preserve">Tulos</w:t>
      </w:r>
    </w:p>
    <w:p>
      <w:r>
        <w:t xml:space="preserve">tuliko iphone se ulos kuutosen jälkeen?</w:t>
      </w:r>
    </w:p>
    <w:p>
      <w:r>
        <w:rPr>
          <w:b/>
        </w:rPr>
        <w:t xml:space="preserve">Tulos</w:t>
      </w:r>
    </w:p>
    <w:p>
      <w:r>
        <w:t xml:space="preserve">tuliko iphone 6 markkinoille ennen iphone se:tä?</w:t>
      </w:r>
    </w:p>
    <w:p>
      <w:r>
        <w:rPr>
          <w:b/>
        </w:rPr>
        <w:t xml:space="preserve">Esimerkki 3.813</w:t>
      </w:r>
    </w:p>
    <w:p>
      <w:r>
        <w:t xml:space="preserve">Miesten suihkugeelit voivat sisältää mentolia, joka antaa viilentävän ja stimuloivan tunteen iholla, ja jotkut miesten suihkugeelit on myös suunniteltu erityisesti hiusten ja vartalon hoitoon. Suihkugeelit sisältävät miedompia pinta-aktiivisia aineita kuin shampoot, ja joissakin on myös hellävaraisia hoitoaineita. Tämä tarkoittaa sitä, että suihkugeelit voivat toimia myös tehokkaana ja täysin hyväksyttävänä shampoon korvikkeena, vaikka niitä ei olisikaan merkitty hiusten- ja vartalonpesuaineiksi. Hiusten pesun suihkugeelillä pitäisi antaa suunnilleen sama tulos kuin kosteuttavan shampoon käytön.</w:t>
      </w:r>
    </w:p>
    <w:p>
      <w:r>
        <w:rPr>
          <w:b/>
        </w:rPr>
        <w:t xml:space="preserve">Tulos</w:t>
      </w:r>
    </w:p>
    <w:p>
      <w:r>
        <w:t xml:space="preserve">voiko suihkugeeliä laittaa hiuksiin?</w:t>
      </w:r>
    </w:p>
    <w:p>
      <w:r>
        <w:rPr>
          <w:b/>
        </w:rPr>
        <w:t xml:space="preserve">Tulos</w:t>
      </w:r>
    </w:p>
    <w:p>
      <w:r>
        <w:t xml:space="preserve">onko paha pestä hiukset suihkugeelillä?</w:t>
      </w:r>
    </w:p>
    <w:p>
      <w:r>
        <w:rPr>
          <w:b/>
        </w:rPr>
        <w:t xml:space="preserve">Esimerkki 3.814</w:t>
      </w:r>
    </w:p>
    <w:p>
      <w:r>
        <w:t xml:space="preserve">Havaiji (/həˈwaɪ.i/ ( kuuntele) hə-WY-ee; havaijiksi: Hawaiʻi (həˈvɐjʔi)) on 50. ja viimeisin Yhdysvaltoihin liittynyt osavaltio, joka sai osavaltiollisen aseman 21. elokuuta 1959. Havaiji on ainoa Oseaniassa sijaitseva Yhdysvaltain osavaltio ja ainoa kokonaan saarista koostuva osavaltio. Se on Polynesian pohjoisin saariryhmä, joka kattaa suurimman osan Tyynenmeren keskiosassa sijaitsevasta saaristosta. Havaiji on ainoa Yhdysvaltain osavaltio, joka sijaitsee Pohjois-Amerikan ulkopuolella.</w:t>
      </w:r>
    </w:p>
    <w:p>
      <w:r>
        <w:rPr>
          <w:b/>
        </w:rPr>
        <w:t xml:space="preserve">Tulos</w:t>
      </w:r>
    </w:p>
    <w:p>
      <w:r>
        <w:t xml:space="preserve">Onko Havaiji osa Pohjois-Amerikan mannerta?</w:t>
      </w:r>
    </w:p>
    <w:p>
      <w:r>
        <w:rPr>
          <w:b/>
        </w:rPr>
        <w:t xml:space="preserve">Tulos</w:t>
      </w:r>
    </w:p>
    <w:p>
      <w:r>
        <w:t xml:space="preserve">onko hawaii yhdysvaltojen osavaltio?</w:t>
      </w:r>
    </w:p>
    <w:p>
      <w:r>
        <w:rPr>
          <w:b/>
        </w:rPr>
        <w:t xml:space="preserve">Esimerkki 3.815</w:t>
      </w:r>
    </w:p>
    <w:p>
      <w:r>
        <w:t xml:space="preserve">Super Bowl -sormus on National Football Leaguen palkinto, joka annetaan liigan vuosittaisen mestaruusottelun, Super Bowlin, voittajille. Koska joukkueelle (omistajalle) myönnetään vain yksi Vince Lombardi -pokaali, Super Bowl -sormus on keräilymuisto, jonka varsinaiset pelaajat ja joukkueen jäsenet voivat pitää itsellään voiton symbolina.</w:t>
      </w:r>
    </w:p>
    <w:p>
      <w:r>
        <w:rPr>
          <w:b/>
        </w:rPr>
        <w:t xml:space="preserve">Tulos</w:t>
      </w:r>
    </w:p>
    <w:p>
      <w:r>
        <w:t xml:space="preserve">saavatko Super Bowlin häviäjät sormuksen?</w:t>
      </w:r>
    </w:p>
    <w:p>
      <w:r>
        <w:rPr>
          <w:b/>
        </w:rPr>
        <w:t xml:space="preserve">Tulos</w:t>
      </w:r>
    </w:p>
    <w:p>
      <w:r>
        <w:t xml:space="preserve">saako Super Bowlin häviäjä sormuksen?</w:t>
      </w:r>
    </w:p>
    <w:p>
      <w:r>
        <w:rPr>
          <w:b/>
        </w:rPr>
        <w:t xml:space="preserve">Esimerkki 3.816</w:t>
      </w:r>
    </w:p>
    <w:p>
      <w:r>
        <w:t xml:space="preserve">Pellavansiemenöljy, joka tunnetaan myös nimellä pellavansiemenöljy tai pellavaöljy, on värittömästä kellertävään vaihteleva öljy, jota saadaan pellavakasvin (Linum usitatissimum) kuivatuista, kypsistä siemenistä. Öljy saadaan puristamalla ja joskus liuotinuutolla. Pellavaöljy on kuivausöljy, mikä tarkoittaa, että se voi polymerisoitua kiinteään muotoon. Polymeerinmuodostusominaisuuksiensa ansiosta pellavaöljyä voidaan käyttää sellaisenaan tai sekoitettuna muiden öljyjen, hartsien tai liuottimien yhdistelmiin kyllästysaineena, kuivausöljypinnoitteena tai lakanvalmistuksessa puun viimeistelyssä, pigmenttisideaineena öljyväreissä, pehmittimenä ja kovettimena kitissä sekä linoleumin valmistuksessa. Pellavaöljyn käyttö on vähentynyt viime vuosikymmeninä, kun synteettisten alkydihartsien saatavuus on lisääntynyt, sillä ne toimivat samalla tavalla mutta kestävät kellastumista.</w:t>
      </w:r>
    </w:p>
    <w:p>
      <w:r>
        <w:rPr>
          <w:b/>
        </w:rPr>
        <w:t xml:space="preserve">Tulos</w:t>
      </w:r>
    </w:p>
    <w:p>
      <w:r>
        <w:t xml:space="preserve">Onko pellavaöljy sama kuin pellavansiemenöljy?</w:t>
      </w:r>
    </w:p>
    <w:p>
      <w:r>
        <w:rPr>
          <w:b/>
        </w:rPr>
        <w:t xml:space="preserve">Tulos</w:t>
      </w:r>
    </w:p>
    <w:p>
      <w:r>
        <w:t xml:space="preserve">Onko pellavansiemenöljy ja pellavansiemenöljy sama asia?</w:t>
      </w:r>
    </w:p>
    <w:p>
      <w:r>
        <w:rPr>
          <w:b/>
        </w:rPr>
        <w:t xml:space="preserve">Tulos</w:t>
      </w:r>
    </w:p>
    <w:p>
      <w:r>
        <w:t xml:space="preserve">Onko raaka pellavansiemenöljy sama kuin pellavansiemenöljy?</w:t>
      </w:r>
    </w:p>
    <w:p>
      <w:r>
        <w:rPr>
          <w:b/>
        </w:rPr>
        <w:t xml:space="preserve">Tulos</w:t>
      </w:r>
    </w:p>
    <w:p>
      <w:r>
        <w:t xml:space="preserve">Onko pellavaöljy ja pellavansiemenöljy sama asia?</w:t>
      </w:r>
    </w:p>
    <w:p>
      <w:r>
        <w:rPr>
          <w:b/>
        </w:rPr>
        <w:t xml:space="preserve">Esimerkki 3.817</w:t>
      </w:r>
    </w:p>
    <w:p>
      <w:r>
        <w:t xml:space="preserve">Cheers Beacon Hill on baari/ravintola, joka sijaitsee Beacon Streetillä Beacon Hillin kaupunginosassa Bostonissa, Massachusettsissa, vastapäätä Boston Public Gardenia. Baari perustettiin vuonna 1969 nimellä Bull &amp; Finch Pub, ja se muistetaan kansainvälisesti parhaiten baarin ulkokuorena, joka nähtiin NBC:n menestyssarjassa Cheers, jota esitettiin vuosina 1982-1993.</w:t>
      </w:r>
    </w:p>
    <w:p>
      <w:r>
        <w:rPr>
          <w:b/>
        </w:rPr>
        <w:t xml:space="preserve">Tulos</w:t>
      </w:r>
    </w:p>
    <w:p>
      <w:r>
        <w:t xml:space="preserve">Onko Bostonissa baari nimeltä cheers?</w:t>
      </w:r>
    </w:p>
    <w:p>
      <w:r>
        <w:rPr>
          <w:b/>
        </w:rPr>
        <w:t xml:space="preserve">Tulos</w:t>
      </w:r>
    </w:p>
    <w:p>
      <w:r>
        <w:t xml:space="preserve">Onko Bostonissa todella Cheers-baari?</w:t>
      </w:r>
    </w:p>
    <w:p>
      <w:r>
        <w:rPr>
          <w:b/>
        </w:rPr>
        <w:t xml:space="preserve">Tulos</w:t>
      </w:r>
    </w:p>
    <w:p>
      <w:r>
        <w:t xml:space="preserve">Onko Bostonissa oikeaa Cheers-baaria?</w:t>
      </w:r>
    </w:p>
    <w:p>
      <w:r>
        <w:rPr>
          <w:b/>
        </w:rPr>
        <w:t xml:space="preserve">Esimerkki 3.818</w:t>
      </w:r>
    </w:p>
    <w:p>
      <w:r>
        <w:t xml:space="preserve">Omaelämäkerran kirjoittaminen Wikipediaan on esimerkki eturistiriitojen muokkaamisesta, ja sitä ei suositella. Itsestäsi kertovan elämäkerran muokkaaminen on hyväksyttävää vain, jos poistat yksiselitteistä vandalismia tai elävien henkilöiden elämäkertoja koskevien käytäntöjemme selviä ja vakavia rikkomuksia.</w:t>
      </w:r>
    </w:p>
    <w:p>
      <w:r>
        <w:rPr>
          <w:b/>
        </w:rPr>
        <w:t xml:space="preserve">Tulos</w:t>
      </w:r>
    </w:p>
    <w:p>
      <w:r>
        <w:t xml:space="preserve">voinko luoda oman sivun wikipediaan?</w:t>
      </w:r>
    </w:p>
    <w:p>
      <w:r>
        <w:rPr>
          <w:b/>
        </w:rPr>
        <w:t xml:space="preserve">Tulos</w:t>
      </w:r>
    </w:p>
    <w:p>
      <w:r>
        <w:t xml:space="preserve">voinko kirjoittaa wikipedia-artikkelin itsestäni?</w:t>
      </w:r>
    </w:p>
    <w:p>
      <w:r>
        <w:rPr>
          <w:b/>
        </w:rPr>
        <w:t xml:space="preserve">Esimerkki 3.819</w:t>
      </w:r>
    </w:p>
    <w:p>
      <w:r>
        <w:t xml:space="preserve">Kermamunia on saatavilla vuosittain 1. tammikuuta ja pääsiäispäivän välisenä aikana. Yhdistyneessä kuningaskunnassa 1980-luvulla Cadbury tarjosi kermamunia ympäri vuoden, mutta myynti laski ja ne palautettiin kausittaisiksi. Vuonna 2018 Creme Eggsistä tuli saataville valkosuklaaversioita. Näille munille ei annettu kääreitä, joissa ne olisi selvästi merkitty valkoiseksi suklaamunaksi, ja ne sekoitettiin Yhdistyneessä kuningaskunnassa tavallisten Creme Eggs -munien joukkoon. Munan löytäneet henkilöt voittaisivat rahaa kääreen sisäpuolelle painetun koodin avulla.</w:t>
      </w:r>
    </w:p>
    <w:p>
      <w:r>
        <w:rPr>
          <w:b/>
        </w:rPr>
        <w:t xml:space="preserve">Tulos</w:t>
      </w:r>
    </w:p>
    <w:p>
      <w:r>
        <w:t xml:space="preserve">myydäänkö Cadburyn kermamunia vain pääsiäisenä?</w:t>
      </w:r>
    </w:p>
    <w:p>
      <w:r>
        <w:rPr>
          <w:b/>
        </w:rPr>
        <w:t xml:space="preserve">Tulos</w:t>
      </w:r>
    </w:p>
    <w:p>
      <w:r>
        <w:t xml:space="preserve">voiko kermamunia saada vain pääsiäisenä?</w:t>
      </w:r>
    </w:p>
    <w:p>
      <w:r>
        <w:rPr>
          <w:b/>
        </w:rPr>
        <w:t xml:space="preserve">Esimerkki 3.820</w:t>
      </w:r>
    </w:p>
    <w:p>
      <w:r>
        <w:t xml:space="preserve">Se sijaitsee Etelämantereella, ja siellä sijaitsee Yhdysvaltojen Amundsen-Scottin etelänapa-asema, joka perustettiin vuonna 1956 ja jossa on ollut vakituista henkilökuntaa kyseisestä vuodesta lähtien. Maantieteellinen etelänapa eroaa magneettisesta etelänavasta, jonka sijainti määritellään Maan magneettikentän perusteella. Etelänapa sijaitsee eteläisen pallonpuoliskon keskellä.</w:t>
      </w:r>
    </w:p>
    <w:p>
      <w:r>
        <w:rPr>
          <w:b/>
        </w:rPr>
        <w:t xml:space="preserve">Tulos</w:t>
      </w:r>
    </w:p>
    <w:p>
      <w:r>
        <w:t xml:space="preserve">Onko etelänapa sama kuin Antarktis?</w:t>
      </w:r>
    </w:p>
    <w:p>
      <w:r>
        <w:rPr>
          <w:b/>
        </w:rPr>
        <w:t xml:space="preserve">Tulos</w:t>
      </w:r>
    </w:p>
    <w:p>
      <w:r>
        <w:t xml:space="preserve">ovatko Antarktis ja etelänapa sama asia?</w:t>
      </w:r>
    </w:p>
    <w:p>
      <w:r>
        <w:rPr>
          <w:b/>
        </w:rPr>
        <w:t xml:space="preserve">Tulos</w:t>
      </w:r>
    </w:p>
    <w:p>
      <w:r>
        <w:t xml:space="preserve">onko Etelänapa sama kuin etelänapa?</w:t>
      </w:r>
    </w:p>
    <w:p>
      <w:r>
        <w:rPr>
          <w:b/>
        </w:rPr>
        <w:t xml:space="preserve">Esimerkki 3.821</w:t>
      </w:r>
    </w:p>
    <w:p>
      <w:r>
        <w:t xml:space="preserve">DiCaprio oli ehdolla ensimmäiseen Oscar-, BAFTA- ja Critics' Choice Movie Award -palkintoon parhaasta miespääosasta roolistaan Howard Hughesina elämäkerrallisessa draamassa The Aviator (2004); hän voitti myös Golden Globe -palkinnon samassa kategoriassa. Seuraavista rooleistaan - rikosdraamasta The Departed (2006), sotatrilleristä Blood Diamond (2006), draamasta Revolutionary Road (2008) ja elämäkerrallisesta draamasta J. Edgar (2011) - hän sai Golden Globe -ehdokkuuden parhaasta miespääosasta - draamaelokuva. DiCaprio sai ehdokkuuden Saturn-palkinnon parhaasta miespääosasta rooleistaan psykologisessa trillerissä Shutter Island (2010) ja tieteistrillerissä Inception (2010). Hän oli mukana tuottamassa ja näytteli pörssimeklari Jordan Belfortia elokuvassa The Wolf of Wall Street (2013), josta hän sai Golden Globe -palkinnon parhaasta miespääosasta -- elokuvamusikaali tai komedia. Elokuva oli ehdolla useiden Oscar-palkintojen saajaksi, muun muassa parhaan elokuvan ja parhaan miespääosan palkinnon saajaksi, vaikka se ei voittanut missään kategoriassa. Hän voitti Golden Globe -palkinnon, BAFTA-palkinnon ja parhaan miespääosan Oscar-palkinnon Hugh Glassin roolistaan elokuvassa The Revenant vuonna 2015.</w:t>
      </w:r>
    </w:p>
    <w:p>
      <w:r>
        <w:rPr>
          <w:b/>
        </w:rPr>
        <w:t xml:space="preserve">Tulos</w:t>
      </w:r>
    </w:p>
    <w:p>
      <w:r>
        <w:t xml:space="preserve">voittiko leonardo dicaprio palkinnon kostajasta?</w:t>
      </w:r>
    </w:p>
    <w:p>
      <w:r>
        <w:rPr>
          <w:b/>
        </w:rPr>
        <w:t xml:space="preserve">Tulos</w:t>
      </w:r>
    </w:p>
    <w:p>
      <w:r>
        <w:t xml:space="preserve">voittiko leonardo dicaprio Oscar-palkinnon Kostajasta?</w:t>
      </w:r>
    </w:p>
    <w:p>
      <w:r>
        <w:rPr>
          <w:b/>
        </w:rPr>
        <w:t xml:space="preserve">Esimerkki 3.822</w:t>
      </w:r>
    </w:p>
    <w:p>
      <w:r>
        <w:t xml:space="preserve">Amerikkalaisen ABC:n fantasiadraaman Once Upon a Time seitsemäs kausi tilattiin 11. toukokuuta 2017. Se koostui 22 jaksosta, jotka esitettiin perjantaisin, ja sen ensi-ilta oli 6. lokakuuta 2017.</w:t>
      </w:r>
    </w:p>
    <w:p>
      <w:r>
        <w:rPr>
          <w:b/>
        </w:rPr>
        <w:t xml:space="preserve">Tulos</w:t>
      </w:r>
    </w:p>
    <w:p>
      <w:r>
        <w:t xml:space="preserve">tuleeko Once Upon Time -sarjasta 7. kausi?</w:t>
      </w:r>
    </w:p>
    <w:p>
      <w:r>
        <w:rPr>
          <w:b/>
        </w:rPr>
        <w:t xml:space="preserve">Tulos</w:t>
      </w:r>
    </w:p>
    <w:p>
      <w:r>
        <w:t xml:space="preserve">tekeekö Once Upon a Time 7. kauden?</w:t>
      </w:r>
    </w:p>
    <w:p>
      <w:r>
        <w:rPr>
          <w:b/>
        </w:rPr>
        <w:t xml:space="preserve">Tulos</w:t>
      </w:r>
    </w:p>
    <w:p>
      <w:r>
        <w:t xml:space="preserve">onko Once Upon a Time -sarjasta tulossa 7. tuotantokausi?</w:t>
      </w:r>
    </w:p>
    <w:p>
      <w:r>
        <w:rPr>
          <w:b/>
        </w:rPr>
        <w:t xml:space="preserve">Tulos</w:t>
      </w:r>
    </w:p>
    <w:p>
      <w:r>
        <w:t xml:space="preserve">onko olemassa Once Upon a Time 7. tuotantokausi?</w:t>
      </w:r>
    </w:p>
    <w:p>
      <w:r>
        <w:rPr>
          <w:b/>
        </w:rPr>
        <w:t xml:space="preserve">Esimerkki 3.823</w:t>
      </w:r>
    </w:p>
    <w:p>
      <w:r>
        <w:t xml:space="preserve">Keltainen viiva (yhtenäinen tai katkoviiva) osoittaa, että viivan ylittäminen asettaa kuljettajan kaistalle, jolla vastaantuleva liikenne tulee kuljettajaa kohti. Keltainen kaksoisviiva on maalattu merkintä, joka erottaa kaksi kaistaa tiellä. Se koostuu kahdesta yhdensuuntaisesta, yhtenäisestä keltaisesta viivasta, ja sen olemassaolo osoittaa yleensä ohituskieltoaluetta tai ohituskieltoaluetta, jossa viivan ylittäminen on kielletty. Ilmeisiä poikkeuksia tästä ohituskiellosta ovat esimerkiksi hätätilanteessa tapahtuvat ohitusliikkeet tai tietyöstä johtuvat tilapäiset liikennevirran muutokset. Usein kaksoiskeltaisella viivalla on kohtia, joissa toinen viivoista muuttuu katkoviivaiseksi (jolloin se ei ole enää "kaksoiskeltainen"), mikä osoittaa katkoviivaa lähinnä olevalla puolella ajaville kuljettajille, että he voivat ohittaa, kun se on turvallista. Kaksoiskeltaisia viivoja voidaan käyttää erottamaan vastakkaisiin suuntiin kulkevia kaistoja, joilla ohittaminen olisi vaarallista, tai rajoittamaan pääsyä samaan suuntaan kulkeville kaistoille, kuten moottoritien HOV- ja pikakaistoille.</w:t>
      </w:r>
    </w:p>
    <w:p>
      <w:r>
        <w:rPr>
          <w:b/>
        </w:rPr>
        <w:t xml:space="preserve">Tulos</w:t>
      </w:r>
    </w:p>
    <w:p>
      <w:r>
        <w:t xml:space="preserve">Onko ohittaminen keltaisella viivalla laitonta?</w:t>
      </w:r>
    </w:p>
    <w:p>
      <w:r>
        <w:rPr>
          <w:b/>
        </w:rPr>
        <w:t xml:space="preserve">Tulos</w:t>
      </w:r>
    </w:p>
    <w:p>
      <w:r>
        <w:t xml:space="preserve">voiko auton ohittaa keltaisella viivalla?</w:t>
      </w:r>
    </w:p>
    <w:p>
      <w:r>
        <w:rPr>
          <w:b/>
        </w:rPr>
        <w:t xml:space="preserve">Esimerkki 3.824</w:t>
      </w:r>
    </w:p>
    <w:p>
      <w:r>
        <w:t xml:space="preserve">Tässä artikkelissa luetellaan aikajärjestyksessä ja annetaan lisätietoja tapauksista, joissa ampuma-ase laukaistiin koulun infrastruktuurissa tai kampuksella Yhdysvalloissa, mukaan lukien ampumavälikohtaukset koulubussissa. Luettelo sisältää kouluammuskelutapaukset, jotka tapahtuivat K-12-luokan julkisten koulujen ja yksityiskoulujen sekä korkeakoulujen ja yliopistojen kampuksilla. Luettelosta on jätetty pois sotien tai poliisitoimien aikana tapahtuneet tapaukset sekä hylätyn kosijan tai vieraantuneen puolison tekemät murha-itsemurhat ja itsemurhat tai itsemurhayritykset, joissa on osallisena vain yksi henkilö. Koulujen henkilökunnan suorittamat joukkoampumiset, joissa on osallisena vain muita työntekijöitä, kuuluvat työpaikkamurhien piiriin. Luetteloon eivät kuulu pommi-iskut, kuten Bathin koulun katastrofi.</w:t>
      </w:r>
    </w:p>
    <w:p>
      <w:r>
        <w:rPr>
          <w:b/>
        </w:rPr>
        <w:t xml:space="preserve">Tulos</w:t>
      </w:r>
    </w:p>
    <w:p>
      <w:r>
        <w:t xml:space="preserve">Onko yksityisessä koulussa tapahtunut kouluammuskelua?</w:t>
      </w:r>
    </w:p>
    <w:p>
      <w:r>
        <w:rPr>
          <w:b/>
        </w:rPr>
        <w:t xml:space="preserve">Tulos</w:t>
      </w:r>
    </w:p>
    <w:p>
      <w:r>
        <w:t xml:space="preserve">Onko kouluammuskelua tapahtunut yksityisessä koulussa?</w:t>
      </w:r>
    </w:p>
    <w:p>
      <w:r>
        <w:rPr>
          <w:b/>
        </w:rPr>
        <w:t xml:space="preserve">Tulos</w:t>
      </w:r>
    </w:p>
    <w:p>
      <w:r>
        <w:t xml:space="preserve">Onko yksikään kouluampumisista tapahtunut yksityiskouluissa?</w:t>
      </w:r>
    </w:p>
    <w:p>
      <w:r>
        <w:rPr>
          <w:b/>
        </w:rPr>
        <w:t xml:space="preserve">Esimerkki 3.825</w:t>
      </w:r>
    </w:p>
    <w:p>
      <w:r>
        <w:t xml:space="preserve">Ruskeat erakkohämähäkit ovat yleensä 6-20 millimetriä pitkiä, mutta ne voivat kasvaa suuremmiksi. Ne ovat tyypillisesti vaalean- tai keskiruskeanruskeita, mutta niiden väri vaihtelee valkoisesta tummanruskeaan tai mustanharmaaseen. Pää- ja vatsanahka eivät välttämättä ole samanvärisiä. Näillä hämähäkeillä on yleensä merkkejä pääkallonrungon selkäpuolella, josta lähtee musta viiva, joka näyttää viululta, jonka kaula osoittaa hämähäkin takaosaan, mistä johtuvat lempinimet viuluhämähäkki, ruskea viulunsoittaja tai viuluhämähäkki.</w:t>
      </w:r>
    </w:p>
    <w:p>
      <w:r>
        <w:rPr>
          <w:b/>
        </w:rPr>
        <w:t xml:space="preserve">Tulos</w:t>
      </w:r>
    </w:p>
    <w:p>
      <w:r>
        <w:t xml:space="preserve">Onko ruskea erakko sama kuin viulunsilmä?</w:t>
      </w:r>
    </w:p>
    <w:p>
      <w:r>
        <w:rPr>
          <w:b/>
        </w:rPr>
        <w:t xml:space="preserve">Tulos</w:t>
      </w:r>
    </w:p>
    <w:p>
      <w:r>
        <w:t xml:space="preserve">Ovatko ruskea erakko ja fiddleback-hämähäkki sama asia?</w:t>
      </w:r>
    </w:p>
    <w:p>
      <w:r>
        <w:rPr>
          <w:b/>
        </w:rPr>
        <w:t xml:space="preserve">Esimerkki 3.826</w:t>
      </w:r>
    </w:p>
    <w:p>
      <w:r>
        <w:t xml:space="preserve">Laulujen laulu, myös Salomon laulu tai kanteleet (heprea: שִׁיר הַשִּׁירִים, Šîr HašŠîrîm, kreik: ᾎσμα ᾎσμάτων, asma asmaton, molemmat tarkoittavat Laulujen laulua), on yksi Tanakhin viimeiseen osaan, Ketuvimiksi (eli ``Kirjoitukset'') kutsuttuun Tanakhin viimeiseen osaan kuuluvista megillotista (kääröistä) ja Vanhan testamentin kirja.</w:t>
      </w:r>
    </w:p>
    <w:p>
      <w:r>
        <w:rPr>
          <w:b/>
        </w:rPr>
        <w:t xml:space="preserve">Tulos</w:t>
      </w:r>
    </w:p>
    <w:p>
      <w:r>
        <w:t xml:space="preserve">onko Laulujen laulu sama kuin Salomon laulu?</w:t>
      </w:r>
    </w:p>
    <w:p>
      <w:r>
        <w:rPr>
          <w:b/>
        </w:rPr>
        <w:t xml:space="preserve">Tulos</w:t>
      </w:r>
    </w:p>
    <w:p>
      <w:r>
        <w:t xml:space="preserve">Onko Salomon laulu vanhassa testamentissa?</w:t>
      </w:r>
    </w:p>
    <w:p>
      <w:r>
        <w:rPr>
          <w:b/>
        </w:rPr>
        <w:t xml:space="preserve">Tulos</w:t>
      </w:r>
    </w:p>
    <w:p>
      <w:r>
        <w:t xml:space="preserve">onko laulujen laulu Raamatussa?</w:t>
      </w:r>
    </w:p>
    <w:p>
      <w:r>
        <w:rPr>
          <w:b/>
        </w:rPr>
        <w:t xml:space="preserve">Tulos</w:t>
      </w:r>
    </w:p>
    <w:p>
      <w:r>
        <w:t xml:space="preserve">Onko Salomon laulu sama kuin Laulujen laulu?</w:t>
      </w:r>
    </w:p>
    <w:p>
      <w:r>
        <w:rPr>
          <w:b/>
        </w:rPr>
        <w:t xml:space="preserve">Tulos</w:t>
      </w:r>
    </w:p>
    <w:p>
      <w:r>
        <w:t xml:space="preserve">Onko Laulujen laulu Vanhassa testamentissa?</w:t>
      </w:r>
    </w:p>
    <w:p>
      <w:r>
        <w:rPr>
          <w:b/>
        </w:rPr>
        <w:t xml:space="preserve">Esimerkki 3.827</w:t>
      </w:r>
    </w:p>
    <w:p>
      <w:r>
        <w:t xml:space="preserve">Aikaisempien pelien evoluutiomekaniikka palaa Let's Go, Pikachu! ja Let's Go, Eevee! -peleissä, mutta pelaajan aloittava Pikachu tai Eevee ei voi kehittyä, kuten Pokémon Yellow -pelissä. Ainoastaan muut pelaajan pyydystämät Pokémonit voivat kehittyä, mukaan lukien kumppanipokémonin samaa lajia olevat Pokémonit. Jotkin ominaisuudet, kuten Pokémon-jalostus ja HM:t, puuttuvat peleistä.</w:t>
      </w:r>
    </w:p>
    <w:p>
      <w:r>
        <w:rPr>
          <w:b/>
        </w:rPr>
        <w:t xml:space="preserve">Tulos</w:t>
      </w:r>
    </w:p>
    <w:p>
      <w:r>
        <w:t xml:space="preserve">voinko kehittää eeveeä lets go eevee -pelissä?</w:t>
      </w:r>
    </w:p>
    <w:p>
      <w:r>
        <w:rPr>
          <w:b/>
        </w:rPr>
        <w:t xml:space="preserve">Tulos</w:t>
      </w:r>
    </w:p>
    <w:p>
      <w:r>
        <w:t xml:space="preserve">voiko Pikachu kehittyä Let's go Pikachussa?</w:t>
      </w:r>
    </w:p>
    <w:p>
      <w:r>
        <w:rPr>
          <w:b/>
        </w:rPr>
        <w:t xml:space="preserve">Esimerkki 3.828</w:t>
      </w:r>
    </w:p>
    <w:p>
      <w:r>
        <w:t xml:space="preserve">Floridassa edustajainhuoneen ja senaatin valiokunnat hyväksyivät tammikuussa 2018 kaksi lakiehdotusta, joilla suurin osa osavaltiosta siirrettäisiin pysyvästi Atlantin normaaliaikaan (Panhandle siirtyisi ympärivuotiseen itäiseen normaaliaikaan) ilman kesäajan noudattamista.</w:t>
      </w:r>
    </w:p>
    <w:p>
      <w:r>
        <w:rPr>
          <w:b/>
        </w:rPr>
        <w:t xml:space="preserve">Tulos</w:t>
      </w:r>
    </w:p>
    <w:p>
      <w:r>
        <w:t xml:space="preserve">Onko Atlantin aika sama kuin itäinen aika?</w:t>
      </w:r>
    </w:p>
    <w:p>
      <w:r>
        <w:rPr>
          <w:b/>
        </w:rPr>
        <w:t xml:space="preserve">Tulos</w:t>
      </w:r>
    </w:p>
    <w:p>
      <w:r>
        <w:t xml:space="preserve">Onko itäinen normaaliaika sama kuin Atlantin normaaliaika?</w:t>
      </w:r>
    </w:p>
    <w:p>
      <w:r>
        <w:rPr>
          <w:b/>
        </w:rPr>
        <w:t xml:space="preserve">Esimerkki 3.829</w:t>
      </w:r>
    </w:p>
    <w:p>
      <w:r>
        <w:t xml:space="preserve">Vaikka yleisesti uskotaan, että työmehiläinen voi pistää vain kerran, tämä on osittain virheellinen käsitys: vaikka pistin on itse asiassa piikikäs niin, että se juuttuu uhrin ihoon, irtoaa mehiläisen vatsasta ja johtaa sen kuolemaan muutamassa minuutissa, tämä tapahtuu vain, jos uhrin iho on riittävän paksu, kuten nisäkkään. Hunajamehiläiset ovat ainoat hymenopterat, joilla on vahvasti piikikäs pisto, vaikka keltatakilla ja joillakin muilla ampiaisilla on pienet piikit.</w:t>
      </w:r>
    </w:p>
    <w:p>
      <w:r>
        <w:rPr>
          <w:b/>
        </w:rPr>
        <w:t xml:space="preserve">Tulos</w:t>
      </w:r>
    </w:p>
    <w:p>
      <w:r>
        <w:t xml:space="preserve">Kuoleeko mehiläinen sen jälkeen, kun se on pistänyt sinua?</w:t>
      </w:r>
    </w:p>
    <w:p>
      <w:r>
        <w:rPr>
          <w:b/>
        </w:rPr>
        <w:t xml:space="preserve">Tulos</w:t>
      </w:r>
    </w:p>
    <w:p>
      <w:r>
        <w:t xml:space="preserve">Voiko mehiläinen pistää eikä jättää pistiä?</w:t>
      </w:r>
    </w:p>
    <w:p>
      <w:r>
        <w:rPr>
          <w:b/>
        </w:rPr>
        <w:t xml:space="preserve">Tulos</w:t>
      </w:r>
    </w:p>
    <w:p>
      <w:r>
        <w:t xml:space="preserve">kuolevatko mehiläiset, jos ne menettävät pistimensä?</w:t>
      </w:r>
    </w:p>
    <w:p>
      <w:r>
        <w:rPr>
          <w:b/>
        </w:rPr>
        <w:t xml:space="preserve">Tulos</w:t>
      </w:r>
    </w:p>
    <w:p>
      <w:r>
        <w:t xml:space="preserve">putoavatko mehiläisten pistimet itsestään?</w:t>
      </w:r>
    </w:p>
    <w:p>
      <w:r>
        <w:rPr>
          <w:b/>
        </w:rPr>
        <w:t xml:space="preserve">Tulos</w:t>
      </w:r>
    </w:p>
    <w:p>
      <w:r>
        <w:t xml:space="preserve">onko mehiläisen pistossa aina pistin?</w:t>
      </w:r>
    </w:p>
    <w:p>
      <w:r>
        <w:rPr>
          <w:b/>
        </w:rPr>
        <w:t xml:space="preserve">Esimerkki 3.830</w:t>
      </w:r>
    </w:p>
    <w:p>
      <w:r>
        <w:t xml:space="preserve">Pelastus Gilliganin saarelta on vuonna 1978 valmistunut televisiokomediaelokuva, joka jatkaa Gilliganin saari -komediasarjan (1964-67) haaksirikkoutuneiden laivamatkustajien seikkailuja. Elokuvan pääosissa ovat Bob Denver ja Alan Hale Jr. ja siinä esiintyvät kaikki alkuperäiset näyttelijät Tina Louisea lukuun ottamatta. Elokuva esitettiin ensimmäisen kerran NBC:llä kaksiosaisena erikoisnäytöksenä 14. ja 21. lokakuuta 1978. Elokuvassa hahmot pelastetaan vihdoin 15 vuoden jälkeen saarelta. Elokuvan ohjasi Leslie H. Martinson.</w:t>
      </w:r>
    </w:p>
    <w:p>
      <w:r>
        <w:rPr>
          <w:b/>
        </w:rPr>
        <w:t xml:space="preserve">Tulos</w:t>
      </w:r>
    </w:p>
    <w:p>
      <w:r>
        <w:t xml:space="preserve">pääsevätkö he koskaan pois Gilliganin saarelta?</w:t>
      </w:r>
    </w:p>
    <w:p>
      <w:r>
        <w:rPr>
          <w:b/>
        </w:rPr>
        <w:t xml:space="preserve">Tulos</w:t>
      </w:r>
    </w:p>
    <w:p>
      <w:r>
        <w:t xml:space="preserve">Pääseekö Gilligan koskaan pois saarelta?</w:t>
      </w:r>
    </w:p>
    <w:p>
      <w:r>
        <w:rPr>
          <w:b/>
        </w:rPr>
        <w:t xml:space="preserve">Tulos</w:t>
      </w:r>
    </w:p>
    <w:p>
      <w:r>
        <w:t xml:space="preserve">pelastuvatko Gilligan Islandin haaksirikkoutuneet?</w:t>
      </w:r>
    </w:p>
    <w:p>
      <w:r>
        <w:rPr>
          <w:b/>
        </w:rPr>
        <w:t xml:space="preserve">Tulos</w:t>
      </w:r>
    </w:p>
    <w:p>
      <w:r>
        <w:t xml:space="preserve">Pääsivätkö he koskaan pois Gilligan Islandilta?</w:t>
      </w:r>
    </w:p>
    <w:p>
      <w:r>
        <w:rPr>
          <w:b/>
        </w:rPr>
        <w:t xml:space="preserve">Esimerkki 3.831</w:t>
      </w:r>
    </w:p>
    <w:p>
      <w:r>
        <w:t xml:space="preserve">Kuinka kouluttaa lohikäärmeesi: The Hidden World on DreamWorks Animationin tuottama ja Universal Picturesin levittämä yhdysvaltalainen 3D-tietokoneanimaatioelokuva vuodelta 2019, joka perustuu löyhästi Cressida Cowellin samannimiseen kirjasarjaan. Se on jatko-osa vuoden 2010 elokuvalle Kuinka koulutat lohikäärmeesi ja vuoden 2014 elokuvalle Kuinka koulutat lohikäärmeesi 2, ja se on kolmas ja viimeinen osa Kuinka koulutat lohikäärmeesi -trilogiassa.</w:t>
      </w:r>
    </w:p>
    <w:p>
      <w:r>
        <w:rPr>
          <w:b/>
        </w:rPr>
        <w:t xml:space="preserve">Tulos</w:t>
      </w:r>
    </w:p>
    <w:p>
      <w:r>
        <w:t xml:space="preserve">onko miten kouluttaa lohikäärmeesi piilotettu maailma viimeinen elokuva?</w:t>
      </w:r>
    </w:p>
    <w:p>
      <w:r>
        <w:rPr>
          <w:b/>
        </w:rPr>
        <w:t xml:space="preserve">Tulos</w:t>
      </w:r>
    </w:p>
    <w:p>
      <w:r>
        <w:t xml:space="preserve">onko olemassa todella how to train your dragon 3?</w:t>
      </w:r>
    </w:p>
    <w:p>
      <w:r>
        <w:rPr>
          <w:b/>
        </w:rPr>
        <w:t xml:space="preserve">Esimerkki 3.832</w:t>
      </w:r>
    </w:p>
    <w:p>
      <w:r>
        <w:t xml:space="preserve">Erottelu "kyyhkysen" ja "kyyhkysen" välillä ei ole johdonmukainen. Nykyaikaisessa arkipuheessa, toisin kuin tieteellisessä tai virallisessa kielenkäytössä, ``kyyhkynen'' tarkoittaa usein kyyhkyä, joka on valkoinen tai lähes valkoinen. Jotkut ihmiset käyttävät kuitenkin termejä "kyyhkynen" ja "kyyhkynen" vaihdellen. Sitä vastoin tieteellisessä ja ornitologisessa käytännössä ``kyyhkyä'' käytetään yleensä pienemmistä lajeista ja ``kyyhkyä'' suuremmista lajeista, mutta tämä ei ole mitenkään johdonmukaista. Historiallisesti näiden lintujen yleisnimiin liittyy paljon vaihtelua termien välillä. Yleisimmin nimellä ``kyyhky'' kutsuttu laji on tiedemiesten kalliokyyhkynä tuntema laji, jonka yksi alalaji, kotikyyhky, on monissa kaupungeissa yleinen luonnonvarainen kyyhkynen.</w:t>
      </w:r>
    </w:p>
    <w:p>
      <w:r>
        <w:rPr>
          <w:b/>
        </w:rPr>
        <w:t xml:space="preserve">Tulos</w:t>
      </w:r>
    </w:p>
    <w:p>
      <w:r>
        <w:t xml:space="preserve">Onko valkoista kyyhkyä olemassa?</w:t>
      </w:r>
    </w:p>
    <w:p>
      <w:r>
        <w:rPr>
          <w:b/>
        </w:rPr>
        <w:t xml:space="preserve">Tulos</w:t>
      </w:r>
    </w:p>
    <w:p>
      <w:r>
        <w:t xml:space="preserve">Onko kyyhkyjen ja kyyhkyjen välillä eroa?</w:t>
      </w:r>
    </w:p>
    <w:p>
      <w:r>
        <w:rPr>
          <w:b/>
        </w:rPr>
        <w:t xml:space="preserve">Esimerkki 3.833</w:t>
      </w:r>
    </w:p>
    <w:p>
      <w:r>
        <w:t xml:space="preserve">Yhdysvalloissa ilmoitettiin vuosina 1997-1999 539 synnytystä yli 50-vuotiailta äideiltä (neljä synnytystä 100 000:ta synnytystä kohti), joista 194 oli yli 55-vuotiaita.</w:t>
      </w:r>
    </w:p>
    <w:p>
      <w:r>
        <w:rPr>
          <w:b/>
        </w:rPr>
        <w:t xml:space="preserve">Tulos</w:t>
      </w:r>
    </w:p>
    <w:p>
      <w:r>
        <w:t xml:space="preserve">voiko 56-vuotias nainen tulla raskaaksi?</w:t>
      </w:r>
    </w:p>
    <w:p>
      <w:r>
        <w:rPr>
          <w:b/>
        </w:rPr>
        <w:t xml:space="preserve">Tulos</w:t>
      </w:r>
    </w:p>
    <w:p>
      <w:r>
        <w:t xml:space="preserve">voinko tulla raskaaksi 55-vuotiaana?</w:t>
      </w:r>
    </w:p>
    <w:p>
      <w:r>
        <w:rPr>
          <w:b/>
        </w:rPr>
        <w:t xml:space="preserve">Esimerkki 3.834</w:t>
      </w:r>
    </w:p>
    <w:p>
      <w:r>
        <w:t xml:space="preserve">Klobetasolipropionaatti /kloʊˈbeɪtəsɒl/ on glukokortikoidien luokkaan kuuluva kortikosteroidi, jota käytetään erilaisten ihosairauksien, kuten ekseeman ja psoriaasin, hoitoon. Se on myös erittäin tehokas kosketusihottuman hoitoon, joka johtuu altistumisesta myrkkysumakalle/tammelle. Klobetatsoli kuuluu Yhdysvalloissa kortikosteroidien luokkaan I (Euroopassa luokkaan IV), mikä tekee siitä yhden tehokkaimmista saatavilla olevista. Sitä on saatavana shampoo-, mousse-, voide- ja pehmentävässä voidepakkauksessa. Sen teho on erittäin korkea, eikä sitä yleensä tule käyttää okklusiivisten sidosten kanssa tai pitkäaikaiseen jatkuvaan käyttöön (yli kaksi viikkoa). Sitä käytetään myös useiden autoimmuunisairauksien hoitoon, mukaan lukien alopecia areata, lichen sclerosus ja lichen planus.</w:t>
      </w:r>
    </w:p>
    <w:p>
      <w:r>
        <w:rPr>
          <w:b/>
        </w:rPr>
        <w:t xml:space="preserve">Tulos</w:t>
      </w:r>
    </w:p>
    <w:p>
      <w:r>
        <w:t xml:space="preserve">voiko klobetasolipropionaattia käyttää myrkkysumakkeeseen?</w:t>
      </w:r>
    </w:p>
    <w:p>
      <w:r>
        <w:rPr>
          <w:b/>
        </w:rPr>
        <w:t xml:space="preserve">Tulos</w:t>
      </w:r>
    </w:p>
    <w:p>
      <w:r>
        <w:t xml:space="preserve">Onko klobetasolipropionaatti voide hyvä myrkkysumakkeeseen?</w:t>
      </w:r>
    </w:p>
    <w:p>
      <w:r>
        <w:rPr>
          <w:b/>
        </w:rPr>
        <w:t xml:space="preserve">Esimerkki 3.835</w:t>
      </w:r>
    </w:p>
    <w:p>
      <w:r>
        <w:t xml:space="preserve">Pokémon: Pokémonit: Let's Go, Pikachu! ja Let's Go, Eevee! (jap.: ポケットモンスター Let's Go! ピカチュウ・Let's Go! イーブイ Hepburn: Poketto Monsutā Let's GO! Pikachū・Let's GO! Ībui, ``Pocket Monsters: Let's GO Pikachu ja Let's GO Eevee) ovat Game Freakin kehittämiä ja The Pokémon Companyn ja Nintendon julkaisemia tulevia roolipelejä Nintendo Switchille. Pelit ovat Pokémon-pääroolipelisarjan ensimmäiset osat Nintendo Switchille. Ne ovat paranneltuja uusintaversioita vuoden 1998 Pokémon Yellow -videopelistä, ne sisältävät myös vaikutteita Pokémon Go -pelistä sekä integraation Go-peliin, ja ne tukevat uutta valinnaista ohjainta nimeltä Poké Ball Plus. Pelien on määrä ilmestyä maailmanlaajuisesti 16. marraskuuta 2018.</w:t>
      </w:r>
    </w:p>
    <w:p>
      <w:r>
        <w:rPr>
          <w:b/>
        </w:rPr>
        <w:t xml:space="preserve">Tulos</w:t>
      </w:r>
    </w:p>
    <w:p>
      <w:r>
        <w:t xml:space="preserve">onko Let's go pikachu keltainen uusintaversio?</w:t>
      </w:r>
    </w:p>
    <w:p>
      <w:r>
        <w:rPr>
          <w:b/>
        </w:rPr>
        <w:t xml:space="preserve">Tulos</w:t>
      </w:r>
    </w:p>
    <w:p>
      <w:r>
        <w:t xml:space="preserve">onko pokemon let's go uusintaversio keltaisesta?</w:t>
      </w:r>
    </w:p>
    <w:p>
      <w:r>
        <w:rPr>
          <w:b/>
        </w:rPr>
        <w:t xml:space="preserve">Esimerkki 3.836</w:t>
      </w:r>
    </w:p>
    <w:p>
      <w:r>
        <w:t xml:space="preserve">Kansainyhteisön hallituksella on omat verolait, ja puertoricolaisten on myös maksettava useimmat Yhdysvaltain liittovaltion verot, mutta suurin poikkeus on se, että useimpien asukkaiden ei tarvitse maksaa liittovaltion henkilökohtaista tuloveroa. Vuonna 2009 Puerto Rico maksoi Yhdysvaltain valtiovarainministeriöön 3,742 miljardia dollaria. Puerto Ricon asukkaat maksavat sosiaaliturvamaksuja ja ovat siten oikeutettuja sosiaaliturvaetuuksiin eläkkeelle jäädessään. He eivät kuitenkaan kuulu Supplemental Security Income -järjestelmän piiriin.</w:t>
      </w:r>
    </w:p>
    <w:p>
      <w:r>
        <w:rPr>
          <w:b/>
        </w:rPr>
        <w:t xml:space="preserve">Tulos</w:t>
      </w:r>
    </w:p>
    <w:p>
      <w:r>
        <w:t xml:space="preserve">pitääkö Puerto Ricossa maksaa liittovaltion veroja?</w:t>
      </w:r>
    </w:p>
    <w:p>
      <w:r>
        <w:rPr>
          <w:b/>
        </w:rPr>
        <w:t xml:space="preserve">Tulos</w:t>
      </w:r>
    </w:p>
    <w:p>
      <w:r>
        <w:t xml:space="preserve">maksaako Puerto Rico veroja Yhdysvaltoihin?</w:t>
      </w:r>
    </w:p>
    <w:p>
      <w:r>
        <w:rPr>
          <w:b/>
        </w:rPr>
        <w:t xml:space="preserve">Esimerkki 3.837</w:t>
      </w:r>
    </w:p>
    <w:p>
      <w:r>
        <w:t xml:space="preserve">Trans Am oli Firebirdin erikoispaketti, jossa yleensä parannettiin käsiteltävyyttä, jousitusta ja hevosvoimia sekä tehtiin pieniä ulkonäkömuutoksia, kuten eksklusiivisia konepeltejä, spoilereita, sumuvaloja ja vanteita. Vuosina 1969-2002 valmistettiin neljä eri sukupolvea. Nämä autot rakennettiin F-body-alustalle, joka oli yhteinen myös Chevrolet Camaron kanssa.</w:t>
      </w:r>
    </w:p>
    <w:p>
      <w:r>
        <w:rPr>
          <w:b/>
        </w:rPr>
        <w:t xml:space="preserve">Tulos</w:t>
      </w:r>
    </w:p>
    <w:p>
      <w:r>
        <w:t xml:space="preserve">onko firebird sama kuin trans am?</w:t>
      </w:r>
    </w:p>
    <w:p>
      <w:r>
        <w:rPr>
          <w:b/>
        </w:rPr>
        <w:t xml:space="preserve">Tulos</w:t>
      </w:r>
    </w:p>
    <w:p>
      <w:r>
        <w:t xml:space="preserve">onko trans am ja firebird sama auto?</w:t>
      </w:r>
    </w:p>
    <w:p>
      <w:r>
        <w:rPr>
          <w:b/>
        </w:rPr>
        <w:t xml:space="preserve">Esimerkki 3.838</w:t>
      </w:r>
    </w:p>
    <w:p>
      <w:r>
        <w:t xml:space="preserve">Liittovaltion lain mukaan tuomioistuin koostuu tavallisesti Yhdysvaltojen päävapaudenhaltijasta ja kahdeksasta avustajatuomarista, jotka presidentti nimittää ja senaatti vahvistaa. Kun tuomarit on nimitetty, heidän toimikautensa on elinikäinen, elleivät he eroa, jää eläkkeelle tai heitä eroteta virasta. Kullakin tuomarilla on yksi ääni ratkaistessaan sen käsiteltävänä olevia asioita; päällikkötuomarin ääni ei merkitse enempää kuin kenenkään muun tuomarin ääni. Tuomioistuimen enemmistön ollessa enemmistönä päällikkötuomari päättää kuitenkin, kuka kirjoittaa tuomioistuimen lausunnon. Muussa tapauksessa enemmistön vanhempi tuomari määrää päätöksen kirjoittamisesta. Nykykeskustelussa tuomarit luokitellaan usein konservatiiviseen, maltilliseen tai liberaaliin oikeusfilosofiaan ja oikeudelliseen tulkintaan. Vaikka lähihistoriassa paljon useammat tapaukset on ratkaistu yksimielisesti, ratkaisut kaikkein merkittävimmissä tapauksissa ovat usein olleet kiinni vain yhdestä ainoasta äänestä, mikä on paljastanut tuomareiden ideologiset vakaumukset, jotka noudattavat kyseisiä filosofisia tai poliittisia kategorioita. Tuomioistuin kokoontuu korkeimman oikeuden rakennuksessa Washingtonissa, D.C. Sen lainvalvontaelin, United States Marshals Service, on Yhdysvaltain oikeusministeriön valvonnassa.</w:t>
      </w:r>
    </w:p>
    <w:p>
      <w:r>
        <w:rPr>
          <w:b/>
        </w:rPr>
        <w:t xml:space="preserve">Tulos</w:t>
      </w:r>
    </w:p>
    <w:p>
      <w:r>
        <w:t xml:space="preserve">voidaanko korkeimman oikeuden tuomari pakottaa eroamaan?</w:t>
      </w:r>
    </w:p>
    <w:p>
      <w:r>
        <w:rPr>
          <w:b/>
        </w:rPr>
        <w:t xml:space="preserve">Tulos</w:t>
      </w:r>
    </w:p>
    <w:p>
      <w:r>
        <w:t xml:space="preserve">Onko olemassa keino erottaa tuomari korkeimmasta oikeudesta?</w:t>
      </w:r>
    </w:p>
    <w:p>
      <w:r>
        <w:rPr>
          <w:b/>
        </w:rPr>
        <w:t xml:space="preserve">Esimerkki 3.839</w:t>
      </w:r>
    </w:p>
    <w:p>
      <w:r>
        <w:t xml:space="preserve">Yhdysvaltojen Arizonan pohjoisosassa sijaitseva Grand Canyon on yksi maailman suurimmista kanjoneista, sillä sen keskisyvyys on 1 600 metriä ja tilavuus 4,17 biljoonaa kuutiometriä. Se oli maailmanlaajuisen New7Wonders of Nature -äänestyksen 28 finalistin joukossa. (Jotkut kutsuivat sitä yhdeksi maailman 7 luonnonihmeestä.) Meksikon Chihuahuassa sijaitseva Copper Canyon on syvempi ja pidempi kuin Grand Canyon.</w:t>
      </w:r>
    </w:p>
    <w:p>
      <w:r>
        <w:rPr>
          <w:b/>
        </w:rPr>
        <w:t xml:space="preserve">Tulos</w:t>
      </w:r>
    </w:p>
    <w:p>
      <w:r>
        <w:t xml:space="preserve">Onko Grand Canyon maailman toiseksi suurin kanjoni?</w:t>
      </w:r>
    </w:p>
    <w:p>
      <w:r>
        <w:rPr>
          <w:b/>
        </w:rPr>
        <w:t xml:space="preserve">Tulos</w:t>
      </w:r>
    </w:p>
    <w:p>
      <w:r>
        <w:t xml:space="preserve">Onko Grand Canyon maailman suurin kanjoni?</w:t>
      </w:r>
    </w:p>
    <w:p>
      <w:r>
        <w:rPr>
          <w:b/>
        </w:rPr>
        <w:t xml:space="preserve">Esimerkki 3.840</w:t>
      </w:r>
    </w:p>
    <w:p>
      <w:r>
        <w:t xml:space="preserve">Kuninkaalle ei ole mielekästä antaa arvoa suhteessa muihin nappuloihin, koska sitä ei voi lyödä tai vaihtaa. Tässä mielessä sen arvoa voidaan pitää äärettömänä. Arvioidakseen kuninkaan kykyä hyökkäävänä nappulana loppupelissä sitä pidetään usein hieman vahvempana kuin lähettiä tai ratsua - Emanuel Lasker antoi sille ratsun ja sotilaan arvon (eli neljä pistettä shakkinappulan suhteellisen arvon asteikolla) (Lasker 1934:73). Se on parempi puolustamaan lähellä olevia sotilaita kuin ratsu, ja se on parempi hyökkäämään niiden kimppuun kuin lähetti (Ward 1996:13).</w:t>
      </w:r>
    </w:p>
    <w:p>
      <w:r>
        <w:rPr>
          <w:b/>
        </w:rPr>
        <w:t xml:space="preserve">Tulos</w:t>
      </w:r>
    </w:p>
    <w:p>
      <w:r>
        <w:t xml:space="preserve">voiko kuningas kaapata kuninkaan shakissa?</w:t>
      </w:r>
    </w:p>
    <w:p>
      <w:r>
        <w:rPr>
          <w:b/>
        </w:rPr>
        <w:t xml:space="preserve">Tulos</w:t>
      </w:r>
    </w:p>
    <w:p>
      <w:r>
        <w:t xml:space="preserve">voiko shakissa viedä laudan kuninkaan?</w:t>
      </w:r>
    </w:p>
    <w:p>
      <w:r>
        <w:rPr>
          <w:b/>
        </w:rPr>
        <w:t xml:space="preserve">Esimerkki 3.841</w:t>
      </w:r>
    </w:p>
    <w:p>
      <w:r>
        <w:t xml:space="preserve">Kiinassa noudatetaan yhtä ainoaa standardiaikaa, joka on UTC+08:00 (kahdeksan tuntia ennen koordinoitua maailmanaikaa), vaikka Kiinassa on viisi maantieteellistä aikavyöhykettä. Virallista kansallista normaaliaikaa kutsutaan Pekingin ajaksi (kiinaksi 北京时间) kotimaassa ja Kiinan normaaliaikaa (CST) kansainvälisesti. Kesäaikaa ei ole noudatettu vuodesta 1991 lähtien.</w:t>
      </w:r>
    </w:p>
    <w:p>
      <w:r>
        <w:rPr>
          <w:b/>
        </w:rPr>
        <w:t xml:space="preserve">Tulos</w:t>
      </w:r>
    </w:p>
    <w:p>
      <w:r>
        <w:t xml:space="preserve">Onko Peking samassa aikavyöhykkeessä kuin Shanghai?</w:t>
      </w:r>
    </w:p>
    <w:p>
      <w:r>
        <w:rPr>
          <w:b/>
        </w:rPr>
        <w:t xml:space="preserve">Tulos</w:t>
      </w:r>
    </w:p>
    <w:p>
      <w:r>
        <w:t xml:space="preserve">Onko Shanghai samalla aikavyöhykkeellä kuin Peking?</w:t>
      </w:r>
    </w:p>
    <w:p>
      <w:r>
        <w:rPr>
          <w:b/>
        </w:rPr>
        <w:t xml:space="preserve">Tulos</w:t>
      </w:r>
    </w:p>
    <w:p>
      <w:r>
        <w:t xml:space="preserve">ovatko Peking ja Shanghai samalla aikavyöhykkeellä?</w:t>
      </w:r>
    </w:p>
    <w:p>
      <w:r>
        <w:rPr>
          <w:b/>
        </w:rPr>
        <w:t xml:space="preserve">Esimerkki 3.842</w:t>
      </w:r>
    </w:p>
    <w:p>
      <w:r>
        <w:t xml:space="preserve">The Infinite Sea on yhdysvaltalaisen kirjailijan Rick Yanceyn kirjoittama nuorten aikuisten tieteisromaani. Sen julkaisi 16. syyskuuta 2014 G.P. Putnam's Sons. Romaani on toinen osa The 5th Wave -trilogiassa, jota edeltää The 5th Wave ja seuraa The Last Star. Pakenettuaan avaruusolentojen perustamalta leiriltä 16-vuotias Cassie Sullivan yrittää veljensä ja lapsisotilaiden ryhmän kanssa estää ihmiskunnan tuhoutumisen.</w:t>
      </w:r>
    </w:p>
    <w:p>
      <w:r>
        <w:rPr>
          <w:b/>
        </w:rPr>
        <w:t xml:space="preserve">Tulos</w:t>
      </w:r>
    </w:p>
    <w:p>
      <w:r>
        <w:t xml:space="preserve">Onko viidennelle aallolle olemassa jatkoa?</w:t>
      </w:r>
    </w:p>
    <w:p>
      <w:r>
        <w:rPr>
          <w:b/>
        </w:rPr>
        <w:t xml:space="preserve">Tulos</w:t>
      </w:r>
    </w:p>
    <w:p>
      <w:r>
        <w:t xml:space="preserve">Onko 5. aallolle tulossa jatkoaalto?</w:t>
      </w:r>
    </w:p>
    <w:p>
      <w:r>
        <w:rPr>
          <w:b/>
        </w:rPr>
        <w:t xml:space="preserve">Tulos</w:t>
      </w:r>
    </w:p>
    <w:p>
      <w:r>
        <w:t xml:space="preserve">onko 5. aaltoa varten olemassa toista kirjaa?</w:t>
      </w:r>
    </w:p>
    <w:p>
      <w:r>
        <w:rPr>
          <w:b/>
        </w:rPr>
        <w:t xml:space="preserve">Esimerkki 3.843</w:t>
      </w:r>
    </w:p>
    <w:p>
      <w:r>
        <w:t xml:space="preserve">The CW otti pilottisarjan tuotantoonsa 13 jakson sarjatilauksen toukokuussa 2012. Neljä kuukautta ensimmäisen kauden jälkeen verkko uusi The Carrie Diariesin toiselle kaudelle, joka sai ensi-iltansa lokakuussa 2013. Toukokuussa 2014 The CW peruutti sarjan kahden kauden jälkeen.</w:t>
      </w:r>
    </w:p>
    <w:p>
      <w:r>
        <w:rPr>
          <w:b/>
        </w:rPr>
        <w:t xml:space="preserve">Tulos</w:t>
      </w:r>
    </w:p>
    <w:p>
      <w:r>
        <w:t xml:space="preserve">tehdäänkö carrie diariesista 3. kausi?</w:t>
      </w:r>
    </w:p>
    <w:p>
      <w:r>
        <w:rPr>
          <w:b/>
        </w:rPr>
        <w:t xml:space="preserve">Tulos</w:t>
      </w:r>
    </w:p>
    <w:p>
      <w:r>
        <w:t xml:space="preserve">onko Carrie diariesista lisää kausia?</w:t>
      </w:r>
    </w:p>
    <w:p>
      <w:r>
        <w:rPr>
          <w:b/>
        </w:rPr>
        <w:t xml:space="preserve">Tulos</w:t>
      </w:r>
    </w:p>
    <w:p>
      <w:r>
        <w:t xml:space="preserve">tuleeko Carrie diariesin 3. kausi?</w:t>
      </w:r>
    </w:p>
    <w:p>
      <w:r>
        <w:rPr>
          <w:b/>
        </w:rPr>
        <w:t xml:space="preserve">Tulos</w:t>
      </w:r>
    </w:p>
    <w:p>
      <w:r>
        <w:t xml:space="preserve">onko carrie diariesilla 3. tuotantokausi?</w:t>
      </w:r>
    </w:p>
    <w:p>
      <w:r>
        <w:rPr>
          <w:b/>
        </w:rPr>
        <w:t xml:space="preserve">Esimerkki 3.844</w:t>
      </w:r>
    </w:p>
    <w:p>
      <w:r>
        <w:t xml:space="preserve">Fannie Maen ja Freddie Macin liittovaltion haltuunotto oli se, että Yhdysvaltain valtiovarainministeriö asetti syyskuussa 2008 valtion tukemat yritykset Federal National Mortgage Associationin (Fannie Mae) ja Federal Home Loan Mortgage Corporationin (Freddie Mac) valvontaan. Se oli yksi monista rahoitustapahtumista meneillään olevassa subprime-luottokriisissä.</w:t>
      </w:r>
    </w:p>
    <w:p>
      <w:r>
        <w:rPr>
          <w:b/>
        </w:rPr>
        <w:t xml:space="preserve">Tulos</w:t>
      </w:r>
    </w:p>
    <w:p>
      <w:r>
        <w:t xml:space="preserve">ovatko fannie mae ja freddie mac sama asia?</w:t>
      </w:r>
    </w:p>
    <w:p>
      <w:r>
        <w:rPr>
          <w:b/>
        </w:rPr>
        <w:t xml:space="preserve">Tulos</w:t>
      </w:r>
    </w:p>
    <w:p>
      <w:r>
        <w:t xml:space="preserve">Onko Freddie Mac ja Fannie Mae sama asia?</w:t>
      </w:r>
    </w:p>
    <w:p>
      <w:r>
        <w:rPr>
          <w:b/>
        </w:rPr>
        <w:t xml:space="preserve">Esimerkki 3.845</w:t>
      </w:r>
    </w:p>
    <w:p>
      <w:r>
        <w:t xml:space="preserve">Seuraavat osavaltiot ovat hyväksyneet "stand-your-ground" -lait: Alabama, Alaska, Arizona, Florida, Georgia, Idaho, Indiana, Iowa, Kansas, Kentucky, Louisiana, Michigan, Mississippi, Missouri, Montana, Nevada, New Hampshire, Pohjois-Carolina, Oklahoma, Pennsylvania, Etelä-Carolina, Etelä-Dakota, Tennessee, Texas, Utah, Länsi-Virginia ja Wyoming.</w:t>
      </w:r>
    </w:p>
    <w:p>
      <w:r>
        <w:rPr>
          <w:b/>
        </w:rPr>
        <w:t xml:space="preserve">Tulos</w:t>
      </w:r>
    </w:p>
    <w:p>
      <w:r>
        <w:t xml:space="preserve">Onko Mainen laki "stand your ground"?</w:t>
      </w:r>
    </w:p>
    <w:p>
      <w:r>
        <w:rPr>
          <w:b/>
        </w:rPr>
        <w:t xml:space="preserve">Tulos</w:t>
      </w:r>
    </w:p>
    <w:p>
      <w:r>
        <w:t xml:space="preserve">Onko Indianassa voimassa stand-your-ground -laki?</w:t>
      </w:r>
    </w:p>
    <w:p>
      <w:r>
        <w:rPr>
          <w:b/>
        </w:rPr>
        <w:t xml:space="preserve">Tulos</w:t>
      </w:r>
    </w:p>
    <w:p>
      <w:r>
        <w:t xml:space="preserve">Onko Georgian osavaltiossa voimassa stand your ground -laki?</w:t>
      </w:r>
    </w:p>
    <w:p>
      <w:r>
        <w:rPr>
          <w:b/>
        </w:rPr>
        <w:t xml:space="preserve">Tulos</w:t>
      </w:r>
    </w:p>
    <w:p>
      <w:r>
        <w:t xml:space="preserve">Onko Texasissa laki stand your ground?</w:t>
      </w:r>
    </w:p>
    <w:p>
      <w:r>
        <w:rPr>
          <w:b/>
        </w:rPr>
        <w:t xml:space="preserve">Tulos</w:t>
      </w:r>
    </w:p>
    <w:p>
      <w:r>
        <w:t xml:space="preserve">muuttiko florida stand your ground -lakia?</w:t>
      </w:r>
    </w:p>
    <w:p>
      <w:r>
        <w:rPr>
          <w:b/>
        </w:rPr>
        <w:t xml:space="preserve">Tulos</w:t>
      </w:r>
    </w:p>
    <w:p>
      <w:r>
        <w:t xml:space="preserve">Onko Georgian osavaltiossa stand your ground -laki?</w:t>
      </w:r>
    </w:p>
    <w:p>
      <w:r>
        <w:rPr>
          <w:b/>
        </w:rPr>
        <w:t xml:space="preserve">Tulos</w:t>
      </w:r>
    </w:p>
    <w:p>
      <w:r>
        <w:t xml:space="preserve">Onko Kentuckyssa laki itsepuolustuksesta?</w:t>
      </w:r>
    </w:p>
    <w:p>
      <w:r>
        <w:rPr>
          <w:b/>
        </w:rPr>
        <w:t xml:space="preserve">Tulos</w:t>
      </w:r>
    </w:p>
    <w:p>
      <w:r>
        <w:t xml:space="preserve">Onko Michiganissa voimassa stand-your-ground -laki?</w:t>
      </w:r>
    </w:p>
    <w:p>
      <w:r>
        <w:rPr>
          <w:b/>
        </w:rPr>
        <w:t xml:space="preserve">Esimerkki 3.846</w:t>
      </w:r>
    </w:p>
    <w:p>
      <w:r>
        <w:t xml:space="preserve">Tasomaisessa euklidisessa geometriassa rhombus (monikko rhombi tai rhombus) on yksinkertainen (ei-itsestään leikkautuva) nelikulmio, jonka kaikki neljä sivua ovat yhtä pitkiä. Toinen nimi on tasasivuinen nelikulmio, sillä tasasivuisuus tarkoittaa, että sen kaikki sivut ovat yhtä pitkiä. Rombia kutsutaan usein timantiksi pelikorttien ruutuvärin mukaan, joka muistuttaa oktaedrisen timantin projektiota, tai vinoneliöksi, joskin ensin mainittu viittaa joskus nimenomaan rombiin, jonka kulma on 60° (ks. Polyiamond), ja jälkimmäinen viittaa joskus nimenomaan rombiin, jonka kulma on 45°.</w:t>
      </w:r>
    </w:p>
    <w:p>
      <w:r>
        <w:rPr>
          <w:b/>
        </w:rPr>
        <w:t xml:space="preserve">Tulos</w:t>
      </w:r>
    </w:p>
    <w:p>
      <w:r>
        <w:t xml:space="preserve">Onko rombilla aina neljä yhtä pitkää sivua?</w:t>
      </w:r>
    </w:p>
    <w:p>
      <w:r>
        <w:rPr>
          <w:b/>
        </w:rPr>
        <w:t xml:space="preserve">Tulos</w:t>
      </w:r>
    </w:p>
    <w:p>
      <w:r>
        <w:t xml:space="preserve">Onko rombi sama kuin timantti?</w:t>
      </w:r>
    </w:p>
    <w:p>
      <w:r>
        <w:rPr>
          <w:b/>
        </w:rPr>
        <w:t xml:space="preserve">Esimerkki 3.847</w:t>
      </w:r>
    </w:p>
    <w:p>
      <w:r>
        <w:t xml:space="preserve">MetLife Stadium on yhdysvaltalainen urheilustadion, joka sijaitsee East Rutherfordissa, New Jerseyssä, kahdeksan mailia New Yorkin ulkopuolella. Se on osa Meadowlands Sports Complexia ja toimii kahden National Football League (NFL) -joukkueen kotistadionina: New York Giants ja New York Jets. Stadionin omistaa MetLife Stadium Company, joka on Giantsin ja Jetsin yhteisyritys, joka rakensi stadionin yhdessä yksityisin varoin New Jersey Sports and Exposition Authorityn omistamalle maalle. Stadion avattiin nimellä New Meadowlands Stadium vuonna 2010. Vuonna 2011 New Yorkissa sijaitseva vakuutusyhtiö MetLife osti stadionin nimeämisoikeudet. Noin 1,6 miljardin dollarin rakennuskustannuksilla se oli avaamisensa aikaan kallein koskaan rakennettu stadion, ja se on NFL:n toiseksi suurin stadion istumapaikkakapasiteetiltaan.</w:t>
      </w:r>
    </w:p>
    <w:p>
      <w:r>
        <w:rPr>
          <w:b/>
        </w:rPr>
        <w:t xml:space="preserve">Tulos</w:t>
      </w:r>
    </w:p>
    <w:p>
      <w:r>
        <w:t xml:space="preserve">pelaavatko Giants ja Jets samalla stadionilla?</w:t>
      </w:r>
    </w:p>
    <w:p>
      <w:r>
        <w:rPr>
          <w:b/>
        </w:rPr>
        <w:t xml:space="preserve">Tulos</w:t>
      </w:r>
    </w:p>
    <w:p>
      <w:r>
        <w:t xml:space="preserve">jakavatko Jets ja Giants saman stadionin?</w:t>
      </w:r>
    </w:p>
    <w:p>
      <w:r>
        <w:rPr>
          <w:b/>
        </w:rPr>
        <w:t xml:space="preserve">Esimerkki 3.848</w:t>
      </w:r>
    </w:p>
    <w:p>
      <w:r>
        <w:t xml:space="preserve">Sarjan finaali päättää useita pitkään jatkuneita juonenkäänteitä. Ross Geller (David Schwimmer) tunnustaa rakkautensa Rachel Greenille (Jennifer Aniston), ja he päättävät jatkaa suhdettaan; Monica Geller (Courteney Cox) ja Chandler Bing (Matthew Perry) adoptoivat kaksoset ja muuttavat lähiöön. Jakson viimeisessä kohtauksessa ryhmä jättää asuntonsa viimeisen kerran ja menee Central Perkiin juomaan viimeisen kupin kahvia.</w:t>
      </w:r>
    </w:p>
    <w:p>
      <w:r>
        <w:rPr>
          <w:b/>
        </w:rPr>
        <w:t xml:space="preserve">Tulos</w:t>
      </w:r>
    </w:p>
    <w:p>
      <w:r>
        <w:t xml:space="preserve">päätyvätkö ross ja rachel ystävissä yhteen?</w:t>
      </w:r>
    </w:p>
    <w:p>
      <w:r>
        <w:rPr>
          <w:b/>
        </w:rPr>
        <w:t xml:space="preserve">Tulos</w:t>
      </w:r>
    </w:p>
    <w:p>
      <w:r>
        <w:t xml:space="preserve">Ovatko Rachel ja Ross yhdessä Friendsin lopussa?</w:t>
      </w:r>
    </w:p>
    <w:p>
      <w:r>
        <w:rPr>
          <w:b/>
        </w:rPr>
        <w:t xml:space="preserve">Tulos</w:t>
      </w:r>
    </w:p>
    <w:p>
      <w:r>
        <w:t xml:space="preserve">päätyivätkö Ross ja Rachel koskaan yhteen?</w:t>
      </w:r>
    </w:p>
    <w:p>
      <w:r>
        <w:rPr>
          <w:b/>
        </w:rPr>
        <w:t xml:space="preserve">Tulos</w:t>
      </w:r>
    </w:p>
    <w:p>
      <w:r>
        <w:t xml:space="preserve">päätyvätkö Rachel ja Ross yhteen ystävissä?</w:t>
      </w:r>
    </w:p>
    <w:p>
      <w:r>
        <w:rPr>
          <w:b/>
        </w:rPr>
        <w:t xml:space="preserve">Tulos</w:t>
      </w:r>
    </w:p>
    <w:p>
      <w:r>
        <w:t xml:space="preserve">pääsevätkö Rachel ja Ross lopulta yhteen?</w:t>
      </w:r>
    </w:p>
    <w:p>
      <w:r>
        <w:rPr>
          <w:b/>
        </w:rPr>
        <w:t xml:space="preserve">Esimerkki 3.849</w:t>
      </w:r>
    </w:p>
    <w:p>
      <w:r>
        <w:t xml:space="preserve">Ensimmäinen maailmansota oli ensimmäinen suuri konflikti, jossa lentokoneita käytettiin laajamittaisesti. Sidottuja tähystyspalloja oli käytetty jo useissa sodissa, ja niitä käytettiin laajalti tykistön tarkkailuun. Saksa käytti Zeppelinejä Pohjanmeren ja Itämeren yli tapahtuvaan tiedusteluun sekä strategisiin pommihyökkäyksiin Ison-Britannian ja itärintaman yllä.</w:t>
      </w:r>
    </w:p>
    <w:p>
      <w:r>
        <w:rPr>
          <w:b/>
        </w:rPr>
        <w:t xml:space="preserve">Tulos</w:t>
      </w:r>
    </w:p>
    <w:p>
      <w:r>
        <w:t xml:space="preserve">Oliko ensimmäisessä maailmansodassa lentokoneita?</w:t>
      </w:r>
    </w:p>
    <w:p>
      <w:r>
        <w:rPr>
          <w:b/>
        </w:rPr>
        <w:t xml:space="preserve">Tulos</w:t>
      </w:r>
    </w:p>
    <w:p>
      <w:r>
        <w:t xml:space="preserve">Oliko heillä lentokoneita ensimmäisessä maailmansodassa?</w:t>
      </w:r>
    </w:p>
    <w:p>
      <w:r>
        <w:rPr>
          <w:b/>
        </w:rPr>
        <w:t xml:space="preserve">Esimerkki 3.850</w:t>
      </w:r>
    </w:p>
    <w:p>
      <w:r>
        <w:t xml:space="preserve">Yliopistojalkapalloilijat, jotka harkitsevat NFL:n luonnosvaiheeseen osallistumista, mutta joilla on vielä pelioikeus jalkapalloon, voivat pyytää asiantuntijalausuntoa NFL:n perustamalta Draft Advisory Boardilta. Komitea, joka koostuu kykyjenetsinnän asiantuntijoista ja joukkueiden johtajista, tekee ennusteen siitä, millä kierroksella pelaaja todennäköisesti varataan. Tämä tieto, joka on osoittautunut melko tarkaksi, voi auttaa yliopistopelaajia päättämään, osallistuvatko he varaustilaisuuteen vai jatkavatko he pelaamista ja kehittymistä yliopistotasolla. On myös monia kuuluisia raportoivia kykyjenetsijöitä, kuten Mel Kiper Jr.</w:t>
      </w:r>
    </w:p>
    <w:p>
      <w:r>
        <w:rPr>
          <w:b/>
        </w:rPr>
        <w:t xml:space="preserve">Tulos</w:t>
      </w:r>
    </w:p>
    <w:p>
      <w:r>
        <w:t xml:space="preserve">pitääkö yliopistopelaajien osallistua nfl-draftiin?</w:t>
      </w:r>
    </w:p>
    <w:p>
      <w:r>
        <w:rPr>
          <w:b/>
        </w:rPr>
        <w:t xml:space="preserve">Tulos</w:t>
      </w:r>
    </w:p>
    <w:p>
      <w:r>
        <w:t xml:space="preserve">onko yliopistojalkapalloilijoiden pakko osallistua draftiin?</w:t>
      </w:r>
    </w:p>
    <w:p>
      <w:r>
        <w:rPr>
          <w:b/>
        </w:rPr>
        <w:t xml:space="preserve">Esimerkki 3.851</w:t>
      </w:r>
    </w:p>
    <w:p>
      <w:r>
        <w:t xml:space="preserve">Filippiineillä ampuma-aseiden omistusta säännellään Filippiinien kansallisen poliisin ampuma-ase- ja räjähdeosastolla. Ampuma-aseen hallussapito Filippiineillä edellyttää, että henkilö on vähintään 21-vuotias ja läpäisee taustatarkastuksen, jotta hänelle voidaan myöntää hallussapitolupa. Hänen on myös suoritettava ampuma-aseiden koulutus- ja turvallisuuskurssi. Jos hakijalla tai hänen perheellään on ollut mielisairauksia ja/tai perheväkivaltaa, hänen hakemuksensa hylätään.</w:t>
      </w:r>
    </w:p>
    <w:p>
      <w:r>
        <w:rPr>
          <w:b/>
        </w:rPr>
        <w:t xml:space="preserve">Tulos</w:t>
      </w:r>
    </w:p>
    <w:p>
      <w:r>
        <w:t xml:space="preserve">voiko Filippiineillä omistaa aseen?</w:t>
      </w:r>
    </w:p>
    <w:p>
      <w:r>
        <w:rPr>
          <w:b/>
        </w:rPr>
        <w:t xml:space="preserve">Tulos</w:t>
      </w:r>
    </w:p>
    <w:p>
      <w:r>
        <w:t xml:space="preserve">Onko aseiden omistaminen laillista Filippiineillä?</w:t>
      </w:r>
    </w:p>
    <w:p>
      <w:r>
        <w:rPr>
          <w:b/>
        </w:rPr>
        <w:t xml:space="preserve">Esimerkki 3.852</w:t>
      </w:r>
    </w:p>
    <w:p>
      <w:r>
        <w:t xml:space="preserve">Tasapeli on baseballissa suhteellisen harvinaista, sillä pelin varhaisimmista ajoista lähtien käytäntönä oli pelata ylimääräisiä sisävuoroja, kunnes jompikumpi osapuoli johti peliä yhtä monen pelatun sisävuoron jälkeen. Poikkeuksena ovat kevään harjoitusottelut, joissa peli voidaan julistaa tasapeliksi molempien joukkueiden suostumuksella, yleensä silloin, kun toinen tai molemmat joukkueet ovat käyttäneet kaikki käytettävissä olevat syöttäjät. Ottelu voidaan keskeyttää yhdeksän sisävuoron jälkeen tai minkä tahansa ylimääräisen sisävuoron jälkeen, ja se ei yleensä kestä yli 11 sisävuoroa.</w:t>
      </w:r>
    </w:p>
    <w:p>
      <w:r>
        <w:rPr>
          <w:b/>
        </w:rPr>
        <w:t xml:space="preserve">Tulos</w:t>
      </w:r>
    </w:p>
    <w:p>
      <w:r>
        <w:t xml:space="preserve">Voiko baseballissa pelata tasan?</w:t>
      </w:r>
    </w:p>
    <w:p>
      <w:r>
        <w:rPr>
          <w:b/>
        </w:rPr>
        <w:t xml:space="preserve">Tulos</w:t>
      </w:r>
    </w:p>
    <w:p>
      <w:r>
        <w:t xml:space="preserve">Onko baseballissa koskaan ollut tasapeliä?</w:t>
      </w:r>
    </w:p>
    <w:p>
      <w:r>
        <w:rPr>
          <w:b/>
        </w:rPr>
        <w:t xml:space="preserve">Esimerkki 3.853</w:t>
      </w:r>
    </w:p>
    <w:p>
      <w:r>
        <w:t xml:space="preserve">Harry Potter and the Forbidden Journey käyttää KUKA robocoaster -teknologiaa, jonka ansiosta istuimet kääntyvät, kun robottivarsi pitää niitä radan yläpuolella. Ajelu ei kuitenkaan ole vuoristorata vaan maisemallinen pimeä ajelu. Elämykseen kuuluu lento Tylypahkan linnan ympäri, kohtaaminen Whomping Willow'n ja Dementoreiden lauman kanssa sekä Quidditch-ottelu. Kyyti putoaa, pyörii, kääntyy ja kääntyy, mutta ei käänny ylösalaisin, vaikka matkustajat joskus makaavatkin selällään. Olkapäiden yli ulottuvia tankoja käytetään kiinnittämään matkustajat istuimiinsa, ja yhtä parabolista metallitankoa käytetään käsikahvana. Ajon päätteeksi vieraat poistuvat Filch's Emporium of Confiscated Goods -lahjatavarakaupasta.</w:t>
      </w:r>
    </w:p>
    <w:p>
      <w:r>
        <w:rPr>
          <w:b/>
        </w:rPr>
        <w:t xml:space="preserve">Tulos</w:t>
      </w:r>
    </w:p>
    <w:p>
      <w:r>
        <w:t xml:space="preserve">harry potter kielletty matka meneekö se ylösalaisin?</w:t>
      </w:r>
    </w:p>
    <w:p>
      <w:r>
        <w:rPr>
          <w:b/>
        </w:rPr>
        <w:t xml:space="preserve">Tulos</w:t>
      </w:r>
    </w:p>
    <w:p>
      <w:r>
        <w:t xml:space="preserve">onko harry potter ja kielletty matka -ajelu vuoristorata?</w:t>
      </w:r>
    </w:p>
    <w:p>
      <w:r>
        <w:rPr>
          <w:b/>
        </w:rPr>
        <w:t xml:space="preserve">Tulos</w:t>
      </w:r>
    </w:p>
    <w:p>
      <w:r>
        <w:t xml:space="preserve">onko kielletty matka vuoristorata?</w:t>
      </w:r>
    </w:p>
    <w:p>
      <w:r>
        <w:rPr>
          <w:b/>
        </w:rPr>
        <w:t xml:space="preserve">Tulos</w:t>
      </w:r>
    </w:p>
    <w:p>
      <w:r>
        <w:t xml:space="preserve">meneekö kyyti Harry Potter ja kielletty matka ylösalaisin?</w:t>
      </w:r>
    </w:p>
    <w:p>
      <w:r>
        <w:rPr>
          <w:b/>
        </w:rPr>
        <w:t xml:space="preserve">Esimerkki 3.854</w:t>
      </w:r>
    </w:p>
    <w:p>
      <w:r>
        <w:t xml:space="preserve">Ensimmäisen sarjan castingit alkoivat vuoden 2009 alussa Brisbanessa, Melbournessa ja Sydneyssä. Kaikkien näyttelijöiden oli oltava taitavia näyttelijöitä ja tanssijoita, ja heidän oli pärjättävä Australian parhaiden koreografien kanssa. Kuvaukset alkoivat 13. heinäkuuta 2009 ja päättyivät marraskuun alussa. Sarjan ensi-illan oli alun perin tarkoitus olla vuoden 2010 puolivälissä ABC3-kanavalla, mutta Dead Gorgeousin tavoin ensi-ilta siirrettiin ABC1-kanavalle 31. toukokuuta 2010 ja ABC3-kanavalle 6. kesäkuuta 2010. Ensimmäinen sarja sai ensi-iltansa Saksan ZDF-kanavalla 26. syyskuuta 2010.</w:t>
      </w:r>
    </w:p>
    <w:p>
      <w:r>
        <w:rPr>
          <w:b/>
        </w:rPr>
        <w:t xml:space="preserve">Tulos</w:t>
      </w:r>
    </w:p>
    <w:p>
      <w:r>
        <w:t xml:space="preserve">ovatko tanssiopiston näyttelijät oikeita tanssijoita?</w:t>
      </w:r>
    </w:p>
    <w:p>
      <w:r>
        <w:rPr>
          <w:b/>
        </w:rPr>
        <w:t xml:space="preserve">Tulos</w:t>
      </w:r>
    </w:p>
    <w:p>
      <w:r>
        <w:t xml:space="preserve">ovatko tanssiakatemian tanssijat oikeita tanssijoita?</w:t>
      </w:r>
    </w:p>
    <w:p>
      <w:r>
        <w:rPr>
          <w:b/>
        </w:rPr>
        <w:t xml:space="preserve">Esimerkki 3.855</w:t>
      </w:r>
    </w:p>
    <w:p>
      <w:r>
        <w:t xml:space="preserve">Mikronesian liittovaltio oli aiemmin osa Tyynenmeren saarten Trust Territory of the Pacific Islands -aluetta (TTPI), joka oli Yhdysvaltojen hallinnoima Yhdistyneiden Kansakuntien Trust Territory, mutta se muodosti oman perustuslaillisen hallituksensa 10. toukokuuta 1979, ja siitä tuli suvereeni valtio sen jälkeen, kun se itsenäistyi 3. marraskuuta 1986 Yhdysvaltojen kanssa tehdyn vapaata assosiaatiota koskevan sopimuksen nojalla. Muut naapurisaaret, jotka olivat myös entisiä TTPI:n jäseniä, muodostivat omat perustuslailliset hallituksensa, ja niistä tuli Marshallinsaarten tasavalta (RMI) ja Palaun tasavalta (ROP). Mikronesialla on paikka Yhdistyneissä Kansakunnissa.</w:t>
      </w:r>
    </w:p>
    <w:p>
      <w:r>
        <w:rPr>
          <w:b/>
        </w:rPr>
        <w:t xml:space="preserve">Tulos</w:t>
      </w:r>
    </w:p>
    <w:p>
      <w:r>
        <w:t xml:space="preserve">ovatko Mikronesian liittovaltiot Yhdysvaltojen aluetta?</w:t>
      </w:r>
    </w:p>
    <w:p>
      <w:r>
        <w:rPr>
          <w:b/>
        </w:rPr>
        <w:t xml:space="preserve">Tulos</w:t>
      </w:r>
    </w:p>
    <w:p>
      <w:r>
        <w:t xml:space="preserve">Onko Mikronesian liittovaltio Yhdysvaltojen alue?</w:t>
      </w:r>
    </w:p>
    <w:p>
      <w:r>
        <w:rPr>
          <w:b/>
        </w:rPr>
        <w:t xml:space="preserve">Esimerkki 3.856</w:t>
      </w:r>
    </w:p>
    <w:p>
      <w:r>
        <w:t xml:space="preserve">Vuoden 1998 Stanley Cup -finaali oli National Hockey Leaguen (NHL) kauden 1997--98 mestaruussarja ja vuoden 1998 Stanley Cupin pudotuspelien huipennus. Sen pelasivat läntisen konferenssin mestari ja Stanley Cupin puolustava mestari Detroit Red Wings ja itäisen konferenssin mestari Washington Capitals. Se oli 105. vuosi, kun Stanley Cupista kilpailtiin. Sarja oli Capitalsin ensimmäinen esiintyminen Stanley Cup -finaalissa sitten sarjan perustamisen vuonna 1974. Red Wings voitti sarjan toisena vuonna peräkkäin, neljä peliä ilman eroa. Kyseessä oli Wingsin yhdeksäs Stanley Cup ja viimeisin kerta, kun finaali päättyi loppuotteluun (vuodesta 2018 lähtien). Tämä oli myös viimeinen kerta vuoteen 2002 asti, kun Stanley Cup -finaali päättyi sen jälkeen, kun saman kauden NBA-finaali oli päättynyt. Detroitin valmentaja Scotty Bowman voitti kahdeksannen Stanley Cupinsa tässä ominaisuudessa (kun hän oli aiemmin tehnyt niin Montreal Canadiensin kanssa vuosina 1973, 1976, 1977, 1978 ja 1979, Pittsburgh Penguinsin kanssa vuonna 1992 ja Wingsin kanssa edellisenä vuonna), mikä sitoi hänet entisen Canadiensin valmentajan Toe Blaken kanssa ennätykseen valmentajan eniten voittamista Cupeista (jonka hän rikkoisi auttaessaan Red Wingsiä voittamaan Cupin 2002).</w:t>
      </w:r>
    </w:p>
    <w:p>
      <w:r>
        <w:rPr>
          <w:b/>
        </w:rPr>
        <w:t xml:space="preserve">Tulos</w:t>
      </w:r>
    </w:p>
    <w:p>
      <w:r>
        <w:t xml:space="preserve">Onko Washington Capitals koskaan päässyt Stanley Cupiin?</w:t>
      </w:r>
    </w:p>
    <w:p>
      <w:r>
        <w:rPr>
          <w:b/>
        </w:rPr>
        <w:t xml:space="preserve">Tulos</w:t>
      </w:r>
    </w:p>
    <w:p>
      <w:r>
        <w:t xml:space="preserve">Onko Washington Capitals koskaan pelannut Stanley Cupin loppuottelussa?</w:t>
      </w:r>
    </w:p>
    <w:p>
      <w:r>
        <w:rPr>
          <w:b/>
        </w:rPr>
        <w:t xml:space="preserve">Tulos</w:t>
      </w:r>
    </w:p>
    <w:p>
      <w:r>
        <w:t xml:space="preserve">onko washington capitals koskaan ollut Stanley cupissa?</w:t>
      </w:r>
    </w:p>
    <w:p>
      <w:r>
        <w:rPr>
          <w:b/>
        </w:rPr>
        <w:t xml:space="preserve">Esimerkki 3.857</w:t>
      </w:r>
    </w:p>
    <w:p>
      <w:r>
        <w:t xml:space="preserve">Yhdysvalloissa sosiaaliturvatunnus (Social Security Number, SSN) on yhdeksännumeroinen numero, joka myönnetään Yhdysvaltojen kansalaisille, pysyvästi maassa asuville henkilöille ja tilapäisesti (työssä) oleskeleville henkilöille sosiaaliturvalain (Social Security Act) 205(c)(2) pykälän nojalla, joka on kodifioitu 42 U.S.C. § 405(c)(2). Numeron myöntää yksilölle Social Security Administration, joka on Yhdysvaltojen hallituksen riippumaton virasto. Vaikka sosiaaliturvatunnuksen ensisijainen tarkoitus on jäljittää henkilöitä sosiaaliturvatarkoituksiin, siitä on tullut tosiasiallinen kansallinen tunnistenumero verotusta ja muita tarkoituksia varten.</w:t>
      </w:r>
    </w:p>
    <w:p>
      <w:r>
        <w:rPr>
          <w:b/>
        </w:rPr>
        <w:t xml:space="preserve">Tulos</w:t>
      </w:r>
    </w:p>
    <w:p>
      <w:r>
        <w:t xml:space="preserve">voiko yrityksellä olla sosiaaliturvatunnus?</w:t>
      </w:r>
    </w:p>
    <w:p>
      <w:r>
        <w:rPr>
          <w:b/>
        </w:rPr>
        <w:t xml:space="preserve">Tulos</w:t>
      </w:r>
    </w:p>
    <w:p>
      <w:r>
        <w:t xml:space="preserve">Tarvitsevatko Yhdysvaltojen kansalaiset sosiaaliturvatunnuksen?</w:t>
      </w:r>
    </w:p>
    <w:p>
      <w:r>
        <w:rPr>
          <w:b/>
        </w:rPr>
        <w:t xml:space="preserve">Esimerkki 3.858</w:t>
      </w:r>
    </w:p>
    <w:p>
      <w:r>
        <w:t xml:space="preserve">Major League Baseball -liigassa nimetty lyöjä on lyöjä, joka ei pelaa asemaa, vaan täydentää syöttäjän lyömisjärjestystä. DH:tä voidaan käyttää vain syöttäjän (eikä minkään muun paikallispelaajan) hyväksi, kuten säännössä 5.11 todetaan. DH:n käyttö on vapaaehtoista, mutta siitä on päätettävä ennen pelin alkua. Jos joukkue ei aloita peliä DH:llä, syöttäjän (tai vaihtopelaajan) on lyötävä koko pelin ajan.</w:t>
      </w:r>
    </w:p>
    <w:p>
      <w:r>
        <w:rPr>
          <w:b/>
        </w:rPr>
        <w:t xml:space="preserve">Tulos</w:t>
      </w:r>
    </w:p>
    <w:p>
      <w:r>
        <w:t xml:space="preserve">voitko syöttää ja pelata samaan aikaan?</w:t>
      </w:r>
    </w:p>
    <w:p>
      <w:r>
        <w:rPr>
          <w:b/>
        </w:rPr>
        <w:t xml:space="preserve">Tulos</w:t>
      </w:r>
    </w:p>
    <w:p>
      <w:r>
        <w:t xml:space="preserve">Saavatko syöttäjät lyödä amerikkalaisessa liigassa?</w:t>
      </w:r>
    </w:p>
    <w:p>
      <w:r>
        <w:rPr>
          <w:b/>
        </w:rPr>
        <w:t xml:space="preserve">Esimerkki 3.859</w:t>
      </w:r>
    </w:p>
    <w:p>
      <w:r>
        <w:t xml:space="preserve">Guido pitää tämän tarinan yllä loppuun asti, kun liittoutuneiden joukkojen lähestyessä leirin sulkemisen kaaoksessa hän käskee poikaansa pysymään laatikossa, kunnes kaikki ovat lähteneet, sillä tämä on viimeinen kilpailutehtävä ennen kuin luvattu panssarivaunu on hänen. Guido lähtee etsimään Doraa, mutta saksalainen sotilas ottaa hänet kiinni. Upseeri tekee päätöksen teloittaa Guido, jonka sotilas vie pois. Kun Guido kävelee kuolemaansa, hän ohittaa Giosuèn vielä viimeisen kerran, joka on yhä hahmossaan ja pelaa peliä. Guido ammutaan ja jätetään kuoliaaksi kujalle. Seuraavana aamuna Giosuè nousee hikikomerosta juuri kun Yhdysvaltain armeijan yksikkö Sherman-panssarivaunun johdolla saapuu ja leiri vapautetaan. Giosuè on riemuissaan pelin voittamisesta, ja amerikkalainen sotilas päästää Giosuèn panssarivaunun kyytiin. Matkalla turvaan Giosuè näkee pian Doran leiriltä lähtevässä kulkueessa ja tapaa äitinsä. Nuori Giosuè kertoo äidilleen innoissaan voittaneensa panssarivaunun, kuten hänen isänsä oli luvannut, kun taas aikuinen Giosuè muistelee kuullussa monologissa isänsä hänen puolestaan tekemiä uhrauksia.</w:t>
      </w:r>
    </w:p>
    <w:p>
      <w:r>
        <w:rPr>
          <w:b/>
        </w:rPr>
        <w:t xml:space="preserve">Tulos</w:t>
      </w:r>
    </w:p>
    <w:p>
      <w:r>
        <w:t xml:space="preserve">Kuoleeko isä elokuvassa "Elämä on kaunista"?</w:t>
      </w:r>
    </w:p>
    <w:p>
      <w:r>
        <w:rPr>
          <w:b/>
        </w:rPr>
        <w:t xml:space="preserve">Tulos</w:t>
      </w:r>
    </w:p>
    <w:p>
      <w:r>
        <w:t xml:space="preserve">kuoleeko pikkupoika elokuvassa Elämä on kaunista?</w:t>
      </w:r>
    </w:p>
    <w:p>
      <w:r>
        <w:rPr>
          <w:b/>
        </w:rPr>
        <w:t xml:space="preserve">Esimerkki 3.860</w:t>
      </w:r>
    </w:p>
    <w:p>
      <w:r>
        <w:t xml:space="preserve">God of War on Santa Monica Studion kehittämä ja Sony Interactive Entertainmentin (SIE) julkaisema toimintaseikkailuvideopeli. Se julkaistiin 20. huhtikuuta 2018 PlayStation 4 (PS4) -konsolille, ja se on God of War -sarjan kahdeksas osa, kronologisesti kahdeksas ja jatko-osa vuoden 2010 God of War III:lle. Toisin kuin aiemmat pelit, jotka perustuivat löyhästi kreikkalaiseen mytologiaan, tämä peli perustuu löyhästi norjalaiseen mytologiaan. Päähenkilöt ovat Kratos, entinen kreikkalainen sodanjumala, ja hänen nuori poikansa Atreus. Kratosin toisen vaimon ja Atreuksen äidin kuoltua he matkustavat täyttämään hänen lupauksensa ja levittämään hänen tuhkansa yhdeksän valtakunnan korkeimmalle huipulle. Kratos pitää vaikean menneisyytensä salassa Atreukselta, joka ei tiedä hänen jumalallisesta luonteestaan. Matkan varrella he kohtaavat norjalaisen maailman hirviöitä ja jumalia.</w:t>
      </w:r>
    </w:p>
    <w:p>
      <w:r>
        <w:rPr>
          <w:b/>
        </w:rPr>
        <w:t xml:space="preserve">Tulos</w:t>
      </w:r>
    </w:p>
    <w:p>
      <w:r>
        <w:t xml:space="preserve">onko uusi sodan jumala sukua vanhoille?</w:t>
      </w:r>
    </w:p>
    <w:p>
      <w:r>
        <w:rPr>
          <w:b/>
        </w:rPr>
        <w:t xml:space="preserve">Tulos</w:t>
      </w:r>
    </w:p>
    <w:p>
      <w:r>
        <w:t xml:space="preserve">Ovatko he tekemässä God of War -sarjaa?</w:t>
      </w:r>
    </w:p>
    <w:p>
      <w:r>
        <w:rPr>
          <w:b/>
        </w:rPr>
        <w:t xml:space="preserve">Tulos</w:t>
      </w:r>
    </w:p>
    <w:p>
      <w:r>
        <w:t xml:space="preserve">onko uusi sodan jumala yhteydessä vanhoihin?</w:t>
      </w:r>
    </w:p>
    <w:p>
      <w:r>
        <w:rPr>
          <w:b/>
        </w:rPr>
        <w:t xml:space="preserve">Tulos</w:t>
      </w:r>
    </w:p>
    <w:p>
      <w:r>
        <w:t xml:space="preserve">tapahtuuko God of War 3:n jälkeen?</w:t>
      </w:r>
    </w:p>
    <w:p>
      <w:r>
        <w:rPr>
          <w:b/>
        </w:rPr>
        <w:t xml:space="preserve">Tulos</w:t>
      </w:r>
    </w:p>
    <w:p>
      <w:r>
        <w:t xml:space="preserve">onko god of war jatkoa god of war 3:lle?</w:t>
      </w:r>
    </w:p>
    <w:p>
      <w:r>
        <w:rPr>
          <w:b/>
        </w:rPr>
        <w:t xml:space="preserve">Esimerkki 3.861</w:t>
      </w:r>
    </w:p>
    <w:p>
      <w:r>
        <w:t xml:space="preserve">Yhdistyneessä kuningaskunnassa ja kruunun alaisissa departementeissa kaikilla kotitalouksilla, jotka katsovat tai tallentavat suoria televisiolähetyksiä niiden lähetyksen aikana (maanpäällinen, satelliitti-, kaapeli- tai Internet-lähetys), on oltava televisiolupa. Myös yrityksillä, sairaaloilla, kouluilla ja monilla muilla organisaatioilla on oltava televisiolupa suorien televisiolähetysten seuraamiseen ja tallentamiseen. Televisiolupaa tarvitaan myös BBC:n tarjoamien tilausvideopalvelujen vastaanottamiseen iPlayer catch-up -palvelussa.</w:t>
      </w:r>
    </w:p>
    <w:p>
      <w:r>
        <w:rPr>
          <w:b/>
        </w:rPr>
        <w:t xml:space="preserve">Tulos</w:t>
      </w:r>
    </w:p>
    <w:p>
      <w:r>
        <w:t xml:space="preserve">tarvitsetko tv-lupaa Yhdistyneessä kuningaskunnassa?</w:t>
      </w:r>
    </w:p>
    <w:p>
      <w:r>
        <w:rPr>
          <w:b/>
        </w:rPr>
        <w:t xml:space="preserve">Tulos</w:t>
      </w:r>
    </w:p>
    <w:p>
      <w:r>
        <w:t xml:space="preserve">Tarvitaanko televisiolupaa Englannissa?</w:t>
      </w:r>
    </w:p>
    <w:p>
      <w:r>
        <w:rPr>
          <w:b/>
        </w:rPr>
        <w:t xml:space="preserve">Tulos</w:t>
      </w:r>
    </w:p>
    <w:p>
      <w:r>
        <w:t xml:space="preserve">tarvitsetko tv-lupaa Yhdistyneessä kuningaskunnassa?</w:t>
      </w:r>
    </w:p>
    <w:p>
      <w:r>
        <w:rPr>
          <w:b/>
        </w:rPr>
        <w:t xml:space="preserve">Tulos</w:t>
      </w:r>
    </w:p>
    <w:p>
      <w:r>
        <w:t xml:space="preserve">tarvitsetko luvan katsoa televisiota Englannissa?</w:t>
      </w:r>
    </w:p>
    <w:p>
      <w:r>
        <w:rPr>
          <w:b/>
        </w:rPr>
        <w:t xml:space="preserve">Tulos</w:t>
      </w:r>
    </w:p>
    <w:p>
      <w:r>
        <w:t xml:space="preserve">tarvitsetko tv-lupaa Yhdistyneessä kuningaskunnassa?</w:t>
      </w:r>
    </w:p>
    <w:p>
      <w:r>
        <w:rPr>
          <w:b/>
        </w:rPr>
        <w:t xml:space="preserve">Tulos</w:t>
      </w:r>
    </w:p>
    <w:p>
      <w:r>
        <w:t xml:space="preserve">tarvitseeko tv:n omistamiseen lupaa Englannissa?</w:t>
      </w:r>
    </w:p>
    <w:p>
      <w:r>
        <w:rPr>
          <w:b/>
        </w:rPr>
        <w:t xml:space="preserve">Esimerkki 3.862</w:t>
      </w:r>
    </w:p>
    <w:p>
      <w:r>
        <w:t xml:space="preserve">Napa- tai nappa-kaali (Brassica rapa subsp. pekinensis tai Brassica rapa Pekinensis -ryhmä) on Kiinan Pekingin alueelta peräisin oleva kiinankaali, jota käytetään laajalti itäaasialaisessa keittiössä. Se on 1900-luvulta lähtien ollut yleinen viljelykasvi myös Euroopassa, Amerikassa ja Australiassa. Suuressa osassa maailmaa tätä vihannesta kutsutaan nimellä "kiinankaali". Australiassa sitä kutsutaan nimellä "wombok".</w:t>
      </w:r>
    </w:p>
    <w:p>
      <w:r>
        <w:rPr>
          <w:b/>
        </w:rPr>
        <w:t xml:space="preserve">Tulos</w:t>
      </w:r>
    </w:p>
    <w:p>
      <w:r>
        <w:t xml:space="preserve">Onko napakaali sama kuin kiinankaali?</w:t>
      </w:r>
    </w:p>
    <w:p>
      <w:r>
        <w:rPr>
          <w:b/>
        </w:rPr>
        <w:t xml:space="preserve">Tulos</w:t>
      </w:r>
    </w:p>
    <w:p>
      <w:r>
        <w:t xml:space="preserve">Onko kiinankaali ja napakaali sama asia?</w:t>
      </w:r>
    </w:p>
    <w:p>
      <w:r>
        <w:rPr>
          <w:b/>
        </w:rPr>
        <w:t xml:space="preserve">Esimerkki 3.863</w:t>
      </w:r>
    </w:p>
    <w:p>
      <w:r>
        <w:t xml:space="preserve">Kun Grand Cherokee esiteltiin ensimmäisen kerran huhtikuussa 1992 alkuvuoden 1993 mallina, siinä oli vain yksi voimansiirtovaihtoehto: 4,0 litran AMC:stä peräisin oleva suoraketjuinen kuutosmoottori, joka tuotti 190 hevosvoimaa. Siitä tuli Grand Cherokeen vakiomoottori. Vaihteistovaihtoehtoina oli nelivaihteinen automaattivaihteisto (alkutuotannon ZJ:ssä käytettiin AW4-vaihteistoa - A500SE (myöhemmin 42RE) korvasi AW4-vaihteiston mallivuoden 1993 jälkipuoliskolla) tai Aisin AX15 -manuaalivaihteisto. Manuaalivaihteiston vähäinen kysyntä johti sen käytöstä poistamiseen vuoden 1994 jälkeen, mutta Euroopan markkinoilla myytävissä ZJ-malleissa se säilyi, kun se yhdistettiin dieselmoottoriin (jota ei ollut saatavilla Pohjois-Amerikassa). Voimansiirtovaihtoehtoina oli taka- tai neliveto. Vuonna 1995 moottorin teho putosi 5 hevosvoimaa 185:een uusien EPA-määräysten vuoksi, jotka tulivat voimaan mallivuonna 1996.</w:t>
      </w:r>
    </w:p>
    <w:p>
      <w:r>
        <w:rPr>
          <w:b/>
        </w:rPr>
        <w:t xml:space="preserve">Tulos</w:t>
      </w:r>
    </w:p>
    <w:p>
      <w:r>
        <w:t xml:space="preserve">onko jeep grand cherokee takaveto?</w:t>
      </w:r>
    </w:p>
    <w:p>
      <w:r>
        <w:rPr>
          <w:b/>
        </w:rPr>
        <w:t xml:space="preserve">Tulos</w:t>
      </w:r>
    </w:p>
    <w:p>
      <w:r>
        <w:t xml:space="preserve">onko jeep grand cherokee etuvetoinen?</w:t>
      </w:r>
    </w:p>
    <w:p>
      <w:r>
        <w:rPr>
          <w:b/>
        </w:rPr>
        <w:t xml:space="preserve">Esimerkki 3.864</w:t>
      </w:r>
    </w:p>
    <w:p>
      <w:r>
        <w:t xml:space="preserve">Kaksikymmentäkaksi vuotta Maryn kuoleman jälkeen John katoaa metsästysmatkalla, mikä pakottaa Samin ja Deanin kokoontumaan yhteen ja yrittämään epäonnistuneesti löytää hänet. Sam palaa metsästäjän elämään Azazelin tapettua hänen tyttöystävänsä. John päättää vastentahtoisesti vältellä poikiaan suurimman osan kaudesta tutkiessaan jotakin, mutta lopulta hän tapaa heidät uudelleen jaksossa ``Shadow''. Demoni Meg Masters kuitenkin hyökkää heidän kimppuunsa ja paljastaa, että Azazel on Johnin perässä. Pakoiltuaan Megiltä veljekset eroavat isästään pitääkseen hänet erossa demoneista. Kun vampyyrit murhaavat hänen vanhan mentorinsa ja varastavat Coltin - mystisen aseen, joka pystyy tappamaan mitä tahansa - John liittoutuu Samin ja Deanin kanssa jaksossa ``Kuolleen miehen verta'' saadakseen sen takaisin. Koska demoneja ei voi tappaa tavanomaisin keinoin, he toivovat, että Colt on tehokas Azazelia vastaan. Vastauksena Meg alkaa tappaa Winchesterien ystäviä ``Salvationissa'' ja uhkaa tappaa lisää, elleivät he toimita Coltia. John jää vangiksi yritettyään antaa hänelle väärennetyn aseen ja paljastuu Azazelin riivaamaksi, kun veljekset tulevat pelastamaan hänet ensimmäisen kauden finaalissa ``Paholaisen ansa''. Hän onnistuu kuitenkin vastustamaan demonin hallintaa. Vaikka John pyytää Samia ampumaan hänet Coltilla, Sam ei pysty tekemään niin ja antaa Azazelin paeta. Kun Winchesterit pakenevat Deanin Impalassa, demonien riivaama rekkakuski törmää heihin.</w:t>
      </w:r>
    </w:p>
    <w:p>
      <w:r>
        <w:rPr>
          <w:b/>
        </w:rPr>
        <w:t xml:space="preserve">Tulos</w:t>
      </w:r>
    </w:p>
    <w:p>
      <w:r>
        <w:t xml:space="preserve">Löytävätkö he koskaan isää yliluonnollisessa?</w:t>
      </w:r>
    </w:p>
    <w:p>
      <w:r>
        <w:rPr>
          <w:b/>
        </w:rPr>
        <w:t xml:space="preserve">Tulos</w:t>
      </w:r>
    </w:p>
    <w:p>
      <w:r>
        <w:t xml:space="preserve">Löytävätkö Sam ja Dean isänsä 1. kaudella?</w:t>
      </w:r>
    </w:p>
    <w:p>
      <w:r>
        <w:rPr>
          <w:b/>
        </w:rPr>
        <w:t xml:space="preserve">Esimerkki 3.865</w:t>
      </w:r>
    </w:p>
    <w:p>
      <w:r>
        <w:t xml:space="preserve">Englannin ortografia esittää vokaaliäänteet yleensä viidellä tavanomaisella vokaalikirjaimella ⟨a, e, i, o, u⟩ sekä ⟨y⟩, joka voi olla myös konsonantti asiayhteydestä riippuen. Lyhenteiden lisäksi englannin kielessä on kuitenkin kourallinen sanoja, joissa ei ole vokaaleja, joko siksi, että vokaaliäänteitä ei kirjoiteta vokaalikirjaimilla, tai siksi, että sanat itse äännetään ilman vokaaliäänteitä.</w:t>
      </w:r>
    </w:p>
    <w:p>
      <w:r>
        <w:rPr>
          <w:b/>
        </w:rPr>
        <w:t xml:space="preserve">Tulos</w:t>
      </w:r>
    </w:p>
    <w:p>
      <w:r>
        <w:t xml:space="preserve">Onko olemassa englanninkielisiä sanoja, joissa ei ole vokaaleja?</w:t>
      </w:r>
    </w:p>
    <w:p>
      <w:r>
        <w:rPr>
          <w:b/>
        </w:rPr>
        <w:t xml:space="preserve">Tulos</w:t>
      </w:r>
    </w:p>
    <w:p>
      <w:r>
        <w:t xml:space="preserve">voiko olla sanaa ilman vokaalia?</w:t>
      </w:r>
    </w:p>
    <w:p>
      <w:r>
        <w:rPr>
          <w:b/>
        </w:rPr>
        <w:t xml:space="preserve">Esimerkki 3.866</w:t>
      </w:r>
    </w:p>
    <w:p>
      <w:r>
        <w:t xml:space="preserve">White spirit (Iso-Britannia) tai mineral spirits (Yhdysvallat, Kanada), joka tunnetaan myös nimellä mineral tärpätti (AU/NZ), tärpätin korvike, petrolieetteri, liuotinbensiini, Varsol, Stoddardin liuotin tai yleisesti "maalin ohenne", on maaöljystä peräisin oleva kirkas neste, jota käytetään yleisenä orgaanisena liuottimena maalauksessa.</w:t>
      </w:r>
    </w:p>
    <w:p>
      <w:r>
        <w:rPr>
          <w:b/>
        </w:rPr>
        <w:t xml:space="preserve">Tulos</w:t>
      </w:r>
    </w:p>
    <w:p>
      <w:r>
        <w:t xml:space="preserve">Ovatko valkohappopetroli ja metyylialkoholi sama asia?</w:t>
      </w:r>
    </w:p>
    <w:p>
      <w:r>
        <w:rPr>
          <w:b/>
        </w:rPr>
        <w:t xml:space="preserve">Tulos</w:t>
      </w:r>
    </w:p>
    <w:p>
      <w:r>
        <w:t xml:space="preserve">voiko valkopulveria käyttää maalin ohentimena?</w:t>
      </w:r>
    </w:p>
    <w:p>
      <w:r>
        <w:rPr>
          <w:b/>
        </w:rPr>
        <w:t xml:space="preserve">Tulos</w:t>
      </w:r>
    </w:p>
    <w:p>
      <w:r>
        <w:t xml:space="preserve">Onko mineraalitärpätti sama kuin mineraalitärpätti?</w:t>
      </w:r>
    </w:p>
    <w:p>
      <w:r>
        <w:rPr>
          <w:b/>
        </w:rPr>
        <w:t xml:space="preserve">Tulos</w:t>
      </w:r>
    </w:p>
    <w:p>
      <w:r>
        <w:t xml:space="preserve">Ovatko varsol ja mineraalitärpätti sama asia?</w:t>
      </w:r>
    </w:p>
    <w:p>
      <w:r>
        <w:rPr>
          <w:b/>
        </w:rPr>
        <w:t xml:space="preserve">Tulos</w:t>
      </w:r>
    </w:p>
    <w:p>
      <w:r>
        <w:t xml:space="preserve">ovatko tärpätti ja mineraalitärpätti sama asia?</w:t>
      </w:r>
    </w:p>
    <w:p>
      <w:r>
        <w:rPr>
          <w:b/>
        </w:rPr>
        <w:t xml:space="preserve">Tulos</w:t>
      </w:r>
    </w:p>
    <w:p>
      <w:r>
        <w:t xml:space="preserve">Onko puhdas sprii sama kuin valkopullo?</w:t>
      </w:r>
    </w:p>
    <w:p>
      <w:r>
        <w:rPr>
          <w:b/>
        </w:rPr>
        <w:t xml:space="preserve">Tulos</w:t>
      </w:r>
    </w:p>
    <w:p>
      <w:r>
        <w:t xml:space="preserve">Onko white spirits sama kuin mineraalitärpätti?</w:t>
      </w:r>
    </w:p>
    <w:p>
      <w:r>
        <w:rPr>
          <w:b/>
        </w:rPr>
        <w:t xml:space="preserve">Esimerkki 3.867</w:t>
      </w:r>
    </w:p>
    <w:p>
      <w:r>
        <w:t xml:space="preserve">Six Flags Great America on huvipuisto, joka sijaitsee Gurneessa, Illinoisin osavaltiossa. Six Flags -ketjuun kuuluva Great America avattiin ensimmäisen kerran vuonna 1976 Marriott Corporationin toimesta nimellä Marriott's Great America. Six Flags on omistanut ja hallinnoinut puistoa vuodesta 1984, joten se on ketjun seitsemäs puisto. Puistossa on kymmenen teema-aluetta sekä Hurricane Harbor, 20 hehtaarin (81 000 metrin) vesipuisto, ja kolme erityisesti lasten teemalla varustettua aluetta.</w:t>
      </w:r>
    </w:p>
    <w:p>
      <w:r>
        <w:rPr>
          <w:b/>
        </w:rPr>
        <w:t xml:space="preserve">Tulos</w:t>
      </w:r>
    </w:p>
    <w:p>
      <w:r>
        <w:t xml:space="preserve">ovatko six flags ja great america sama asia?</w:t>
      </w:r>
    </w:p>
    <w:p>
      <w:r>
        <w:rPr>
          <w:b/>
        </w:rPr>
        <w:t xml:space="preserve">Tulos</w:t>
      </w:r>
    </w:p>
    <w:p>
      <w:r>
        <w:t xml:space="preserve">onko Great America sama kuin Six Flags?</w:t>
      </w:r>
    </w:p>
    <w:p>
      <w:r>
        <w:rPr>
          <w:b/>
        </w:rPr>
        <w:t xml:space="preserve">Esimerkki 3.868</w:t>
      </w:r>
    </w:p>
    <w:p>
      <w:r>
        <w:t xml:space="preserve">Pohjois-Korea yllätti hyvällä esityksellä debyytissään MM-kisoissa, sillä se pääsi puolivälieriin vuonna 1966, voitti Italian lohkovaiheessa ja oli historian ensimmäinen Aasian joukkue, joka selviytyi lohkovaiheen jälkeen. Vuoden 2006 MM-karsintojen aikana syntyi kiistaa, kun joukkueen kannattajat mellakoivat ja häiritsivät vastustajien turvallista poistumista stadionilta, koska Pohjois-Korea ei ollut päässyt karsintoihin. Vuonna 2009 joukkue pääsi vuoden 2010 jalkapallon maailmanmestaruuskilpailuihin, mikä oli sen historian toinen MM-kisapaikka. Pohjois-Korea on päässyt AFC Aasian cupiin neljä kertaa: vuonna 1980, jolloin se sijoittui neljänneksi, sekä vuosina 1992, 2011 ja 2015. Nykyinen joukkue koostuu sekä syntyperäisistä pohjoiskorealaisista että Japanissa syntyneistä Chongryon-sukuisista korealaisista.</w:t>
      </w:r>
    </w:p>
    <w:p>
      <w:r>
        <w:rPr>
          <w:b/>
        </w:rPr>
        <w:t xml:space="preserve">Tulos</w:t>
      </w:r>
    </w:p>
    <w:p>
      <w:r>
        <w:t xml:space="preserve">Onko Pohjois-Korea ollut MM-kisoissa?</w:t>
      </w:r>
    </w:p>
    <w:p>
      <w:r>
        <w:rPr>
          <w:b/>
        </w:rPr>
        <w:t xml:space="preserve">Tulos</w:t>
      </w:r>
    </w:p>
    <w:p>
      <w:r>
        <w:t xml:space="preserve">osallistuuko Pohjois-Korea MM-kisoihin?</w:t>
      </w:r>
    </w:p>
    <w:p>
      <w:r>
        <w:rPr>
          <w:b/>
        </w:rPr>
        <w:t xml:space="preserve">Tulos</w:t>
      </w:r>
    </w:p>
    <w:p>
      <w:r>
        <w:t xml:space="preserve">Pääsikö Pohjois-Korea MM-kisoihin?</w:t>
      </w:r>
    </w:p>
    <w:p>
      <w:r>
        <w:rPr>
          <w:b/>
        </w:rPr>
        <w:t xml:space="preserve">Esimerkki 3.869</w:t>
      </w:r>
    </w:p>
    <w:p>
      <w:r>
        <w:t xml:space="preserve">MetroPCS (lyhennettynä metroPCS) on Yhdysvalloissa toimiva prepaid-matkapuhelinpalvelu, joka on osa T-Mobile US, Inc.... MetroPCS tarjoaa maanlaajuisia puhe-, tekstiviesti- ja datapalveluja suunnitelmasta riippuen GSM-, HSPA-, HSPA+- ja 4G LTE -verkoissa. MetroPCS:llä oli aiemmin käytössään Yhdysvaltojen viidenneksi suurin matkaviestinverkko, joka käytti koodijako- moniliittymätekniikkaa. Vanha MetroPCS:n CDMA-verkko poistettiin käytöstä 21. kesäkuuta 2015. Sen vanha LTE:tä käyttävä 4G-verkko integroidaan T-Mobile US:n omaan 4G LTE-verkkoon.</w:t>
      </w:r>
    </w:p>
    <w:p>
      <w:r>
        <w:rPr>
          <w:b/>
        </w:rPr>
        <w:t xml:space="preserve">Tulos</w:t>
      </w:r>
    </w:p>
    <w:p>
      <w:r>
        <w:t xml:space="preserve">ovatko metro ja t mobile sama yritys?</w:t>
      </w:r>
    </w:p>
    <w:p>
      <w:r>
        <w:rPr>
          <w:b/>
        </w:rPr>
        <w:t xml:space="preserve">Tulos</w:t>
      </w:r>
    </w:p>
    <w:p>
      <w:r>
        <w:t xml:space="preserve">onko metro pcs osa t-mobilea?</w:t>
      </w:r>
    </w:p>
    <w:p>
      <w:r>
        <w:rPr>
          <w:b/>
        </w:rPr>
        <w:t xml:space="preserve">Esimerkki 3.870</w:t>
      </w:r>
    </w:p>
    <w:p>
      <w:r>
        <w:t xml:space="preserve">Venäjä on osallistunut neljään FIFA:n maailmanmestaruuskilpailuun sen jälkeen, kun se itsenäistyi joulukuussa 1991. Venäjän federaatio pelasi ensimmäisen kansainvälisen ottelunsa Meksikoa vastaan 16. elokuuta 1992 voittaen 2-0. Venäjän ensimmäinen osallistuminen MM-kisoihin oli Yhdysvallat vuonna 1994, ja se saavutti 18. sijan. Vuonna 1946 FIFA hyväksyi Neuvostoliiton, ja se pelasi ensimmäiset MM-kisansa Ruotsissa 1958. Neuvostoliittoa edusti 15 sosialistista tasavaltaa ja eri jalkapalloliittoja, ja suurin osa pelaajista tuli Ukrainan SNT:n Dynamo Kiovan joukkueesta. Neuvostoliiton jalkapallomaajoukkue pelasi 7 maailmanmestaruuskilpailussa. Sen paras saavutus oli 4. sija Englannissa 1966. Neuvostoliiton jalkapallojoukkue kuitenkin hajosi vuonna 1991, kun Valko-Venäjä, Venäjä ja Ukraina julistautuivat itsenäisiksi Belavezhan sopimuksella. IVY-maajoukkue (Itsenäisten valtioiden yhteisö) perustettiin muiden itsenäisten valtioiden kanssa vuonna 1992, mutta se ei osallistunut MM-kisoihin.</w:t>
      </w:r>
    </w:p>
    <w:p>
      <w:r>
        <w:rPr>
          <w:b/>
        </w:rPr>
        <w:t xml:space="preserve">Tulos</w:t>
      </w:r>
    </w:p>
    <w:p>
      <w:r>
        <w:t xml:space="preserve">onko Venäjä koskaan ollut MM-finaalissa?</w:t>
      </w:r>
    </w:p>
    <w:p>
      <w:r>
        <w:rPr>
          <w:b/>
        </w:rPr>
        <w:t xml:space="preserve">Tulos</w:t>
      </w:r>
    </w:p>
    <w:p>
      <w:r>
        <w:t xml:space="preserve">onko Venäjä koskaan päässyt MM-finaaliin?</w:t>
      </w:r>
    </w:p>
    <w:p>
      <w:r>
        <w:rPr>
          <w:b/>
        </w:rPr>
        <w:t xml:space="preserve">Esimerkki 3.871</w:t>
      </w:r>
    </w:p>
    <w:p>
      <w:r>
        <w:t xml:space="preserve">Kuvernööri Mary Fallin allekirjoitti 15. toukokuuta 2012 Oklahoman osavaltion senaatin lakiehdotuksen 1733, jolla sallittiin luvanhaltijoille aseiden avoin ja piilotettu kantaminen. Tämä laki tuli voimaan 1. marraskuuta 2012, ja siitä tuli Oklahoman 25. osavaltio Yhdysvalloissa, jossa sallitaan luvanvarainen avoin kantaminen.</w:t>
      </w:r>
    </w:p>
    <w:p>
      <w:r>
        <w:rPr>
          <w:b/>
        </w:rPr>
        <w:t xml:space="preserve">Tulos</w:t>
      </w:r>
    </w:p>
    <w:p>
      <w:r>
        <w:t xml:space="preserve">voiko Oklahomassa kantaa asetta ilman lupaa?</w:t>
      </w:r>
    </w:p>
    <w:p>
      <w:r>
        <w:rPr>
          <w:b/>
        </w:rPr>
        <w:t xml:space="preserve">Tulos</w:t>
      </w:r>
    </w:p>
    <w:p>
      <w:r>
        <w:t xml:space="preserve">pitääkö sinulla olla lupa kantaa asetta Oklahomassa?</w:t>
      </w:r>
    </w:p>
    <w:p>
      <w:r>
        <w:rPr>
          <w:b/>
        </w:rPr>
        <w:t xml:space="preserve">Esimerkki 3.872</w:t>
      </w:r>
    </w:p>
    <w:p>
      <w:r>
        <w:t xml:space="preserve">Tammikuun 1. päivästä 2017 alkaen piilokantamiseen ei tarvita lupaa.</w:t>
      </w:r>
    </w:p>
    <w:p>
      <w:r>
        <w:rPr>
          <w:b/>
        </w:rPr>
        <w:t xml:space="preserve">Tulos</w:t>
      </w:r>
    </w:p>
    <w:p>
      <w:r>
        <w:t xml:space="preserve">saako Missourissa kantaa piilotettua asetta?</w:t>
      </w:r>
    </w:p>
    <w:p>
      <w:r>
        <w:rPr>
          <w:b/>
        </w:rPr>
        <w:t xml:space="preserve">Tulos</w:t>
      </w:r>
    </w:p>
    <w:p>
      <w:r>
        <w:t xml:space="preserve">tarvitsetko piilotetun kantoluvan Missourin osavaltiossa?</w:t>
      </w:r>
    </w:p>
    <w:p>
      <w:r>
        <w:rPr>
          <w:b/>
        </w:rPr>
        <w:t xml:space="preserve">Esimerkki 3.873</w:t>
      </w:r>
    </w:p>
    <w:p>
      <w:r>
        <w:t xml:space="preserve">Leijona (Panthera leo) on kissaeläinten heimoon (Felidae) kuuluva laji; se on lihaksikas, syvärintainen kissa, jolla on lyhyt, pyöristetty pää, lyhennetty kaula ja pyöreät korvat sekä karvainen tupsu hännän päässä. Leijona on sukupuoleltaan dimorfinen; urokset ovat naaraita suurempia, ja niiden tyypillinen paino vaihtelee 150-250 kg:n välillä ja 120-182 kg:n välillä. Urosleijonilla on näkyvä harja, joka on lajin tunnistettavin tuntomerkki. Leijonalauma koostuu muutamasta aikuisesta uroksesta, sukulaisnaaraista ja pennuista. Naarasleijonien ryhmät metsästävät yleensä yhdessä ja saalistavat pääasiassa suuria sorkka- ja kavioeläimiä. Laji on huippu- ja pääpetoeläin, vaikka ne saalistavatkin tilaisuuden tullen. Joidenkin leijonien on tiedetty metsästävän ihmisiä, vaikka laji ei yleensä metsästä ihmisiä.</w:t>
      </w:r>
    </w:p>
    <w:p>
      <w:r>
        <w:rPr>
          <w:b/>
        </w:rPr>
        <w:t xml:space="preserve">Tulos</w:t>
      </w:r>
    </w:p>
    <w:p>
      <w:r>
        <w:t xml:space="preserve">kuuluuko leijona kissojen heimoon?</w:t>
      </w:r>
    </w:p>
    <w:p>
      <w:r>
        <w:rPr>
          <w:b/>
        </w:rPr>
        <w:t xml:space="preserve">Tulos</w:t>
      </w:r>
    </w:p>
    <w:p>
      <w:r>
        <w:t xml:space="preserve">kuuluuko leijona koirien heimoon?</w:t>
      </w:r>
    </w:p>
    <w:p>
      <w:r>
        <w:rPr>
          <w:b/>
        </w:rPr>
        <w:t xml:space="preserve">Esimerkki 3.874</w:t>
      </w:r>
    </w:p>
    <w:p>
      <w:r>
        <w:t xml:space="preserve">Äitienpäivä on juhla, jolla kunnioitetaan perheen äitiä, äitiyttä, äidillisiä siteitä ja äitien vaikutusta yhteiskunnassa. Sitä vietetään eri päivinä eri puolilla maailmaa, yleisimmin maalis- tai toukokuussa. Se täydentää samankaltaisia perheenjäsenten kunniaksi vietettäviä juhlia, kuten isänpäivää, sisarusten päivää ja isovanhempien päivää.</w:t>
      </w:r>
    </w:p>
    <w:p>
      <w:r>
        <w:rPr>
          <w:b/>
        </w:rPr>
        <w:t xml:space="preserve">Tulos</w:t>
      </w:r>
    </w:p>
    <w:p>
      <w:r>
        <w:t xml:space="preserve">onko äitienpäivä maailmanlaajuisesti samana päivänä?</w:t>
      </w:r>
    </w:p>
    <w:p>
      <w:r>
        <w:rPr>
          <w:b/>
        </w:rPr>
        <w:t xml:space="preserve">Tulos</w:t>
      </w:r>
    </w:p>
    <w:p>
      <w:r>
        <w:t xml:space="preserve">vietetäänkö muissa maissa äitienpäivää?</w:t>
      </w:r>
    </w:p>
    <w:p>
      <w:r>
        <w:rPr>
          <w:b/>
        </w:rPr>
        <w:t xml:space="preserve">Esimerkki 3.875</w:t>
      </w:r>
    </w:p>
    <w:p>
      <w:r>
        <w:t xml:space="preserve">Mustavalo (tai usein musta valo), jota kutsutaan myös UV-A-valoksi, Woodin lampuksi tai yksinkertaisesti ultraviolettivaloksi, on lamppu, joka säteilee pitkäaaltoista (UV-A) ultraviolettivaloa eikä juurikaan näkyvää valoa.</w:t>
      </w:r>
    </w:p>
    <w:p>
      <w:r>
        <w:rPr>
          <w:b/>
        </w:rPr>
        <w:t xml:space="preserve">Tulos</w:t>
      </w:r>
    </w:p>
    <w:p>
      <w:r>
        <w:t xml:space="preserve">ovatko mustat valot ja uv-valot sama asia?</w:t>
      </w:r>
    </w:p>
    <w:p>
      <w:r>
        <w:rPr>
          <w:b/>
        </w:rPr>
        <w:t xml:space="preserve">Tulos</w:t>
      </w:r>
    </w:p>
    <w:p>
      <w:r>
        <w:t xml:space="preserve">Onko musta valo ja ultraviolettivalo sama asia?</w:t>
      </w:r>
    </w:p>
    <w:p>
      <w:r>
        <w:rPr>
          <w:b/>
        </w:rPr>
        <w:t xml:space="preserve">Esimerkki 3.876</w:t>
      </w:r>
    </w:p>
    <w:p>
      <w:r>
        <w:t xml:space="preserve">Sotilas voi hypätä minkä tahansa toisen sotilaan yli siirronsa aikana. Kaksi sotilasta ei kuitenkaan voi olla samassa ruudussa; sotilas, joka laskeutuu toisen pelaajan sotilaan valtaamalle ruudulle, "pompauttaa" kyseisen sotilaan takaisin omaan alkuunsa. Pelaajat eivät voi siirtää omia sotilaitaan takaisin lähtöruutuun; jos ainoa tapa suorittaa siirto loppuun olisi se, että pelaaja siirtäisi oman sotilaansa, pelaajan sotilaat jäävät paikoilleen ja pelaaja menettää vuoronsa.</w:t>
      </w:r>
    </w:p>
    <w:p>
      <w:r>
        <w:rPr>
          <w:b/>
        </w:rPr>
        <w:t xml:space="preserve">Tulos</w:t>
      </w:r>
    </w:p>
    <w:p>
      <w:r>
        <w:t xml:space="preserve">voitko hypätä oman pelaajasi anteeksi?</w:t>
      </w:r>
    </w:p>
    <w:p>
      <w:r>
        <w:rPr>
          <w:b/>
        </w:rPr>
        <w:t xml:space="preserve">Tulos</w:t>
      </w:r>
    </w:p>
    <w:p>
      <w:r>
        <w:t xml:space="preserve">voitko syöttää oman nappulasi anteeksipyynnössä?</w:t>
      </w:r>
    </w:p>
    <w:p>
      <w:r>
        <w:rPr>
          <w:b/>
        </w:rPr>
        <w:t xml:space="preserve">Esimerkki 3.877</w:t>
      </w:r>
    </w:p>
    <w:p>
      <w:r>
        <w:t xml:space="preserve">Kausi julkaistaan 7. syyskuuta 2018.</w:t>
      </w:r>
    </w:p>
    <w:p>
      <w:r>
        <w:rPr>
          <w:b/>
        </w:rPr>
        <w:t xml:space="preserve">Tulos</w:t>
      </w:r>
    </w:p>
    <w:p>
      <w:r>
        <w:t xml:space="preserve">Tuleeko Iron Fististä toinen kausi?</w:t>
      </w:r>
    </w:p>
    <w:p>
      <w:r>
        <w:rPr>
          <w:b/>
        </w:rPr>
        <w:t xml:space="preserve">Tulos</w:t>
      </w:r>
    </w:p>
    <w:p>
      <w:r>
        <w:t xml:space="preserve">Tuleeko Iron Fististä 2. kausi?</w:t>
      </w:r>
    </w:p>
    <w:p>
      <w:r>
        <w:rPr>
          <w:b/>
        </w:rPr>
        <w:t xml:space="preserve">Tulos</w:t>
      </w:r>
    </w:p>
    <w:p>
      <w:r>
        <w:t xml:space="preserve">tuleeko Iron Fististä toinen kausi?</w:t>
      </w:r>
    </w:p>
    <w:p>
      <w:r>
        <w:rPr>
          <w:b/>
        </w:rPr>
        <w:t xml:space="preserve">Esimerkki 3.878</w:t>
      </w:r>
    </w:p>
    <w:p>
      <w:r>
        <w:t xml:space="preserve">Yhdysvaltain korkeimman oikeuden kaksi merkittävää päätöstä vahvistivat, että Yhdysvalloissa on perustuslaissa säädetty oikeusvalvonnan toimivallasta: Vuonna 1796 Hylton v. Yhdysvallat oli ensimmäinen korkeimman oikeuden ratkaisema tapaus, jossa oli kyse kongressin vuoden 1794 kuljetuslain (Carriage Act of 1794) perustuslainmukaisuuden suorasta kyseenalaistamisesta, sillä siinä määrättiin "kuljetusvero". Tuomioistuin aloitti oikeudellisen tarkastelun tutkimalla kantajan väitettä, jonka mukaan kuljetusvero oli perustuslain vastainen. Tarkastelun jälkeen korkein oikeus päätti, että kuljetuslaki oli perustuslain mukainen. Marbury v. Madison vuonna 1803 oli ensimmäinen korkeimman oikeuden tapaus, jossa korkein oikeus vahvisti toimivaltansa oikeudelliseen tarkasteluun lain kumoamiseksi perustuslain vastaisena. Päällikkötuomari John Marshall totesi tässä päätöksessä antamansa lausunnon lopussa, että korkeimman oikeuden velvollisuus kumota perustuslain vastainen lainsäädäntö oli välttämätön seuraus siitä, että korkein oikeus vannoi virkavalansa perustuslain kuudennen pykälän mukaisesti perustuslain puolustamiseksi.</w:t>
      </w:r>
    </w:p>
    <w:p>
      <w:r>
        <w:rPr>
          <w:b/>
        </w:rPr>
        <w:t xml:space="preserve">Tulos</w:t>
      </w:r>
    </w:p>
    <w:p>
      <w:r>
        <w:t xml:space="preserve">Onko korkeimmalla oikeudella valta julistaa laki perustuslain vastaiseksi?</w:t>
      </w:r>
    </w:p>
    <w:p>
      <w:r>
        <w:rPr>
          <w:b/>
        </w:rPr>
        <w:t xml:space="preserve">Tulos</w:t>
      </w:r>
    </w:p>
    <w:p>
      <w:r>
        <w:t xml:space="preserve">voiko korkein oikeus kumota kongressin säätämän lain?</w:t>
      </w:r>
    </w:p>
    <w:p>
      <w:r>
        <w:rPr>
          <w:b/>
        </w:rPr>
        <w:t xml:space="preserve">Esimerkki 3.879</w:t>
      </w:r>
    </w:p>
    <w:p>
      <w:r>
        <w:t xml:space="preserve">Straight Talk tarjoaa verkkosivuillaan erilaisia prepaid-puhelimia ilman sopimusta käytettäväksi suunnitelmiensa kanssa. Straight Talkin asiakkaat voivat myös tuoda AT&amp;T-, T-Mobile-, Sprint-, Verizon- tai lukitsemattomia GSM-puhelimia Straight Talkiin ostamalla SIM-kortin tai aktivointipaketin ja ilma-aikaa yritykseltä. Tämä ohjelma ei toimi Straight Talk-, SafeLink-, TracFone-, Total Wireless- ja NET10-puhelinten kanssa.</w:t>
      </w:r>
    </w:p>
    <w:p>
      <w:r>
        <w:rPr>
          <w:b/>
        </w:rPr>
        <w:t xml:space="preserve">Tulos</w:t>
      </w:r>
    </w:p>
    <w:p>
      <w:r>
        <w:t xml:space="preserve">voinko käyttää tracfonea Straight Talk -palvelun kanssa?</w:t>
      </w:r>
    </w:p>
    <w:p>
      <w:r>
        <w:rPr>
          <w:b/>
        </w:rPr>
        <w:t xml:space="preserve">Tulos</w:t>
      </w:r>
    </w:p>
    <w:p>
      <w:r>
        <w:t xml:space="preserve">voitko käyttää Straight Talk -kortteja tracfoneissa?</w:t>
      </w:r>
    </w:p>
    <w:p>
      <w:r>
        <w:rPr>
          <w:b/>
        </w:rPr>
        <w:t xml:space="preserve">Tulos</w:t>
      </w:r>
    </w:p>
    <w:p>
      <w:r>
        <w:t xml:space="preserve">voiko tracfonea käyttää Straight Talkissa?</w:t>
      </w:r>
    </w:p>
    <w:p>
      <w:r>
        <w:rPr>
          <w:b/>
        </w:rPr>
        <w:t xml:space="preserve">Esimerkki 3.880</w:t>
      </w:r>
    </w:p>
    <w:p>
      <w:r>
        <w:t xml:space="preserve">Matematiikassa ja vektorialgebrassa ristituotto tai vektorituotto (toisinaan suunnattu aluetuotto geometrisen merkityksen korostamiseksi) on binäärioperaatio kahdelle vektorille kolmiulotteisessa avaruudessa ( R 3 ) (\displaystyle \left(\mathbb (R) ^(3)\right)) ja sitä merkitään symbolilla × (\displaystyle \times ) . Kun on kaksi lineaarisesti riippumatonta vektoria a (\displaystyle \mathbf (a) ) ja b (\displaystyle \mathbf (b) ) ristitulo, a × b (\displaystyle \mathbf (a) \times \mathbf (b) ) on vektori, joka on kohtisuorassa sekä a:ta (\displaystyle \mathbf (a) ) että b:tä (\displaystyle \mathbf (b) ) vastaan ja siten normaali niitä sisältävään tasoon nähden. Sillä on monia sovelluksia matematiikassa, fysiikassa, tekniikassa ja tietokoneohjelmoinnissa. Sitä ei pidä sekoittaa pistetuotteeseen (projektiotuote).</w:t>
      </w:r>
    </w:p>
    <w:p>
      <w:r>
        <w:rPr>
          <w:b/>
        </w:rPr>
        <w:t xml:space="preserve">Tulos</w:t>
      </w:r>
    </w:p>
    <w:p>
      <w:r>
        <w:t xml:space="preserve">Onko pistetuotto sama kuin ristituotto?</w:t>
      </w:r>
    </w:p>
    <w:p>
      <w:r>
        <w:rPr>
          <w:b/>
        </w:rPr>
        <w:t xml:space="preserve">Tulos</w:t>
      </w:r>
    </w:p>
    <w:p>
      <w:r>
        <w:t xml:space="preserve">Onko kahden normalisoidun vektorin ristitulo normalisoitu?</w:t>
      </w:r>
    </w:p>
    <w:p>
      <w:r>
        <w:rPr>
          <w:b/>
        </w:rPr>
        <w:t xml:space="preserve">Esimerkki 3.881</w:t>
      </w:r>
    </w:p>
    <w:p>
      <w:r>
        <w:t xml:space="preserve">Sen perustivat Donald Fisher ja Doris F. Fisher vuonna 1969, ja sen pääkonttori sijaitsee San Franciscossa, Kaliforniassa. Yhtiöllä on viisi päädivisioonaa: Banana Republic, Old Navy, Intermix, Weddington Way ja Athleta. Gap Inc. on Yhdysvaltojen suurin erikoiskauppias, ja kansainvälisesti se on Inditex Groupin ja H&amp;M:n jälkeen kolmannella sijalla. Syyskuussa 2008 yhtiöllä oli noin 135 000 työntekijää, ja sillä on maailmanlaajuisesti 3 727 myymälää, joista 2 406 sijaitsee Yhdysvalloissa.</w:t>
      </w:r>
    </w:p>
    <w:p>
      <w:r>
        <w:rPr>
          <w:b/>
        </w:rPr>
        <w:t xml:space="preserve">Tulos</w:t>
      </w:r>
    </w:p>
    <w:p>
      <w:r>
        <w:t xml:space="preserve">ovatko GAP ja Old Navy sama yritys?</w:t>
      </w:r>
    </w:p>
    <w:p>
      <w:r>
        <w:rPr>
          <w:b/>
        </w:rPr>
        <w:t xml:space="preserve">Tulos</w:t>
      </w:r>
    </w:p>
    <w:p>
      <w:r>
        <w:t xml:space="preserve">ovatko old navy ja gap saman yhtiön omistuksessa?</w:t>
      </w:r>
    </w:p>
    <w:p>
      <w:r>
        <w:rPr>
          <w:b/>
        </w:rPr>
        <w:t xml:space="preserve">Esimerkki 3.882</w:t>
      </w:r>
    </w:p>
    <w:p>
      <w:r>
        <w:t xml:space="preserve">Rogue One: A Star Wars Story eli Rogue One on Gareth Edwardsin ohjaama amerikkalainen eeppinen avaruusoopperaelokuva vuodelta 2016. Chris Weitzin ja Tony Gilroyn käsikirjoitus perustuu John Knollin ja Gary Whittan tarinaan. Sen tuotti Lucasfilm ja levittää Walt Disney Studios Motion Pictures. Se on ensimmäinen osa Star Wars -antologiasarjaa, joka sijoittuu välittömästi ennen alkuperäisen Star Wars -elokuvan tapahtumia. Näyttelijäkaartiin kuuluvat Felicity Jones, Diego Luna, Riz Ahmed, Ben Mendelsohn, Donnie Yen, Mads Mikkelsen, Alan Tudyk, Jiang Wen ja Forest Whitaker. Rogue One seuraa kapinallisryhmää, jonka tehtävänä on varastaa Kuolemantähden, Galaktisen imperiumin superaseen, suunnitelmat.</w:t>
      </w:r>
    </w:p>
    <w:p>
      <w:r>
        <w:rPr>
          <w:b/>
        </w:rPr>
        <w:t xml:space="preserve">Tulos</w:t>
      </w:r>
    </w:p>
    <w:p>
      <w:r>
        <w:t xml:space="preserve">onko rogue one force awakensin jatko-osa?</w:t>
      </w:r>
    </w:p>
    <w:p>
      <w:r>
        <w:rPr>
          <w:b/>
        </w:rPr>
        <w:t xml:space="preserve">Tulos</w:t>
      </w:r>
    </w:p>
    <w:p>
      <w:r>
        <w:t xml:space="preserve">Onko Rogue One virallinen Star Wars -elokuva?</w:t>
      </w:r>
    </w:p>
    <w:p>
      <w:r>
        <w:rPr>
          <w:b/>
        </w:rPr>
        <w:t xml:space="preserve">Esimerkki 3.883</w:t>
      </w:r>
    </w:p>
    <w:p>
      <w:r>
        <w:t xml:space="preserve">Yhdysvaltalaisen televisiosarjan The Flash neljäs kausi, joka perustuu DC Comicsin hahmoon Barry Allen / Flash, sai ensi-iltansa CW:ssä 10. lokakuuta 2017 ja jatkui 23 jakson ajan 22. toukokuuta 2018 asti. Kaudella seurataan rikospaikkatutkijaa, jolla on yli-inhimillinen nopeus ja joka taistelee rikollisia vastaan, mukaan lukien muita, jotka ovat myös saaneet yli-inhimillisiä kykyjä. Se sijoittuu Arrowverseen, jakaa jatkuvuuden universumin muiden televisiosarjojen kanssa ja on Arrowin spin-off. Kauden tuottavat Berlanti Productions, Warner Bros. Television ja DC Entertainment, ja showrunnereina toimivat Andrew Kreisberg ja Todd Helbing.</w:t>
      </w:r>
    </w:p>
    <w:p>
      <w:r>
        <w:rPr>
          <w:b/>
        </w:rPr>
        <w:t xml:space="preserve">Tulos</w:t>
      </w:r>
    </w:p>
    <w:p>
      <w:r>
        <w:t xml:space="preserve">Onko Flashille tulossa 4. kausi?</w:t>
      </w:r>
    </w:p>
    <w:p>
      <w:r>
        <w:rPr>
          <w:b/>
        </w:rPr>
        <w:t xml:space="preserve">Tulos</w:t>
      </w:r>
    </w:p>
    <w:p>
      <w:r>
        <w:t xml:space="preserve">tuleeko flashin 4. kausi?</w:t>
      </w:r>
    </w:p>
    <w:p>
      <w:r>
        <w:rPr>
          <w:b/>
        </w:rPr>
        <w:t xml:space="preserve">Tulos</w:t>
      </w:r>
    </w:p>
    <w:p>
      <w:r>
        <w:t xml:space="preserve">tuleeko Flashista 4. kausi?</w:t>
      </w:r>
    </w:p>
    <w:p>
      <w:r>
        <w:rPr>
          <w:b/>
        </w:rPr>
        <w:t xml:space="preserve">Tulos</w:t>
      </w:r>
    </w:p>
    <w:p>
      <w:r>
        <w:t xml:space="preserve">Tehdäänkö Flashista 4. kausi?</w:t>
      </w:r>
    </w:p>
    <w:p>
      <w:r>
        <w:rPr>
          <w:b/>
        </w:rPr>
        <w:t xml:space="preserve">Esimerkki 3.884</w:t>
      </w:r>
    </w:p>
    <w:p>
      <w:r>
        <w:t xml:space="preserve">Yhtye hajosi katkerasti vuoden 1972 lopulla neljän vuoden listamenestyksen jälkeen. Tom Fogerty oli jättänyt yhtyeen virallisesti edellisenä vuonna, ja hänen veljensä John oli riidoissa jäljellä olevien jäsenten kanssa liikeasioista ja taiteellisesta valvonnasta, mikä johti myöhemmin oikeusjuttuihin entisten bänditovereiden välillä. Fogertyn jatkuvat erimielisyydet Fantasy Recordsin omistajan Saul Zaentzin kanssa aiheuttivat uusia pitkällisiä oikeustaisteluita, ja John Fogerty kieltäytyi esiintymästä kahden muun elossa olevan jäsenen kanssa CCR:n vihkimisessä Rock and Roll Hall of Fameen vuonna 1993.</w:t>
      </w:r>
    </w:p>
    <w:p>
      <w:r>
        <w:rPr>
          <w:b/>
        </w:rPr>
        <w:t xml:space="preserve">Tulos</w:t>
      </w:r>
    </w:p>
    <w:p>
      <w:r>
        <w:t xml:space="preserve">onko ccr rock and roll hall of famessa?</w:t>
      </w:r>
    </w:p>
    <w:p>
      <w:r>
        <w:rPr>
          <w:b/>
        </w:rPr>
        <w:t xml:space="preserve">Tulos</w:t>
      </w:r>
    </w:p>
    <w:p>
      <w:r>
        <w:t xml:space="preserve">onko ccr rock and roll hall of famessa?</w:t>
      </w:r>
    </w:p>
    <w:p>
      <w:r>
        <w:rPr>
          <w:b/>
        </w:rPr>
        <w:t xml:space="preserve">Esimerkki 3.885</w:t>
      </w:r>
    </w:p>
    <w:p>
      <w:r>
        <w:t xml:space="preserve">Geometriassa yhdensuuntaiset viivat ovat tasossa olevia viivoja, jotka eivät kohtaa toisiaan; toisin sanoen kahden tasossa olevan viivan, jotka eivät leikkaa tai kosketa toisiaan missään kohdassa, sanotaan olevan yhdensuuntaisia. Laajennuksena sanotaan, että kolmiulotteisessa euklidisessa avaruudessa olevat viiva ja taso tai kaksi tasoa, joilla ei ole yhteistä pistettä, ovat yhdensuuntaisia. Kahden kolmiulotteisessa avaruudessa sijaitsevan suoran, jotka eivät kohtaa, on kuitenkin oltava yhteisessä tasossa, jotta niitä voidaan pitää yhdensuuntaisina; muussa tapauksessa niitä kutsutaan vinoiksi suoriksi. Rinnakkaistasot ovat samassa kolmiulotteisessa avaruudessa olevia tasoja, jotka eivät koskaan kohtaa.</w:t>
      </w:r>
    </w:p>
    <w:p>
      <w:r>
        <w:rPr>
          <w:b/>
        </w:rPr>
        <w:t xml:space="preserve">Tulos</w:t>
      </w:r>
    </w:p>
    <w:p>
      <w:r>
        <w:t xml:space="preserve">voiko taso olla yhdensuuntainen viivan kanssa?</w:t>
      </w:r>
    </w:p>
    <w:p>
      <w:r>
        <w:rPr>
          <w:b/>
        </w:rPr>
        <w:t xml:space="preserve">Tulos</w:t>
      </w:r>
    </w:p>
    <w:p>
      <w:r>
        <w:t xml:space="preserve">voivatko yhdensuuntaiset viivat olla päällekkäin?</w:t>
      </w:r>
    </w:p>
    <w:p>
      <w:r>
        <w:rPr>
          <w:b/>
        </w:rPr>
        <w:t xml:space="preserve">Esimerkki 3.886</w:t>
      </w:r>
    </w:p>
    <w:p>
      <w:r>
        <w:t xml:space="preserve">Pääsääntöisesti henkilö voi laillisesti kantaa Washingtonin osavaltiossa ladattua käsiasetta missä tahansa paikassa, jossa on laillista pitää hallussa ladattua käsiasetta, kunhan se ei ilmennä "aikomusta pelotella toista henkilöä tai (oikeuttaa) hälyttämään muiden henkilöiden turvallisuudesta". Käsiaseen kantaminen avoimesti ajoneuvossa (esim. autossa, bussissa jne...) edellyttää, että henkilöllä on voimassa oleva piilotetun pistoolin hallussapitolupa. Piirikunnan sheriffin tai kaupungin poliisipäällikön on myönnettävä piilopistoolilupa 21 vuotta täyttäneelle hakijalle, joka täyttää tietyt vaatimukset, mukaan luettuina seuraavat: ei rikostuomioita, ei tuomioita perheväkivallasta eikä voimassa olevia etsintäkuulutuksia. Ampuma-aseiden avoin kantaminen ei ole laissa kiellettyä, vaikka joidenkin lainvalvontaviranomaisten kanssa on aiemmin ollut vaikeuksia, kun asetta on kannettu avoimesti, erityisesti eräässä Ellensburgissa, Washingtonissa, sattuneessa tapauksessa.</w:t>
      </w:r>
    </w:p>
    <w:p>
      <w:r>
        <w:rPr>
          <w:b/>
        </w:rPr>
        <w:t xml:space="preserve">Tulos</w:t>
      </w:r>
    </w:p>
    <w:p>
      <w:r>
        <w:t xml:space="preserve">saako Washingtonin osavaltiossa kantaa asetta autossa?</w:t>
      </w:r>
    </w:p>
    <w:p>
      <w:r>
        <w:rPr>
          <w:b/>
        </w:rPr>
        <w:t xml:space="preserve">Tulos</w:t>
      </w:r>
    </w:p>
    <w:p>
      <w:r>
        <w:t xml:space="preserve">saako Washingtonin osavaltiossa kantaa ladattua asetta?</w:t>
      </w:r>
    </w:p>
    <w:p>
      <w:r>
        <w:rPr>
          <w:b/>
        </w:rPr>
        <w:t xml:space="preserve">Esimerkki 3.887</w:t>
      </w:r>
    </w:p>
    <w:p>
      <w:r>
        <w:t xml:space="preserve">Kuningas voi liikkua yhden ruudun mihin tahansa suuntaan (vaaka-, pysty- tai lävistäjäsuuntaan), paitsi jos ruudussa on jo jokin ystävällismielinen nappula tai jos siirto asettaisi kuninkaan shakkiin. Tämän seurauksena vastapuolen kuninkaat eivät voi koskaan miehittää vierekkäisiä ruutuja (katso vastakkainasettelu), mutta kuningas voi antaa paljastetun shakin paljastamalla lähettilään, tornin tai kuningattaren. Kuningas on mukana myös erikoisliikkeessä, joka on linnoitus.</w:t>
      </w:r>
    </w:p>
    <w:p>
      <w:r>
        <w:rPr>
          <w:b/>
        </w:rPr>
        <w:t xml:space="preserve">Tulos</w:t>
      </w:r>
    </w:p>
    <w:p>
      <w:r>
        <w:t xml:space="preserve">voiko kuningas liikkua shakissa ilman ruutua?</w:t>
      </w:r>
    </w:p>
    <w:p>
      <w:r>
        <w:rPr>
          <w:b/>
        </w:rPr>
        <w:t xml:space="preserve">Tulos</w:t>
      </w:r>
    </w:p>
    <w:p>
      <w:r>
        <w:t xml:space="preserve">voiko kuningas voittaa kuninkaan shakissa?</w:t>
      </w:r>
    </w:p>
    <w:p>
      <w:r>
        <w:rPr>
          <w:b/>
        </w:rPr>
        <w:t xml:space="preserve">Tulos</w:t>
      </w:r>
    </w:p>
    <w:p>
      <w:r>
        <w:t xml:space="preserve">voiko kuningasta siirtää taaksepäin shakissa?</w:t>
      </w:r>
    </w:p>
    <w:p>
      <w:r>
        <w:rPr>
          <w:b/>
        </w:rPr>
        <w:t xml:space="preserve">Esimerkki 3.888</w:t>
      </w:r>
    </w:p>
    <w:p>
      <w:r>
        <w:t xml:space="preserve">Vasemmalla olevassa pistokkeessa, jota käytetään Australiassa, Uudessa-Seelannissa, Fidžillä, Papua-Uudessa-Guineassa ja monissa Tyynenmeren saarivaltioissa, on kaksi litteää tapia, jotka muodostavat käänteisen V:n muodon, sekä pystysuora maadoitustappi. Nämä litteät terät ovat kooltaan 6,35 x 1,6 mm (⁄ x ⁄ tuumaa), ja aktiivinen ja neutraali tappi ovat 17,35 mm (⁄ tuumaa) pitkiä ja asetettu 30° pystysuoraan ja pystysuora maadoitustappi on 20 mm (0,787 tuumaa) pitkä. Nastat on sijoitettu 120°:n kulmaan yhteisen keskipisteen ympärille siten, että aktiivinen ja neutraali nasta on keskitetty 7,92 mm:n (⁄ tuuman) päähän keskipisteestä ja maadoitusnasta 10,31 mm:n (⁄ tuuman) päähän.</w:t>
      </w:r>
    </w:p>
    <w:p>
      <w:r>
        <w:rPr>
          <w:b/>
        </w:rPr>
        <w:t xml:space="preserve">Tulos</w:t>
      </w:r>
    </w:p>
    <w:p>
      <w:r>
        <w:t xml:space="preserve">ovatko australian ja uusiseelannin pistorasia sama?</w:t>
      </w:r>
    </w:p>
    <w:p>
      <w:r>
        <w:rPr>
          <w:b/>
        </w:rPr>
        <w:t xml:space="preserve">Tulos</w:t>
      </w:r>
    </w:p>
    <w:p>
      <w:r>
        <w:t xml:space="preserve">Onko nz-pistoke sama kuin Australiassa?</w:t>
      </w:r>
    </w:p>
    <w:p>
      <w:r>
        <w:rPr>
          <w:b/>
        </w:rPr>
        <w:t xml:space="preserve">Esimerkki 3.889</w:t>
      </w:r>
    </w:p>
    <w:p>
      <w:r>
        <w:t xml:space="preserve">Korean tasavalta (yleisesti tunnettu Etelä-Koreana) ja Korean demokraattinen kansantasavalta (yleisesti tunnettu Pohjois-Koreana) hyväksyttiin samanaikaisesti Yhdistyneiden Kansakuntien (YK) jäseniksi vuonna 1991. YK:n turvallisuusneuvosto hyväksyi 8. elokuuta 1991 YK:n turvallisuusneuvoston päätöslauselman 702, jossa molempia valtioita suositeltiin YK:n yleiskokoukselle jäsenyyttä. Yleiskokous hyväksyi molemmat maat 17. syyskuuta 1991 päätöslauselmalla 46/1.</w:t>
      </w:r>
    </w:p>
    <w:p>
      <w:r>
        <w:rPr>
          <w:b/>
        </w:rPr>
        <w:t xml:space="preserve">Tulos</w:t>
      </w:r>
    </w:p>
    <w:p>
      <w:r>
        <w:t xml:space="preserve">Onko Etelä-Korea YK:n jäsen?</w:t>
      </w:r>
    </w:p>
    <w:p>
      <w:r>
        <w:rPr>
          <w:b/>
        </w:rPr>
        <w:t xml:space="preserve">Tulos</w:t>
      </w:r>
    </w:p>
    <w:p>
      <w:r>
        <w:t xml:space="preserve">Onko Pohjois-Korealla paikka YK:ssa?</w:t>
      </w:r>
    </w:p>
    <w:p>
      <w:r>
        <w:rPr>
          <w:b/>
        </w:rPr>
        <w:t xml:space="preserve">Tulos</w:t>
      </w:r>
    </w:p>
    <w:p>
      <w:r>
        <w:t xml:space="preserve">onko n korea YK:n jäsen?</w:t>
      </w:r>
    </w:p>
    <w:p>
      <w:r>
        <w:rPr>
          <w:b/>
        </w:rPr>
        <w:t xml:space="preserve">Tulos</w:t>
      </w:r>
    </w:p>
    <w:p>
      <w:r>
        <w:t xml:space="preserve">Onko Pohjois-Korea YK:n jäsen?</w:t>
      </w:r>
    </w:p>
    <w:p>
      <w:r>
        <w:rPr>
          <w:b/>
        </w:rPr>
        <w:t xml:space="preserve">Esimerkki 3.890</w:t>
      </w:r>
    </w:p>
    <w:p>
      <w:r>
        <w:t xml:space="preserve">Paksusuoli, joka tunnetaan myös paksusuolena tai paksusuolena, on selkärankaisten ruoansulatuskanavan ja ruoansulatusjärjestelmän viimeinen osa. Vesi imeytyy tänne, ja jäljelle jäävä jätemateriaali varastoituu ulosteeksi ennen kuin se poistetaan ulostamalla.</w:t>
      </w:r>
    </w:p>
    <w:p>
      <w:r>
        <w:rPr>
          <w:b/>
        </w:rPr>
        <w:t xml:space="preserve">Tulos</w:t>
      </w:r>
    </w:p>
    <w:p>
      <w:r>
        <w:t xml:space="preserve">kutsutaanko paksusuolta myös paksusuoleksi?</w:t>
      </w:r>
    </w:p>
    <w:p>
      <w:r>
        <w:rPr>
          <w:b/>
        </w:rPr>
        <w:t xml:space="preserve">Tulos</w:t>
      </w:r>
    </w:p>
    <w:p>
      <w:r>
        <w:t xml:space="preserve">Onko paksusuoli osa ruoansulatuskanavaa?</w:t>
      </w:r>
    </w:p>
    <w:p>
      <w:r>
        <w:rPr>
          <w:b/>
        </w:rPr>
        <w:t xml:space="preserve">Tulos</w:t>
      </w:r>
    </w:p>
    <w:p>
      <w:r>
        <w:t xml:space="preserve">Onko paksusuoli sama kuin paksusuoli?</w:t>
      </w:r>
    </w:p>
    <w:p>
      <w:r>
        <w:rPr>
          <w:b/>
        </w:rPr>
        <w:t xml:space="preserve">Esimerkki 3.891</w:t>
      </w:r>
    </w:p>
    <w:p>
      <w:r>
        <w:t xml:space="preserve">Vuoden 1987 suuri myrsky oli raju ekstra-trooppinen sykloni, joka esiintyi 15.-16. lokakuuta välisenä yönä ja jonka hirmumyrskyn voimat aiheuttivat uhreja Englannissa, Ranskassa ja Kanaalisaarilla, kun Biskajanlahdella sijainnut vakava matalapaine liikkui koilliseen. Vahingoittuneimpia alueita olivat muun muassa Lontoo, East Anglian rannikko, Home Counties, Bretagnen länsiosa ja Normandiassa sijaitseva Cotentinin niemimaa, jossa puuskat esiintyivät tyypillisesti kerran 200 vuodessa.</w:t>
      </w:r>
    </w:p>
    <w:p>
      <w:r>
        <w:rPr>
          <w:b/>
        </w:rPr>
        <w:t xml:space="preserve">Tulos</w:t>
      </w:r>
    </w:p>
    <w:p>
      <w:r>
        <w:t xml:space="preserve">Onko Yhdistyneeseen kuningaskuntaan koskaan iskenyt hurrikaani?</w:t>
      </w:r>
    </w:p>
    <w:p>
      <w:r>
        <w:rPr>
          <w:b/>
        </w:rPr>
        <w:t xml:space="preserve">Tulos</w:t>
      </w:r>
    </w:p>
    <w:p>
      <w:r>
        <w:t xml:space="preserve">Onko Iso-Britannia joutunut hurrikaanin kohteeksi?</w:t>
      </w:r>
    </w:p>
    <w:p>
      <w:r>
        <w:rPr>
          <w:b/>
        </w:rPr>
        <w:t xml:space="preserve">Esimerkki 3.892</w:t>
      </w:r>
    </w:p>
    <w:p>
      <w:r>
        <w:t xml:space="preserve">Kostajat: Infinity War sai maailman ensi-iltansa 23. huhtikuuta 2018 Los Angelesissa, ja se julkaistiin Yhdysvalloissa 27. huhtikuuta 2018 IMAX- ja 3D-versioina. Elokuva sai kiitosta näyttelijäsuorituksista (erityisesti Brolinin) ja tarinan emotionaalisesta painosta sekä visuaalisista efekteistä ja toimintakohtauksista. Se oli neljäs elokuva ja ensimmäinen supersankarielokuva, joka tuotti maailmanlaajuisesti yli 2 miljardia dollaria, rikkoi lukuisia ennätyksiä ja siitä tuli vuoden 2018 eniten tuottanut elokuva sekä kaikkien aikojen neljänneksi eniten tuottanut elokuva sekä Yhdysvalloissa että Kanadassa. Tällä hetkellä nimeämätön jatko-osa on määrä julkaista 3. toukokuuta 2019.</w:t>
      </w:r>
    </w:p>
    <w:p>
      <w:r>
        <w:rPr>
          <w:b/>
        </w:rPr>
        <w:t xml:space="preserve">Tulos</w:t>
      </w:r>
    </w:p>
    <w:p>
      <w:r>
        <w:t xml:space="preserve">Tuleeko Avengers infinity war 2?</w:t>
      </w:r>
    </w:p>
    <w:p>
      <w:r>
        <w:rPr>
          <w:b/>
        </w:rPr>
        <w:t xml:space="preserve">Tulos</w:t>
      </w:r>
    </w:p>
    <w:p>
      <w:r>
        <w:t xml:space="preserve">tuleeko infinity warista trilogia?</w:t>
      </w:r>
    </w:p>
    <w:p>
      <w:r>
        <w:rPr>
          <w:b/>
        </w:rPr>
        <w:t xml:space="preserve">Esimerkki 3.893</w:t>
      </w:r>
    </w:p>
    <w:p>
      <w:r>
        <w:t xml:space="preserve">Eloonjääneitä ei ole; Linda lukee muistopuheen muistotilaisuudessa, minkä jälkeen hän muistaa Billyn äänen puhuvan yksinpuheluna siitä, mitä tarkoittaa olla miekkaveneen kapteeni.</w:t>
      </w:r>
    </w:p>
    <w:p>
      <w:r>
        <w:rPr>
          <w:b/>
        </w:rPr>
        <w:t xml:space="preserve">Tulos</w:t>
      </w:r>
    </w:p>
    <w:p>
      <w:r>
        <w:t xml:space="preserve">kuoleeko miehistö täydellisessä myrskyssä?</w:t>
      </w:r>
    </w:p>
    <w:p>
      <w:r>
        <w:rPr>
          <w:b/>
        </w:rPr>
        <w:t xml:space="preserve">Tulos</w:t>
      </w:r>
    </w:p>
    <w:p>
      <w:r>
        <w:t xml:space="preserve">Selvisikö kukaan hengissä elokuvassa Täydellinen myrsky?</w:t>
      </w:r>
    </w:p>
    <w:p>
      <w:r>
        <w:rPr>
          <w:b/>
        </w:rPr>
        <w:t xml:space="preserve">Esimerkki 3.894</w:t>
      </w:r>
    </w:p>
    <w:p>
      <w:r>
        <w:t xml:space="preserve">Vapaaposti on eri postihallintojen tarjoama postipalvelu, jossa henkilö lähettää postia ilman postimaksua, ja vastaanottaja maksaa postimaksun noutaessaan postin. Vapaapostipalvelu eroaa itseosoitetuista postimerkkikirjekuorista, maksuttomasta vastauspostista ja mitatusta vastauspostista siinä, että vapaapostipalvelun vastaanottaja maksaa vain niistä lähetyksistä, jotka hän todella vastaanottaa, eikä kaikista jaetuista lähetyksistä.</w:t>
      </w:r>
    </w:p>
    <w:p>
      <w:r>
        <w:rPr>
          <w:b/>
        </w:rPr>
        <w:t xml:space="preserve">Tulos</w:t>
      </w:r>
    </w:p>
    <w:p>
      <w:r>
        <w:t xml:space="preserve">Tarvitsenko postimerkin ilmaislähetysosoitteeseen?</w:t>
      </w:r>
    </w:p>
    <w:p>
      <w:r>
        <w:rPr>
          <w:b/>
        </w:rPr>
        <w:t xml:space="preserve">Tulos</w:t>
      </w:r>
    </w:p>
    <w:p>
      <w:r>
        <w:t xml:space="preserve">Tarvitsenko vapaapostiosoitteeseen leiman?</w:t>
      </w:r>
    </w:p>
    <w:p>
      <w:r>
        <w:rPr>
          <w:b/>
        </w:rPr>
        <w:t xml:space="preserve">Tulos</w:t>
      </w:r>
    </w:p>
    <w:p>
      <w:r>
        <w:t xml:space="preserve">Tarvitsenko postimerkin, jos siinä lukee freepost?</w:t>
      </w:r>
    </w:p>
    <w:p>
      <w:r>
        <w:rPr>
          <w:b/>
        </w:rPr>
        <w:t xml:space="preserve">Esimerkki 3.895</w:t>
      </w:r>
    </w:p>
    <w:p>
      <w:r>
        <w:t xml:space="preserve">Ian McKellenille tarjottiin roolia, mutta hän kieltäytyi siitä, koska hän oli näytellyt samanlaista hahmoa Gandalfia Taru sormusten herrasta -trilogiassa ja koska hänestä olisi ollut sopimatonta ottaa Harrisin rooli, sillä Harris oli kutsunut McKelleniä "kauheaksi" näyttelijäksi. Harrisin perhe oli ilmaissut olevansa kiinnostunut siitä, että hänen korvaajakseen valittaisiin Peter O'Toole.</w:t>
      </w:r>
    </w:p>
    <w:p>
      <w:r>
        <w:rPr>
          <w:b/>
        </w:rPr>
        <w:t xml:space="preserve">Tulos</w:t>
      </w:r>
    </w:p>
    <w:p>
      <w:r>
        <w:t xml:space="preserve">näyttelevätkö dumbledorea ja gandalfia sama näyttelijä?</w:t>
      </w:r>
    </w:p>
    <w:p>
      <w:r>
        <w:rPr>
          <w:b/>
        </w:rPr>
        <w:t xml:space="preserve">Tulos</w:t>
      </w:r>
    </w:p>
    <w:p>
      <w:r>
        <w:t xml:space="preserve">näytteli gandalfia esittänyt näyttelijä dumbledorea?</w:t>
      </w:r>
    </w:p>
    <w:p>
      <w:r>
        <w:rPr>
          <w:b/>
        </w:rPr>
        <w:t xml:space="preserve">Esimerkki 3.896</w:t>
      </w:r>
    </w:p>
    <w:p>
      <w:r>
        <w:t xml:space="preserve">Stanley Cupin pudotuspelit (ranskaksi Les séries éliminatoires de la Coupe Stanley) on National Hockey Leaguen pudotuspeliturnaus, joka koostuu neljästä paras seitsemästä -sarjan kierroksesta. Kahdeksan joukkuetta kummastakin konferenssista pääsee pudotuspeleihin runkosarjan pistemäärien perusteella. Viimeinen kierros tunnetaan yleisesti Stanley Cup -finaaleina, joissa konferenssien mestarit pelaavat Stanley Cupista.</w:t>
      </w:r>
    </w:p>
    <w:p>
      <w:r>
        <w:rPr>
          <w:b/>
        </w:rPr>
        <w:t xml:space="preserve">Tulos</w:t>
      </w:r>
    </w:p>
    <w:p>
      <w:r>
        <w:t xml:space="preserve">Onko NHL-pudotuspelien ensimmäinen kierros paras seitsemästä?</w:t>
      </w:r>
    </w:p>
    <w:p>
      <w:r>
        <w:rPr>
          <w:b/>
        </w:rPr>
        <w:t xml:space="preserve">Tulos</w:t>
      </w:r>
    </w:p>
    <w:p>
      <w:r>
        <w:t xml:space="preserve">Onko NHL-pudotuspelien ensimmäinen kierros paras viidestä?</w:t>
      </w:r>
    </w:p>
    <w:p>
      <w:r>
        <w:rPr>
          <w:b/>
        </w:rPr>
        <w:t xml:space="preserve">Tulos</w:t>
      </w:r>
    </w:p>
    <w:p>
      <w:r>
        <w:t xml:space="preserve">Onko jääkiekon ensimmäinen kierros paras viidestä?</w:t>
      </w:r>
    </w:p>
    <w:p>
      <w:r>
        <w:rPr>
          <w:b/>
        </w:rPr>
        <w:t xml:space="preserve">Esimerkki 3.897</w:t>
      </w:r>
    </w:p>
    <w:p>
      <w:r>
        <w:t xml:space="preserve">Hengitystiet jaetaan ylempiin hengitysteihin ja alempiin hengitysteihin. Ylempiin hengitysteihin eli ylähengitysteihin kuuluvat nenä ja nenäkäytävät, nenän sivuontelot, nielu ja kurkunpään osa äänihuulten yläpuolella. Alempiin hengitysteihin tai alempiin hengitysteihin kuuluvat kurkunpään osa äänihuulten alapuolella, henkitorvi, keuhkoputket ja keuhkoputket. Keuhkot voivat kuulua alempiin hengitysteihin tai olla erillinen kokonaisuus, ja niihin kuuluvat hengitysputket, keuhkorakkulat, keuhkorakkulat ja keuhkorakkulat.</w:t>
      </w:r>
    </w:p>
    <w:p>
      <w:r>
        <w:rPr>
          <w:b/>
        </w:rPr>
        <w:t xml:space="preserve">Tulos</w:t>
      </w:r>
    </w:p>
    <w:p>
      <w:r>
        <w:t xml:space="preserve">Onko henkitorvi osa ylähengitysteitä?</w:t>
      </w:r>
    </w:p>
    <w:p>
      <w:r>
        <w:rPr>
          <w:b/>
        </w:rPr>
        <w:t xml:space="preserve">Tulos</w:t>
      </w:r>
    </w:p>
    <w:p>
      <w:r>
        <w:t xml:space="preserve">Onko ruokatorvi osa ylähengitysteitä?</w:t>
      </w:r>
    </w:p>
    <w:p>
      <w:r>
        <w:rPr>
          <w:b/>
        </w:rPr>
        <w:t xml:space="preserve">Tulos</w:t>
      </w:r>
    </w:p>
    <w:p>
      <w:r>
        <w:t xml:space="preserve">Onko henkitorvi osa ylähengityselimiä?</w:t>
      </w:r>
    </w:p>
    <w:p>
      <w:r>
        <w:rPr>
          <w:b/>
        </w:rPr>
        <w:t xml:space="preserve">Esimerkki 3.898</w:t>
      </w:r>
    </w:p>
    <w:p>
      <w:r>
        <w:t xml:space="preserve">Seuraavat Pakistanissa sijaitsevat sotilastukikohdat ovat olleet Yhdysvaltojen käytettävissä lähinnä logistiikan, avustustoimien tai lennokkioperaatioiden laukaisupaikkoina. Pakistan kuuluu Yhdysvaltojen keskushallinnon (USCENTCOM) operaatioalueeseen. Afganistanin ja Pakistanin osaamiskeskus on USCENTCOMin osasto, joka keskittyy Pakistanin ja Afganistanin (entinen AfPak-teatteri) operaatioiden analysointiin. Pakistanissa ei ole tällä hetkellä Yhdysvaltain tukikohtia.</w:t>
      </w:r>
    </w:p>
    <w:p>
      <w:r>
        <w:rPr>
          <w:b/>
        </w:rPr>
        <w:t xml:space="preserve">Tulos</w:t>
      </w:r>
    </w:p>
    <w:p>
      <w:r>
        <w:t xml:space="preserve">Onko Yhdysvalloilla sotilastukikohta Pakistanissa?</w:t>
      </w:r>
    </w:p>
    <w:p>
      <w:r>
        <w:rPr>
          <w:b/>
        </w:rPr>
        <w:t xml:space="preserve">Tulos</w:t>
      </w:r>
    </w:p>
    <w:p>
      <w:r>
        <w:t xml:space="preserve">Onko Yhdysvalloilla sotilastukikohtia Pakistanissa?</w:t>
      </w:r>
    </w:p>
    <w:p>
      <w:r>
        <w:rPr>
          <w:b/>
        </w:rPr>
        <w:t xml:space="preserve">Esimerkki 3.899</w:t>
      </w:r>
    </w:p>
    <w:p>
      <w:r>
        <w:t xml:space="preserve">Vaikka Yhdistynyt kuningaskunta ja Yhdysvallat käyttävät englantia hallitsevana suullisena kielenä, brittiläinen viittomakieli eroaa huomattavasti amerikkalaisesta viittomakielestä (ASL): vain 31 prosenttia viittomista on samanlaisia ja 44 prosenttia samoja. BSL eroaa myös irlantilaisesta viittomakielestä (ISL) (ISO-järjestelmässä ISG), joka on lähempänä ranskalaista viittomakieltä (LSF) ja ASL:ää.</w:t>
      </w:r>
    </w:p>
    <w:p>
      <w:r>
        <w:rPr>
          <w:b/>
        </w:rPr>
        <w:t xml:space="preserve">Tulos</w:t>
      </w:r>
    </w:p>
    <w:p>
      <w:r>
        <w:t xml:space="preserve">Onko amerikkalainen ja brittiläinen viittomakieli sama?</w:t>
      </w:r>
    </w:p>
    <w:p>
      <w:r>
        <w:rPr>
          <w:b/>
        </w:rPr>
        <w:t xml:space="preserve">Tulos</w:t>
      </w:r>
    </w:p>
    <w:p>
      <w:r>
        <w:t xml:space="preserve">Onko amerikkalaisen ja brittiläisen viittomakielen välillä eroa?</w:t>
      </w:r>
    </w:p>
    <w:p>
      <w:r>
        <w:rPr>
          <w:b/>
        </w:rPr>
        <w:t xml:space="preserve">Esimerkki 3.900</w:t>
      </w:r>
    </w:p>
    <w:p>
      <w:r>
        <w:t xml:space="preserve">Yksinkertaisessa tapauksessa, kuten pöydällä lepäävän esineen tapauksessa, esineeseen kohdistuva normaalivoima on yhtä suuri mutta vastakkaissuuntainen kuin esineeseen kohdistuva gravitaatiovoima (tai esineen paino), eli N = m g (\displaystyle N=mg) , jossa m on massa ja g on gravitaatiokentän voimakkuus (noin 9,81 m/s maapallolla). Normaalivoima edustaa tässä yhteydessä pöydän esineeseen kohdistamaa voimaa, joka estää esinettä vajoamasta pöydän läpi, ja se edellyttää, että pöytä on riittävän tukeva antamaan tämän normaalivoiman rikkoutumatta. On kuitenkin helppo olettaa, että normaalivoima ja paino ovat toiminta-reaktiovoimapareja (yleinen virhe). Tällöin normaalivoiman ja painon on oltava yhtä suuret, jotta voidaan selittää, miksi kappale ei kiihdy ylöspäin. Esimerkiksi ylöspäin pomppiva pallo kiihtyy ylöspäin, koska palloon vaikuttava normaalivoima on suuruudeltaan suurempi kuin pallon paino.</w:t>
      </w:r>
    </w:p>
    <w:p>
      <w:r>
        <w:rPr>
          <w:b/>
        </w:rPr>
        <w:t xml:space="preserve">Tulos</w:t>
      </w:r>
    </w:p>
    <w:p>
      <w:r>
        <w:t xml:space="preserve">Onko kappaleeseen kohdistuva normaalivoima aina yhtä suuri kuin sen paino?</w:t>
      </w:r>
    </w:p>
    <w:p>
      <w:r>
        <w:rPr>
          <w:b/>
        </w:rPr>
        <w:t xml:space="preserve">Tulos</w:t>
      </w:r>
    </w:p>
    <w:p>
      <w:r>
        <w:t xml:space="preserve">Onko normaalivoima yhtä suuri kuin painovoima?</w:t>
      </w:r>
    </w:p>
    <w:p>
      <w:r>
        <w:rPr>
          <w:b/>
        </w:rPr>
        <w:t xml:space="preserve">Esimerkki 3.901</w:t>
      </w:r>
    </w:p>
    <w:p>
      <w:r>
        <w:t xml:space="preserve">Sale of Goods Act 1979 (c 54) on Yhdistyneen kuningaskunnan parlamentin laki, jolla säännellään englantilaista sopimusoikeutta ja Yhdistyneen kuningaskunnan kauppalainsäädäntöä myytävien ja ostettavien tavaroiden osalta. Lailla konsolidoitiin alkuperäinen Sale of Goods Act 1893 ja myöhempi lainsäädäntö, joka puolestaan oli kodifioinut ja konsolidoinut lakia. Vuodesta 1979 lähtien vuoden 1979 lakiin on tehty lukuisia pieniä lakimuutoksia ja lisäyksiä. Laki korvattiin kuluttajasopimusten osalta 1. lokakuuta 2015 alkaen vuoden 2015 kuluttajan oikeuksia koskevalla lailla (Consumer Rights Act 2015(c 15) ), mutta se on edelleen ensisijainen lainsäädäntö, joka tukee tavaroiden myyntiä/ostoa koskevia B2B-kaupankäyntejä.</w:t>
      </w:r>
    </w:p>
    <w:p>
      <w:r>
        <w:rPr>
          <w:b/>
        </w:rPr>
        <w:t xml:space="preserve">Tulos</w:t>
      </w:r>
    </w:p>
    <w:p>
      <w:r>
        <w:t xml:space="preserve">Onko vuoden 1979 tavaranmyyntilaki edelleen voimassa?</w:t>
      </w:r>
    </w:p>
    <w:p>
      <w:r>
        <w:rPr>
          <w:b/>
        </w:rPr>
        <w:t xml:space="preserve">Tulos</w:t>
      </w:r>
    </w:p>
    <w:p>
      <w:r>
        <w:t xml:space="preserve">sovelletaanko tavaran kauppaa koskevaa lakia kaupallisiin sopimuksiin?</w:t>
      </w:r>
    </w:p>
    <w:p>
      <w:r>
        <w:rPr>
          <w:b/>
        </w:rPr>
        <w:t xml:space="preserve">Esimerkki 3.902</w:t>
      </w:r>
    </w:p>
    <w:p>
      <w:r>
        <w:t xml:space="preserve">Intersukupuoliset ihmiset syntyvät siten, että heillä on jokin sukupuolen ominaisuuksien vaihteluista, kuten kromosomit, sukurauhaset, sukupuolihormonit tai sukupuolielimet, jotka YK:n ihmisoikeusvaltuutetun toimiston mukaan "eivät sovi tyypillisiin mies- tai naisvartaloa koskeviin määritelmiin". Tällaisiin vaihteluihin voi liittyä sukupuolielinten epäselvyyttä sekä muita kromosomien genotyypin ja seksuaalisen fenotyypin yhdistelmiä kuin XY-mies ja XX-nainen.</w:t>
      </w:r>
    </w:p>
    <w:p>
      <w:r>
        <w:rPr>
          <w:b/>
        </w:rPr>
        <w:t xml:space="preserve">Tulos</w:t>
      </w:r>
    </w:p>
    <w:p>
      <w:r>
        <w:t xml:space="preserve">ovatko kaikkien lajien yksilöt joko uroksia tai naaraita?</w:t>
      </w:r>
    </w:p>
    <w:p>
      <w:r>
        <w:rPr>
          <w:b/>
        </w:rPr>
        <w:t xml:space="preserve">Tulos</w:t>
      </w:r>
    </w:p>
    <w:p>
      <w:r>
        <w:t xml:space="preserve">voiko ihmisellä olla sekä miehen että naisen sukupuolielimet?</w:t>
      </w:r>
    </w:p>
    <w:p>
      <w:r>
        <w:rPr>
          <w:b/>
        </w:rPr>
        <w:t xml:space="preserve">Esimerkki 3.903</w:t>
      </w:r>
    </w:p>
    <w:p>
      <w:r>
        <w:t xml:space="preserve">Stowers oli kiitollinen siitä, että Lani oli palattuaan paljon paremmin integroitunut kankaalle. "Kaikki kunnioittavat häntä. Hän on solminut hienoja ystävyyssuhteita. Luulen, että alussa (...) sitä ei ollut. Lani palaa kaupunkiin salaisuuden kanssa. Vaikka Lanin tärkein syy paluuseen on vierailla sairaan isänsä luona, paljastuu, että hän on nainen, jonka kanssa JJ Deveraux (Casey Moss) oli humalassa yhden yön juttu, jota hän ei muistanut. Kesäkuussa 2018 Stowers uudisti sopimuksensa saippuasarjan kanssa; hän jatkaa Lanin roolissa syksyyn 2019 asti.</w:t>
      </w:r>
    </w:p>
    <w:p>
      <w:r>
        <w:rPr>
          <w:b/>
        </w:rPr>
        <w:t xml:space="preserve">Tulos</w:t>
      </w:r>
    </w:p>
    <w:p>
      <w:r>
        <w:t xml:space="preserve">kuoleeko lonni elämämme päivinä?</w:t>
      </w:r>
    </w:p>
    <w:p>
      <w:r>
        <w:rPr>
          <w:b/>
        </w:rPr>
        <w:t xml:space="preserve">Tulos</w:t>
      </w:r>
    </w:p>
    <w:p>
      <w:r>
        <w:t xml:space="preserve">kuoliko Lonnie Days of Our Lifen aikana?</w:t>
      </w:r>
    </w:p>
    <w:p>
      <w:r>
        <w:rPr>
          <w:b/>
        </w:rPr>
        <w:t xml:space="preserve">Esimerkki 3.904</w:t>
      </w:r>
    </w:p>
    <w:p>
      <w:r>
        <w:t xml:space="preserve">Kustannukset liitetään tiettyihin tavaroihin käyttämällä jotakin useista kaavoista, kuten erityistä yksilöintiä, FIFO-menetelmää (first-in first-out) tai keskimääräistä hankintamenoa. Hankintamenoihin sisältyvät kaikki hankintamenot, muutostyöt ja muut menot, jotka ovat aiheutuneet vaihto-omaisuuden saattamisesta nykyiseen sijaintiin ja kuntoon. Yritysten valmistamien tavaroiden hankintamenoihin sisältyvät materiaali, työvoima ja kohdistetut yleiskustannukset. Niiden tavaroiden hankintamenot, joita ei ole vielä myyty, siirretään vaihto-omaisuuden hankintamenoihin, kunnes vaihto-omaisuus myydään tai sen arvo alennetaan.</w:t>
      </w:r>
    </w:p>
    <w:p>
      <w:r>
        <w:rPr>
          <w:b/>
        </w:rPr>
        <w:t xml:space="preserve">Tulos</w:t>
      </w:r>
    </w:p>
    <w:p>
      <w:r>
        <w:t xml:space="preserve">Sisältääkö myytyjen tuotteiden kustannus kiinteät ja muuttuvat kustannukset?</w:t>
      </w:r>
    </w:p>
    <w:p>
      <w:r>
        <w:rPr>
          <w:b/>
        </w:rPr>
        <w:t xml:space="preserve">Tulos</w:t>
      </w:r>
    </w:p>
    <w:p>
      <w:r>
        <w:t xml:space="preserve">sisällytetäänkö palkka myytyjen tuotteiden kustannuksiin?</w:t>
      </w:r>
    </w:p>
    <w:p>
      <w:r>
        <w:rPr>
          <w:b/>
        </w:rPr>
        <w:t xml:space="preserve">Esimerkki 3.905</w:t>
      </w:r>
    </w:p>
    <w:p>
      <w:r>
        <w:t xml:space="preserve">Naurukuolema on harvinainen kuolemanmuoto, joka johtuu yleensä sydänpysähdyksestä tai tukehtumisesta naurukohtauksen seurauksena. Naurukuolemia on kirjattu antiikin Kreikasta nykypäivään asti.</w:t>
      </w:r>
    </w:p>
    <w:p>
      <w:r>
        <w:rPr>
          <w:b/>
        </w:rPr>
        <w:t xml:space="preserve">Tulos</w:t>
      </w:r>
    </w:p>
    <w:p>
      <w:r>
        <w:t xml:space="preserve">voiko nauramisesta saada sydänkohtauksen?</w:t>
      </w:r>
    </w:p>
    <w:p>
      <w:r>
        <w:rPr>
          <w:b/>
        </w:rPr>
        <w:t xml:space="preserve">Tulos</w:t>
      </w:r>
    </w:p>
    <w:p>
      <w:r>
        <w:t xml:space="preserve">voiko nauramisesta saada sydänkohtauksen?</w:t>
      </w:r>
    </w:p>
    <w:p>
      <w:r>
        <w:rPr>
          <w:b/>
        </w:rPr>
        <w:t xml:space="preserve">Tulos</w:t>
      </w:r>
    </w:p>
    <w:p>
      <w:r>
        <w:t xml:space="preserve">voiko liian suureen nauruun kuolla yahoo?</w:t>
      </w:r>
    </w:p>
    <w:p>
      <w:r>
        <w:rPr>
          <w:b/>
        </w:rPr>
        <w:t xml:space="preserve">Tulos</w:t>
      </w:r>
    </w:p>
    <w:p>
      <w:r>
        <w:t xml:space="preserve">Onko mahdollista, että joku kuolee nauruun?</w:t>
      </w:r>
    </w:p>
    <w:p>
      <w:r>
        <w:rPr>
          <w:b/>
        </w:rPr>
        <w:t xml:space="preserve">Esimerkki 3.906</w:t>
      </w:r>
    </w:p>
    <w:p>
      <w:r>
        <w:t xml:space="preserve">Happimyrkyllisyys on tila, joka johtuu molekulaarisen hapen (O ) hengittämisen haitallisista vaikutuksista kohonneessa osapaineessa. Se tunnetaan myös nimillä happitoksisuusoireyhtymä, happimyrkytys ja happimyrkytys. Keskushermostoon liittyvää tilaa kutsuttiin aiemmin Paul Bert -ilmiöksi ja keuhkoihin liittyvää tilaa Lorrain Smith -ilmiöksi niiden tutkijoiden mukaan, jotka olivat edelläkävijöitä sen löytämisessä ja kuvaamisessa 1800-luvun lopulla. Vaikeat tapaukset voivat johtaa soluvaurioihin ja kuolemaan, ja vaikutukset näkyvät useimmiten keskushermostossa, keuhkoissa ja silmissä. Happimyrkytys on huolenaihe vedenalaisille sukeltajille, korkeaa lisähappipitoisuutta saaville (erityisesti ennenaikaisille vauvoille) ja ylipainehappihoidossa oleville.</w:t>
      </w:r>
    </w:p>
    <w:p>
      <w:r>
        <w:rPr>
          <w:b/>
        </w:rPr>
        <w:t xml:space="preserve">Tulos</w:t>
      </w:r>
    </w:p>
    <w:p>
      <w:r>
        <w:t xml:space="preserve">voiko liika happi tappaa ihmisen?</w:t>
      </w:r>
    </w:p>
    <w:p>
      <w:r>
        <w:rPr>
          <w:b/>
        </w:rPr>
        <w:t xml:space="preserve">Tulos</w:t>
      </w:r>
    </w:p>
    <w:p>
      <w:r>
        <w:t xml:space="preserve">voiko keuhkoissa olla liikaa happea?</w:t>
      </w:r>
    </w:p>
    <w:p>
      <w:r>
        <w:rPr>
          <w:b/>
        </w:rPr>
        <w:t xml:space="preserve">Esimerkki 3.907</w:t>
      </w:r>
    </w:p>
    <w:p>
      <w:r>
        <w:t xml:space="preserve">Mustanmeren vesitasapaino on positiivinen, toisin sanoen siitä virtaa vettä nettomääräisesti 300 kilometriä vuodessa Bosporin ja Dardanellien kautta Egeanmereen. Välimeren vesi virtaa Mustaanmereen osana kaksisuuntaista hydrologista vaihtoa. Mustanmeren ulosvirtaus on viileämpää ja vähäsuolaisempaa, ja se kelluu lämpimän ja suolaisemman Välimeren sisäänvirtauksen yläpuolella - suolapitoisuuseroista johtuvien tiheyserojen seurauksena - mikä johtaa huomattavaan anoksiseen kerrokseen reilusti pintaveden alapuolella. Mustameri laskee Egeanmeren ja useiden salmien kautta Välimerelle, josta on laivaväylä Atlantin valtamereen. Bosporinsalmi yhdistää sen Marmaranmereen, ja Dardanellien salmi yhdistää sen Egeanmeren alueeseen Välimerellä. Nämä vedet erottavat toisistaan Itä-Euroopan, Kaukasuksen ja Länsi-Aasian. Mustameri on myös yhteydessä Asovanmereen Kertsin salmen kautta.</w:t>
      </w:r>
    </w:p>
    <w:p>
      <w:r>
        <w:rPr>
          <w:b/>
        </w:rPr>
        <w:t xml:space="preserve">Tulos</w:t>
      </w:r>
    </w:p>
    <w:p>
      <w:r>
        <w:t xml:space="preserve">voitko purjehtia mustalta mereltä Välimerelle?</w:t>
      </w:r>
    </w:p>
    <w:p>
      <w:r>
        <w:rPr>
          <w:b/>
        </w:rPr>
        <w:t xml:space="preserve">Tulos</w:t>
      </w:r>
    </w:p>
    <w:p>
      <w:r>
        <w:t xml:space="preserve">onko musta meri yhteydessä Välimereen?</w:t>
      </w:r>
    </w:p>
    <w:p>
      <w:r>
        <w:rPr>
          <w:b/>
        </w:rPr>
        <w:t xml:space="preserve">Esimerkki 3.908</w:t>
      </w:r>
    </w:p>
    <w:p>
      <w:r>
        <w:t xml:space="preserve">Mittakeppi on viivoitin, jota käytetään fyysisesti mittaamaan enintään yhden jaardin (3,0 jalkaa tai 0,9144 metriä pitkä) korkuisia pituuksia. Mittatikkuja ovat litteitä lautoja, joissa on säännöllisin väliajoin merkinnät. Metrijärjestelmässä vastaavaa metriin asti mittaavaa välinettä kutsutaan metrisauvaksi.</w:t>
      </w:r>
    </w:p>
    <w:p>
      <w:r>
        <w:rPr>
          <w:b/>
        </w:rPr>
        <w:t xml:space="preserve">Tulos</w:t>
      </w:r>
    </w:p>
    <w:p>
      <w:r>
        <w:t xml:space="preserve">ovatko mittatikku ja metritikku sama asia?</w:t>
      </w:r>
    </w:p>
    <w:p>
      <w:r>
        <w:rPr>
          <w:b/>
        </w:rPr>
        <w:t xml:space="preserve">Tulos</w:t>
      </w:r>
    </w:p>
    <w:p>
      <w:r>
        <w:t xml:space="preserve">Onko metritikku sama kuin mittakeppi?</w:t>
      </w:r>
    </w:p>
    <w:p>
      <w:r>
        <w:rPr>
          <w:b/>
        </w:rPr>
        <w:t xml:space="preserve">Esimerkki 3.909</w:t>
      </w:r>
    </w:p>
    <w:p>
      <w:r>
        <w:t xml:space="preserve">Musta pantteri on kaikkien suurten kissalajien melanistinen värivaihtoehto. Aasian ja Afrikan mustat pantterit ovat leopardeja (Panthera pardus), ja Amerikassa elävät ovat mustia jaguaareja (Panthera onca).</w:t>
      </w:r>
    </w:p>
    <w:p>
      <w:r>
        <w:rPr>
          <w:b/>
        </w:rPr>
        <w:t xml:space="preserve">Tulos</w:t>
      </w:r>
    </w:p>
    <w:p>
      <w:r>
        <w:t xml:space="preserve">Ovatko mustapantterit ja jaguaarit sama eläin?</w:t>
      </w:r>
    </w:p>
    <w:p>
      <w:r>
        <w:rPr>
          <w:b/>
        </w:rPr>
        <w:t xml:space="preserve">Tulos</w:t>
      </w:r>
    </w:p>
    <w:p>
      <w:r>
        <w:t xml:space="preserve">Onko musta pantteri sama kuin jaguaari?</w:t>
      </w:r>
    </w:p>
    <w:p>
      <w:r>
        <w:rPr>
          <w:b/>
        </w:rPr>
        <w:t xml:space="preserve">Esimerkki 3.910</w:t>
      </w:r>
    </w:p>
    <w:p>
      <w:r>
        <w:t xml:space="preserve">St. Augustine (espanjaksi San Agustín) on kaupunki Yhdysvaltain kaakkoisosassa, Atlantin rannikolla Floridan koillisosassa. Espanjalaiset tutkimusmatkailijat perustivat sen vuonna 1565, ja se on vanhin yhtäjaksoisesti asuttu eurooppalainen asutus Yhdysvaltojen mantereen rajojen sisäpuolella.</w:t>
      </w:r>
    </w:p>
    <w:p>
      <w:r>
        <w:rPr>
          <w:b/>
        </w:rPr>
        <w:t xml:space="preserve">Tulos</w:t>
      </w:r>
    </w:p>
    <w:p>
      <w:r>
        <w:t xml:space="preserve">Onko St. Augustine Floridan itärannikolla?</w:t>
      </w:r>
    </w:p>
    <w:p>
      <w:r>
        <w:rPr>
          <w:b/>
        </w:rPr>
        <w:t xml:space="preserve">Tulos</w:t>
      </w:r>
    </w:p>
    <w:p>
      <w:r>
        <w:t xml:space="preserve">onko st augustine Floridan vanhin kaupunki?</w:t>
      </w:r>
    </w:p>
    <w:p>
      <w:r>
        <w:rPr>
          <w:b/>
        </w:rPr>
        <w:t xml:space="preserve">Tulos</w:t>
      </w:r>
    </w:p>
    <w:p>
      <w:r>
        <w:t xml:space="preserve">onko st augustine florida amerikan vanhin kaupunki?</w:t>
      </w:r>
    </w:p>
    <w:p>
      <w:r>
        <w:rPr>
          <w:b/>
        </w:rPr>
        <w:t xml:space="preserve">Esimerkki 3.911</w:t>
      </w:r>
    </w:p>
    <w:p>
      <w:r>
        <w:t xml:space="preserve">Puoliautomaattivaihteisto (tunnetaan myös nimellä kytkimetön käsivaihteisto, automaattinen käsivalintainen vaihteisto, automaattinen käsivalintainen vaihteisto, liipaisuvaihteisto, räpylävaihteisto, Manumatic, Tiptronic, Touchshift, Geartronic, Sportronic tai mela-vaihteisto) on auton vaihteisto, jossa yhdistyvät käsivalintainen vaihteisto ja automaattivaihteisto.</w:t>
      </w:r>
    </w:p>
    <w:p>
      <w:r>
        <w:rPr>
          <w:b/>
        </w:rPr>
        <w:t xml:space="preserve">Tulos</w:t>
      </w:r>
    </w:p>
    <w:p>
      <w:r>
        <w:t xml:space="preserve">Voiko autossa olla sekä automaattivaihteisto että käsivaihteisto?</w:t>
      </w:r>
    </w:p>
    <w:p>
      <w:r>
        <w:rPr>
          <w:b/>
        </w:rPr>
        <w:t xml:space="preserve">Tulos</w:t>
      </w:r>
    </w:p>
    <w:p>
      <w:r>
        <w:t xml:space="preserve">voiko autossa olla manuaali- ja automaattivaihteisto?</w:t>
      </w:r>
    </w:p>
    <w:p>
      <w:r>
        <w:rPr>
          <w:b/>
        </w:rPr>
        <w:t xml:space="preserve">Esimerkki 3.912</w:t>
      </w:r>
    </w:p>
    <w:p>
      <w:r>
        <w:t xml:space="preserve">Presidentin kansalliseen turvallisuuteen liittyvistä asioista vastaava avustaja (Assistant to the President for National Security Affairs, APNSA), josta käytetään yleisesti nimitystä kansallisen turvallisuuden neuvonantaja (National Security Advisor, NSA) tai toisinaan epävirallisesti nimitystä kansallisen turvallisuuden neuvonantaja (NSC Advisor), on presidentin toimeenpanoviraston vanhempi avustaja Valkoisen talon länsisiivessä, joka toimii Yhdysvaltain presidentin sisäisenä pääneuvonantajana kansallisissa turvallisuusasioissa. Presidentti nimittää kansallisen turvallisuuden neuvonantajan, eikä senaatti tarvitse hänen nimitystään vahvistaa, mutta kolmen tai neljän tähden kenraalin nimittäminen tehtävään edellyttää senaatin vahvistusta sotilasarvosta.</w:t>
      </w:r>
    </w:p>
    <w:p>
      <w:r>
        <w:rPr>
          <w:b/>
        </w:rPr>
        <w:t xml:space="preserve">Tulos</w:t>
      </w:r>
    </w:p>
    <w:p>
      <w:r>
        <w:t xml:space="preserve">Tarvitseeko kansallisen turvallisuuden neuvonantaja senaatin vahvistuksen?</w:t>
      </w:r>
    </w:p>
    <w:p>
      <w:r>
        <w:rPr>
          <w:b/>
        </w:rPr>
        <w:t xml:space="preserve">Tulos</w:t>
      </w:r>
    </w:p>
    <w:p>
      <w:r>
        <w:t xml:space="preserve">Vaatiiko kansallisen turvallisuuden neuvonantaja senaatin vahvistuskuulustelun?</w:t>
      </w:r>
    </w:p>
    <w:p>
      <w:r>
        <w:rPr>
          <w:b/>
        </w:rPr>
        <w:t xml:space="preserve">Esimerkki 3.913</w:t>
      </w:r>
    </w:p>
    <w:p>
      <w:r>
        <w:t xml:space="preserve">American Broadcasting Company (ABC) tilasi amerikkalaisen lääketieteellisen televisiodraaman Grey's Anatomy viidennentoista kauden 20. huhtikuuta 2018. Kausi sai ensi-iltansa 27. syyskuuta 2018 kaksituntisella erikoisnäytöksellä. Kauden jaksomäärä on 24 jaksoa. Kauden tuottaa ABC Studios yhdessä Shondaland Production Companyn ja The Mark Gordon Companyn kanssa; showrunnereina toimivat Krista Vernoff ja William Harper.</w:t>
      </w:r>
    </w:p>
    <w:p>
      <w:r>
        <w:rPr>
          <w:b/>
        </w:rPr>
        <w:t xml:space="preserve">Tulos</w:t>
      </w:r>
    </w:p>
    <w:p>
      <w:r>
        <w:t xml:space="preserve">Tuleeko Greyn anatomian 15. kausi?</w:t>
      </w:r>
    </w:p>
    <w:p>
      <w:r>
        <w:rPr>
          <w:b/>
        </w:rPr>
        <w:t xml:space="preserve">Tulos</w:t>
      </w:r>
    </w:p>
    <w:p>
      <w:r>
        <w:t xml:space="preserve">Onko Greyn anatomiasta olemassa 15. tuotantokausi?</w:t>
      </w:r>
    </w:p>
    <w:p>
      <w:r>
        <w:rPr>
          <w:b/>
        </w:rPr>
        <w:t xml:space="preserve">Esimerkki 3.914</w:t>
      </w:r>
    </w:p>
    <w:p>
      <w:r>
        <w:t xml:space="preserve">Bill of Rights on Yhdysvaltain perustuslain kymmenen ensimmäistä lisäystä. Bill of Rights -lisäykset, joita ehdotettiin vuosien 1787-1988 usein katkeran taistelun jälkeen Yhdysvaltain perustuslain ratifioinnista ja jotka laadittiin vastaamaan liittovaltiota vastustaneiden vastustajien esittämiin vastaväitteisiin, lisäävät perustuslakiin henkilökohtaisten vapauksien ja oikeuksien erityiset takeet, selkeät rajoitukset hallituksen valtuuksille oikeudellisissa ja muissa menettelyissä sekä nimenomaiset julistukset siitä, että kaikki valtuudet, joita ei ole nimenomaisesti siirretty kongressille perustuslaissa, on varattu osavaltioille tai kansalle. Näihin muutoksiin kodifioidut käsitteet perustuvat useissa aiemmissa asiakirjoissa, kuten Virginian oikeuksien julistuksessa ja Englannin Bill of Rightsissa sekä Magna Cartan (1215) kaltaisissa aiemmissa asiakirjoissa esitettyihin käsitteisiin. Käytännössä muutoksilla ei ollut juurikaan vaikutusta tuomioistuinten tuomioihin ensimmäisten 150 vuoden aikana ratifioinnin jälkeen.</w:t>
      </w:r>
    </w:p>
    <w:p>
      <w:r>
        <w:rPr>
          <w:b/>
        </w:rPr>
        <w:t xml:space="preserve">Tulos</w:t>
      </w:r>
    </w:p>
    <w:p>
      <w:r>
        <w:t xml:space="preserve">lisättiinkö perustuslakiin bill of rights?</w:t>
      </w:r>
    </w:p>
    <w:p>
      <w:r>
        <w:rPr>
          <w:b/>
        </w:rPr>
        <w:t xml:space="preserve">Tulos</w:t>
      </w:r>
    </w:p>
    <w:p>
      <w:r>
        <w:t xml:space="preserve">oliko perustuslaki perustuslaissa?</w:t>
      </w:r>
    </w:p>
    <w:p>
      <w:r>
        <w:rPr>
          <w:b/>
        </w:rPr>
        <w:t xml:space="preserve">Tulos</w:t>
      </w:r>
    </w:p>
    <w:p>
      <w:r>
        <w:t xml:space="preserve">Onko Bill of Rights osa alkuperäistä perustuslakia?</w:t>
      </w:r>
    </w:p>
    <w:p>
      <w:r>
        <w:rPr>
          <w:b/>
        </w:rPr>
        <w:t xml:space="preserve">Esimerkki 3.915</w:t>
      </w:r>
    </w:p>
    <w:p>
      <w:r>
        <w:t xml:space="preserve">Liimariisi (Oryza sativa var. glutinosa; myös tahmea riisi, makea riisi tai vahamainen riisi) on pääasiassa Kaakkois- ja Itä-Aasiassa sekä Etelä-Aasian itäosissa viljelty riisityyppi, jonka jyvät ovat läpinäkymättömiä, jonka amyloosipitoisuus on hyvin alhainen ja joka on erityisen tahmeaa keitettäessä. Vaikka sitä kulutetaan laajalti kaikkialla Aasiassa, se on peruselintarvike vain Koillis-Thaimaassa ja Laosissa.</w:t>
      </w:r>
    </w:p>
    <w:p>
      <w:r>
        <w:rPr>
          <w:b/>
        </w:rPr>
        <w:t xml:space="preserve">Tulos</w:t>
      </w:r>
    </w:p>
    <w:p>
      <w:r>
        <w:t xml:space="preserve">Onko gluteeniton riisi sama kuin makea riisijauho?</w:t>
      </w:r>
    </w:p>
    <w:p>
      <w:r>
        <w:rPr>
          <w:b/>
        </w:rPr>
        <w:t xml:space="preserve">Tulos</w:t>
      </w:r>
    </w:p>
    <w:p>
      <w:r>
        <w:t xml:space="preserve">Onko tahmea riisi sama kuin makea riisi?</w:t>
      </w:r>
    </w:p>
    <w:p>
      <w:r>
        <w:rPr>
          <w:b/>
        </w:rPr>
        <w:t xml:space="preserve">Tulos</w:t>
      </w:r>
    </w:p>
    <w:p>
      <w:r>
        <w:t xml:space="preserve">Onko makea riisi sama kuin liimariisi?</w:t>
      </w:r>
    </w:p>
    <w:p>
      <w:r>
        <w:rPr>
          <w:b/>
        </w:rPr>
        <w:t xml:space="preserve">Esimerkki 3.916</w:t>
      </w:r>
    </w:p>
    <w:p>
      <w:r>
        <w:t xml:space="preserve">New Jersey on osavaltio Keski- Atlantin alueella Koillis-Yhdysvalloissa. Se on niemi, joka rajoittuu pohjoisessa ja idässä New Yorkin osavaltioon, idässä, kaakossa ja etelässä Atlantin valtamereen, lännessä Delaware-jokeen ja Pennsylvaniaan sekä lounaassa Delaware Bayhin ja Delawareen. New Jersey on pinta-alaltaan neljänneksi pienin osavaltio, mutta 11. väkirikkain, 9 miljoonaa asukasta vuonna 2017, ja tiheimmin asuttu Yhdysvaltain 50 osavaltiosta. New Jersey sijaitsee kokonaan New York Cityn ja Philadelphian yhdistettyjen tilastoalueiden sisällä, ja se on kolmanneksi rikkain osavaltio kotitalouksien mediaanitulon mukaan (2016).</w:t>
      </w:r>
    </w:p>
    <w:p>
      <w:r>
        <w:rPr>
          <w:b/>
        </w:rPr>
        <w:t xml:space="preserve">Tulos</w:t>
      </w:r>
    </w:p>
    <w:p>
      <w:r>
        <w:t xml:space="preserve">ovatko New York ja New Jersey eri osavaltioita?</w:t>
      </w:r>
    </w:p>
    <w:p>
      <w:r>
        <w:rPr>
          <w:b/>
        </w:rPr>
        <w:t xml:space="preserve">Tulos</w:t>
      </w:r>
    </w:p>
    <w:p>
      <w:r>
        <w:t xml:space="preserve">ovatko New York ja New Jersey sama osavaltio?</w:t>
      </w:r>
    </w:p>
    <w:p>
      <w:r>
        <w:rPr>
          <w:b/>
        </w:rPr>
        <w:t xml:space="preserve">Esimerkki 3.917</w:t>
      </w:r>
    </w:p>
    <w:p>
      <w:r>
        <w:t xml:space="preserve">Lehmät makaavat rutiininomaisesti ja pääsevät helposti jaloilleen, elleivät ne ole sairaita tai loukkaantuneita. Tieteellisiä tutkimuksia on tehty sen selvittämiseksi, onko lehmien kaatuminen teoreettisesti mahdollista, ja niiden tulokset vaihtelevat. Kaikki ovat yhtä mieltä siitä, että lehmät ovat suuria eläimiä, joita on vaikea yllättää ja jotka yleensä vastustavat kaatamisyrityksiä. Arvioiden mukaan tarvitaan 3 000-4 000 newtonin (670-900 paunan) voima ja vähintään neljä ja mahdollisesti jopa neljätoista ihmistä. Todellisissa tilanteissa, joissa karja on laskettava maahan tai "valettava", esimerkiksi polttomerkkausta, sorkkahoitoa tai eläinlääkärin hoitoa varten, tarvitaan joko köysikiinnityksiä tai käytetään mekaanisia erikoislaitteita, jotka rajoittavat lehmän ja kaatavat sen sitten. Harvoin karja voi jäädä makuulle tai kaatua ojan tai kukkulan läheisyyteen, joka rajoittaa sen normaalia kykyä nousta ylös ilman apua. Lehmän kaatamiseen viitataan populaarikulttuurissa usein, ja sitä käytetään myös kielikuvana.</w:t>
      </w:r>
    </w:p>
    <w:p>
      <w:r>
        <w:rPr>
          <w:b/>
        </w:rPr>
        <w:t xml:space="preserve">Tulos</w:t>
      </w:r>
    </w:p>
    <w:p>
      <w:r>
        <w:t xml:space="preserve">voivatko lehmät nousta ylös kaatumisen jälkeen?</w:t>
      </w:r>
    </w:p>
    <w:p>
      <w:r>
        <w:rPr>
          <w:b/>
        </w:rPr>
        <w:t xml:space="preserve">Tulos</w:t>
      </w:r>
    </w:p>
    <w:p>
      <w:r>
        <w:t xml:space="preserve">kuolevatko lehmät, kun ne kaatuvat?</w:t>
      </w:r>
    </w:p>
    <w:p>
      <w:r>
        <w:rPr>
          <w:b/>
        </w:rPr>
        <w:t xml:space="preserve">Tulos</w:t>
      </w:r>
    </w:p>
    <w:p>
      <w:r>
        <w:t xml:space="preserve">voiko lehmä nousta ylös sen jälkeen, kun se on kaatunut?</w:t>
      </w:r>
    </w:p>
    <w:p>
      <w:r>
        <w:rPr>
          <w:b/>
        </w:rPr>
        <w:t xml:space="preserve">Esimerkki 3.918</w:t>
      </w:r>
    </w:p>
    <w:p>
      <w:r>
        <w:t xml:space="preserve">Sivullisuus on yksi jalkapallosäännöistä, joka on kodifioitu pelisääntöjen sääntöön 11. Lain mukaan pelaaja on paitsioasemassa, jos mikä tahansa hänen ruumiinosistaan, käsiä ja käsivarsia lukuun ottamatta, on vastustajan kenttäpuoliskolla ja lähempänä vastustajan maaliviivaa kuin pallo ja toiseksi viimeinen vastustaja (viimeinen vastustaja on yleensä, mutta ei välttämättä maalivahti).</w:t>
      </w:r>
    </w:p>
    <w:p>
      <w:r>
        <w:rPr>
          <w:b/>
        </w:rPr>
        <w:t xml:space="preserve">Tulos</w:t>
      </w:r>
    </w:p>
    <w:p>
      <w:r>
        <w:t xml:space="preserve">pitääkö koko vartalon olla paitsiossa?</w:t>
      </w:r>
    </w:p>
    <w:p>
      <w:r>
        <w:rPr>
          <w:b/>
        </w:rPr>
        <w:t xml:space="preserve">Tulos</w:t>
      </w:r>
    </w:p>
    <w:p>
      <w:r>
        <w:t xml:space="preserve">pitääkö jalkapallossa koskea palloon ollakseen paitsiossa?</w:t>
      </w:r>
    </w:p>
    <w:p>
      <w:r>
        <w:rPr>
          <w:b/>
        </w:rPr>
        <w:t xml:space="preserve">Esimerkki 3.919</w:t>
      </w:r>
    </w:p>
    <w:p>
      <w:r>
        <w:t xml:space="preserve">Thirteen Reasons Why on saanut tunnustusta ja palkintoja useilta nuorten aikuisten kirjallisuusjärjestöiltä, ja taskukirjapainos nousi heinäkuussa 2011 New York Timesin bestseller-listan ykköseksi. Kirjan alkuperäisjulkaisun pohjalta kirjoitettiin käsikirjoitus, jonka pohjalta tehtiin dramaattinen televisiosarja 13 Reasons Why, joka julkaistiin Netflixin kautta 31. maaliskuuta 2017. Käsikirjoitus sisältää useita poikkeamia kirjasta, muun muassa nimimuutoksia, juonielementtejä ja hahmojen persoonallisuuksia.</w:t>
      </w:r>
    </w:p>
    <w:p>
      <w:r>
        <w:rPr>
          <w:b/>
        </w:rPr>
        <w:t xml:space="preserve">Tulos</w:t>
      </w:r>
    </w:p>
    <w:p>
      <w:r>
        <w:t xml:space="preserve">Perustuuko Thirteen reasons why kirjaan?</w:t>
      </w:r>
    </w:p>
    <w:p>
      <w:r>
        <w:rPr>
          <w:b/>
        </w:rPr>
        <w:t xml:space="preserve">Tulos</w:t>
      </w:r>
    </w:p>
    <w:p>
      <w:r>
        <w:t xml:space="preserve">Perustuuko 13 reasons why kirjaan?</w:t>
      </w:r>
    </w:p>
    <w:p>
      <w:r>
        <w:rPr>
          <w:b/>
        </w:rPr>
        <w:t xml:space="preserve">Esimerkki 3.920</w:t>
      </w:r>
    </w:p>
    <w:p>
      <w:r>
        <w:t xml:space="preserve">Linnoitus muodostuu kuninkaan siirtämisestä kahdella ruudulla kohti pelaajan ensimmäisellä rivillä olevaa tornia ja sen jälkeen tornin siirtämisestä ruutuun, jonka kuningas ylitti. Linnoitus voidaan tehdä vain, jos kuningas ei ole koskaan liikkunut, kyseinen torni ei ole koskaan liikkunut, kuninkaan ja kyseisen tornin väliset ruudut ovat tyhjiä, kuningas ei ole shakissa, eikä kuningas ylitä tai päädy ruutuun, jossa se olisi shakissa. Linnoitus on yksi shakin säännöistä, ja se on teknisesti ottaen kuninkaan siirto (Hooper &amp; Whyld 1992:71).</w:t>
      </w:r>
    </w:p>
    <w:p>
      <w:r>
        <w:rPr>
          <w:b/>
        </w:rPr>
        <w:t xml:space="preserve">Tulos</w:t>
      </w:r>
    </w:p>
    <w:p>
      <w:r>
        <w:t xml:space="preserve">voitko linnoittaa sen jälkeen, kun sinut on tarkastettu?</w:t>
      </w:r>
    </w:p>
    <w:p>
      <w:r>
        <w:rPr>
          <w:b/>
        </w:rPr>
        <w:t xml:space="preserve">Tulos</w:t>
      </w:r>
    </w:p>
    <w:p>
      <w:r>
        <w:t xml:space="preserve">voitko käyttää heittoa päästäksesi pois shakista?</w:t>
      </w:r>
    </w:p>
    <w:p>
      <w:r>
        <w:rPr>
          <w:b/>
        </w:rPr>
        <w:t xml:space="preserve">Tulos</w:t>
      </w:r>
    </w:p>
    <w:p>
      <w:r>
        <w:t xml:space="preserve">voiko kuningas linnoittautua sen jälkeen, kun hän on shakissa?</w:t>
      </w:r>
    </w:p>
    <w:p>
      <w:r>
        <w:rPr>
          <w:b/>
        </w:rPr>
        <w:t xml:space="preserve">Tulos</w:t>
      </w:r>
    </w:p>
    <w:p>
      <w:r>
        <w:t xml:space="preserve">Onko laillista tehdä linnoitus ilman shekkiä?</w:t>
      </w:r>
    </w:p>
    <w:p>
      <w:r>
        <w:rPr>
          <w:b/>
        </w:rPr>
        <w:t xml:space="preserve">Tulos</w:t>
      </w:r>
    </w:p>
    <w:p>
      <w:r>
        <w:t xml:space="preserve">voitko pelata linnaa sen jälkeen, kun sinut on tarkastettu shakissa?</w:t>
      </w:r>
    </w:p>
    <w:p>
      <w:r>
        <w:rPr>
          <w:b/>
        </w:rPr>
        <w:t xml:space="preserve">Esimerkki 3.921</w:t>
      </w:r>
    </w:p>
    <w:p>
      <w:r>
        <w:t xml:space="preserve">Kanadan dollari on 2000-luvun lopusta lähtien ollut samalla tasolla kuin ennen vuoden 2007 nopeaa nousua. Yhdysvaltain dollarin kurssi 70 sentin puolivälissä on ollut tavanomainen suurimman osan 2010-luvusta.</w:t>
      </w:r>
    </w:p>
    <w:p>
      <w:r>
        <w:rPr>
          <w:b/>
        </w:rPr>
        <w:t xml:space="preserve">Tulos</w:t>
      </w:r>
    </w:p>
    <w:p>
      <w:r>
        <w:t xml:space="preserve">onko amerikkalainen raha arvokkaampaa kuin kanadalainen raha?</w:t>
      </w:r>
    </w:p>
    <w:p>
      <w:r>
        <w:rPr>
          <w:b/>
        </w:rPr>
        <w:t xml:space="preserve">Tulos</w:t>
      </w:r>
    </w:p>
    <w:p>
      <w:r>
        <w:t xml:space="preserve">Onko Kanadan dollari arvokkaampi kuin Yhdysvaltain dollari?</w:t>
      </w:r>
    </w:p>
    <w:p>
      <w:r>
        <w:rPr>
          <w:b/>
        </w:rPr>
        <w:t xml:space="preserve">Esimerkki 3.922</w:t>
      </w:r>
    </w:p>
    <w:p>
      <w:r>
        <w:t xml:space="preserve">Tobramysiini/deksametasoni (INN, kauppanimi Tobradex, Tobrason Jordaniassa) on Alconin markkinoima reseptilääke silmätippojen ja silmävoiteen muodossa. Vaikuttavat aineet ovat tobramysiini 0,3 % (antibiootti) ja deksametasoni 0,1 % (kortikosteroidi). Sitä määrätään monenlaisiin bakteeriperäisiin silmätulehduksiin. Tobradexia voidaan käyttää myös puhdistamaan tai supistamaan silmänpohjissa esiintyviä styroksia. Sitä määrätään vaaleanpunaisen silmän hoitoon yhdessä bakteeri-infektioiden kanssa. Koska se sisältää steroidia, tarvitaan varovaista käyttöä ja annosten asteittaista pienentämistä.</w:t>
      </w:r>
    </w:p>
    <w:p>
      <w:r>
        <w:rPr>
          <w:b/>
        </w:rPr>
        <w:t xml:space="preserve">Tulos</w:t>
      </w:r>
    </w:p>
    <w:p>
      <w:r>
        <w:t xml:space="preserve">voiko tobramysiini- ja deksametasonisuspensiota käyttää vaaleanpunaiseen silmään?</w:t>
      </w:r>
    </w:p>
    <w:p>
      <w:r>
        <w:rPr>
          <w:b/>
        </w:rPr>
        <w:t xml:space="preserve">Tulos</w:t>
      </w:r>
    </w:p>
    <w:p>
      <w:r>
        <w:t xml:space="preserve">voiko tobramysiiniä ja deksametasonia käyttää silmänympärysihoon?</w:t>
      </w:r>
    </w:p>
    <w:p>
      <w:r>
        <w:rPr>
          <w:b/>
        </w:rPr>
        <w:t xml:space="preserve">Esimerkki 3.923</w:t>
      </w:r>
    </w:p>
    <w:p>
      <w:r>
        <w:t xml:space="preserve">Lentoyhtiön lähtöselvityksen yhteydessä antama asiakirja, joka antaa matkustajalle luvan päästä lentoaseman rajoitetulle alueelle ja nousta lentokoneeseen tiettyä lentoa varten. Siinä on vähintään matkustajan henkilöllisyys, lennon numero sekä lähtöpäivä ja -aika. Joissakin tapauksissa lentomatkustajat voivat tehdä lähtöselvityksen verkossa ja tulostaa boarding passit itse. Matkustajalta saatetaan vaatia maihinnousukortti, jotta hän pääsee lentoaseman turvalliselle alueelle.</w:t>
      </w:r>
    </w:p>
    <w:p>
      <w:r>
        <w:rPr>
          <w:b/>
        </w:rPr>
        <w:t xml:space="preserve">Tulos</w:t>
      </w:r>
    </w:p>
    <w:p>
      <w:r>
        <w:t xml:space="preserve">Onko maihinnousukortti sama kuin lippu?</w:t>
      </w:r>
    </w:p>
    <w:p>
      <w:r>
        <w:rPr>
          <w:b/>
        </w:rPr>
        <w:t xml:space="preserve">Tulos</w:t>
      </w:r>
    </w:p>
    <w:p>
      <w:r>
        <w:t xml:space="preserve">voiko lennollepääsykortin saada lentokentällä?</w:t>
      </w:r>
    </w:p>
    <w:p>
      <w:r>
        <w:rPr>
          <w:b/>
        </w:rPr>
        <w:t xml:space="preserve">Esimerkki 3.924</w:t>
      </w:r>
    </w:p>
    <w:p>
      <w:r>
        <w:t xml:space="preserve">Syyskuussa 2016 hyväksyttiin toinen senaatin lakiehdotus, jonka numero oli sattumalta SB 656. Sen mukaan kaikki 19-vuotiaat tai sitä vanhemmat, jotka voivat laillisesti omistaa aseen, voivat kantaa sitä ilman lupaa. Kuvernööri Nixon vetosi myös tähän lakiesitykseen 27. kesäkuuta 2016. Kun Missourin lainsäätäjä kokoontui uudelleen 14. syyskuuta 2016 veto-oikeudenkäynnin ohitusistuntoon, senaatti äänesti veto-oikeuden ohittamisen puolesta äänin 24-6 (vaadittu 23), ja edustajainhuone seurasi pian sen jälkeen 112-41 äänin (vaadittu 109). Lakiehdotuksen lupaa koskeva säännös tuli voimaan 1. tammikuuta 2017.</w:t>
      </w:r>
    </w:p>
    <w:p>
      <w:r>
        <w:rPr>
          <w:b/>
        </w:rPr>
        <w:t xml:space="preserve">Tulos</w:t>
      </w:r>
    </w:p>
    <w:p>
      <w:r>
        <w:t xml:space="preserve">tarvitsetko lupaa kantaa asetta Missourissa?</w:t>
      </w:r>
    </w:p>
    <w:p>
      <w:r>
        <w:rPr>
          <w:b/>
        </w:rPr>
        <w:t xml:space="preserve">Tulos</w:t>
      </w:r>
    </w:p>
    <w:p>
      <w:r>
        <w:t xml:space="preserve">Tarvitsetko lupaa piilotetun aseen kantamiseen Missourissa?</w:t>
      </w:r>
    </w:p>
    <w:p>
      <w:r>
        <w:rPr>
          <w:b/>
        </w:rPr>
        <w:t xml:space="preserve">Esimerkki 3.925</w:t>
      </w:r>
    </w:p>
    <w:p>
      <w:r>
        <w:t xml:space="preserve">Toinen kausi, joka koostui 18 jaksosta, esitettiin 26. syyskuuta 2017 - 13. maaliskuuta 2018 NBC:llä. This Is Us toimi helmikuussa 2018 Super Bowl LII:n johto-ohjelmana toisen kauden neljänteentoista jakson myötä.</w:t>
      </w:r>
    </w:p>
    <w:p>
      <w:r>
        <w:rPr>
          <w:b/>
        </w:rPr>
        <w:t xml:space="preserve">Tulos</w:t>
      </w:r>
    </w:p>
    <w:p>
      <w:r>
        <w:t xml:space="preserve">onko This is us:n 2. kausi ohi?</w:t>
      </w:r>
    </w:p>
    <w:p>
      <w:r>
        <w:rPr>
          <w:b/>
        </w:rPr>
        <w:t xml:space="preserve">Tulos</w:t>
      </w:r>
    </w:p>
    <w:p>
      <w:r>
        <w:t xml:space="preserve">onko tämä meidän kausi ohi?</w:t>
      </w:r>
    </w:p>
    <w:p>
      <w:r>
        <w:rPr>
          <w:b/>
        </w:rPr>
        <w:t xml:space="preserve">Esimerkki 3.926</w:t>
      </w:r>
    </w:p>
    <w:p>
      <w:r>
        <w:t xml:space="preserve">Yhdessä tornin kanssa kuningas voi tehdä erikoisliikkeen, jota kutsutaan linnoitukseksi, jossa kuningas siirtyy kaksi ruutua kohti yhtä torniaan ja sen jälkeen torni asetetaan ruutuun, jonka kuningas ylitti. Linnoitus on sallittu vain silloin, kun kuningas tai linnoittava torni ei ole aiemmin liikkunut, kun niiden välissä ei ole miehitettyjä ruutuja, kuningas ei ole shakissa eikä kuningas siirry tai päätä siirtoaan ruutuun, johon vihollinen hyökkää.</w:t>
      </w:r>
    </w:p>
    <w:p>
      <w:r>
        <w:rPr>
          <w:b/>
        </w:rPr>
        <w:t xml:space="preserve">Tulos</w:t>
      </w:r>
    </w:p>
    <w:p>
      <w:r>
        <w:t xml:space="preserve">voiko kuningas liikkua 2 tilaa shakissa?</w:t>
      </w:r>
    </w:p>
    <w:p>
      <w:r>
        <w:rPr>
          <w:b/>
        </w:rPr>
        <w:t xml:space="preserve">Tulos</w:t>
      </w:r>
    </w:p>
    <w:p>
      <w:r>
        <w:t xml:space="preserve">voiko kuningas liikkua 2 tilaa shakissa?</w:t>
      </w:r>
    </w:p>
    <w:p>
      <w:r>
        <w:rPr>
          <w:b/>
        </w:rPr>
        <w:t xml:space="preserve">Tulos</w:t>
      </w:r>
    </w:p>
    <w:p>
      <w:r>
        <w:t xml:space="preserve">voiko kuningasta siirtää shakissa 2 tilaa?</w:t>
      </w:r>
    </w:p>
    <w:p>
      <w:r>
        <w:rPr>
          <w:b/>
        </w:rPr>
        <w:t xml:space="preserve">Esimerkki 3.927</w:t>
      </w:r>
    </w:p>
    <w:p>
      <w:r>
        <w:t xml:space="preserve">The untitled Avengers elokuva, puhekielessä kutsutaan Avengers 4, on tuleva amerikkalainen supersankarielokuva perustuu Marvel Comics supersankarijoukkue Avengers, tuottanut Marvel Studios ja jakamat Walt Disney Studios Motion Pictures. Sen on tarkoitus olla suora jatko-osa vuoden 2018 Avengers-elokuvalle: Infinity War, sekä jatko-osaksi vuoden 2012 Marvelin The Avengersille ja vuoden 2015 Avengersille: Age of Ultron ja Marvel Cinematic Universen (MCU) kahdennenkymmenennen toisen elokuvan. Elokuvan ohjaavat Anthony ja Joe Russo, käsikirjoituksesta vastaa Christopher Markuksen ja Stephen McFeelyn käsikirjoittajatiimi, ja siinä on mukana ensemble-rooli, jossa on monia näyttelijöitä aiemmista MCU-elokuvista.</w:t>
      </w:r>
    </w:p>
    <w:p>
      <w:r>
        <w:rPr>
          <w:b/>
        </w:rPr>
        <w:t xml:space="preserve">Tulos</w:t>
      </w:r>
    </w:p>
    <w:p>
      <w:r>
        <w:t xml:space="preserve">onko Avengers 4 osa 2 infinity war?</w:t>
      </w:r>
    </w:p>
    <w:p>
      <w:r>
        <w:rPr>
          <w:b/>
        </w:rPr>
        <w:t xml:space="preserve">Tulos</w:t>
      </w:r>
    </w:p>
    <w:p>
      <w:r>
        <w:t xml:space="preserve">tuleeko toinen infinity wars?</w:t>
      </w:r>
    </w:p>
    <w:p>
      <w:r>
        <w:rPr>
          <w:b/>
        </w:rPr>
        <w:t xml:space="preserve">Tulos</w:t>
      </w:r>
    </w:p>
    <w:p>
      <w:r>
        <w:t xml:space="preserve">onko jatko-osa marvel infinity warille?</w:t>
      </w:r>
    </w:p>
    <w:p>
      <w:r>
        <w:rPr>
          <w:b/>
        </w:rPr>
        <w:t xml:space="preserve">Tulos</w:t>
      </w:r>
    </w:p>
    <w:p>
      <w:r>
        <w:t xml:space="preserve">onko Avengers infinity warin seuraava osa?</w:t>
      </w:r>
    </w:p>
    <w:p>
      <w:r>
        <w:rPr>
          <w:b/>
        </w:rPr>
        <w:t xml:space="preserve">Tulos</w:t>
      </w:r>
    </w:p>
    <w:p>
      <w:r>
        <w:t xml:space="preserve">tuleeko Avengers infinity warille jatko-osa?</w:t>
      </w:r>
    </w:p>
    <w:p>
      <w:r>
        <w:rPr>
          <w:b/>
        </w:rPr>
        <w:t xml:space="preserve">Tulos</w:t>
      </w:r>
    </w:p>
    <w:p>
      <w:r>
        <w:t xml:space="preserve">tuleeko infinity warista toinen osa?</w:t>
      </w:r>
    </w:p>
    <w:p>
      <w:r>
        <w:rPr>
          <w:b/>
        </w:rPr>
        <w:t xml:space="preserve">Esimerkki 3.928</w:t>
      </w:r>
    </w:p>
    <w:p>
      <w:r>
        <w:t xml:space="preserve">Vain Bobby Jones on koskaan pelannut Grand Slamin. Kukaan mies ei ole koskaan saavuttanut nykyajan Grand Slamia. Tiger Woods voitti kaikki neljä major-turnausta peräkkäin 365 päivän aikana, mutta hänen voittonsa jakautuivat kahdelle kalenterivuodelle.</w:t>
      </w:r>
    </w:p>
    <w:p>
      <w:r>
        <w:rPr>
          <w:b/>
        </w:rPr>
        <w:t xml:space="preserve">Tulos</w:t>
      </w:r>
    </w:p>
    <w:p>
      <w:r>
        <w:t xml:space="preserve">Onko kukaan voittanut kaikkia 4 major-turnausta samana vuonna?</w:t>
      </w:r>
    </w:p>
    <w:p>
      <w:r>
        <w:rPr>
          <w:b/>
        </w:rPr>
        <w:t xml:space="preserve">Tulos</w:t>
      </w:r>
    </w:p>
    <w:p>
      <w:r>
        <w:t xml:space="preserve">Onko kukaan voittanut grand slamia golfissa?</w:t>
      </w:r>
    </w:p>
    <w:p>
      <w:r>
        <w:rPr>
          <w:b/>
        </w:rPr>
        <w:t xml:space="preserve">Esimerkki 3.929</w:t>
      </w:r>
    </w:p>
    <w:p>
      <w:r>
        <w:t xml:space="preserve">Clark Kentin ruumis haudataan ja sijoitetaan kryptonialaisen aluksen synnyinkammion lapsivesiin yhdessä Mother Boxin kanssa, joka puolestaan aktivoituu ja herättää Teräsmiehen onnistuneesti henkiin. Teräsmiehen muistot eivät kuitenkaan ole palanneet, ja hän hyökkää ryhmän kimppuun sen jälkeen, kun Stone laukaisee vahingossa ammuksen häntä kohti. Kun Teräsmies on vähällä kuolla, Batman toteuttaa varasuunnitelmansa: Lois Lane. Teräsmies rauhoittuu ja lähtee Lanen kanssa perheensä kotiin Smallvilleen, jossa hän miettii ja hänen muistonsa palaavat hitaasti. Sekasorron keskellä viimeinen Mother Box jää vartioimatta, ja Steppenwolf hakee sen helposti. Ilman Teräsmiestä apunaan viisi sankaria matkustaa Venäjällä sijaitsevaan kylään, jossa Steppenwolf pyrkii yhdistämään Äitilaatikot jälleen kerran luodakseen Maan uudelleen. Ryhmä taistelee tiensä parademonien läpi saavuttaakseen Steppenwolfin, mutta he eivät pysty häiritsemään häntä tarpeeksi, jotta Stone voisi erottaa Äitilaatikot toisistaan. Teräsmies saapuu paikalle ja auttaa Allenia kaupungin evakuoinnissa sekä Stonea äitilaatikoiden erottamisessa. Ryhmä voittaa Steppenwolfin, jonka kimppuun hyökkäävät pelon vallassa hänen omat Parademoninsa, ennen kuin ne kaikki teleporttaavat pois.</w:t>
      </w:r>
    </w:p>
    <w:p>
      <w:r>
        <w:rPr>
          <w:b/>
        </w:rPr>
        <w:t xml:space="preserve">Tulos</w:t>
      </w:r>
    </w:p>
    <w:p>
      <w:r>
        <w:t xml:space="preserve">esiintyykö teräsmies elokuvassa Justice League?</w:t>
      </w:r>
    </w:p>
    <w:p>
      <w:r>
        <w:rPr>
          <w:b/>
        </w:rPr>
        <w:t xml:space="preserve">Tulos</w:t>
      </w:r>
    </w:p>
    <w:p>
      <w:r>
        <w:t xml:space="preserve">onko supermies mukana uudessa Justice League -elokuvassa?</w:t>
      </w:r>
    </w:p>
    <w:p>
      <w:r>
        <w:rPr>
          <w:b/>
        </w:rPr>
        <w:t xml:space="preserve">Esimerkki 3.930</w:t>
      </w:r>
    </w:p>
    <w:p>
      <w:r>
        <w:t xml:space="preserve">NBA:n palkkakatto on summa, jonka National Basketball Associationin joukkueet saavat maksaa pelaajilleen. Kuten monissa muissakin ammattilaisurheiluliigoissa, NBA:ssa on palkkakatto, joka määritellään liigan työehtosopimuksessa (CBA) kustannusten hallitsemiseksi. Tähän rajaan sovelletaan monimutkaista sääntö- ja poikkeusjärjestelmää, joten sitä pidetään pehmeänä ylärajana, ja se lasketaan prosenttiosuutena liigan edellisen kauden tuloista. Joulukuussa 2011 ratifioidun CBA-sopimuksen mukaan yläraja vaihtelee tulevina kausina liigan tulojen mukaan. Kaudella 2015-16 palkkakatto oli 70 miljoonaa dollaria ja luksusveron raja 84,74 miljoonaa dollaria. Kaudella 2016-17 palkkakatto oli 94,14 miljoonaa dollaria ja luksusveron raja 113,29 miljoonaa dollaria. Kaudella 2017--18 palkkakatto on asetettu 99 miljoonaan dollariin ja luksusvero 119 miljoonaan dollariin.</w:t>
      </w:r>
    </w:p>
    <w:p>
      <w:r>
        <w:rPr>
          <w:b/>
        </w:rPr>
        <w:t xml:space="preserve">Tulos</w:t>
      </w:r>
    </w:p>
    <w:p>
      <w:r>
        <w:t xml:space="preserve">onko nba 2018:ssa palkkakatto?</w:t>
      </w:r>
    </w:p>
    <w:p>
      <w:r>
        <w:rPr>
          <w:b/>
        </w:rPr>
        <w:t xml:space="preserve">Tulos</w:t>
      </w:r>
    </w:p>
    <w:p>
      <w:r>
        <w:t xml:space="preserve">Onko NBA:ssa palkkakatto?</w:t>
      </w:r>
    </w:p>
    <w:p>
      <w:r>
        <w:rPr>
          <w:b/>
        </w:rPr>
        <w:t xml:space="preserve">Esimerkki 3.931</w:t>
      </w:r>
    </w:p>
    <w:p>
      <w:r>
        <w:t xml:space="preserve">Kuudennella kaudella Stefan muuttaa pois Mystic Fallsista Damonin kuoleman vuoksi ja löytää uuden tyttöystävän nimeltä Ivy. Enzo ja Caroline kuitenkin löytävät hänet ja Caroline kertoo Stefanille, että hän on pelkuri ja huonoin ystävä ikinä. Hän alkaa itkeä, joten Enzo menee ja tappaa Ivyn. Stefan vannoo kostoa. Hän palaa Whitmoreen ja etsii Elenan avulla Enzon jättäen tämän vampyyrimetsästäjän tappamaksi. Enzo kuitenkin selviää hengissä. Ivy palaa vampyyrina, ja paljastuu, että Enzo oli syöttänyt hänelle vampyyriverta vastoin hänen tahtoaan ennen kuin tappoi hänet. Damon palaa sitten Mystic Fallsiin ja tapaa Stefanin ensimmäisenä, mikä tuo Stefanin takaisin ystäviensä luokse. Kaiken kukkuraksi Enzo kertoo toiselle vampyyrinmetsästäjälle Ivystä ja kaikista muista vampyyreistä ja vampyyrinmetsästäjä tappaa Ivyn, mutta Damon tappaa hänet ennen kuin vampyyrinmetsästäjä tappaisi ketään muuta. Enzo saa selville, että Stefanin veljentytär Sarah on elossa ja että Damon oli luullut tappaneensa Sarahin ennen tämän syntymää, mutta Sarah syntyi ennen kuin hänen äitinsä kuoli, mutta Stefan salasi tämän Damonilta ja Enzo käyttää tätä Stefania vastaan. Samaan aikaan vampyyreillä on toinen uhka, psykopaattitappaja Kai. Kaiken lisäksi sheriffi Liz Forbesilla (Carolinen äidillä) diagnosoidaan syöpä. Stefan tukee Carolinea tässä tilanteessa, jolloin he sitoutuvat vielä enemmän ja jakavat intohimoisen suudelman, mutta juuri silloin Liz kuolee. Hautajaisissa Stefan tajuaa rakastuneensa Carolineen, mutta ennen kuin hän ehtii tunnustaa sen, Caroline sammuttaa ihmisyyden kytkimen hautajaisten jälkeen. Stefan ja Elena yrittävät tuoda Carolinen takaisin, mutta se epäonnistuu ja Caroline vannoo kostoa siitä, etteivät he antaneet hänelle haluamaansa vuotta ilman tunteita. Hän kidnappaa Stefanin ja Damonin veljentyttären Sarah Salvatoren ja kiristää Stefania sammuttamaan ihmisyytensä hänen pelastamisekseen. Jakson "The Downward Spiral" lopussa Stefan tekee niin ja liittyy Carolinen seuraan. Stefan päättää pilata Carolinen elämän, koska tämä on tehnyt saman hänelle. Hän haluaa, että Caroline menettää kontrollin ja hänestä tulee Viiltäjä. Lopulta hän pystyy siihen ja he nukkuvat ensimmäistä kertaa yhdessä. Kun Lily, Stefanin ja Damonin äiti, pelastetaan vuoden 1903 vankilamaailmasta ja hän osoittautuu vampyyriksi, hän onnistuu kääntämään Stefanin inhimillisyyden uudelleen. Myöhemmin kuitenkin paljastuu, että Lily valehteli saadakseen Stefanin takaisin eikä rakasta enää poikiaan vaan haluaa vain matkakumppaninsa takaisin. Stefan teeskentelee sitten, että hänen tunteensa ovat yhä pois päältä saadakseen Carolinen takaisin ja jotenkin onnistuu siinä, mutta Caroline yrittää vältellä häntä, koska hän tuntee syyllisyyttä kaikesta, mitä oli tehnyt. Stefan yrittää sitten myös puhua Damonia ympäri siitä, että hän olisi taas ihminen vain ollakseen Elenan kanssa, mutta Damon päättää ottaa parannuskeinon.</w:t>
      </w:r>
    </w:p>
    <w:p>
      <w:r>
        <w:rPr>
          <w:b/>
        </w:rPr>
        <w:t xml:space="preserve">Tulos</w:t>
      </w:r>
    </w:p>
    <w:p>
      <w:r>
        <w:t xml:space="preserve">kääntääkö Stefan ihmisyytensä takaisin kuudennella kaudella?</w:t>
      </w:r>
    </w:p>
    <w:p>
      <w:r>
        <w:rPr>
          <w:b/>
        </w:rPr>
        <w:t xml:space="preserve">Tulos</w:t>
      </w:r>
    </w:p>
    <w:p>
      <w:r>
        <w:t xml:space="preserve">sammuttaako Stefan inhimillisyytensä 6. kaudella?</w:t>
      </w:r>
    </w:p>
    <w:p>
      <w:r>
        <w:rPr>
          <w:b/>
        </w:rPr>
        <w:t xml:space="preserve">Tulos</w:t>
      </w:r>
    </w:p>
    <w:p>
      <w:r>
        <w:t xml:space="preserve">sammuttaako Stefan inhimillisyytensä 6. kaudella?</w:t>
      </w:r>
    </w:p>
    <w:p>
      <w:r>
        <w:rPr>
          <w:b/>
        </w:rPr>
        <w:t xml:space="preserve">Esimerkki 3.932</w:t>
      </w:r>
    </w:p>
    <w:p>
      <w:r>
        <w:t xml:space="preserve">Ryhmän voittaja Englanti pääsi suoraan vuoden 2018 jalkapallon maailmanmestaruuskilpailuihin. Ryhmän kakkonen, Slovakia, putosi huonoimpana jatkosta.</w:t>
      </w:r>
    </w:p>
    <w:p>
      <w:r>
        <w:rPr>
          <w:b/>
        </w:rPr>
        <w:t xml:space="preserve">Tulos</w:t>
      </w:r>
    </w:p>
    <w:p>
      <w:r>
        <w:t xml:space="preserve">pääsikö slovakia MM-kisojen pudotuspeleihin?</w:t>
      </w:r>
    </w:p>
    <w:p>
      <w:r>
        <w:rPr>
          <w:b/>
        </w:rPr>
        <w:t xml:space="preserve">Tulos</w:t>
      </w:r>
    </w:p>
    <w:p>
      <w:r>
        <w:t xml:space="preserve">onko englanti päässyt vuoden 2018 MM-kisoihin?</w:t>
      </w:r>
    </w:p>
    <w:p>
      <w:r>
        <w:rPr>
          <w:b/>
        </w:rPr>
        <w:t xml:space="preserve">Esimerkki 3.933</w:t>
      </w:r>
    </w:p>
    <w:p>
      <w:r>
        <w:t xml:space="preserve">Kurssille osallistumisesta annetaan tyypillisesti seuraavat arvosanat (korkeimmasta alimpaan): A, B, C, D ja F. Perinteisen viisiportaisen arvosanajärjestelmän muunnelmat mahdollistavat arvosanojen A+, A, A-, B+, B ja B-, C+, C ja C-, D+, D ja D- sekä F. Tämän lisäksi kurssista voidaan antaa myös arvosanoja A+, A, A-, B+, B ja B-, C+, C ja C-, D+, D ja D- sekä F. Peruskouluissa ja lukioissa D on yleensä alin hyväksytty arvosana, mutta joissakin kouluissa C on alin hyväksytty arvosana, joten yleisesti ottaen kaikki alle 60 tai 70 pistettä on hylätty, riippuen arvosteluasteikosta. Yliopistoissa ja korkeakouluissa arvosanaa D pidetään epätyydyttävänä läpäisyarvosanana. Opiskelijat saavat yleensä silti opintopisteitä kurssista, jos he saavat arvosanan D, mutta joskus vaaditaan vähintään C:tä, jotta jotkin pääaineen kurssit voidaan laskea mukaan tutkintoon, ja joskus vaaditaan vähintään C:tä, jotta kurssin ennakkoehtovaatimus voidaan täyttää.</w:t>
      </w:r>
    </w:p>
    <w:p>
      <w:r>
        <w:rPr>
          <w:b/>
        </w:rPr>
        <w:t xml:space="preserve">Tulos</w:t>
      </w:r>
    </w:p>
    <w:p>
      <w:r>
        <w:t xml:space="preserve">Onko d+ läpäisevä arvosana yläasteella?</w:t>
      </w:r>
    </w:p>
    <w:p>
      <w:r>
        <w:rPr>
          <w:b/>
        </w:rPr>
        <w:t xml:space="preserve">Tulos</w:t>
      </w:r>
    </w:p>
    <w:p>
      <w:r>
        <w:t xml:space="preserve">kulkeeko d vielä yläasteella?</w:t>
      </w:r>
    </w:p>
    <w:p>
      <w:r>
        <w:rPr>
          <w:b/>
        </w:rPr>
        <w:t xml:space="preserve">Esimerkki 3.934</w:t>
      </w:r>
    </w:p>
    <w:p>
      <w:r>
        <w:t xml:space="preserve">On yleinen urbaani legenda, että Texasin lippu on ainoa osavaltion lippu, joka saa liehua samalla korkeudella kuin Yhdysvaltain lippu. Väitetään, että Texasilla on tämä oikeus luonnostaan (entisenä itsenäisenä valtiona) tai siksi, että se neuvotteli erityismääräyksistä liittyessään unioniin (tämä versio on esitetty tosiasiana PBS:n verkkosivustolla). Legenda on kuitenkin väärä. Yhteinen päätöslauselma Teksasin liittämisestä Yhdysvaltoihin tai liittämisasetus eivät sisällä mitään lippuja koskevia määräyksiä. Yhdysvaltojen lippusäännöstön mukaan mitä tahansa osavaltion lippua voidaan liehuttaa samalla korkeudella kuin Yhdysvaltojen lippua, mutta Yhdysvaltojen lipun tulisi olla sen oikealla puolella (katsojan vasemmalla puolella). Yhdysvaltain lippulain mukaisesti Texasin lippulaissa säädetään, että osavaltion lippu on joko liehutettava Yhdysvaltain lipun alapuolella, jos se on samassa pylväässä, tai samalla korkeudella kuin Yhdysvaltain lippu, jos se on erillisissä pylväissä.</w:t>
      </w:r>
    </w:p>
    <w:p>
      <w:r>
        <w:rPr>
          <w:b/>
        </w:rPr>
        <w:t xml:space="preserve">Tulos</w:t>
      </w:r>
    </w:p>
    <w:p>
      <w:r>
        <w:t xml:space="preserve">voivatko kaikki osavaltiot liputtaa samalla korkeudella kuin Yhdysvaltojen lippu?</w:t>
      </w:r>
    </w:p>
    <w:p>
      <w:r>
        <w:rPr>
          <w:b/>
        </w:rPr>
        <w:t xml:space="preserve">Tulos</w:t>
      </w:r>
    </w:p>
    <w:p>
      <w:r>
        <w:t xml:space="preserve">voiko osavaltion lippu liehua Yhdysvaltojen lipun yläpuolella?</w:t>
      </w:r>
    </w:p>
    <w:p>
      <w:r>
        <w:rPr>
          <w:b/>
        </w:rPr>
        <w:t xml:space="preserve">Tulos</w:t>
      </w:r>
    </w:p>
    <w:p>
      <w:r>
        <w:t xml:space="preserve">voiko Texasin lippu liehua samalla korkeudella kuin Yhdysvaltojen lippu?</w:t>
      </w:r>
    </w:p>
    <w:p>
      <w:r>
        <w:rPr>
          <w:b/>
        </w:rPr>
        <w:t xml:space="preserve">Esimerkki 3.935</w:t>
      </w:r>
    </w:p>
    <w:p>
      <w:r>
        <w:t xml:space="preserve">You Me Her on amerikkalais-kanadalainen komediasarja, joka kertoo esikaupunkiavioparista, joka on aloittamassa kolmiyhteistä romanttista suhdetta, joka tunnetaan myös polyamorisena suhteena. Sarja sijoittuu Portlandiin, Oregoniin, ja sen on luonut John Scott Shepherd. Sarjaa mainostetaan myös television ``ensimmäisenä polyromanttisena komediana''. Kesäkuun 9. päivänä 2016 Audience Network uusii sarjan toiselle ja kolmannelle kaudelle. Kolmas kausi sai ensi-iltansa 20. maaliskuuta 2018. 27. heinäkuuta 2018 sarja uusittiin neljännelle ja viidennelle kaudelle.</w:t>
      </w:r>
    </w:p>
    <w:p>
      <w:r>
        <w:rPr>
          <w:b/>
        </w:rPr>
        <w:t xml:space="preserve">Tulos</w:t>
      </w:r>
    </w:p>
    <w:p>
      <w:r>
        <w:t xml:space="preserve">tuleeko you me heristä toinen kausi?</w:t>
      </w:r>
    </w:p>
    <w:p>
      <w:r>
        <w:rPr>
          <w:b/>
        </w:rPr>
        <w:t xml:space="preserve">Tulos</w:t>
      </w:r>
    </w:p>
    <w:p>
      <w:r>
        <w:t xml:space="preserve">tuleeko you me heristä neljäs kausi?</w:t>
      </w:r>
    </w:p>
    <w:p>
      <w:r>
        <w:rPr>
          <w:b/>
        </w:rPr>
        <w:t xml:space="preserve">Esimerkki 3.936</w:t>
      </w:r>
    </w:p>
    <w:p>
      <w:r>
        <w:t xml:space="preserve">National Treasure on Jerry Bruckheimerin tuottama poliittisten seikkailuelokuvien sarja, jossa Nicolas Cage näyttelee Benjamin Gatesia, aarteenmetsästäjää, joka isänsä Patrick Henry Gatesin (Jon Voight), tyttöystävänsä Abigail Chasen (Diane Kruger) ja uskollisen apurinsa Riley Poolen (Justin Bartha) avustuksella löytää kätkettyjä aarrekammioita ja salaisuuksia Yhdysvaltain historiasta. Elokuvia levittää Walt Disney Studios Motion Pictures. Ben Gatesin esivanhemmista on olemassa myös romaanisarja, jonka on kirjoittanut Catherine Hapka.</w:t>
      </w:r>
    </w:p>
    <w:p>
      <w:r>
        <w:rPr>
          <w:b/>
        </w:rPr>
        <w:t xml:space="preserve">Tulos</w:t>
      </w:r>
    </w:p>
    <w:p>
      <w:r>
        <w:t xml:space="preserve">perustuuko elokuva Kansallinen aarre kirjaan?</w:t>
      </w:r>
    </w:p>
    <w:p>
      <w:r>
        <w:rPr>
          <w:b/>
        </w:rPr>
        <w:t xml:space="preserve">Tulos</w:t>
      </w:r>
    </w:p>
    <w:p>
      <w:r>
        <w:t xml:space="preserve">Onko olemassa useampi kuin yksi National Treasure -elokuva?</w:t>
      </w:r>
    </w:p>
    <w:p>
      <w:r>
        <w:rPr>
          <w:b/>
        </w:rPr>
        <w:t xml:space="preserve">Esimerkki 3.937</w:t>
      </w:r>
    </w:p>
    <w:p>
      <w:r>
        <w:t xml:space="preserve">Sarjan ensimmäinen elokuva oli Iron Man (2008), jota Paramount Pictures levittää. Paramount levitti myös Iron Man 2:n (2010), Thorin (2011) ja Captain America: The First Avenger (2011), kun taas Universal Pictures levitti The Incredible Hulkin (2008). Walt Disney Studios Motion Pictures aloitti elokuvien levityksen vuonna 2012 ilmestyneellä crossover-elokuvalla The Avengers, joka päätti sarjan ensimmäisen vaiheen. Toiseen vaiheeseen kuuluvat Iron Man 3 (2013), Thor: The Dark World (2013), Captain America: The Winter Soldier (2014), Guardians of the Galaxy (2014), Avengers: Age of Ultron (2015) ja Ant-Man (2015).</w:t>
      </w:r>
    </w:p>
    <w:p>
      <w:r>
        <w:rPr>
          <w:b/>
        </w:rPr>
        <w:t xml:space="preserve">Tulos</w:t>
      </w:r>
    </w:p>
    <w:p>
      <w:r>
        <w:t xml:space="preserve">ilmestyikö captain america ennen iron mania?</w:t>
      </w:r>
    </w:p>
    <w:p>
      <w:r>
        <w:rPr>
          <w:b/>
        </w:rPr>
        <w:t xml:space="preserve">Tulos</w:t>
      </w:r>
    </w:p>
    <w:p>
      <w:r>
        <w:t xml:space="preserve">Onko uskomaton Hulk osa Avengersia?</w:t>
      </w:r>
    </w:p>
    <w:p>
      <w:r>
        <w:rPr>
          <w:b/>
        </w:rPr>
        <w:t xml:space="preserve">Tulos</w:t>
      </w:r>
    </w:p>
    <w:p>
      <w:r>
        <w:t xml:space="preserve">tuleeko Age of Ultron Winter Soldierin jälkeen?</w:t>
      </w:r>
    </w:p>
    <w:p>
      <w:r>
        <w:rPr>
          <w:b/>
        </w:rPr>
        <w:t xml:space="preserve">Tulos</w:t>
      </w:r>
    </w:p>
    <w:p>
      <w:r>
        <w:t xml:space="preserve">liittyykö Age of Ultron Guardians of the Galaxyyn?</w:t>
      </w:r>
    </w:p>
    <w:p>
      <w:r>
        <w:rPr>
          <w:b/>
        </w:rPr>
        <w:t xml:space="preserve">Esimerkki 3.938</w:t>
      </w:r>
    </w:p>
    <w:p>
      <w:r>
        <w:t xml:space="preserve">Ihmisillä kylmäsokkireaktio on ehkä yleisin kuolinsyy, joka aiheutuu hyvin kylmään veteen uppoamisesta, esimerkiksi putoamisesta ohuen jään läpi. Välitön kylmyyssokki aiheuttaa tahattoman sisäänhengityksen, joka veden alla voi johtaa hukkumiseen. Kylmä vesi voi myös aiheuttaa sydänkohtauksen verisuonten supistumisen vuoksi; sydämen on työskenneltävä kovemmin pumpatakseen saman verimäärän koko kehoon. Sydänsairauksista kärsivillä tämä ylimääräinen työmäärä voi aiheuttaa sydämen pysähtymisen. Veden hengittäminen (ja siten hukkuminen) voi johtua hyperventilaatiosta. Jotkut ihmiset selviytyvät paljon paremmin uimisesta hyvin kylmässä vedessä kehon tai henkisen kunnon vuoksi.</w:t>
      </w:r>
    </w:p>
    <w:p>
      <w:r>
        <w:rPr>
          <w:b/>
        </w:rPr>
        <w:t xml:space="preserve">Tulos</w:t>
      </w:r>
    </w:p>
    <w:p>
      <w:r>
        <w:t xml:space="preserve">voiko kylmään veteen hyppäämiseen kuolla?</w:t>
      </w:r>
    </w:p>
    <w:p>
      <w:r>
        <w:rPr>
          <w:b/>
        </w:rPr>
        <w:t xml:space="preserve">Tulos</w:t>
      </w:r>
    </w:p>
    <w:p>
      <w:r>
        <w:t xml:space="preserve">voiko kylmä vesi aiheuttaa sokin?</w:t>
      </w:r>
    </w:p>
    <w:p>
      <w:r>
        <w:rPr>
          <w:b/>
        </w:rPr>
        <w:t xml:space="preserve">Esimerkki 3.939</w:t>
      </w:r>
    </w:p>
    <w:p>
      <w:r>
        <w:t xml:space="preserve">Mainostaakseen elokuvaa ennen sen julkaisua Townsend ja muut näyttelijät, jotka esittivät kuvitteellista musiikkikvartettia The Five Heartbeats (Leon Robinson, Michael Wright, Harry J. Lennix ja Tico Wells), esiintyivät konsertissa tosielämän Soul/R&amp;B-lauluryhmä The Dellsin kanssa, joka oli yksi monista elokuvan inspiraationa toimineista ryhmistä. The Dells lauloi ja nauhoitti laulun näyttelijöiden huulisynkronoidessa.</w:t>
      </w:r>
    </w:p>
    <w:p>
      <w:r>
        <w:rPr>
          <w:b/>
        </w:rPr>
        <w:t xml:space="preserve">Tulos</w:t>
      </w:r>
    </w:p>
    <w:p>
      <w:r>
        <w:t xml:space="preserve">oliko olemassa ryhmä nimeltä viisi sydämenlyöntiä?</w:t>
      </w:r>
    </w:p>
    <w:p>
      <w:r>
        <w:rPr>
          <w:b/>
        </w:rPr>
        <w:t xml:space="preserve">Tulos</w:t>
      </w:r>
    </w:p>
    <w:p>
      <w:r>
        <w:t xml:space="preserve">Onko olemassa ryhmä nimeltä viisi sydämenlyöntiä?</w:t>
      </w:r>
    </w:p>
    <w:p>
      <w:r>
        <w:rPr>
          <w:b/>
        </w:rPr>
        <w:t xml:space="preserve">Esimerkki 3.940</w:t>
      </w:r>
    </w:p>
    <w:p>
      <w:r>
        <w:t xml:space="preserve">Etelä-Afrikassa siviilien ampuma-aseiden omistusta säännellään vuonna 2000 annetulla ampuma-aseiden valvontaa koskevalla lailla (Firearms Control Act 60 of 2000). Ampuma-aseen omistamisen edellytyksenä on pätevyystesti ja useita muita tekijöitä, kuten hakijan taustan tarkistaminen, omistajan tilojen tarkastaminen ja poliisin heinäkuussa 2004 käyttöön ottama aseen lisensointi. Prosessia tarkistetaan parhaillaan, koska poliisi ei pysty tällä hetkellä käsittelemään asianmukaisesti tai kohtuullisessa ajassa pätevyystodistuksia, uusia lupia tai nykyisten lupien uusimista. Vähimmäisodotusaika oli aiemmin yli 2 vuotta hakemuksen jättämisestä. Ampuma-aseiden keskusrekisteri on ottanut käyttöön strategian, joka on merkittävästi parantanut uusien lupien käsittelyaikaa. Lupahakemuksen käsittelyaika on nyt enintään 90 päivää.</w:t>
      </w:r>
    </w:p>
    <w:p>
      <w:r>
        <w:rPr>
          <w:b/>
        </w:rPr>
        <w:t xml:space="preserve">Tulos</w:t>
      </w:r>
    </w:p>
    <w:p>
      <w:r>
        <w:t xml:space="preserve">saako Etelä-Afrikassa pitää asetta?</w:t>
      </w:r>
    </w:p>
    <w:p>
      <w:r>
        <w:rPr>
          <w:b/>
        </w:rPr>
        <w:t xml:space="preserve">Tulos</w:t>
      </w:r>
    </w:p>
    <w:p>
      <w:r>
        <w:t xml:space="preserve">onko aseen omistaminen laillista Etelä-Afrikassa?</w:t>
      </w:r>
    </w:p>
    <w:p>
      <w:r>
        <w:rPr>
          <w:b/>
        </w:rPr>
        <w:t xml:space="preserve">Esimerkki 3.941</w:t>
      </w:r>
    </w:p>
    <w:p>
      <w:r>
        <w:t xml:space="preserve">Star vs. pahuuden voimat noudattaa tyypillisesti formaattia, jossa jaksossa on kaksi 11-minuuttista itsenäistä ``segmenttiä'', joista kumpaankin liittyy omat kirjoitus- ja ohjaustehtävät, vaikka toisinaan valitaankin sen sijaan yksi 22-minuuttinen tarina. Ensimmäinen jakso esitettiin 18. tammikuuta 2015 Disney Channelilla erityisenä esikatseluna, ja siitä tuli Disney XD:n historian katsotuin animaatiosarjan debyytti; ensimmäinen kausi sai sitten virallisen ensi-iltansa Disney XD:llä 30. maaliskuuta 2015. Kolmas kausi alkoi 15. heinäkuuta 2017 ja päättyi 7. huhtikuuta 2018. Helmikuun 28. päivänä 2017 sarja uusittiin virallisesti neljännelle kaudelle. Lähes vuosi uusimisen jälkeen ilmoitettiin, että sarja siirtyy Disney Channelille neljännelle kaudelle.</w:t>
      </w:r>
    </w:p>
    <w:p>
      <w:r>
        <w:rPr>
          <w:b/>
        </w:rPr>
        <w:t xml:space="preserve">Tulos</w:t>
      </w:r>
    </w:p>
    <w:p>
      <w:r>
        <w:t xml:space="preserve">tuleeko Star vs. Pahan voimat -ohjelmasta toinen kausi?</w:t>
      </w:r>
    </w:p>
    <w:p>
      <w:r>
        <w:rPr>
          <w:b/>
        </w:rPr>
        <w:t xml:space="preserve">Tulos</w:t>
      </w:r>
    </w:p>
    <w:p>
      <w:r>
        <w:t xml:space="preserve">onko tähti vastaan pahan voimat päättynyt?</w:t>
      </w:r>
    </w:p>
    <w:p>
      <w:r>
        <w:rPr>
          <w:b/>
        </w:rPr>
        <w:t xml:space="preserve">Esimerkki 3.942</w:t>
      </w:r>
    </w:p>
    <w:p>
      <w:r>
        <w:t xml:space="preserve">Vuonna 2017 24 Hour Fitnessillä oli yli 4 miljoonaa jäsentä ja yli 420 klubia 18 osavaltiossa ja yli 22 000 työntekijää. Sen tärkeimmät kilpailijat Yhdysvalloissa ovat Anytime Fitness, Gold's Gym, Aspen Fitness ja LA Fitness.</w:t>
      </w:r>
    </w:p>
    <w:p>
      <w:r>
        <w:rPr>
          <w:b/>
        </w:rPr>
        <w:t xml:space="preserve">Tulos</w:t>
      </w:r>
    </w:p>
    <w:p>
      <w:r>
        <w:t xml:space="preserve">Onko la fitness sama kuin 24 hr fitness?</w:t>
      </w:r>
    </w:p>
    <w:p>
      <w:r>
        <w:rPr>
          <w:b/>
        </w:rPr>
        <w:t xml:space="preserve">Tulos</w:t>
      </w:r>
    </w:p>
    <w:p>
      <w:r>
        <w:t xml:space="preserve">Onko anytime fitness sama kuin 24 tunnin fitness?</w:t>
      </w:r>
    </w:p>
    <w:p>
      <w:r>
        <w:rPr>
          <w:b/>
        </w:rPr>
        <w:t xml:space="preserve">Esimerkki 3.943</w:t>
      </w:r>
    </w:p>
    <w:p>
      <w:r>
        <w:t xml:space="preserve">Holes in one -reikiä esiintyy yleisimmin par 3 -rei'illä, jotka ovat lyhimmät reiät vakiokokoisella golfkentällä. Myös pidemmät lyöntipelaajat ovat saavuttaneet tämän taidonnäytteen pidemmillä rei'illä, vaikka lähes kaikki par 4- ja par 5 -reiät ovat liian pitkiä, jotta golfarit voisivat saavuttaa ne yhdellä lyönnillä. Vaikka hole in one on hyvin tunnettu myös golfin ulkopuolella ja vaatii usein hyvin lyötyä lyöntiä ja huomattavaa voimaa, sen katsotaan sisältävän myös onnen elementin. Näin ollen ne ovat yleisempiä ja niitä pidetään vähemmän vaikuttavina kuin muita reikäsaavutuksia, kuten par 5:n suorittamista kahdella lyönnillä (albatrossi). Lokakuuhun 2008 mennessä oli neljä kertaa kirjattu condorin (neljä alle parin) hole-in-one par 5 -reikään, jota auttoi ohut ilma korkealla tai kulman leikkaaminen koiranjalkaisella tai hevosenkengän muotoisella reiällä.</w:t>
      </w:r>
    </w:p>
    <w:p>
      <w:r>
        <w:rPr>
          <w:b/>
        </w:rPr>
        <w:t xml:space="preserve">Tulos</w:t>
      </w:r>
    </w:p>
    <w:p>
      <w:r>
        <w:t xml:space="preserve">Onko koskaan ollut par 5 hole in one -reikää?</w:t>
      </w:r>
    </w:p>
    <w:p>
      <w:r>
        <w:rPr>
          <w:b/>
        </w:rPr>
        <w:t xml:space="preserve">Tulos</w:t>
      </w:r>
    </w:p>
    <w:p>
      <w:r>
        <w:t xml:space="preserve">Onko par 5:llä koskaan tehty hole in onea?</w:t>
      </w:r>
    </w:p>
    <w:p>
      <w:r>
        <w:rPr>
          <w:b/>
        </w:rPr>
        <w:t xml:space="preserve">Tulos</w:t>
      </w:r>
    </w:p>
    <w:p>
      <w:r>
        <w:t xml:space="preserve">Onko kukaan koskaan lyönyt hole-in-onea par 5:llä?</w:t>
      </w:r>
    </w:p>
    <w:p>
      <w:r>
        <w:rPr>
          <w:b/>
        </w:rPr>
        <w:t xml:space="preserve">Esimerkki 3.944</w:t>
      </w:r>
    </w:p>
    <w:p>
      <w:r>
        <w:t xml:space="preserve">Suklaapatukka koostuu kahdesta kerroksesta: kevyesti kermavaahdotetusta nougattikerroksesta ja alemmasta kerroksesta viljanmuruja, jotka on päällystetty maitosuklaalla. Alun perin patukka sisälsi rusinoita pohjakerroksessa, mutta 1980-luvun puolivälissä tehdyt kuluttajatutkimukset johtivat niiden poistamiseen ja nykyisen muotoilun käyttöönottoon. 1970-luvun televisiomainoksissa esiintyi Willie Rushton, ennen kuin käyttöön otettiin maskotti nimeltä Dougie the Double Decker Dog.</w:t>
      </w:r>
    </w:p>
    <w:p>
      <w:r>
        <w:rPr>
          <w:b/>
        </w:rPr>
        <w:t xml:space="preserve">Tulos</w:t>
      </w:r>
    </w:p>
    <w:p>
      <w:r>
        <w:t xml:space="preserve">oliko kaksikerroksisissa ennen rusinoita?</w:t>
      </w:r>
    </w:p>
    <w:p>
      <w:r>
        <w:rPr>
          <w:b/>
        </w:rPr>
        <w:t xml:space="preserve">Tulos</w:t>
      </w:r>
    </w:p>
    <w:p>
      <w:r>
        <w:t xml:space="preserve">oliko kaksikerroksisessa paketissa rusinoita?</w:t>
      </w:r>
    </w:p>
    <w:p>
      <w:r>
        <w:rPr>
          <w:b/>
        </w:rPr>
        <w:t xml:space="preserve">Esimerkki 3.945</w:t>
      </w:r>
    </w:p>
    <w:p>
      <w:r>
        <w:t xml:space="preserve">Vaikka Blair väittää olevansa rakastunut Louisiin, hän alkaa kauden edetessä etsiä Chuckia. Lopulta he julistavat rakkautensa toisilleen ennen kuin Chuck joutuu auto-onnettomuuteen limusiinissaan paparazzien jahtaamana. Vaikka molemmat toipuvat, Blair saa onnettomuudesta keskenmenon. Onnettomuuden jälkeen Blair päättää, että hänen täytyy sitoutua Louisiin, kääntyä katolilaiseksi ja katkaista kaikki yhteydet Chuckiin. Häissä Gossip Girl julkaisee nauhoituksen, jolla Blair tunnustaa rakkautensa Chuckille. Louis ja Blair menevät kuitenkin naimisiin, mikä tekee Blairista Monacon prinsessan, vaikka Louis ilmoittaa hänelle, että heillä tulee olemaan rakkaudeton mukavuusavioliitto. Tämän jälkeen hän saa tukea Danilta, minkä seurauksena he jakavat suudelman ystävänpäivänä. Näiden tapahtumien keskellä Blair joutuu ristiriitaan Dania ja Chuckia kohtaan tuntemiensa tunteidensa välillä. Otettuaan askelia avioliittonsa lopettamiseksi hän päättää aloittaa romanttisen suhteen Danin kanssa. Kauden lopussa, keskusteltuaan siitä, kumpi rakkaus on parempi - Danin kanssa hän tuntee olonsa turvalliseksi ja Chuckin kanssa haavoittuvaksi - Blair kuitenkin julistaa rakastavansa yhä Chuckia ja valitsee Chuckin seuraamisen.</w:t>
      </w:r>
    </w:p>
    <w:p>
      <w:r>
        <w:rPr>
          <w:b/>
        </w:rPr>
        <w:t xml:space="preserve">Tulos</w:t>
      </w:r>
    </w:p>
    <w:p>
      <w:r>
        <w:t xml:space="preserve">Onko Blair Waldorf todella raskaana 5. kaudella?</w:t>
      </w:r>
    </w:p>
    <w:p>
      <w:r>
        <w:rPr>
          <w:b/>
        </w:rPr>
        <w:t xml:space="preserve">Tulos</w:t>
      </w:r>
    </w:p>
    <w:p>
      <w:r>
        <w:t xml:space="preserve">Menettääkö Blair vauvansa Gossip Girlissä?</w:t>
      </w:r>
    </w:p>
    <w:p>
      <w:r>
        <w:rPr>
          <w:b/>
        </w:rPr>
        <w:t xml:space="preserve">Esimerkki 3.946</w:t>
      </w:r>
    </w:p>
    <w:p>
      <w:r>
        <w:t xml:space="preserve">Amerikkalaisen rikostrilleri-televisiosarjan The Blacklist viides kausi sai ensi-iltansa NBC-kanavalla 27. syyskuuta 2017, ja sarjan aikaväli vaihtui torstaista klo 22:00 keskiviikkoon klo 20:00. Kauden tuottivat Davis Entertainment, Universal Television ja Sony Pictures Television, ja vastaavat tuottajat ovat Jon Bokenkamp, John Davis, John Eisendrath, John Fox ja Joe Carnahan. Kausi sisälsi 22 jaksoa ja päättyi 16. toukokuuta 2018. Kaudella esitettiin sarjan 100. jakso.</w:t>
      </w:r>
    </w:p>
    <w:p>
      <w:r>
        <w:rPr>
          <w:b/>
        </w:rPr>
        <w:t xml:space="preserve">Tulos</w:t>
      </w:r>
    </w:p>
    <w:p>
      <w:r>
        <w:t xml:space="preserve">onko musta lista ohi kauden 2018 osalta?</w:t>
      </w:r>
    </w:p>
    <w:p>
      <w:r>
        <w:rPr>
          <w:b/>
        </w:rPr>
        <w:t xml:space="preserve">Tulos</w:t>
      </w:r>
    </w:p>
    <w:p>
      <w:r>
        <w:t xml:space="preserve">tuleeko Blacklististä viides kausi?</w:t>
      </w:r>
    </w:p>
    <w:p>
      <w:r>
        <w:rPr>
          <w:b/>
        </w:rPr>
        <w:t xml:space="preserve">Esimerkki 3.947</w:t>
      </w:r>
    </w:p>
    <w:p>
      <w:r>
        <w:t xml:space="preserve">Nelitahtimoottori on polttomoottori, jossa mäntä tekee neljä erillistä iskua kampiakselin pyöriessä. Isku tarkoittaa männän koko matkaa sylinteriä pitkin kumpaankin suuntaan. Neljää erillistä iskua kutsutaan seuraavasti:</w:t>
      </w:r>
    </w:p>
    <w:p>
      <w:r>
        <w:rPr>
          <w:b/>
        </w:rPr>
        <w:t xml:space="preserve">Tulos</w:t>
      </w:r>
    </w:p>
    <w:p>
      <w:r>
        <w:t xml:space="preserve">Onko 4-sykli sama kuin 4-tahti?</w:t>
      </w:r>
    </w:p>
    <w:p>
      <w:r>
        <w:rPr>
          <w:b/>
        </w:rPr>
        <w:t xml:space="preserve">Tulos</w:t>
      </w:r>
    </w:p>
    <w:p>
      <w:r>
        <w:t xml:space="preserve">Onko nelitahtimoottori sama kuin nelitahtimoottori?</w:t>
      </w:r>
    </w:p>
    <w:p>
      <w:r>
        <w:rPr>
          <w:b/>
        </w:rPr>
        <w:t xml:space="preserve">Esimerkki 3.948</w:t>
      </w:r>
    </w:p>
    <w:p>
      <w:r>
        <w:t xml:space="preserve">Tohtori on akateeminen arvonimi, joka on peräisin latinankielisestä sanasta, jolla on sama kirjoitusasu ja merkitys. Sana on alun perin latinan verbin docēre (dɔˈkeːrɛ) 'opettaa' agenttisubstantiivi. Sitä on käytetty akateemisena arvonimenä Euroopassa 1200-luvulta lähtien, jolloin ensimmäiset tohtorin tutkinnot myönnettiin Bolognan ja Pariisin yliopistoissa. Kun tämä käyttö vakiintui eurooppalaisissa yliopistoissa, se levisi ympäri maailmaa. Tohtoriksi tai tohtoriksi kutsuttua nimitystä käytetään tohtorintutkinnon suorittaneen henkilön nimityksenä (esim. PhD). Monissa osissa maailmaa sitä käyttävät myös lääketieteen harjoittajat riippumatta siitä, onko heillä tohtoritason tutkinto vai ei.</w:t>
      </w:r>
    </w:p>
    <w:p>
      <w:r>
        <w:rPr>
          <w:b/>
        </w:rPr>
        <w:t xml:space="preserve">Tulos</w:t>
      </w:r>
    </w:p>
    <w:p>
      <w:r>
        <w:t xml:space="preserve">antaako tohtorin tutkinto tohtorin arvonimen?</w:t>
      </w:r>
    </w:p>
    <w:p>
      <w:r>
        <w:rPr>
          <w:b/>
        </w:rPr>
        <w:t xml:space="preserve">Tulos</w:t>
      </w:r>
    </w:p>
    <w:p>
      <w:r>
        <w:t xml:space="preserve">kutsutaanko kaikkia tohtorin tutkinnon suorittaneita lääkäreiksi?</w:t>
      </w:r>
    </w:p>
    <w:p>
      <w:r>
        <w:rPr>
          <w:b/>
        </w:rPr>
        <w:t xml:space="preserve">Tulos</w:t>
      </w:r>
    </w:p>
    <w:p>
      <w:r>
        <w:t xml:space="preserve">Pitääkö tohtorintutkinnon suorittanutta kutsua lääkäriksi?</w:t>
      </w:r>
    </w:p>
    <w:p>
      <w:r>
        <w:rPr>
          <w:b/>
        </w:rPr>
        <w:t xml:space="preserve">Tulos</w:t>
      </w:r>
    </w:p>
    <w:p>
      <w:r>
        <w:t xml:space="preserve">voiko tohtorin tutkinnon suorittanutta kutsua lääkäriksi?</w:t>
      </w:r>
    </w:p>
    <w:p>
      <w:r>
        <w:rPr>
          <w:b/>
        </w:rPr>
        <w:t xml:space="preserve">Tulos</w:t>
      </w:r>
    </w:p>
    <w:p>
      <w:r>
        <w:t xml:space="preserve">antaako tohtorin tutkinto arvonimen tohtori?</w:t>
      </w:r>
    </w:p>
    <w:p>
      <w:r>
        <w:rPr>
          <w:b/>
        </w:rPr>
        <w:t xml:space="preserve">Esimerkki 3.949</w:t>
      </w:r>
    </w:p>
    <w:p>
      <w:r>
        <w:t xml:space="preserve">Kausi on määrä julkaista vuonna 2019.</w:t>
      </w:r>
    </w:p>
    <w:p>
      <w:r>
        <w:rPr>
          <w:b/>
        </w:rPr>
        <w:t xml:space="preserve">Tulos</w:t>
      </w:r>
    </w:p>
    <w:p>
      <w:r>
        <w:t xml:space="preserve">tuleeko Punisherin 2. kausi?</w:t>
      </w:r>
    </w:p>
    <w:p>
      <w:r>
        <w:rPr>
          <w:b/>
        </w:rPr>
        <w:t xml:space="preserve">Tulos</w:t>
      </w:r>
    </w:p>
    <w:p>
      <w:r>
        <w:t xml:space="preserve">aikovatko he tehdä Punisherin 2. kauden?</w:t>
      </w:r>
    </w:p>
    <w:p>
      <w:r>
        <w:rPr>
          <w:b/>
        </w:rPr>
        <w:t xml:space="preserve">Esimerkki 3.950</w:t>
      </w:r>
    </w:p>
    <w:p>
      <w:r>
        <w:t xml:space="preserve">Punainen samettikakku on perinteisesti punainen, punaruskea, mahonki-, punaruskea, purppuranpunainen tai tulipunainen suklaakerroskakku, joka on kerroksittain päällystetty valkoisella tuorejuusto- tai helmiäiskuorrutteella. Kakkua tarjoillaan yleisesti jouluna tai ystävänpäivänä. Yleinen nykyaikainen punainen samettikakku valmistetaan punaisella väriaineella; punainen väri on alun perin peräisin ei-dutched, antosyaanirikkaasta kaakaosta.</w:t>
      </w:r>
    </w:p>
    <w:p>
      <w:r>
        <w:rPr>
          <w:b/>
        </w:rPr>
        <w:t xml:space="preserve">Tulos</w:t>
      </w:r>
    </w:p>
    <w:p>
      <w:r>
        <w:t xml:space="preserve">onko red velvet -kakkuseoksessa suklaata?</w:t>
      </w:r>
    </w:p>
    <w:p>
      <w:r>
        <w:rPr>
          <w:b/>
        </w:rPr>
        <w:t xml:space="preserve">Tulos</w:t>
      </w:r>
    </w:p>
    <w:p>
      <w:r>
        <w:t xml:space="preserve">ovatko punainen sametti ja suklaa sama asia?</w:t>
      </w:r>
    </w:p>
    <w:p>
      <w:r>
        <w:rPr>
          <w:b/>
        </w:rPr>
        <w:t xml:space="preserve">Tulos</w:t>
      </w:r>
    </w:p>
    <w:p>
      <w:r>
        <w:t xml:space="preserve">Onko punainen samettikakku suklaakakku, jossa on punaista väriainetta?</w:t>
      </w:r>
    </w:p>
    <w:p>
      <w:r>
        <w:rPr>
          <w:b/>
        </w:rPr>
        <w:t xml:space="preserve">Esimerkki 3.951</w:t>
      </w:r>
    </w:p>
    <w:p>
      <w:r>
        <w:t xml:space="preserve">Toisin kuin nelitahtimoottorissa, jonka kampikammio on suljettu ilmanvaihtojärjestelmää lukuun ottamatta, kaksitahtimoottorissa kampikammio on osa imuputkea, ja siksi öljyä on sekoitettava bensiiniin, jotta se voidaan jakaa koko moottoriin voitelua varten. Näin syntyvää seosta kutsutaan bensiiniöljyksi. Tämä öljy poltetaan lopulta polttoaineen kanssa kokonaishäviööljyjärjestelmänä. Tämä johtaa lisääntyneisiin pakokaasupäästöihin, joissa esiintyy joskus ylimääräistä savua ja/tai ominaista hajua.</w:t>
      </w:r>
    </w:p>
    <w:p>
      <w:r>
        <w:rPr>
          <w:b/>
        </w:rPr>
        <w:t xml:space="preserve">Tulos</w:t>
      </w:r>
    </w:p>
    <w:p>
      <w:r>
        <w:t xml:space="preserve">Onko 2-tahtiöljyssä eroa?</w:t>
      </w:r>
    </w:p>
    <w:p>
      <w:r>
        <w:rPr>
          <w:b/>
        </w:rPr>
        <w:t xml:space="preserve">Tulos</w:t>
      </w:r>
    </w:p>
    <w:p>
      <w:r>
        <w:t xml:space="preserve">tarvitseeko kaksitahtimoottoriin laittaa öljyä?</w:t>
      </w:r>
    </w:p>
    <w:p>
      <w:r>
        <w:rPr>
          <w:b/>
        </w:rPr>
        <w:t xml:space="preserve">Esimerkki 3.952</w:t>
      </w:r>
    </w:p>
    <w:p>
      <w:r>
        <w:t xml:space="preserve">Mamma Mia! perustuu vuosina 1972-1982 toimineen ruotsalaisen pop- ja tanssiryhmän ABBA:n lauluihin. ABBA on yksi kaikkien aikojen suosituimmista kansainvälisistä popyhtyeistä, joka on ollut listojen kärjessä kerta toisensa jälkeen Euroopassa, Pohjois- ja Etelä-Amerikassa sekä Australiassa. Vuonna 1999 Lontoossa ensi-iltansa saaneen musikaalin jälkeen ABBA Gold nousi jälleen Yhdistyneen kuningaskunnan listojen kärkeen. Tämä musikaali oli tuottaja Judy Craymerin idea. Hän tapasi lauluntekijät Björn Ulvaeuksen ja Benny Anderssonin vuonna 1983, kun nämä työskentelivät Tim Ricen kanssa Chessin parissa. Kappale ``The Winner Takes It All'' ehdotti hänelle heidän poplaulujensa teatterillista potentiaalia. Lauluntekijät eivät olleet innostuneita, mutta he eivät vastustaneet ajatusta täysin.</w:t>
      </w:r>
    </w:p>
    <w:p>
      <w:r>
        <w:rPr>
          <w:b/>
        </w:rPr>
        <w:t xml:space="preserve">Tulos</w:t>
      </w:r>
    </w:p>
    <w:p>
      <w:r>
        <w:t xml:space="preserve">tekikö Abba Mamma Mian kappaleet?</w:t>
      </w:r>
    </w:p>
    <w:p>
      <w:r>
        <w:rPr>
          <w:b/>
        </w:rPr>
        <w:t xml:space="preserve">Tulos</w:t>
      </w:r>
    </w:p>
    <w:p>
      <w:r>
        <w:t xml:space="preserve">kirjoitti abba lauluja nimenomaan mamma miaa varten?</w:t>
      </w:r>
    </w:p>
    <w:p>
      <w:r>
        <w:rPr>
          <w:b/>
        </w:rPr>
        <w:t xml:space="preserve">Esimerkki 3.953</w:t>
      </w:r>
    </w:p>
    <w:p>
      <w:r>
        <w:t xml:space="preserve">Pesäpallossa kiinniottajan suorittama tekniikka, jolla estetään juoksijaa tekemästä pisteitä. Levyn estäminen muodosti suurimman osan fyysisestä kontaktista Major League Baseballissa ennen kauden 2014 alkua, jolloin se kiellettiin paitsi silloin, kun pallo on jo kiinniottajalla.</w:t>
      </w:r>
    </w:p>
    <w:p>
      <w:r>
        <w:rPr>
          <w:b/>
        </w:rPr>
        <w:t xml:space="preserve">Tulos</w:t>
      </w:r>
    </w:p>
    <w:p>
      <w:r>
        <w:t xml:space="preserve">voiko sieppari blokata levyn mlb:ssä?</w:t>
      </w:r>
    </w:p>
    <w:p>
      <w:r>
        <w:rPr>
          <w:b/>
        </w:rPr>
        <w:t xml:space="preserve">Tulos</w:t>
      </w:r>
    </w:p>
    <w:p>
      <w:r>
        <w:t xml:space="preserve">voiko kiinniottaja estää kotipesän ilman palloa?</w:t>
      </w:r>
    </w:p>
    <w:p>
      <w:r>
        <w:rPr>
          <w:b/>
        </w:rPr>
        <w:t xml:space="preserve">Esimerkki 3.954</w:t>
      </w:r>
    </w:p>
    <w:p>
      <w:r>
        <w:t xml:space="preserve">Amerikan yhdysvaltojen (Yhdysvallat) ja Euroopan unionin (EU) väliset suhteet ovat kyseisen maan ja ylikansallisen järjestön kahdenvälisiä suhteita. Yhdysvallat ja EU ovat olleet vuorovaikutuksessa jo yli kuusikymmentä vuotta. Yhdysvaltojen ja EU:n suhteet alkoivat virallisesti vuonna 1953, kun Yhdysvaltojen suurlähettiläät vierailivat Euroopan hiili- ja teräsyhteisössä (entinen EU). Osapuolten väliset suhteet ovat hyvät, ja niitä vahvistaa yhteistyö kaupan, sotilaallisen puolustuksen ja yhteisten arvojen alalla.</w:t>
      </w:r>
    </w:p>
    <w:p>
      <w:r>
        <w:rPr>
          <w:b/>
        </w:rPr>
        <w:t xml:space="preserve">Tulos</w:t>
      </w:r>
    </w:p>
    <w:p>
      <w:r>
        <w:t xml:space="preserve">ovatko Yhdysvallat osa EU:ta?</w:t>
      </w:r>
    </w:p>
    <w:p>
      <w:r>
        <w:rPr>
          <w:b/>
        </w:rPr>
        <w:t xml:space="preserve">Tulos</w:t>
      </w:r>
    </w:p>
    <w:p>
      <w:r>
        <w:t xml:space="preserve">kuuluuko Yhdysvallat Euroopan unioniin?</w:t>
      </w:r>
    </w:p>
    <w:p>
      <w:r>
        <w:rPr>
          <w:b/>
        </w:rPr>
        <w:t xml:space="preserve">Tulos</w:t>
      </w:r>
    </w:p>
    <w:p>
      <w:r>
        <w:t xml:space="preserve">ovatko yhdysvallat osa euroopan unionia?</w:t>
      </w:r>
    </w:p>
    <w:p>
      <w:r>
        <w:rPr>
          <w:b/>
        </w:rPr>
        <w:t xml:space="preserve">Tulos</w:t>
      </w:r>
    </w:p>
    <w:p>
      <w:r>
        <w:t xml:space="preserve">onko eurooppa osa yhdysvaltoja?</w:t>
      </w:r>
    </w:p>
    <w:p>
      <w:r>
        <w:rPr>
          <w:b/>
        </w:rPr>
        <w:t xml:space="preserve">Tulos</w:t>
      </w:r>
    </w:p>
    <w:p>
      <w:r>
        <w:t xml:space="preserve">ovatko yhdysvallat osa eu:ta?</w:t>
      </w:r>
    </w:p>
    <w:p>
      <w:r>
        <w:rPr>
          <w:b/>
        </w:rPr>
        <w:t xml:space="preserve">Tulos</w:t>
      </w:r>
    </w:p>
    <w:p>
      <w:r>
        <w:t xml:space="preserve">ovatko yhdysvallat osa eu:ta?</w:t>
      </w:r>
    </w:p>
    <w:p>
      <w:r>
        <w:rPr>
          <w:b/>
        </w:rPr>
        <w:t xml:space="preserve">Esimerkki 3.955</w:t>
      </w:r>
    </w:p>
    <w:p>
      <w:r>
        <w:t xml:space="preserve">Yhdysvaltojen perustuslain viidennen lisäyksen kaksoisrangaistusta koskevassa lausekkeessa sanotaan selvästi: "(N)or shall any person be subject for the same offence to be twice in jeopardy of life or limbity ... '' Neljä keskeistä suojaa ovat kiellot samasta rikoksesta: uudelleenkäsittely vapauttavan tuomion jälkeen, tuomion jälkeen tai tiettyjen virheellisten tuomioiden jälkeen ja moninkertainen rangaistus. Kaksoisrangaistuslausekkeella ei ole merkitystä samantyyppisten erillisten rikosten osalta. Harvardin professori Alan Dershowitz kritisoi elokuvaa siitä, että se väitetysti vääristelee viidennen lisäyksen kaksoisrangaistuslauseketta. "Kyse on kahdesta erillisestä tapauksesta", Dershowitz väittää. ``Ensimmäisellä kerralla häntä syytettiin väärin perustein. Ja ehkä hän voi nostaa siitä kanteen tai saada siitä tunnustusta. Mutta sitten hän teki täysin erillisen rikoksen tai ainakin suunnitteli tekevänsä täysin erillisen rikoksen toisella kerralla. Eikä kaksoisrangaistusta voida puolustella sillä, että hän tekisi sen toisella kerralla.</w:t>
      </w:r>
    </w:p>
    <w:p>
      <w:r>
        <w:rPr>
          <w:b/>
        </w:rPr>
        <w:t xml:space="preserve">Tulos</w:t>
      </w:r>
    </w:p>
    <w:p>
      <w:r>
        <w:t xml:space="preserve">perustuiko elokuva Double Jeopardy tositarinaan?</w:t>
      </w:r>
    </w:p>
    <w:p>
      <w:r>
        <w:rPr>
          <w:b/>
        </w:rPr>
        <w:t xml:space="preserve">Tulos</w:t>
      </w:r>
    </w:p>
    <w:p>
      <w:r>
        <w:t xml:space="preserve">Onko Double Jeopardy -elokuvan lähtökohta totta?</w:t>
      </w:r>
    </w:p>
    <w:p>
      <w:r>
        <w:rPr>
          <w:b/>
        </w:rPr>
        <w:t xml:space="preserve">Esimerkki 3.956</w:t>
      </w:r>
    </w:p>
    <w:p>
      <w:r>
        <w:t xml:space="preserve">Juris Doctor -tutkinto (J.D. tai JD), joka tunnetaan myös nimellä Doctor of Jurisprudence -tutkinto (J.D., JD, D.Jur. tai DJur), on oikeustieteen ammattitutkinto ja yksi useista oikeustieteen tohtorin tutkinnoista. Sen saa suorittamalla oikeustieteellisen tutkinnon Australiassa, Kanadassa ja Yhdysvalloissa sekä joissakin muissa common law -maissa. Se vastaa akateemisesti tohtorin tutkintoa Yhdysvalloissa, maisterin tutkintoa Australiassa ja toisen asteen kandidaatin tutkintoa Kanadassa (kaikilla kolmella lainkäyttöalueella sama kuin muut ammatilliset tutkinnot, kuten lääkärin tai hammaslääkärin tutkinnot M.D. tai D.D.S.).</w:t>
      </w:r>
    </w:p>
    <w:p>
      <w:r>
        <w:rPr>
          <w:b/>
        </w:rPr>
        <w:t xml:space="preserve">Tulos</w:t>
      </w:r>
    </w:p>
    <w:p>
      <w:r>
        <w:t xml:space="preserve">oletko lääkäri, jos sinulla on jd?</w:t>
      </w:r>
    </w:p>
    <w:p>
      <w:r>
        <w:rPr>
          <w:b/>
        </w:rPr>
        <w:t xml:space="preserve">Tulos</w:t>
      </w:r>
    </w:p>
    <w:p>
      <w:r>
        <w:t xml:space="preserve">Onko tohtorin tutkinto sama kuin tohtorin tutkinto?</w:t>
      </w:r>
    </w:p>
    <w:p>
      <w:r>
        <w:rPr>
          <w:b/>
        </w:rPr>
        <w:t xml:space="preserve">Esimerkki 3.957</w:t>
      </w:r>
    </w:p>
    <w:p>
      <w:r>
        <w:t xml:space="preserve">Kemiallisen alkuaineen järjestysluku tai protoniluku (symboli Z) on atomin ytimessä olevien protonien lukumäärä. Se on sama kuin ytimen varausluku. Atomiluku yksilöi kemiallisen alkuaineen yksiselitteisesti. Varautumattomassa atomissa atomiluku on myös yhtä suuri kuin elektronien lukumäärä.</w:t>
      </w:r>
    </w:p>
    <w:p>
      <w:r>
        <w:rPr>
          <w:b/>
        </w:rPr>
        <w:t xml:space="preserve">Tulos</w:t>
      </w:r>
    </w:p>
    <w:p>
      <w:r>
        <w:t xml:space="preserve">Onko atomiluku yhtä suuri kuin protonien lukumäärä?</w:t>
      </w:r>
    </w:p>
    <w:p>
      <w:r>
        <w:rPr>
          <w:b/>
        </w:rPr>
        <w:t xml:space="preserve">Tulos</w:t>
      </w:r>
    </w:p>
    <w:p>
      <w:r>
        <w:t xml:space="preserve">Onko atomiluku yhtä suuri kuin elektronien lukumäärä?</w:t>
      </w:r>
    </w:p>
    <w:p>
      <w:r>
        <w:rPr>
          <w:b/>
        </w:rPr>
        <w:t xml:space="preserve">Tulos</w:t>
      </w:r>
    </w:p>
    <w:p>
      <w:r>
        <w:t xml:space="preserve">Onko protoniluku sama kuin atomiluku?</w:t>
      </w:r>
    </w:p>
    <w:p>
      <w:r>
        <w:rPr>
          <w:b/>
        </w:rPr>
        <w:t xml:space="preserve">Tulos</w:t>
      </w:r>
    </w:p>
    <w:p>
      <w:r>
        <w:t xml:space="preserve">kuvaako järjestysluku protonien lukumäärää?</w:t>
      </w:r>
    </w:p>
    <w:p>
      <w:r>
        <w:rPr>
          <w:b/>
        </w:rPr>
        <w:t xml:space="preserve">Esimerkki 3.958</w:t>
      </w:r>
    </w:p>
    <w:p>
      <w:r>
        <w:t xml:space="preserve">``Alive and Schticking'' on yhdysvaltalaisen televisiosarjan Will &amp; Grace kahdeksannen kauden ensiesitys. Sen on käsikirjoittanut Bill Wrubel ja ohjannut sarjan tuottaja James Burrows. Jakso lähetettiin suorana lähetyksenä NBC:llä Yhdysvalloissa 29. syyskuuta 2005, ja näyttelijät esittivät sen samana iltana kahdesti itä- ja länsirannikolle. Alec Baldwin oli vierailevana tähtenä jaksossa ``Alive and Schticking'' ja sai Emmy-ehdokkuuden suorituksestaan.</w:t>
      </w:r>
    </w:p>
    <w:p>
      <w:r>
        <w:rPr>
          <w:b/>
        </w:rPr>
        <w:t xml:space="preserve">Tulos</w:t>
      </w:r>
    </w:p>
    <w:p>
      <w:r>
        <w:t xml:space="preserve">oliko Will and Grace kausi 8 jakso 1 suorana lähetyksenä?</w:t>
      </w:r>
    </w:p>
    <w:p>
      <w:r>
        <w:rPr>
          <w:b/>
        </w:rPr>
        <w:t xml:space="preserve">Tulos</w:t>
      </w:r>
    </w:p>
    <w:p>
      <w:r>
        <w:t xml:space="preserve">oliko kauden 8 jakso 1 Will and Grace suorana?</w:t>
      </w:r>
    </w:p>
    <w:p>
      <w:r>
        <w:rPr>
          <w:b/>
        </w:rPr>
        <w:t xml:space="preserve">Esimerkki 3.959</w:t>
      </w:r>
    </w:p>
    <w:p>
      <w:r>
        <w:t xml:space="preserve">Salt Lake City (usein lyhennettynä Salt Lake ja lyhennettynä SLC) on Yhdysvaltain Utahin osavaltion pääkaupunki ja väkirikkain kunta. Kaupungin arvioitu väkiluku oli 190 884 vuonna 2014, ja se on Salt Lake Cityn metropolialueen ydin, jonka väkiluku on 1 153 340 (vuoden 2014 arvio). Salt Lake City sijaitsee lisäksi osana suurempaa metropolia, joka tunnetaan nimellä Salt Lake City--Ogden--Provo Combined Statistical Area. Tämä alue on noin 190 kilometrin (120 mailin) pituisen Wasatch Frontin varrella sijaitseva kaupunki- ja esikaupunkialue, jonka väkiluku oli 2 423 912 vuonna 2014. Se on yksi Great Basinin kahdesta suuresta kaupunkialueesta (toinen on Reno, Nevada).</w:t>
      </w:r>
    </w:p>
    <w:p>
      <w:r>
        <w:rPr>
          <w:b/>
        </w:rPr>
        <w:t xml:space="preserve">Tulos</w:t>
      </w:r>
    </w:p>
    <w:p>
      <w:r>
        <w:t xml:space="preserve">Onko Salt Lake City Utahin pääkaupunki?</w:t>
      </w:r>
    </w:p>
    <w:p>
      <w:r>
        <w:rPr>
          <w:b/>
        </w:rPr>
        <w:t xml:space="preserve">Tulos</w:t>
      </w:r>
    </w:p>
    <w:p>
      <w:r>
        <w:t xml:space="preserve">Onko Salt Lake City Utahin suurin kaupunki?</w:t>
      </w:r>
    </w:p>
    <w:p>
      <w:r>
        <w:rPr>
          <w:b/>
        </w:rPr>
        <w:t xml:space="preserve">Esimerkki 3.960</w:t>
      </w:r>
    </w:p>
    <w:p>
      <w:r>
        <w:t xml:space="preserve">Cubs--White Sox -kilpailu (tunnetaan myös nimillä Crosstown Classic, The Windy City Showdown, Chicago Showdown, Red Line Series, North-South Showdown, Halsted Street Series, City Series, Crosstown Series, Crosstown Cup tai Crosstown Showdown) tarkoittaa Major League Baseballin (MLB) maantieteellistä kilpailua Chicago Cubsin ja Chicago White Soxin välillä. Cubs on MLB:n National League (NL) Central -divisioonan jäsenseura, ja se pelaa kotiottelunsa Wrigley Fieldillä, joka sijaitsee Chicagon North Sidella. White Sox kuuluu MLB:n American League (AL) Central -divisioonaan ja pelaa kotiottelunsa Guaranteed Rate Fieldillä, joka sijaitsee Chicagon South Sidessa.</w:t>
      </w:r>
    </w:p>
    <w:p>
      <w:r>
        <w:rPr>
          <w:b/>
        </w:rPr>
        <w:t xml:space="preserve">Tulos</w:t>
      </w:r>
    </w:p>
    <w:p>
      <w:r>
        <w:t xml:space="preserve">Onko Cubsilla ja White Soxilla yhteinen stadion?</w:t>
      </w:r>
    </w:p>
    <w:p>
      <w:r>
        <w:rPr>
          <w:b/>
        </w:rPr>
        <w:t xml:space="preserve">Tulos</w:t>
      </w:r>
    </w:p>
    <w:p>
      <w:r>
        <w:t xml:space="preserve">jakavatko White Sox ja Cubs saman stadionin?</w:t>
      </w:r>
    </w:p>
    <w:p>
      <w:r>
        <w:rPr>
          <w:b/>
        </w:rPr>
        <w:t xml:space="preserve">Esimerkki 3.961</w:t>
      </w:r>
    </w:p>
    <w:p>
      <w:r>
        <w:t xml:space="preserve">NHL:n palkkakatto on rahamäärä, jonka National Hockey League -joukkueet saavat maksaa pelaajilleen. Kyseessä on "kova" katto, mikä tarkoittaa, että poikkeuksia ei ole (eikä ylellisyysveroseuraamuksia siten vaadita).</w:t>
      </w:r>
    </w:p>
    <w:p>
      <w:r>
        <w:rPr>
          <w:b/>
        </w:rPr>
        <w:t xml:space="preserve">Tulos</w:t>
      </w:r>
    </w:p>
    <w:p>
      <w:r>
        <w:t xml:space="preserve">lasketaanko allekirjoituspalkkiot nhl:n korkkiin?</w:t>
      </w:r>
    </w:p>
    <w:p>
      <w:r>
        <w:rPr>
          <w:b/>
        </w:rPr>
        <w:t xml:space="preserve">Tulos</w:t>
      </w:r>
    </w:p>
    <w:p>
      <w:r>
        <w:t xml:space="preserve">voiko nhl:ssä ylittää palkkakaton?</w:t>
      </w:r>
    </w:p>
    <w:p>
      <w:r>
        <w:rPr>
          <w:b/>
        </w:rPr>
        <w:t xml:space="preserve">Esimerkki 3.962</w:t>
      </w:r>
    </w:p>
    <w:p>
      <w:r>
        <w:t xml:space="preserve">Vaikka tästä lajista käytetään usein nimitystä "makean veden helmisimpukka", myös muut makean veden simpukkalajit voivat tuottaa helmiäisiä, ja joitakin niistä voidaan käyttää myös helmiäisten lähteenä. Itse asiassa suurin osa viljellyistä helmistä on nykyään peräisin Hyriopsis-lajeista Aasiassa tai Amblema-lajeista Pohjois-Amerikassa, jotka molemmat kuuluvat sukua olevaan Unionidae-sukuun; helmiä löytyy myös Unio-suvun lajeista.</w:t>
      </w:r>
    </w:p>
    <w:p>
      <w:r>
        <w:rPr>
          <w:b/>
        </w:rPr>
        <w:t xml:space="preserve">Tulos</w:t>
      </w:r>
    </w:p>
    <w:p>
      <w:r>
        <w:t xml:space="preserve">löytyykö simpukasta helmi?</w:t>
      </w:r>
    </w:p>
    <w:p>
      <w:r>
        <w:rPr>
          <w:b/>
        </w:rPr>
        <w:t xml:space="preserve">Tulos</w:t>
      </w:r>
    </w:p>
    <w:p>
      <w:r>
        <w:t xml:space="preserve">voiko lihaksesta saada helmen?</w:t>
      </w:r>
    </w:p>
    <w:p>
      <w:r>
        <w:rPr>
          <w:b/>
        </w:rPr>
        <w:t xml:space="preserve">Esimerkki 3.963</w:t>
      </w:r>
    </w:p>
    <w:p>
      <w:r>
        <w:t xml:space="preserve">Vartalon lantion alue on vartalon alaosa vatsan ja reisien välissä. Siihen kuuluu useita rakenteita: luinen lantio, lantion ontelo, lantionpohja ja väliliha. Luunalainen lantio (lantion luuranko) on se osa luustoa, joka sijaitsee rungon lantion alueella. Se jakautuu lantiovyötäröön ja lantion selkärankaan. Lantionrunko muodostuu lonkkien umpiluiden (suoliluu, istuinluu ja häpyluu) muodostamasta renkaasta, ja se yhdistää selkärangan lantion alueen alaraajoihin. Lantion selkäranka muodostuu ristiluun ja häntäluun muodostamasta selkärangasta.</w:t>
      </w:r>
    </w:p>
    <w:p>
      <w:r>
        <w:rPr>
          <w:b/>
        </w:rPr>
        <w:t xml:space="preserve">Tulos</w:t>
      </w:r>
    </w:p>
    <w:p>
      <w:r>
        <w:t xml:space="preserve">Onko reisiluu osa lantiovyötä?</w:t>
      </w:r>
    </w:p>
    <w:p>
      <w:r>
        <w:rPr>
          <w:b/>
        </w:rPr>
        <w:t xml:space="preserve">Tulos</w:t>
      </w:r>
    </w:p>
    <w:p>
      <w:r>
        <w:t xml:space="preserve">Onko häntäluu osa lantiovyötä?</w:t>
      </w:r>
    </w:p>
    <w:p>
      <w:r>
        <w:rPr>
          <w:b/>
        </w:rPr>
        <w:t xml:space="preserve">Esimerkki 3.964</w:t>
      </w:r>
    </w:p>
    <w:p>
      <w:r>
        <w:t xml:space="preserve">The Good Fight on yhdysvaltalainen oikeudellinen ja poliittinen draama, joka on tuotettu CBS:n suoratoistopalveluun CBS All Access. Se on CBS All Accessin ensimmäinen alkuperäinen käsikirjoitettu sarja. Robert Kingin, Michelle Kingin ja Phil Alden Robinsonin luoma sarja on jatko-osa ja spinoff The Good Wife -sarjalle, jonka Kingit loivat. Ensimmäinen kausi sisältää 10 jaksoa, ja se sai ensi-iltansa 19. helmikuuta 2017, jolloin ensimmäinen jakso esitettiin CBS:llä ja seuraavat yhdeksän jaksoa CBS All Accessilla. Sarjan oli alun perin tarkoitus tulla esitettäväksi toukokuussa 2017, mutta sitä siirrettiin eteenpäin, kun tuotantoviiveet pakottivat CBS:n siirtämään uuden sarjan Star Trek: Discovery ensi-iltaa.</w:t>
      </w:r>
    </w:p>
    <w:p>
      <w:r>
        <w:rPr>
          <w:b/>
        </w:rPr>
        <w:t xml:space="preserve">Tulos</w:t>
      </w:r>
    </w:p>
    <w:p>
      <w:r>
        <w:t xml:space="preserve">liittyykö hyvä taistelu hyvään vaimoon?</w:t>
      </w:r>
    </w:p>
    <w:p>
      <w:r>
        <w:rPr>
          <w:b/>
        </w:rPr>
        <w:t xml:space="preserve">Tulos</w:t>
      </w:r>
    </w:p>
    <w:p>
      <w:r>
        <w:t xml:space="preserve">onko hyvä taistelu jatkoa hyvälle vaimolle?</w:t>
      </w:r>
    </w:p>
    <w:p>
      <w:r>
        <w:rPr>
          <w:b/>
        </w:rPr>
        <w:t xml:space="preserve">Esimerkki 3.965</w:t>
      </w:r>
    </w:p>
    <w:p>
      <w:r>
        <w:t xml:space="preserve">Neljä laskeutumista on saavutettu. Ensimmäinen oli sveitsiläisen suunnitteleman, italialaisvalmisteisen ja Yhdysvaltain laivaston omistaman Trieste-luotaimen miehitetty laskeutuminen, joka saavutti pohjan 23. tammikuuta 1960 kello 13.06. Aluksella olivat Don Walsh ja Jacques Piccard. Painolastina käytettiin rautahauleja ja kelluvuuden lisäämiseksi bensiiniä. Aluksella olevat järjestelmät ilmoittivat 11 521 metrin syvyydeksi, mutta myöhemmin tätä lukemaa tarkistettiin 10 916 metriin (35 814 jalkaan). Syvyys arvioitiin muuntamalla mitattu paine ja veden tiheyteen perustuvat laskelmat merenpinnasta merenpohjaan.</w:t>
      </w:r>
    </w:p>
    <w:p>
      <w:r>
        <w:rPr>
          <w:b/>
        </w:rPr>
        <w:t xml:space="preserve">Tulos</w:t>
      </w:r>
    </w:p>
    <w:p>
      <w:r>
        <w:t xml:space="preserve">Onko kukaan käynyt Mariaanihautojen pohjassa?</w:t>
      </w:r>
    </w:p>
    <w:p>
      <w:r>
        <w:rPr>
          <w:b/>
        </w:rPr>
        <w:t xml:space="preserve">Tulos</w:t>
      </w:r>
    </w:p>
    <w:p>
      <w:r>
        <w:t xml:space="preserve">onko mahdollista mennä marianas-haudan pohjalle?</w:t>
      </w:r>
    </w:p>
    <w:p>
      <w:r>
        <w:rPr>
          <w:b/>
        </w:rPr>
        <w:t xml:space="preserve">Tulos</w:t>
      </w:r>
    </w:p>
    <w:p>
      <w:r>
        <w:t xml:space="preserve">olemmeko koskaan käyneet marianas-hautojen pohjassa?</w:t>
      </w:r>
    </w:p>
    <w:p>
      <w:r>
        <w:rPr>
          <w:b/>
        </w:rPr>
        <w:t xml:space="preserve">Tulos</w:t>
      </w:r>
    </w:p>
    <w:p>
      <w:r>
        <w:t xml:space="preserve">olemmeko nähneet marianan kaivannon pohjan?</w:t>
      </w:r>
    </w:p>
    <w:p>
      <w:r>
        <w:rPr>
          <w:b/>
        </w:rPr>
        <w:t xml:space="preserve">Tulos</w:t>
      </w:r>
    </w:p>
    <w:p>
      <w:r>
        <w:t xml:space="preserve">onko marianas-kaivannon pohja tutkittu?</w:t>
      </w:r>
    </w:p>
    <w:p>
      <w:r>
        <w:rPr>
          <w:b/>
        </w:rPr>
        <w:t xml:space="preserve">Esimerkki 3.966</w:t>
      </w:r>
    </w:p>
    <w:p>
      <w:r>
        <w:t xml:space="preserve">Parannuksista huolimatta Penn-asemaa arvostellaan edelleen matalakattoiseksi "katakombiksi", josta puuttuu viehätysvoima, varsinkin kun sitä verrataan New Yorkin paljon suurempaan ja koristeellisempaan Grand Central Terminaliin. New York Times sanoi marraskuussa 2007 ilmestyneessä pääkirjoituksessaan, jossa se kannatti laajennetun rautatieterminaalin kehittämistä, että "Amtrakin ahdistuneet asiakkaat... kulkevat nyt maanalaisissa tiloissa, joissa ei ole valoa eikä luonnetta. Timesin liikennetoimittaja Michael M. Grynbaum kutsui Penn Stationia myöhemmin "kaupungin kahden suuren rautatieterminaalin rumaksi lapsipuoleksi".</w:t>
      </w:r>
    </w:p>
    <w:p>
      <w:r>
        <w:rPr>
          <w:b/>
        </w:rPr>
        <w:t xml:space="preserve">Tulos</w:t>
      </w:r>
    </w:p>
    <w:p>
      <w:r>
        <w:t xml:space="preserve">Onko ny pennin asema sama kuin grand central?</w:t>
      </w:r>
    </w:p>
    <w:p>
      <w:r>
        <w:rPr>
          <w:b/>
        </w:rPr>
        <w:t xml:space="preserve">Tulos</w:t>
      </w:r>
    </w:p>
    <w:p>
      <w:r>
        <w:t xml:space="preserve">Onko grand central station sama kuin penn station?</w:t>
      </w:r>
    </w:p>
    <w:p>
      <w:r>
        <w:rPr>
          <w:b/>
        </w:rPr>
        <w:t xml:space="preserve">Esimerkki 3.967</w:t>
      </w:r>
    </w:p>
    <w:p>
      <w:r>
        <w:t xml:space="preserve">Great Smoky Mountains on vuoristo, joka kohoaa Tennesseen ja Pohjois-Carolinan rajalla Yhdysvaltojen kaakkoisosassa. Ne ovat Appalakkien vuoriston osa-alue, ja ne kuuluvat Blue Ridgen fysiografiseen maakuntaan. Vuoristoa kutsutaan joskus Smoky Mountainsiksi, ja nimi lyhennetään yleisesti Smokiesiksi. Great Smokies tunnetaan parhaiten Great Smoky Mountainsin kansallispuistosta, joka suojelee suurinta osaa vuoristosta. Puisto perustettiin vuonna 1934, ja yli 11 miljoonalla vuosittaisella vierailullaan se on Yhdysvaltojen suosituin kansallispuisto.</w:t>
      </w:r>
    </w:p>
    <w:p>
      <w:r>
        <w:rPr>
          <w:b/>
        </w:rPr>
        <w:t xml:space="preserve">Tulos</w:t>
      </w:r>
    </w:p>
    <w:p>
      <w:r>
        <w:t xml:space="preserve">Ovatko savuvuoret ja Appalakkivuoret sama asia?</w:t>
      </w:r>
    </w:p>
    <w:p>
      <w:r>
        <w:rPr>
          <w:b/>
        </w:rPr>
        <w:t xml:space="preserve">Tulos</w:t>
      </w:r>
    </w:p>
    <w:p>
      <w:r>
        <w:t xml:space="preserve">ovatko Blue Ridge ja Smoky Mountains sama asia?</w:t>
      </w:r>
    </w:p>
    <w:p>
      <w:r>
        <w:rPr>
          <w:b/>
        </w:rPr>
        <w:t xml:space="preserve">Tulos</w:t>
      </w:r>
    </w:p>
    <w:p>
      <w:r>
        <w:t xml:space="preserve">ovatko Appalakkien vuoret samat kuin savuvuoret?</w:t>
      </w:r>
    </w:p>
    <w:p>
      <w:r>
        <w:rPr>
          <w:b/>
        </w:rPr>
        <w:t xml:space="preserve">Esimerkki 3.968</w:t>
      </w:r>
    </w:p>
    <w:p>
      <w:r>
        <w:t xml:space="preserve">Kokohenkivakuutus tai kokohenkivakuutus (Kansanyhteisössä), jota joskus kutsutaan nimellä "suora elämä" tai "tavanomainen elämä", on henkivakuutus, joka on taattu voimassa vakuutetun koko eliniän ajan, jos vaaditut vakuutusmaksut maksetaan, tai eräpäivään asti. Henkivakuutuksena se on vakuutetun ja vakuutuksenantajan välinen sopimus siitä, että niin kauan kuin sopimusehdot täyttyvät, vakuutuksenantaja maksaa vakuutuksen kuolemantapauskorvauksen vakuutuksen edunsaajille vakuutetun kuollessa. Koska koko henkivakuutuksen voimassaolo taataan niin kauan kuin vaaditut vakuutusmaksut maksetaan, vakuutusmaksut ovat yleensä paljon korkeammat kuin riskihenkivakuutuksissa, joissa vakuutusmaksu on vahvistettu vain rajoitetuksi ajaksi. Täyden henkivakuutuksen vakuutusmaksut ovat kiinteät, perustuvat myöntämisikään, eivätkä ne yleensä nouse iän myötä. Vakuutettu maksaa vakuutusmaksuja yleensä kuolemaan asti, lukuun ottamatta rajoitetusti maksettavia vakuutuksia, jotka voidaan maksaa takaisin 10 tai 20 vuoden kuluttua tai 65-vuotiaana. Kokonaishenkivakuutus kuuluu henkivakuutusten käteisarvoluokkaan, johon kuuluvat myös yleishenkivakuutus, vaihtuva henkivakuutus ja kapitalisaatiovakuutus.</w:t>
      </w:r>
    </w:p>
    <w:p>
      <w:r>
        <w:rPr>
          <w:b/>
        </w:rPr>
        <w:t xml:space="preserve">Tulos</w:t>
      </w:r>
    </w:p>
    <w:p>
      <w:r>
        <w:t xml:space="preserve">nousevatko kokohenkivakuutusmaksut iän myötä?</w:t>
      </w:r>
    </w:p>
    <w:p>
      <w:r>
        <w:rPr>
          <w:b/>
        </w:rPr>
        <w:t xml:space="preserve">Tulos</w:t>
      </w:r>
    </w:p>
    <w:p>
      <w:r>
        <w:t xml:space="preserve">vanhentuuko koko henkivakuutus tietyssä iässä?</w:t>
      </w:r>
    </w:p>
    <w:p>
      <w:r>
        <w:rPr>
          <w:b/>
        </w:rPr>
        <w:t xml:space="preserve">Esimerkki 3.969</w:t>
      </w:r>
    </w:p>
    <w:p>
      <w:r>
        <w:t xml:space="preserve">Tunisia on osallistunut jalkapallon maailmanmestaruuskilpailujen lopputurnaukseen viisi kertaa, ensimmäisen kerran vuoden 1978 jalkapallon maailmanmestaruuskilpailuissa, joissa se sijoittui yhdeksänneksi. Vuosien 1998 ja 2006 välillä heillä oli kolmen MM-karsinnan putki. Viidennen kerran se on esiintynyt lopputurnauksessa vuoden 2018 jalkapallon maailmanmestaruuskilpailuissa Venäjällä.</w:t>
      </w:r>
    </w:p>
    <w:p>
      <w:r>
        <w:rPr>
          <w:b/>
        </w:rPr>
        <w:t xml:space="preserve">Tulos</w:t>
      </w:r>
    </w:p>
    <w:p>
      <w:r>
        <w:t xml:space="preserve">Onko Tunisia ollut MM-kisoissa aiemmin?</w:t>
      </w:r>
    </w:p>
    <w:p>
      <w:r>
        <w:rPr>
          <w:b/>
        </w:rPr>
        <w:t xml:space="preserve">Tulos</w:t>
      </w:r>
    </w:p>
    <w:p>
      <w:r>
        <w:t xml:space="preserve">Onko Tunisia ollut MM-kisoissa aiemmin?</w:t>
      </w:r>
    </w:p>
    <w:p>
      <w:r>
        <w:rPr>
          <w:b/>
        </w:rPr>
        <w:t xml:space="preserve">Esimerkki 3.970</w:t>
      </w:r>
    </w:p>
    <w:p>
      <w:r>
        <w:t xml:space="preserve">Syfy-tosi-tv-sarjan Face Offin kolmastoista ja viimeinen kausi (Face Off: Battle Royale) sai ensi-iltansa 5. kesäkuuta 2018. Tällä kaudella palaa kaksitoista entistä kilpailijaa, jotka kilpailevat vastakkain toisiaan vastaan koko kilpailun ajan.</w:t>
      </w:r>
    </w:p>
    <w:p>
      <w:r>
        <w:rPr>
          <w:b/>
        </w:rPr>
        <w:t xml:space="preserve">Tulos</w:t>
      </w:r>
    </w:p>
    <w:p>
      <w:r>
        <w:t xml:space="preserve">onko kausi 13 face offin viimeinen kausi?</w:t>
      </w:r>
    </w:p>
    <w:p>
      <w:r>
        <w:rPr>
          <w:b/>
        </w:rPr>
        <w:t xml:space="preserve">Tulos</w:t>
      </w:r>
    </w:p>
    <w:p>
      <w:r>
        <w:t xml:space="preserve">onko face off kausi 13 viimeinen kausi?</w:t>
      </w:r>
    </w:p>
    <w:p>
      <w:r>
        <w:rPr>
          <w:b/>
        </w:rPr>
        <w:t xml:space="preserve">Esimerkki 3.971</w:t>
      </w:r>
    </w:p>
    <w:p>
      <w:r>
        <w:t xml:space="preserve">Elintarvikkeet, joiden väitetään olevan kaloripitoisia, ovat useimmiten vähäkalorisia hedelmiä ja vihanneksia, kuten selleri, greippi, sitruuna, lime, omena, salaatti, parsakaali ja kaali. Ei ole tieteellistä näyttöä siitä, että millään näistä elintarvikkeista olisi negatiivinen kalorivaikutus. Sellerin lämpövaikutus on noin 8 prosenttia, mikä on paljon vähemmän kuin se 100 prosenttia tai enemmän, joka vaaditaan, jotta elintarvikkeella olisi "negatiivinen kalorimäärä". Sellerin varsi antaa elimistölle 6 kaloria, mutta elimistö kuluttaa sen sulattamiseen vain puolet kalorista. Jopa proteiinien, jotka vaativat eniten energiaa sulatukseen, lämpöenergia on vain 20--30 %.</w:t>
      </w:r>
    </w:p>
    <w:p>
      <w:r>
        <w:rPr>
          <w:b/>
        </w:rPr>
        <w:t xml:space="preserve">Tulos</w:t>
      </w:r>
    </w:p>
    <w:p>
      <w:r>
        <w:t xml:space="preserve">tarvitaanko sellerin sulattamiseen todella enemmän kaloreita?</w:t>
      </w:r>
    </w:p>
    <w:p>
      <w:r>
        <w:rPr>
          <w:b/>
        </w:rPr>
        <w:t xml:space="preserve">Tulos</w:t>
      </w:r>
    </w:p>
    <w:p>
      <w:r>
        <w:t xml:space="preserve">Onko totta, että selleri sisältää negatiivisia kaloreita?</w:t>
      </w:r>
    </w:p>
    <w:p>
      <w:r>
        <w:rPr>
          <w:b/>
        </w:rPr>
        <w:t xml:space="preserve">Tulos</w:t>
      </w:r>
    </w:p>
    <w:p>
      <w:r>
        <w:t xml:space="preserve">poltatko enemmän kaloreita kuin syöt selleriä?</w:t>
      </w:r>
    </w:p>
    <w:p>
      <w:r>
        <w:rPr>
          <w:b/>
        </w:rPr>
        <w:t xml:space="preserve">Esimerkki 3.972</w:t>
      </w:r>
    </w:p>
    <w:p>
      <w:r>
        <w:t xml:space="preserve">Tuhoaseiden, automaattiaseiden (konekiväärien), lyhytpiippuisten haulikoiden (SBS), lyhytpiippuisten kiväärien (SBR), äänenvaimentimien, sileäpiippuisten pistoolien ja muiden vastaavien NFA-rajoitusten alaisten aseiden hallussapito on sallittua Teksasin lain mukaan, kunhan omistaja on rekisteröinyt esineen (esineet) NFA-rekisteriin. Rekisteröinti on laillista, jos omistajalla on asianmukaiset lomakkeet, jotka on käsitelty kansallisen ampuma-aselain mukaisesti ja joihin sisältyy maksettu veromerkki ja BATFE:n NFA-haaran hyväksyntä.</w:t>
      </w:r>
    </w:p>
    <w:p>
      <w:r>
        <w:rPr>
          <w:b/>
        </w:rPr>
        <w:t xml:space="preserve">Tulos</w:t>
      </w:r>
    </w:p>
    <w:p>
      <w:r>
        <w:t xml:space="preserve">voiko Texasissa omistaa automaattiaseen?</w:t>
      </w:r>
    </w:p>
    <w:p>
      <w:r>
        <w:rPr>
          <w:b/>
        </w:rPr>
        <w:t xml:space="preserve">Tulos</w:t>
      </w:r>
    </w:p>
    <w:p>
      <w:r>
        <w:t xml:space="preserve">saako Texasissa omistaa täysautomaattiaseita?</w:t>
      </w:r>
    </w:p>
    <w:p>
      <w:r>
        <w:rPr>
          <w:b/>
        </w:rPr>
        <w:t xml:space="preserve">Esimerkki 3.973</w:t>
      </w:r>
    </w:p>
    <w:p>
      <w:r>
        <w:t xml:space="preserve">Kymmenennellä kaudella Prestonin nähdään asuvan Zürichissä, jossa hän johtaa yksityisomistuksessa olevaa sydän- ja rintakehätautien tutkimussairaalaa. Hän kutsui Cristinan sairaalaan pitämään puheen tutkimuksestaan. Cristina on sekä järkyttynyt että suuttunut Prestonin näkemisestä, ja entinen pariskunta vaihtaa katkeria sanoja. Cristina väittää, ettei heidän välinsä olisi koskaan toiminut, koska hän halusi matkia Prestonia, ei olla hänen rinnallaan. Sitten Preston paljastaa taka-ajatuksensa Cristinan tuomiselle Sveitsiin: hän haluaa pyytää Cristinaa ottamaan vastaan sairaalansa, minkä Preston hyväksyy. Hän on naimisissa italialaisen naisen, Edran, kanssa, ja hänellä on kaksi tytärtä, Simone ja Vivianna. He ovat muuttamassa Milanoon.</w:t>
      </w:r>
    </w:p>
    <w:p>
      <w:r>
        <w:rPr>
          <w:b/>
        </w:rPr>
        <w:t xml:space="preserve">Tulos</w:t>
      </w:r>
    </w:p>
    <w:p>
      <w:r>
        <w:t xml:space="preserve">palaavatko Cristina ja Burke yhteen häiden jälkeen?</w:t>
      </w:r>
    </w:p>
    <w:p>
      <w:r>
        <w:rPr>
          <w:b/>
        </w:rPr>
        <w:t xml:space="preserve">Tulos</w:t>
      </w:r>
    </w:p>
    <w:p>
      <w:r>
        <w:t xml:space="preserve">palaavatko Cristina ja Burke koskaan yhteen?</w:t>
      </w:r>
    </w:p>
    <w:p>
      <w:r>
        <w:rPr>
          <w:b/>
        </w:rPr>
        <w:t xml:space="preserve">Esimerkki 3.974</w:t>
      </w:r>
    </w:p>
    <w:p>
      <w:r>
        <w:t xml:space="preserve">Zebroid (myös zedonk, zenkey, zorse, zebramuuli, zonkey ja zebmuuli) on seepran ja minkä tahansa muun hevoseläimen risteytyksen jälkeläinen: käytännössä seeprahybridi. Useimmissa tapauksissa isä on seepraori. Aasin isän ja seepran emän jälkeläisiä, joita kutsutaan nimellä zebra hinny tai donkra, on olemassa, mutta ne ovat harvinaisia ja yleensä steriilejä ja hedelmättömiä. Seeproideja on jalostettu 1800-luvulta lähtien. Charles Darwin mainitsi teoksissaan useita seeprahybridejä.</w:t>
      </w:r>
    </w:p>
    <w:p>
      <w:r>
        <w:rPr>
          <w:b/>
        </w:rPr>
        <w:t xml:space="preserve">Tulos</w:t>
      </w:r>
    </w:p>
    <w:p>
      <w:r>
        <w:t xml:space="preserve">voiko seepran ylittää aasin kanssa?</w:t>
      </w:r>
    </w:p>
    <w:p>
      <w:r>
        <w:rPr>
          <w:b/>
        </w:rPr>
        <w:t xml:space="preserve">Tulos</w:t>
      </w:r>
    </w:p>
    <w:p>
      <w:r>
        <w:t xml:space="preserve">voiko seepraa ja hevosta risteyttää?</w:t>
      </w:r>
    </w:p>
    <w:p>
      <w:r>
        <w:rPr>
          <w:b/>
        </w:rPr>
        <w:t xml:space="preserve">Esimerkki 3.975</w:t>
      </w:r>
    </w:p>
    <w:p>
      <w:r>
        <w:t xml:space="preserve">Solukalvo (tunnetaan myös nimellä plasmamembraani tai sytoplasmakalvo, historiallisesti plasmalemma) on biologinen kalvo, joka erottaa kaikkien solujen sisätilat ulkoisesta ympäristöstä (solunulkoisesta tilasta). Se koostuu lipidikaksoiskerroksesta, johon on upotettu proteiineja. Solukalvon perustehtävä on suojata solua ympäristöstään. Solukalvo ohjaa aineiden liikkumista solujen ja soluelinten sisään ja ulos. Näin se on selektiivisesti läpäisevä ioneille ja orgaanisille molekyyleille. Lisäksi solukalvot osallistuvat useisiin soluprosesseihin, kuten solujen adheesioon, ionijohtokykyyn ja solusignaalien välittämiseen, ja ne toimivat kiinnityspintana useille solunulkoisille rakenteille, kuten soluseinälle, glykokalyksiksi kutsutulle hiilihydraattikerrokselle ja solunsisäiselle proteiinikuitujen verkostolle, jota kutsutaan sytoskeletiksi. Synteettisen biologian alalla solukalvoja voidaan koota keinotekoisesti uudelleen.</w:t>
      </w:r>
    </w:p>
    <w:p>
      <w:r>
        <w:rPr>
          <w:b/>
        </w:rPr>
        <w:t xml:space="preserve">Tulos</w:t>
      </w:r>
    </w:p>
    <w:p>
      <w:r>
        <w:t xml:space="preserve">ovatko solukalvo ja plasmakalvo sama asia?</w:t>
      </w:r>
    </w:p>
    <w:p>
      <w:r>
        <w:rPr>
          <w:b/>
        </w:rPr>
        <w:t xml:space="preserve">Tulos</w:t>
      </w:r>
    </w:p>
    <w:p>
      <w:r>
        <w:t xml:space="preserve">Onko solukalvo soluseinän sisällä?</w:t>
      </w:r>
    </w:p>
    <w:p>
      <w:r>
        <w:rPr>
          <w:b/>
        </w:rPr>
        <w:t xml:space="preserve">Tulos</w:t>
      </w:r>
    </w:p>
    <w:p>
      <w:r>
        <w:t xml:space="preserve">Onko solukalvo ja plasmakalvo sama?</w:t>
      </w:r>
    </w:p>
    <w:p>
      <w:r>
        <w:rPr>
          <w:b/>
        </w:rPr>
        <w:t xml:space="preserve">Esimerkki 3.976</w:t>
      </w:r>
    </w:p>
    <w:p>
      <w:r>
        <w:t xml:space="preserve">Wyandotten piirikunnan piirituomioistuin päätti vuonna 2003, että sunnuntaianniskelukielto oli perustuslain vastainen, koska sitä ei sovellettu yhdenmukaisesti kaikkiin yhteisöihin. Kansasin korkein oikeus piti päätöksen voimassa. Siihen mennessä kaksi piirikuntaa ja 23 kaupunkia oli hyväksynyt lakeja, jotka sallivat sunnuntaisin tapahtuvan anniskelun. Marraskuun 15. päivästä 2005 alkaen lainsäätäjä muutti anniskelulakia siten, että kaupungit ja piirikunnat voivat sallia sunnuntaimyynnin. Pääsiäisenä, kiitospäivänä ja jouluna myynti on kielletty. Kesäkuusta 2012 lähtien baarit ovat voineet tarjota happy hour -tarjouksia, kun ne yli 25 vuoden ajan saattoivat alentaa hintoja vain, jos ne olivat tehneet niin koko päivän ajan. Anniskeluliikkeet voivat tarjota rajattomasti ilmaisia olut-, viini- ja viinanäytteitä. Ja kasvava mikrotislaamojen liiketoiminta on vapautettu tuottamaan enintään 50 000 gallonaa viinaa vuodessa, tarjoamaan ilmaisia näytteitä ja myymään pulloja tuotteistaan, aivan kuten pienpanimot ovat tehneet. Myös viinin ystäville on tarjolla uusia vaihtoehtoja. Maatilojen viinitilat voivat tarjota näytteitä ja myydä tuotteitaan tiloillaan ja erityistapahtumissa, kuten huhtikuussa järjestettävässä Midwest Winefestissä, jossa viinitilat saattoivat aiemmin tarjota näytteitä, mutta niiden oli ohjattava asiakkaat tiloilleen tai Internetiin ostamaan pullo tai laatikollinen viiniä. Lopuksi osavaltio on määritellyt Kansasin viinin, jonka ainesosista vähintään 30 prosenttia on kasvatettu osavaltiossa.</w:t>
      </w:r>
    </w:p>
    <w:p>
      <w:r>
        <w:rPr>
          <w:b/>
        </w:rPr>
        <w:t xml:space="preserve">Tulos</w:t>
      </w:r>
    </w:p>
    <w:p>
      <w:r>
        <w:t xml:space="preserve">voiko Kansasissa ostaa alkoholia sunnuntaina?</w:t>
      </w:r>
    </w:p>
    <w:p>
      <w:r>
        <w:rPr>
          <w:b/>
        </w:rPr>
        <w:t xml:space="preserve">Tulos</w:t>
      </w:r>
    </w:p>
    <w:p>
      <w:r>
        <w:t xml:space="preserve">voiko Kansasissa ostaa alkoholia jouluna?</w:t>
      </w:r>
    </w:p>
    <w:p>
      <w:r>
        <w:rPr>
          <w:b/>
        </w:rPr>
        <w:t xml:space="preserve">Esimerkki 3.977</w:t>
      </w:r>
    </w:p>
    <w:p>
      <w:r>
        <w:t xml:space="preserve">Tämä on luettelo Yhdysvaltojen puolustusministeriön (DoD) alaisista virastoista, jotka tunnettiin aiemmin ja lyhyesti nimellä National Military Establishment. Sen päätehtävänä on valvoa Yhdysvaltojen asevoimia. Ministeriö perustettiin vuonna 1947, ja se on tällä hetkellä jaettu kolmeen suureen ministeriöön - armeijan, laivaston ja ilmavoimien ministeriöön - ja sen sotilashenkilöstön määrä on 1 418 542 (553 044 Yhdysvaltain armeija; 329 304 Yhdysvaltain laivasto; 202 786 Yhdysvaltain merijalkaväki; 333 408 Yhdysvaltain ilmavoimat). Puolustusministeri johtaa puolustusministeriötä. Nykyinen puolustusministeri on James Mattis.</w:t>
      </w:r>
    </w:p>
    <w:p>
      <w:r>
        <w:rPr>
          <w:b/>
        </w:rPr>
        <w:t xml:space="preserve">Tulos</w:t>
      </w:r>
    </w:p>
    <w:p>
      <w:r>
        <w:t xml:space="preserve">kuuluuko armeija puolustusministeriön alaisuuteen?</w:t>
      </w:r>
    </w:p>
    <w:p>
      <w:r>
        <w:rPr>
          <w:b/>
        </w:rPr>
        <w:t xml:space="preserve">Tulos</w:t>
      </w:r>
    </w:p>
    <w:p>
      <w:r>
        <w:t xml:space="preserve">kuuluuko armeija puolustusministeriön alaisuuteen?</w:t>
      </w:r>
    </w:p>
    <w:p>
      <w:r>
        <w:rPr>
          <w:b/>
        </w:rPr>
        <w:t xml:space="preserve">Esimerkki 3.978</w:t>
      </w:r>
    </w:p>
    <w:p>
      <w:r>
        <w:t xml:space="preserve">Tässä on luettelo viimeisistä kuolleista ensimmäisen maailmansodan veteraaneista maittain. Viimeinen elossa oleva ensimmäisen maailmansodan veteraani (4. helmikuuta 1914 -- 11. marraskuuta 1918) oli Florence Green, Britannian kansalainen, joka palveli liittoutuneiden asevoimissa ja kuoli 4. helmikuuta 2012 110-vuotiaana. Viimeinen taisteluveteraani oli Britannian kuninkaallisessa laivastossa (ja myöhemmin Australian kuninkaallisessa laivastossa) palvellut Claude Choules, joka kuoli 5. toukokuuta 2011 110-vuotiaana. Viimeinen juoksuhaudoissa palvellut veteraani oli Harry Patch (Britannian armeija), joka kuoli 25. heinäkuuta 2009 111-vuotiaana. Viimeinen keskusvaltojen veteraani, Itävalta-Unkarin Franz Künstler, kuoli 27. toukokuuta 2008 107-vuotiaana.</w:t>
      </w:r>
    </w:p>
    <w:p>
      <w:r>
        <w:rPr>
          <w:b/>
        </w:rPr>
        <w:t xml:space="preserve">Tulos</w:t>
      </w:r>
    </w:p>
    <w:p>
      <w:r>
        <w:t xml:space="preserve">Onko ensimmäisen maailmansodan aikana eloonjääneitä enää jäljellä?</w:t>
      </w:r>
    </w:p>
    <w:p>
      <w:r>
        <w:rPr>
          <w:b/>
        </w:rPr>
        <w:t xml:space="preserve">Tulos</w:t>
      </w:r>
    </w:p>
    <w:p>
      <w:r>
        <w:t xml:space="preserve">Onko sodan 1. maailmansodan veteraaneja vielä elossa vuonna 2018?</w:t>
      </w:r>
    </w:p>
    <w:p>
      <w:r>
        <w:rPr>
          <w:b/>
        </w:rPr>
        <w:t xml:space="preserve">Esimerkki 3.979</w:t>
      </w:r>
    </w:p>
    <w:p>
      <w:r>
        <w:t xml:space="preserve">Corvidae on kosmopoliittinen lintulajien perhe, johon kuuluvat varikset, korpit, varikset, varikset, kyyhkyset, harakat, harakat, puukiipijät, kottaraiset ja pähkinänsärkijät. Yleiskielessä ne tunnetaan nimellä varisperhe, tai tarkemmin sanottuna corvids. Yli 120 lajia on kuvattu. Corvus-suku, johon kuuluvat mm. tiaiset, varikset, varikset ja korpit, muodostaa yli kolmanneksen koko suvusta.</w:t>
      </w:r>
    </w:p>
    <w:p>
      <w:r>
        <w:rPr>
          <w:b/>
        </w:rPr>
        <w:t xml:space="preserve">Tulos</w:t>
      </w:r>
    </w:p>
    <w:p>
      <w:r>
        <w:t xml:space="preserve">Kuuluuko korppi varisten heimoon?</w:t>
      </w:r>
    </w:p>
    <w:p>
      <w:r>
        <w:rPr>
          <w:b/>
        </w:rPr>
        <w:t xml:space="preserve">Tulos</w:t>
      </w:r>
    </w:p>
    <w:p>
      <w:r>
        <w:t xml:space="preserve">Ovatko varikset ja korpit samaa lintulajia?</w:t>
      </w:r>
    </w:p>
    <w:p>
      <w:r>
        <w:rPr>
          <w:b/>
        </w:rPr>
        <w:t xml:space="preserve">Esimerkki 3.980</w:t>
      </w:r>
    </w:p>
    <w:p>
      <w:r>
        <w:t xml:space="preserve">LED-kasvuvalojen värit vaihtelevat käyttötarkoituksen mukaan. Fotomorfogeneesin tutkimuksesta tiedetään, että vihreän, punaisen, kaukopunaisen ja sinisen valon spektrit vaikuttavat juurten muodostumiseen, kasvien kasvuun ja kukintaan, mutta LED-kasvatusvaloilla ei ole tehty riittävästi tieteellisiä tutkimuksia tai kenttäkokeita, joissa olisi voitu suositella tiettyjä värisuhteita kasvien optimaalista kasvua varten LED-kasvatusvaloissa. On osoitettu, että monet kasvit kasvavat normaalisti, jos niille annetaan sekä punaista että sinistä valoa. Monet tutkimukset osoittavat kuitenkin, että punainen ja sininen valo tarjoavat vain kustannustehokkaimman kasvumenetelmän, ja kasvien kasvu on edelleen parempaa vihreällä valolla täydennetyssä valossa.</w:t>
      </w:r>
    </w:p>
    <w:p>
      <w:r>
        <w:rPr>
          <w:b/>
        </w:rPr>
        <w:t xml:space="preserve">Tulos</w:t>
      </w:r>
    </w:p>
    <w:p>
      <w:r>
        <w:t xml:space="preserve">punaiset ja siniset led-kasvuvalot toimivat?</w:t>
      </w:r>
    </w:p>
    <w:p>
      <w:r>
        <w:rPr>
          <w:b/>
        </w:rPr>
        <w:t xml:space="preserve">Tulos</w:t>
      </w:r>
    </w:p>
    <w:p>
      <w:r>
        <w:t xml:space="preserve">voiko led-valoja käyttää kasvien kasvattamiseen?</w:t>
      </w:r>
    </w:p>
    <w:p>
      <w:r>
        <w:rPr>
          <w:b/>
        </w:rPr>
        <w:t xml:space="preserve">Esimerkki 3.981</w:t>
      </w:r>
    </w:p>
    <w:p>
      <w:r>
        <w:t xml:space="preserve">Aktiivihiili, jota kutsutaan myös aktiivihiileksi, on hiilen muoto, joka on käsitelty niin, että siinä on pieniä, pienitilavuuksisia huokosia, jotka lisäävät adsorptioon tai kemiallisiin reaktioihin käytettävissä olevaa pinta-alaa. Aktiivihiili korvataan joskus sanalla aktiivihiili.</w:t>
      </w:r>
    </w:p>
    <w:p>
      <w:r>
        <w:rPr>
          <w:b/>
        </w:rPr>
        <w:t xml:space="preserve">Tulos</w:t>
      </w:r>
    </w:p>
    <w:p>
      <w:r>
        <w:t xml:space="preserve">Onko aktiivihiili sama kuin aktiivihiili?</w:t>
      </w:r>
    </w:p>
    <w:p>
      <w:r>
        <w:rPr>
          <w:b/>
        </w:rPr>
        <w:t xml:space="preserve">Tulos</w:t>
      </w:r>
    </w:p>
    <w:p>
      <w:r>
        <w:t xml:space="preserve">ovatko aktiivihiili ja aktiivihiili sama asia?</w:t>
      </w:r>
    </w:p>
    <w:p>
      <w:r>
        <w:rPr>
          <w:b/>
        </w:rPr>
        <w:t xml:space="preserve">Esimerkki 3.982</w:t>
      </w:r>
    </w:p>
    <w:p>
      <w:r>
        <w:t xml:space="preserve">14-vuotiaana Ingalls sai sairauden, jota pidettiin tulirokkona ja jonka uskottiin tuolloin aiheuttaneen näkökyvyn menetyksen. Pediatrics-lehdessä vuonna 2013 julkaistussa tutkimuksessa päädyttiin siihen, että Ingallsin sokeutuminen johtui itse asiassa virusperäisestä meningoenkefaliitista, joka perustui hänen sairaudestaan kertoviin omakohtaisiin kertomuksiin ja sanomalehtiraportteihin sekä asiaankuuluviin koulurekistereihin ja sokeutta ja tartuntatauteja koskeviin epidemiologisiin tietoihin. Vuosina 1881-1889 Ingalls kävi Iowan pistekirjoitus- ja näönsäästökoulua Vintonissa, Iowassa.</w:t>
      </w:r>
    </w:p>
    <w:p>
      <w:r>
        <w:rPr>
          <w:b/>
        </w:rPr>
        <w:t xml:space="preserve">Tulos</w:t>
      </w:r>
    </w:p>
    <w:p>
      <w:r>
        <w:t xml:space="preserve">oliko Mary Pienestä talosta preerialla -elokuvasta sokea tosielämässä?</w:t>
      </w:r>
    </w:p>
    <w:p>
      <w:r>
        <w:rPr>
          <w:b/>
        </w:rPr>
        <w:t xml:space="preserve">Tulos</w:t>
      </w:r>
    </w:p>
    <w:p>
      <w:r>
        <w:t xml:space="preserve">Oliko Mary sokea Pikku talo preerialla -elokuvassa?</w:t>
      </w:r>
    </w:p>
    <w:p>
      <w:r>
        <w:rPr>
          <w:b/>
        </w:rPr>
        <w:t xml:space="preserve">Esimerkki 3.983</w:t>
      </w:r>
    </w:p>
    <w:p>
      <w:r>
        <w:t xml:space="preserve">Guardians of the Galaxy Vol. 2 on Marvel Studiosin tuottama ja Walt Disney Studios Motion Picturesin levittämä amerikkalainen supersankarielokuva vuodelta 2017, joka perustuu Marvel Comicsin supersankariryhmään Guardians of the Galaxy. Se on jatko-osa vuoden 2014 Guardians of the Galaxy -elokuvalle ja Marvel Cinematic Universen (MCU) viidestoista elokuva. James Gunnin käsikirjoittaman ja ohjaaman elokuvan pääosissa nähdään Chris Pratt, Zoe Saldana, Dave Bautista, Vin Diesel, Bradley Cooper, Michael Rooker, Karen Gillan, Pom Klementieff, Elizabeth Debicki, Chris Sullivan, Sean Gunn, Sylvester Stallone ja Kurt Russell. Guardians of the Galaxy Vol. 2 -elokuvassa Guardiansit matkustavat ympäri kosmosta auttaessaan Peter Quilliä saamaan selville lisää hänen salaperäisestä vanhemmuudestaan.</w:t>
      </w:r>
    </w:p>
    <w:p>
      <w:r>
        <w:rPr>
          <w:b/>
        </w:rPr>
        <w:t xml:space="preserve">Tulos</w:t>
      </w:r>
    </w:p>
    <w:p>
      <w:r>
        <w:t xml:space="preserve">tuleeko Guardians of the galaxylle jatko-osa?</w:t>
      </w:r>
    </w:p>
    <w:p>
      <w:r>
        <w:rPr>
          <w:b/>
        </w:rPr>
        <w:t xml:space="preserve">Tulos</w:t>
      </w:r>
    </w:p>
    <w:p>
      <w:r>
        <w:t xml:space="preserve">tuleeko Guardians of the galaxylle jatko-osa?</w:t>
      </w:r>
    </w:p>
    <w:p>
      <w:r>
        <w:rPr>
          <w:b/>
        </w:rPr>
        <w:t xml:space="preserve">Esimerkki 3.984</w:t>
      </w:r>
    </w:p>
    <w:p>
      <w:r>
        <w:t xml:space="preserve">Kieltolaki oli merkittävä asia osavaltion historiassa. Äänestäjät kannattivat kieltolakia vuonna 1892, mutta sen sijaan heille annettiin valtion omistamien viinakauppojen "anniskelujärjestelmä". Niistä tuli pian Ben Tillmanin koneiston hallitseman poliittisen korruption symboleja, ja ne suljettiin vuonna 1907. Nykyään viinan vähittäismyynti on sallittua koko osavaltiossa maanantaista lauantaihin kello 9.00-19.00, ja sunnuntaimyynti on kielletty osavaltion lailla. Läänit ja kaupungit voivat kuitenkin järjestää kansanäänestyksiä, joilla sallitaan vain oluen ja viinin sunnuntaimyynti. Maakunnat, jotka sallivat tällä hetkellä oluen ja viinin sunnuntaimyynnin: Berkeley, Beaufort, Charleston, Dorchester, Georgetown, Horry, Newberry, Oconee, Richland (vain kunnan ulkopuoliset alueet) ja York. Lancaster ja Lexington sallivat sen kaupungeissa, joissa on kansanäänestys. Sunnuntain oluen ja viinin myynnin sallivat lait ovat hyväksyneet seuraavat kaupungit: Columbia, Spartanburg, Charleston, Greenville, Aiken, Rock Hill, Summerville, Santee, Daniel Island, Hardeeville ja Tega Cay.</w:t>
      </w:r>
    </w:p>
    <w:p>
      <w:r>
        <w:rPr>
          <w:b/>
        </w:rPr>
        <w:t xml:space="preserve">Tulos</w:t>
      </w:r>
    </w:p>
    <w:p>
      <w:r>
        <w:t xml:space="preserve">voiko sc:ssä ostaa alkoholia sunnuntaina?</w:t>
      </w:r>
    </w:p>
    <w:p>
      <w:r>
        <w:rPr>
          <w:b/>
        </w:rPr>
        <w:t xml:space="preserve">Tulos</w:t>
      </w:r>
    </w:p>
    <w:p>
      <w:r>
        <w:t xml:space="preserve">voinko ostaa alkoholia Etelä-Carolinassa sunnuntaina?</w:t>
      </w:r>
    </w:p>
    <w:p>
      <w:r>
        <w:rPr>
          <w:b/>
        </w:rPr>
        <w:t xml:space="preserve">Tulos</w:t>
      </w:r>
    </w:p>
    <w:p>
      <w:r>
        <w:t xml:space="preserve">voiko sc:ssä ostaa alkoholia sunnuntaisin?</w:t>
      </w:r>
    </w:p>
    <w:p>
      <w:r>
        <w:rPr>
          <w:b/>
        </w:rPr>
        <w:t xml:space="preserve">Esimerkki 3.985</w:t>
      </w:r>
    </w:p>
    <w:p>
      <w:r>
        <w:t xml:space="preserve">Viimeisen jakson takaumissa April ja Andy pyytävät Leslieltä ja Beniltä neuvoja lasten hankkimiseen, jota Andy haluaa kovasti mutta April ei. He päättävät yrittää, ja heidän poikansa Jack (lyhenne sanoista Jack-o-Lantern) syntyy Halloweenina 2023. Vuoteen 2025 mennessä pariskunta odottaa toista lastaan.</w:t>
      </w:r>
    </w:p>
    <w:p>
      <w:r>
        <w:rPr>
          <w:b/>
        </w:rPr>
        <w:t xml:space="preserve">Tulos</w:t>
      </w:r>
    </w:p>
    <w:p>
      <w:r>
        <w:t xml:space="preserve">tapaavatko April ja Andy puistoja ja virkistysalueita?</w:t>
      </w:r>
    </w:p>
    <w:p>
      <w:r>
        <w:rPr>
          <w:b/>
        </w:rPr>
        <w:t xml:space="preserve">Tulos</w:t>
      </w:r>
    </w:p>
    <w:p>
      <w:r>
        <w:t xml:space="preserve">Pysyvätkö Andy ja April yhdessä?</w:t>
      </w:r>
    </w:p>
    <w:p>
      <w:r>
        <w:rPr>
          <w:b/>
        </w:rPr>
        <w:t xml:space="preserve">Tulos</w:t>
      </w:r>
    </w:p>
    <w:p>
      <w:r>
        <w:t xml:space="preserve">tuleeko April raskaaksi puistoissa ja vapaa-ajalla?</w:t>
      </w:r>
    </w:p>
    <w:p>
      <w:r>
        <w:rPr>
          <w:b/>
        </w:rPr>
        <w:t xml:space="preserve">Esimerkki 3.986</w:t>
      </w:r>
    </w:p>
    <w:p>
      <w:r>
        <w:t xml:space="preserve">Myrtle Beachin kansainvälinen lentoasema (IATA: MYR, ICAO: KMYR, FAA LID: MYR) on piirikunnan omistama julkinen lentoasema, joka sijaitsee kolme meripeninkulmaa (6 km) lounaaseen Myrtle Beachin keskustan liikekeskustasta Horryn piirikunnassa, Etelä-Carolinassa, Yhdysvalloissa. Se tunnettiin aiemmin nimellä Myrtle Beach Jetport (1974--1989), ja se sijaitsee entisen Myrtle Beachin ilmavoimien tukikohdan alueella, johon kuuluu myös The Market Common -ostoskompleksi.</w:t>
      </w:r>
    </w:p>
    <w:p>
      <w:r>
        <w:rPr>
          <w:b/>
        </w:rPr>
        <w:t xml:space="preserve">Tulos</w:t>
      </w:r>
    </w:p>
    <w:p>
      <w:r>
        <w:t xml:space="preserve">onko myrtle beach south carolina -alueella lentokenttää?</w:t>
      </w:r>
    </w:p>
    <w:p>
      <w:r>
        <w:rPr>
          <w:b/>
        </w:rPr>
        <w:t xml:space="preserve">Tulos</w:t>
      </w:r>
    </w:p>
    <w:p>
      <w:r>
        <w:t xml:space="preserve">onko myrtle beach sc:ssä lentokenttää?</w:t>
      </w:r>
    </w:p>
    <w:p>
      <w:r>
        <w:rPr>
          <w:b/>
        </w:rPr>
        <w:t xml:space="preserve">Esimerkki 3.987</w:t>
      </w:r>
    </w:p>
    <w:p>
      <w:r>
        <w:t xml:space="preserve">Neljän sekunnin putoaminen Golden Gate -sillalta lähettää ihmisen syöksymään 75 metrin korkeuteen 121 kilometrin tuntinopeudella San Franciscon lahden vesille "voimalla, joka on kuin ylinopeutta ajavan rekan törmääminen betonirakennukseen". Sillalta hyppäämiseen kuolee 98 prosenttia ihmisistä; vuodesta 2005 lähtien on arvioitu, että 26 ihmistä on selvinnyt hengissä hyppäämisen jälkeen. Jotkut kuolevat välittömästi sisäisiin vammoihin, toiset hukkuvat tai kuolevat hypotermiaan. Golden Gate -sillan kuolleiden määrän on sittemmin ylittänyt vain Nanjingin Jangtse-joen silta Kiinassa. Vuonna 2013 118 potentiaalista hyppääjää puhuttiin irti yrityksestään eivätkä he hypänneet.</w:t>
      </w:r>
    </w:p>
    <w:p>
      <w:r>
        <w:rPr>
          <w:b/>
        </w:rPr>
        <w:t xml:space="preserve">Tulos</w:t>
      </w:r>
    </w:p>
    <w:p>
      <w:r>
        <w:t xml:space="preserve">voitko hypätä Golden Gate Bridgeltä ja jäädä henkiin?</w:t>
      </w:r>
    </w:p>
    <w:p>
      <w:r>
        <w:rPr>
          <w:b/>
        </w:rPr>
        <w:t xml:space="preserve">Tulos</w:t>
      </w:r>
    </w:p>
    <w:p>
      <w:r>
        <w:t xml:space="preserve">selviäisitkö hengissä hyppäämällä Golden Gate -sillalta?</w:t>
      </w:r>
    </w:p>
    <w:p>
      <w:r>
        <w:rPr>
          <w:b/>
        </w:rPr>
        <w:t xml:space="preserve">Esimerkki 3.988</w:t>
      </w:r>
    </w:p>
    <w:p>
      <w:r>
        <w:t xml:space="preserve">Argentiinan kansallislaulu (espanjaksi Himno Nacional Argentino) on Argentiinan kansallislaulu. Sen sanat on kirjoittanut Buenos Airesissa syntynyt poliitikko Vicente López y Planes ja musiikin on säveltänyt espanjalainen muusikko Blas Parera. Teos hyväksyttiin ainoaksi viralliseksi lauluksi 11. toukokuuta 1813, kolme vuotta toukokuun vallankumouksen jälkeen. 11. toukokuuta on siis nykyään Argentiinan hymnin päivä.</w:t>
      </w:r>
    </w:p>
    <w:p>
      <w:r>
        <w:rPr>
          <w:b/>
        </w:rPr>
        <w:t xml:space="preserve">Tulos</w:t>
      </w:r>
    </w:p>
    <w:p>
      <w:r>
        <w:t xml:space="preserve">Onko Argentiinan kansallislaulussa sanoja?</w:t>
      </w:r>
    </w:p>
    <w:p>
      <w:r>
        <w:rPr>
          <w:b/>
        </w:rPr>
        <w:t xml:space="preserve">Tulos</w:t>
      </w:r>
    </w:p>
    <w:p>
      <w:r>
        <w:t xml:space="preserve">Onko Argentiinan kansallislaulussa sanoja?</w:t>
      </w:r>
    </w:p>
    <w:p>
      <w:r>
        <w:rPr>
          <w:b/>
        </w:rPr>
        <w:t xml:space="preserve">Tulos</w:t>
      </w:r>
    </w:p>
    <w:p>
      <w:r>
        <w:t xml:space="preserve">Onko Argentiinan kansallislaulussa sanoja?</w:t>
      </w:r>
    </w:p>
    <w:p>
      <w:r>
        <w:rPr>
          <w:b/>
        </w:rPr>
        <w:t xml:space="preserve">Esimerkki 3.989</w:t>
      </w:r>
    </w:p>
    <w:p>
      <w:r>
        <w:t xml:space="preserve">Avoin kantaminen on myös laillista koko Pohjois-Carolinassa. Chapel Hillin kaupungissa avoin kantaminen on rajoitettu tiettyyn vähimmäiskokoon, koska pienet, kätkettävissä olevat käsiaseet liittyvät useammin rikolliseen toimintaan. Pohjois-Carolinassa ei tarvita lupaa käsiaseen kantamiseen avoimesti. Oikeustapauksessa State v. Kerner (1921) vastaaja päätyi jonkinlaiseen yhteenottoon toisen miehen kanssa. Vastaaja käveli takaisin työpaikalleen, haki aseensa ja palasi sitten paikalle tappelemaan. Vastaaja sai lopulta syytteen "piilotetun aseen kantamisesta" ja "pistoolin kuljettamisesta peittelemättömänä muualla kuin omissa tiloissaan", mikä rikkoi Forsythin piirikunnassa sovellettavaa paikallista lakia ja oli lopulta rikkomus. Vastaaja vietiin oikeudenkäyntiin, jonka jälkeen käräjätuomari hylkäsi syytteen perustuslain vastaisena. Tämän jälkeen osavaltio valitti asiasta, ja korkein oikeus vahvisti asian. Oikeudenkäynnin aikana tuomioistuin totesi aluksi, että toista lisäystä ei voitu soveltaa, koska ``Yhdysvaltojen perustuslain kymmenen ensimmäistä lisäystä ovat liittovaltion eikä osavaltioiden toimivallan rajoituksia''. Tämän sanottuaan se keskittyi siis enemmän osavaltion perustuslakiin. Osavaltion perustuslaissa todetaan seuraavaa: ``Hyvin säännelty asevoima on välttämätön vapaan valtion turvallisuudelle, ja kansan oikeutta pitää ja kantaa aseita ei saa loukata''. Tuomioistuin katsoi säännöksen suojelevan oikeutta kantaa aseita julkisesti. Forsythin piirikunnan paikallinen laki tuomittiin ja sitä pidettiin mauttomana, koska se rajoitti lopulta henkilön oikeutta kantaa pistoolia, erityisesti piilottamatonta pistoolia. Vaikka tapaus State v. Kerner auttoi/selvensi pistoolin avoimen kantamisen sallimista, se ei sulje pois kaikkia ampuma-aseiden kantamista koskevia säännöksiä.</w:t>
      </w:r>
    </w:p>
    <w:p>
      <w:r>
        <w:rPr>
          <w:b/>
        </w:rPr>
        <w:t xml:space="preserve">Tulos</w:t>
      </w:r>
    </w:p>
    <w:p>
      <w:r>
        <w:t xml:space="preserve">Onko NC:ssä avointa aseenkantoa koskeva laki?</w:t>
      </w:r>
    </w:p>
    <w:p>
      <w:r>
        <w:rPr>
          <w:b/>
        </w:rPr>
        <w:t xml:space="preserve">Tulos</w:t>
      </w:r>
    </w:p>
    <w:p>
      <w:r>
        <w:t xml:space="preserve">Onko avoin kantaminen laillista Pohjois-Carolinassa?</w:t>
      </w:r>
    </w:p>
    <w:p>
      <w:r>
        <w:rPr>
          <w:b/>
        </w:rPr>
        <w:t xml:space="preserve">Tulos</w:t>
      </w:r>
    </w:p>
    <w:p>
      <w:r>
        <w:t xml:space="preserve">voitko avoimesti kantaa nc:ssä piilotetun luvan kanssa?</w:t>
      </w:r>
    </w:p>
    <w:p>
      <w:r>
        <w:rPr>
          <w:b/>
        </w:rPr>
        <w:t xml:space="preserve">Tulos</w:t>
      </w:r>
    </w:p>
    <w:p>
      <w:r>
        <w:t xml:space="preserve">Tarvitsetko luvan kantaa aseesi avoimesti NCC:ssä?</w:t>
      </w:r>
    </w:p>
    <w:p>
      <w:r>
        <w:rPr>
          <w:b/>
        </w:rPr>
        <w:t xml:space="preserve">Esimerkki 3.990</w:t>
      </w:r>
    </w:p>
    <w:p>
      <w:r>
        <w:t xml:space="preserve">AFCI-katkaisijoita on vaadittu Kanadan ja Yhdysvaltojen sähkölainsäädännössä asuinhuoneiden pistorasioita syöttäviin virtapiireihin 2000-luvun alusta lähtien; Yhdysvaltojen kansallisessa sähkölainsäädännössä niitä on vaadittu suojaamaan useimpia asuinhuoneiden pistorasioita vuodesta 2014 lähtien, ja Kanadan sähkölainsäädännössä vuodesta 2015 lähtien. Niissä osissa maailmaa, joissa käytetään 230 V:tä ja joissa korkeampi jännite edellyttää pienempiä virtoja, erityisesti Länsi-Euroopassa ja Yhdistyneessä kuningaskunnassa, käyttöönotto on hitaampaa, ja niiden käyttö on vapaaehtoista, paitsi suurissa riskitapauksissa.</w:t>
      </w:r>
    </w:p>
    <w:p>
      <w:r>
        <w:rPr>
          <w:b/>
        </w:rPr>
        <w:t xml:space="preserve">Tulos</w:t>
      </w:r>
    </w:p>
    <w:p>
      <w:r>
        <w:t xml:space="preserve">Onko minun käytettävä valokaarikatkaisijoita?</w:t>
      </w:r>
    </w:p>
    <w:p>
      <w:r>
        <w:rPr>
          <w:b/>
        </w:rPr>
        <w:t xml:space="preserve">Tulos</w:t>
      </w:r>
    </w:p>
    <w:p>
      <w:r>
        <w:t xml:space="preserve">Onko kaikkien katkaisijoiden oltava valokaarivikaisia?</w:t>
      </w:r>
    </w:p>
    <w:p>
      <w:r>
        <w:rPr>
          <w:b/>
        </w:rPr>
        <w:t xml:space="preserve">Esimerkki 3.991</w:t>
      </w:r>
    </w:p>
    <w:p>
      <w:r>
        <w:t xml:space="preserve">Tutkimukset, joissa on analysoitu litteiden jalkojen ja sotilaiden fyysisten vammojen välistä yhteyttä, eivät ole olleet yksiselitteisiä, mutta yksikään niistä ei viittaa siihen, että litteät jalat olisivat esteenä ainakaan sotilaille, jotka ovat saavuttaneet armeijan palvelukseenottoikänsä ilman aiempia jalkavaivoja. Sen sijaan tässä väestöryhmässä on saatu viitteitä siitä, että korkeakaariset jalat aiheuttavat enemmän vammoja. Australian kuninkaallisten ilmavoimien alokkaita koskevassa vuonna 2005 tehdyssä tutkimuksessa, jossa alokkaita seurattiin peruskoulutuksen ajan, todettiin, että litteät jalat tai korkeat kaarevat jalat eivät vaikuttaneet fyysiseen toimintakykyyn, loukkaantumismääriin tai jalkojen terveyteen. Litteäjalkaisilla oli pikemminkin taipumus saada vähemmän vammoja. Toisessa tutkimuksessa, johon osallistui 295 Israelin puolustusvoimien alokasta, havaittiin, että korkeakaariset alokkaat kärsivät lähes neljä kertaa enemmän rasitusmurtumia kuin matalakaariset alokkaat. Myöhemmässä tutkimuksessa, johon osallistui 449 Yhdysvaltain laivaston erikoissodankäynnin harjoittelijaa, ei havaittu merkittävää eroa rasitusmurtumien esiintyvyydessä niiden merimiesten ja merijalkaväen sotilaiden välillä, joilla oli erilainen jalkaholvin korkeus.</w:t>
      </w:r>
    </w:p>
    <w:p>
      <w:r>
        <w:rPr>
          <w:b/>
        </w:rPr>
        <w:t xml:space="preserve">Tulos</w:t>
      </w:r>
    </w:p>
    <w:p>
      <w:r>
        <w:t xml:space="preserve">voiko litteäjalkainen palvella armeijassa?</w:t>
      </w:r>
    </w:p>
    <w:p>
      <w:r>
        <w:rPr>
          <w:b/>
        </w:rPr>
        <w:t xml:space="preserve">Tulos</w:t>
      </w:r>
    </w:p>
    <w:p>
      <w:r>
        <w:t xml:space="preserve">estäisikö tasajalkaisuus pääsyn armeijaan?</w:t>
      </w:r>
    </w:p>
    <w:p>
      <w:r>
        <w:rPr>
          <w:b/>
        </w:rPr>
        <w:t xml:space="preserve">Esimerkki 3.992</w:t>
      </w:r>
    </w:p>
    <w:p>
      <w:r>
        <w:t xml:space="preserve">11. lokakuuta 2017 sarja uusittiin kolmanneksi kaudeksi Nine's upfronts -tapahtumassa.</w:t>
      </w:r>
    </w:p>
    <w:p>
      <w:r>
        <w:rPr>
          <w:b/>
        </w:rPr>
        <w:t xml:space="preserve">Tulos</w:t>
      </w:r>
    </w:p>
    <w:p>
      <w:r>
        <w:t xml:space="preserve">tuleeko tohtori tohtorista kolmas kausi?</w:t>
      </w:r>
    </w:p>
    <w:p>
      <w:r>
        <w:rPr>
          <w:b/>
        </w:rPr>
        <w:t xml:space="preserve">Tulos</w:t>
      </w:r>
    </w:p>
    <w:p>
      <w:r>
        <w:t xml:space="preserve">tuleeko Sydänmiehelle 3. kausi?</w:t>
      </w:r>
    </w:p>
    <w:p>
      <w:r>
        <w:rPr>
          <w:b/>
        </w:rPr>
        <w:t xml:space="preserve">Esimerkki 3.993</w:t>
      </w:r>
    </w:p>
    <w:p>
      <w:r>
        <w:t xml:space="preserve">Mikään laki ei nimenomaisesti kiellä muiden ampuma-aseiden kuin käsiaseiden kantamista (ennen vuotta 1899 valmistetut mustaruutiaseet ja niiden jäljennökset eivät ole laillisesti ampuma-aseita Teksasissa). Jos ampuma-asetta kuitenkin näytetään tavalla, joka on "laskettu aiheuttamaan hälytystä", kyseessä on "häiriökäyttäytyminen". Käsiaseiden avoin kantaminen julkisesti on ollut pitkään laitonta Teksasissa, paitsi silloin, kun kantaja on omistamallaan tai laillisesti hallitsemallaan alueella, kun hän on laillisesti metsästämässä tai kun hän osallistuu johonkin aseisiin liittyvään julkiseen tapahtumaan, kuten asenäyttelyyn. Vuonna 2015 Texasin lainsäädäntöelin hyväksyi kuitenkin lakiehdotuksen, jonka mukaan piilotetun ampuma-aseluvan haltijat voivat alkaa kantaa käsiasetta avoimesti. Lakiesitys allekirjoitettiin 13. kesäkuuta 2015, ja se tuli voimaan 1. tammikuuta 2016. Käsiaseen kantamiseen avoimesti tai piilossa julkisesti tarvitaan edelleen kantolupa (License to Carry, LTC).</w:t>
      </w:r>
    </w:p>
    <w:p>
      <w:r>
        <w:rPr>
          <w:b/>
        </w:rPr>
        <w:t xml:space="preserve">Tulos</w:t>
      </w:r>
    </w:p>
    <w:p>
      <w:r>
        <w:t xml:space="preserve">voinko kantaa asetta Texasissa ilman lupaa?</w:t>
      </w:r>
    </w:p>
    <w:p>
      <w:r>
        <w:rPr>
          <w:b/>
        </w:rPr>
        <w:t xml:space="preserve">Tulos</w:t>
      </w:r>
    </w:p>
    <w:p>
      <w:r>
        <w:t xml:space="preserve">saako Texasissa kantaa käsiasetta avoimesti omalla tontilla?</w:t>
      </w:r>
    </w:p>
    <w:p>
      <w:r>
        <w:rPr>
          <w:b/>
        </w:rPr>
        <w:t xml:space="preserve">Tulos</w:t>
      </w:r>
    </w:p>
    <w:p>
      <w:r>
        <w:t xml:space="preserve">saako baarin omistaja kantaa asetta Texasissa?</w:t>
      </w:r>
    </w:p>
    <w:p>
      <w:r>
        <w:rPr>
          <w:b/>
        </w:rPr>
        <w:t xml:space="preserve">Esimerkki 3.994</w:t>
      </w:r>
    </w:p>
    <w:p>
      <w:r>
        <w:t xml:space="preserve">Reittien numerot ja sijainnit koordinoi American Association of State Highway and Transportation Officials (AASHTO). Ainoa liittovaltion osallistuminen AASHTO:n toimintaan on Yhdysvaltojen liikenneministeriön paikka ilman äänioikeutta. Yleensä pohjoisesta etelään kulkevat valtatiet ovat parittomia, ja pienimmät numerot ovat idässä, Yhdysvaltojen kolmentoista perustajavaltion alueella, ja suurimmat lännessä. Vastaavasti idästä länteen kulkevat valtatiet ovat tyypillisesti parillisia, ja niiden numerot ovat alhaisimmat pohjoisessa, jossa teitä parannettiin ensimmäisen kerran eniten, ja korkeimmat etelässä. Tärkeimpien pohjois-eteläsuuntaisten teiden numerot päättyvät numeroon "1", kun taas tärkeimpien itä-länsisuuntaisten teiden numerot päättyvät numeroon "0". Kolminumeroiset numeroidut valtatiet ovat kantateiden sivureittejä, mutta ne eivät välttämättä ole yhteydessä kantateihinsa. Joitakin jaettuja reittejä on olemassa, jotta yhdellä reitillä olisi kaksi linjausta, vaikka monet jaetut reitit on poistettu. Erikoisreitit, jotka on yleensä merkitty banderollilla, voivat tarjota erilaisia reittejä, kuten varareitin, ohitusreitin tai liikereitin US Highwaylle.</w:t>
      </w:r>
    </w:p>
    <w:p>
      <w:r>
        <w:rPr>
          <w:b/>
        </w:rPr>
        <w:t xml:space="preserve">Tulos</w:t>
      </w:r>
    </w:p>
    <w:p>
      <w:r>
        <w:t xml:space="preserve">kulkevatko oudot valtateiden väliset reitit pääasiassa pohjoiseen ja etelään?</w:t>
      </w:r>
    </w:p>
    <w:p>
      <w:r>
        <w:rPr>
          <w:b/>
        </w:rPr>
        <w:t xml:space="preserve">Tulos</w:t>
      </w:r>
    </w:p>
    <w:p>
      <w:r>
        <w:t xml:space="preserve">kulkevatko kaikki parittomat valtatiet pohjoiseen ja etelään?</w:t>
      </w:r>
    </w:p>
    <w:p>
      <w:r>
        <w:rPr>
          <w:b/>
        </w:rPr>
        <w:t xml:space="preserve">Esimerkki 3.995</w:t>
      </w:r>
    </w:p>
    <w:p>
      <w:r>
        <w:t xml:space="preserve">World Series 2001 oli Major League Baseballin (MLB) kauden 2001 mestaruussarja. Se oli 97. World Series -sarja, ja se oli paras seitsemästä -pudotuspeli National Leaguen (NL) mestarin Arizona Diamondbacksin ja World Seriesin kolminkertaisen mestarin ja American Leaguen (AL) mestarin New York Yankeesin välillä. Diamondbacks voitti Yankeesin neljä peliä kolmesta ja voitti sarjan. Sitä pidetään yhtenä kaikkien aikojen parhaista World Series -sarjoista, ja sen ikimuistoisiin puoliin kuuluivat kaksi jatkoeräpeliä ja kolme myöhäisottelua. Diamondbacksin syöttäjät Randy Johnson ja Curt Schilling nimettiin molemmat World Seriesin arvokkaimmiksi pelaajiksi.</w:t>
      </w:r>
    </w:p>
    <w:p>
      <w:r>
        <w:rPr>
          <w:b/>
        </w:rPr>
        <w:t xml:space="preserve">Tulos</w:t>
      </w:r>
    </w:p>
    <w:p>
      <w:r>
        <w:t xml:space="preserve">voittivatko jenkit vuoden 2001 World Seriesin?</w:t>
      </w:r>
    </w:p>
    <w:p>
      <w:r>
        <w:rPr>
          <w:b/>
        </w:rPr>
        <w:t xml:space="preserve">Tulos</w:t>
      </w:r>
    </w:p>
    <w:p>
      <w:r>
        <w:t xml:space="preserve">voittivatko jenkit World Seriesin vuonna 2001?</w:t>
      </w:r>
    </w:p>
    <w:p>
      <w:r>
        <w:rPr>
          <w:b/>
        </w:rPr>
        <w:t xml:space="preserve">Esimerkki 3.996</w:t>
      </w:r>
    </w:p>
    <w:p>
      <w:r>
        <w:t xml:space="preserve">Riskit voivat olla pahempia, jopa kuolemaan johtavia. Vuoden 2012 kolmen ensimmäisen kuukauden aikana amerikkalaiset myrkytystietokeskukset olivat saaneet yli sata puhelua kanelihaasteen vuoksi. Eräs lukiolainen Michiganissa vietti neljä päivää sairaalassa yritettyään kanelihaastetta. Keuhkokuume, keuhkojen tulehdus ja arpeutuminen sekä keuhkojen romahtaminen ovat muita riskejä. Heinäkuussa 2015 nelivuotias poika kuoli tukehtumiseen nautittuaan kanelia.</w:t>
      </w:r>
    </w:p>
    <w:p>
      <w:r>
        <w:rPr>
          <w:b/>
        </w:rPr>
        <w:t xml:space="preserve">Tulos</w:t>
      </w:r>
    </w:p>
    <w:p>
      <w:r>
        <w:t xml:space="preserve">voiko kanelihaasteeseen kuolla?</w:t>
      </w:r>
    </w:p>
    <w:p>
      <w:r>
        <w:rPr>
          <w:b/>
        </w:rPr>
        <w:t xml:space="preserve">Tulos</w:t>
      </w:r>
    </w:p>
    <w:p>
      <w:r>
        <w:t xml:space="preserve">voiko lusikalliseen kanelia kuolla?</w:t>
      </w:r>
    </w:p>
    <w:p>
      <w:r>
        <w:rPr>
          <w:b/>
        </w:rPr>
        <w:t xml:space="preserve">Esimerkki 3.997</w:t>
      </w:r>
    </w:p>
    <w:p>
      <w:r>
        <w:t xml:space="preserve">Mehran Karimi Nasseri (persiaksi: مهران کریمی ناصری lausutaan (mehˈrɒn kjæriˈmi nɒseˈri); s. 1942), joka tunnetaan myös nimellä Sir, Alfred Mehran, on iranilainen pakolainen, joka asui Charles de Gaullen lentoaseman ykkösterminaalin lähtöaulassa 26. elokuuta 1988 alkaen heinäkuuhun 2006 asti, jolloin hän joutui sairaalaan määrittelemättömän sairauden vuoksi. Hänen omaelämäkertansa on julkaistu kirjana The Terminal Man vuonna 2004. Hänen tarinansa oli inspiraationa Steven Spielbergin vuonna 2004 tekemälle elokuvalle The Terminal.</w:t>
      </w:r>
    </w:p>
    <w:p>
      <w:r>
        <w:rPr>
          <w:b/>
        </w:rPr>
        <w:t xml:space="preserve">Tulos</w:t>
      </w:r>
    </w:p>
    <w:p>
      <w:r>
        <w:t xml:space="preserve">perustuiko elokuva terminal tositarinaan?</w:t>
      </w:r>
    </w:p>
    <w:p>
      <w:r>
        <w:rPr>
          <w:b/>
        </w:rPr>
        <w:t xml:space="preserve">Tulos</w:t>
      </w:r>
    </w:p>
    <w:p>
      <w:r>
        <w:t xml:space="preserve">perustuiko elokuva terminaali tositarinaan?</w:t>
      </w:r>
    </w:p>
    <w:p>
      <w:r>
        <w:rPr>
          <w:b/>
        </w:rPr>
        <w:t xml:space="preserve">Esimerkki 3.998</w:t>
      </w:r>
    </w:p>
    <w:p>
      <w:r>
        <w:t xml:space="preserve">Vaihtoehtoisen polttoaineen ajoneuvo on ajoneuvo, joka kulkee muulla kuin perinteisillä öljypolttoaineilla (bensiini tai dieselpolttoaine), ja sillä tarkoitetaan myös mitä tahansa tekniikkaa, jolla moottoria käytetään muulla kuin pelkästään öljyllä (esim. sähköauto, sähköhybridiajoneuvo, aurinkoenergialla toimiva ajoneuvo). Useiden tekijöiden, kuten ympäristönäkökohtien, öljyn korkean hinnan ja mahdollisen öljyhuipun vuoksi puhtaampien vaihtoehtoisten polttoaineiden ja kehittyneiden ajoneuvojen voimajärjestelmien kehittämisestä on tullut ensisijainen tavoite monille hallituksille ja ajoneuvojen valmistajille kaikkialla maailmassa.</w:t>
      </w:r>
    </w:p>
    <w:p>
      <w:r>
        <w:rPr>
          <w:b/>
        </w:rPr>
        <w:t xml:space="preserve">Tulos</w:t>
      </w:r>
    </w:p>
    <w:p>
      <w:r>
        <w:t xml:space="preserve">Voivatko autot kulkea muulla kuin kaasulla?</w:t>
      </w:r>
    </w:p>
    <w:p>
      <w:r>
        <w:rPr>
          <w:b/>
        </w:rPr>
        <w:t xml:space="preserve">Tulos</w:t>
      </w:r>
    </w:p>
    <w:p>
      <w:r>
        <w:t xml:space="preserve">Voiko auto kulkea muulla kuin bensiinillä?</w:t>
      </w:r>
    </w:p>
    <w:p>
      <w:r>
        <w:rPr>
          <w:b/>
        </w:rPr>
        <w:t xml:space="preserve">Esimerkki 3.999</w:t>
      </w:r>
    </w:p>
    <w:p>
      <w:r>
        <w:t xml:space="preserve">Punainen panda on Ailurus-suvun ja Ailuridae-suvun ainoa elossa oleva laji. Se on aiemmin sijoitettu supikoira- ja karhuperheisiin, mutta fylogeneettisen analyysin tulokset tukevat vahvasti sen taksonomista luokittelua omaan sukuunsa, Ailuridae, joka kuuluu superheimoon Musteloidea yhdessä näätä-, supikoira- ja haisunäätäperheiden kanssa. Tunnustettuja alalajeja on kaksi. Se ei ole läheistä sukua jättiläispandalle, joka on perusurasiidi.</w:t>
      </w:r>
    </w:p>
    <w:p>
      <w:r>
        <w:rPr>
          <w:b/>
        </w:rPr>
        <w:t xml:space="preserve">Tulos</w:t>
      </w:r>
    </w:p>
    <w:p>
      <w:r>
        <w:t xml:space="preserve">Kuuluuko punapanda pesukarhujen heimoon?</w:t>
      </w:r>
    </w:p>
    <w:p>
      <w:r>
        <w:rPr>
          <w:b/>
        </w:rPr>
        <w:t xml:space="preserve">Tulos</w:t>
      </w:r>
    </w:p>
    <w:p>
      <w:r>
        <w:t xml:space="preserve">Onko punainen panda sukua pandalle?</w:t>
      </w:r>
    </w:p>
    <w:p>
      <w:r>
        <w:rPr>
          <w:b/>
        </w:rPr>
        <w:t xml:space="preserve">Esimerkki 3.1000</w:t>
      </w:r>
    </w:p>
    <w:p>
      <w:r>
        <w:t xml:space="preserve">Pennsylvania on alkoholijuomien valvontavaltio. Väkeviä alkoholijuomia saa myydä vain valtion omistamissa Fine Wine and Good Spirits -myymälöissä, jotka myyvät myös viiniä mutta eivät olutta. Hinnat ovat yleensä samat koko osavaltiossa, mutta osavaltion myymälöissä voi olla erityisalennuksia ja -myyntejä, ja piirikuntien liikevaihtovero voi aiheuttaa pieniä hintaeroja. Vastoin yleistä käsitystä alle 21-vuotiaat saavat mennä Fine Wine and Good Spirits -myymälöihin, mutta vain vanhemman tai huoltajan seurassa. Maanantaista lauantaihin myymälä voi avata ovensa jo klo 9 aamulla ja sulkea vasta klo 22 illalla. Sunnuntaina monet myymälät myyvät viinaa klo 11-19.</w:t>
      </w:r>
    </w:p>
    <w:p>
      <w:r>
        <w:rPr>
          <w:b/>
        </w:rPr>
        <w:t xml:space="preserve">Tulos</w:t>
      </w:r>
    </w:p>
    <w:p>
      <w:r>
        <w:t xml:space="preserve">voiko Pennsylvaniassa ostaa viiniä sunnuntaina?</w:t>
      </w:r>
    </w:p>
    <w:p>
      <w:r>
        <w:rPr>
          <w:b/>
        </w:rPr>
        <w:t xml:space="preserve">Tulos</w:t>
      </w:r>
    </w:p>
    <w:p>
      <w:r>
        <w:t xml:space="preserve">voiko pa:ssa ostaa olutta sunnuntaina?</w:t>
      </w:r>
    </w:p>
    <w:p>
      <w:r>
        <w:rPr>
          <w:b/>
        </w:rPr>
        <w:t xml:space="preserve">Tulos</w:t>
      </w:r>
    </w:p>
    <w:p>
      <w:r>
        <w:t xml:space="preserve">voitko ostaa alkoholia pa sunnuntaina?</w:t>
      </w:r>
    </w:p>
    <w:p>
      <w:r>
        <w:rPr>
          <w:b/>
        </w:rPr>
        <w:t xml:space="preserve">Tulos</w:t>
      </w:r>
    </w:p>
    <w:p>
      <w:r>
        <w:t xml:space="preserve">voiko Pennsylvaniassa ostaa viinaa sunnuntaina?</w:t>
      </w:r>
    </w:p>
    <w:p>
      <w:r>
        <w:rPr>
          <w:b/>
        </w:rPr>
        <w:t xml:space="preserve">Esimerkki 3.1001</w:t>
      </w:r>
    </w:p>
    <w:p>
      <w:r>
        <w:t xml:space="preserve">Puuma (Puma concolor), joka tunnetaan yleisesti myös nimellä puma, vuoristoleijona, pantteri tai kissamountti, on kookas kissaeläin, joka kuuluu Felinae-alkuperään ja on kotoisin Amerikasta. Sen levinneisyysalue Kanadan Yukonista Etelä-Amerikan eteläisille Andeille on laajin kaikista läntisen pallonpuoliskon suurista luonnonvaraisista maanisäkkäistä. Puuma on sopeutumiskykyinen ja yleissyöjä, ja sitä tavataan useimmissa amerikkalaisissa luontotyypeissä. Se on Pohjois-Amerikan suurin kissa ja Uuden maailman toiseksi raskain kissa jaguaarin jälkeen. Puuma on luonteeltaan salamyhkäinen ja pitkälti yksinäinen, ja sitä pidetään sekä yö- että hämäräeläimenä, vaikka päivälläkin on havaintoja. Puuma on läheisempää sukua pienemmille kissaeläimille, kuten kotikissalle (alaluokka Felinae), kuin yhdellekään lajille alaluokassa Pantherinae, josta vain jaguaari on kotoisin Amerikasta.</w:t>
      </w:r>
    </w:p>
    <w:p>
      <w:r>
        <w:rPr>
          <w:b/>
        </w:rPr>
        <w:t xml:space="preserve">Tulos</w:t>
      </w:r>
    </w:p>
    <w:p>
      <w:r>
        <w:t xml:space="preserve">ovatko puuma ja puuma sama kissa?</w:t>
      </w:r>
    </w:p>
    <w:p>
      <w:r>
        <w:rPr>
          <w:b/>
        </w:rPr>
        <w:t xml:space="preserve">Tulos</w:t>
      </w:r>
    </w:p>
    <w:p>
      <w:r>
        <w:t xml:space="preserve">Ovatko puumat ja puumat samaa lajia?</w:t>
      </w:r>
    </w:p>
    <w:p>
      <w:r>
        <w:rPr>
          <w:b/>
        </w:rPr>
        <w:t xml:space="preserve">Tulos</w:t>
      </w:r>
    </w:p>
    <w:p>
      <w:r>
        <w:t xml:space="preserve">ovatko puuma ja puuma sama asia?</w:t>
      </w:r>
    </w:p>
    <w:p>
      <w:r>
        <w:rPr>
          <w:b/>
        </w:rPr>
        <w:t xml:space="preserve">Tulos</w:t>
      </w:r>
    </w:p>
    <w:p>
      <w:r>
        <w:t xml:space="preserve">Ovatko puumat ja pumat sama asia?</w:t>
      </w:r>
    </w:p>
    <w:p>
      <w:r>
        <w:rPr>
          <w:b/>
        </w:rPr>
        <w:t xml:space="preserve">Tulos</w:t>
      </w:r>
    </w:p>
    <w:p>
      <w:r>
        <w:t xml:space="preserve">ovatko puuma ja puuma sama asia?</w:t>
      </w:r>
    </w:p>
    <w:p>
      <w:r>
        <w:rPr>
          <w:b/>
        </w:rPr>
        <w:t xml:space="preserve">Esimerkki 3.1002</w:t>
      </w:r>
    </w:p>
    <w:p>
      <w:r>
        <w:t xml:space="preserve">Rubiinitossut ovat maagiset kengät, joita Judy Garlandin esittämä Dorothy Gale käytti vuoden 1939 MGM:n klassisessa musikaalielokuvassa The Wizard of Oz. Ikonisen luonteensa vuoksi rubiinitossuja pidetään nykyään yhtenä arvokkaimmista ja arvostetuimmista elokuvamuistoesineistä. Kuten tärkeiden rekvisiittien kohdalla on tapana, niitä valmistettiin elokuvaan useita pareja, mutta niiden tarkkaa lukumäärää ei tiedetä. Viiden parin tiedetään säilyneen; yksi pari varastettiin elokuussa 2005, eikä sitä ole koskaan löydetty.</w:t>
      </w:r>
    </w:p>
    <w:p>
      <w:r>
        <w:rPr>
          <w:b/>
        </w:rPr>
        <w:t xml:space="preserve">Tulos</w:t>
      </w:r>
    </w:p>
    <w:p>
      <w:r>
        <w:t xml:space="preserve">ovatko varastetut rubiininpunaiset tossut löytyneet?</w:t>
      </w:r>
    </w:p>
    <w:p>
      <w:r>
        <w:rPr>
          <w:b/>
        </w:rPr>
        <w:t xml:space="preserve">Tulos</w:t>
      </w:r>
    </w:p>
    <w:p>
      <w:r>
        <w:t xml:space="preserve">Löytyikö koskaan varastettuja rubiinitossuja?</w:t>
      </w:r>
    </w:p>
    <w:p>
      <w:r>
        <w:rPr>
          <w:b/>
        </w:rPr>
        <w:t xml:space="preserve">Esimerkki 3.1003</w:t>
      </w:r>
    </w:p>
    <w:p>
      <w:r>
        <w:t xml:space="preserve">Costa Rica (/ˌkɒstə ˈriːkə/ ( kuuntele); espanja: (ˈkosta ˈrika); kirjaimellisesti tarkoittaa ``Rich Coast''), virallisesti Costa Rican tasavalta (espanja: República de Costa Rica), on maa Keski-Amerikassa, joka rajoittuu pohjoisessa Nicaraguaan, kaakossa Panamaan, lännessä Tyyneen valtamereen, idässä Karibianmereen ja etelässä Kookossaaresta Ecuadoriin. Sen väkiluku on noin 4,9 miljoonaa, ja sen pinta-ala on 51 060 neliökilometriä (19 714 neliökilometriä); yli 300 000 asuu pääkaupungissa ja suurimmassa kaupungissa San Joséssa, jonka väkiluku oli arviolta 333 980 vuonna 2015.</w:t>
      </w:r>
    </w:p>
    <w:p>
      <w:r>
        <w:rPr>
          <w:b/>
        </w:rPr>
        <w:t xml:space="preserve">Tulos</w:t>
      </w:r>
    </w:p>
    <w:p>
      <w:r>
        <w:t xml:space="preserve">onko costa rica osa yhdysvaltoja?</w:t>
      </w:r>
    </w:p>
    <w:p>
      <w:r>
        <w:rPr>
          <w:b/>
        </w:rPr>
        <w:t xml:space="preserve">Tulos</w:t>
      </w:r>
    </w:p>
    <w:p>
      <w:r>
        <w:t xml:space="preserve">onko costa rica yhdysvaltojen alue?</w:t>
      </w:r>
    </w:p>
    <w:p>
      <w:r>
        <w:rPr>
          <w:b/>
        </w:rPr>
        <w:t xml:space="preserve">Esimerkki 3.1004</w:t>
      </w:r>
    </w:p>
    <w:p>
      <w:r>
        <w:t xml:space="preserve">Se on sallittua Japanissa, vaikka sen käyttö on vähentynyt viime vuosina.</w:t>
      </w:r>
    </w:p>
    <w:p>
      <w:r>
        <w:rPr>
          <w:b/>
        </w:rPr>
        <w:t xml:space="preserve">Tulos</w:t>
      </w:r>
    </w:p>
    <w:p>
      <w:r>
        <w:t xml:space="preserve">Onko Japanissa laillista mennä naimisiin serkkunsa kanssa?</w:t>
      </w:r>
    </w:p>
    <w:p>
      <w:r>
        <w:rPr>
          <w:b/>
        </w:rPr>
        <w:t xml:space="preserve">Tulos</w:t>
      </w:r>
    </w:p>
    <w:p>
      <w:r>
        <w:t xml:space="preserve">Onko serkkujen avioituminen sallittua Japanissa?</w:t>
      </w:r>
    </w:p>
    <w:p>
      <w:r>
        <w:rPr>
          <w:b/>
        </w:rPr>
        <w:t xml:space="preserve">Esimerkki 3.1005</w:t>
      </w:r>
    </w:p>
    <w:p>
      <w:r>
        <w:t xml:space="preserve">The One and Only Ivan on yhdysvaltalainen fantasiaelokuva, joka perustuu samannimiseen lastenromaaniin ja jonka on ohjannut Thea Sharrock. Käsikirjoituksen on kirjoittanut Mike White, ja Sam Rockwell näyttelee nimikko-Ivanin äänenä.</w:t>
      </w:r>
    </w:p>
    <w:p>
      <w:r>
        <w:rPr>
          <w:b/>
        </w:rPr>
        <w:t xml:space="preserve">Tulos</w:t>
      </w:r>
    </w:p>
    <w:p>
      <w:r>
        <w:t xml:space="preserve">onko yksi ja ainoa Ivan elokuva?</w:t>
      </w:r>
    </w:p>
    <w:p>
      <w:r>
        <w:rPr>
          <w:b/>
        </w:rPr>
        <w:t xml:space="preserve">Tulos</w:t>
      </w:r>
    </w:p>
    <w:p>
      <w:r>
        <w:t xml:space="preserve">Onko olemassa yksi ja ainoa Ivan-elokuva?</w:t>
      </w:r>
    </w:p>
    <w:p>
      <w:r>
        <w:rPr>
          <w:b/>
        </w:rPr>
        <w:t xml:space="preserve">Esimerkki 3.1006</w:t>
      </w:r>
    </w:p>
    <w:p>
      <w:r>
        <w:t xml:space="preserve">Marvel Comicsin samannimiseen hahmoon perustuvan amerikkalaisen Daredevil-nettisarjan kolmannella kaudella seurataan Matt Murdockia / Daredeviliä, sokeaa juristia, joka taistelee rikoksia vastaan öisin. Sarja sijoittuu Marvel Cinematic Universeen (MCU) ja jakaa jatkuvuuden sarjan elokuvien ja muiden televisiosarjojen kanssa. Kauden tuottaa Marvel Television yhdessä ABC Studiosin kanssa, ja sarjan showrunnerina toimii Erik Oleson ja konsulttina sarjan luoja Drew Goddard.</w:t>
      </w:r>
    </w:p>
    <w:p>
      <w:r>
        <w:rPr>
          <w:b/>
        </w:rPr>
        <w:t xml:space="preserve">Tulos</w:t>
      </w:r>
    </w:p>
    <w:p>
      <w:r>
        <w:t xml:space="preserve">tuleeko daredevilistä kolmas sarja?</w:t>
      </w:r>
    </w:p>
    <w:p>
      <w:r>
        <w:rPr>
          <w:b/>
        </w:rPr>
        <w:t xml:space="preserve">Tulos</w:t>
      </w:r>
    </w:p>
    <w:p>
      <w:r>
        <w:t xml:space="preserve">tuleeko daredevilistä kolmas kausi?</w:t>
      </w:r>
    </w:p>
    <w:p>
      <w:r>
        <w:rPr>
          <w:b/>
        </w:rPr>
        <w:t xml:space="preserve">Esimerkki 3.1007</w:t>
      </w:r>
    </w:p>
    <w:p>
      <w:r>
        <w:t xml:space="preserve">Tappajavalas eli orca (Orcinus orca) on hammasvalas, joka kuuluu valtameridelfiinien heimoon, jonka suurin jäsen se on. Tappajavalaiden ruokavalio on monipuolinen, vaikka yksittäiset populaatiot ovatkin usein erikoistuneet tiettyihin saalislajeihin. Jotkut syövät yksinomaan kaloja, kun taas toiset saalistavat merinisäkkäitä, kuten hylkeitä ja delfiinejä. Niiden tiedetään hyökkäävän valaanvasojen ja jopa aikuisten valaiden kimppuun. Tappajavalaat ovat huippupetoja, sillä ei ole eläintä, joka saalistaisi niitä. Tappajavalaita pidetään kosmopoliittisena lajina, ja niitä tavataan kaikissa maailman merissä erilaisissa meriympäristöissä arktisista ja antarktisista alueista trooppisiin meriin - tappajavalaita ei esiinny ainoastaan Itämerellä ja Mustallamerellä sekä joillakin Jäämeren alueilla.</w:t>
      </w:r>
    </w:p>
    <w:p>
      <w:r>
        <w:rPr>
          <w:b/>
        </w:rPr>
        <w:t xml:space="preserve">Tulos</w:t>
      </w:r>
    </w:p>
    <w:p>
      <w:r>
        <w:t xml:space="preserve">kuuluuko valas delfiinien heimoon?</w:t>
      </w:r>
    </w:p>
    <w:p>
      <w:r>
        <w:rPr>
          <w:b/>
        </w:rPr>
        <w:t xml:space="preserve">Tulos</w:t>
      </w:r>
    </w:p>
    <w:p>
      <w:r>
        <w:t xml:space="preserve">Ovatko miekkavalaat ja valaat sama asia?</w:t>
      </w:r>
    </w:p>
    <w:p>
      <w:r>
        <w:rPr>
          <w:b/>
        </w:rPr>
        <w:t xml:space="preserve">Esimerkki 3.1008</w:t>
      </w:r>
    </w:p>
    <w:p>
      <w:r>
        <w:t xml:space="preserve">Ligeri on urosleijonan (Panthera leo) ja naarastiikerin (Panthera tigris) risteytetty jälkeläinen. Ligerin vanhemmat ovat samaa sukua, mutta eri lajeja. Ligeri eroaa samankaltaisesta hybriditiikeristä, ja se on suurin kaikista tunnetuista olemassa olevista kissaeläimistä. Ne nauttivat uimisesta, mikä on tiikereille ominaista, ja ovat leijonien tavoin hyvin seurallisia. Toisin kuin tiikerit, ligerit kasvavat tyypillisesti isommiksi kuin kumpikaan vanhempiensa lajeista.</w:t>
      </w:r>
    </w:p>
    <w:p>
      <w:r>
        <w:rPr>
          <w:b/>
        </w:rPr>
        <w:t xml:space="preserve">Tulos</w:t>
      </w:r>
    </w:p>
    <w:p>
      <w:r>
        <w:t xml:space="preserve">voiko leijonan ja tiikerin risteyttää?</w:t>
      </w:r>
    </w:p>
    <w:p>
      <w:r>
        <w:rPr>
          <w:b/>
        </w:rPr>
        <w:t xml:space="preserve">Tulos</w:t>
      </w:r>
    </w:p>
    <w:p>
      <w:r>
        <w:t xml:space="preserve">Ovatko ligerit eri laji kuin tiikerit ja leijonat?</w:t>
      </w:r>
    </w:p>
    <w:p>
      <w:r>
        <w:rPr>
          <w:b/>
        </w:rPr>
        <w:t xml:space="preserve">Tulos</w:t>
      </w:r>
    </w:p>
    <w:p>
      <w:r>
        <w:t xml:space="preserve">Onko olemassa sellaista asiaa kuin ligeri?</w:t>
      </w:r>
    </w:p>
    <w:p>
      <w:r>
        <w:rPr>
          <w:b/>
        </w:rPr>
        <w:t xml:space="preserve">Esimerkki 3.1009</w:t>
      </w:r>
    </w:p>
    <w:p>
      <w:r>
        <w:t xml:space="preserve">Kuningatar voidaan siirtää minkä tahansa määrän tyhjiä ruutuja suorassa linjassa pystysuoraan, vaakasuoraan tai lävistäjään, jolloin tornin ja lähettilään siirrot yhdistyvät. Kuningatar lyö valtaamalla ruudun, jossa vihollisen nappula on.</w:t>
      </w:r>
    </w:p>
    <w:p>
      <w:r>
        <w:rPr>
          <w:b/>
        </w:rPr>
        <w:t xml:space="preserve">Tulos</w:t>
      </w:r>
    </w:p>
    <w:p>
      <w:r>
        <w:t xml:space="preserve">voiko kuningatar liikkua kuten hevonen shakissa?</w:t>
      </w:r>
    </w:p>
    <w:p>
      <w:r>
        <w:rPr>
          <w:b/>
        </w:rPr>
        <w:t xml:space="preserve">Tulos</w:t>
      </w:r>
    </w:p>
    <w:p>
      <w:r>
        <w:t xml:space="preserve">voiko kuningatar liikkua shakkipelissä kuin ratsu?</w:t>
      </w:r>
    </w:p>
    <w:p>
      <w:r>
        <w:rPr>
          <w:b/>
        </w:rPr>
        <w:t xml:space="preserve">Tulos</w:t>
      </w:r>
    </w:p>
    <w:p>
      <w:r>
        <w:t xml:space="preserve">voiko kuningatar liikkua kuten ratsu shakissa?</w:t>
      </w:r>
    </w:p>
    <w:p>
      <w:r>
        <w:rPr>
          <w:b/>
        </w:rPr>
        <w:t xml:space="preserve">Esimerkki 3.1010</w:t>
      </w:r>
    </w:p>
    <w:p>
      <w:r>
        <w:t xml:space="preserve">Seattle's Best Coffee LLC on yhdysvaltalainen kahvin vähittäismyyjä ja tukkumyyjä, jonka kotipaikka on Seattlessa, Washingtonissa. Vuodesta 2003 se on ollut amerikkalaisen kahvilaketju Starbucksin tytäryhtiö. Seattle's Best Coffeella on vähittäismyymälöitä ja päivittäistavaramyymälöitä 20 osavaltiossa ja maakunnassa sekä District of Columbiassa. Alamyymälöitä löytyy myös monista muista yrityksistä ja yliopistojen kampuksilta, kuten JCPenneystä ja Subway-ravintoloista.</w:t>
      </w:r>
    </w:p>
    <w:p>
      <w:r>
        <w:rPr>
          <w:b/>
        </w:rPr>
        <w:t xml:space="preserve">Tulos</w:t>
      </w:r>
    </w:p>
    <w:p>
      <w:r>
        <w:t xml:space="preserve">onko starbucks valmistanut Seattlen parasta kahvia?</w:t>
      </w:r>
    </w:p>
    <w:p>
      <w:r>
        <w:rPr>
          <w:b/>
        </w:rPr>
        <w:t xml:space="preserve">Tulos</w:t>
      </w:r>
    </w:p>
    <w:p>
      <w:r>
        <w:t xml:space="preserve">onko starbucks ja seattlen paras sama yritys?</w:t>
      </w:r>
    </w:p>
    <w:p>
      <w:r>
        <w:rPr>
          <w:b/>
        </w:rPr>
        <w:t xml:space="preserve">Esimerkki 3.1011</w:t>
      </w:r>
    </w:p>
    <w:p>
      <w:r>
        <w:t xml:space="preserve">Gateway Arch National Park, joka tunnettiin vuoteen 2018 asti nimellä Jefferson National Expansion Memorial, on yhdysvaltalainen kansallispuisto, joka sijaitsee St. Louisissa, Missourissa, lähellä Lewisin ja Clarkin retkikunnan lähtöpaikkaa. Gateway Arch ja sen lähiympäristö nimettiin alun perin kansalliseksi muistomerkiksi 21. joulukuuta 1935 annetulla toimeenpanomääräyksellä 7523, ja se nimettiin uudelleen kansallispuistoksi vuonna 2018. Puistoa ylläpitää National Park Service (NPS).</w:t>
      </w:r>
    </w:p>
    <w:p>
      <w:r>
        <w:rPr>
          <w:b/>
        </w:rPr>
        <w:t xml:space="preserve">Tulos</w:t>
      </w:r>
    </w:p>
    <w:p>
      <w:r>
        <w:t xml:space="preserve">Onko St. Louisin kaari kansallinen muistomerkki?</w:t>
      </w:r>
    </w:p>
    <w:p>
      <w:r>
        <w:rPr>
          <w:b/>
        </w:rPr>
        <w:t xml:space="preserve">Tulos</w:t>
      </w:r>
    </w:p>
    <w:p>
      <w:r>
        <w:t xml:space="preserve">Onko St. Louisin kaari kansallispuisto?</w:t>
      </w:r>
    </w:p>
    <w:p>
      <w:r>
        <w:rPr>
          <w:b/>
        </w:rPr>
        <w:t xml:space="preserve">Esimerkki 3.1012</w:t>
      </w:r>
    </w:p>
    <w:p>
      <w:r>
        <w:t xml:space="preserve">Kulmataajuus (tai kulmanopeus) on vektorisuureen kulmanopeuden suuruus. Termiä kulmataajuusvektori ω → (\displaystyle (\vec (\omega ))) käytetään joskus vektorisuureen kulmanopeus synonyyminä.</w:t>
      </w:r>
    </w:p>
    <w:p>
      <w:r>
        <w:rPr>
          <w:b/>
        </w:rPr>
        <w:t xml:space="preserve">Tulos</w:t>
      </w:r>
    </w:p>
    <w:p>
      <w:r>
        <w:t xml:space="preserve">Onko kulmanopeus sama kuin kulmataajuus?</w:t>
      </w:r>
    </w:p>
    <w:p>
      <w:r>
        <w:rPr>
          <w:b/>
        </w:rPr>
        <w:t xml:space="preserve">Tulos</w:t>
      </w:r>
    </w:p>
    <w:p>
      <w:r>
        <w:t xml:space="preserve">Onko kulmataajuus ja kulmanopeus sama asia?</w:t>
      </w:r>
    </w:p>
    <w:p>
      <w:r>
        <w:rPr>
          <w:b/>
        </w:rPr>
        <w:t xml:space="preserve">Esimerkki 3.1013</w:t>
      </w:r>
    </w:p>
    <w:p>
      <w:r>
        <w:t xml:space="preserve">Huntingtonin tauti (HD), joka tunnetaan myös nimellä Huntingtonin korea, on perinnöllinen sairaus, joka johtaa aivosolujen kuolemaan. Varhaisimmat oireet ovat usein hienovaraisia mielialan tai henkisten kykyjen ongelmia. Sen jälkeen seuraa usein yleinen koordinaation puute ja epävakaa kävely. Taudin edetessä koordinoimattomat, nykivät liikkeet tulevat selvemmin esiin. Fyysiset kyvyt heikkenevät vähitellen, kunnes koordinoitu liikkuminen vaikeutuu ja henkilö ei pysty puhumaan. Psyykkiset kyvyt heikkenevät yleensä dementiaan. Oireet vaihtelevat jonkin verran eri ihmisillä. Oireet alkavat yleensä 30-50 vuoden iässä, mutta ne voivat alkaa missä iässä tahansa. Sairaus voi kehittyä jokaisessa peräkkäisessä sukupolvessa aikaisemmin. Noin kahdeksan prosenttia tapauksista alkaa ennen 20 vuoden ikää, ja oireet muistuttavat tyypillisesti enemmän Parkinsonin tautia. HD-tautia sairastavat usein aliarvioivat ongelmiensa laajuuden.</w:t>
      </w:r>
    </w:p>
    <w:p>
      <w:r>
        <w:rPr>
          <w:b/>
        </w:rPr>
        <w:t xml:space="preserve">Tulos</w:t>
      </w:r>
    </w:p>
    <w:p>
      <w:r>
        <w:t xml:space="preserve">Onko Huntingtonin korea sama kuin Huntingtonin tauti?</w:t>
      </w:r>
    </w:p>
    <w:p>
      <w:r>
        <w:rPr>
          <w:b/>
        </w:rPr>
        <w:t xml:space="preserve">Tulos</w:t>
      </w:r>
    </w:p>
    <w:p>
      <w:r>
        <w:t xml:space="preserve">Onko Huntingtonin taudin ja Huntingtonin korea -taudin välillä eroa?</w:t>
      </w:r>
    </w:p>
    <w:p>
      <w:r>
        <w:rPr>
          <w:b/>
        </w:rPr>
        <w:t xml:space="preserve">Tulos</w:t>
      </w:r>
    </w:p>
    <w:p>
      <w:r>
        <w:t xml:space="preserve">Onko Huntingtonin taudille olemassa muita nimiä?</w:t>
      </w:r>
    </w:p>
    <w:p>
      <w:r>
        <w:rPr>
          <w:b/>
        </w:rPr>
        <w:t xml:space="preserve">Esimerkki 3.1014</w:t>
      </w:r>
    </w:p>
    <w:p>
      <w:r>
        <w:t xml:space="preserve">Asianajajaksi ottaminen Yhdysvalloissa tarkoittaa sitä, että tietty tuomioistuinjärjestelmä antaa asianajajalle luvan harjoittaa lakia kyseisessä järjestelmässä. Kullakin Yhdysvaltojen osavaltiolla ja vastaavalla lainkäyttöalueella (esim. liittovaltion hallinnassa olevat alueet) on oma tuomioistuinjärjestelmänsä ja se asettaa omat sääntönsä asianajajaksi hyväksymistä (tai oikeutta harjoittaa asianajajan ammattia) varten, mikä voi johtaa erilaisiin hyväksymisvaatimuksiin eri osavaltioissa. Useimmissa tapauksissa henkilö, joka on "hyväksytty" asianajajakuntaan, on siten kyseisen asianajajakunnan "jäsen".</w:t>
      </w:r>
    </w:p>
    <w:p>
      <w:r>
        <w:rPr>
          <w:b/>
        </w:rPr>
        <w:t xml:space="preserve">Tulos</w:t>
      </w:r>
    </w:p>
    <w:p>
      <w:r>
        <w:t xml:space="preserve">pitääkö sinun olla asianajaja voidaksesi harjoittaa asianajajan ammattia?</w:t>
      </w:r>
    </w:p>
    <w:p>
      <w:r>
        <w:rPr>
          <w:b/>
        </w:rPr>
        <w:t xml:space="preserve">Tulos</w:t>
      </w:r>
    </w:p>
    <w:p>
      <w:r>
        <w:t xml:space="preserve">Pitääkö asianajajatutkinto suorittaa, jotta voi harjoittaa asianajajan ammattia?</w:t>
      </w:r>
    </w:p>
    <w:p>
      <w:r>
        <w:rPr>
          <w:b/>
        </w:rPr>
        <w:t xml:space="preserve">Tulos</w:t>
      </w:r>
    </w:p>
    <w:p>
      <w:r>
        <w:t xml:space="preserve">voiko asianajajaksi ryhtyä ilman asianajajatutkintoa?</w:t>
      </w:r>
    </w:p>
    <w:p>
      <w:r>
        <w:rPr>
          <w:b/>
        </w:rPr>
        <w:t xml:space="preserve">Esimerkki 3.1015</w:t>
      </w:r>
    </w:p>
    <w:p>
      <w:r>
        <w:t xml:space="preserve">Ladatun käsiaseen kantamiseen joko avoimesti tai piilossa tarvitaan lupa. Tällaiset luvat myönnetään turvallisuusministeriön kautta 21-vuotiaille tai 18-vuotiaille päteville asukkaille, jos hakija on aktiivipalveluksessa, reserviläinen, varusmies tai kunniallisesti kotiutettu palvelushaarastaan, DD-214:ssä on mainittava "pistoolin pätevyys", jotta hänet voidaan vapauttaa 8 tunnin turvallisuuskurssista, ja hänellä on oltava voimassa oleva sotilastodistus. Alkuperäisen lupakirjan voimassaoloajan pituus määräytyy hakijan iän mukaan. Jos lupa uusitaan asianmukaisesti ja ajoissa, se uusitaan 8 vuoden välein. Tennessee tunnustaa minkä tahansa voimassa olevan, osavaltion ulkopuolisen luvan käsiaseen kantamiseen, kunhan luvanhaltija ei asu Tennesseessä. Muualla kuin osavaltiossa asuville henkilöille ei myönnetä lupia, elleivät he työskentele säännöllisesti osavaltiossa. Tällaisten henkilöiden on tällöin hankittava Tennesseen lupa, vaikka heillä olisikin kotiosavaltionsa lupa, ellei heidän kotiosavaltionsa ole tehnyt vastavuoroisuussopimusta Tennesseen kanssa. Luvanhaltijat saavat kantaa käsiasetta useimmilla alueilla lukuun ottamatta kansalaiskeskuksia, julkisia virkistysrakennuksia ja korkeakouluja. Yritykset tai maanomistajat, jotka pystyttävät "kantaa kielletty" -kylttejä, voivat kieltää aseiden kantamisen missä tahansa osassa kiinteistöjään.</w:t>
      </w:r>
    </w:p>
    <w:p>
      <w:r>
        <w:rPr>
          <w:b/>
        </w:rPr>
        <w:t xml:space="preserve">Tulos</w:t>
      </w:r>
    </w:p>
    <w:p>
      <w:r>
        <w:t xml:space="preserve">voinko kantaa asetta Tennesseessä ilman lupaa?</w:t>
      </w:r>
    </w:p>
    <w:p>
      <w:r>
        <w:rPr>
          <w:b/>
        </w:rPr>
        <w:t xml:space="preserve">Tulos</w:t>
      </w:r>
    </w:p>
    <w:p>
      <w:r>
        <w:t xml:space="preserve">saako Tennesseessä kantaa piilotettua asetta?</w:t>
      </w:r>
    </w:p>
    <w:p>
      <w:r>
        <w:rPr>
          <w:b/>
        </w:rPr>
        <w:t xml:space="preserve">Esimerkki 3.1016</w:t>
      </w:r>
    </w:p>
    <w:p>
      <w:r>
        <w:t xml:space="preserve">``My Country, 'Tis of Thee'', joka tunnetaan myös nimellä ``America'', on yhdysvaltalainen isänmaallinen laulu, jonka sanat on kirjoittanut Samuel Francis Smith. Käytetty melodia on sama kuin Ison-Britannian kansallislaulussa ``God Save the Queen'', jonka on sovittanut Thomas Arne. Laulu toimi yhtenä Yhdysvaltojen tosiasiallisista kansallislauluista (yhdessä laulujen kuten ``Hail, Columbia'' kanssa) ennen kuin ``The Star-Spangled Banner'' hyväksyttiin Yhdysvaltain viralliseksi kansallislauluksi vuonna 1931.</w:t>
      </w:r>
    </w:p>
    <w:p>
      <w:r>
        <w:rPr>
          <w:b/>
        </w:rPr>
        <w:t xml:space="preserve">Tulos</w:t>
      </w:r>
    </w:p>
    <w:p>
      <w:r>
        <w:t xml:space="preserve">miksi maani on sama kuin god save the queen?</w:t>
      </w:r>
    </w:p>
    <w:p>
      <w:r>
        <w:rPr>
          <w:b/>
        </w:rPr>
        <w:t xml:space="preserve">Tulos</w:t>
      </w:r>
    </w:p>
    <w:p>
      <w:r>
        <w:t xml:space="preserve">god save the queen sama sävel kuin my country tis of thee?</w:t>
      </w:r>
    </w:p>
    <w:p>
      <w:r>
        <w:rPr>
          <w:b/>
        </w:rPr>
        <w:t xml:space="preserve">Esimerkki 3.1017</w:t>
      </w:r>
    </w:p>
    <w:p>
      <w:r>
        <w:t xml:space="preserve">Latinalainen Amerikka voidaan jakaa useisiin osa-alueisiin maantieteellisten, poliittisten, demografisten ja kulttuuristen tekijöiden perusteella. Jos Latinalainen Amerikka määritellään koko Yhdysvalloista etelään sijaitsevaksi Amerikaksi, maantieteelliset perusosa-alueet ovat Pohjois-Amerikka, Keski-Amerikka, Karibian alue ja Etelä-Amerikka; jälkimmäinen sisältää lisäksi poliittis-maantieteellisiä osa-alueita, kuten eteläinen niemimaa, Guianas ja Andien valtiot. Se voidaan jakaa kielellisistä syistä espanjalaiseen Amerikkaan, portugalilaiseen Amerikkaan ja ranskalaiseen Amerikkaan.</w:t>
      </w:r>
    </w:p>
    <w:p>
      <w:r>
        <w:rPr>
          <w:b/>
        </w:rPr>
        <w:t xml:space="preserve">Tulos</w:t>
      </w:r>
    </w:p>
    <w:p>
      <w:r>
        <w:t xml:space="preserve">Onko Pohjois-Amerikka ja Latinalainen Amerikka sama asia?</w:t>
      </w:r>
    </w:p>
    <w:p>
      <w:r>
        <w:rPr>
          <w:b/>
        </w:rPr>
        <w:t xml:space="preserve">Tulos</w:t>
      </w:r>
    </w:p>
    <w:p>
      <w:r>
        <w:t xml:space="preserve">onko latinalaisamerikka sama kuin Keski-Amerikka?</w:t>
      </w:r>
    </w:p>
    <w:p>
      <w:r>
        <w:rPr>
          <w:b/>
        </w:rPr>
        <w:t xml:space="preserve">Esimerkki 3.1018</w:t>
      </w:r>
    </w:p>
    <w:p>
      <w:r>
        <w:t xml:space="preserve">Open on 72-reikäinen lyöntipeliturnaus, joka pelataan neljänä päivänä, torstaista sunnuntaihin. Vuodesta 1979 lähtien se on pelattu viikolla, johon sisältyy heinäkuun kolmas perjantai. Tällä hetkellä mukana on 156 pelaajaa, joista suurin osa koostuu maailman johtavista ammattilaisista, joille on myönnetty poikkeuslupa, sekä amatöörien huippumestaruuskilpailujen voittajista. Lisäpaikkoja annetaan pelaajille, amatööreille ja ammattilaisille, jotka menestyvät useissa karsintakilpailuissa. 36 reiän jälkeen pelataan cut, jonka jälkeen vain 70 parasta pelaajaa (ja tasapisteissä olevat pelaajat) pelaavat viikonloppuna 36 reiän loppukilpailun. Jos 72 reiän jälkeen tilanne on tasan, pelataan neljän reiän yhteisplayoff; jos kaksi tai useampi pelaaja on edelleen tasan, jatketaan äkkikuolemana, kunnes voittaja on selvillä.</w:t>
      </w:r>
    </w:p>
    <w:p>
      <w:r>
        <w:rPr>
          <w:b/>
        </w:rPr>
        <w:t xml:space="preserve">Tulos</w:t>
      </w:r>
    </w:p>
    <w:p>
      <w:r>
        <w:t xml:space="preserve">Onko British Openissa pudotuspelejä?</w:t>
      </w:r>
    </w:p>
    <w:p>
      <w:r>
        <w:rPr>
          <w:b/>
        </w:rPr>
        <w:t xml:space="preserve">Tulos</w:t>
      </w:r>
    </w:p>
    <w:p>
      <w:r>
        <w:t xml:space="preserve">onko british openissa leikkaus?</w:t>
      </w:r>
    </w:p>
    <w:p>
      <w:r>
        <w:rPr>
          <w:b/>
        </w:rPr>
        <w:t xml:space="preserve">Esimerkki 3.1019</w:t>
      </w:r>
    </w:p>
    <w:p>
      <w:r>
        <w:t xml:space="preserve">Kun Wisconsinin yliopiston sosiologi Michael Bell ja hänen jatko-opiskelijansa yrittivät vuonna 2010 selvittää Thousand Island -kastikkeen alkuperää, he huomasivat, että tarina vaihteli Thousand Island -alueen kylien ja saarten välillä. He löysivät kolmannen alkuperätarinan, jonka mukaan alkuperäinen resepti perustui ranskalaiseen kastikkeeseen, jota tukee Fannie Farmerin keittokirjan 11. painoksessa (1965) julkaistu resepti. Kaikki väitteet näyttivät perustuvan suullisiin perinteisiin, joilla ei ollut tukevia kirjallisia merkintöjä.</w:t>
      </w:r>
    </w:p>
    <w:p>
      <w:r>
        <w:rPr>
          <w:b/>
        </w:rPr>
        <w:t xml:space="preserve">Tulos</w:t>
      </w:r>
    </w:p>
    <w:p>
      <w:r>
        <w:t xml:space="preserve">Onko tuhannen saaren kastike sama kuin ranskalainen kastike?</w:t>
      </w:r>
    </w:p>
    <w:p>
      <w:r>
        <w:rPr>
          <w:b/>
        </w:rPr>
        <w:t xml:space="preserve">Tulos</w:t>
      </w:r>
    </w:p>
    <w:p>
      <w:r>
        <w:t xml:space="preserve">Onko tuhannen saaren kastike sama kuin ranskalainen kastike?</w:t>
      </w:r>
    </w:p>
    <w:p>
      <w:r>
        <w:rPr>
          <w:b/>
        </w:rPr>
        <w:t xml:space="preserve">Esimerkki 3.1020</w:t>
      </w:r>
    </w:p>
    <w:p>
      <w:r>
        <w:t xml:space="preserve">Endokriininen järjestelmä on kemiallinen viestijärjestelmä, joka koostuu hormoneista, organismin rauhasryhmästä, joka kuljettaa näitä hormoneja suoraan verenkiertojärjestelmään kuljetettavaksi kaukaisiin kohde-elimiin, ja hormonien ohjaamista homeostaasin palautesilmukoista. Ihmisellä tärkeimmät sisäeritysrauhaset ovat kilpirauhanen ja lisämunuaiset. Selkärankaisilla hypotalamus on kaikkien hormonijärjestelmien hermostollinen ohjauskeskus. Endokriinistä järjestelmää ja sen häiriöitä käsittelevä tutkimusala on endokrinologia, joka on sisätautien ala.</w:t>
      </w:r>
    </w:p>
    <w:p>
      <w:r>
        <w:rPr>
          <w:b/>
        </w:rPr>
        <w:t xml:space="preserve">Tulos</w:t>
      </w:r>
    </w:p>
    <w:p>
      <w:r>
        <w:t xml:space="preserve">ovatko imusolmukkeet osa hormonitoimintaa?</w:t>
      </w:r>
    </w:p>
    <w:p>
      <w:r>
        <w:rPr>
          <w:b/>
        </w:rPr>
        <w:t xml:space="preserve">Tulos</w:t>
      </w:r>
    </w:p>
    <w:p>
      <w:r>
        <w:t xml:space="preserve">Onko eturauhanen osa hormonitoimintaa?</w:t>
      </w:r>
    </w:p>
    <w:p>
      <w:r>
        <w:rPr>
          <w:b/>
        </w:rPr>
        <w:t xml:space="preserve">Esimerkki 3.1021</w:t>
      </w:r>
    </w:p>
    <w:p>
      <w:r>
        <w:t xml:space="preserve">Yhdysvaltain keskuspankki Federal Reserve aloitti suurten setelien poistamisen liikkeestä (tuhoamalla pankkien vastaanottamat suuret setelit) vuonna 1969. Toukokuun 30. päivänä 2009 tiedettiin olevan jäljellä enää 336 10 000 dollarin seteliä, 342 jäljellä olevaa 5 000 dollarin seteliä ja 165 372 jäljellä olevaa 1 000 dollarin seteliä. Koska setelit ovat harvinaisia, keräilijät maksavat niistä usein huomattavasti enemmän kuin niiden nimellisarvo. Osa seteleistä on museoissa muualla maailmassa.</w:t>
      </w:r>
    </w:p>
    <w:p>
      <w:r>
        <w:rPr>
          <w:b/>
        </w:rPr>
        <w:t xml:space="preserve">Tulos</w:t>
      </w:r>
    </w:p>
    <w:p>
      <w:r>
        <w:t xml:space="preserve">Onko 10000 seteliä olemassa?</w:t>
      </w:r>
    </w:p>
    <w:p>
      <w:r>
        <w:rPr>
          <w:b/>
        </w:rPr>
        <w:t xml:space="preserve">Tulos</w:t>
      </w:r>
    </w:p>
    <w:p>
      <w:r>
        <w:t xml:space="preserve">Onko liikkeessä tuhannen dollarin seteleitä?</w:t>
      </w:r>
    </w:p>
    <w:p>
      <w:r>
        <w:rPr>
          <w:b/>
        </w:rPr>
        <w:t xml:space="preserve">Tulos</w:t>
      </w:r>
    </w:p>
    <w:p>
      <w:r>
        <w:t xml:space="preserve">Tehtiinkö ennen 1000 dollarin seteleitä?</w:t>
      </w:r>
    </w:p>
    <w:p>
      <w:r>
        <w:rPr>
          <w:b/>
        </w:rPr>
        <w:t xml:space="preserve">Tulos</w:t>
      </w:r>
    </w:p>
    <w:p>
      <w:r>
        <w:t xml:space="preserve">voinko saada 1000 dollarin setelin pankista?</w:t>
      </w:r>
    </w:p>
    <w:p>
      <w:r>
        <w:rPr>
          <w:b/>
        </w:rPr>
        <w:t xml:space="preserve">Tulos</w:t>
      </w:r>
    </w:p>
    <w:p>
      <w:r>
        <w:t xml:space="preserve">Onko olemassa mitään suurempaa kuin 100 dollarin seteli?</w:t>
      </w:r>
    </w:p>
    <w:p>
      <w:r>
        <w:rPr>
          <w:b/>
        </w:rPr>
        <w:t xml:space="preserve">Esimerkki 3.1022</w:t>
      </w:r>
    </w:p>
    <w:p>
      <w:r>
        <w:t xml:space="preserve">Joulukuussa 2017 Seven-verkosto ilmoitti, että sarjan jatkoa on jatkettu neljännellä kaudella.</w:t>
      </w:r>
    </w:p>
    <w:p>
      <w:r>
        <w:rPr>
          <w:b/>
        </w:rPr>
        <w:t xml:space="preserve">Tulos</w:t>
      </w:r>
    </w:p>
    <w:p>
      <w:r>
        <w:t xml:space="preserve">tuleeko 800 sanan sarja 4?</w:t>
      </w:r>
    </w:p>
    <w:p>
      <w:r>
        <w:rPr>
          <w:b/>
        </w:rPr>
        <w:t xml:space="preserve">Tulos</w:t>
      </w:r>
    </w:p>
    <w:p>
      <w:r>
        <w:t xml:space="preserve">tuleeko 800 sanan kausi 4?</w:t>
      </w:r>
    </w:p>
    <w:p>
      <w:r>
        <w:rPr>
          <w:b/>
        </w:rPr>
        <w:t xml:space="preserve">Esimerkki 3.1023</w:t>
      </w:r>
    </w:p>
    <w:p>
      <w:r>
        <w:t xml:space="preserve">Välähdykset paljastavat, että hänen vaimonsa (Salli Richardson) ja tyttärensä (Willow Smith) kuolivat helikopterionnettomuudessa Manhattanin kaoottisen evakuoinnin aikana ennen armeijan määräämää karanteenia saarella vuonna 2009, jolloin Neville jäi saarelle sotilashenkilöksi. Nevillen ainoa keino lievittää yksinäisyyttään on saksanpaimenkoira nimeltä Samantha eli Sam (jonka tytär antoi hänelle pennuksi suojellakseen häntä ennen kuin tytär kuoli helikopterionnettomuudessa), vuorovaikutus mannekiinien kanssa, jotka hän on asettanut videovuokraamon asiakkaiksi, ja vanhojen televisiolähetysten tallenteet. Yöksi hän linnoittautuu Samin kanssa vahvasti linnoitettuun Washington Square Parkin kotiinsa piiloutuakseen Darkseekereiltä. Eräänä päivänä Sam seuraa eloonjääneitä odottaessaan peuraa pimeään rakennukseen. Neville menee varovasti perään ja löytää Samin kanssa peuran ruumiin, mutta rakennuksessa on pimeydenetsijöiden siirtokunta. Molemmat onnistuvat pakenemaan vahingoittumattomina, ja hyökkäävät Darkseekerit kuolevat auringonvalossa.</w:t>
      </w:r>
    </w:p>
    <w:p>
      <w:r>
        <w:rPr>
          <w:b/>
        </w:rPr>
        <w:t xml:space="preserve">Tulos</w:t>
      </w:r>
    </w:p>
    <w:p>
      <w:r>
        <w:t xml:space="preserve">Näyttelikö Willow Smith I am legend -elokuvassa?</w:t>
      </w:r>
    </w:p>
    <w:p>
      <w:r>
        <w:rPr>
          <w:b/>
        </w:rPr>
        <w:t xml:space="preserve">Tulos</w:t>
      </w:r>
    </w:p>
    <w:p>
      <w:r>
        <w:t xml:space="preserve">näytteleekö Willow Smith I am legend -elokuvassa?</w:t>
      </w:r>
    </w:p>
    <w:p>
      <w:r>
        <w:rPr>
          <w:b/>
        </w:rPr>
        <w:t xml:space="preserve">Esimerkki 3.1024</w:t>
      </w:r>
    </w:p>
    <w:p>
      <w:r>
        <w:t xml:space="preserve">T-bone ja porterhouse ovat lyhyestä kyljestä leikattuja naudanlihapihvejä (Kansainyhteisön maissa ja Irlannissa nimellä sirloin). Molemmissa pihveissä on T-kirjaimen muotoinen luu, jonka kummallakin puolella on lihaa. Porterhouse-pihvit leikataan lyhyen selän takaosasta, joten ne sisältävät enemmän sisäfileepihvejä sekä (luun toisella puolella) suuren raitapihvin. T-bone-pihvit leikataan lähempänä etuosaa, ja ne sisältävät pienemmän osan sisäfileestä. T-bone-pihvin pienempää osaa kutsutaan yksinään myytynä filet mignoniksi, varsinkin jos se on leikattu sisäfileen pienestä etupäästä.</w:t>
      </w:r>
    </w:p>
    <w:p>
      <w:r>
        <w:rPr>
          <w:b/>
        </w:rPr>
        <w:t xml:space="preserve">Tulos</w:t>
      </w:r>
    </w:p>
    <w:p>
      <w:r>
        <w:t xml:space="preserve">Onko porterhouse-pihvi sama kuin t-bone?</w:t>
      </w:r>
    </w:p>
    <w:p>
      <w:r>
        <w:rPr>
          <w:b/>
        </w:rPr>
        <w:t xml:space="preserve">Tulos</w:t>
      </w:r>
    </w:p>
    <w:p>
      <w:r>
        <w:t xml:space="preserve">Onko filet mignon osa t-luita?</w:t>
      </w:r>
    </w:p>
    <w:p>
      <w:r>
        <w:rPr>
          <w:b/>
        </w:rPr>
        <w:t xml:space="preserve">Tulos</w:t>
      </w:r>
    </w:p>
    <w:p>
      <w:r>
        <w:t xml:space="preserve">Onko filet mignon osa porterhouse-pihviä?</w:t>
      </w:r>
    </w:p>
    <w:p>
      <w:r>
        <w:rPr>
          <w:b/>
        </w:rPr>
        <w:t xml:space="preserve">Tulos</w:t>
      </w:r>
    </w:p>
    <w:p>
      <w:r>
        <w:t xml:space="preserve">Onko porterhouse-pihvissä luu?</w:t>
      </w:r>
    </w:p>
    <w:p>
      <w:r>
        <w:rPr>
          <w:b/>
        </w:rPr>
        <w:t xml:space="preserve">Tulos</w:t>
      </w:r>
    </w:p>
    <w:p>
      <w:r>
        <w:t xml:space="preserve">Onko t-luupihvi sama kuin porterhouse?</w:t>
      </w:r>
    </w:p>
    <w:p>
      <w:r>
        <w:rPr>
          <w:b/>
        </w:rPr>
        <w:t xml:space="preserve">Esimerkki 3.1025</w:t>
      </w:r>
    </w:p>
    <w:p>
      <w:r>
        <w:t xml:space="preserve">Frozen custard on jäätelön kaltainen kylmä jälkiruoka, mutta se valmistetaan kerman ja sokerin lisäksi munista. Sitä säilytetään yleensä lämpimämmässä lämpötilassa kuin jäätelöä, ja sen koostumus on yleensä tiiviimpi.</w:t>
      </w:r>
    </w:p>
    <w:p>
      <w:r>
        <w:rPr>
          <w:b/>
        </w:rPr>
        <w:t xml:space="preserve">Tulos</w:t>
      </w:r>
    </w:p>
    <w:p>
      <w:r>
        <w:t xml:space="preserve">Onko frozen custard sama kuin pehmytjäätelö?</w:t>
      </w:r>
    </w:p>
    <w:p>
      <w:r>
        <w:rPr>
          <w:b/>
        </w:rPr>
        <w:t xml:space="preserve">Tulos</w:t>
      </w:r>
    </w:p>
    <w:p>
      <w:r>
        <w:t xml:space="preserve">ovatko vaniljakastike ja jäätelö sama asia?</w:t>
      </w:r>
    </w:p>
    <w:p>
      <w:r>
        <w:rPr>
          <w:b/>
        </w:rPr>
        <w:t xml:space="preserve">Esimerkki 3.1026</w:t>
      </w:r>
    </w:p>
    <w:p>
      <w:r>
        <w:t xml:space="preserve">Taululla voi olla useita vierasavaimia, ja jokaisella vierasavaimella voi olla eri emotaulukko. Tietokantajärjestelmä toteuttaa jokaisen vieraan avaimen itsenäisesti. Näin ollen taulukoiden väliset kaskadointisuhteet voidaan luoda käyttämällä vierasavaimia.</w:t>
      </w:r>
    </w:p>
    <w:p>
      <w:r>
        <w:rPr>
          <w:b/>
        </w:rPr>
        <w:t xml:space="preserve">Tulos</w:t>
      </w:r>
    </w:p>
    <w:p>
      <w:r>
        <w:t xml:space="preserve">voiko minulla olla kaksi vierasta avainta yhdessä taulukossa?</w:t>
      </w:r>
    </w:p>
    <w:p>
      <w:r>
        <w:rPr>
          <w:b/>
        </w:rPr>
        <w:t xml:space="preserve">Tulos</w:t>
      </w:r>
    </w:p>
    <w:p>
      <w:r>
        <w:t xml:space="preserve">Onko mahdollista, että taulukossa on useampi kuin yksi vieras avain?</w:t>
      </w:r>
    </w:p>
    <w:p>
      <w:r>
        <w:rPr>
          <w:b/>
        </w:rPr>
        <w:t xml:space="preserve">Tulos</w:t>
      </w:r>
    </w:p>
    <w:p>
      <w:r>
        <w:t xml:space="preserve">voiko taulukossa olla useita vierasavaimia?</w:t>
      </w:r>
    </w:p>
    <w:p>
      <w:r>
        <w:rPr>
          <w:b/>
        </w:rPr>
        <w:t xml:space="preserve">Tulos</w:t>
      </w:r>
    </w:p>
    <w:p>
      <w:r>
        <w:t xml:space="preserve">voiko taulukossa olla useita vierasavaimia?</w:t>
      </w:r>
    </w:p>
    <w:p>
      <w:r>
        <w:rPr>
          <w:b/>
        </w:rPr>
        <w:t xml:space="preserve">Esimerkki 3.1027</w:t>
      </w:r>
    </w:p>
    <w:p>
      <w:r>
        <w:t xml:space="preserve">Aloituspotkun jälkeen kello käynnistyy, kun vastaanottavan joukkueen jäsen koskettaa palloa tai, jos vastaanottavan joukkueen jäsen koskettaa palloa omalla päätyalueella, kuljettaa pallon pois päätyalueelta. Kello pysäytetään, kun kyseistä pelaajaa taklataan tai hän poistuu kentältä. (Kello ei koskaan käynnisty, jos vastaanottava joukkue laskee pallon omalla päätyalueellaan touchbackia varten). Kello käynnistyy uudelleen, kun hyökkäyspeli saa pallon ensimmäisen pelinsä aikana, ja se jatkuu, ellei jokin seuraavista tilanteista tapahdu, jolloin kello pysähtyy pelin lopussa ja käynnistyy uudelleen seuraavalla pelikierroksella, ellei toisin määrätä:</w:t>
      </w:r>
    </w:p>
    <w:p>
      <w:r>
        <w:rPr>
          <w:b/>
        </w:rPr>
        <w:t xml:space="preserve">Tulos</w:t>
      </w:r>
    </w:p>
    <w:p>
      <w:r>
        <w:t xml:space="preserve">pysähtyykö kello NFL:ssä, kun menet ulos rajojen ulkopuolelle?</w:t>
      </w:r>
    </w:p>
    <w:p>
      <w:r>
        <w:rPr>
          <w:b/>
        </w:rPr>
        <w:t xml:space="preserve">Tulos</w:t>
      </w:r>
    </w:p>
    <w:p>
      <w:r>
        <w:t xml:space="preserve">pysähtyykö kello, kun juoksee ulos rajojen ulkopuolelle NFL:ssä?</w:t>
      </w:r>
    </w:p>
    <w:p>
      <w:r>
        <w:rPr>
          <w:b/>
        </w:rPr>
        <w:t xml:space="preserve">Esimerkki 3.1028</w:t>
      </w:r>
    </w:p>
    <w:p>
      <w:r>
        <w:t xml:space="preserve">Yhdysvaltojen laillinen pysyvä oleskelulupa, joka tunnetaan epävirallisesti nimellä vihreä kortti, on henkilön maahanmuuttaja-asema, jolla on lupa asua ja työskennellä pysyvästi Yhdysvalloissa. Vihreä kortti on voimassa 10 vuotta pysyville asukkaille ja 2 vuotta ehdollisille pysyville asukkaille. Tämän ajanjakson jälkeen kortti on uusittava tai korvattava. Hakemusprosessi voi kestää useita vuosia. Maahanmuuttajan on yleensä käytävä läpi kolmivaiheinen prosessi saadakseen pysyvän oleskeluluvan, johon sisältyy hakemus ja käsittely.</w:t>
      </w:r>
    </w:p>
    <w:p>
      <w:r>
        <w:rPr>
          <w:b/>
        </w:rPr>
        <w:t xml:space="preserve">Tulos</w:t>
      </w:r>
    </w:p>
    <w:p>
      <w:r>
        <w:t xml:space="preserve">onko pysyvä oleskelulupa sama kuin green card?</w:t>
      </w:r>
    </w:p>
    <w:p>
      <w:r>
        <w:rPr>
          <w:b/>
        </w:rPr>
        <w:t xml:space="preserve">Tulos</w:t>
      </w:r>
    </w:p>
    <w:p>
      <w:r>
        <w:t xml:space="preserve">Saavatko pysyvästi oleskelevat henkilöt työskennellä Yhdysvalloissa?</w:t>
      </w:r>
    </w:p>
    <w:p>
      <w:r>
        <w:rPr>
          <w:b/>
        </w:rPr>
        <w:t xml:space="preserve">Esimerkki 3.1029</w:t>
      </w:r>
    </w:p>
    <w:p>
      <w:r>
        <w:t xml:space="preserve">The Originals on tunnin mittainen amerikkalainen yliluonnollinen draamasarja, jonka The CW jatkoi viidennellä kaudella 10. toukokuuta 2017. The Originalsin Yhdysvaltain televisiokauden 2016--17 ensi-ilta siirtyi neljännen kauden ensi-illan tavoin kauden puoliväliin. Julie Plec ilmoitti 20. heinäkuuta 2017 Twitterissä, että tuleva kausi olisi sarjan viimeinen. Viides kausi koostuu 13 jaksosta, ja se debytoi 18. huhtikuuta 2018. Sarjan finaali esitettiin 1. elokuuta 2018.</w:t>
      </w:r>
    </w:p>
    <w:p>
      <w:r>
        <w:rPr>
          <w:b/>
        </w:rPr>
        <w:t xml:space="preserve">Tulos</w:t>
      </w:r>
    </w:p>
    <w:p>
      <w:r>
        <w:t xml:space="preserve">Onko origionalsista olemassa 5. tuotantokausi?</w:t>
      </w:r>
    </w:p>
    <w:p>
      <w:r>
        <w:rPr>
          <w:b/>
        </w:rPr>
        <w:t xml:space="preserve">Tulos</w:t>
      </w:r>
    </w:p>
    <w:p>
      <w:r>
        <w:t xml:space="preserve">onko viides kausi viimeinen kausi alkuperäisten sarjojen sarjassa?</w:t>
      </w:r>
    </w:p>
    <w:p>
      <w:r>
        <w:rPr>
          <w:b/>
        </w:rPr>
        <w:t xml:space="preserve">Esimerkki 3.1030</w:t>
      </w:r>
    </w:p>
    <w:p>
      <w:r>
        <w:t xml:space="preserve">Lukuun ottamatta uskonnollisista syistä myönnettäviä rajoitettuja poikkeuksia, Yhdysvaltain armeija, ilmavoimat ja merijalkaväki kieltävät parran pitämisen hygienian ja kemiallisten aseiden suojanaamareiden hyvän tiivisteen välttämättömyyden vuoksi. Virallinen kanta on, että yhtenäinen henkilökohtainen ulkonäkö ja siisteys edistävät kurinalaisuutta ja toveruuden tunnetta.</w:t>
      </w:r>
    </w:p>
    <w:p>
      <w:r>
        <w:rPr>
          <w:b/>
        </w:rPr>
        <w:t xml:space="preserve">Tulos</w:t>
      </w:r>
    </w:p>
    <w:p>
      <w:r>
        <w:t xml:space="preserve">Saako ilmavoimissa pitää partaa?</w:t>
      </w:r>
    </w:p>
    <w:p>
      <w:r>
        <w:rPr>
          <w:b/>
        </w:rPr>
        <w:t xml:space="preserve">Tulos</w:t>
      </w:r>
    </w:p>
    <w:p>
      <w:r>
        <w:t xml:space="preserve">Voinko pitää parran merijalkaväessä?</w:t>
      </w:r>
    </w:p>
    <w:p>
      <w:r>
        <w:rPr>
          <w:b/>
        </w:rPr>
        <w:t xml:space="preserve">Esimerkki 3.1031</w:t>
      </w:r>
    </w:p>
    <w:p>
      <w:r>
        <w:t xml:space="preserve">Once Upon a Time on amerikkalainen fantasiadraama-televisiosarja ABC:llä, joka sai ensi-iltansa 23. lokakuuta 2011 ja päättyi 18. toukokuuta 2018. Kuusi ensimmäistä kautta sijoittuvat suurelta osin kuvitteelliseen Storybrooken merenrantakaupunkiin, Maineen, jossa Emma Swanin hahmo toimii päähenkilönä, kun taas seitsemäs ja viimeinen kausi sijoittuu Seattlessa, Washingtonissa sijaitsevaan Hyperion Heights -nimiseen kaupunginosaan, jossa päähenkilönä on uusi pääkertoja, jota johtaa Swanin poika Henry Mills. Sarja lainaa elementtejä ja hahmoja Disneyn sarjasta ja suositusta länsimaisesta kirjallisuudesta, kansanperinteestä ja saduista.</w:t>
      </w:r>
    </w:p>
    <w:p>
      <w:r>
        <w:rPr>
          <w:b/>
        </w:rPr>
        <w:t xml:space="preserve">Tulos</w:t>
      </w:r>
    </w:p>
    <w:p>
      <w:r>
        <w:t xml:space="preserve">onko Olipa kerran tv-sarja ohi?</w:t>
      </w:r>
    </w:p>
    <w:p>
      <w:r>
        <w:rPr>
          <w:b/>
        </w:rPr>
        <w:t xml:space="preserve">Tulos</w:t>
      </w:r>
    </w:p>
    <w:p>
      <w:r>
        <w:t xml:space="preserve">Onko Once Apon A Time -sarjasta olemassa 8. tuotantokautta?</w:t>
      </w:r>
    </w:p>
    <w:p>
      <w:r>
        <w:rPr>
          <w:b/>
        </w:rPr>
        <w:t xml:space="preserve">Esimerkki 3.1032</w:t>
      </w:r>
    </w:p>
    <w:p>
      <w:r>
        <w:t xml:space="preserve">Yhdysvaltojen ulkoministeriön kaksoiskansalaisuutta koskevan asetuksen (7 FAM 082) perusteella Yhdysvaltojen korkein oikeus on todennut, että kaksoiskansalaisuus on "laissa jo pitkään tunnustettu asema" ja että "henkilöllä voi olla ja käyttää kansalaisuusoikeuksia kahdessa maassa ja hän voi olla molempien maiden velvollisuuksien alainen". Pelkästään se, että hän käyttää toisen kansalaisuuden oikeuksia, ei tarkoita, että hän luopuu toisesta kansalaisuudesta", Kawakita v. U.S., 343 U.S. 717 (1952). Asiassa Schneider v. Rusk, 377 U.S. 163 (1964), Yhdysvaltain korkein oikeus päätti, että kansalaistettu Yhdysvaltain kansalainen on oikeutettu palaamaan kotimaahansa ja ottamaan uudelleen vastaan entisen kansalaisuutensa sekä pysymään Yhdysvaltain kansalaisena, vaikka hän ei koskaan palaisi Yhdysvaltoihin.</w:t>
      </w:r>
    </w:p>
    <w:p>
      <w:r>
        <w:rPr>
          <w:b/>
        </w:rPr>
        <w:t xml:space="preserve">Tulos</w:t>
      </w:r>
    </w:p>
    <w:p>
      <w:r>
        <w:t xml:space="preserve">Onko kaksoiskansalaisuus Yhdysvalloissa laillista?</w:t>
      </w:r>
    </w:p>
    <w:p>
      <w:r>
        <w:rPr>
          <w:b/>
        </w:rPr>
        <w:t xml:space="preserve">Tulos</w:t>
      </w:r>
    </w:p>
    <w:p>
      <w:r>
        <w:t xml:space="preserve">voiko Yhdysvalloissa syntyneellä kansalaisella olla kaksoiskansalaisuus?</w:t>
      </w:r>
    </w:p>
    <w:p>
      <w:r>
        <w:rPr>
          <w:b/>
        </w:rPr>
        <w:t xml:space="preserve">Esimerkki 3.1033</w:t>
      </w:r>
    </w:p>
    <w:p>
      <w:r>
        <w:t xml:space="preserve">Rinnakkaisomistus tai rinnakkaisvuokraus on varallisuusoikeudellinen käsite, joka kuvaa eri tapoja, joilla useampi kuin yksi henkilö omistaa omaisuutta samanaikaisesti. Jos useampi kuin yksi henkilö omistaa saman kiinteistön, heitä kutsutaan yleisesti yhteisomistajiksi. Kiinteistöjen yhteisomistajien juridinen termistö on joko yhteisvuokralaisia tai yhteisvuokralaisia, joista jälkimmäinen ilmaisu tarkoittaa oikeutta eloonjäämisoikeuteen. Useimmissa common law -oikeudenkäyttöalueilla tunnustetaan yhteisvuokrasuhteet ja yhteisvuokrasuhteet, ja joissakin maissa tunnustetaan myös kokonaisvuokrasuhde, joka on aviopuolisoiden välinen yhteisvuokrasuhde. Monilla lainkäyttöalueilla yhteisvuokrasuhteesta käytetään nimitystä joint tenancy with right of survivorship, mutta ne ovat sama asia, sillä jokainen yhteisvuokrasuhde sisältää oikeuden survivorshipiin. Sitä vastoin yhteisomistus ei sisällä oikeutta eloonjäämisoikeuteen.</w:t>
      </w:r>
    </w:p>
    <w:p>
      <w:r>
        <w:rPr>
          <w:b/>
        </w:rPr>
        <w:t xml:space="preserve">Tulos</w:t>
      </w:r>
    </w:p>
    <w:p>
      <w:r>
        <w:t xml:space="preserve">voiko sinulla olla yhteisomistusoikeus ilman oikeudenomistajuutta?</w:t>
      </w:r>
    </w:p>
    <w:p>
      <w:r>
        <w:rPr>
          <w:b/>
        </w:rPr>
        <w:t xml:space="preserve">Tulos</w:t>
      </w:r>
    </w:p>
    <w:p>
      <w:r>
        <w:t xml:space="preserve">onko yhteisvuokraus sama kuin yhteisvuokraus, johon liittyy perintöoikeus?</w:t>
      </w:r>
    </w:p>
    <w:p>
      <w:r>
        <w:rPr>
          <w:b/>
        </w:rPr>
        <w:t xml:space="preserve">Esimerkki 3.1034</w:t>
      </w:r>
    </w:p>
    <w:p>
      <w:r>
        <w:t xml:space="preserve">Under the Dome päättyi syyskuussa 2015. Kolmen kauden aikana tuotettiin 39 jaksoa. Johtava tuottaja ja showrunner Neal Baer totesi haastattelussa finaalin jälkeen: "Olen erittäin tyytyväinen tähän loppuratkaisuun. Olen hyvin tyytyväinen. Teimme sen niin, että toinen (kausi) voisi tulla... mutta se ei ollut tarpeen.</w:t>
      </w:r>
    </w:p>
    <w:p>
      <w:r>
        <w:rPr>
          <w:b/>
        </w:rPr>
        <w:t xml:space="preserve">Tulos</w:t>
      </w:r>
    </w:p>
    <w:p>
      <w:r>
        <w:t xml:space="preserve">Onko Under the Dome -sarjasta tulossa 4. tuotantokausi?</w:t>
      </w:r>
    </w:p>
    <w:p>
      <w:r>
        <w:rPr>
          <w:b/>
        </w:rPr>
        <w:t xml:space="preserve">Tulos</w:t>
      </w:r>
    </w:p>
    <w:p>
      <w:r>
        <w:t xml:space="preserve">Onko Under the Dome 4. tuotantokautta?</w:t>
      </w:r>
    </w:p>
    <w:p>
      <w:r>
        <w:rPr>
          <w:b/>
        </w:rPr>
        <w:t xml:space="preserve">Esimerkki 3.1035</w:t>
      </w:r>
    </w:p>
    <w:p>
      <w:r>
        <w:t xml:space="preserve">Varsinainen syntymärekisteri on tallennettu valtion virastoon. Kyseinen virasto antaa pyynnöstä oikeaksi todistettuja kopioita tai jäljennöksiä alkuperäisestä syntymärekisteristä, joita voidaan käyttää valtion etuuksien, kuten passin, hakemiseen. Todistuksen allekirjoittaa ja/tai sinetöi rekisterinpitäjä tai muu syntymärekisterin säilyttäjä, joka on hallituksen toimeksiannosta.</w:t>
      </w:r>
    </w:p>
    <w:p>
      <w:r>
        <w:rPr>
          <w:b/>
        </w:rPr>
        <w:t xml:space="preserve">Tulos</w:t>
      </w:r>
    </w:p>
    <w:p>
      <w:r>
        <w:t xml:space="preserve">Onko syntymätodistus sama kuin syntymätodistus?</w:t>
      </w:r>
    </w:p>
    <w:p>
      <w:r>
        <w:rPr>
          <w:b/>
        </w:rPr>
        <w:t xml:space="preserve">Tulos</w:t>
      </w:r>
    </w:p>
    <w:p>
      <w:r>
        <w:t xml:space="preserve">onko syntymätodistus sama kuin syntymätodistus?</w:t>
      </w:r>
    </w:p>
    <w:p>
      <w:r>
        <w:rPr>
          <w:b/>
        </w:rPr>
        <w:t xml:space="preserve">Esimerkki 3.1036</w:t>
      </w:r>
    </w:p>
    <w:p>
      <w:r>
        <w:t xml:space="preserve">Yhdysvaltain edustajainhuoneessa piiriä edustaa edustaja, joka ei saa äänestää edustajainhuoneen istuntosalissa, mutta voi äänestää menettelytapakysymyksissä ja kongressin valiokunnissa. Washingtonin asukkailla ei ole edustusta Yhdysvaltain senaatissa. Vuonna 1961 hyväksytty Yhdysvaltain perustuslain 23. lisäys oikeuttaa piirikunnan saamaan saman määrän valitsijamiesääniä kuin väkiluvultaan pienin osavaltio Yhdysvaltain presidentin ja varapresidentin vaaleissa.</w:t>
      </w:r>
    </w:p>
    <w:p>
      <w:r>
        <w:rPr>
          <w:b/>
        </w:rPr>
        <w:t xml:space="preserve">Tulos</w:t>
      </w:r>
    </w:p>
    <w:p>
      <w:r>
        <w:t xml:space="preserve">voivatko washingtonin kansalaiset äänestää presidenttiä?</w:t>
      </w:r>
    </w:p>
    <w:p>
      <w:r>
        <w:rPr>
          <w:b/>
        </w:rPr>
        <w:t xml:space="preserve">Tulos</w:t>
      </w:r>
    </w:p>
    <w:p>
      <w:r>
        <w:t xml:space="preserve">voiko Washington DC:ssä äänestää presidenttiä?</w:t>
      </w:r>
    </w:p>
    <w:p>
      <w:r>
        <w:rPr>
          <w:b/>
        </w:rPr>
        <w:t xml:space="preserve">Esimerkki 3.1037</w:t>
      </w:r>
    </w:p>
    <w:p>
      <w:r>
        <w:t xml:space="preserve">Yleisimpiä merikaloja Soundissa ovat siika, voikala, talvikampela, kesäkampela, ikkunakampela, nelitahkakampela, pohjoinen ja raidallinen merikampela, pikkurausku, menhaden, Atlantin silverside, mustahylly, mustakitaturska (tautoggi), mustakurkku-uikku, mustakala ja sima-ahven. Tonnikala-perheeseen kuuluvia Atlantin boniitteja ja valkotonnikaloja tulee usein jokeen, ja kalastajat voivat pyytää niitä pienistä veneistä ja rannalta. Monet lajit ovat vähentyneet nopeasti vuodesta 1975 lähtien liikakalastuksen vuoksi. Talvilevyä ei ehkä nykyisin esiinny harvinaisia, pieniä paikallisia populaatioita lukuun ottamatta. Myös piikkikampelaa ja kesäkampelaa on vähemmän. Anadromisiin kaloihin kuuluvat muun muassa raidallinen ahven, valkoinen ahven, aleviivit, sinisilli sekä amerikan- ja hickorynieriät. Vaikka useat hailajit, kuten sinihai, makohai, vasarahai ja puimahai, vaeltavat todennäköisesti harvoin Soundissa ja sen ulkopuolella, alueella esiintyy säännöllisesti vain neljää hailajia. Nämä ovat hiekkatiikerihai, hietahai, piikkikoirahai ja sileäkoirahai.</w:t>
      </w:r>
    </w:p>
    <w:p>
      <w:r>
        <w:rPr>
          <w:b/>
        </w:rPr>
        <w:t xml:space="preserve">Tulos</w:t>
      </w:r>
    </w:p>
    <w:p>
      <w:r>
        <w:t xml:space="preserve">elävätkö hait Long Island Soundissa?</w:t>
      </w:r>
    </w:p>
    <w:p>
      <w:r>
        <w:rPr>
          <w:b/>
        </w:rPr>
        <w:t xml:space="preserve">Tulos</w:t>
      </w:r>
    </w:p>
    <w:p>
      <w:r>
        <w:t xml:space="preserve">Onko Long Island Soundissa haita?</w:t>
      </w:r>
    </w:p>
    <w:p>
      <w:r>
        <w:rPr>
          <w:b/>
        </w:rPr>
        <w:t xml:space="preserve">Esimerkki 3.1038</w:t>
      </w:r>
    </w:p>
    <w:p>
      <w:r>
        <w:t xml:space="preserve">Kun Eli lähtee ja sanoo olevansa ulkona, Tara kutsuu Waynen, koska olettaa, että hänen autonsa ulkona tarkoittaa, että hän on talossa. Gemma yllättyy, kun hän tulee pesuhuoneesta ja syöksyy Taran kimppuun, joka ei pääse pakenemaan ajoissa. Gemma lyö häntä silitysraudalla, mutta ei tyrmää häntä. Tara kamppailee Gemman hakkaamista vastaan, ja hänen päänsä murskautuu pahasti lavuaariin, jossa Gemma sitten yrittää hukuttaa hänet. Yhdessä sarjan karmeimmista hetkistä Tara kamppailee useita sekunteja, ennen kuin Gemma tarttuu grillihaarukkaan ja iskee Taraa useita kertoja takaraivoon ja niskaan. Veri pursuaa hänen takaraivostaan, Tara romahtaa ja kuolee.</w:t>
      </w:r>
    </w:p>
    <w:p>
      <w:r>
        <w:rPr>
          <w:b/>
        </w:rPr>
        <w:t xml:space="preserve">Tulos</w:t>
      </w:r>
    </w:p>
    <w:p>
      <w:r>
        <w:t xml:space="preserve">Tappoiko Gemma Taran Sons of Anarchyssa?</w:t>
      </w:r>
    </w:p>
    <w:p>
      <w:r>
        <w:rPr>
          <w:b/>
        </w:rPr>
        <w:t xml:space="preserve">Tulos</w:t>
      </w:r>
    </w:p>
    <w:p>
      <w:r>
        <w:t xml:space="preserve">kuoleeko Tara todella Sons of Anarchyssa?</w:t>
      </w:r>
    </w:p>
    <w:p>
      <w:r>
        <w:rPr>
          <w:b/>
        </w:rPr>
        <w:t xml:space="preserve">Esimerkki 3.1039</w:t>
      </w:r>
    </w:p>
    <w:p>
      <w:r>
        <w:t xml:space="preserve">Viides tuotantokausi alkoi 1. joulukuuta 2017, ja sitä esitettiin ABC:llä 22 jakson ajan 18. toukokuuta 2018 asti. Kaksiosaisen ensi-illan katsojamäärä oli 2,54 miljoonaa katsojaa, mikä merkitsi sarjan alhaisinta kauden ensi-iltaa. Jatkuvasti alhaisista katsojaluvuista huolimatta kauden kriittinen vastaanotto oli myönteinen, ja monet kehuivat sarjan kunnianhimoisuutta, erityisesti sen futuristista avaruusasetelmaa sen ensimmäisellä puoliskolla ja aikamatkustuksen tutkimista. Kriitikot kiittivät myös näyttelijäsuorituksia, hahmojen kehitystä ja käsikirjoitusta. Sarja uusittiin kuudennelle kaudelle 14. toukokuuta 2018.</w:t>
      </w:r>
    </w:p>
    <w:p>
      <w:r>
        <w:rPr>
          <w:b/>
        </w:rPr>
        <w:t xml:space="preserve">Tulos</w:t>
      </w:r>
    </w:p>
    <w:p>
      <w:r>
        <w:t xml:space="preserve">onko 5. kausi viimeinen kausi agents of shieldin sarjassa?</w:t>
      </w:r>
    </w:p>
    <w:p>
      <w:r>
        <w:rPr>
          <w:b/>
        </w:rPr>
        <w:t xml:space="preserve">Tulos</w:t>
      </w:r>
    </w:p>
    <w:p>
      <w:r>
        <w:t xml:space="preserve">onko 5. kausi agents of shieldin viimeinen kausi?</w:t>
      </w:r>
    </w:p>
    <w:p>
      <w:r>
        <w:rPr>
          <w:b/>
        </w:rPr>
        <w:t xml:space="preserve">Tulos</w:t>
      </w:r>
    </w:p>
    <w:p>
      <w:r>
        <w:t xml:space="preserve">onko 5. kausi viimeinen kausi agents of shieldin sarjassa?</w:t>
      </w:r>
    </w:p>
    <w:p>
      <w:r>
        <w:rPr>
          <w:b/>
        </w:rPr>
        <w:t xml:space="preserve">Esimerkki 3.1040</w:t>
      </w:r>
    </w:p>
    <w:p>
      <w:r>
        <w:t xml:space="preserve">Coloradon marraskuussa 2012 voimaan tulleen Coloradon tarkistuksen 64 jälkeen 21 vuotta täyttäneet aikuiset voivat kasvattaa enintään kuutta marihuanakasvia (joista korkeintaan puolet on täysikasvuisia kukkivia kasveja) yksityisesti lukitussa tilassa, pitää laillisesti hallussaan kaikkea kasvattamistaan kasveista saatua marihuanaa (kunhan se pysyy siellä, missä se on kasvatettu), pitää laillisesti hallussaan enintään yhtä unssia marihuanaa matkustaessaan ja antaa lahjoituksena enintään yhden unssin toisille 21 vuotta täyttäneille kansalaisille. Kuka tahansa Coloradon alueella oleva aikuinen voi vuodesta 2016 lähtien pitää hallussaan enintään yhden unssin marihuanaa milloin tahansa riippumatta siitä, onko hän osavaltion sisäinen asukas vai osavaltion ulkopuolinen vierailija. Vähittäismyynnissä myytävien tiivisteiden/syötävien enimmäismäärät ovat seuraavat: Näin ollen 800 mg THC:tä vähittäismyynnissä syötävinä annoksina vastaa yhtä unssia vähittäismyynnissä myytävää kukkaa. Kuluttaminen on sallittua samalla tavalla kuin alkoholin, ja ajamisesta on säädetty vastaavat rikkomukset. Julkinen kulutus hyväksyttiin hiljattain Denverissä asetuksella 300, jossa 53 prosenttia äänesti laillisen julkisen kulutuksen puolesta ja 46 prosenttia vastaan. Uudet säännöt laaditaan 60 päivän kuluessa, ja niiden pitäisi olla samanlaiset kuin nykyiset alkoholin julkista kulutusta koskevat säännöt ja määräykset. Tarkistuksessa 64 säädetään myös viljelylaitosten, tuotteiden valmistuslaitosten, testauslaitosten ja vähittäismyymälöiden toimiluvista. Coloradossa vierailevat matkailijat ja turistit voivat käyttää ja ostaa marihuanaa, mutta heidät voidaan asettaa syytteeseen, jos heidän hallustaan löydetään jossakin naapurivaltiossa. Denverin lentokenttä on kieltänyt kaiken marihuanan hallussapidon, mutta myöntää, ettei se ole syyttänyt yhtään henkilöä hallussapidosta eikä lentokenttä ole takavarikoinut yhtään marihuanaa kiellon voimaantulon jälkeen.</w:t>
      </w:r>
    </w:p>
    <w:p>
      <w:r>
        <w:rPr>
          <w:b/>
        </w:rPr>
        <w:t xml:space="preserve">Tulos</w:t>
      </w:r>
    </w:p>
    <w:p>
      <w:r>
        <w:t xml:space="preserve">Onko ruoho laillista koko Coloradon osavaltiossa?</w:t>
      </w:r>
    </w:p>
    <w:p>
      <w:r>
        <w:rPr>
          <w:b/>
        </w:rPr>
        <w:t xml:space="preserve">Tulos</w:t>
      </w:r>
    </w:p>
    <w:p>
      <w:r>
        <w:t xml:space="preserve">voitko kasvattaa omaa ruohoa Coloradossa?</w:t>
      </w:r>
    </w:p>
    <w:p>
      <w:r>
        <w:rPr>
          <w:b/>
        </w:rPr>
        <w:t xml:space="preserve">Esimerkki 3.1041</w:t>
      </w:r>
    </w:p>
    <w:p>
      <w:r>
        <w:t xml:space="preserve">New Mexico on Shall-Issue-valtio käsiaseiden piilotetun kantamisen osalta, ja se sallii ladattujen ampuma-aseiden avoimen kantamisen ilman lupaa. New Mexicon osavaltiossa asuvat henkilöt tarvitsevat New Mexicon Concealed Handgun Licence (CHL) -luvan, jos he haluavat kantaa ladattua käsiasetta piilotettuna jalkaisin. Osavaltion lain mukaan ampuma-ase katsotaan "ladatuksi", kun aseeseen on työnnetty eläviä patruunoita sisältävä lipas ja/tai ampumakammiossa on elävä patruuna. (Lisäksi osavaltion laissa (NMSA 29-19-2) kätketty käsiase määritellään seuraavasti: "ladattu käsiase, joka ei ole kohtuullisen henkilön tavanomaisten havaintojen perusteella näkyvissä". Tämä määritelmä luo oikeudellista epäselvyyttä osittain näkyville aseille, sillä ampuma-ase voi olla näkyvissä yhdelle henkilölle, eikä näin ollen tapahdu lain rikkomista, koska se katsottaisiin avoimeksi kantamiseksi. Sama osittain näkyvissä oleva ase ei kuitenkaan välttämättä näy toiselle henkilölle, jolloin kantaja saattaa rikkoa osavaltion lakia piilotetusta kantamisesta, jos kantajalla ei ole voimassa olevaa lupaa piilotetun kantamisen harjoittamiseen. CHL-lupaa ei vaadita avokantamiseen, lataamattoman ampuma-aseen kätkettyyn kantamiseen jalkaisin tai ladatun tai lataamattoman ampuma-aseen kätkettyyn kantamiseen ajoneuvossa (mukaan lukien moottoripyörät, polkupyörät, maastoajoneuvot, asuntoautot tai hevosella ratsastaminen). Piilokantoluvan hakijan on asuttava New Mexicossa ja oltava vähintään 21-vuotias. Jokaisessa luvassa määritellään luokka ja kaliiperi käsiaseelle, jota saa kantaa, mutta se on voimassa myös pienemmän kaliiperin osalta. Hakijan on suoritettava osavaltion hyväksymä koulutuskurssi, johon sisältyy vähintään 15 tuntia luokkahuoneessa ja ampumaradalla, ja hänen on läpäistävä kyseiseen luokkaan ja kaliiperiin kuuluvan käsiaseen ampumataitotesti. Lupa on voimassa neljä vuotta, mutta luvanhaltijan on läpäistävä ampumataitotesti joka toinen vuosi. Hakija voi valittaa piilokäsiaseenkantoluvan epäämisestä pyytämällä kuulemista yleisen turvallisuuden ministeriössä 35 päivän kuluessa CHL:n epäämispäätöksen vastaanottamisesta. DPS:n valitusta koskevasta kielteisestä päätöksestä voidaan valittaa New Mexicon tuomioistuimiin. New Mexico tunnustaa tällä hetkellä seuraavien osavaltioiden myöntämät aseenkantoluvat tai on tehnyt vastavuoroisia sopimuksia niiden kanssa: Alaska, Arizona, Arkansas, Colorado, Delaware, Florida, Idaho, Kansas, Louisiana, Michigan, Mississippi, Missouri, Nebraska, Nevada, Pohjois-Carolina, Pohjois-Dakota, Ohio, Oklahoma, Oklahoma, Etelä-Carolina, Tennessee, Texas, Virginia, Länsi-Virginia ja Wyoming. Uusi Meksiko ei myönnä CCW-lupia muille kuin asukkaille, lukuun ottamatta aktiivipalveluksessa olevia sotilaita, jotka on pysyvästi sijoitettu osavaltion alueella sijaitsevaan sotilaslaitokseen. Osa-aikaiset asukkaat, joilla on voimassa oleva New Mexicon henkilöllisyystodistus tai ajokortti, voivat hakea New Mexicon CHL-lupaa. Uusi Meksiko ei tunnusta osavaltion ulkopuolella asuvien muiden kuin osavaltion asukkaiden hallussaan pitämiä lupia piilotettua aseenkantoa varten; toisin sanoen Uuden Meksikon asukkailla on oltava Uuden Meksikon CHL, jotta he voivat laillisesti kantaa piilotettua, ladattua käsiasetta jalkaisin osavaltion alueella.</w:t>
      </w:r>
    </w:p>
    <w:p>
      <w:r>
        <w:rPr>
          <w:b/>
        </w:rPr>
        <w:t xml:space="preserve">Tulos</w:t>
      </w:r>
    </w:p>
    <w:p>
      <w:r>
        <w:t xml:space="preserve">voinko kantaa asetta uudessa Meksikossa Texasin lisenssillä?</w:t>
      </w:r>
    </w:p>
    <w:p>
      <w:r>
        <w:rPr>
          <w:b/>
        </w:rPr>
        <w:t xml:space="preserve">Tulos</w:t>
      </w:r>
    </w:p>
    <w:p>
      <w:r>
        <w:t xml:space="preserve">voiko ulkomailla asuva henkilö ostaa aseen Uudesta Meksikosta?</w:t>
      </w:r>
    </w:p>
    <w:p>
      <w:r>
        <w:rPr>
          <w:b/>
        </w:rPr>
        <w:t xml:space="preserve">Tulos</w:t>
      </w:r>
    </w:p>
    <w:p>
      <w:r>
        <w:t xml:space="preserve">Onko Texasin piilotettu aseenkanto hyvä uudessa Meksikossa?</w:t>
      </w:r>
    </w:p>
    <w:p>
      <w:r>
        <w:rPr>
          <w:b/>
        </w:rPr>
        <w:t xml:space="preserve">Esimerkki 3.1042</w:t>
      </w:r>
    </w:p>
    <w:p>
      <w:r>
        <w:t xml:space="preserve">Yhdysvalloissa ei ole liittovaltion lakia, joka säätelisi tatuoinnin harjoittamista. Kaikissa 50 osavaltiossa ja District of Columbiassa on kuitenkin laki, jonka mukaan tatuoitavan henkilön on oltava vähintään 18-vuotias. Tämä perustuu osittain siihen oikeusperiaatteeseen, että alaikäinen ei voi tehdä laillista sopimusta tai antaa tietoon perustuvaa suostumusta toimenpiteeseen. Useimmissa osavaltioissa alle 18-vuotias henkilö voi ottaa tatuoinnin vanhemman tai huoltajan luvalla, mutta joissakin osavaltioissa kielletään suoralta kädeltä alle tietyn ikäisten tatuointi luvasta riippumatta, lukuun ottamatta lääketieteellisesti välttämättömiä tapauksia (kuten sädehoitoa varten tehtävät merkinnät).</w:t>
      </w:r>
    </w:p>
    <w:p>
      <w:r>
        <w:rPr>
          <w:b/>
        </w:rPr>
        <w:t xml:space="preserve">Tulos</w:t>
      </w:r>
    </w:p>
    <w:p>
      <w:r>
        <w:t xml:space="preserve">voiko alle 18-vuotias ottaa tatuoinnin?</w:t>
      </w:r>
    </w:p>
    <w:p>
      <w:r>
        <w:rPr>
          <w:b/>
        </w:rPr>
        <w:t xml:space="preserve">Tulos</w:t>
      </w:r>
    </w:p>
    <w:p>
      <w:r>
        <w:t xml:space="preserve">Onko 14-vuotiaan laitonta ottaa tatuointi?</w:t>
      </w:r>
    </w:p>
    <w:p>
      <w:r>
        <w:rPr>
          <w:b/>
        </w:rPr>
        <w:t xml:space="preserve">Tulos</w:t>
      </w:r>
    </w:p>
    <w:p>
      <w:r>
        <w:t xml:space="preserve">voiko tatuoinnin ottaa missä iässä tahansa?</w:t>
      </w:r>
    </w:p>
    <w:p>
      <w:r>
        <w:rPr>
          <w:b/>
        </w:rPr>
        <w:t xml:space="preserve">Esimerkki 3.1043</w:t>
      </w:r>
    </w:p>
    <w:p>
      <w:r>
        <w:t xml:space="preserve">Shakki on shakissa, shogissa ja xiangqissa tila, joka syntyy, kun pelaajan kuningas (tai kenraali xiangqissa) on uhattuna vastustajan seuraavalla vuorolla. Näin uhatun kuninkaan sanotaan olevan shakissa. Pelaajan on mahdollisuuksien mukaan päästävä pois shakista asettamalla nappula uhkaavan nappulan ja kuninkaan väliin, lyömällä uhkaava nappula tai siirtämällä kuningas ruutuun, jossa se ei ole enää shakissa. Jos pelaaja ei pysty siirtymään pois shakista, peli päättyy mattiin ja pelaaja häviää. Pelaaja ei voi tehdä siirtoa, joka asettaa oman kuninkaansa shakkiin.</w:t>
      </w:r>
    </w:p>
    <w:p>
      <w:r>
        <w:rPr>
          <w:b/>
        </w:rPr>
        <w:t xml:space="preserve">Tulos</w:t>
      </w:r>
    </w:p>
    <w:p>
      <w:r>
        <w:t xml:space="preserve">voiko kuningas ottaa nappulan päästäkseen pois shakista?</w:t>
      </w:r>
    </w:p>
    <w:p>
      <w:r>
        <w:rPr>
          <w:b/>
        </w:rPr>
        <w:t xml:space="preserve">Tulos</w:t>
      </w:r>
    </w:p>
    <w:p>
      <w:r>
        <w:t xml:space="preserve">voiko shakissa laittaa kuninkaan vaaraan?</w:t>
      </w:r>
    </w:p>
    <w:p>
      <w:r>
        <w:rPr>
          <w:b/>
        </w:rPr>
        <w:t xml:space="preserve">Tulos</w:t>
      </w:r>
    </w:p>
    <w:p>
      <w:r>
        <w:t xml:space="preserve">voitko ottaa palan, jotta pääset pois shakista?</w:t>
      </w:r>
    </w:p>
    <w:p>
      <w:r>
        <w:rPr>
          <w:b/>
        </w:rPr>
        <w:t xml:space="preserve">Tulos</w:t>
      </w:r>
    </w:p>
    <w:p>
      <w:r>
        <w:t xml:space="preserve">voitko siirtää kuninkaan vain shakkiin?</w:t>
      </w:r>
    </w:p>
    <w:p>
      <w:r>
        <w:rPr>
          <w:b/>
        </w:rPr>
        <w:t xml:space="preserve">Esimerkki 3.1044</w:t>
      </w:r>
    </w:p>
    <w:p>
      <w:r>
        <w:t xml:space="preserve">Valosta riippumattomat fotosynteesin reaktiot eli pimeäreaktiot ovat kemiallisia reaktioita, joissa hiilidioksidi ja muut yhdisteet muutetaan glukoosiksi. Nämä reaktiot tapahtuvat stroomassa, joka on kloroplastin nestetäytteinen alue tylakoidikalvojen ulkopuolella. Nämä reaktiot ottavat valoriippuvaisten reaktioiden tuotteet (ATP ja NADPH) ja suorittavat niillä kemiallisia jatkoprosesseja. Valosta riippumattomissa reaktioissa, joita kutsutaan Calvinin sykliksi, on kolme vaihetta: hiilen sidonta, pelkistysreaktiot ja ribuloosi-1,5-bisfosfaatin (RuBP) regenerointi.</w:t>
      </w:r>
    </w:p>
    <w:p>
      <w:r>
        <w:rPr>
          <w:b/>
        </w:rPr>
        <w:t xml:space="preserve">Tulos</w:t>
      </w:r>
    </w:p>
    <w:p>
      <w:r>
        <w:t xml:space="preserve">Onko hiilen sidonta sama asia kuin Calvinin sykli?</w:t>
      </w:r>
    </w:p>
    <w:p>
      <w:r>
        <w:rPr>
          <w:b/>
        </w:rPr>
        <w:t xml:space="preserve">Tulos</w:t>
      </w:r>
    </w:p>
    <w:p>
      <w:r>
        <w:t xml:space="preserve">ovatko calvinin sykli ja pimeä reaktio samat?</w:t>
      </w:r>
    </w:p>
    <w:p>
      <w:r>
        <w:rPr>
          <w:b/>
        </w:rPr>
        <w:t xml:space="preserve">Esimerkki 3.1045</w:t>
      </w:r>
    </w:p>
    <w:p>
      <w:r>
        <w:t xml:space="preserve">Yhdysvalloissa kiinteistöalalla deed of trust tai trust deed on asiakirja, jossa kiinteistön omistusoikeus siirretään edunvalvojalle, joka pitää sitä lainanottajan ja lainanantajan välisen lainan (velan) vakuutena. Lainanottajalla säilyy oikeudenmukainen omistusoikeus. Lainanottajaa kutsutaan trustoriksi ja lainanantajaa edunsaajaksi.</w:t>
      </w:r>
    </w:p>
    <w:p>
      <w:r>
        <w:rPr>
          <w:b/>
        </w:rPr>
        <w:t xml:space="preserve">Tulos</w:t>
      </w:r>
    </w:p>
    <w:p>
      <w:r>
        <w:t xml:space="preserve">onko kauppakirja vakuusväline?</w:t>
      </w:r>
    </w:p>
    <w:p>
      <w:r>
        <w:rPr>
          <w:b/>
        </w:rPr>
        <w:t xml:space="preserve">Tulos</w:t>
      </w:r>
    </w:p>
    <w:p>
      <w:r>
        <w:t xml:space="preserve">Onko edunvalvojan oltava edunvalvoja?</w:t>
      </w:r>
    </w:p>
    <w:p>
      <w:r>
        <w:rPr>
          <w:b/>
        </w:rPr>
        <w:t xml:space="preserve">Esimerkki 3.1046</w:t>
      </w:r>
    </w:p>
    <w:p>
      <w:r>
        <w:t xml:space="preserve">Sierra Mist on sitruunan ja limen makuinen virvoitusjuomasarja. Alun perin PepsiCo toi sen markkinoille vuonna 1999, ja se tuli lopulta saataville kaikilla Yhdysvaltojen markkinoilla vuoteen 2003 mennessä. Juoma brändättiin uudelleen nimellä Mist Twst vuonna 2016, vaikka sen havaittiin palaavan takaisin Sierra Mistiksi vuonna 2018. Tuotemerkillä pyritään kilpailemaan The Coca-Cola Companyn Sprite-brändin ja Dr Pepper Snapple Groupin 7 Upin kanssa.</w:t>
      </w:r>
    </w:p>
    <w:p>
      <w:r>
        <w:rPr>
          <w:b/>
        </w:rPr>
        <w:t xml:space="preserve">Tulos</w:t>
      </w:r>
    </w:p>
    <w:p>
      <w:r>
        <w:t xml:space="preserve">Onko mist twist ja sierra mist sama asia?</w:t>
      </w:r>
    </w:p>
    <w:p>
      <w:r>
        <w:rPr>
          <w:b/>
        </w:rPr>
        <w:t xml:space="preserve">Tulos</w:t>
      </w:r>
    </w:p>
    <w:p>
      <w:r>
        <w:t xml:space="preserve">Ovatko sierra mist ja sprite sama asia?</w:t>
      </w:r>
    </w:p>
    <w:p>
      <w:r>
        <w:rPr>
          <w:b/>
        </w:rPr>
        <w:t xml:space="preserve">Esimerkki 3.1047</w:t>
      </w:r>
    </w:p>
    <w:p>
      <w:r>
        <w:t xml:space="preserve">Vaikka hän oli kone, jolla oli yli-inhimilliset voimat ja futuristiset aseet, hänellä oli usein inhimillisiä piirteitä, kuten naurua, surua ja pilkkaa, ja hän lauloi ja soitti kitaraa. Hänen tärkein tehtävänsä oli usein suojella miehistön nuorinta jäsentä, ja robotin iskulauseet olivat "Se ei ole laskennallista" ja "Vaara, Will Robinson!", joita hän säestää heiluttamalla käsiään.</w:t>
      </w:r>
    </w:p>
    <w:p>
      <w:r>
        <w:rPr>
          <w:b/>
        </w:rPr>
        <w:t xml:space="preserve">Tulos</w:t>
      </w:r>
    </w:p>
    <w:p>
      <w:r>
        <w:t xml:space="preserve">puhuuko Lost in Space -elokuvan robotti?</w:t>
      </w:r>
    </w:p>
    <w:p>
      <w:r>
        <w:rPr>
          <w:b/>
        </w:rPr>
        <w:t xml:space="preserve">Tulos</w:t>
      </w:r>
    </w:p>
    <w:p>
      <w:r>
        <w:t xml:space="preserve">puhuuko robotti elokuvassa Lost in Space?</w:t>
      </w:r>
    </w:p>
    <w:p>
      <w:r>
        <w:rPr>
          <w:b/>
        </w:rPr>
        <w:t xml:space="preserve">Esimerkki 3.1048</w:t>
      </w:r>
    </w:p>
    <w:p>
      <w:r>
        <w:t xml:space="preserve">Useimmissa kilpailuissa kumpikin joukkue saa tehdä enintään kolme vaihtoa ottelun aikana ja neljännen vaihdon jatkoajalla, vaikka ei-kilpailullisissa otteluissa, kuten ystävyysotteluissa, sallitaan usein enemmän vaihtoja. Neljäs vaihto jatkoajalla otettiin ensimmäistä kertaa käyttöön viimeaikaisissa turnauksissa, kuten vuoden 2016 kesäolympialaisissa, vuoden 2017 FIFA Confederations Cupissa ja vuoden 2017 CONCACAF Gold Cupin loppuottelussa. Neljäs vaihtopelaaja jatkoajalla on hyväksytty käytettäväksi vuoden 2018 FIFA:n maailmanmestaruuskilpailujen, UEFA:n Mestarien liigan ja UEFA:n Eurooppa-liigan pudotuspelikierroksilla. Kukin joukkue nimeää tietyn määrän pelaajia (yleensä viidestä seitsemään, kilpailusta riippuen), joita voidaan käyttää vaihtopelaajina; nämä pelaajat istuvat yleensä teknisellä alueella valmentajien kanssa, ja heidän sanotaan olevan "penkillä". Kun vaihtopelaaja tulee pelikentälle, sanotaan, että hän on tullut tai hänet on tuotu pelikentälle, kun taas pelaaja, jota hän korvaa, on tulossa tai tuotu pois pelikentältä.</w:t>
      </w:r>
    </w:p>
    <w:p>
      <w:r>
        <w:rPr>
          <w:b/>
        </w:rPr>
        <w:t xml:space="preserve">Tulos</w:t>
      </w:r>
    </w:p>
    <w:p>
      <w:r>
        <w:t xml:space="preserve">Onko lisäajalla ylimääräinen vaihtopelaaja?</w:t>
      </w:r>
    </w:p>
    <w:p>
      <w:r>
        <w:rPr>
          <w:b/>
        </w:rPr>
        <w:t xml:space="preserve">Tulos</w:t>
      </w:r>
    </w:p>
    <w:p>
      <w:r>
        <w:t xml:space="preserve">voiko pelaajan vaihtaa kahdesti jalkapallossa?</w:t>
      </w:r>
    </w:p>
    <w:p>
      <w:r>
        <w:rPr>
          <w:b/>
        </w:rPr>
        <w:t xml:space="preserve">Esimerkki 3.1049</w:t>
      </w:r>
    </w:p>
    <w:p>
      <w:r>
        <w:t xml:space="preserve">Yleisin käyttö on moottoriajoneuvoissa, joissa vaihteisto sovittaa polttomoottorin tehon vetopyörille. Tällaisten moottoreiden on toimittava suhteellisen suurella pyörimisnopeudella, joka ei sovellu käynnistämiseen, pysäyttämiseen ja hitaampaan ajoon. Vaihteisto vähentää moottorin korkeamman kierrosluvun hitaammaksi pyörän kierrosluvuksi ja lisää samalla vääntömomenttia. Vaihteistoja käytetään myös polkupyörissä, kiinteissä koneissa ja silloin, kun erilaiset pyörimisnopeudet ja vääntömomentit sovitetaan.</w:t>
      </w:r>
    </w:p>
    <w:p>
      <w:r>
        <w:rPr>
          <w:b/>
        </w:rPr>
        <w:t xml:space="preserve">Tulos</w:t>
      </w:r>
    </w:p>
    <w:p>
      <w:r>
        <w:t xml:space="preserve">ovatko vaihteisto ja moottori sama asia?</w:t>
      </w:r>
    </w:p>
    <w:p>
      <w:r>
        <w:rPr>
          <w:b/>
        </w:rPr>
        <w:t xml:space="preserve">Tulos</w:t>
      </w:r>
    </w:p>
    <w:p>
      <w:r>
        <w:t xml:space="preserve">ovatko vaihteisto ja moottori sama asia?</w:t>
      </w:r>
    </w:p>
    <w:p>
      <w:r>
        <w:rPr>
          <w:b/>
        </w:rPr>
        <w:t xml:space="preserve">Esimerkki 3.1050</w:t>
      </w:r>
    </w:p>
    <w:p>
      <w:r>
        <w:t xml:space="preserve">Ant-Man and the Wasp on vuonna 2018 valmistunut yhdysvaltalainen supersankarielokuva, joka perustuu Marvel Comicsin hahmoihin Scott Lang / Ant-Man ja Hope van Dyne / Wasp. Marvel Studiosin tuottama ja Walt Disney Studios Motion Picturesin levittämä elokuva on jatko-osa vuoden 2015 Ant-Manille ja Marvel Cinematic Universen (MCU) kahdeskymmenes elokuva. Elokuvan on ohjannut Peyton Reed ja käsikirjoittajina toimivat Chris McKenna ja Erik Sommers sekä Paul Rudd, Andrew Barrer ja Gabriel Ferrari. Sen pääosissa nähdään Rudd Langina ja Evangeline Lilly Van Dynenä, sekä Michael Peña, Walton Goggins, Bobby Cannavale, Judy Greer, Tip ``T.I.''. Harris, David Dastmalchian, Hannah John-Kamen, Abby Ryder Fortson, Randall Park, Michelle Pfeiffer, Laurence Fishburne ja Michael Douglas. Ant-Man and the Wasp -elokuvassa nimikkopari työskentelee Hank Pymin kanssa noutaakseen Janet van Dynen kvanttimaailmasta.</w:t>
      </w:r>
    </w:p>
    <w:p>
      <w:r>
        <w:rPr>
          <w:b/>
        </w:rPr>
        <w:t xml:space="preserve">Tulos</w:t>
      </w:r>
    </w:p>
    <w:p>
      <w:r>
        <w:t xml:space="preserve">onko muurahaismies ja ampiainen jatko-osa?</w:t>
      </w:r>
    </w:p>
    <w:p>
      <w:r>
        <w:rPr>
          <w:b/>
        </w:rPr>
        <w:t xml:space="preserve">Tulos</w:t>
      </w:r>
    </w:p>
    <w:p>
      <w:r>
        <w:t xml:space="preserve">tapaavatko muurahaismies ja ampiainen toisiaan?</w:t>
      </w:r>
    </w:p>
    <w:p>
      <w:r>
        <w:rPr>
          <w:b/>
        </w:rPr>
        <w:t xml:space="preserve">Esimerkki 3.1051</w:t>
      </w:r>
    </w:p>
    <w:p>
      <w:r>
        <w:t xml:space="preserve">Yhdysvallat tunnustaa yksilöiden turvapaikkaoikeuden kansainvälisen ja liittovaltion lainsäädännön mukaisesti. Vuosittain maahan otetaan tietty määrä laillisesti määriteltyjä pakolaisia, jotka joko hakevat turvapaikkaa Yhdysvaltojen sisällä tai hakevat pakolaisasemaa Yhdysvaltojen ulkopuolelta. Pakolaiset muodostavat noin kymmenesosan Yhdysvaltoihin suuntautuvasta vuotuisesta kokonaismaahanmuutosta, vaikka jotkut suuret pakolaisväestöt ovatkin hyvin merkittäviä. Toisen maailmansodan jälkeen enemmän pakolaisia on löytänyt kodin Yhdysvalloista kuin mistään muusta maasta, ja vuodesta 1980 lähtien Yhdysvaltoihin on saapunut yli kaksi miljoonaa pakolaista. Vuosina 2005-2007 Yhdysvaltoihin hyväksyttyjen turvapaikanhakijoiden määrä oli noin 40 000 vuodessa. Yhdistyneessä kuningaskunnassa vastaava luku oli noin 30 000 ja Kanadassa 25 000. Yhdysvaltojen osuus kaikista OECD-maissa vuosina 1998-2007 vastaanotetuista turvapaikanhakijoista oli noin 10 prosenttia. Yhdysvallat on ylivoimaisesti väkirikkain OECD-maa, ja se ottaa vastaan keskimääräistä vähemmän pakolaisia henkeä kohti: Vuosina 2010-14 (ennen Euroopan massiivista siirtolaisvirtaa vuonna 2015) se oli 28. sijalla UNHCR:n tarkastelemista 43 teollisuusmaasta.</w:t>
      </w:r>
    </w:p>
    <w:p>
      <w:r>
        <w:rPr>
          <w:b/>
        </w:rPr>
        <w:t xml:space="preserve">Tulos</w:t>
      </w:r>
    </w:p>
    <w:p>
      <w:r>
        <w:t xml:space="preserve">onko turvapaikan hakeminen Yhdysvalloissa laitonta?</w:t>
      </w:r>
    </w:p>
    <w:p>
      <w:r>
        <w:rPr>
          <w:b/>
        </w:rPr>
        <w:t xml:space="preserve">Tulos</w:t>
      </w:r>
    </w:p>
    <w:p>
      <w:r>
        <w:t xml:space="preserve">onko turvapaikka oikeus Yhdysvalloissa?</w:t>
      </w:r>
    </w:p>
    <w:p>
      <w:r>
        <w:rPr>
          <w:b/>
        </w:rPr>
        <w:t xml:space="preserve">Tulos</w:t>
      </w:r>
    </w:p>
    <w:p>
      <w:r>
        <w:t xml:space="preserve">pitääkö turvapaikkaa saadakseen olla meidän maaperällämme?</w:t>
      </w:r>
    </w:p>
    <w:p>
      <w:r>
        <w:rPr>
          <w:b/>
        </w:rPr>
        <w:t xml:space="preserve">Esimerkki 3.1052</w:t>
      </w:r>
    </w:p>
    <w:p>
      <w:r>
        <w:t xml:space="preserve">The Fostersin viides ja viimeinen kausi sai ensi-iltansa 11. heinäkuuta 2017. Kausi koostui 22 jaksosta, ja sen pääosissa Teri Polo ja Sherri Saum näyttelevät Stef Fosteria ja Lena Adamsia, rotujenvälistä lesbopariskuntaa, jotka ovat adoptoineet tytön (Maia Mitchell) ja tämän pikkuveljen (Hayden Byerly) samalla kun he yrittävät jongleerata latinalaisamerikkalaisten kaksoisteini-ikäisten (Cierra Ramirez ja Noah Centineo) ja Stef biologisen poikansa (David Lambert) kasvattamisen kanssa. Danny Nucci palaa myös Mike Fosterin roolissa.</w:t>
      </w:r>
    </w:p>
    <w:p>
      <w:r>
        <w:rPr>
          <w:b/>
        </w:rPr>
        <w:t xml:space="preserve">Tulos</w:t>
      </w:r>
    </w:p>
    <w:p>
      <w:r>
        <w:t xml:space="preserve">Onko fostereille tulossa uusi kausi?</w:t>
      </w:r>
    </w:p>
    <w:p>
      <w:r>
        <w:rPr>
          <w:b/>
        </w:rPr>
        <w:t xml:space="preserve">Tulos</w:t>
      </w:r>
    </w:p>
    <w:p>
      <w:r>
        <w:t xml:space="preserve">onko kausi 5 fostersin viimeinen kausi?</w:t>
      </w:r>
    </w:p>
    <w:p>
      <w:r>
        <w:rPr>
          <w:b/>
        </w:rPr>
        <w:t xml:space="preserve">Esimerkki 3.1053</w:t>
      </w:r>
    </w:p>
    <w:p>
      <w:r>
        <w:t xml:space="preserve">Jotkin kultamitalit ovat massiivikultaa, kun taas toiset ovat kullattuja tai hopeakullattuja, kuten olympialaisten mitalit, Lorentz-mitali, Yhdysvaltain kongressin kultamitali ja Nobel-palkintomitali. Nobel-palkintomitalit koostuvat 18 karaatin vihreästä kullasta, joka on päällystetty 24 karaatin kullalla. Ennen vuotta 1980 ne lyöty 23 karaatin kullasta.</w:t>
      </w:r>
    </w:p>
    <w:p>
      <w:r>
        <w:rPr>
          <w:b/>
        </w:rPr>
        <w:t xml:space="preserve">Tulos</w:t>
      </w:r>
    </w:p>
    <w:p>
      <w:r>
        <w:t xml:space="preserve">ovatko olympialaisten kultamitalit aitoa kultaa?</w:t>
      </w:r>
    </w:p>
    <w:p>
      <w:r>
        <w:rPr>
          <w:b/>
        </w:rPr>
        <w:t xml:space="preserve">Tulos</w:t>
      </w:r>
    </w:p>
    <w:p>
      <w:r>
        <w:t xml:space="preserve">Onko olympiakultamitali tehty kullasta?</w:t>
      </w:r>
    </w:p>
    <w:p>
      <w:r>
        <w:rPr>
          <w:b/>
        </w:rPr>
        <w:t xml:space="preserve">Esimerkki 3.1054</w:t>
      </w:r>
    </w:p>
    <w:p>
      <w:r>
        <w:t xml:space="preserve">Maailmanmestaruuspokaali on kultainen pokaali, joka myönnetään FIFA:n jalkapallon MM-turnauksen voittajille. Maailmanmestaruuskilpailujen käynnistyttyä vuonna 1930 on käytetty kahta pokaalia: Jules Rimet -pokaalia vuosina 1930-1970 ja FIFA:n maailmanmestaruuspokaalia vuodesta 1974 nykypäivään.</w:t>
      </w:r>
    </w:p>
    <w:p>
      <w:r>
        <w:rPr>
          <w:b/>
        </w:rPr>
        <w:t xml:space="preserve">Tulos</w:t>
      </w:r>
    </w:p>
    <w:p>
      <w:r>
        <w:t xml:space="preserve">tekeekö fifa uuden maailmanmestaruuspokaalin joka neljäs vuosi?</w:t>
      </w:r>
    </w:p>
    <w:p>
      <w:r>
        <w:rPr>
          <w:b/>
        </w:rPr>
        <w:t xml:space="preserve">Tulos</w:t>
      </w:r>
    </w:p>
    <w:p>
      <w:r>
        <w:t xml:space="preserve">onko MM-pokaali tehty kullasta?</w:t>
      </w:r>
    </w:p>
    <w:p>
      <w:r>
        <w:rPr>
          <w:b/>
        </w:rPr>
        <w:t xml:space="preserve">Tulos</w:t>
      </w:r>
    </w:p>
    <w:p>
      <w:r>
        <w:t xml:space="preserve">Onko se sama maailmanmestaruuspokaali joka vuosi?</w:t>
      </w:r>
    </w:p>
    <w:p>
      <w:r>
        <w:rPr>
          <w:b/>
        </w:rPr>
        <w:t xml:space="preserve">Esimerkki 3.1055</w:t>
      </w:r>
    </w:p>
    <w:p>
      <w:r>
        <w:t xml:space="preserve">Munasolun vajaatoiminnalle tai anembryoniselle raskaudelle on ominaista, että raskauspussi näyttää normaalilta, mutta alkio puuttuu. Se johtuu todennäköisesti alkion varhaisesta kuolemasta, jossa trofoblastin kehitys jatkuu. Kun raskauspussi on pieni, sitä ei voida erottaa varhaisesta normaalista raskaudesta, sillä siinä voi olla keltarauhanen, vaikka sikiön napaa ei näy. Diagnoosia varten pussin on oltava riittävän suuri, jotta voidaan todeta, että normaalit alkion osat puuttuvat. Kriteerit riippuvat suoritetun ultraäänitutkimuksen tyypistä. Raskaus on alkioton, jos transvaginaalisessa ultraäänitutkimuksessa havaitaan pussi, jonka keskihalkaisija on yli 25 mm ja jossa ei ole keltarauhasta, tai jos pussi on &gt; 25 mm ja siinä ei ole alkiota. Transabdominaalinen kuvantaminen ilman emättimen läpivalaisua voi riittää raskauden alkuvaiheen epäonnistumisen diagnosoimiseksi, jos alkion, jonka kruunu-kyhmy pituus on vähintään 15 mm, sydämen toiminta ei ole näkyvissä.</w:t>
      </w:r>
    </w:p>
    <w:p>
      <w:r>
        <w:rPr>
          <w:b/>
        </w:rPr>
        <w:t xml:space="preserve">Tulos</w:t>
      </w:r>
    </w:p>
    <w:p>
      <w:r>
        <w:t xml:space="preserve">Onko sinulla keltarauhanen, jossa on munasolu?</w:t>
      </w:r>
    </w:p>
    <w:p>
      <w:r>
        <w:rPr>
          <w:b/>
        </w:rPr>
        <w:t xml:space="preserve">Tulos</w:t>
      </w:r>
    </w:p>
    <w:p>
      <w:r>
        <w:t xml:space="preserve">voiko mädäntyneellä munasolulla olla keltarauhanen?</w:t>
      </w:r>
    </w:p>
    <w:p>
      <w:r>
        <w:rPr>
          <w:b/>
        </w:rPr>
        <w:t xml:space="preserve">Tulos</w:t>
      </w:r>
    </w:p>
    <w:p>
      <w:r>
        <w:t xml:space="preserve">onko keltarauhanen ja munasolu pilaantuneet?</w:t>
      </w:r>
    </w:p>
    <w:p>
      <w:r>
        <w:rPr>
          <w:b/>
        </w:rPr>
        <w:t xml:space="preserve">Esimerkki 3.1056</w:t>
      </w:r>
    </w:p>
    <w:p>
      <w:r>
        <w:t xml:space="preserve">A United Kingdom on Amma Asanten ohjaama ja Guy Hibbertin käsikirjoittama brittiläinen elämäkerrallinen romanttinen draamaelokuva vuodelta 2016, joka perustuu Sir Seretse Khaman ja hänen vaimonsa Ruth Williams Khaman tositapahtumiin perustuvaan romanssiin. David Oyelowo esittää Seretseä ja Rosamund Pike Ruthia.</w:t>
      </w:r>
    </w:p>
    <w:p>
      <w:r>
        <w:rPr>
          <w:b/>
        </w:rPr>
        <w:t xml:space="preserve">Tulos</w:t>
      </w:r>
    </w:p>
    <w:p>
      <w:r>
        <w:t xml:space="preserve">onko elokuva yhdistynyt kuningaskunta tositarina?</w:t>
      </w:r>
    </w:p>
    <w:p>
      <w:r>
        <w:rPr>
          <w:b/>
        </w:rPr>
        <w:t xml:space="preserve">Tulos</w:t>
      </w:r>
    </w:p>
    <w:p>
      <w:r>
        <w:t xml:space="preserve">perustuuko elokuva yhdistynyt kuningaskunta tositarinaan?</w:t>
      </w:r>
    </w:p>
    <w:p>
      <w:r>
        <w:rPr>
          <w:b/>
        </w:rPr>
        <w:t xml:space="preserve">Esimerkki 3.1057</w:t>
      </w:r>
    </w:p>
    <w:p>
      <w:r>
        <w:t xml:space="preserve">CD-R (Compact Disc-Recordable) on digitaalinen optinen tallennusmuoto. CD-R-levy on CD-levy, joka voidaan kirjoittaa kerran ja lukea mielivaltaisen monta kertaa.</w:t>
      </w:r>
    </w:p>
    <w:p>
      <w:r>
        <w:rPr>
          <w:b/>
        </w:rPr>
        <w:t xml:space="preserve">Tulos</w:t>
      </w:r>
    </w:p>
    <w:p>
      <w:r>
        <w:t xml:space="preserve">voitko tallentaa uudelleen cd-levylle?</w:t>
      </w:r>
    </w:p>
    <w:p>
      <w:r>
        <w:rPr>
          <w:b/>
        </w:rPr>
        <w:t xml:space="preserve">Tulos</w:t>
      </w:r>
    </w:p>
    <w:p>
      <w:r>
        <w:t xml:space="preserve">voiko cd:n polttaa useammin kuin kerran?</w:t>
      </w:r>
    </w:p>
    <w:p>
      <w:r>
        <w:rPr>
          <w:b/>
        </w:rPr>
        <w:t xml:space="preserve">Esimerkki 3.1058</w:t>
      </w:r>
    </w:p>
    <w:p>
      <w:r>
        <w:t xml:space="preserve">Hasselpähkinä on hasselpähkinän pähkinä, ja siihen kuuluvat kaikki Corylus-suvun lajeista peräisin olevat pähkinät, erityisesti Corylus avellana -lajin pähkinät. Se tunnetaan lajin mukaan myös nimellä pähkinäpähkinä tai pähkinäpähkinä. Pähkinä on suunnilleen pallomainen tai soikea, noin 15-25 mm pitkä ja halkaisijaltaan 10-15 mm, ja sen kuori on kuitumainen ja sileää kuorta ympäröi kuori. Filbert on pitkulaisempi, noin kaksi kertaa halkaisijansa pituinen. Pähkinä irtoaa kuoresta kypsänä noin 7-8 kuukauden kuluttua pölytyksestä. Siemenen ydin on syötävä, ja sitä käytetään raakana tai paahdettuna tai jauhettuna tahnaksi. Siemenessä on ohut, tummanruskea kuori, joka poistetaan joskus ennen ruoanlaittoa.</w:t>
      </w:r>
    </w:p>
    <w:p>
      <w:r>
        <w:rPr>
          <w:b/>
        </w:rPr>
        <w:t xml:space="preserve">Tulos</w:t>
      </w:r>
    </w:p>
    <w:p>
      <w:r>
        <w:t xml:space="preserve">ovatko filbert ja hasselpähkinä sama asia?</w:t>
      </w:r>
    </w:p>
    <w:p>
      <w:r>
        <w:rPr>
          <w:b/>
        </w:rPr>
        <w:t xml:space="preserve">Tulos</w:t>
      </w:r>
    </w:p>
    <w:p>
      <w:r>
        <w:t xml:space="preserve">Onko filbert sama kuin hasselpähkinä?</w:t>
      </w:r>
    </w:p>
    <w:p>
      <w:r>
        <w:rPr>
          <w:b/>
        </w:rPr>
        <w:t xml:space="preserve">Esimerkki 3.1059</w:t>
      </w:r>
    </w:p>
    <w:p>
      <w:r>
        <w:t xml:space="preserve">Maakaasusta käytetään usein epävirallisesti nimitystä "kaasu", varsinkin kun sitä verrataan muihin energialähteisiin, kuten öljyyn tai hiileen. Sitä ei kuitenkaan pidä sekoittaa bensiiniin, varsinkaan Pohjois-Amerikassa, jossa termi gasoline lyhennetään puhekielessä usein termiksi gas.</w:t>
      </w:r>
    </w:p>
    <w:p>
      <w:r>
        <w:rPr>
          <w:b/>
        </w:rPr>
        <w:t xml:space="preserve">Tulos</w:t>
      </w:r>
    </w:p>
    <w:p>
      <w:r>
        <w:t xml:space="preserve">ovatko öljy ja maakaasu sama asia?</w:t>
      </w:r>
    </w:p>
    <w:p>
      <w:r>
        <w:rPr>
          <w:b/>
        </w:rPr>
        <w:t xml:space="preserve">Tulos</w:t>
      </w:r>
    </w:p>
    <w:p>
      <w:r>
        <w:t xml:space="preserve">ovatko maakaasu ja öljy sama asia?</w:t>
      </w:r>
    </w:p>
    <w:p>
      <w:r>
        <w:rPr>
          <w:b/>
        </w:rPr>
        <w:t xml:space="preserve">Esimerkki 3.1060</w:t>
      </w:r>
    </w:p>
    <w:p>
      <w:r>
        <w:t xml:space="preserve">Kissoilla on lähes kaikkien nisäkkäiden tapaan seitsemän kaulanikamaa, kolmetoista rintanikamaa (ihmisillä on kaksitoista), seitsemän lannenikamaa (ihmisillä on viisi), kolme ristinikamaa (ihmisillä on viisi, koska he ovat kaksijalkaisia) ja manx-kissoja ja muita lyhyempihäntäisiä kissoja lukuun ottamatta kaksikymmentäkaksi tai kaksikymmentäkolme häntänikamaa (ihmisillä on kolmesta viiteen nikamaa, jotka ovat sulautuneet sisäiseksi häntäluuksi). Ylimääräiset lannerangan ja rintarangan nikamat selittävät kissan selkärangan paremman liikkuvuuden ja joustavuuden ihmisiin verrattuna. Häntänikamat muodostavat hännän, jota kissa käyttää vartalon vastapainona nopeissa liikkeissä. Nikamien välissä on elastisia välilevyjä, jotka pehmentävät hyppyjen laskeutumista.</w:t>
      </w:r>
    </w:p>
    <w:p>
      <w:r>
        <w:rPr>
          <w:b/>
        </w:rPr>
        <w:t xml:space="preserve">Tulos</w:t>
      </w:r>
    </w:p>
    <w:p>
      <w:r>
        <w:t xml:space="preserve">Onko kissan hännässä luita?</w:t>
      </w:r>
    </w:p>
    <w:p>
      <w:r>
        <w:rPr>
          <w:b/>
        </w:rPr>
        <w:t xml:space="preserve">Tulos</w:t>
      </w:r>
    </w:p>
    <w:p>
      <w:r>
        <w:t xml:space="preserve">Onko kissan hännässä luu?</w:t>
      </w:r>
    </w:p>
    <w:p>
      <w:r>
        <w:rPr>
          <w:b/>
        </w:rPr>
        <w:t xml:space="preserve">Esimerkki 3.1061</w:t>
      </w:r>
    </w:p>
    <w:p>
      <w:r>
        <w:t xml:space="preserve">Koko aivojen emulointi (Whole brain emulation, WBE), mielen lataus tai aivojen lataus (joskus myös "aivojen kopiointi" tai "aivojen siirto") on hypoteettinen futuristinen prosessi, jossa tietyn aivosubstraatin mentaalinen tila (mukaan lukien pitkäkestoinen muisti ja "minä") skannataan ja kopioidaan tietokoneelle. Tietokone voisi sitten ajaa aivojen tiedonkäsittelyn simulaatiomallia siten, että se reagoi olennaisesti samalla tavalla kuin alkuperäiset aivot (eli erottuu aivoista kaikissa merkityksellisissä tarkoituksissa) ja kokee, että sillä on tietoinen mieli.</w:t>
      </w:r>
    </w:p>
    <w:p>
      <w:r>
        <w:rPr>
          <w:b/>
        </w:rPr>
        <w:t xml:space="preserve">Tulos</w:t>
      </w:r>
    </w:p>
    <w:p>
      <w:r>
        <w:t xml:space="preserve">voinko ladata aivoni tietokoneelle?</w:t>
      </w:r>
    </w:p>
    <w:p>
      <w:r>
        <w:rPr>
          <w:b/>
        </w:rPr>
        <w:t xml:space="preserve">Tulos</w:t>
      </w:r>
    </w:p>
    <w:p>
      <w:r>
        <w:t xml:space="preserve">Onko mahdollista yhdistää aivot tietokoneeseen?</w:t>
      </w:r>
    </w:p>
    <w:p>
      <w:r>
        <w:rPr>
          <w:b/>
        </w:rPr>
        <w:t xml:space="preserve">Esimerkki 3.1062</w:t>
      </w:r>
    </w:p>
    <w:p>
      <w:r>
        <w:t xml:space="preserve">Intian krikettijoukkue on kaksinkertainen maailmanmestari. Sen lisäksi, että he voittivat vuoden 1983 kriketin maailmanmestaruuden, he voittivat Sri Lankan vuoden 2011 kriketin maailmanmestaruuskilpailuissa kotikentällään. Se oli myös vuoden 2003 kriketin maailmanmestaruuskilpailujen kakkonen ja kolmesti välierissä (1987, 1996 ja 2015). Se jäi viimeiseksi Super Six -vaiheessa vuoden 1999 kriketin maailmanmestaruuskilpailuissa, ja se on pudonnut neljä kertaa lohkovaiheessa (1975, 1979, 1992 ja 2007). Intian historiallinen voitto-tappio-saldo kriketin MM-kisoissa on 46-27. Yksi ottelu on päättynyt tasan ja toinen on keskeytetty sateen takia.</w:t>
      </w:r>
    </w:p>
    <w:p>
      <w:r>
        <w:rPr>
          <w:b/>
        </w:rPr>
        <w:t xml:space="preserve">Tulos</w:t>
      </w:r>
    </w:p>
    <w:p>
      <w:r>
        <w:t xml:space="preserve">Onko Intia koskaan voittanut kriketin maailmanmestaruuden?</w:t>
      </w:r>
    </w:p>
    <w:p>
      <w:r>
        <w:rPr>
          <w:b/>
        </w:rPr>
        <w:t xml:space="preserve">Tulos</w:t>
      </w:r>
    </w:p>
    <w:p>
      <w:r>
        <w:t xml:space="preserve">Onko intialainen koskaan päässyt MM-kisoihin?</w:t>
      </w:r>
    </w:p>
    <w:p>
      <w:r>
        <w:rPr>
          <w:b/>
        </w:rPr>
        <w:t xml:space="preserve">Esimerkki 3.1063</w:t>
      </w:r>
    </w:p>
    <w:p>
      <w:r>
        <w:t xml:space="preserve">Arkipyhä on yleinen vapaapäivä Yhdistyneessä kuningaskunnassa, eräissä Kansainyhteisön maissa, Hongkongissa ja Irlannin tasavallassa. Näinä päivinä ei ole automaattista oikeutta vapaapäiviin, vaikka pankit ovatkin kiinni, ja valtaosalle työväestöstä myönnetään sopimuksesta riippuen vapaata tai lisäpalkkaa näinä päivinä työskentelystä. Ensimmäiset viralliset vapaapäivät olivat vuoden 1871 Bank Holidays Act -laissa (Bank Holidays Act 1871) mainitut neljä päivää, mutta nykyään termiä käytetään yleisesti myös pitkäperjantaista ja joulupäivästä, jotka olivat jo yleisen oikeuden mukaan yleisiä vapaapäiviä eivätkä siten virallisia vapaapäiviä Englannissa, Walesissa ja Pohjois-Irlannissa.</w:t>
      </w:r>
    </w:p>
    <w:p>
      <w:r>
        <w:rPr>
          <w:b/>
        </w:rPr>
        <w:t xml:space="preserve">Tulos</w:t>
      </w:r>
    </w:p>
    <w:p>
      <w:r>
        <w:t xml:space="preserve">Onko pääsiäisperjantai Englannissa pyhäpäivä?</w:t>
      </w:r>
    </w:p>
    <w:p>
      <w:r>
        <w:rPr>
          <w:b/>
        </w:rPr>
        <w:t xml:space="preserve">Tulos</w:t>
      </w:r>
    </w:p>
    <w:p>
      <w:r>
        <w:t xml:space="preserve">Oliko pitkäperjantai ennen pankkipäivä?</w:t>
      </w:r>
    </w:p>
    <w:p>
      <w:r>
        <w:rPr>
          <w:b/>
        </w:rPr>
        <w:t xml:space="preserve">Esimerkki 3.1064</w:t>
      </w:r>
    </w:p>
    <w:p>
      <w:r>
        <w:t xml:space="preserve">Amerikkalaisessa jalkapallossa ja kanadalaisessa jalkapallossa sivuttaissyöttö tai sivuttaissyöttö (amerikkalaisessa jalkapallossa virallisesti taaksepäin suuntautuva syöttö ja kanadalaisessa jalkapallossa sivuttaissyöttö) tapahtuu, kun pallon kantaja heittää jalkapallon joukkuetoverille suuntaan, joka on samansuuntainen vastustajan maalilinjan kanssa tai siitä poispäin. Sivuttaissyöttö eroaa eteenpäin suuntautuvasta syötöstä, jossa pallo heitetään eteenpäin, kohti vastustajan päätyaluetta. Sivuttaissyötössä palloa ei viedä eteenpäin, mutta toisin kuin eteenpäin suuntautuvassa syötössä, sivuttaissyöttöä voi kuka tahansa pelaaja yrittää mistä tahansa kentän osasta kenelle tahansa pelaajalle milloin tahansa.</w:t>
      </w:r>
    </w:p>
    <w:p>
      <w:r>
        <w:rPr>
          <w:b/>
        </w:rPr>
        <w:t xml:space="preserve">Tulos</w:t>
      </w:r>
    </w:p>
    <w:p>
      <w:r>
        <w:t xml:space="preserve">voitko syöttää pallon eteenpäin amerikkalaisessa jalkapallossa?</w:t>
      </w:r>
    </w:p>
    <w:p>
      <w:r>
        <w:rPr>
          <w:b/>
        </w:rPr>
        <w:t xml:space="preserve">Tulos</w:t>
      </w:r>
    </w:p>
    <w:p>
      <w:r>
        <w:t xml:space="preserve">voiko amerikkalaisessa jalkapallossa syöttää pallon useammin kuin kerran?</w:t>
      </w:r>
    </w:p>
    <w:p>
      <w:r>
        <w:rPr>
          <w:b/>
        </w:rPr>
        <w:t xml:space="preserve">Esimerkki 3.1065</w:t>
      </w:r>
    </w:p>
    <w:p>
      <w:r>
        <w:t xml:space="preserve">Juottolaitos on yritys, jonka pääasiallinen toiminta on alkoholijuomien tarjoilu tiloissa tapahtuvaa kulutusta varten. Joissakin toimipaikoissa voidaan tarjoilla myös ruokaa tai viihdettä, mutta niiden päätarkoitus on alkoholijuomien tarjoilu. Juomalaitoksia on erityyppisiä, ja ne vaihtelevat rähjäisistä baareista tai yökerhoista, joita joskus kutsutaan "sukellusbaareiksi", 5 000-paikkaisiin oluthalleihin ja eliitin tyylikkäisiin viihdepaikkoihin. Public house, joka tunnetaan epävirallisesti nimellä ``pub'', on laitos, jolla on lupa tarjoilla alkoholijuomia paikan päällä nautittavaksi brittiläisen vaikutusvallan piiriin kuuluvissa maissa ja alueilla. Vaikka termejä käytetään yhä useammin viittaamaan samaan asiaan, on eroa pubien, baarien, majatalojen, kapakoiden ja loungejen välillä, joissa alkoholia tarjoillaan kaupallisesti. Taverna tai pot-house on väljästi ilmaistuna liikepaikka, johon ihmiset kokoontuvat juomaan alkoholijuomia ja jossa todennäköisesti myös tarjoillaan ruokaa, vaikka sillä ei ole lupaa majoittaa vieraita. Sana tulee latinan taberna-sanasta ja kreikan ταβέρνα/taverna-sanasta.</w:t>
      </w:r>
    </w:p>
    <w:p>
      <w:r>
        <w:rPr>
          <w:b/>
        </w:rPr>
        <w:t xml:space="preserve">Tulos</w:t>
      </w:r>
    </w:p>
    <w:p>
      <w:r>
        <w:t xml:space="preserve">Onko pubin ja baarin välillä eroa?</w:t>
      </w:r>
    </w:p>
    <w:p>
      <w:r>
        <w:rPr>
          <w:b/>
        </w:rPr>
        <w:t xml:space="preserve">Tulos</w:t>
      </w:r>
    </w:p>
    <w:p>
      <w:r>
        <w:t xml:space="preserve">Onko pubi sama asia kuin baari?</w:t>
      </w:r>
    </w:p>
    <w:p>
      <w:r>
        <w:rPr>
          <w:b/>
        </w:rPr>
        <w:t xml:space="preserve">Esimerkki 3.1066</w:t>
      </w:r>
    </w:p>
    <w:p>
      <w:r>
        <w:t xml:space="preserve">Tässä artikkelissa luetellaan albatrosseja, jotka on tehty tärkeissä golfkisoissa. Albatrossi, jota kutsutaan myös tuplaeagleksi, on tulos kolme alle parin yhdellä reiällä. Tämä saavutetaan tavallisimmin kahdella lyönnillä par-5:llä, mutta se voidaan saavuttaa myös hole-in-one:lla par-4:llä tai kolmella lyönnillä par-6:lla.</w:t>
      </w:r>
    </w:p>
    <w:p>
      <w:r>
        <w:rPr>
          <w:b/>
        </w:rPr>
        <w:t xml:space="preserve">Tulos</w:t>
      </w:r>
    </w:p>
    <w:p>
      <w:r>
        <w:t xml:space="preserve">Onko kukaan koskaan saanut albatrossia golfissa?</w:t>
      </w:r>
    </w:p>
    <w:p>
      <w:r>
        <w:rPr>
          <w:b/>
        </w:rPr>
        <w:t xml:space="preserve">Tulos</w:t>
      </w:r>
    </w:p>
    <w:p>
      <w:r>
        <w:t xml:space="preserve">Onko kaksoiskotka sama kuin albatrossi?</w:t>
      </w:r>
    </w:p>
    <w:p>
      <w:r>
        <w:rPr>
          <w:b/>
        </w:rPr>
        <w:t xml:space="preserve">Esimerkki 3.1067</w:t>
      </w:r>
    </w:p>
    <w:p>
      <w:r>
        <w:t xml:space="preserve">Kanadan kansalaisuuden saa yleensä syntymällä Kanadassa jus soli -periaatteen mukaisesti tai syntymällä ulkomailla, kun vähintään toinen vanhemmista on Kanadan kansalainen, tai adoptiolla, jonka on tehnyt vähintään yksi Kanadan kansalainen jus sanguinis -sääntöjen mukaisesti. Se voidaan myöntää myös Kanadassa jonkin aikaa asuneelle vakinaiselle asukkaalle kansalaistamisen kautta. Immigration, Refugees and Citizenship Canada (IRCC, aiemmin Citizenship and Immigration Canada eli CIC) on liittovaltion hallituksen osasto, joka vastaa kansalaisuuteen liittyvistä asioista, kuten kansalaisuuden vahvistamisesta, myöntämisestä, luopumisesta ja peruuttamisesta.</w:t>
      </w:r>
    </w:p>
    <w:p>
      <w:r>
        <w:rPr>
          <w:b/>
        </w:rPr>
        <w:t xml:space="preserve">Tulos</w:t>
      </w:r>
    </w:p>
    <w:p>
      <w:r>
        <w:t xml:space="preserve">voinko saada Kanadan kansalaisuuden, jos äitini on syntynyt Kanadassa?</w:t>
      </w:r>
    </w:p>
    <w:p>
      <w:r>
        <w:rPr>
          <w:b/>
        </w:rPr>
        <w:t xml:space="preserve">Tulos</w:t>
      </w:r>
    </w:p>
    <w:p>
      <w:r>
        <w:t xml:space="preserve">voiko Kanadassa syntynyt lapsi saada kansalaisuuden?</w:t>
      </w:r>
    </w:p>
    <w:p>
      <w:r>
        <w:rPr>
          <w:b/>
        </w:rPr>
        <w:t xml:space="preserve">Esimerkki 3.1068</w:t>
      </w:r>
    </w:p>
    <w:p>
      <w:r>
        <w:t xml:space="preserve">Sporting Newsin kirjoittajat kuvailivat neljän kunnarin lyömistä yhdessä Major League Baseball (MLB) -ottelussa "baseballin suurimmaksi yksittäisen pelin saavutukseksi". Kahdeksantoista pelaajaa on tähän mennessä onnistunut siinä, viimeksi J.D. Martinez - tuolloin Arizona Diamondbacksissa - Los Angeles Dodgersia vastaan 4. syyskuuta 2017. Yksikään pelaaja ei ole tehnyt tätä useammin kuin kerran urallaan, eikä kukaan pelaaja ole koskaan lyönyt enemmän kuin neljä osumaa ottelussa. Bobby Lowe oli ensimmäinen, joka löi neljä kunnaria yhdessä ottelussa 30. toukokuuta 1894. Fanien kerrotaan olleen niin innoissaan, että he heittivät kentälle 160 dollarin hopeakolikoita (nykyään 4 500 dollaria) hänen neljännen kunnarinsa jälkeen.</w:t>
      </w:r>
    </w:p>
    <w:p>
      <w:r>
        <w:rPr>
          <w:b/>
        </w:rPr>
        <w:t xml:space="preserve">Tulos</w:t>
      </w:r>
    </w:p>
    <w:p>
      <w:r>
        <w:t xml:space="preserve">Onko kukaan mlb-pelaaja lyönyt 5 kunnaria yhdessä pelissä?</w:t>
      </w:r>
    </w:p>
    <w:p>
      <w:r>
        <w:rPr>
          <w:b/>
        </w:rPr>
        <w:t xml:space="preserve">Tulos</w:t>
      </w:r>
    </w:p>
    <w:p>
      <w:r>
        <w:t xml:space="preserve">Onko kukaan koskaan lyönyt 4 kunnaria baseball-liigan ottelussa?</w:t>
      </w:r>
    </w:p>
    <w:p>
      <w:r>
        <w:rPr>
          <w:b/>
        </w:rPr>
        <w:t xml:space="preserve">Esimerkki 3.1069</w:t>
      </w:r>
    </w:p>
    <w:p>
      <w:r>
        <w:t xml:space="preserve">Vaikka Alankomaiden lainsäädäntö rajoittaa kaksoiskansalaisuutta, Alankomaiden kansalaiset voivat laillisesti saada kaksoiskansalaisuuden useissa tilanteissa, kuten:</w:t>
      </w:r>
    </w:p>
    <w:p>
      <w:r>
        <w:rPr>
          <w:b/>
        </w:rPr>
        <w:t xml:space="preserve">Tulos</w:t>
      </w:r>
    </w:p>
    <w:p>
      <w:r>
        <w:t xml:space="preserve">voiko Alankomaissa olla kaksoiskansalaisuus?</w:t>
      </w:r>
    </w:p>
    <w:p>
      <w:r>
        <w:rPr>
          <w:b/>
        </w:rPr>
        <w:t xml:space="preserve">Tulos</w:t>
      </w:r>
    </w:p>
    <w:p>
      <w:r>
        <w:t xml:space="preserve">voiko Alankomaissa olla kaksoiskansalaisuus?</w:t>
      </w:r>
    </w:p>
    <w:p>
      <w:r>
        <w:rPr>
          <w:b/>
        </w:rPr>
        <w:t xml:space="preserve">Esimerkki 3.1070</w:t>
      </w:r>
    </w:p>
    <w:p>
      <w:r>
        <w:t xml:space="preserve">PlayStation 2 suunniteltiin taaksepäin yhteensopivaksi PlayStation-pelien kanssa. Kaikki PlayStation-pelit eivät kuitenkaan toimi PlayStation 2:lla. Lisäksi PlayStation 2 -konsolin myöhemmissä malleissa ei voitu pelata kaikkia PlayStation 2:n aiemmille versioille julkaistuja pelejä. Tässä artikkelissa on luettelo joistakin PlayStation- ja PlayStation 2 -peleistä, jotka eivät ole yhteensopivia kaikkien PlayStation 2 -mallien kanssa.</w:t>
      </w:r>
    </w:p>
    <w:p>
      <w:r>
        <w:rPr>
          <w:b/>
        </w:rPr>
        <w:t xml:space="preserve">Tulos</w:t>
      </w:r>
    </w:p>
    <w:p>
      <w:r>
        <w:t xml:space="preserve">voinko pelata ps1-pelejä ps2 slimillä?</w:t>
      </w:r>
    </w:p>
    <w:p>
      <w:r>
        <w:rPr>
          <w:b/>
        </w:rPr>
        <w:t xml:space="preserve">Tulos</w:t>
      </w:r>
    </w:p>
    <w:p>
      <w:r>
        <w:t xml:space="preserve">voiko kaikkia ps1-pelejä pelata ps2:lla?</w:t>
      </w:r>
    </w:p>
    <w:p>
      <w:r>
        <w:rPr>
          <w:b/>
        </w:rPr>
        <w:t xml:space="preserve">Esimerkki 3.1071</w:t>
      </w:r>
    </w:p>
    <w:p>
      <w:r>
        <w:t xml:space="preserve">Vedenalainen tietoliikennekaapeli on merenpohjaan maalla sijaitsevien asemien välille asennettu kaapeli, jolla siirretään televiestintäsignaaleja valtameren ja meren yli. Ensimmäiset vedenalaiset viestintäkaapelit, joita laskettiin 1850-luvulta alkaen, kuljettivat lennätinliikennettä ja loivat ensimmäiset välittömät tietoliikenneyhteydet mantereiden välille, kuten ensimmäisen Atlantin ylittävän lennätinkaapelin, joka otettiin käyttöön 16. elokuuta 1858. Myöhemmät kaapelisukupolvet kuljettivat puhelinliikennettä ja myöhemmin tietoliikennettä. Nykyaikaisissa kaapeleissa käytetään optista kuitutekniikkaa digitaalisen datan siirtämiseen, johon kuuluu puhelin-, Internet- ja yksityinen tietoliikenne.</w:t>
      </w:r>
    </w:p>
    <w:p>
      <w:r>
        <w:rPr>
          <w:b/>
        </w:rPr>
        <w:t xml:space="preserve">Tulos</w:t>
      </w:r>
    </w:p>
    <w:p>
      <w:r>
        <w:t xml:space="preserve">Onko valtameren alla valokaapeleita?</w:t>
      </w:r>
    </w:p>
    <w:p>
      <w:r>
        <w:rPr>
          <w:b/>
        </w:rPr>
        <w:t xml:space="preserve">Tulos</w:t>
      </w:r>
    </w:p>
    <w:p>
      <w:r>
        <w:t xml:space="preserve">Onko meressä internet-kaapeli?</w:t>
      </w:r>
    </w:p>
    <w:p>
      <w:r>
        <w:rPr>
          <w:b/>
        </w:rPr>
        <w:t xml:space="preserve">Esimerkki 3.1072</w:t>
      </w:r>
    </w:p>
    <w:p>
      <w:r>
        <w:t xml:space="preserve">Tohtori Bailey synnyttää, ja ilman miehensä Tucker Jonesia vierellään hän kieltäytyy ponnistamasta, jotta hän voisi synnyttää. George yrittää yhdessä Addisonin kanssa vakuuttaa Baileyn synnyttämään. Lopulta hän saa Baileyn ymmärtämään, että tämä tarvitsee motivaatiota, ja lopulta hän pitelee Baileytä, kun tämä synnyttää. Izzie ja Alex harrastavat taas seksiä. Päällikkö Richard Webber on stressaantunut kaikesta tapahtuneesta, ja hänen uskotaan saavan sydänkohtauksen, mikä houkuttelee hänen vaimonsa Adelen sairaalaan (ahdistuskohtaus)). Tohtori Baileyn aviomies saa sydänpysähdyksen. Meredith poistaa lopulta räjähteen potilaasta, ja pommiryhmän johtaja Dylan kantaa sen pois. Meredith astuu leikkaussalista käytävälle ja katsoo uteliaana, kuinka Dylan kävelee pois räjähteen kanssa, ja sillä hetkellä pommi räjähtää, jolloin Dylan ja toinen pommiryhmän jäsen kuolevat. Meredith menettää tajuntansa räjähdyksestä. Ensimmäisen osan "suihkukohtaus" toistuu, mutta vakavampaan sävyyn: täysissä vaatteissa olevat Izzie ja Cristina pesevät verta tainnutetun Meredithin päältä Georgen katsoessa vierestä. Tohtori Baileyn aviomies ja mies, jonka kehoon räjähde oli upotettu, selviävät molemmat hengissä. Jakson lopussa Preston ja Derek ystävystyvät sarjan alussa alkaneen kilpailunsa jälkeen ja kutsuvat toisiaan etunimillä. Cristina sanoo nukkuvalle Prestonille "Minäkin rakastan sinua". Derek tulee käymään Meredithin luona ja sanoo: ``Sinä melkein kuolit tänään'', ja Meredith kertoo, ettei muista heidän viimeistä suudelmaansa. Derek muistelee suudelmaa ja sanoo, että hän "tuoksui joltain kukalta", jonka Meredith sanoo olleen laventeli, ja lähtee sitten pois.</w:t>
      </w:r>
    </w:p>
    <w:p>
      <w:r>
        <w:rPr>
          <w:b/>
        </w:rPr>
        <w:t xml:space="preserve">Tulos</w:t>
      </w:r>
    </w:p>
    <w:p>
      <w:r>
        <w:t xml:space="preserve">räjähtikö pommi todella Greyn anatomiassa?</w:t>
      </w:r>
    </w:p>
    <w:p>
      <w:r>
        <w:rPr>
          <w:b/>
        </w:rPr>
        <w:t xml:space="preserve">Tulos</w:t>
      </w:r>
    </w:p>
    <w:p>
      <w:r>
        <w:t xml:space="preserve">räjähtääkö pommi Greyn anatomiassa?</w:t>
      </w:r>
    </w:p>
    <w:p>
      <w:r>
        <w:rPr>
          <w:b/>
        </w:rPr>
        <w:t xml:space="preserve">Esimerkki 3.1073</w:t>
      </w:r>
    </w:p>
    <w:p>
      <w:r>
        <w:t xml:space="preserve">Julkinen juominen on laillista Englannissa ja Walesissa - juoman voi kantaa pubista kadun varrelle (tosin on suositeltavaa, että käyttäjä pyytää muovilasia, jotta vältytään rikkoutumisvaaralta ja koska lasin ottamista voidaan pitää varkausrikoksena, koska vain juoma on ostettu), ja alkoholin voi ostaa anniskelupaikasta ja alkaa heti juoda sitä ulkona. Lentokoneissa ja useimmissa kansallisissa junayhteyksissä saa juoda joko ostamalla alkoholia junasta tai nauttimalla omaa alkoholia.</w:t>
      </w:r>
    </w:p>
    <w:p>
      <w:r>
        <w:rPr>
          <w:b/>
        </w:rPr>
        <w:t xml:space="preserve">Tulos</w:t>
      </w:r>
    </w:p>
    <w:p>
      <w:r>
        <w:t xml:space="preserve">Onko julkisella paikalla juominen laillista?</w:t>
      </w:r>
    </w:p>
    <w:p>
      <w:r>
        <w:rPr>
          <w:b/>
        </w:rPr>
        <w:t xml:space="preserve">Tulos</w:t>
      </w:r>
    </w:p>
    <w:p>
      <w:r>
        <w:t xml:space="preserve">saako Englannissa juoda kaduilla?</w:t>
      </w:r>
    </w:p>
    <w:p>
      <w:r>
        <w:rPr>
          <w:b/>
        </w:rPr>
        <w:t xml:space="preserve">Esimerkki 3.1074</w:t>
      </w:r>
    </w:p>
    <w:p>
      <w:r>
        <w:t xml:space="preserve">Nykysääntöjen mukaan pelaaja, jolla on pelkkä kuningas, ei automaattisesti häviä ja voi jatkaa pelaamista. Pelkkä kuningas ei kuitenkaan voi koskaan antaa shakkia, joten se ei voi koskaan antaa mattia tai voittaa peliä. Paljas kuningas voi joissakin tilanteissa pelata tasapeliin, esimerkiksi pattitilanteessa tai jos paljaan kuninkaan vastustaja ylittää aikarajan. Jos molemmilla pelaajilla on pelkkä kuningas, peli on välittömästi tasapeli. Vastaavasti, jos toisella pelaajalla on vain kuningas ja lähetti tai ratsu, kun taas vastustajalla on pelkkä kuningas, peli on välittömästi tasapeli.</w:t>
      </w:r>
    </w:p>
    <w:p>
      <w:r>
        <w:rPr>
          <w:b/>
        </w:rPr>
        <w:t xml:space="preserve">Tulos</w:t>
      </w:r>
    </w:p>
    <w:p>
      <w:r>
        <w:t xml:space="preserve">voiko shakkipelin voittaa pelkällä kuninkaalla?</w:t>
      </w:r>
    </w:p>
    <w:p>
      <w:r>
        <w:rPr>
          <w:b/>
        </w:rPr>
        <w:t xml:space="preserve">Tulos</w:t>
      </w:r>
    </w:p>
    <w:p>
      <w:r>
        <w:t xml:space="preserve">Onko mahdollista voittaa shakki pelkällä kuninkaalla?</w:t>
      </w:r>
    </w:p>
    <w:p>
      <w:r>
        <w:rPr>
          <w:b/>
        </w:rPr>
        <w:t xml:space="preserve">Esimerkki 3.1075</w:t>
      </w:r>
    </w:p>
    <w:p>
      <w:r>
        <w:t xml:space="preserve">Dominikaanisen tasavallan jalkapallomaajoukkue on Dominikaanisen tasavallan maajoukkue, jota valvoo Dominikaaninen jalkapalloliitto. Joukkue kuuluu Pohjois- ja Keski-Amerikan ja Karibian alueen jalkapalloa hallinnoivaan CONCACAF:n Karibian jalkapalloliittoon. Dominikaaninen tasavalta ei ole koskaan päässyt FIFA:n maailmanmestaruuskilpailuihin.</w:t>
      </w:r>
    </w:p>
    <w:p>
      <w:r>
        <w:rPr>
          <w:b/>
        </w:rPr>
        <w:t xml:space="preserve">Tulos</w:t>
      </w:r>
    </w:p>
    <w:p>
      <w:r>
        <w:t xml:space="preserve">Onko Dominikaaninen tasavalta koskaan ollut MM-kisoissa?</w:t>
      </w:r>
    </w:p>
    <w:p>
      <w:r>
        <w:rPr>
          <w:b/>
        </w:rPr>
        <w:t xml:space="preserve">Tulos</w:t>
      </w:r>
    </w:p>
    <w:p>
      <w:r>
        <w:t xml:space="preserve">Onko Dominikaaninen tasavalta mukana vuoden 2018 MM-kisoissa?</w:t>
      </w:r>
    </w:p>
    <w:p>
      <w:r>
        <w:rPr>
          <w:b/>
        </w:rPr>
        <w:t xml:space="preserve">Tulos</w:t>
      </w:r>
    </w:p>
    <w:p>
      <w:r>
        <w:t xml:space="preserve">Onko Dominikaaninen tasavalta koskaan ollut MM-kisoissa?</w:t>
      </w:r>
    </w:p>
    <w:p>
      <w:r>
        <w:rPr>
          <w:b/>
        </w:rPr>
        <w:t xml:space="preserve">Esimerkki 3.1076</w:t>
      </w:r>
    </w:p>
    <w:p>
      <w:r>
        <w:t xml:space="preserve">Lost in Space on yhdysvaltalainen scifi-televisiosarja, joka perustuu vuonna 1965 julkaistun samannimisen sarjan uudelleenkuvitukseen (joka puolestaan on uudelleenkuvitus vuoden 1812 romaanista The Swiss Family Robinson), ja se seuraa pioneeriperheen seikkailuja avaruussiirtolaisten perheessä, jonka alus ajautuu pois reitiltään. Sarjan käsikirjoittajina toimivat Matt Sazama ja Burk Sharpless, ja se koostuu kymmenestä jaksosta, jotka ovat Legendary Televisionin, Synthesis Entertainmentin, Clickety-Clack Productionsin ja Applebox Entertainmentin tuottamia, ja sarjan juontajana toimii Zack Estrin. Netflix julkaisi sarjan 13. huhtikuuta 2018. Toukokuussa 2018 sarja uusittiin toiselle kaudelle.</w:t>
      </w:r>
    </w:p>
    <w:p>
      <w:r>
        <w:rPr>
          <w:b/>
        </w:rPr>
        <w:t xml:space="preserve">Tulos</w:t>
      </w:r>
    </w:p>
    <w:p>
      <w:r>
        <w:t xml:space="preserve">onko netflixin Lost in Space sarja?</w:t>
      </w:r>
    </w:p>
    <w:p>
      <w:r>
        <w:rPr>
          <w:b/>
        </w:rPr>
        <w:t xml:space="preserve">Tulos</w:t>
      </w:r>
    </w:p>
    <w:p>
      <w:r>
        <w:t xml:space="preserve">Onko uusi Lost in Space sama kuin vanha?</w:t>
      </w:r>
    </w:p>
    <w:p>
      <w:r>
        <w:rPr>
          <w:b/>
        </w:rPr>
        <w:t xml:space="preserve">Esimerkki 3.1077</w:t>
      </w:r>
    </w:p>
    <w:p>
      <w:r>
        <w:t xml:space="preserve">Pete the Pup (alkuperäinen, 1924 -- kesäkuu 1930; toinen Pete, 9. syyskuuta 1929 -- 28. tammikuuta 1946) oli hahmo Hal Roachin Our Gang -komedioissa (jotka myöhemmin tunnettiin nimellä The Little Rascals) 1930-luvulla. Hänet tunnettiin myös nimellä ``Pete, koira, jolla on rengas silmän ympärillä'' tai yksinkertaisesti ``Petey'', ja hänet tunnettiin siitä, että hänellä oli ympyröity silmä, jonka Hollywoodin maskeeraustaiteilija Max Factor oli lisännyt silmäänsä ja jonka hän mainitsi outoutena Ripley's Believe It or Not -kirjassa. Alkuperäinen Pete (isänä ``Tudor's Black Jack'') oli APBT nimeltään ``Pal, the Wonder Dog'', ja sillä oli luonnollinen rengas lähes kokonaan oikean silmän ympärillä; sen viimeistelyyn käytettiin väriainetta.</w:t>
      </w:r>
    </w:p>
    <w:p>
      <w:r>
        <w:rPr>
          <w:b/>
        </w:rPr>
        <w:t xml:space="preserve">Tulos</w:t>
      </w:r>
    </w:p>
    <w:p>
      <w:r>
        <w:t xml:space="preserve">Onko Petey Pikku veijareista vielä elossa?</w:t>
      </w:r>
    </w:p>
    <w:p>
      <w:r>
        <w:rPr>
          <w:b/>
        </w:rPr>
        <w:t xml:space="preserve">Tulos</w:t>
      </w:r>
    </w:p>
    <w:p>
      <w:r>
        <w:t xml:space="preserve">Onko Pikku veijarit -elokuvan koira vielä elossa?</w:t>
      </w:r>
    </w:p>
    <w:p>
      <w:r>
        <w:rPr>
          <w:b/>
        </w:rPr>
        <w:t xml:space="preserve">Esimerkki 3.1078</w:t>
      </w:r>
    </w:p>
    <w:p>
      <w:r>
        <w:t xml:space="preserve">Alkoholiin liittyvä dementia (ARD) on dementian muoto, joka johtuu pitkäaikaisesta ja liiallisesta alkoholijuomien käytöstä ja johtaa neurologisiin vaurioihin ja kognitiivisten toimintojen heikkenemiseen.</w:t>
      </w:r>
    </w:p>
    <w:p>
      <w:r>
        <w:rPr>
          <w:b/>
        </w:rPr>
        <w:t xml:space="preserve">Tulos</w:t>
      </w:r>
    </w:p>
    <w:p>
      <w:r>
        <w:t xml:space="preserve">Onko alkoholistista dementiaa olemassa?</w:t>
      </w:r>
    </w:p>
    <w:p>
      <w:r>
        <w:rPr>
          <w:b/>
        </w:rPr>
        <w:t xml:space="preserve">Tulos</w:t>
      </w:r>
    </w:p>
    <w:p>
      <w:r>
        <w:t xml:space="preserve">Onko alkoholidementiaa olemassa?</w:t>
      </w:r>
    </w:p>
    <w:p>
      <w:r>
        <w:rPr>
          <w:b/>
        </w:rPr>
        <w:t xml:space="preserve">Esimerkki 3.1079</w:t>
      </w:r>
    </w:p>
    <w:p>
      <w:r>
        <w:t xml:space="preserve">.380 ACP (9×17mm) (Automatic Colt Pistol) on reunaton, suoraseinäinen pistoolin patruuna, jonka on kehittänyt asesuunnittelija John Moses Browning. Patruunan pää on hylsyn suulla. Colt esitteli sen vuonna 1908 käytettäväksi uudessa Colt Model 1908 -taskuvasarattomassa puoliautomaattipistoolissa, ja se on siitä lähtien ollut suosittu itsepuolustuspatruuna, jota on käytetty laajalti lukuisissa käsiaseissa (yleensä pienemmissä aseissa). Muita .380 ACP:n nimiä ovat .380 Auto, 9mm Browning, 9mm Corto, 9mm Kurz, 9mm Short, 9×17mm ja 9 mm Browning Court (joka on C.I.P.-nimitys). Sitä ei pidä sekoittaa .38 ACP:hen, josta se on kehitetty.</w:t>
      </w:r>
    </w:p>
    <w:p>
      <w:r>
        <w:rPr>
          <w:b/>
        </w:rPr>
        <w:t xml:space="preserve">Tulos</w:t>
      </w:r>
    </w:p>
    <w:p>
      <w:r>
        <w:t xml:space="preserve">voiko .380-ammuksia käyttää 9 mm:n aseessa?</w:t>
      </w:r>
    </w:p>
    <w:p>
      <w:r>
        <w:rPr>
          <w:b/>
        </w:rPr>
        <w:t xml:space="preserve">Tulos</w:t>
      </w:r>
    </w:p>
    <w:p>
      <w:r>
        <w:t xml:space="preserve">Onko 380 acp sama kuin 380 auto?</w:t>
      </w:r>
    </w:p>
    <w:p>
      <w:r>
        <w:rPr>
          <w:b/>
        </w:rPr>
        <w:t xml:space="preserve">Tulos</w:t>
      </w:r>
    </w:p>
    <w:p>
      <w:r>
        <w:t xml:space="preserve">Onko .380 auto sama kuin .380 acp?</w:t>
      </w:r>
    </w:p>
    <w:p>
      <w:r>
        <w:rPr>
          <w:b/>
        </w:rPr>
        <w:t xml:space="preserve">Esimerkki 3.1080</w:t>
      </w:r>
    </w:p>
    <w:p>
      <w:r>
        <w:t xml:space="preserve">Henkilöllisyystodistuksia Yhdysvalloissa ovat yleensä osavaltion myöntämä ajokortti tai henkilökortti, mutta myös sosiaaliturvaturvakortti (tai pelkkä sosiaaliturvatunnus) ja Yhdysvaltojen passikortti voivat toimia kansallisena henkilöllisyystodistuksena. Myös itse Yhdysvaltojen passi voi toimia henkilöllisyystodistuksena. Yhdysvalloissa ei kuitenkaan ole virallista "kansallista henkilökorttia" siinä mielessä, että ei ole olemassa liittovaltion virastoa, jolla olisi valtakunnallinen toimivalta ja joka antaisi suoraan henkilöllisyystodistuksen kaikille Yhdysvaltojen kansalaisille pakollista säännöllistä käyttöä varten.</w:t>
      </w:r>
    </w:p>
    <w:p>
      <w:r>
        <w:rPr>
          <w:b/>
        </w:rPr>
        <w:t xml:space="preserve">Tulos</w:t>
      </w:r>
    </w:p>
    <w:p>
      <w:r>
        <w:t xml:space="preserve">Onko ajokortti valtion myöntämä henkilöllisyystodistus?</w:t>
      </w:r>
    </w:p>
    <w:p>
      <w:r>
        <w:rPr>
          <w:b/>
        </w:rPr>
        <w:t xml:space="preserve">Tulos</w:t>
      </w:r>
    </w:p>
    <w:p>
      <w:r>
        <w:t xml:space="preserve">Onko valtion henkilökortti valtion myöntämä henkilökortti?</w:t>
      </w:r>
    </w:p>
    <w:p>
      <w:r>
        <w:rPr>
          <w:b/>
        </w:rPr>
        <w:t xml:space="preserve">Esimerkki 3.1081</w:t>
      </w:r>
    </w:p>
    <w:p>
      <w:r>
        <w:t xml:space="preserve">Laura Prepon (s. 7. maaliskuuta 1980) on yhdysvaltalainen näyttelijä, ohjaaja ja kirjailija. Hän tuli tunnetuksi roolistaan Donna Pinciottina Foxin komediasarjassa That '70s Show (1998--2006). Hänet tunnetaan ehkä parhaiten Alex Vausen roolistaan Netflixin alkuperäisessä draamakomediasarjassa Orange Is the New Black (2013--nykyisin). Prepon teki elokuvadebyyttinsä vuonna 2001 riippumattomassa draamassa Southlander. Hänen muihin elokuviinsa kuuluvat romanttinen draama Come Early Morning (2006), komedia Lay the Favorite (2012), trilleri The Girl on the Train (2016) ja draama The Hero (2017).</w:t>
      </w:r>
    </w:p>
    <w:p>
      <w:r>
        <w:rPr>
          <w:b/>
        </w:rPr>
        <w:t xml:space="preserve">Tulos</w:t>
      </w:r>
    </w:p>
    <w:p>
      <w:r>
        <w:t xml:space="preserve">Onko Alex sarjasta Orange is the new black Donna siitä 70-luvun sarjasta?</w:t>
      </w:r>
    </w:p>
    <w:p>
      <w:r>
        <w:rPr>
          <w:b/>
        </w:rPr>
        <w:t xml:space="preserve">Tulos</w:t>
      </w:r>
    </w:p>
    <w:p>
      <w:r>
        <w:t xml:space="preserve">Onko Alex Vause Donna siitä 70-luvun sarjasta?</w:t>
      </w:r>
    </w:p>
    <w:p>
      <w:r>
        <w:rPr>
          <w:b/>
        </w:rPr>
        <w:t xml:space="preserve">Esimerkki 3.1082</w:t>
      </w:r>
    </w:p>
    <w:p>
      <w:r>
        <w:t xml:space="preserve">Katalysaattori on pakokaasupäästöjen valvontalaite, joka muuttaa polttomoottorin pakokaasun sisältämät myrkylliset kaasut ja epäpuhtaudet vähemmän myrkyllisiksi epäpuhtauksiksi katalysoimalla redox-reaktiota (hapettumis- ja pelkistymisreaktio). Katalysaattoreita käytetään yleensä polttomoottoreissa, joiden polttoaineena käytetään joko bensiiniä tai dieseliä - mukaan lukien laihapolttomoottorit sekä petroolilämmittimet ja -uunit.</w:t>
      </w:r>
    </w:p>
    <w:p>
      <w:r>
        <w:rPr>
          <w:b/>
        </w:rPr>
        <w:t xml:space="preserve">Tulos</w:t>
      </w:r>
    </w:p>
    <w:p>
      <w:r>
        <w:t xml:space="preserve">Onko katalysaattori osa pakojärjestelmää?</w:t>
      </w:r>
    </w:p>
    <w:p>
      <w:r>
        <w:rPr>
          <w:b/>
        </w:rPr>
        <w:t xml:space="preserve">Tulos</w:t>
      </w:r>
    </w:p>
    <w:p>
      <w:r>
        <w:t xml:space="preserve">Onko dieselissä katalysaattori?</w:t>
      </w:r>
    </w:p>
    <w:p>
      <w:r>
        <w:rPr>
          <w:b/>
        </w:rPr>
        <w:t xml:space="preserve">Tulos</w:t>
      </w:r>
    </w:p>
    <w:p>
      <w:r>
        <w:t xml:space="preserve">Onko katalysaattori osa moottoria?</w:t>
      </w:r>
    </w:p>
    <w:p>
      <w:r>
        <w:rPr>
          <w:b/>
        </w:rPr>
        <w:t xml:space="preserve">Esimerkki 3.1083</w:t>
      </w:r>
    </w:p>
    <w:p>
      <w:r>
        <w:t xml:space="preserve">Sodan alkaessa 1. syyskuuta 1939 liittoutuneet muodostuivat Ranskasta, Puolasta ja Yhdistyneestä kuningaskunnasta sekä niistä riippuvaisista valtioista, kuten Brittiläisestä Intiasta. Muutaman päivän kuluttua niihin liittyivät Britannian kansainyhteisön itsenäiset dominionit: Australia, Kanada, Uusi-Seelanti ja Etelä-Afrikka. Saksan Pohjois-Euroopan maihinnousun alettua Balkanin kampanjaan asti liittoutuneisiin liittyivät Alankomaat, Belgia, Kreikka ja Jugoslavia. Neuvostoliitto teki ensin yhteistyötä Saksan kanssa hyökätessään Puolaan ja pysyi samalla puolueettomana liittoutuneiden ja akselivaltion välisessä konfliktissa, mutta liittyi sitten väkisin liittoutuneiden puolelle kesäkuussa 1941, kun Saksa oli hyökännyt sinne. Yhdysvallat toimitti sotatarvikkeita ja rahaa koko ajan ja liittyi virallisesti joulukuussa 1941 Japanin hyökättyä Pearl Harboriin. Kiina oli ollut jo pitkään sodassa Japanin kanssa vuoden 1937 Marco Polon siltavälikohtauksesta lähtien, mutta liittyi virallisesti liittoutuneisiin vuonna 1941.</w:t>
      </w:r>
    </w:p>
    <w:p>
      <w:r>
        <w:rPr>
          <w:b/>
        </w:rPr>
        <w:t xml:space="preserve">Tulos</w:t>
      </w:r>
    </w:p>
    <w:p>
      <w:r>
        <w:t xml:space="preserve">Oliko Kanada osa liittoutuneita toisessa maailmansodassa?</w:t>
      </w:r>
    </w:p>
    <w:p>
      <w:r>
        <w:rPr>
          <w:b/>
        </w:rPr>
        <w:t xml:space="preserve">Tulos</w:t>
      </w:r>
    </w:p>
    <w:p>
      <w:r>
        <w:t xml:space="preserve">oliko Neuvostoliitto liittolainen toisessa maailmansodassa?</w:t>
      </w:r>
    </w:p>
    <w:p>
      <w:r>
        <w:rPr>
          <w:b/>
        </w:rPr>
        <w:t xml:space="preserve">Tulos</w:t>
      </w:r>
    </w:p>
    <w:p>
      <w:r>
        <w:t xml:space="preserve">oliko Neuvostoliitto osa liittoutuneita voimia?</w:t>
      </w:r>
    </w:p>
    <w:p>
      <w:r>
        <w:rPr>
          <w:b/>
        </w:rPr>
        <w:t xml:space="preserve">Esimerkki 3.1084</w:t>
      </w:r>
    </w:p>
    <w:p>
      <w:r>
        <w:t xml:space="preserve">Halloween on David Gordon Greenin ohjaama ja Greenin, Jeff Fradleyn ja Danny McBriden käsikirjoittama amerikkalainen slasher-elokuva. Se on yhdestoista osa Halloween-sarjassa, ja se on suora jatko-osa Halloweenille, mutta ei ota huomioon edellisten jatko-osien jatkuvuutta. Jamie Lee Curtis ja Nick Castle näyttelevät Laurie Strodea ja Michael Myersia, ja Michaelia esittää myös stuntmies James Jude Courtney. Elokuvan pääosissa nähdään myös Judy Greer, Andi Matichak, Will Patton ja Virginia Gardner. Neljäkymmentä vuotta ensimmäisen elokuvan tapahtumien jälkeen tapahtuvan Halloweenin keskiössä on Laurie Strode, joka kohtaa Michael Myersin, naamioidun hahmon, joka on kummitellut häntä siitä lähtien, kun hän välttyi täpärästi Michael Myersin tappoiskulta Halloween-iltana neljä vuosikymmentä sitten.</w:t>
      </w:r>
    </w:p>
    <w:p>
      <w:r>
        <w:rPr>
          <w:b/>
        </w:rPr>
        <w:t xml:space="preserve">Tulos</w:t>
      </w:r>
    </w:p>
    <w:p>
      <w:r>
        <w:t xml:space="preserve">onko uusi halloween-elokuva tulossa vuonna 2018?</w:t>
      </w:r>
    </w:p>
    <w:p>
      <w:r>
        <w:rPr>
          <w:b/>
        </w:rPr>
        <w:t xml:space="preserve">Tulos</w:t>
      </w:r>
    </w:p>
    <w:p>
      <w:r>
        <w:t xml:space="preserve">tuleeko uusi halloween-elokuva?</w:t>
      </w:r>
    </w:p>
    <w:p>
      <w:r>
        <w:rPr>
          <w:b/>
        </w:rPr>
        <w:t xml:space="preserve">Esimerkki 3.1085</w:t>
      </w:r>
    </w:p>
    <w:p>
      <w:r>
        <w:t xml:space="preserve">Vaikka Lara Jean ja Peter eivät tiedä, mitä tulevaisuus tuo tullessaan, he päättävät pysyä yhdessä. Peter kirjoittaa heidän välilleen uuden sopimuksen, joka on kuin se sopimus, joka laadittiin, kun he seurustelivat ensimmäisessä romaanissa. Kirja päättyy siihen, että Lara Jean tuntee olevansa varma siitä, että hänen suhteensa Peteriin kestää.</w:t>
      </w:r>
    </w:p>
    <w:p>
      <w:r>
        <w:rPr>
          <w:b/>
        </w:rPr>
        <w:t xml:space="preserve">Tulos</w:t>
      </w:r>
    </w:p>
    <w:p>
      <w:r>
        <w:t xml:space="preserve">päätyvätkö Peter ja Lara jean yhteen elokuvassa Aina ja ikuisesti Lara jean?</w:t>
      </w:r>
    </w:p>
    <w:p>
      <w:r>
        <w:rPr>
          <w:b/>
        </w:rPr>
        <w:t xml:space="preserve">Tulos</w:t>
      </w:r>
    </w:p>
    <w:p>
      <w:r>
        <w:t xml:space="preserve">päätyykö Peter Kavinsky Lara Jeanin kanssa?</w:t>
      </w:r>
    </w:p>
    <w:p>
      <w:r>
        <w:rPr>
          <w:b/>
        </w:rPr>
        <w:t xml:space="preserve">Esimerkki 3.1086</w:t>
      </w:r>
    </w:p>
    <w:p>
      <w:r>
        <w:t xml:space="preserve">Costner kehitti elokuvan, jonka alkuperäinen budjetti oli 15 miljoonaa dollaria. Tanssii susien kanssa -elokuvalla oli korkeat tuotantoarvot, ja se voitti seitsemän Oscar-palkintoa, mukaan lukien parhaan elokuvan Oscar-palkinnon ja Golden Globe -palkinnon parhaasta draamaelokuvasta. Suuri osa dialogista puhutaan Lakota-kielellä ja se on tekstitetty englanniksi. Elokuva kuvattiin Etelä-Dakotassa ja Wyomingissa, ja sen käänsi Albert White Hat, Sinte Gleska -yliopiston Lakota-tutkimuksen osaston puheenjohtaja.</w:t>
      </w:r>
    </w:p>
    <w:p>
      <w:r>
        <w:rPr>
          <w:b/>
        </w:rPr>
        <w:t xml:space="preserve">Tulos</w:t>
      </w:r>
    </w:p>
    <w:p>
      <w:r>
        <w:t xml:space="preserve">Pitäisikö tansseissa susien kanssa olla tekstitys?</w:t>
      </w:r>
    </w:p>
    <w:p>
      <w:r>
        <w:rPr>
          <w:b/>
        </w:rPr>
        <w:t xml:space="preserve">Tulos</w:t>
      </w:r>
    </w:p>
    <w:p>
      <w:r>
        <w:t xml:space="preserve">Onko Tanssii susien kanssa -elokuvassa tarkoitus olla tekstitys?</w:t>
      </w:r>
    </w:p>
    <w:p>
      <w:r>
        <w:rPr>
          <w:b/>
        </w:rPr>
        <w:t xml:space="preserve">Esimerkki 3.1087</w:t>
      </w:r>
    </w:p>
    <w:p>
      <w:r>
        <w:t xml:space="preserve">Luonnollinen ruskea sokeri, raakasokeri tai täysruokosokeri ovat sokereita, joissa on pieni tai suuri määrä emäliuoksesta (osittain haihdutetusta sokeriruokomehusta) peräisin olevaa melassia. Painon perusteella ruskeasta ruokosokerista saadaan täysin puhdistettuna jopa 70 prosenttia valkoista sokeria, ja tämä määrä riippuu siitä, kuinka paljon melassia on jäänyt sokerikiteisiin, mikä puolestaan riippuu siitä, onko ruskea sokeri sentrifugoitu vai ei. Koska luonnollisessa ruskeassa sokerissa on enemmän melassia, sen ravintoarvo ja kivennäisainepitoisuus on pienempi. Joillakin luonnollisilla ruskeilla sokereilla on erityisiä nimiä ja ominaisuuksia, ja niitä myydään turbinado-, demerara- tai raakasokerina, jos ne on sentrifugoitu pitkälle. Ruskeissa sokereissa, jotka on sentrifugoitu vain vähän tai joita ei ole puhdistettu (ei sentrifugoitu), on paljon enemmän melassia, ja niitä kutsutaan eri puolilla maailmaa eri nimillä niiden alkuperämaan mukaan: esim. panela, rapadura, jaggery, muscovado, piloncillo jne.</w:t>
      </w:r>
    </w:p>
    <w:p>
      <w:r>
        <w:rPr>
          <w:b/>
        </w:rPr>
        <w:t xml:space="preserve">Tulos</w:t>
      </w:r>
    </w:p>
    <w:p>
      <w:r>
        <w:t xml:space="preserve">Onko ruskea ruokosokeri sama kuin ruskea sokeri?</w:t>
      </w:r>
    </w:p>
    <w:p>
      <w:r>
        <w:rPr>
          <w:b/>
        </w:rPr>
        <w:t xml:space="preserve">Tulos</w:t>
      </w:r>
    </w:p>
    <w:p>
      <w:r>
        <w:t xml:space="preserve">Onko demera-sokeri sama kuin ruskea sokeri?</w:t>
      </w:r>
    </w:p>
    <w:p>
      <w:r>
        <w:rPr>
          <w:b/>
        </w:rPr>
        <w:t xml:space="preserve">Esimerkki 3.1088</w:t>
      </w:r>
    </w:p>
    <w:p>
      <w:r>
        <w:t xml:space="preserve">Joissakin oikeusjärjestelmissä perintöoikeudet (jotka edellyttävät päätöksentekokykyä - esimerkiksi lääketieteellisissä hätätilanteissa - jos selvää testamenttia tai ohjeita ei ole annettu ja jos henkilöllä ei ole puolisoa) siirtyvät lähimmälle sukulaiselle (iästä riippumatta, alaikäisen ollessa alaikäinen nimetään edustaja), yleensä lapselle, vanhemmalle tai sisarukselle. On kuitenkin myös ihmisiä, joilla ei ole yhtään aikuista lähisukulaista, ja tällöin päätösvalta siirtyy usein veljentyttärelle tai veljenpojalle, pikkuserkulle, tädille tai sedälle tai isovanhemmalle.</w:t>
      </w:r>
    </w:p>
    <w:p>
      <w:r>
        <w:rPr>
          <w:b/>
        </w:rPr>
        <w:t xml:space="preserve">Tulos</w:t>
      </w:r>
    </w:p>
    <w:p>
      <w:r>
        <w:t xml:space="preserve">voiko äitini olla lähin omaiseni?</w:t>
      </w:r>
    </w:p>
    <w:p>
      <w:r>
        <w:rPr>
          <w:b/>
        </w:rPr>
        <w:t xml:space="preserve">Tulos</w:t>
      </w:r>
    </w:p>
    <w:p>
      <w:r>
        <w:t xml:space="preserve">Pitääkö lähiomaisen olla yli 18-vuotias?</w:t>
      </w:r>
    </w:p>
    <w:p>
      <w:r>
        <w:rPr>
          <w:b/>
        </w:rPr>
        <w:t xml:space="preserve">Esimerkki 3.1089</w:t>
      </w:r>
    </w:p>
    <w:p>
      <w:r>
        <w:t xml:space="preserve">Suora on pokerikäsi, jossa on viisi peräkkäistä korttia, jotka eivät kaikki ole samaa maata, kuten 7♣ 6♠ 5♠ 4♥ 3♥ (seitsemänkorkea suora). Se on värin alapuolella ja kolmen samanlaisen yläpuolella. Osana suoraa ässä voi sijoittua joko kuninkaan yläpuolelle tai kakkosen alapuolelle pelisäännöistä riippuen. Korkeiden sääntöjen mukaan ässä voi olla joko korkealla (esim. A K♣ Q♣ J 10♠ on ässä-korkea suora) tai matalalla (esim. 5♣ 4 3♥ 2♥ A♠ on viiden korkean kortin suora), mutta ässä ei voi olla samassa kädessä sekä korkealla että matalalla sijalla (esim. Q♠ K♠ A♣ 2♥ 3 on ässän korkealla kortilla varustettu korkean kortin käsi, ei suora). Kakkonen-seitsemän low -säännöissä ässät voivat olla vain korkealla, joten käsi, kuten 5♥ 4♠ 3♥ 2♣ A, on itse asiassa ässä-korkea korkean kortin käsi. Ässä-kuusi low -säännöissä ässät voivat olla vain matalalla, joten käsi, kuten A♣ K♠ Q♠ J 10♠, on itse asiassa kuningas-korkea korkean kortin käsi. Ässä-viisi low -säännöissä suoria ei tunnisteta, ja käsi, joka luokiteltaisiin suoraksi, on sen sijaan korkean kortin käsi.</w:t>
      </w:r>
    </w:p>
    <w:p>
      <w:r>
        <w:rPr>
          <w:b/>
        </w:rPr>
        <w:t xml:space="preserve">Tulos</w:t>
      </w:r>
    </w:p>
    <w:p>
      <w:r>
        <w:t xml:space="preserve">Pitääkö pokerissa suoran olla samaa maata?</w:t>
      </w:r>
    </w:p>
    <w:p>
      <w:r>
        <w:rPr>
          <w:b/>
        </w:rPr>
        <w:t xml:space="preserve">Tulos</w:t>
      </w:r>
    </w:p>
    <w:p>
      <w:r>
        <w:t xml:space="preserve">Pitääkö suorien olla samaa pukua?</w:t>
      </w:r>
    </w:p>
    <w:p>
      <w:r>
        <w:rPr>
          <w:b/>
        </w:rPr>
        <w:t xml:space="preserve">Esimerkki 3.1090</w:t>
      </w:r>
    </w:p>
    <w:p>
      <w:r>
        <w:t xml:space="preserve">Dariénin aukko on Pan-Amerikan valtatien katkos, joka muodostuu laajasta kehittymättömästä suo- ja metsäalueesta Panaman Dariénin maakunnassa Keski-Amerikassa ja Kolumbian Chocón departementin pohjoisosassa Etelä-Amerikassa. Aukko alkaa Panaman Yavizasta ja päättyy Kolumbian Turboon, ja se on 106 kilometriä pitkä. Tienrakentaminen tämän alueen läpi on kallista, ja ympäristökustannukset ovat suuret. Poliittista yksimielisyyttä tien rakentamisen puolesta ei ole syntynyt. Näin ollen Dariénin aukon kautta ei ole tieyhteyttä, joka yhdistäisi Pohjois-Amerikan Etelä-Amerikkaan, ja se on Pan-Amerikan valtatien puuttuva lenkki.</w:t>
      </w:r>
    </w:p>
    <w:p>
      <w:r>
        <w:rPr>
          <w:b/>
        </w:rPr>
        <w:t xml:space="preserve">Tulos</w:t>
      </w:r>
    </w:p>
    <w:p>
      <w:r>
        <w:t xml:space="preserve">voiko Pohjois- ja Etelä-Amerikan välillä ajaa?</w:t>
      </w:r>
    </w:p>
    <w:p>
      <w:r>
        <w:rPr>
          <w:b/>
        </w:rPr>
        <w:t xml:space="preserve">Tulos</w:t>
      </w:r>
    </w:p>
    <w:p>
      <w:r>
        <w:t xml:space="preserve">Onko Pohjois-Amerikan ja Etelä-Amerikan välillä tie?</w:t>
      </w:r>
    </w:p>
    <w:p>
      <w:r>
        <w:rPr>
          <w:b/>
        </w:rPr>
        <w:t xml:space="preserve">Esimerkki 3.1091</w:t>
      </w:r>
    </w:p>
    <w:p>
      <w:r>
        <w:t xml:space="preserve">Jurassic World: Fallen Kingdom on vuonna 2018 valmistunut yhdysvaltalainen tieteisseikkailuelokuva ja jatko-osa elokuvalle Jurassic World (2015). J.A. Bayonan ohjaama elokuva on Jurassic Park -elokuvasarjan viides osa sekä toinen osa suunnitellusta Jurassic World -trilogiasta. Derek Connolly ja Jurassic Worldin ohjaaja Colin Trevorrow palasivat molemmat käsikirjoittajiksi, ja Trevorrow ja Jurassic Parkin alkuperäinen ohjaaja Steven Spielberg toimivat tuottajina.</w:t>
      </w:r>
    </w:p>
    <w:p>
      <w:r>
        <w:rPr>
          <w:b/>
        </w:rPr>
        <w:t xml:space="preserve">Tulos</w:t>
      </w:r>
    </w:p>
    <w:p>
      <w:r>
        <w:t xml:space="preserve">onko jurrasic world fallen kingdom viimeinen elokuva?</w:t>
      </w:r>
    </w:p>
    <w:p>
      <w:r>
        <w:rPr>
          <w:b/>
        </w:rPr>
        <w:t xml:space="preserve">Tulos</w:t>
      </w:r>
    </w:p>
    <w:p>
      <w:r>
        <w:t xml:space="preserve">tuleeko viidettä Jurassic Parkia?</w:t>
      </w:r>
    </w:p>
    <w:p>
      <w:r>
        <w:rPr>
          <w:b/>
        </w:rPr>
        <w:t xml:space="preserve">Esimerkki 3.1092</w:t>
      </w:r>
    </w:p>
    <w:p>
      <w:r>
        <w:t xml:space="preserve">Hoosiers on Angelo Pizzon käsikirjoittama ja David Anspaugh'n ohjaama urheiluelokuva vuodelta 1986. Se kertoo tarinan Indianan pikkukaupungin lukion koripallojoukkueesta, joka voittaa osavaltion mestaruuden. Se perustuu löyhästi Milanin lukion joukkueeseen, joka voitti osavaltion mestaruuden vuonna 1954.</w:t>
      </w:r>
    </w:p>
    <w:p>
      <w:r>
        <w:rPr>
          <w:b/>
        </w:rPr>
        <w:t xml:space="preserve">Tulos</w:t>
      </w:r>
    </w:p>
    <w:p>
      <w:r>
        <w:t xml:space="preserve">Perustuuko elokuva Hoosiers tositarinaan?</w:t>
      </w:r>
    </w:p>
    <w:p>
      <w:r>
        <w:rPr>
          <w:b/>
        </w:rPr>
        <w:t xml:space="preserve">Tulos</w:t>
      </w:r>
    </w:p>
    <w:p>
      <w:r>
        <w:t xml:space="preserve">Perustuuko elokuva Hoosiers todelliseen tarinaan?</w:t>
      </w:r>
    </w:p>
    <w:p>
      <w:r>
        <w:rPr>
          <w:b/>
        </w:rPr>
        <w:t xml:space="preserve">Esimerkki 3.1093</w:t>
      </w:r>
    </w:p>
    <w:p>
      <w:r>
        <w:t xml:space="preserve">The Greatest Game Ever Played on vuonna 2005 valmistunut elämäkerrallinen urheiluelokuva, joka perustuu golfmestari Francis Ouimet'n varhaiselämään. Elokuvan ohjasi Bill Paxton, ja se oli hänen viimeinen elokuvansa ohjaajana. Shia LaBeouf näyttelee Ouimetia. Elokuvan käsikirjoituksen sovitti Mark Frost kirjastaan The Greatest Game Ever Played: Harry Vardon, Francis Ouimet, and the Birth of Modern Golf. Elokuva kuvattiin Montrealissa, Quebecissä, Kanadassa, ja Kanawaki Golf Club, Kahnawakessa, Quebecissä, on golfkohtausten tapahtumapaikka.</w:t>
      </w:r>
    </w:p>
    <w:p>
      <w:r>
        <w:rPr>
          <w:b/>
        </w:rPr>
        <w:t xml:space="preserve">Tulos</w:t>
      </w:r>
    </w:p>
    <w:p>
      <w:r>
        <w:t xml:space="preserve">Onko kaikkien aikojen paras peli tositarina?</w:t>
      </w:r>
    </w:p>
    <w:p>
      <w:r>
        <w:rPr>
          <w:b/>
        </w:rPr>
        <w:t xml:space="preserve">Tulos</w:t>
      </w:r>
    </w:p>
    <w:p>
      <w:r>
        <w:t xml:space="preserve">onko kaikkien aikojen paras peli tositarina?</w:t>
      </w:r>
    </w:p>
    <w:p>
      <w:r>
        <w:rPr>
          <w:b/>
        </w:rPr>
        <w:t xml:space="preserve">Tulos</w:t>
      </w:r>
    </w:p>
    <w:p>
      <w:r>
        <w:t xml:space="preserve">perustuuko elokuva kaikkien aikojen paras peli tositarinaan?</w:t>
      </w:r>
    </w:p>
    <w:p>
      <w:r>
        <w:rPr>
          <w:b/>
        </w:rPr>
        <w:t xml:space="preserve">Esimerkki 3.1094</w:t>
      </w:r>
    </w:p>
    <w:p>
      <w:r>
        <w:t xml:space="preserve">Vaikka perustuslaki ei nimenomaisesti sisällä oikeutta yksityisyyteen, korkein oikeus on todennut, että perustuslaki antaa implisiittisesti oikeuden yksityisyyteen hallituksen tunkeutumista vastaan ensimmäisen, kolmannen, neljännen ja viidennen lisäyksen perusteella. Tämä oikeus yksityisyyteen on ollut perusteluna monissa kansalaisvapauksia koskevissa päätöksissä, kuten Pierce v. Society of Sisters, jossa mitätöitiin vuonna 1922 Oregonissa menestyksekkäästi tehty aloite, jossa vaadittiin pakollista julkista opetusta, Griswold v. Connecticut, jossa oikeus yksityisyyteen vahvistettiin ensimmäisen kerran nimenomaisesti, Roe v. Wade, jossa kumottiin Teksasin aborttilaki ja rajoitettiin näin ollen osavaltioiden toimivaltaa panna täytäntöön abortin vastaisia lakeja, ja Lawrence v. Texas, jossa kumottiin Teksasin sodomialaki ja poistettiin näin ollen osavaltioiden toimivaltaa panna täytäntöön sodomian vastaista lainsäädäntöä.</w:t>
      </w:r>
    </w:p>
    <w:p>
      <w:r>
        <w:rPr>
          <w:b/>
        </w:rPr>
        <w:t xml:space="preserve">Tulos</w:t>
      </w:r>
    </w:p>
    <w:p>
      <w:r>
        <w:t xml:space="preserve">myönnetäänkö missään Yhdysvaltojen perustuslain lisäyksissä nimenomaisesti yksityisyyden suoja?</w:t>
      </w:r>
    </w:p>
    <w:p>
      <w:r>
        <w:rPr>
          <w:b/>
        </w:rPr>
        <w:t xml:space="preserve">Tulos</w:t>
      </w:r>
    </w:p>
    <w:p>
      <w:r>
        <w:t xml:space="preserve">Suojeleeko Yhdysvaltojen perustuslaki oikeutta yksityisyyteen?</w:t>
      </w:r>
    </w:p>
    <w:p>
      <w:r>
        <w:rPr>
          <w:b/>
        </w:rPr>
        <w:t xml:space="preserve">Tulos</w:t>
      </w:r>
    </w:p>
    <w:p>
      <w:r>
        <w:t xml:space="preserve">Onko perustuslaissa oikeus yksityisyyteen?</w:t>
      </w:r>
    </w:p>
    <w:p>
      <w:r>
        <w:rPr>
          <w:b/>
        </w:rPr>
        <w:t xml:space="preserve">Esimerkki 3.1095</w:t>
      </w:r>
    </w:p>
    <w:p>
      <w:r>
        <w:t xml:space="preserve">Kaikkia Xbox 360 -pelejä ei tueta; 104 Xbox 360 -peliä oli saatavilla ominaisuuden julkisessa julkaisussa 12. marraskuuta 2015, ja Xbox One -esikatseluohjelman jäsenet saivat varhaisen käyttöoikeuden. Microsoft totesi, että julkaisijoiden tarvitsee vain antaa yhtiölle lupa uudelleenpaketoinnin sallimiseksi, ja he odottavat listan kasvavan merkittävästi ajan myötä. Toisin kuin alkuperäisten Xbox-pelien emulointi Xbox 360:llä, Xbox One ei vaadi pelien muokkaamista, sillä se emuloi tarkan kopion edeltäjänsä ympäristöstä - sekä laitteistosta että ohjelmisto-käyttöjärjestelmistä. Ladattu peli on alkuperäisen pelin uudelleen pakattu versio, joka identifioi itsensä Xbox One -nimikkeeksi konsolille. Gamescom-messuilla Microsoft paljasti, että sillä on suunnitelmia varmistaa, että ``kaikki tulevat Xbox 360 Games with Gold -nimikkeet ovat pelattavissa Xbox Onella. Joulukuun 17. päivänä 2015 Microsoft teki vielä kuudestatoista Xbox 360 -pelistä yhteensopivia Xbox Onen kanssa, mukaan lukien nimikkeet kuten Halo: Reach, Fable III ja Deus Ex: Human Revolution. Tammikuun 21. päivänä 2016 Microsoft teki vielä kymmenen Xbox 360 -peliä yhteensopivaksi, mukaan lukien The Witcher 2: Assassins of Kings ja Counter-Strike: Global Offensive. Toukokuun 13. päivänä 2016 Microsoft teki Xbox 360 -nimikkeistä yhteensopivia useita levyjä sisältäviä pelejä, alkaen Deus Ex: Human Revolution Director's Cutista.</w:t>
      </w:r>
    </w:p>
    <w:p>
      <w:r>
        <w:rPr>
          <w:b/>
        </w:rPr>
        <w:t xml:space="preserve">Tulos</w:t>
      </w:r>
    </w:p>
    <w:p>
      <w:r>
        <w:t xml:space="preserve">pelaako xbox one kaikkia xbox 360 -pelejä?</w:t>
      </w:r>
    </w:p>
    <w:p>
      <w:r>
        <w:rPr>
          <w:b/>
        </w:rPr>
        <w:t xml:space="preserve">Tulos</w:t>
      </w:r>
    </w:p>
    <w:p>
      <w:r>
        <w:t xml:space="preserve">Ovatko kaikki xbox 360 -pelit taaksepäin yhteensopivia xbox one -pelin kanssa?</w:t>
      </w:r>
    </w:p>
    <w:p>
      <w:r>
        <w:rPr>
          <w:b/>
        </w:rPr>
        <w:t xml:space="preserve">Tulos</w:t>
      </w:r>
    </w:p>
    <w:p>
      <w:r>
        <w:t xml:space="preserve">ovatko xbox one- ja xbox 360 -pelit yhteensopivia?</w:t>
      </w:r>
    </w:p>
    <w:p>
      <w:r>
        <w:rPr>
          <w:b/>
        </w:rPr>
        <w:t xml:space="preserve">Tulos</w:t>
      </w:r>
    </w:p>
    <w:p>
      <w:r>
        <w:t xml:space="preserve">toimivatko kaikki xbox 360 -pelit xbox 1:llä?</w:t>
      </w:r>
    </w:p>
    <w:p>
      <w:r>
        <w:rPr>
          <w:b/>
        </w:rPr>
        <w:t xml:space="preserve">Esimerkki 3.1096</w:t>
      </w:r>
    </w:p>
    <w:p>
      <w:r>
        <w:t xml:space="preserve">Koska elektronit, jotka ovat varauksen kantajia metallilangoissa ja useimmissa muissa sähköpiirien osissa, ovat negatiivisesti varattuja, ne virtaavat vastakkaiseen suuntaan kuin tavanomainen virran kulku sähköpiirissä.</w:t>
      </w:r>
    </w:p>
    <w:p>
      <w:r>
        <w:rPr>
          <w:b/>
        </w:rPr>
        <w:t xml:space="preserve">Tulos</w:t>
      </w:r>
    </w:p>
    <w:p>
      <w:r>
        <w:t xml:space="preserve">Virtaako virta vastakkaiseen suuntaan kuin elektronit?</w:t>
      </w:r>
    </w:p>
    <w:p>
      <w:r>
        <w:rPr>
          <w:b/>
        </w:rPr>
        <w:t xml:space="preserve">Tulos</w:t>
      </w:r>
    </w:p>
    <w:p>
      <w:r>
        <w:t xml:space="preserve">kulkevatko elektronit samaan suuntaan kuin virta?</w:t>
      </w:r>
    </w:p>
    <w:p>
      <w:r>
        <w:rPr>
          <w:b/>
        </w:rPr>
        <w:t xml:space="preserve">Esimerkki 3.1097</w:t>
      </w:r>
    </w:p>
    <w:p>
      <w:r>
        <w:t xml:space="preserve">Mark Everett Sloan, M.D., F.A.C.S. on kuvitteellinen hahmo ABC:n lääketieteellisestä draamasarjasta Greyn anatomia, jota esittää Eric Dane. Sarjan tuottajan Shonda Rhimesin luoma hahmo esiteltiin toisella kaudella tohtori Derek Shepherdin parhaana ystävänä, joka toimi katalysaattorina Shepherdin avioliiton päättymiselle, kun Shepherd sai Sloanin kiinni makaamasta vaimonsa, tohtori Addison Montgomeryn kanssa. Pian sen jälkeen, kun Mark muutti Seattle Grace -sairaalaan plastiikkakirurgiaan erikoistuneeksi ylilääkäriksi sopiakseen Derekin kanssa, hän sai naisharjoittelijoilta lempinimen ``McSteamy'' hyvän ulkonäkönsä vuoksi. Markin keskeinen juoni sarjassa oli hänen romanttinen suhteensa tohtori Lexie Greyn kanssa. Sekä hän että Lexie saivat hengenvaarallisia vammoja lento-onnettomuudessa kahdeksannen kauden finaalissa, mikä johti heidän kuolemaansa. Seattle Grace nimettiin myöhemmin heidän muistokseen Grey-Sloan Memorial Hospitaliksi.</w:t>
      </w:r>
    </w:p>
    <w:p>
      <w:r>
        <w:rPr>
          <w:b/>
        </w:rPr>
        <w:t xml:space="preserve">Tulos</w:t>
      </w:r>
    </w:p>
    <w:p>
      <w:r>
        <w:t xml:space="preserve">Onko Mark Sloan yhä mukana Greyn anatomiassa?</w:t>
      </w:r>
    </w:p>
    <w:p>
      <w:r>
        <w:rPr>
          <w:b/>
        </w:rPr>
        <w:t xml:space="preserve">Tulos</w:t>
      </w:r>
    </w:p>
    <w:p>
      <w:r>
        <w:t xml:space="preserve">kuoliko Mark Sloan Greyn anatomiassa?</w:t>
      </w:r>
    </w:p>
    <w:p>
      <w:r>
        <w:rPr>
          <w:b/>
        </w:rPr>
        <w:t xml:space="preserve">Esimerkki 3.1098</w:t>
      </w:r>
    </w:p>
    <w:p>
      <w:r>
        <w:t xml:space="preserve">Apple Inc. on suunnitellut ja myy iPhone Special Edition (SE) -puhelinta osana iPhone-laitesarjaa. Se julkaistiin 31. maaliskuuta 2016, ja se toimii iPhone 5S:n seuraajana.</w:t>
      </w:r>
    </w:p>
    <w:p>
      <w:r>
        <w:rPr>
          <w:b/>
        </w:rPr>
        <w:t xml:space="preserve">Tulos</w:t>
      </w:r>
    </w:p>
    <w:p>
      <w:r>
        <w:t xml:space="preserve">onko iphone se iphone 6:n jälkeen?</w:t>
      </w:r>
    </w:p>
    <w:p>
      <w:r>
        <w:rPr>
          <w:b/>
        </w:rPr>
        <w:t xml:space="preserve">Tulos</w:t>
      </w:r>
    </w:p>
    <w:p>
      <w:r>
        <w:t xml:space="preserve">ovatko iphone se ja iphone 5 samat?</w:t>
      </w:r>
    </w:p>
    <w:p>
      <w:r>
        <w:rPr>
          <w:b/>
        </w:rPr>
        <w:t xml:space="preserve">Esimerkki 3.1099</w:t>
      </w:r>
    </w:p>
    <w:p>
      <w:r>
        <w:t xml:space="preserve">Daniel Eugene ``Rudy'' Ruettiger (s. 23. elokuuta 1948) on motivoiva puhuja, joka pelasi yliopistojalkapalloa Notre Damen yliopistossa. Hänen varhaiselämänsä ja uransa Notre Damessa olivat inspiraationa vuoden 1993 elokuvalle Rudy.</w:t>
      </w:r>
    </w:p>
    <w:p>
      <w:r>
        <w:rPr>
          <w:b/>
        </w:rPr>
        <w:t xml:space="preserve">Tulos</w:t>
      </w:r>
    </w:p>
    <w:p>
      <w:r>
        <w:t xml:space="preserve">perustuiko elokuva rudy tositarinaan?</w:t>
      </w:r>
    </w:p>
    <w:p>
      <w:r>
        <w:rPr>
          <w:b/>
        </w:rPr>
        <w:t xml:space="preserve">Tulos</w:t>
      </w:r>
    </w:p>
    <w:p>
      <w:r>
        <w:t xml:space="preserve">perustuuko elokuva rudy todelliseen tarinaan?</w:t>
      </w:r>
    </w:p>
    <w:p>
      <w:r>
        <w:rPr>
          <w:b/>
        </w:rPr>
        <w:t xml:space="preserve">Esimerkki 3.1100</w:t>
      </w:r>
    </w:p>
    <w:p>
      <w:r>
        <w:t xml:space="preserve">Kausi keskittyy pääasiassa sarjan päähenkilön Meredith Greyn (Ellen Pompeo) ja "hänen henkilöllisyytensä" Cristina Yangin (Sandra Oh) väliseen suhteeseen, kun molemmat kulkevat eri polkuja uransa suhteen rasittaessa heidän suhdettaan. Derek Shepherd (Patrick Dempsey) ja Callie Torres (Sara Ramirez), joka on eronnut vaimostaan Arizona Robbinsista (Jessica Capshaw), liittyivät Valkoisen talon kanssa yhteen työskennelläkseen aivokartoitusprojektin parissa. Miranda Bailey (Chandra Wilson) oli mukana projektissa, jossa kartoitettiin ihmisen perimää. Yangin ja Owen Huntin (Kevin McKidd) suhde kehittyy vähitellen monimutkaisesta ja tuskallisesta todellisesta ystävyydestä. April Kepner (Sarah Drew) ja Jackson Avery (Jesse Williams) karkaavat Kepnerin ja ensihoitaja Matthew'n (Justin Bruening) häiden aikana. Yang lähtee Sveitsiin hakemaan työtarjousta Preston Burken (Isaiah Washington) sairaalan johtamisesta, koska tämä haluaa luopua tehtävästään ja muuttaa perheensä luo. Hän jättää jäähyväiset seitsemän viime vuoden kollegoilleen, mukaan lukien Huntille, ja tanssii Meredithin kanssa viimeisen kerran vanhan suosikkikappaleen tahtiin.</w:t>
      </w:r>
    </w:p>
    <w:p>
      <w:r>
        <w:rPr>
          <w:b/>
        </w:rPr>
        <w:t xml:space="preserve">Tulos</w:t>
      </w:r>
    </w:p>
    <w:p>
      <w:r>
        <w:t xml:space="preserve">palaavatko Avery ja Kepner yhteen 10. kaudella?</w:t>
      </w:r>
    </w:p>
    <w:p>
      <w:r>
        <w:rPr>
          <w:b/>
        </w:rPr>
        <w:t xml:space="preserve">Tulos</w:t>
      </w:r>
    </w:p>
    <w:p>
      <w:r>
        <w:t xml:space="preserve">palaavatko Owen ja Cristina yhteen 10. kaudella?</w:t>
      </w:r>
    </w:p>
    <w:p>
      <w:r>
        <w:rPr>
          <w:b/>
        </w:rPr>
        <w:t xml:space="preserve">Esimerkki 3.1101</w:t>
      </w:r>
    </w:p>
    <w:p>
      <w:r>
        <w:t xml:space="preserve">Devokalisaatio (tunnetaan myös nimellä ventrikulokordektomia tai äänihuulten poisto, ja koirille suoritettuna se tunnetaan yleisesti nimellä kuorinnanpoisto tai kuoren pehmentäminen) on koirille ja kissoille suoritettava kirurginen toimenpide, jossa kudos poistetaan eläimen äänihuulista sen ääntelyäänien äänenvoimakkuuden vähentämiseksi pysyvästi.</w:t>
      </w:r>
    </w:p>
    <w:p>
      <w:r>
        <w:rPr>
          <w:b/>
        </w:rPr>
        <w:t xml:space="preserve">Tulos</w:t>
      </w:r>
    </w:p>
    <w:p>
      <w:r>
        <w:t xml:space="preserve">voiko kissan äänihuulia leikata?</w:t>
      </w:r>
    </w:p>
    <w:p>
      <w:r>
        <w:rPr>
          <w:b/>
        </w:rPr>
        <w:t xml:space="preserve">Tulos</w:t>
      </w:r>
    </w:p>
    <w:p>
      <w:r>
        <w:t xml:space="preserve">voiko koiran äänihuulet poistaa?</w:t>
      </w:r>
    </w:p>
    <w:p>
      <w:r>
        <w:rPr>
          <w:b/>
        </w:rPr>
        <w:t xml:space="preserve">Esimerkki 3.1102</w:t>
      </w:r>
    </w:p>
    <w:p>
      <w:r>
        <w:t xml:space="preserve">Fenosyklidiini (PCP), joka tunnetaan myös nimellä enkelipöly, on huumausaine, jota käytetään sen mielenmuokkausvaikutusten vuoksi. PCP voi aiheuttaa hallusinaatioita, äänien vääristynyttä hahmottamista ja väkivaltaista käyttäytymistä. Virkistyshuumeena sitä yleensä poltetaan, mutta sitä voidaan ottaa suun kautta, nuuskia tai ruiskuttaa. Sitä voidaan myös sekoittaa kannabikseen tai tupakkaan.</w:t>
      </w:r>
    </w:p>
    <w:p>
      <w:r>
        <w:rPr>
          <w:b/>
        </w:rPr>
        <w:t xml:space="preserve">Tulos</w:t>
      </w:r>
    </w:p>
    <w:p>
      <w:r>
        <w:t xml:space="preserve">Onko pcp ja angel dust sama asia?</w:t>
      </w:r>
    </w:p>
    <w:p>
      <w:r>
        <w:rPr>
          <w:b/>
        </w:rPr>
        <w:t xml:space="preserve">Tulos</w:t>
      </w:r>
    </w:p>
    <w:p>
      <w:r>
        <w:t xml:space="preserve">ovatko pcp ja angel dust sama asia?</w:t>
      </w:r>
    </w:p>
    <w:p>
      <w:r>
        <w:rPr>
          <w:b/>
        </w:rPr>
        <w:t xml:space="preserve">Esimerkki 3.1103</w:t>
      </w:r>
    </w:p>
    <w:p>
      <w:r>
        <w:t xml:space="preserve">Sarja on uusittu 26 jakson kuudenneksi kaudeksi, joka saa ensi-iltansa Kanadassa syyskuussa 2018 ja Isossa-Britanniassa 16. heinäkuuta 2018.</w:t>
      </w:r>
    </w:p>
    <w:p>
      <w:r>
        <w:rPr>
          <w:b/>
        </w:rPr>
        <w:t xml:space="preserve">Tulos</w:t>
      </w:r>
    </w:p>
    <w:p>
      <w:r>
        <w:t xml:space="preserve">tuleeko next stepistä 6. kausi?</w:t>
      </w:r>
    </w:p>
    <w:p>
      <w:r>
        <w:rPr>
          <w:b/>
        </w:rPr>
        <w:t xml:space="preserve">Tulos</w:t>
      </w:r>
    </w:p>
    <w:p>
      <w:r>
        <w:t xml:space="preserve">tuleeko next stepille 6. kausi?</w:t>
      </w:r>
    </w:p>
    <w:p>
      <w:r>
        <w:rPr>
          <w:b/>
        </w:rPr>
        <w:t xml:space="preserve">Esimerkki 3.1104</w:t>
      </w:r>
    </w:p>
    <w:p>
      <w:r>
        <w:t xml:space="preserve">Monarkki ja hänen lähipiirinsä hoitavat erilaisia virallisia, seremoniallisia, diplomaattisia ja edustustehtäviä. Koska monarkia on perustuslaillinen, monarkki on rajoitettu puolueettomiin tehtäviin, kuten kunnianosoitusten jakamiseen ja pääministerin nimittämiseen. Monarkki on Britannian asevoimien ylipäällikkö. Vaikka Yhdistyneen kuningaskunnan hallitusta koskeva lopullinen muodollinen toimeenpanovalta on edelleen monarkin kuninkaallisen etuoikeuden kautta, tätä valtaa voidaan käyttää vain parlamentin säätämien lakien mukaisesti ja käytännössä yleissopimusten ja ennakkotapausten asettamien rajoitusten puitteissa.</w:t>
      </w:r>
    </w:p>
    <w:p>
      <w:r>
        <w:rPr>
          <w:b/>
        </w:rPr>
        <w:t xml:space="preserve">Tulos</w:t>
      </w:r>
    </w:p>
    <w:p>
      <w:r>
        <w:t xml:space="preserve">onko kuningasperhe Englannin johdossa?</w:t>
      </w:r>
    </w:p>
    <w:p>
      <w:r>
        <w:rPr>
          <w:b/>
        </w:rPr>
        <w:t xml:space="preserve">Tulos</w:t>
      </w:r>
    </w:p>
    <w:p>
      <w:r>
        <w:t xml:space="preserve">nimittääkö Englannin kuningatar pääministerin?</w:t>
      </w:r>
    </w:p>
    <w:p>
      <w:r>
        <w:rPr>
          <w:b/>
        </w:rPr>
        <w:t xml:space="preserve">Esimerkki 3.1105</w:t>
      </w:r>
    </w:p>
    <w:p>
      <w:r>
        <w:t xml:space="preserve">Viulu on jousijousisoitin, useimmiten viulu. Se on puhekielinen termi viululle, jota soittajat käyttävät kaikissa musiikkilajeissa, myös klassisessa musiikissa. Viulunsoitto tai viulunsoitto viittaa eri musiikkityyleihin. Viulu on osa monia perinteisiä (kansan)musiikkityylejä, jotka ovat kuuloperinteitä, joita opetetaan pikemminkin korvakuulolta kuin kirjoitetun nuotin kautta.</w:t>
      </w:r>
    </w:p>
    <w:p>
      <w:r>
        <w:rPr>
          <w:b/>
        </w:rPr>
        <w:t xml:space="preserve">Tulos</w:t>
      </w:r>
    </w:p>
    <w:p>
      <w:r>
        <w:t xml:space="preserve">Onko viulun ja viulun välillä eroa?</w:t>
      </w:r>
    </w:p>
    <w:p>
      <w:r>
        <w:rPr>
          <w:b/>
        </w:rPr>
        <w:t xml:space="preserve">Tulos</w:t>
      </w:r>
    </w:p>
    <w:p>
      <w:r>
        <w:t xml:space="preserve">ovatko viulu ja viulu sama asia?</w:t>
      </w:r>
    </w:p>
    <w:p>
      <w:r>
        <w:rPr>
          <w:b/>
        </w:rPr>
        <w:t xml:space="preserve">Esimerkki 3.1106</w:t>
      </w:r>
    </w:p>
    <w:p>
      <w:r>
        <w:t xml:space="preserve">Marv jää kuitenkin henkiin, mikä aiheuttaa ongelmia Roarkin perheelle ja korruptoituneille poliisivoimille, sillä hänellä on hallussaan tietoa, joka saisi kaupungin romahtamaan. Poliisi uhkaa tappaa Marvin äidin, ellei Marv tunnusta Roarkin ja Kevinin tekemiä murhia; Marv suostuu, mutta vasta murrettuaan asianajajan käden kolmesta kohtaa. Hänet tuomitaan kuolemaan sähkötuoliin. Ennen teloitusta Wendy vierailee Marvin luona viimeisen kerran ja kiittää häntä kaikesta, mitä hän on tehnyt. Marv menee tuoliin, mutta selviää ensimmäisestä tärähdyksestä ja sanoo uhmakkaasti teloittajilleen: "Ettekö parempaan pysty, senkin nössöt? Heidän on vedettävä kytkimestä uudelleen, jotta Marv saadaan hengiltä, ja he ilmoittavat: "Hän on poissa".</w:t>
      </w:r>
    </w:p>
    <w:p>
      <w:r>
        <w:rPr>
          <w:b/>
        </w:rPr>
        <w:t xml:space="preserve">Tulos</w:t>
      </w:r>
    </w:p>
    <w:p>
      <w:r>
        <w:t xml:space="preserve">kuoleeko Marv ensimmäisessä Sin Cityssä?</w:t>
      </w:r>
    </w:p>
    <w:p>
      <w:r>
        <w:rPr>
          <w:b/>
        </w:rPr>
        <w:t xml:space="preserve">Tulos</w:t>
      </w:r>
    </w:p>
    <w:p>
      <w:r>
        <w:t xml:space="preserve">kuoliko Marv ensimmäisessä Sin Cityssä?</w:t>
      </w:r>
    </w:p>
    <w:p>
      <w:r>
        <w:rPr>
          <w:b/>
        </w:rPr>
        <w:t xml:space="preserve">Esimerkki 3.1107</w:t>
      </w:r>
    </w:p>
    <w:p>
      <w:r>
        <w:t xml:space="preserve">Vuosina 1982-1992 Yhdysvalloissa tapahtui vuosittain noin 84 kuolemaan johtanutta onnettomuutta, joissa ajoneuvo kääntyi oikealle risteyksissä, joissa oikealle kääntyminen punaisia päin oli sallittu. Vuodesta 1992 lähtien oikealle kääntyminen punaisia päin on säädetty liittovaltion tasolla 42 U.S.C. § 6322(c):ssä ("Jokaisen ehdotetun osavaltion energiansäästösuunnitelman, joka on oikeutettu liittovaltion tukeen tämän osan nojalla, on sisällettävä: ...(5) liikennelaki tai -määräys, joka sallii moottoriajoneuvon kuljettajan kääntyä oikealle punaisen pysäytysvalon kohdalla pysähdyttyään ja kääntyä vasemmalle yksisuuntaiselta kadulta yksisuuntaiselle kadulle punaisen valon kohdalla pysähdyttyään."). Kaikki kääntymiset punaisia päin ovat New Yorkissa kiellettyjä, ellei niitä sallivaa merkkiä ole asetettu.</w:t>
      </w:r>
    </w:p>
    <w:p>
      <w:r>
        <w:rPr>
          <w:b/>
        </w:rPr>
        <w:t xml:space="preserve">Tulos</w:t>
      </w:r>
    </w:p>
    <w:p>
      <w:r>
        <w:t xml:space="preserve">pitääkö sinun pysähtyä punaisissa valoissa ennen oikealle kääntymistä?</w:t>
      </w:r>
    </w:p>
    <w:p>
      <w:r>
        <w:rPr>
          <w:b/>
        </w:rPr>
        <w:t xml:space="preserve">Tulos</w:t>
      </w:r>
    </w:p>
    <w:p>
      <w:r>
        <w:t xml:space="preserve">pitääkö pysähtyä, kun oikealle käännytään punaisia päin?</w:t>
      </w:r>
    </w:p>
    <w:p>
      <w:r>
        <w:rPr>
          <w:b/>
        </w:rPr>
        <w:t xml:space="preserve">Esimerkki 3.1108</w:t>
      </w:r>
    </w:p>
    <w:p>
      <w:r>
        <w:t xml:space="preserve">Carlo Rambaldi, joka suunnitteli Kolmannen lajin läheiset kohtaamiset -elokuvan avaruusolennot, palkattiin suunnittelemaan E.T.:n animaatioita. Rambaldin oma maalaus Women of Delta sai hänet antamaan olennolle ainutlaatuisen, pidennettävän kaulan. Sen kasvot ovat saaneet vaikutteita Carl Sandburgin, Albert Einsteinin ja Ernest Hemingwayn kasvoista. Tuottaja Kathleen Kennedy vieraili Jules Steinin silmäinstituutissa tutkimassa oikeita ja lasisilmiä. Hän palkkasi instituutin työntekijöitä luomaan E.T:n silmät, jotka hänen mielestään olivat erityisen tärkeät yleisön sitouttamiseksi. Kuvauksia varten luotiin neljä päätä, yksi pääanimaatioksi ja muut kasvojen ilmeet sekä puku. Kaksi kääpiötä, Tamara De Treaux ja Pat Bilon, sekä 12-vuotias Matthew DeMeritt, joka syntyi ilman jalkoja, käyttivät pukua vuorotellen sen mukaan, mitä kohtausta kuvattiin. DeMeritt itse asiassa käveli käsillään ja näytteli kaikki kohtaukset, joissa hän käveli kömpelösti tai kaatui. Pää oli sijoitettu näyttelijöiden pään yläpuolelle, ja näyttelijät näkivät sen rinnassa olevien rakojen läpi. Caprice Roth, ammattimimi, täytti proteesit näyttelemään E.T.:n käsiä. Nukke valmistui kolmessa kuukaudessa ja maksoi 1,5 miljoonaa dollaria. Spielberg julisti, että se oli "jotain, jota vain äiti voisi rakastaa". Mars, Incorporated kieltäytyi käyttämästä M&amp;M's-merkkejä elokuvassa, koska se uskoi, että E.T. pelottaisi lapsia. Marsin kieltäydyttyä Hershey Companyltä kysyttiin, voisiko Reese's Pieces -paloja käyttää, ja se suostui; tämä tuotesijoittelu johti Reese's Pieces -palojen myynnin suureen kasvuun. Tiede- ja teknologiakasvattaja Henry Feinberg loi E.T.:n kommunikaattorilaitteen.</w:t>
      </w:r>
    </w:p>
    <w:p>
      <w:r>
        <w:rPr>
          <w:b/>
        </w:rPr>
        <w:t xml:space="preserve">Tulos</w:t>
      </w:r>
    </w:p>
    <w:p>
      <w:r>
        <w:t xml:space="preserve">et näytteli lapsi, jolla ei ollut jalkoja?</w:t>
      </w:r>
    </w:p>
    <w:p>
      <w:r>
        <w:rPr>
          <w:b/>
        </w:rPr>
        <w:t xml:space="preserve">Tulos</w:t>
      </w:r>
    </w:p>
    <w:p>
      <w:r>
        <w:t xml:space="preserve">näytteli poika, jolla ei ollut jalkoja?</w:t>
      </w:r>
    </w:p>
    <w:p>
      <w:r>
        <w:rPr>
          <w:b/>
        </w:rPr>
        <w:t xml:space="preserve">Esimerkki 3.1109</w:t>
      </w:r>
    </w:p>
    <w:p>
      <w:r>
        <w:t xml:space="preserve">Pyhän Patrickin päivä on yleinen vapaapäivä Irlannin tasavallassa, Pohjois-Irlannissa, Kanadan Newfoundlandin ja Labradorin provinssissa (provinssin hallituksen työntekijöille) ja Britannian merentakaisella alueella Montserratissa. Sitä juhlitaan myös laajalti irlantilaisessa diasporassa ympäri maailmaa, erityisesti Yhdistyneessä kuningaskunnassa, Kanadassa, Yhdysvalloissa, Brasiliassa, Argentiinassa, Australiassa ja Uudessa-Seelannissa. Pyhän Patrickin päivää vietetään useammassa maassa kuin mitään muuta kansallista juhlaa. Nykyaikaiset juhlallisuudet ovat saaneet suuren vaikutuksen irlantilaisen diasporan juhlallisuuksista, erityisesti Pohjois-Amerikassa kehittyneistä juhlallisuuksista. Viime vuosina Pyhän Patrickin päivän juhlia on kritisoitu siitä, että niistä on tullut liian kaupallisia ja että ne edistävät kielteisiä stereotypioita irlantilaisista.</w:t>
      </w:r>
    </w:p>
    <w:p>
      <w:r>
        <w:rPr>
          <w:b/>
        </w:rPr>
        <w:t xml:space="preserve">Tulos</w:t>
      </w:r>
    </w:p>
    <w:p>
      <w:r>
        <w:t xml:space="preserve">juhlivatko irlantilaiset Pyhän Patrickin päivää?</w:t>
      </w:r>
    </w:p>
    <w:p>
      <w:r>
        <w:rPr>
          <w:b/>
        </w:rPr>
        <w:t xml:space="preserve">Tulos</w:t>
      </w:r>
    </w:p>
    <w:p>
      <w:r>
        <w:t xml:space="preserve">juhlivatko irlantilaiset Pyhän Patrikin päivää?</w:t>
      </w:r>
    </w:p>
    <w:p>
      <w:r>
        <w:rPr>
          <w:b/>
        </w:rPr>
        <w:t xml:space="preserve">Esimerkki 3.1110</w:t>
      </w:r>
    </w:p>
    <w:p>
      <w:r>
        <w:t xml:space="preserve">Useimmissa vankiloissa vangeilta kielletään matkapuhelinten hallussapito, koska ne voivat olla yhteydessä ulkomaailmaan ja muihin turvallisuuskysymyksiin. Matkapuhelimet ovat yksi eniten vankiloihin salakuljetetuista esineistä. Niiden avulla vangit voivat muun muassa soittaa ja vastaanottaa luvattomia puheluita, lähettää sähköpostia ja tekstiviestejä, käyttää sosiaalista mediaa ja seurata tapaukseensa liittyviä uutisia.</w:t>
      </w:r>
    </w:p>
    <w:p>
      <w:r>
        <w:rPr>
          <w:b/>
        </w:rPr>
        <w:t xml:space="preserve">Tulos</w:t>
      </w:r>
    </w:p>
    <w:p>
      <w:r>
        <w:t xml:space="preserve">saako vankilassa pitää kännykkää?</w:t>
      </w:r>
    </w:p>
    <w:p>
      <w:r>
        <w:rPr>
          <w:b/>
        </w:rPr>
        <w:t xml:space="preserve">Tulos</w:t>
      </w:r>
    </w:p>
    <w:p>
      <w:r>
        <w:t xml:space="preserve">saako vankilassa pitää puhelinta?</w:t>
      </w:r>
    </w:p>
    <w:p>
      <w:r>
        <w:rPr>
          <w:b/>
        </w:rPr>
        <w:t xml:space="preserve">Esimerkki 3.1111</w:t>
      </w:r>
    </w:p>
    <w:p>
      <w:r>
        <w:t xml:space="preserve">Vahingonkorvausvakuutus tai, kuten sitä usein kutsutaan, törmäysvahinkovakuutus (CDW) tai vahingonkorvausvakuutus (LDW), on valinnainen vahinkovakuutus, joka on käytettävissäsi, kun vuokraat auton.</w:t>
      </w:r>
    </w:p>
    <w:p>
      <w:r>
        <w:rPr>
          <w:b/>
        </w:rPr>
        <w:t xml:space="preserve">Tulos</w:t>
      </w:r>
    </w:p>
    <w:p>
      <w:r>
        <w:t xml:space="preserve">Onko vahinkovakuutus sama kuin törmäysvahinkovakuutus?</w:t>
      </w:r>
    </w:p>
    <w:p>
      <w:r>
        <w:rPr>
          <w:b/>
        </w:rPr>
        <w:t xml:space="preserve">Tulos</w:t>
      </w:r>
    </w:p>
    <w:p>
      <w:r>
        <w:t xml:space="preserve">Onko törmäysvahinkovakuutus sama kuin vahinkovakuutus?</w:t>
      </w:r>
    </w:p>
    <w:p>
      <w:r>
        <w:rPr>
          <w:b/>
        </w:rPr>
        <w:t xml:space="preserve">Esimerkki 3.1112</w:t>
      </w:r>
    </w:p>
    <w:p>
      <w:r>
        <w:t xml:space="preserve">Puuma (Puma concolor), joka tunnetaan yleisesti myös nimellä puma, vuoristoleijona, pantteri tai kissamountti, on kookas kissaeläin, joka kuuluu Felinae-alkuperään ja on kotoisin Amerikasta. Sen levinneisyysalue Kanadan Yukonista Etelä-Amerikan eteläisille Andeille on laajin kaikista läntisen pallonpuoliskon suurista luonnonvaraisista maanisäkkäistä. Puuma on sopeutumiskykyinen ja yleissyöjä, ja sitä tavataan useimmissa amerikkalaisissa luontotyypeissä. Se on jaguaarin jälkeen Uuden maailman toiseksi raskain kissa. Puuma on luonteeltaan salamyhkäinen ja pitkälti yksinäinen, ja sitä pidetään sekä yö- että hämäräeläimenä, vaikka päivälläkin on havaintoja. Puuma on läheisempää sukua pienemmille kissaeläimille, kuten kotikissalle (alaluokka Felinae), kuin yhdellekään lajille alaluokassa Pantherinae, josta vain jaguaari on kotoisin Amerikasta.</w:t>
      </w:r>
    </w:p>
    <w:p>
      <w:r>
        <w:rPr>
          <w:b/>
        </w:rPr>
        <w:t xml:space="preserve">Tulos</w:t>
      </w:r>
    </w:p>
    <w:p>
      <w:r>
        <w:t xml:space="preserve">ovatko puuma ja puuma sama asia?</w:t>
      </w:r>
    </w:p>
    <w:p>
      <w:r>
        <w:rPr>
          <w:b/>
        </w:rPr>
        <w:t xml:space="preserve">Tulos</w:t>
      </w:r>
    </w:p>
    <w:p>
      <w:r>
        <w:t xml:space="preserve">ovatko puuma ja puuma sama eläin?</w:t>
      </w:r>
    </w:p>
    <w:p>
      <w:r>
        <w:rPr>
          <w:b/>
        </w:rPr>
        <w:t xml:space="preserve">Esimerkki 3.1113</w:t>
      </w:r>
    </w:p>
    <w:p>
      <w:r>
        <w:t xml:space="preserve">Toisen kauden tuotanto ilmoitettiin 10. huhtikuuta 2018.</w:t>
      </w:r>
    </w:p>
    <w:p>
      <w:r>
        <w:rPr>
          <w:b/>
        </w:rPr>
        <w:t xml:space="preserve">Tulos</w:t>
      </w:r>
    </w:p>
    <w:p>
      <w:r>
        <w:t xml:space="preserve">tuleeko Penny on Marsista 2. tuotantokausi?</w:t>
      </w:r>
    </w:p>
    <w:p>
      <w:r>
        <w:rPr>
          <w:b/>
        </w:rPr>
        <w:t xml:space="preserve">Tulos</w:t>
      </w:r>
    </w:p>
    <w:p>
      <w:r>
        <w:t xml:space="preserve">tuleeko Penny on Marsista toinen kausi?</w:t>
      </w:r>
    </w:p>
    <w:p>
      <w:r>
        <w:rPr>
          <w:b/>
        </w:rPr>
        <w:t xml:space="preserve">Esimerkki 3.1114</w:t>
      </w:r>
    </w:p>
    <w:p>
      <w:r>
        <w:t xml:space="preserve">Hobitti on Peter Jacksonin ohjaama elokuvasarja, joka koostuu kolmesta fantasiaseikkailuelokuvasta. Ne perustuvat J.R.R. Tolkienin vuonna 1937 ilmestyneeseen romaaniin Hobitti, ja suuri osa trilogiasta on saanut vaikutteita Kuninkaan paluun liitteistä, jotka laajentavat Hobitin tarinaa, sekä uudesta materiaalista ja hahmoista, jotka on kirjoitettu erityisesti elokuvia varten. Yhdessä ne toimivat esiosana Jacksonin Taru sormusten herrasta -elokuvatrilogialle. Elokuvien alaotsikot ovat Odottamaton matka (2012), Smaugin lohdutus (2013) ja Viiden armeijan taistelu (2014).</w:t>
      </w:r>
    </w:p>
    <w:p>
      <w:r>
        <w:rPr>
          <w:b/>
        </w:rPr>
        <w:t xml:space="preserve">Tulos</w:t>
      </w:r>
    </w:p>
    <w:p>
      <w:r>
        <w:t xml:space="preserve">ovatko kaikki kolme Hobitti-elokuvaa yhdessä kirjassa?</w:t>
      </w:r>
    </w:p>
    <w:p>
      <w:r>
        <w:rPr>
          <w:b/>
        </w:rPr>
        <w:t xml:space="preserve">Tulos</w:t>
      </w:r>
    </w:p>
    <w:p>
      <w:r>
        <w:t xml:space="preserve">Onko Hobitti osa Sormusten herrasta -trilogiaa?</w:t>
      </w:r>
    </w:p>
    <w:p>
      <w:r>
        <w:rPr>
          <w:b/>
        </w:rPr>
        <w:t xml:space="preserve">Esimerkki 3.1115</w:t>
      </w:r>
    </w:p>
    <w:p>
      <w:r>
        <w:t xml:space="preserve">Kemiassa amfoteerinen yhdiste on molekyyli tai ioni, joka voi reagoida sekä happona että emäksenä. Monet metallit (kuten kupari, sinkki, tina, lyijy, alumiini ja beryllium) muodostavat amfoteerisia oksideja tai hydroksideja. Amfoteerisuus riippuu oksidin hapetusasteista. AlO on esimerkki amfoteerisesta oksidista.</w:t>
      </w:r>
    </w:p>
    <w:p>
      <w:r>
        <w:rPr>
          <w:b/>
        </w:rPr>
        <w:t xml:space="preserve">Tulos</w:t>
      </w:r>
    </w:p>
    <w:p>
      <w:r>
        <w:t xml:space="preserve">Voiko yhdiste olla sekä happo että emäs?</w:t>
      </w:r>
    </w:p>
    <w:p>
      <w:r>
        <w:rPr>
          <w:b/>
        </w:rPr>
        <w:t xml:space="preserve">Tulos</w:t>
      </w:r>
    </w:p>
    <w:p>
      <w:r>
        <w:t xml:space="preserve">Voiko yhdiste olla happo ja emäs?</w:t>
      </w:r>
    </w:p>
    <w:p>
      <w:r>
        <w:rPr>
          <w:b/>
        </w:rPr>
        <w:t xml:space="preserve">Esimerkki 3.1116</w:t>
      </w:r>
    </w:p>
    <w:p>
      <w:r>
        <w:t xml:space="preserve">Vuonna 2011 osavaltiossa otettiin käyttöön "modifioitu avoin esivaalijärjestelmä". Kansalaiset voivat äänestää ketä tahansa ehdokasta, ja kaksi parasta ehdokasta puolueesta riippumatta pääsee yleisiin vaaleihin. Presidentinvaalit on vapautettu tästä äänestysmenetelmästä, koska niissä kilpaillaan pikemminkin valtuutetuista kuin suorista vaaleista virkaan.</w:t>
      </w:r>
    </w:p>
    <w:p>
      <w:r>
        <w:rPr>
          <w:b/>
        </w:rPr>
        <w:t xml:space="preserve">Tulos</w:t>
      </w:r>
    </w:p>
    <w:p>
      <w:r>
        <w:t xml:space="preserve">voitko äänestää Kalifornian esivaaleissa riippumattomana?</w:t>
      </w:r>
    </w:p>
    <w:p>
      <w:r>
        <w:rPr>
          <w:b/>
        </w:rPr>
        <w:t xml:space="preserve">Tulos</w:t>
      </w:r>
    </w:p>
    <w:p>
      <w:r>
        <w:t xml:space="preserve">Voivatko sitoutumattomat äänestää Kalifornian esivaaleissa?</w:t>
      </w:r>
    </w:p>
    <w:p>
      <w:r>
        <w:rPr>
          <w:b/>
        </w:rPr>
        <w:t xml:space="preserve">Esimerkki 3.1117</w:t>
      </w:r>
    </w:p>
    <w:p>
      <w:r>
        <w:t xml:space="preserve">Waterloo &amp; City -linja (Waterloo &amp; City line) on Lontoon metrolinja, joka kulkee Waterloon ja Bankin välillä ilman väliasemia. Sen pääasiallinen liikenne koostuu Lounais-Lontoon, Surreyn ja Hampshiren työmatkalaisista, jotka saapuvat Waterloon päärautatieasemalle ja matkustavat eteenpäin Lontoon Cityn rahoitusalueelle, ja tästä syystä linja ei yleensä liikennöi sunnuntaisin.</w:t>
      </w:r>
    </w:p>
    <w:p>
      <w:r>
        <w:rPr>
          <w:b/>
        </w:rPr>
        <w:t xml:space="preserve">Tulos</w:t>
      </w:r>
    </w:p>
    <w:p>
      <w:r>
        <w:t xml:space="preserve">Onko waterloo ja city line auki sunnuntaina?</w:t>
      </w:r>
    </w:p>
    <w:p>
      <w:r>
        <w:rPr>
          <w:b/>
        </w:rPr>
        <w:t xml:space="preserve">Tulos</w:t>
      </w:r>
    </w:p>
    <w:p>
      <w:r>
        <w:t xml:space="preserve">kulkeeko Waterloo- ja Citylinja sunnuntaisin?</w:t>
      </w:r>
    </w:p>
    <w:p>
      <w:r>
        <w:rPr>
          <w:b/>
        </w:rPr>
        <w:t xml:space="preserve">Tulos</w:t>
      </w:r>
    </w:p>
    <w:p>
      <w:r>
        <w:t xml:space="preserve">kulkevatko Waterloo- ja City-linjat sunnuntaisin?</w:t>
      </w:r>
    </w:p>
    <w:p>
      <w:r>
        <w:rPr>
          <w:b/>
        </w:rPr>
        <w:t xml:space="preserve">Esimerkki 3.1118</w:t>
      </w:r>
    </w:p>
    <w:p>
      <w:r>
        <w:t xml:space="preserve">Käsimatkatavaralla tai käsimatkatavaralla (jota Pohjois-Amerikassa kutsutaan yleisesti myös käsimatkatavaraksi) tarkoitetaan matkatavaroita, jotka matkustajat saavat kuljettaa mukanaan ajoneuvon matkustamossa sen sijaan, että ne siirrettäisiin tavaratilaan. Matkustajat saavat kuljettaa ajoneuvossa mukanaan rajoitetun määrän pienempiä laukkuja, jotka sisältävät arvoesineitä ja matkan aikana tarvittavia tavaroita. Käsimatkatavaroille on yleensä varattu säilytystilaa joko istuinten alla tai yläpuolella olevissa kaapeissa. Junissa on yleensä matkatavaratelineet istuinten yläpuolella, ja niissä voi olla myös (erityisesti pidempiä matkoja kulkevissa junissa) matkatavaratilaa vastakkaisiin suuntiin osoittavien istuinten selkänojien välissä tai ylimääräisissä matkatavaratelineissä esimerkiksi vaunun päissä lähellä ovia.</w:t>
      </w:r>
    </w:p>
    <w:p>
      <w:r>
        <w:rPr>
          <w:b/>
        </w:rPr>
        <w:t xml:space="preserve">Tulos</w:t>
      </w:r>
    </w:p>
    <w:p>
      <w:r>
        <w:t xml:space="preserve">Onko käsimatkatavara sama kuin käsimatkatavara?</w:t>
      </w:r>
    </w:p>
    <w:p>
      <w:r>
        <w:rPr>
          <w:b/>
        </w:rPr>
        <w:t xml:space="preserve">Tulos</w:t>
      </w:r>
    </w:p>
    <w:p>
      <w:r>
        <w:t xml:space="preserve">Onko käsimatkatavara sama kuin käsimatkatavara?</w:t>
      </w:r>
    </w:p>
    <w:p>
      <w:r>
        <w:rPr>
          <w:b/>
        </w:rPr>
        <w:t xml:space="preserve">Esimerkki 3.1119</w:t>
      </w:r>
    </w:p>
    <w:p>
      <w:r>
        <w:t xml:space="preserve">Kinkkukanki (tai kinkkukanki) tai sianrusto on sääriluun ja sääriluun ja sian jalkaterän välissä oleva nivel, jossa jalka on kiinnittynyt sian jalkaan. Se on jalkaterän osa, joka ei kuulu varsinaiseen kinkkuun eikä nilkkaan tai jalkaterään (trotter), vaan pikemminkin sääriluun äärimmäinen pää.</w:t>
      </w:r>
    </w:p>
    <w:p>
      <w:r>
        <w:rPr>
          <w:b/>
        </w:rPr>
        <w:t xml:space="preserve">Tulos</w:t>
      </w:r>
    </w:p>
    <w:p>
      <w:r>
        <w:t xml:space="preserve">Onko kinkkukiusaus sama kuin pekonikiusaus?</w:t>
      </w:r>
    </w:p>
    <w:p>
      <w:r>
        <w:rPr>
          <w:b/>
        </w:rPr>
        <w:t xml:space="preserve">Tulos</w:t>
      </w:r>
    </w:p>
    <w:p>
      <w:r>
        <w:t xml:space="preserve">ovatko kinkkukiusaus ja kinkunvarsi sama asia?</w:t>
      </w:r>
    </w:p>
    <w:p>
      <w:r>
        <w:rPr>
          <w:b/>
        </w:rPr>
        <w:t xml:space="preserve">Esimerkki 3.1120</w:t>
      </w:r>
    </w:p>
    <w:p>
      <w:r>
        <w:t xml:space="preserve">Vuonna 2003 Yhdysvallat veti jäljellä olevat muut kuin koulutusjoukot tai asehankintatuen Saudi-Arabiasta, mutta 200 tällaista tukihenkilöä jäi pääasiassa Eskan Villageen, joka on Saudi-Arabian hallituksen omistama tukikohta, tukemaan Yhdysvaltain sotilaskoulutusoperaatiota (USMTM) Saudi-Arabiassa ja Yhdysvaltain Saudi-Arabian kansalliskaartin ohjelmahallintotoimistoa (OPM-SANG).</w:t>
      </w:r>
    </w:p>
    <w:p>
      <w:r>
        <w:rPr>
          <w:b/>
        </w:rPr>
        <w:t xml:space="preserve">Tulos</w:t>
      </w:r>
    </w:p>
    <w:p>
      <w:r>
        <w:t xml:space="preserve">Onko Yhdysvalloilla sotilastukikohta Saudi-Arabiassa?</w:t>
      </w:r>
    </w:p>
    <w:p>
      <w:r>
        <w:rPr>
          <w:b/>
        </w:rPr>
        <w:t xml:space="preserve">Tulos</w:t>
      </w:r>
    </w:p>
    <w:p>
      <w:r>
        <w:t xml:space="preserve">Onko meillä sotilastukikohtia Saudi-Arabiassa?</w:t>
      </w:r>
    </w:p>
    <w:p>
      <w:r>
        <w:rPr>
          <w:b/>
        </w:rPr>
        <w:t xml:space="preserve">Esimerkki 3.1121</w:t>
      </w:r>
    </w:p>
    <w:p>
      <w:r>
        <w:t xml:space="preserve">Vasemman sydämen EF, jota kutsutaan vasemman kammion ejektiofraktioksi (LVEF), lasketaan jakamalla vasemmasta kammiosta lyöntiä kohden pumpattu verimäärä (iskutilavuus) vasemman kammion diastolisen täytön lopussa kerätyllä verimäärällä (loppudiastolinen tilavuus). LVEF on systeemiseen verenkiertoon pumppaamisen tehokkuuden indikaattori. Oikean sydämen EF eli oikean kammion ejektiofraktio (RVEF) mittaa keuhkoverenkiertoon pumppaamisen tehokkuutta. Sydämellä, joka ei pysty pumppaamaan riittävästi verta elimistön tarpeisiin (eli sydämen vajaatoiminta), on usein, mutta ei poikkeuksetta, pienentynyt kammion ejektiofraktio.</w:t>
      </w:r>
    </w:p>
    <w:p>
      <w:r>
        <w:rPr>
          <w:b/>
        </w:rPr>
        <w:t xml:space="preserve">Tulos</w:t>
      </w:r>
    </w:p>
    <w:p>
      <w:r>
        <w:t xml:space="preserve">Onko ejektiofraktio sama kuin iskutilavuus?</w:t>
      </w:r>
    </w:p>
    <w:p>
      <w:r>
        <w:rPr>
          <w:b/>
        </w:rPr>
        <w:t xml:space="preserve">Tulos</w:t>
      </w:r>
    </w:p>
    <w:p>
      <w:r>
        <w:t xml:space="preserve">ovatko aivohalvauksen tilavuus ja ejektiofraktio samat?</w:t>
      </w:r>
    </w:p>
    <w:p>
      <w:r>
        <w:rPr>
          <w:b/>
        </w:rPr>
        <w:t xml:space="preserve">Esimerkki 3.1122</w:t>
      </w:r>
    </w:p>
    <w:p>
      <w:r>
        <w:t xml:space="preserve">Glenn Martin Christopher Francis Quinn (28. toukokuuta 1970 - 3. joulukuuta 2002) oli irlantilainen näyttelijä. Hänet tunnettiin parhaiten Mark Healyn roolistaan 90-luvun suositussa perhekomediasarjassa Roseanne, mutta Quinn keräsi suuren fanijoukon myös Buffy the Vampire Slayerin spin-off-sarjassa Angelissa esittämänsä puolidemoni Doylen roolista.</w:t>
      </w:r>
    </w:p>
    <w:p>
      <w:r>
        <w:rPr>
          <w:b/>
        </w:rPr>
        <w:t xml:space="preserve">Tulos</w:t>
      </w:r>
    </w:p>
    <w:p>
      <w:r>
        <w:t xml:space="preserve">kuoliko näyttelijä, joka esitti Markia Roseannissa?</w:t>
      </w:r>
    </w:p>
    <w:p>
      <w:r>
        <w:rPr>
          <w:b/>
        </w:rPr>
        <w:t xml:space="preserve">Tulos</w:t>
      </w:r>
    </w:p>
    <w:p>
      <w:r>
        <w:t xml:space="preserve">kuoliko Roseannen Mark oikeassa elämässä?</w:t>
      </w:r>
    </w:p>
    <w:p>
      <w:r>
        <w:rPr>
          <w:b/>
        </w:rPr>
        <w:t xml:space="preserve">Esimerkki 3.1123</w:t>
      </w:r>
    </w:p>
    <w:p>
      <w:r>
        <w:t xml:space="preserve">Palattuaan Maahan Watneysta tulee astronauttikandidaattien selviytymiskouluttaja. Viisi vuotta myöhemmin, Ares V -lennon laukaisun yhteydessä, Watneyn pelastamiseen osallistuneet ovat aloittaneet uuden elämän.</w:t>
      </w:r>
    </w:p>
    <w:p>
      <w:r>
        <w:rPr>
          <w:b/>
        </w:rPr>
        <w:t xml:space="preserve">Tulos</w:t>
      </w:r>
    </w:p>
    <w:p>
      <w:r>
        <w:t xml:space="preserve">marsilainen kuoleeko hän lopussa?</w:t>
      </w:r>
    </w:p>
    <w:p>
      <w:r>
        <w:rPr>
          <w:b/>
        </w:rPr>
        <w:t xml:space="preserve">Tulos</w:t>
      </w:r>
    </w:p>
    <w:p>
      <w:r>
        <w:t xml:space="preserve">asuuko marsilaisen päähenkilö?</w:t>
      </w:r>
    </w:p>
    <w:p>
      <w:r>
        <w:rPr>
          <w:b/>
        </w:rPr>
        <w:t xml:space="preserve">Tulos</w:t>
      </w:r>
    </w:p>
    <w:p>
      <w:r>
        <w:t xml:space="preserve">kuoleeko mark watney marsilainen-elokuvassa?</w:t>
      </w:r>
    </w:p>
    <w:p>
      <w:r>
        <w:rPr>
          <w:b/>
        </w:rPr>
        <w:t xml:space="preserve">Tulos</w:t>
      </w:r>
    </w:p>
    <w:p>
      <w:r>
        <w:t xml:space="preserve">pääseekö hän kotiin marsilaisessa?</w:t>
      </w:r>
    </w:p>
    <w:p>
      <w:r>
        <w:rPr>
          <w:b/>
        </w:rPr>
        <w:t xml:space="preserve">Esimerkki 3.1124</w:t>
      </w:r>
    </w:p>
    <w:p>
      <w:r>
        <w:t xml:space="preserve">RMS Titanicin hylky sijaitsee noin 3,8 kilometrin syvyydessä, noin 600 kilometriä kaakkoon Newfoundlandin rannikolta. Se sijaitsee kahdessa pääkappaleessa, jotka ovat noin 600 metrin päässä toisistaan. Keula on edelleen suurelta osin tunnistettavissa, ja monet sen sisätilat ovat säilyneet, huolimatta sen rappeutumisesta ja merenpohjaan törmäämisestä aiheutuneista vaurioista. Sen sijaan perä on täysin tuhoutunut. Hylyn ympärillä on romukenttä, jossa on satojatuhansia esineitä, jotka valuivat aluksesta sen upotessa. Myös matkustajien ja miehistön ruumiit olisivat levinneet merenpohjaan, mutta muut eliöt ovat syöneet ne.</w:t>
      </w:r>
    </w:p>
    <w:p>
      <w:r>
        <w:rPr>
          <w:b/>
        </w:rPr>
        <w:t xml:space="preserve">Tulos</w:t>
      </w:r>
    </w:p>
    <w:p>
      <w:r>
        <w:t xml:space="preserve">Onko Titanic yhä nykyäänkin meressä?</w:t>
      </w:r>
    </w:p>
    <w:p>
      <w:r>
        <w:rPr>
          <w:b/>
        </w:rPr>
        <w:t xml:space="preserve">Tulos</w:t>
      </w:r>
    </w:p>
    <w:p>
      <w:r>
        <w:t xml:space="preserve">löydettiinkö Titanicin molemmat puoliskot?</w:t>
      </w:r>
    </w:p>
    <w:p>
      <w:r>
        <w:rPr>
          <w:b/>
        </w:rPr>
        <w:t xml:space="preserve">Esimerkki 3.1125</w:t>
      </w:r>
    </w:p>
    <w:p>
      <w:r>
        <w:t xml:space="preserve">The Outsiders on S.E. Hintonin romaani, joka julkaistiin ensimmäisen kerran vuonna 1967 Viking Pressin kustantamana. Hinton oli 15-vuotias aloittaessaan romaanin kirjoittamisen, mutta teki suurimman osan työstä ollessaan 16-vuotias ja lukion yläasteella. Hinton oli 18-vuotias, kun kirja julkaistiin. Kirjassa kerrotaan kahden kilpailevan jengin välisestä konfliktista, jotka jakautuvat sosioekonomisen aseman perusteella: työväenluokkaiset ``greasers'' ja yläluokkaiset ``Socs'' (lausutaan /ˈsoʊʃɪz/- lyhenne sanoista Socials). Tarinan kertoo ensimmäisen persoonan näkökulmasta teini-ikäinen päähenkilö Ponyboy Curtis.</w:t>
      </w:r>
    </w:p>
    <w:p>
      <w:r>
        <w:rPr>
          <w:b/>
        </w:rPr>
        <w:t xml:space="preserve">Tulos</w:t>
      </w:r>
    </w:p>
    <w:p>
      <w:r>
        <w:t xml:space="preserve">Perustuuko Outsiders tositarinaan?</w:t>
      </w:r>
    </w:p>
    <w:p>
      <w:r>
        <w:rPr>
          <w:b/>
        </w:rPr>
        <w:t xml:space="preserve">Tulos</w:t>
      </w:r>
    </w:p>
    <w:p>
      <w:r>
        <w:t xml:space="preserve">perustuuko kirja The Outsiders tositarinaan?</w:t>
      </w:r>
    </w:p>
    <w:p>
      <w:r>
        <w:rPr>
          <w:b/>
        </w:rPr>
        <w:t xml:space="preserve">Esimerkki 3.1126</w:t>
      </w:r>
    </w:p>
    <w:p>
      <w:r>
        <w:t xml:space="preserve">Yöllisten päästöjen tiheys vaihtelee suuresti. Jotkut ilmoittivat, että se johtuu siitä, että he ovat olleet seksuaalisesti passiivisia 1-2 viikon ajan, eivätkä ole olleet yhdynnässä tai masturboineet. Jotkut miehet ovat kokeneet suuria määriä yöllisiä päästöjä teini-ikäisinä, kun taas toiset eivät ole koskaan kokeneet niitä. Yhdysvalloissa 83 prosenttia miehistä kokee yöllisiä päästöjä joskus elämässään. Yöllisiä päästöjä kokeneiden miesten keskimääräinen esiintymistiheys vaihtelee 15-vuotiaiden sinkkumiesten 0,36 kerrasta viikossa (noin kerran kolmessa viikossa) 40-vuotiaiden sinkkumiesten 0,18 kertaan viikossa (noin kerran viidessä ja puolessa viikossa). Naimisissa olevilla miehillä keskiarvo vaihtelee 19-vuotiaiden naimisissa olevien miesten 0,23 kerrasta viikossa (noin kerran kuukaudessa) 50-vuotiaiden naimisissa olevien miesten 0,15 kertaan viikossa (noin kerran kahdessa kuukaudessa). Joissakin osissa maailmaa yölliset päästöt ovat yleisempiä. Esimerkiksi Indonesiassa tutkimukset ovat osoittaneet, että 97 prosentilla miehistä esiintyy yöllisiä päästöjä 24-vuotiaana.</w:t>
      </w:r>
    </w:p>
    <w:p>
      <w:r>
        <w:rPr>
          <w:b/>
        </w:rPr>
        <w:t xml:space="preserve">Tulos</w:t>
      </w:r>
    </w:p>
    <w:p>
      <w:r>
        <w:t xml:space="preserve">Onko normaalia nähdä märkiä unia 17-vuotiaana?</w:t>
      </w:r>
    </w:p>
    <w:p>
      <w:r>
        <w:rPr>
          <w:b/>
        </w:rPr>
        <w:t xml:space="preserve">Tulos</w:t>
      </w:r>
    </w:p>
    <w:p>
      <w:r>
        <w:t xml:space="preserve">Onko normaalia, että 50-vuotias mies näkee märkiä unia?</w:t>
      </w:r>
    </w:p>
    <w:p>
      <w:r>
        <w:rPr>
          <w:b/>
        </w:rPr>
        <w:t xml:space="preserve">Esimerkki 3.1127</w:t>
      </w:r>
    </w:p>
    <w:p>
      <w:r>
        <w:t xml:space="preserve">Jörg Hillerin luoman amerikkalaisen televisiosarjan La Piloto toinen kausi sai ensi-iltansa Meksikossa 18. kesäkuuta 2018, mutta toisin kuin edellinen kausi, joka sai ensi-iltansa Univisionilla, tämä kausi sai ensi-iltansa Las Estrellasilla.</w:t>
      </w:r>
    </w:p>
    <w:p>
      <w:r>
        <w:rPr>
          <w:b/>
        </w:rPr>
        <w:t xml:space="preserve">Tulos</w:t>
      </w:r>
    </w:p>
    <w:p>
      <w:r>
        <w:t xml:space="preserve">tuleeko la piloto -ohjelmasta 2. tuotantokausi?</w:t>
      </w:r>
    </w:p>
    <w:p>
      <w:r>
        <w:rPr>
          <w:b/>
        </w:rPr>
        <w:t xml:space="preserve">Tulos</w:t>
      </w:r>
    </w:p>
    <w:p>
      <w:r>
        <w:t xml:space="preserve">tuleeko la piloto -ohjelmasta 2. tuotantokausi?</w:t>
      </w:r>
    </w:p>
    <w:p>
      <w:r>
        <w:rPr>
          <w:b/>
        </w:rPr>
        <w:t xml:space="preserve">Esimerkki 3.1128</w:t>
      </w:r>
    </w:p>
    <w:p>
      <w:r>
        <w:t xml:space="preserve">``Freaky Friday'' on yhdysvaltalaisen räppäri Lil Dickyn levyttämä kappale, jossa laulaa vierailevana laulajana yhdysvaltalainen laulaja Chris Brown sekä Ed Sheeran, DJ Khaled ja Kendall Jenner. Dickyn, Brownin, Cashmere Catin, Lewis Hughesin, Wilbart McCoy III:n, Ammon ja sen tuottajien DJ Mustardin, Benny Blancon ja Twice as Nice:n kirjoittaman kappaleen julkaisi Dirty Burd 15. maaliskuuta 2018 musiikkivideon ohella. Kappale nousi listaykköseksi Yhdistyneessä kuningaskunnassa ja Uudessa-Seelannissa, ja se oli korkeimmillaan Billboard Hot 100 -listalla sijalla kahdeksan. Kappale on noussut listojen kärkikymmenikköön myös Australiassa, Kanadassa ja Irlannissa.</w:t>
      </w:r>
    </w:p>
    <w:p>
      <w:r>
        <w:rPr>
          <w:b/>
        </w:rPr>
        <w:t xml:space="preserve">Tulos</w:t>
      </w:r>
    </w:p>
    <w:p>
      <w:r>
        <w:t xml:space="preserve">Onko Ed Sheeran Chris Brownin Freaky Fridayssä?</w:t>
      </w:r>
    </w:p>
    <w:p>
      <w:r>
        <w:rPr>
          <w:b/>
        </w:rPr>
        <w:t xml:space="preserve">Tulos</w:t>
      </w:r>
    </w:p>
    <w:p>
      <w:r>
        <w:t xml:space="preserve">Kirjoittiko Lil Dicky koko Freaky Fridayn?</w:t>
      </w:r>
    </w:p>
    <w:p>
      <w:r>
        <w:rPr>
          <w:b/>
        </w:rPr>
        <w:t xml:space="preserve">Esimerkki 3.1129</w:t>
      </w:r>
    </w:p>
    <w:p>
      <w:r>
        <w:t xml:space="preserve">Muilla kuin luvanhaltijoilla ja kaikilla pitkien aseiden käyttäjillä on paljon tiukemmat säännöt ampuma-aseiden kuljettamisesta ajoneuvoissaan. Ohion laki O.R.C. 2923.16 sallii kolme tapaa, joilla ne, joilla ei ole lupaa kantaa piilotettua käsiasetta, voivat kuljettaa ampuma-aseita moottoriajoneuvossa. Ampuma-ase(et) on oltava lataamattomia ja niitä on kuljetettava jollakin seuraavista tavoista:</w:t>
      </w:r>
    </w:p>
    <w:p>
      <w:r>
        <w:rPr>
          <w:b/>
        </w:rPr>
        <w:t xml:space="preserve">Tulos</w:t>
      </w:r>
    </w:p>
    <w:p>
      <w:r>
        <w:t xml:space="preserve">voiko ladattua asetta pitää autossa Ohiossa?</w:t>
      </w:r>
    </w:p>
    <w:p>
      <w:r>
        <w:rPr>
          <w:b/>
        </w:rPr>
        <w:t xml:space="preserve">Tulos</w:t>
      </w:r>
    </w:p>
    <w:p>
      <w:r>
        <w:t xml:space="preserve">voiko autossa kantaa asetta Ohiossa?</w:t>
      </w:r>
    </w:p>
    <w:p>
      <w:r>
        <w:rPr>
          <w:b/>
        </w:rPr>
        <w:t xml:space="preserve">Esimerkki 3.1130</w:t>
      </w:r>
    </w:p>
    <w:p>
      <w:r>
        <w:t xml:space="preserve">Robert Clary (s. Robert Max Widerman; 1. maaliskuuta 1926) on ranskalais-amerikkalainen näyttelijä, kirjailija, taiteilija ja luennoitsija. Hänet tunnetaan roolistaan televisiosarjassa Hogan's Heroes korpraali Louis LeBeau'na.</w:t>
      </w:r>
    </w:p>
    <w:p>
      <w:r>
        <w:rPr>
          <w:b/>
        </w:rPr>
        <w:t xml:space="preserve">Tulos</w:t>
      </w:r>
    </w:p>
    <w:p>
      <w:r>
        <w:t xml:space="preserve">Onko Hogan's Heroesin näyttelijöitä vielä elossa?</w:t>
      </w:r>
    </w:p>
    <w:p>
      <w:r>
        <w:rPr>
          <w:b/>
        </w:rPr>
        <w:t xml:space="preserve">Tulos</w:t>
      </w:r>
    </w:p>
    <w:p>
      <w:r>
        <w:t xml:space="preserve">Onko kukaan Hoganin sankareista vielä elossa?</w:t>
      </w:r>
    </w:p>
    <w:p>
      <w:r>
        <w:rPr>
          <w:b/>
        </w:rPr>
        <w:t xml:space="preserve">Esimerkki 3.1131</w:t>
      </w:r>
    </w:p>
    <w:p>
      <w:r>
        <w:t xml:space="preserve">Outsiders on amerikkalainen televisiodraamasarja, jonka on luonut Peter Mattei. Sarja sijoittuu kuvitteelliseen Blackburgin kaupunkiin Crockettin piirikunnassa Kentuckyssa, ja se kertoo Farrellin klaanista ja heidän kamppailustaan vallasta ja hallinnasta Appalakkien kukkuloilla. Kyseessä on WGN American kolmas alkuperäissarja, joka sai ensi-iltansa 26. tammikuuta 2016. WGN America uusi 11. maaliskuuta 2016 Outsidersin toiselle kaudelle, joka sai ensi-iltansa 24. tammikuuta 2017. Huhtikuun 14. päivänä 2017 WGN America ilmoitti, että sarja oli peruttu kahden kauden jälkeen, ja silloin tuleva toisen kauden viimeinen jakso esitettiin kanavalla sarjan finaalina.</w:t>
      </w:r>
    </w:p>
    <w:p>
      <w:r>
        <w:rPr>
          <w:b/>
        </w:rPr>
        <w:t xml:space="preserve">Tulos</w:t>
      </w:r>
    </w:p>
    <w:p>
      <w:r>
        <w:t xml:space="preserve">palaako sarja The outsiders?</w:t>
      </w:r>
    </w:p>
    <w:p>
      <w:r>
        <w:rPr>
          <w:b/>
        </w:rPr>
        <w:t xml:space="preserve">Tulos</w:t>
      </w:r>
    </w:p>
    <w:p>
      <w:r>
        <w:t xml:space="preserve">onko tv-sarja The Outsiders tulossa takaisin?</w:t>
      </w:r>
    </w:p>
    <w:p>
      <w:r>
        <w:rPr>
          <w:b/>
        </w:rPr>
        <w:t xml:space="preserve">Esimerkki 3.1132</w:t>
      </w:r>
    </w:p>
    <w:p>
      <w:r>
        <w:t xml:space="preserve">Wellandin kanava on Kanadan Ontariossa sijaitseva laivakanava, joka yhdistää Ontarion ja Erie-järven. Se muodostaa tärkeän osan Pyhän Laurentiuksen meriväylää. Kanava kulkee Niagaran niemimaan halki Port Welleristä Port Colborneen, ja sen kautta laivat voivat nousta ja laskeutua Niagaran jyrkänteelle ja ohittaa Niagaran putoukset.</w:t>
      </w:r>
    </w:p>
    <w:p>
      <w:r>
        <w:rPr>
          <w:b/>
        </w:rPr>
        <w:t xml:space="preserve">Tulos</w:t>
      </w:r>
    </w:p>
    <w:p>
      <w:r>
        <w:t xml:space="preserve">voiko Ontario-järveltä purjehtia Erie-järvelle?</w:t>
      </w:r>
    </w:p>
    <w:p>
      <w:r>
        <w:rPr>
          <w:b/>
        </w:rPr>
        <w:t xml:space="preserve">Tulos</w:t>
      </w:r>
    </w:p>
    <w:p>
      <w:r>
        <w:t xml:space="preserve">voiko veneellä Erie-järveltä Ontario-järvelle?</w:t>
      </w:r>
    </w:p>
    <w:p>
      <w:r>
        <w:rPr>
          <w:b/>
        </w:rPr>
        <w:t xml:space="preserve">Esimerkki 3.1133</w:t>
      </w:r>
    </w:p>
    <w:p>
      <w:r>
        <w:t xml:space="preserve">Cavaliers-Warriors-kilpailu on National Basketball Associationin (NBA) kilpailu Cleveland Cavaliersin ja Golden State Warriorsin välillä. Joukkueet ovat pelanneet toisiaan vastaan siitä lähtien, kun Cavaliers liittyi liigaan vuonna 1970, mutta kilpailu alkoi kehittyä kaudella 2014-15, jolloin joukkueet kohtasivat ensimmäisessä neljästä peräkkäisestä NBA-finaalisarjasta. Ennen sarjan alkua yksikään joukkuepari ei ollut kohdannut toisiaan useammassa kuin kahdessa peräkkäisessä finaalissa. Näistä neljästä sarjasta Warriors on voittanut kolme mestaruutta (2015, 2017 ja 2018), ja Cavaliers voitti vuonna 2016.</w:t>
      </w:r>
    </w:p>
    <w:p>
      <w:r>
        <w:rPr>
          <w:b/>
        </w:rPr>
        <w:t xml:space="preserve">Tulos</w:t>
      </w:r>
    </w:p>
    <w:p>
      <w:r>
        <w:t xml:space="preserve">voittivatko Golden State Warriors sarjan?</w:t>
      </w:r>
    </w:p>
    <w:p>
      <w:r>
        <w:rPr>
          <w:b/>
        </w:rPr>
        <w:t xml:space="preserve">Tulos</w:t>
      </w:r>
    </w:p>
    <w:p>
      <w:r>
        <w:t xml:space="preserve">voittiko Cleveland koskaan Golden Statea finaaleissa?</w:t>
      </w:r>
    </w:p>
    <w:p>
      <w:r>
        <w:rPr>
          <w:b/>
        </w:rPr>
        <w:t xml:space="preserve">Tulos</w:t>
      </w:r>
    </w:p>
    <w:p>
      <w:r>
        <w:t xml:space="preserve">Onko Cleveland koskaan voittanut Golden Statea finaaleissa?</w:t>
      </w:r>
    </w:p>
    <w:p>
      <w:r>
        <w:rPr>
          <w:b/>
        </w:rPr>
        <w:t xml:space="preserve">Esimerkki 3.1134</w:t>
      </w:r>
    </w:p>
    <w:p>
      <w:r>
        <w:t xml:space="preserve">National Park Service (NPS) on Yhdysvaltain liittovaltion virasto, joka hallinnoi kaikkia kansallispuistoja, monia kansallisia muistomerkkejä ja muita luonnonsuojelu- ja historiallisia kohteita, joilla on erilaisia nimityksiä. Kongressi perusti sen 25. elokuuta 1916 National Park Service Organic Act -säädöksellä, ja se on Yhdysvaltain sisäministeriön virasto. NPS:n tehtävänä on säilyttää sen hallinnoitavaksi uskottujen paikkojen ekologinen ja historiallinen koskemattomuus ja samalla saattaa ne yleisön käyttöön ja nautittaviksi.</w:t>
      </w:r>
    </w:p>
    <w:p>
      <w:r>
        <w:rPr>
          <w:b/>
        </w:rPr>
        <w:t xml:space="preserve">Tulos</w:t>
      </w:r>
    </w:p>
    <w:p>
      <w:r>
        <w:t xml:space="preserve">kuuluuko kansallispuistopalvelu sisäasiainministeriöön?</w:t>
      </w:r>
    </w:p>
    <w:p>
      <w:r>
        <w:rPr>
          <w:b/>
        </w:rPr>
        <w:t xml:space="preserve">Tulos</w:t>
      </w:r>
    </w:p>
    <w:p>
      <w:r>
        <w:t xml:space="preserve">Onko kansallispuistopalvelu voittoa tavoittelematon?</w:t>
      </w:r>
    </w:p>
    <w:p>
      <w:r>
        <w:rPr>
          <w:b/>
        </w:rPr>
        <w:t xml:space="preserve">Esimerkki 3.1135</w:t>
      </w:r>
    </w:p>
    <w:p>
      <w:r>
        <w:t xml:space="preserve">Oasis-luokka on Royal Caribbean Internationalin risteilyalusten luokka, joka on maailman suurin matkustaja-alus. Luokan kaksi ensimmäistä alusta, Oasis of the Seas ja Allure of the Seas, toimitettiin STX Europen Turun telakalle vuonna 2009 ja 2010. Kolmas Oasis-luokan alus, Harmony of the Seas, toimitettiin vuonna 2016 STX Francen rakentamana, ja neljäs alus, MS Symphony of the Seas, valmistui maaliskuussa 2018. Yksi nimeltä mainitsematon lisäalus on parhaillaan rakenteilla, ja sen odotetaan valmistuvan vuonna 2021. Luokan kaksi ensimmäistä alusta Oasis of the Seas ja Allure of the Seas ovat kooltaan hieman kolmannen aluksen Harmony of the Seasin yläpuolella, kun taas Symphony of the Seas on maailman suurin risteilyalus. Viidennen, keväällä 2021 valmistuvan aluksen on tarkoitus olla Symphony of the Seasia suurempi.</w:t>
      </w:r>
    </w:p>
    <w:p>
      <w:r>
        <w:rPr>
          <w:b/>
        </w:rPr>
        <w:t xml:space="preserve">Tulos</w:t>
      </w:r>
    </w:p>
    <w:p>
      <w:r>
        <w:t xml:space="preserve">onko Harmony of the seas suurempi kuin Oasis of the seas?</w:t>
      </w:r>
    </w:p>
    <w:p>
      <w:r>
        <w:rPr>
          <w:b/>
        </w:rPr>
        <w:t xml:space="preserve">Tulos</w:t>
      </w:r>
    </w:p>
    <w:p>
      <w:r>
        <w:t xml:space="preserve">onko Oasis of the seas suurin risteilyalus?</w:t>
      </w:r>
    </w:p>
    <w:p>
      <w:r>
        <w:rPr>
          <w:b/>
        </w:rPr>
        <w:t xml:space="preserve">Esimerkki 3.1136</w:t>
      </w:r>
    </w:p>
    <w:p>
      <w:r>
        <w:t xml:space="preserve">Uusi moottori totutetaan noudattamalla erityisiä ajo-ohjeita ensimmäisten käyttötuntien aikana. Moottorin sisäänajossa keskitytään moottorin männänrenkaiden ja sylinterin seinämän väliseen kosketukseen. Moottorin sisäänajoa varten ei ole olemassa yleispätevää valmistelua tai ohjeita. Ennen kaikkea asiantuntijat ovat eri mieltä siitä, onko moottorin sisäänajo parempi aloittaa suurella vai pienellä teholla. Vaikka epäonnistuneella sisäänajolla on edelleen seurauksia, niitä on nykyaikaisissa moottoreissa vaikeampi mitata kuin vanhemmissa malleissa. Yleisesti ottaen ihmiset eivät enää auton tai moottoripyörän oston jälkeen käynnistä omien ajoneuvojensa moottoreita, koska tämä prosessi tehdään tuotannossa. Vielä nykyäänkin on tavallista, että omistajan käsikirjassa suositellaan aluksi varovaista käyttöä (usein ensimmäiset 500 tai 1000 kilometriä tai mailia). Yleensä kuitenkin mainitaan vain normaali käyttö ilman liiallisia vaatimuksia, toisin kuin kevyt/rajoitettu käyttö. Käyttöoppaassa määrätään esimerkiksi, että autolla on ajettava normaalisti, mutta ei kuitenkaan maantienopeusrajoitusta ylempänä.</w:t>
      </w:r>
    </w:p>
    <w:p>
      <w:r>
        <w:rPr>
          <w:b/>
        </w:rPr>
        <w:t xml:space="preserve">Tulos</w:t>
      </w:r>
    </w:p>
    <w:p>
      <w:r>
        <w:t xml:space="preserve">tarvitseeko auton moottorit totutella?</w:t>
      </w:r>
    </w:p>
    <w:p>
      <w:r>
        <w:rPr>
          <w:b/>
        </w:rPr>
        <w:t xml:space="preserve">Tulos</w:t>
      </w:r>
    </w:p>
    <w:p>
      <w:r>
        <w:t xml:space="preserve">pitääkö auto totutella?</w:t>
      </w:r>
    </w:p>
    <w:p>
      <w:r>
        <w:rPr>
          <w:b/>
        </w:rPr>
        <w:t xml:space="preserve">Tulos</w:t>
      </w:r>
    </w:p>
    <w:p>
      <w:r>
        <w:t xml:space="preserve">Pitääkö uusien autojen moottorit totutella?</w:t>
      </w:r>
    </w:p>
    <w:p>
      <w:r>
        <w:rPr>
          <w:b/>
        </w:rPr>
        <w:t xml:space="preserve">Esimerkki 3.1137</w:t>
      </w:r>
    </w:p>
    <w:p>
      <w:r>
        <w:t xml:space="preserve">Monoamnioottiset kaksoset ovat identtisiä kaksosia, jotka jakavat saman lapsivesipussin äitinsä kohdussa. Monoamnioniset kaksoset ovat aina identtisiä, aina monokorionisia ja niitä kutsutaan yleensä nimellä monoamnionis-monokorioniset (``MoMo'' tai ``Mono Mono'') kaksoset. Niillä on myös yhteinen istukka, mutta niillä on kaksi erillistä napanuoraa. Monoamnioottiset kaksoset syntyvät, kun alkio jakautuu vasta lapsivesipussin muodostumisen jälkeen, noin 9-13 päivän kuluttua hedelmöityksestä. Monoamnioottiset kolmoset tai muut monoamnioottiset monilapset ovat mahdollisia, mutta erittäin harvinaisia. Muita epäselviä mahdollisuuksia ovat monikkosarjat, joissa monoamnioottiset kaksoset ovat osa suurempaa raskautta, kuten kolmoset, neloset tai useammat.</w:t>
      </w:r>
    </w:p>
    <w:p>
      <w:r>
        <w:rPr>
          <w:b/>
        </w:rPr>
        <w:t xml:space="preserve">Tulos</w:t>
      </w:r>
    </w:p>
    <w:p>
      <w:r>
        <w:t xml:space="preserve">voiko yhdessä keltarauhasessa olla kaksoset?</w:t>
      </w:r>
    </w:p>
    <w:p>
      <w:r>
        <w:rPr>
          <w:b/>
        </w:rPr>
        <w:t xml:space="preserve">Tulos</w:t>
      </w:r>
    </w:p>
    <w:p>
      <w:r>
        <w:t xml:space="preserve">Pitääkö identtisten kaksosten olla samassa pussissa?</w:t>
      </w:r>
    </w:p>
    <w:p>
      <w:r>
        <w:rPr>
          <w:b/>
        </w:rPr>
        <w:t xml:space="preserve">Esimerkki 3.1138</w:t>
      </w:r>
    </w:p>
    <w:p>
      <w:r>
        <w:t xml:space="preserve">£1-seteli on tällä hetkellä pienin Royal Bank of Scotlandin liikkeeseen laskema seteli. Pankki lopetti 1 punnan seteleiden säännöllisen valmistuksen vuonna 2001; seteli on edelleen liikkeessä, vaikka sitä näkee nykyään harvoin käteistapahtumissa.</w:t>
      </w:r>
    </w:p>
    <w:p>
      <w:r>
        <w:rPr>
          <w:b/>
        </w:rPr>
        <w:t xml:space="preserve">Tulos</w:t>
      </w:r>
    </w:p>
    <w:p>
      <w:r>
        <w:t xml:space="preserve">voiko Skotlannissa yhä käyttää yhden punnan seteleitä?</w:t>
      </w:r>
    </w:p>
    <w:p>
      <w:r>
        <w:rPr>
          <w:b/>
        </w:rPr>
        <w:t xml:space="preserve">Tulos</w:t>
      </w:r>
    </w:p>
    <w:p>
      <w:r>
        <w:t xml:space="preserve">Onko Skotlannin 1 punnan seteli edelleen laillinen maksuväline?</w:t>
      </w:r>
    </w:p>
    <w:p>
      <w:r>
        <w:rPr>
          <w:b/>
        </w:rPr>
        <w:t xml:space="preserve">Esimerkki 3.1139</w:t>
      </w:r>
    </w:p>
    <w:p>
      <w:r>
        <w:t xml:space="preserve">Korkearesoluutioinen, digitaalisen elokuvateatterin luokan videoprojektori heijastaa vuorotellen oikean ja vasemman silmän kehyksiä ja vaihtaa niiden välillä 144 kertaa sekunnissa. Projektori on joko Texas Instrumentsin digitaalinen valonkäsittelylaite tai Sonyn heijastava LCOS (liquid crystal on silicon). ZScreen-niminen sähköoptinen nestekidemodulaattori (push-pull) on sijoitettu välittömästi projektorin linssin eteen, ja se polaroi vuorotellen jokaisen kuvan. Se polarisoi kehykset myötäpäivään oikealle silmälle ja vastapäivään vasemmalle silmälle. Yleisö käyttää ympyräpolarisoituja laseja, joissa on vastakkaisesti polarisoidut linssit, mikä varmistaa, että kukin silmä näkee vain sille määritellyn kehyksen. RealD Cinemassa jokainen kehys projisoidaan kolme kertaa välkkymisen vähentämiseksi, järjestelmää kutsutaan kolminkertaiseksi välähdykseksi. Lähdevideo tuotetaan yleensä 24 kuvan sekuntinopeudella silmää kohti (yhteensä 48 kuvaa/s), mikä voi aiheuttaa hienoista haamukuvitusta ja änkyttelyä kameran vaakasuuntaisissa liikkeissä. Hopeakangasta käytetään säilyttämään valon polarisaatio heijastuksen aikana ja vähentämään heijastushäviötä, jotta voidaan kompensoida osa polarisaatiosuodattimen absorptiosta johtuvasta merkittävästä valohäviöstä. Tuloksena on 3D-kuva, joka näyttää ulottuvan itse valkokankaan taakse ja eteen.</w:t>
      </w:r>
    </w:p>
    <w:p>
      <w:r>
        <w:rPr>
          <w:b/>
        </w:rPr>
        <w:t xml:space="preserve">Tulos</w:t>
      </w:r>
    </w:p>
    <w:p>
      <w:r>
        <w:t xml:space="preserve">onko sinun käytettävä laseja reald 3d:tä varten?</w:t>
      </w:r>
    </w:p>
    <w:p>
      <w:r>
        <w:rPr>
          <w:b/>
        </w:rPr>
        <w:t xml:space="preserve">Tulos</w:t>
      </w:r>
    </w:p>
    <w:p>
      <w:r>
        <w:t xml:space="preserve">tarvitsetko lasit 3D-elokuviin?</w:t>
      </w:r>
    </w:p>
    <w:p>
      <w:r>
        <w:rPr>
          <w:b/>
        </w:rPr>
        <w:t xml:space="preserve">Esimerkki 3.1140</w:t>
      </w:r>
    </w:p>
    <w:p>
      <w:r>
        <w:t xml:space="preserve">Karen Fairchild ja Jimi Westbrook avioituivat 31. toukokuuta 2006, vaikka heidän avioliittonsa julkistettiin vasta kaksi kuukautta myöhemmin. Pariskunta toivotti ensimmäisen lapsensa, pojan (Elijah Dylan Westbrook), tervetulleeksi 5. maaliskuuta 2010 Nashvillessä.</w:t>
      </w:r>
    </w:p>
    <w:p>
      <w:r>
        <w:rPr>
          <w:b/>
        </w:rPr>
        <w:t xml:space="preserve">Tulos</w:t>
      </w:r>
    </w:p>
    <w:p>
      <w:r>
        <w:t xml:space="preserve">ovatko kaksi Little Big Townin jäsentä naimisissa keskenään?</w:t>
      </w:r>
    </w:p>
    <w:p>
      <w:r>
        <w:rPr>
          <w:b/>
        </w:rPr>
        <w:t xml:space="preserve">Tulos</w:t>
      </w:r>
    </w:p>
    <w:p>
      <w:r>
        <w:t xml:space="preserve">Onko kukaan Little Big Townin laulajista naimisissa keskenään?</w:t>
      </w:r>
    </w:p>
    <w:p>
      <w:r>
        <w:rPr>
          <w:b/>
        </w:rPr>
        <w:t xml:space="preserve">Esimerkki 3.1141</w:t>
      </w:r>
    </w:p>
    <w:p>
      <w:r>
        <w:t xml:space="preserve">Chroma key compositing tai chroma keying on visuaalisten efektien/jälkituotannon tekniikka, jolla kaksi kuvaa tai videovirtaa yhdistetään (kerroksittain) värisävyjen (chroma range) perusteella. Tekniikkaa on käytetty paljon monilla aloilla poistamaan taustaa kuvan tai videon kohteesta - erityisesti uutislähetyksissä, elokuvissa ja videopeleissä. Etualan kuvamateriaalin värialue tehdään läpinäkyväksi, jolloin kohtaukseen voidaan lisätä erikseen kuvattua taustamateriaalia tai staattista kuvaa. Chroma keying -tekniikkaa käytetään yleisesti videotuotannossa ja jälkituotannossa. Tekniikkaan viitataan myös nimillä color keying, colour-separation overlay (CSO; lähinnä BBC:llä) tai erilaisilla termeillä tietyille väreihin liittyville muunnoksille, kuten green screen ja blue screen - chroma keying voidaan tehdä minkä tahansa värisille taustoille, jotka ovat yhtenäisiä ja erottuvia, mutta vihreitä ja sinisiä taustoja käytetään yleisimmin, koska ne eroavat värisävyltään selvimmin useimmista ihmisen ihonväreistä. Mikään kuvattavan tai valokuvattavan kohteen osa ei saa olla samanlainen kuin taustaväri.</w:t>
      </w:r>
    </w:p>
    <w:p>
      <w:r>
        <w:rPr>
          <w:b/>
        </w:rPr>
        <w:t xml:space="preserve">Tulos</w:t>
      </w:r>
    </w:p>
    <w:p>
      <w:r>
        <w:t xml:space="preserve">voitko käyttää mitä tahansa väriä vihreässä kuvaruudussa?</w:t>
      </w:r>
    </w:p>
    <w:p>
      <w:r>
        <w:rPr>
          <w:b/>
        </w:rPr>
        <w:t xml:space="preserve">Tulos</w:t>
      </w:r>
    </w:p>
    <w:p>
      <w:r>
        <w:t xml:space="preserve">voiko vihreässä kuvaruudussa käyttää muita värejä?</w:t>
      </w:r>
    </w:p>
    <w:p>
      <w:r>
        <w:rPr>
          <w:b/>
        </w:rPr>
        <w:t xml:space="preserve">Tulos</w:t>
      </w:r>
    </w:p>
    <w:p>
      <w:r>
        <w:t xml:space="preserve">voiko valkoista taustaa käyttää vihreänä kuvaruutuna?</w:t>
      </w:r>
    </w:p>
    <w:p>
      <w:r>
        <w:rPr>
          <w:b/>
        </w:rPr>
        <w:t xml:space="preserve">Esimerkki 3.1142</w:t>
      </w:r>
    </w:p>
    <w:p>
      <w:r>
        <w:t xml:space="preserve">Apiloilla voi olla enemmän kuin neljä lehteä. Viisilehtisiä apiloita esiintyy luonnossa harvemmin kuin nelilehtisiä apiloita, mutta niitäkin on viljelty menestyksekkäästi. Jotkut nelilehtisten apiloiden keräilijät, erityisesti Irlannissa, pitävät viisilehtistä apilaa, jota kutsutaan ruusuapilaksi, erityisenä palkintona. Poikkeuksellisen harvinaisissa tapauksissa apilat voivat luonnossa kasvaa kuusilehtisinä ja sitäkin useampilehtisinä. Eniten lehtiä on koskaan löydetty yhdestä apilan (Trifolium repens L.) varresta, 56. Sen löysi Shigeo Obara Hanamakin kaupungista, Iwatesta, Japanista, 10. toukokuuta 2009.</w:t>
      </w:r>
    </w:p>
    <w:p>
      <w:r>
        <w:rPr>
          <w:b/>
        </w:rPr>
        <w:t xml:space="preserve">Tulos</w:t>
      </w:r>
    </w:p>
    <w:p>
      <w:r>
        <w:t xml:space="preserve">Onko olemassa sellaista asiaa kuin viisilehtinen apila?</w:t>
      </w:r>
    </w:p>
    <w:p>
      <w:r>
        <w:rPr>
          <w:b/>
        </w:rPr>
        <w:t xml:space="preserve">Tulos</w:t>
      </w:r>
    </w:p>
    <w:p>
      <w:r>
        <w:t xml:space="preserve">Onko kuusilehtistä apilaa olemassa?</w:t>
      </w:r>
    </w:p>
    <w:p>
      <w:r>
        <w:rPr>
          <w:b/>
        </w:rPr>
        <w:t xml:space="preserve">Esimerkki 3.1143</w:t>
      </w:r>
    </w:p>
    <w:p>
      <w:r>
        <w:t xml:space="preserve">Virtakaiuttimet, jotka tunnetaan myös nimellä itsekäyttöiset kaiuttimet ja aktiivikaiuttimet, ovat kaiuttimia, joissa on sisäänrakennettu vahvistin. Tehostettuja kaiuttimia käytetään monissa eri ympäristöissä, kuten äänentoistojärjestelmissä (joita käytetään elävän musiikin konserteissa) sekä yleisöön päin suunnatuissa pääkaiuttimissa että esiintyjiin päin suunnatuissa monitorikaiuttimissa, tanssitapahtumissa ja raveissa esiintyvien DJ:iden toimesta, yksityisissä kodeissa osana hifi- tai kotiteatteriäänentoistojärjestelmiä ja tietokonekaiuttimina. Ne voidaan kytkeä suoraan mikseripöytään tai muuhun matalan tason audiosignaalilähteeseen ilman ulkoista vahvistinta. Joissakin aktiivikaiuttimissa, jotka on suunniteltu äänentoistojärjestelmäkäyttöön, on sisäänrakennettu mikserikonsoli ja mikrofonin esivahvistin, jonka avulla mikrofonit voidaan liittää suoraan kaiuttimeen.</w:t>
      </w:r>
    </w:p>
    <w:p>
      <w:r>
        <w:rPr>
          <w:b/>
        </w:rPr>
        <w:t xml:space="preserve">Tulos</w:t>
      </w:r>
    </w:p>
    <w:p>
      <w:r>
        <w:t xml:space="preserve">tarvitsetko vahvistimen, jossa on virtakaiuttimet?</w:t>
      </w:r>
    </w:p>
    <w:p>
      <w:r>
        <w:rPr>
          <w:b/>
        </w:rPr>
        <w:t xml:space="preserve">Tulos</w:t>
      </w:r>
    </w:p>
    <w:p>
      <w:r>
        <w:t xml:space="preserve">tarvitsetko vahvistimen aktiivikaiuttimille?</w:t>
      </w:r>
    </w:p>
    <w:p>
      <w:r>
        <w:rPr>
          <w:b/>
        </w:rPr>
        <w:t xml:space="preserve">Esimerkki 3.1144</w:t>
      </w:r>
    </w:p>
    <w:p>
      <w:r>
        <w:t xml:space="preserve">Optiikassa virtuaalikuva on kuva, joka muodostuu, kun kohteen pisteestä lähtevät säteet poikkeavat aina toisistaan. Kuva näyttää sijaitsevan näennäisen eroavuuden pisteessä. Koska säteet eivät koskaan todellisuudessa konvergoi, virtuaalikuvaa ei voida heijastaa näytölle. Optisten järjestelmien kaavioissa virtuaaliset säteet esitetään tavallisesti katkoviivoilla. Virtuaalikuvat paikannetaan jäljittämällä optisesta laitteesta (linssistä, peilistä tai jostakin yhdistelmästä) lähtevät todelliset säteet taaksepäin havaittuun alkupisteeseen.</w:t>
      </w:r>
    </w:p>
    <w:p>
      <w:r>
        <w:rPr>
          <w:b/>
        </w:rPr>
        <w:t xml:space="preserve">Tulos</w:t>
      </w:r>
    </w:p>
    <w:p>
      <w:r>
        <w:t xml:space="preserve">voitko nähdä virtuaalisen kuvan näytöllä?</w:t>
      </w:r>
    </w:p>
    <w:p>
      <w:r>
        <w:rPr>
          <w:b/>
        </w:rPr>
        <w:t xml:space="preserve">Tulos</w:t>
      </w:r>
    </w:p>
    <w:p>
      <w:r>
        <w:t xml:space="preserve">voiko kuvan muodostaa ilman näyttöä?</w:t>
      </w:r>
    </w:p>
    <w:p>
      <w:r>
        <w:rPr>
          <w:b/>
        </w:rPr>
        <w:t xml:space="preserve">Esimerkki 3.1145</w:t>
      </w:r>
    </w:p>
    <w:p>
      <w:r>
        <w:t xml:space="preserve">In-N-Out Burger on yhdysvaltalainen alueellinen pikaruokaravintolaketju, jonka toimipisteet sijaitsevat pääasiassa Yhdysvaltain lounaisosissa ja Tyynenmeren rannikolla. Harry Snyder ja Esther Snyder perustivat sen Baldwin Parkissa Kaliforniassa vuonna 1948. Ketjun pääkonttori sijaitsee tällä hetkellä Irvinessa, Kaliforniassa, ja se on laajentunut hitaasti Etelä-Kalifornian ulkopuolelle muualle Kaliforniaan sekä Arizonaan, Nevadaan, Utahiin, Teksasiin ja Oregoniin. Nykyinen omistaja on Lynsi Snyder, Snyderien ainoa lapsenlapsi.</w:t>
      </w:r>
    </w:p>
    <w:p>
      <w:r>
        <w:rPr>
          <w:b/>
        </w:rPr>
        <w:t xml:space="preserve">Tulos</w:t>
      </w:r>
    </w:p>
    <w:p>
      <w:r>
        <w:t xml:space="preserve">Onko Floridassa in n out?</w:t>
      </w:r>
    </w:p>
    <w:p>
      <w:r>
        <w:rPr>
          <w:b/>
        </w:rPr>
        <w:t xml:space="preserve">Tulos</w:t>
      </w:r>
    </w:p>
    <w:p>
      <w:r>
        <w:t xml:space="preserve">Onko seattlessa in n out -ravintoloita?</w:t>
      </w:r>
    </w:p>
    <w:p>
      <w:r>
        <w:rPr>
          <w:b/>
        </w:rPr>
        <w:t xml:space="preserve">Tulos</w:t>
      </w:r>
    </w:p>
    <w:p>
      <w:r>
        <w:t xml:space="preserve">sijaitseeko in n out vain Kaliforniassa?</w:t>
      </w:r>
    </w:p>
    <w:p>
      <w:r>
        <w:rPr>
          <w:b/>
        </w:rPr>
        <w:t xml:space="preserve">Tulos</w:t>
      </w:r>
    </w:p>
    <w:p>
      <w:r>
        <w:t xml:space="preserve">Onko Nevadassa in n out?</w:t>
      </w:r>
    </w:p>
    <w:p>
      <w:r>
        <w:rPr>
          <w:b/>
        </w:rPr>
        <w:t xml:space="preserve">Tulos</w:t>
      </w:r>
    </w:p>
    <w:p>
      <w:r>
        <w:t xml:space="preserve">Onko Kalifornian ulkopuolella olemassa in n outeja?</w:t>
      </w:r>
    </w:p>
    <w:p>
      <w:r>
        <w:rPr>
          <w:b/>
        </w:rPr>
        <w:t xml:space="preserve">Tulos</w:t>
      </w:r>
    </w:p>
    <w:p>
      <w:r>
        <w:t xml:space="preserve">Onko Marylandissa in and out -hampurilaisia?</w:t>
      </w:r>
    </w:p>
    <w:p>
      <w:r>
        <w:rPr>
          <w:b/>
        </w:rPr>
        <w:t xml:space="preserve">Tulos</w:t>
      </w:r>
    </w:p>
    <w:p>
      <w:r>
        <w:t xml:space="preserve">Onko Ohiossa in and out -hampurilaisia?</w:t>
      </w:r>
    </w:p>
    <w:p>
      <w:r>
        <w:rPr>
          <w:b/>
        </w:rPr>
        <w:t xml:space="preserve">Esimerkki 3.1146</w:t>
      </w:r>
    </w:p>
    <w:p>
      <w:r>
        <w:t xml:space="preserve">Vuonna 2012 yhdysvaltalainen Defense Distributed -ryhmä paljasti suunnitelmansa suunnitella toimiva muovipistooli, jonka kuka tahansa 3D-tulostimella varustettu henkilö voisi ladata ja kopioida. Defense Distributed on myös suunnitellut 3D-tulostettavan AR-15-tyyppisen kiväärin alakotelon (joka kestää yli 650 laukausta) ja erilaisia lippaita, myös AK-47:ää varten. Toukokuussa 2013 Defense Distributed sai valmiiksi ensimmäisen toimivan piirustuksen, jolla voidaan valmistaa muovinen ase 3D-tulostimella. Yhdysvaltain ulkoministeriö vaati ohjeiden poistamista Defense Distributedin verkkosivuilta, koska se katsoi niiden rikkovan asevientilakia. Vuonna 2015 Defense Distributedin perustaja Cody Wilson haastoi Yhdysvaltain hallituksen oikeuteen sananvapauteen vedoten, ja vuonna 2018 oikeusministeriö teki sovinnon, jossa se tunnusti Wilsonin oikeuden julkaista 3D-tulostettujen ampuma-aseiden valmistusohjeita.</w:t>
      </w:r>
    </w:p>
    <w:p>
      <w:r>
        <w:rPr>
          <w:b/>
        </w:rPr>
        <w:t xml:space="preserve">Tulos</w:t>
      </w:r>
    </w:p>
    <w:p>
      <w:r>
        <w:t xml:space="preserve">voitko tehdä aseen 3d-tulostimella?</w:t>
      </w:r>
    </w:p>
    <w:p>
      <w:r>
        <w:rPr>
          <w:b/>
        </w:rPr>
        <w:t xml:space="preserve">Tulos</w:t>
      </w:r>
    </w:p>
    <w:p>
      <w:r>
        <w:t xml:space="preserve">voiko 3d-tulostimella tulostaa oikean aseen?</w:t>
      </w:r>
    </w:p>
    <w:p>
      <w:r>
        <w:rPr>
          <w:b/>
        </w:rPr>
        <w:t xml:space="preserve">Esimerkki 3.1147</w:t>
      </w:r>
    </w:p>
    <w:p>
      <w:r>
        <w:t xml:space="preserve">Mat Franco (s. 10. toukokuuta 1988) on yhdysvaltalainen taikuri ja America's Got Talent -ohjelman yhdeksännen kauden voittaja. Franco nousi satojen tuhansien esiintyjien yläpuolelle ja voitti historian ensimmäisenä taikurina muun muassa miljoonan dollarin palkinnon. Mat Francon tv-erikoisohjelmat tunnetaan parhaiten hänen persoonallisuuteen perustuvasta, taikurimaisesta taikatyylistään, ja NBC tuotti ensimmäistä kertaa spin-off-ohjelman AGT-voittajansa ympärille. Franco on tällä hetkellä pääesiintyjä The LINQ Hotel and Casinon Mat Franco Theaterissa Las Vegasissa.</w:t>
      </w:r>
    </w:p>
    <w:p>
      <w:r>
        <w:rPr>
          <w:b/>
        </w:rPr>
        <w:t xml:space="preserve">Tulos</w:t>
      </w:r>
    </w:p>
    <w:p>
      <w:r>
        <w:t xml:space="preserve">onko taikuri koskaan voittanut americas got talent -kilpailun?</w:t>
      </w:r>
    </w:p>
    <w:p>
      <w:r>
        <w:rPr>
          <w:b/>
        </w:rPr>
        <w:t xml:space="preserve">Tulos</w:t>
      </w:r>
    </w:p>
    <w:p>
      <w:r>
        <w:t xml:space="preserve">onko taikuri koskaan voittanut american's got talentia?</w:t>
      </w:r>
    </w:p>
    <w:p>
      <w:r>
        <w:rPr>
          <w:b/>
        </w:rPr>
        <w:t xml:space="preserve">Esimerkki 3.1148</w:t>
      </w:r>
    </w:p>
    <w:p>
      <w:r>
        <w:t xml:space="preserve">Game of Thrones on episodimainen graafinen seikkailuvideopeli, joka perustuu samannimiseen televisiosarjaan, joka puolestaan perustuu George R.R. Martinin A Song of Ice and Fire -fantasiasarjaan. Peli julkaistiin joulukuussa 2014 Androidille, iOS:lle, Microsoft Windowsille, OS X:lle, PlayStation 3:lle, PlayStation 4:lle, Xbox 360:lle ja Xbox Onelle.</w:t>
      </w:r>
    </w:p>
    <w:p>
      <w:r>
        <w:rPr>
          <w:b/>
        </w:rPr>
        <w:t xml:space="preserve">Tulos</w:t>
      </w:r>
    </w:p>
    <w:p>
      <w:r>
        <w:t xml:space="preserve">tehdäänkö Game of Thrones -peliä?</w:t>
      </w:r>
    </w:p>
    <w:p>
      <w:r>
        <w:rPr>
          <w:b/>
        </w:rPr>
        <w:t xml:space="preserve">Tulos</w:t>
      </w:r>
    </w:p>
    <w:p>
      <w:r>
        <w:t xml:space="preserve">Tuleeko Game of Thrones -peli?</w:t>
      </w:r>
    </w:p>
    <w:p>
      <w:r>
        <w:rPr>
          <w:b/>
        </w:rPr>
        <w:t xml:space="preserve">Esimerkki 3.1149</w:t>
      </w:r>
    </w:p>
    <w:p>
      <w:r>
        <w:t xml:space="preserve">Termiä "darwinistinen kunto" voidaan käyttää tekemään selvä ero fyysiseen kuntoon. Kuntoon ei kuulu eloonjäämisen tai eliniän mittaaminen; Herbert Spencerin tunnettu ilmaus ``survival of the fittest'' olisi tulkittava seuraavasti: ``Survival of the form (phenotypic or genotypic) that will leave the most copies of its itself in successive generations.''</w:t>
      </w:r>
    </w:p>
    <w:p>
      <w:r>
        <w:rPr>
          <w:b/>
        </w:rPr>
        <w:t xml:space="preserve">Tulos</w:t>
      </w:r>
    </w:p>
    <w:p>
      <w:r>
        <w:t xml:space="preserve">Onko (biologiassa käytetyllä) sopivuudella ja selviytymisellä sama merkitys?</w:t>
      </w:r>
    </w:p>
    <w:p>
      <w:r>
        <w:rPr>
          <w:b/>
        </w:rPr>
        <w:t xml:space="preserve">Tulos</w:t>
      </w:r>
    </w:p>
    <w:p>
      <w:r>
        <w:t xml:space="preserve">Onko (biologiassa käytetyllä) sopivuudella ja selviytymisellä sama merkitys?</w:t>
      </w:r>
    </w:p>
    <w:p>
      <w:r>
        <w:rPr>
          <w:b/>
        </w:rPr>
        <w:t xml:space="preserve">Esimerkki 3.1150</w:t>
      </w:r>
    </w:p>
    <w:p>
      <w:r>
        <w:t xml:space="preserve">Las Vegasin pääkaupunkiseudulla on paljon urheilulajeja, joista suurin osa tapahtuu Las Vegasin ympärillä olevissa taajamissa eikä itse kaupungissa. Las Vegasin laaksossa on kaksi ammattilaisjoukkuetta: National Hockey Leaguen (NHL) Vegas Golden Knights, joka aloitti pelaamisen vuonna 2017 alueen ensimmäisenä ammattilaisjoukkueena, ja WNBA:n Las Vegas Aces. National Football Leaguen (NFL) Oakland Raiders aloittaa pelaamisen Las Vegasissa Las Vegas Raidersina vuoteen 2020 mennessä, ja siitä tulee alueen kolmas suuri ammattilaisjoukkue. Las Vegasissa on myös kaksi pienen luokan urheilujoukkuetta: Las Vegas 51s Triple-A Pacific Coast League -liigassa (Minor League Baseball) ja Las Vegas Lights FC United Soccer League -liigassa, joka on Yhdysvaltain miesten jalkapalloliigajärjestelmän toisen tason liiga. Molemmat joukkueet ovat tällä hetkellä ainoat Las Vegasin kaupungissa pelaavat joukkueet, jotka pelaavat kaupungin omistamalla Cashman Fieldillä.</w:t>
      </w:r>
    </w:p>
    <w:p>
      <w:r>
        <w:rPr>
          <w:b/>
        </w:rPr>
        <w:t xml:space="preserve">Tulos</w:t>
      </w:r>
    </w:p>
    <w:p>
      <w:r>
        <w:t xml:space="preserve">Onko Las Vegasissa ammattilaisurheilujoukkueita?</w:t>
      </w:r>
    </w:p>
    <w:p>
      <w:r>
        <w:rPr>
          <w:b/>
        </w:rPr>
        <w:t xml:space="preserve">Tulos</w:t>
      </w:r>
    </w:p>
    <w:p>
      <w:r>
        <w:t xml:space="preserve">Onko Nevadassa ammattilaisurheilujoukkueita?</w:t>
      </w:r>
    </w:p>
    <w:p>
      <w:r>
        <w:rPr>
          <w:b/>
        </w:rPr>
        <w:t xml:space="preserve">Esimerkki 3.1151</w:t>
      </w:r>
    </w:p>
    <w:p>
      <w:r>
        <w:t xml:space="preserve">Ystävyyspeleissä tarkistava pelaaja sanoo yleensä "check", kun hän tekee tarkistavan siirron. Shakkisäännöt eivät vaadi "shakin" ilmoittamista, eikä sitä yleensä tehdä virallisissa peleissä. Vielä 1900-luvun alkupuolelle asti pelaajan odotettiin ilmoittavan ``check'', ja joissakin sääntölähteissä sitä jopa vaadittiin (Hooper &amp; Whyld 1992:74).</w:t>
      </w:r>
    </w:p>
    <w:p>
      <w:r>
        <w:rPr>
          <w:b/>
        </w:rPr>
        <w:t xml:space="preserve">Tulos</w:t>
      </w:r>
    </w:p>
    <w:p>
      <w:r>
        <w:t xml:space="preserve">tarvitseeko sinun sanoa check in shakissa?</w:t>
      </w:r>
    </w:p>
    <w:p>
      <w:r>
        <w:rPr>
          <w:b/>
        </w:rPr>
        <w:t xml:space="preserve">Tulos</w:t>
      </w:r>
    </w:p>
    <w:p>
      <w:r>
        <w:t xml:space="preserve">pitääkö meidän sanoa shakissa check?</w:t>
      </w:r>
    </w:p>
    <w:p>
      <w:r>
        <w:rPr>
          <w:b/>
        </w:rPr>
        <w:t xml:space="preserve">Esimerkki 3.1152</w:t>
      </w:r>
    </w:p>
    <w:p>
      <w:r>
        <w:t xml:space="preserve">Beeturia on punaisen tai vaaleanpunaisen virtsan erittymistä punajuurten tai punajuuriuutteella tai punajuuripigmentillä värjättyjen elintarvikkeiden syömisen jälkeen. Väri johtuu betalaiinipigmenttien, kuten betaniinin, erittymisestä. Värjäytyminen vaihtelee suuresti yksilöiden välillä ja eri tilaisuuksien välillä, ja sen voimakkuus voi vaihdella näkymättömästä voimakkaaseen. Pigmentti on herkkä hapettuvalle hajoamiselle voimakkaasti happamissa olosuhteissa. Siksi virtsan värjäytyminen riippuu mahalaukun happamuudesta ja viipymäajasta sekä oksaalihapon kaltaisten suojaavien aineiden läsnäolosta. Beeturiaan liittyy usein punaisia tai vaaleanpunaisia ulosteita.</w:t>
      </w:r>
    </w:p>
    <w:p>
      <w:r>
        <w:rPr>
          <w:b/>
        </w:rPr>
        <w:t xml:space="preserve">Tulos</w:t>
      </w:r>
    </w:p>
    <w:p>
      <w:r>
        <w:t xml:space="preserve">Tekeekö punajuurimehun juominen virtsan punaiseksi?</w:t>
      </w:r>
    </w:p>
    <w:p>
      <w:r>
        <w:rPr>
          <w:b/>
        </w:rPr>
        <w:t xml:space="preserve">Tulos</w:t>
      </w:r>
    </w:p>
    <w:p>
      <w:r>
        <w:t xml:space="preserve">Tekeekö tuoreen punajuuren syöminen virtsan punaiseksi?</w:t>
      </w:r>
    </w:p>
    <w:p>
      <w:r>
        <w:rPr>
          <w:b/>
        </w:rPr>
        <w:t xml:space="preserve">Esimerkki 3.1153</w:t>
      </w:r>
    </w:p>
    <w:p>
      <w:r>
        <w:t xml:space="preserve">Sarja on uusittu toiselle kaudelle, ja Sean Bean nähdään Jacopo de' Pazzin roolissa. Sarjaa esitetään useissa maissa ympäri maailmaa, Ranskassa SFR:n premium SVOD-palvelussa Zivessä ja Saksassa Sky 1:ssä. Netflix tarjoaa sarjaa Yhdysvalloissa, Kanadassa, Argentiinassa Fox Premium -palvelussa, Yhdistyneessä kuningaskunnassa, Irlannissa ja Intiassa. Australiassa sarjan lähetti SBS. Portugalissa sarjan lähetti RTP1. Serbiassa sarjan lähetti RTS2.</w:t>
      </w:r>
    </w:p>
    <w:p>
      <w:r>
        <w:rPr>
          <w:b/>
        </w:rPr>
        <w:t xml:space="preserve">Tulos</w:t>
      </w:r>
    </w:p>
    <w:p>
      <w:r>
        <w:t xml:space="preserve">tuleeko Medici-sarjasta toinen kausi Netflixiin?</w:t>
      </w:r>
    </w:p>
    <w:p>
      <w:r>
        <w:rPr>
          <w:b/>
        </w:rPr>
        <w:t xml:space="preserve">Tulos</w:t>
      </w:r>
    </w:p>
    <w:p>
      <w:r>
        <w:t xml:space="preserve">onko medici masters of florence -ohjelmasta tulossa 2. tuotantokausi?</w:t>
      </w:r>
    </w:p>
    <w:p>
      <w:r>
        <w:rPr>
          <w:b/>
        </w:rPr>
        <w:t xml:space="preserve">Esimerkki 3.1154</w:t>
      </w:r>
    </w:p>
    <w:p>
      <w:r>
        <w:t xml:space="preserve">Oikeusministeriö aikoi nostaa Comcastia ja Time Warner Cablea vastaan kilpailunrajoitusoikeudellisen kanteen estääkseen sulautuman, koska sulautuma vähentäisi kilpailua laajakaista- ja kaapelialalla. Comcast ilmoitti 24. huhtikuuta 2015 peruuttavansa ehdotuksensa TWC:n ostamisesta. Sen jälkeen TWC tekisi sopimuksen, jonka mukaan Charter Communications ostaisi TWC:n.</w:t>
      </w:r>
    </w:p>
    <w:p>
      <w:r>
        <w:rPr>
          <w:b/>
        </w:rPr>
        <w:t xml:space="preserve">Tulos</w:t>
      </w:r>
    </w:p>
    <w:p>
      <w:r>
        <w:t xml:space="preserve">ovatko comcast ja time warner sama yritys?</w:t>
      </w:r>
    </w:p>
    <w:p>
      <w:r>
        <w:rPr>
          <w:b/>
        </w:rPr>
        <w:t xml:space="preserve">Tulos</w:t>
      </w:r>
    </w:p>
    <w:p>
      <w:r>
        <w:t xml:space="preserve">ovatko Time Warner ja Comcast sama yritys?</w:t>
      </w:r>
    </w:p>
    <w:p>
      <w:r>
        <w:rPr>
          <w:b/>
        </w:rPr>
        <w:t xml:space="preserve">Tulos</w:t>
      </w:r>
    </w:p>
    <w:p>
      <w:r>
        <w:t xml:space="preserve">ovatko Comcast ja Time Warner sama yritys?</w:t>
      </w:r>
    </w:p>
    <w:p>
      <w:r>
        <w:rPr>
          <w:b/>
        </w:rPr>
        <w:t xml:space="preserve">Esimerkki 3.1155</w:t>
      </w:r>
    </w:p>
    <w:p>
      <w:r>
        <w:t xml:space="preserve">Tornin huippu tunnetaan nykyisin nimellä Blackpool Tower Eye. Eye on 120 metrin (380 jalan) korkeudella Luoteis-Englannin korkein näköalatasanne. Aiemmin se tunnettiin yksinkertaisesti nimellä Tower Top, kunnes se avattiin uudelleen syyskuussa 2011. Uusi omistaja Blackpool Council otti Merlin Entertainmentsin hallinnoimaan nähtävyyksiä, ja Merlin päätti sisällyttää tornin "Eye"-merkkisten nähtävyyksien valikoimaansa.</w:t>
      </w:r>
    </w:p>
    <w:p>
      <w:r>
        <w:rPr>
          <w:b/>
        </w:rPr>
        <w:t xml:space="preserve">Tulos</w:t>
      </w:r>
    </w:p>
    <w:p>
      <w:r>
        <w:t xml:space="preserve">Onko blackpoolin tanssisali tornin huipulla?</w:t>
      </w:r>
    </w:p>
    <w:p>
      <w:r>
        <w:rPr>
          <w:b/>
        </w:rPr>
        <w:t xml:space="preserve">Tulos</w:t>
      </w:r>
    </w:p>
    <w:p>
      <w:r>
        <w:t xml:space="preserve">Onko juhlasali Blackpoolin tornin huipulla?</w:t>
      </w:r>
    </w:p>
    <w:p>
      <w:r>
        <w:rPr>
          <w:b/>
        </w:rPr>
        <w:t xml:space="preserve">Esimerkki 3.1156</w:t>
      </w:r>
    </w:p>
    <w:p>
      <w:r>
        <w:t xml:space="preserve">Merta kutsutaan "kuolleeksi", koska sen korkea suolapitoisuus estää makroskooppisia vesieliöitä, kuten kaloja ja vesikasveja, elämästä siinä, vaikka siinä esiintyykin häviävän pieniä määriä bakteereja ja mikrobiperäisiä sieniä.</w:t>
      </w:r>
    </w:p>
    <w:p>
      <w:r>
        <w:rPr>
          <w:b/>
        </w:rPr>
        <w:t xml:space="preserve">Tulos</w:t>
      </w:r>
    </w:p>
    <w:p>
      <w:r>
        <w:t xml:space="preserve">elääkö kuolleessa meressä mitään?</w:t>
      </w:r>
    </w:p>
    <w:p>
      <w:r>
        <w:rPr>
          <w:b/>
        </w:rPr>
        <w:t xml:space="preserve">Tulos</w:t>
      </w:r>
    </w:p>
    <w:p>
      <w:r>
        <w:t xml:space="preserve">elävätkö kasvit ja kalat kuolleessa meressä?</w:t>
      </w:r>
    </w:p>
    <w:p>
      <w:r>
        <w:rPr>
          <w:b/>
        </w:rPr>
        <w:t xml:space="preserve">Esimerkki 3.1157</w:t>
      </w:r>
    </w:p>
    <w:p>
      <w:r>
        <w:t xml:space="preserve">Australian maantieteellisen sijainnin vuoksi Australiaan kohdistui suhteellisen vähän hyökkäyksiä toisen maailmansodan aikana. Akselivaltion pintahyökkääjät ja sukellusveneet hyökkäsivät säännöllisesti Australian vesillä vuosina 1940-1945, ja japanilaiset lentokoneet pommittivat Pohjois-Australian kaupunkeja ja lentokenttiä 97 kertaa vuosina 1942 ja 1943.</w:t>
      </w:r>
    </w:p>
    <w:p>
      <w:r>
        <w:rPr>
          <w:b/>
        </w:rPr>
        <w:t xml:space="preserve">Tulos</w:t>
      </w:r>
    </w:p>
    <w:p>
      <w:r>
        <w:t xml:space="preserve">pommitettiinko Australiaa toisessa maailmansodassa?</w:t>
      </w:r>
    </w:p>
    <w:p>
      <w:r>
        <w:rPr>
          <w:b/>
        </w:rPr>
        <w:t xml:space="preserve">Tulos</w:t>
      </w:r>
    </w:p>
    <w:p>
      <w:r>
        <w:t xml:space="preserve">pommittivatko japanilaiset Australiaa toisen maailmansodan aikana?</w:t>
      </w:r>
    </w:p>
    <w:p>
      <w:r>
        <w:rPr>
          <w:b/>
        </w:rPr>
        <w:t xml:space="preserve">Esimerkki 3.1158</w:t>
      </w:r>
    </w:p>
    <w:p>
      <w:r>
        <w:t xml:space="preserve">Glukogeeninen aminohappo on aminohappo, joka voidaan muuntaa glukoosiksi glukoneogeneesin avulla. Tämä eroaa ketogeenisistä aminohapoista, jotka muunnetaan ketoaineiksi.</w:t>
      </w:r>
    </w:p>
    <w:p>
      <w:r>
        <w:rPr>
          <w:b/>
        </w:rPr>
        <w:t xml:space="preserve">Tulos</w:t>
      </w:r>
    </w:p>
    <w:p>
      <w:r>
        <w:t xml:space="preserve">voidaanko kaikki aminohapot muuntaa glukoosiksi?</w:t>
      </w:r>
    </w:p>
    <w:p>
      <w:r>
        <w:rPr>
          <w:b/>
        </w:rPr>
        <w:t xml:space="preserve">Tulos</w:t>
      </w:r>
    </w:p>
    <w:p>
      <w:r>
        <w:t xml:space="preserve">voidaanko glukogeenisistä aminohapoista valmistaa glukoosia?</w:t>
      </w:r>
    </w:p>
    <w:p>
      <w:r>
        <w:rPr>
          <w:b/>
        </w:rPr>
        <w:t xml:space="preserve">Esimerkki 3.1159</w:t>
      </w:r>
    </w:p>
    <w:p>
      <w:r>
        <w:t xml:space="preserve">I Can Only Imagine on Erwinin veljesten ohjaama ja Alex Cramerin, Jon Erwinin ja Brent McCorklen käsikirjoittama yhdysvaltalainen kristillinen draamaelokuva vuodelta 2018, joka perustuu tarinaan samannimisen MercyMe-kappaleen, kaikkien aikojen myydyimmän kristillisen singlen, takana. Elokuvan pääosassa J. Michael Finley esittää Bart Millardia, laulajaa, joka kirjoitti kappaleen suhteestaan isäänsä (Dennis Quaid). Myös Madeline Carroll, Priscilla Shirer, Cloris Leachman ja Trace Adkins ovat pääosissa.</w:t>
      </w:r>
    </w:p>
    <w:p>
      <w:r>
        <w:rPr>
          <w:b/>
        </w:rPr>
        <w:t xml:space="preserve">Tulos</w:t>
      </w:r>
    </w:p>
    <w:p>
      <w:r>
        <w:t xml:space="preserve">perustuiko elokuva I can only imagine tositarinaan?</w:t>
      </w:r>
    </w:p>
    <w:p>
      <w:r>
        <w:rPr>
          <w:b/>
        </w:rPr>
        <w:t xml:space="preserve">Tulos</w:t>
      </w:r>
    </w:p>
    <w:p>
      <w:r>
        <w:t xml:space="preserve">perustuuko voin vain kuvitella tositarinaan?</w:t>
      </w:r>
    </w:p>
    <w:p>
      <w:r>
        <w:rPr>
          <w:b/>
        </w:rPr>
        <w:t xml:space="preserve">Tulos</w:t>
      </w:r>
    </w:p>
    <w:p>
      <w:r>
        <w:t xml:space="preserve">Onko voin vain kuvitella -elokuva tositarina?</w:t>
      </w:r>
    </w:p>
    <w:p>
      <w:r>
        <w:rPr>
          <w:b/>
        </w:rPr>
        <w:t xml:space="preserve">Esimerkki 3.1160</w:t>
      </w:r>
    </w:p>
    <w:p>
      <w:r>
        <w:t xml:space="preserve">Venus Williams ja Serena Williams (s. 17. kesäkuuta 1980 ja 26. syyskuuta 1981) ovat tennisammattilaisia ja sisaruksia, jotka ovat kohdanneet 29 kertaa ammattilaisturnauksissa, viimeksi vuoden 2018 Indian Wells Masters 1000 -tapahtumassa. Serena johtaa heidän keskinäistä otteluaan 17-12.</w:t>
      </w:r>
    </w:p>
    <w:p>
      <w:r>
        <w:rPr>
          <w:b/>
        </w:rPr>
        <w:t xml:space="preserve">Tulos</w:t>
      </w:r>
    </w:p>
    <w:p>
      <w:r>
        <w:t xml:space="preserve">Ovatko Williamsin sisarukset pelanneet toisiaan vastaan finaalissa?</w:t>
      </w:r>
    </w:p>
    <w:p>
      <w:r>
        <w:rPr>
          <w:b/>
        </w:rPr>
        <w:t xml:space="preserve">Tulos</w:t>
      </w:r>
    </w:p>
    <w:p>
      <w:r>
        <w:t xml:space="preserve">pelaavatko Venus ja Serena toisiaan vastaan?</w:t>
      </w:r>
    </w:p>
    <w:p>
      <w:r>
        <w:rPr>
          <w:b/>
        </w:rPr>
        <w:t xml:space="preserve">Esimerkki 3.1161</w:t>
      </w:r>
    </w:p>
    <w:p>
      <w:r>
        <w:t xml:space="preserve">Ryhmä jatkaa Sofian etsimistä, mutta ei onnistu siinä. Jaksossa ``Cherokee Rose'' Carlin vammat johtavat lopulta koko ryhmän Hershel Greenen maatilalle, jonne he asettuvat. He jatkavat etsintöjä, mutta mitään ei tunnu löytyvän vieläkään. Jaksossa ``Chupacabra'' ainoa asia, joka tulee esiin, on Sofian nukke, jonka oli löytänyt ryhmän jäsen Daryl Dixon. Daryl lähtee useaan otteeseen etsimään Sophiaa, sillä hän on yksi ryhmän omistautuneimmista jäsenistä, joka pyrkii löytämään Sophian. Hänen ja Carolin välinen side on hänen ponnistelujensa ansiosta suuri. Kauden puolivälin finaalissa ``Pretty Much Dead Already'' Glenn kertoo ryhmälle, että hän sai selville, että Hershel on pitänyt ladossaan ryhmää kävelijöitä, jotka koostuivat suurimmaksi osaksi hänen perheestään ja naapureistaan, koska hän oli uskonut heidän olevan sairaita mutta kuitenkin parannettavissa olevia potilaita. Shane toimii vastoin Rickin käskyjä, avaa navetan ja (yhdessä muun ryhmän kanssa) ampuu kaikki ulos kompuroivat kävelijät. Juuri kun asiat näyttävät olevan ohi, yksi kävelijä kompuroi vielä ulos ladosta - Sophia, jota oli purtu metsässä ollessaan. (Otis löysi hänet ja laittoi hänen zombisoituneen muotonsa latoon ennen kuolemaansa). Tietäen, mitä on tehtävä, Rick astuu esiin ja ampuu Sophian, mikä lopettaa hänen kärsimyksensä. Kauden puolivälissä ensi-illassa ``Nebraska'' hänet haudataan hautajaisseremoniassa Hershelin toisen vaimon Annetten ja poikapuolen Shawnin (joita myös pidettiin tallissa kävelijöinä) kanssa. Carol ei osallistu hautajaisiin, koska hänen tyttärensä ``kuoli kauan sitten''.</w:t>
      </w:r>
    </w:p>
    <w:p>
      <w:r>
        <w:rPr>
          <w:b/>
        </w:rPr>
        <w:t xml:space="preserve">Tulos</w:t>
      </w:r>
    </w:p>
    <w:p>
      <w:r>
        <w:t xml:space="preserve">Löydetäänkö Sophia Walking Deadista?</w:t>
      </w:r>
    </w:p>
    <w:p>
      <w:r>
        <w:rPr>
          <w:b/>
        </w:rPr>
        <w:t xml:space="preserve">Tulos</w:t>
      </w:r>
    </w:p>
    <w:p>
      <w:r>
        <w:t xml:space="preserve">The Walking Dead löytävätkö he koskaan Sophiaa?</w:t>
      </w:r>
    </w:p>
    <w:p>
      <w:r>
        <w:rPr>
          <w:b/>
        </w:rPr>
        <w:t xml:space="preserve">Tulos</w:t>
      </w:r>
    </w:p>
    <w:p>
      <w:r>
        <w:t xml:space="preserve">Löydetäänkö pikkutyttö Walking Deadin 2. kaudella?</w:t>
      </w:r>
    </w:p>
    <w:p>
      <w:r>
        <w:rPr>
          <w:b/>
        </w:rPr>
        <w:t xml:space="preserve">Esimerkki 3.1162</w:t>
      </w:r>
    </w:p>
    <w:p>
      <w:r>
        <w:t xml:space="preserve">London Has Fallen on Babak Najafin ohjaama yhdysvaltalainen toimintatrilleri vuodelta 2016, jonka ovat käsikirjoittaneet Creighton Rothenberger, Katrin Benedikt, Chad St. John ja Christian Gudegast. Se on jatko-osa Antoine Fuquan vuonna 2013 ohjaamalle elokuvalle Olympus Has Fallen, ja sen pääosissa nähdään Gerard Butler, Aaron Eckhart ja Morgan Freeman sekä sivuosissa Alon Moni Aboutboul, Angela Bassett, Robert Forster, Jackie Earle Haley, Melissa Leo, Radha Mitchell, Sean O'Bryan, Waleed Zuaiter ja Charlotte Riley.</w:t>
      </w:r>
    </w:p>
    <w:p>
      <w:r>
        <w:rPr>
          <w:b/>
        </w:rPr>
        <w:t xml:space="preserve">Tulos</w:t>
      </w:r>
    </w:p>
    <w:p>
      <w:r>
        <w:t xml:space="preserve">onko Lontooseen on pudonnut jatko-osa toiselle elokuvalle?</w:t>
      </w:r>
    </w:p>
    <w:p>
      <w:r>
        <w:rPr>
          <w:b/>
        </w:rPr>
        <w:t xml:space="preserve">Tulos</w:t>
      </w:r>
    </w:p>
    <w:p>
      <w:r>
        <w:t xml:space="preserve">liittyvätkö olympus on kaatunut ja lontoo on kaatunut toisiinsa?</w:t>
      </w:r>
    </w:p>
    <w:p>
      <w:r>
        <w:rPr>
          <w:b/>
        </w:rPr>
        <w:t xml:space="preserve">Esimerkki 3.1163</w:t>
      </w:r>
    </w:p>
    <w:p>
      <w:r>
        <w:t xml:space="preserve">Lähes kaksi kolmasosaa laakson pinta-alasta kuuluu Los Angelesin kaupunkiin. Laakson muut kaupungit ovat Glendale, Burbank, San Fernando, Hidden Hills, Agoura Hills ja Calabasas.</w:t>
      </w:r>
    </w:p>
    <w:p>
      <w:r>
        <w:rPr>
          <w:b/>
        </w:rPr>
        <w:t xml:space="preserve">Tulos</w:t>
      </w:r>
    </w:p>
    <w:p>
      <w:r>
        <w:t xml:space="preserve">Onko Glendale osa San Fernando Valleytä?</w:t>
      </w:r>
    </w:p>
    <w:p>
      <w:r>
        <w:rPr>
          <w:b/>
        </w:rPr>
        <w:t xml:space="preserve">Tulos</w:t>
      </w:r>
    </w:p>
    <w:p>
      <w:r>
        <w:t xml:space="preserve">Onko Pasadena osa San Fernando Valleytä?</w:t>
      </w:r>
    </w:p>
    <w:p>
      <w:r>
        <w:rPr>
          <w:b/>
        </w:rPr>
        <w:t xml:space="preserve">Esimerkki 3.1164</w:t>
      </w:r>
    </w:p>
    <w:p>
      <w:r>
        <w:t xml:space="preserve">Puuma (Puma concolor), joka tunnetaan yleisesti myös nimellä puma, vuoristoleijona, pantteri tai kissamountti, on suuri kissaeläin, joka kuuluu Felinae-alkuperään ja on kotoisin Amerikasta. Sen levinneisyysalue Kanadan Yukonista Etelä-Amerikan eteläisille Andeille on laajin kaikista läntisen pallonpuoliskon suurista luonnonvaraisista maanisäkkäistä. Puuma on sopeutumiskykyinen ja yleissyöjä, ja sitä tavataan useimmissa amerikkalaisissa luontotyypeissä. Se on Pohjois-Amerikan suurin kissa ja Uuden maailman toiseksi raskain kissa jaguaarin jälkeen. Puuma on luonteeltaan salamyhkäinen ja pitkälti yksinäinen, ja sitä pidetään sekä yö- että hämäräaktiivisena, vaikka päivälläkin on havaintoja. Puuma on läheisempää sukua pienemmille kissaeläimille, kuten kotikissalle (alaryhmä Felinae), kuin yhdellekään Pantherinae-alaryhmän lajille, joista vain jaguaari on kotoisin Amerikasta.</w:t>
      </w:r>
    </w:p>
    <w:p>
      <w:r>
        <w:rPr>
          <w:b/>
        </w:rPr>
        <w:t xml:space="preserve">Tulos</w:t>
      </w:r>
    </w:p>
    <w:p>
      <w:r>
        <w:t xml:space="preserve">Onko puumien ja puumien välillä eroa?</w:t>
      </w:r>
    </w:p>
    <w:p>
      <w:r>
        <w:rPr>
          <w:b/>
        </w:rPr>
        <w:t xml:space="preserve">Tulos</w:t>
      </w:r>
    </w:p>
    <w:p>
      <w:r>
        <w:t xml:space="preserve">Onko puuma sama kuin puuma?</w:t>
      </w:r>
    </w:p>
    <w:p>
      <w:r>
        <w:rPr>
          <w:b/>
        </w:rPr>
        <w:t xml:space="preserve">Tulos</w:t>
      </w:r>
    </w:p>
    <w:p>
      <w:r>
        <w:t xml:space="preserve">Onko puuma ja puuma sama asia?</w:t>
      </w:r>
    </w:p>
    <w:p>
      <w:r>
        <w:rPr>
          <w:b/>
        </w:rPr>
        <w:t xml:space="preserve">Tulos</w:t>
      </w:r>
    </w:p>
    <w:p>
      <w:r>
        <w:t xml:space="preserve">ovatko puuma ja puuma sama asia?</w:t>
      </w:r>
    </w:p>
    <w:p>
      <w:r>
        <w:rPr>
          <w:b/>
        </w:rPr>
        <w:t xml:space="preserve">Esimerkki 3.1165</w:t>
      </w:r>
    </w:p>
    <w:p>
      <w:r>
        <w:t xml:space="preserve">Kolmannen sijan ottelussa on yleensä paljon maaleja, sillä yhdessäkään miesten ottelussa ei ole tehty alle kahta maalia sitten Puolan 1-0-voiton Brasiliasta vuonna 1974, kun taas kaikissa pronssiotteluissa vuodesta 1994 lähtien (lukuun ottamatta vuosia 1998 ja 2018) on tehty neljä maalia tai enemmän. Turnauksen parhaille maalintekijöille kolmannen sijan ottelun taipumus hyökkäävään jalkapalloon on loistava tilaisuus voittaa Kultainen kenkä, sillä Salvatore Schillacin (1990), Davor Šukerin (1998) ja Thomas Müllerin (2010) kaltaiset pelaajat saivat tarvittavan maalin ottaakseen yksin haltuunsa. FIFA:n naisten maailmanmestaruuskilpailuja on tähän mennessä järjestetty vain seitsemän kertaa, joten kaavan muodostumiselle on vähemmän mahdollisuuksia. Kahdessa kyseisen kilpailun kolmannen sijan ottelussa on kuitenkin tehty vähemmän kuin kolme maalia. Vuonna 1995 Yhdysvallat voitti Kiinan 2-0. Vuonna 1999 Brasilian ja Norjan välinen kolmannen sijan ottelu päättyi maalittomaan tasapeliin ja rangaistuspotkukilpailuun (voitti Brasilia), samoin kuin Yhdysvaltojen ja Kiinan välinen loppuottelu (voitti Yhdysvallat). Vuonna 2015 Saksan ja Englannin välinen kolmannen sijan ottelu meni ensimmäisenä jatkoajalle, ja jatkoajan toisella jaksolla Englanti teki yhden rangaistuspotkumaalin ja piti johtoasemansa ja kaatoi Saksan.</w:t>
      </w:r>
    </w:p>
    <w:p>
      <w:r>
        <w:rPr>
          <w:b/>
        </w:rPr>
        <w:t xml:space="preserve">Tulos</w:t>
      </w:r>
    </w:p>
    <w:p>
      <w:r>
        <w:t xml:space="preserve">meneekö kolmannen sijan pudotuspeli jatkoajalle?</w:t>
      </w:r>
    </w:p>
    <w:p>
      <w:r>
        <w:rPr>
          <w:b/>
        </w:rPr>
        <w:t xml:space="preserve">Tulos</w:t>
      </w:r>
    </w:p>
    <w:p>
      <w:r>
        <w:t xml:space="preserve">lasketaanko maalit kolmannen sijan pudotuspeleissä kultaiseen saappaaseen?</w:t>
      </w:r>
    </w:p>
    <w:p>
      <w:r>
        <w:rPr>
          <w:b/>
        </w:rPr>
        <w:t xml:space="preserve">Esimerkki 3.1166</w:t>
      </w:r>
    </w:p>
    <w:p>
      <w:r>
        <w:t xml:space="preserve">``She's Like the Wind'' on Patrick Swayzen esittämä powerballadi elokuvasta Dirty Dancing vuodelta 1987. Vaikka Swayze on singlen ensisijainen laulaja, sitä mainostettiin ``Patrick Swayze featuring Wendy Fraser''; Fraser kuullaan suuressa osassa laulua, erityisesti loppukuorossa. Single nousi Billboard Hot 100 -listan kolmanneksi ja Adult Contemporary -listan ykköseksi.</w:t>
      </w:r>
    </w:p>
    <w:p>
      <w:r>
        <w:rPr>
          <w:b/>
        </w:rPr>
        <w:t xml:space="preserve">Tulos</w:t>
      </w:r>
    </w:p>
    <w:p>
      <w:r>
        <w:t xml:space="preserve">Lauloiko Patrick Swayze She's like the wind -elokuvassa Dirty Dancing?</w:t>
      </w:r>
    </w:p>
    <w:p>
      <w:r>
        <w:rPr>
          <w:b/>
        </w:rPr>
        <w:t xml:space="preserve">Tulos</w:t>
      </w:r>
    </w:p>
    <w:p>
      <w:r>
        <w:t xml:space="preserve">Oliko hän kuin tuuli Dirty Dancingissä?</w:t>
      </w:r>
    </w:p>
    <w:p>
      <w:r>
        <w:rPr>
          <w:b/>
        </w:rPr>
        <w:t xml:space="preserve">Esimerkki 3.1167</w:t>
      </w:r>
    </w:p>
    <w:p>
      <w:r>
        <w:t xml:space="preserve">Madridissa Ronaldo voitti 15 pokaalia, mukaan lukien kaksi La Ligan mestaruutta, kaksi Copas del Reytä, neljä UEFA:n Mestarien liigan mestaruutta, kaksi UEFA:n Super Cupia ja kolme FIFA:n seurajoukkueiden maailmanmestaruutta. Real Madridin kaikkien aikojen paras maalintekijä Ronaldo teki ennätykselliset 34 La Ligan hattutemppua, joista ennätykselliset kahdeksan hattutemppua kaudella 2014-15. Hän on ainoa pelaaja, joka on saavuttanut 30 maalia kuudella peräkkäisellä La Liga-kaudella. Madridiin siirryttyään Ronaldo sijoittui kolme kertaa Ballon d'Or -kilpailun kakkoseksi uransa todellisen kilpailijan Lionel Messin jälkeen, ennen kuin voitti Ballon d'Orin kahdesti vuosina 2013 ja 2014. Voitettuaan vuosien 2016 ja 2017 Mestarien liigat Ronaldo varmisti back-to-back Ballons d'Orin jälleen vuosina 2016 ja 2017. Historiallinen kolmas peräkkäinen Mestarien liigan voitto seurasi, mikä teki Ronaldosta ensimmäisen pelaajan, joka on voittanut pokaalin viisi kertaa. Vuonna 2018 hän allekirjoitti sopimuksen Juventuksen kanssa 100 miljoonan euron arvoisella siirrolla, joka on korkein koskaan yli 30-vuotiaasta pelaajasta maksettu korvaus ja korkein italialaisseuran koskaan maksama korvaus.</w:t>
      </w:r>
    </w:p>
    <w:p>
      <w:r>
        <w:rPr>
          <w:b/>
        </w:rPr>
        <w:t xml:space="preserve">Tulos</w:t>
      </w:r>
    </w:p>
    <w:p>
      <w:r>
        <w:t xml:space="preserve">cristiano ronaldo onko hän voittanut maailmanmestaruuden?</w:t>
      </w:r>
    </w:p>
    <w:p>
      <w:r>
        <w:rPr>
          <w:b/>
        </w:rPr>
        <w:t xml:space="preserve">Tulos</w:t>
      </w:r>
    </w:p>
    <w:p>
      <w:r>
        <w:t xml:space="preserve">onko christiano ronaldo koskaan voittanut maailmanmestaruuden?</w:t>
      </w:r>
    </w:p>
    <w:p>
      <w:r>
        <w:rPr>
          <w:b/>
        </w:rPr>
        <w:t xml:space="preserve">Esimerkki 3.1168</w:t>
      </w:r>
    </w:p>
    <w:p>
      <w:r>
        <w:t xml:space="preserve">Yhdysvaltain perustuslain III artiklassa ei määritellä tuomareiden lukumäärää. Vuoden 1789 oikeuslaitosta koskevassa laissa vaadittiin kuuden "tuomarin" nimittämistä. Vaikka vuoden 1801 laki olisi pienentänyt tuomioistuimen koon viiteen jäseneen, kun sen seuraava virka vapautui, vuoden 1802 laki kumosi vuoden 1801 lain ja palautti tuomioistuimen koon kuuteen jäseneen ennen kuin virka vapautui. Kun maan rajat kasvoivat, kongressi lisäsi tuomareita vastaamaan kasvavaa tuomiopiirien määrää: seitsemän vuonna 1807, yhdeksän vuonna 1837 ja kymmenen vuonna 1863.</w:t>
      </w:r>
    </w:p>
    <w:p>
      <w:r>
        <w:rPr>
          <w:b/>
        </w:rPr>
        <w:t xml:space="preserve">Tulos</w:t>
      </w:r>
    </w:p>
    <w:p>
      <w:r>
        <w:t xml:space="preserve">Määritelläänkö perustuslaissa tuomareiden lukumäärä?</w:t>
      </w:r>
    </w:p>
    <w:p>
      <w:r>
        <w:rPr>
          <w:b/>
        </w:rPr>
        <w:t xml:space="preserve">Tulos</w:t>
      </w:r>
    </w:p>
    <w:p>
      <w:r>
        <w:t xml:space="preserve">onko korkeimmassa oikeudessa aina ollut 9 tuomaria?</w:t>
      </w:r>
    </w:p>
    <w:p>
      <w:r>
        <w:rPr>
          <w:b/>
        </w:rPr>
        <w:t xml:space="preserve">Esimerkki 3.1169</w:t>
      </w:r>
    </w:p>
    <w:p>
      <w:r>
        <w:t xml:space="preserve">Hydraulineste tai hydraulineste on väliaine, jolla voima siirretään hydraulisissa koneissa. Yleiset hydraulinesteet perustuvat mineraaliöljyyn tai veteen. Esimerkkejä hydraulinesteitä käyttävistä laitteista ovat kaivinkoneet ja kaivinkoneet, hydrauliset jarrut, ohjaustehostimet, vaihteistot, jäteautot, lentokoneiden lennonohjausjärjestelmät, hissit ja teollisuuskoneet.</w:t>
      </w:r>
    </w:p>
    <w:p>
      <w:r>
        <w:rPr>
          <w:b/>
        </w:rPr>
        <w:t xml:space="preserve">Tulos</w:t>
      </w:r>
    </w:p>
    <w:p>
      <w:r>
        <w:t xml:space="preserve">Onko ohjaustehostinneste ja hydraulineste sama asia?</w:t>
      </w:r>
    </w:p>
    <w:p>
      <w:r>
        <w:rPr>
          <w:b/>
        </w:rPr>
        <w:t xml:space="preserve">Tulos</w:t>
      </w:r>
    </w:p>
    <w:p>
      <w:r>
        <w:t xml:space="preserve">Onko mineraaliöljy sama kuin hydrauliöljy?</w:t>
      </w:r>
    </w:p>
    <w:p>
      <w:r>
        <w:rPr>
          <w:b/>
        </w:rPr>
        <w:t xml:space="preserve">Esimerkki 3.1170</w:t>
      </w:r>
    </w:p>
    <w:p>
      <w:r>
        <w:t xml:space="preserve">Yhdysvaltain Neitsytsaaret (USVI; myös Amerikan Neitsytsaaret), virallisesti Yhdysvaltain Neitsytsaaret, on saariryhmä Karibialla, joka on Yhdysvaltojen saaristoalue ja sijaitsee 64 km Puerto Ricosta itään. Saaret ovat maantieteellisesti osa Neitsytsaarten saaristoa ja sijaitsevat Pieniin Antilleihin kuuluvilla Leewardsaarilla. Se on Yhdysvaltojen itäisin piste (lainkäyttöalueen kannalta) ja alue.</w:t>
      </w:r>
    </w:p>
    <w:p>
      <w:r>
        <w:rPr>
          <w:b/>
        </w:rPr>
        <w:t xml:space="preserve">Tulos</w:t>
      </w:r>
    </w:p>
    <w:p>
      <w:r>
        <w:t xml:space="preserve">ovatko Yhdysvaltain neitsytsaaret osa Yhdysvaltoja?</w:t>
      </w:r>
    </w:p>
    <w:p>
      <w:r>
        <w:rPr>
          <w:b/>
        </w:rPr>
        <w:t xml:space="preserve">Tulos</w:t>
      </w:r>
    </w:p>
    <w:p>
      <w:r>
        <w:t xml:space="preserve">Onko Yhdysvaltain Neitsytsaaret osa Karibiaa?</w:t>
      </w:r>
    </w:p>
    <w:p>
      <w:r>
        <w:rPr>
          <w:b/>
        </w:rPr>
        <w:t xml:space="preserve">Esimerkki 3.1171</w:t>
      </w:r>
    </w:p>
    <w:p>
      <w:r>
        <w:t xml:space="preserve">Fantastic Beasts and Where to Find Them on brittiläisen kirjailijan J.K. Rowlingin (kirjailijanimellä Newt Scamander) vuonna 2001 kirjoittama kirja Harry Potter -universumin taikaolennoista. Kirjailijan itsensä kuvittama alkuperäinen versio väittää olevan Harry Potterin kopio samannimisestä oppikirjasta, joka mainitaan Harry Potter ja viisasten kivi -kirjassa (tai Harry Potter and the Sorcerer's Stone Yhdysvalloissa), Harry Potter -sarjan ensimmäisessä romaanissa. Se sisältää useita muistiinpanoja, jotka Harryn, Ron Weasleyn ja Hermione Grangerin on oletettu kirjoittaneen käsin ja joissa kerrotaan yksityiskohtaisesti heidän omista kokemuksistaan joidenkin kuvattujen petojen kanssa sekä alkuperäiseen sarjaan liittyviä vitsejä.</w:t>
      </w:r>
    </w:p>
    <w:p>
      <w:r>
        <w:rPr>
          <w:b/>
        </w:rPr>
        <w:t xml:space="preserve">Tulos</w:t>
      </w:r>
    </w:p>
    <w:p>
      <w:r>
        <w:t xml:space="preserve">on fantastinen peto ja mistä löytää heille kirjan?</w:t>
      </w:r>
    </w:p>
    <w:p>
      <w:r>
        <w:rPr>
          <w:b/>
        </w:rPr>
        <w:t xml:space="preserve">Tulos</w:t>
      </w:r>
    </w:p>
    <w:p>
      <w:r>
        <w:t xml:space="preserve">liittyykö Fantastiset pedot ja mistä niitä löytää Harry Potteriin?</w:t>
      </w:r>
    </w:p>
    <w:p>
      <w:r>
        <w:rPr>
          <w:b/>
        </w:rPr>
        <w:t xml:space="preserve">Tulos</w:t>
      </w:r>
    </w:p>
    <w:p>
      <w:r>
        <w:t xml:space="preserve">onko fantastiset pedot ja mistä niitä löytää kirja?</w:t>
      </w:r>
    </w:p>
    <w:p>
      <w:r>
        <w:rPr>
          <w:b/>
        </w:rPr>
        <w:t xml:space="preserve">Esimerkki 3.1172</w:t>
      </w:r>
    </w:p>
    <w:p>
      <w:r>
        <w:t xml:space="preserve">Pudotuspelivaiheessa, jos ottelu oli tasan 90 minuutin varsinaisen peliajan päätyttyä, pelattiin jatkoaika (kaksi 15 minuutin mittaista jaksoa kumpikin), jolloin kumpikin joukkue sai tehdä neljännen vaihdon. Jos ottelu oli jatkoajan jälkeen edelleen tasan, voittaja ratkaistiin rangaistuspotkukilpailussa.</w:t>
      </w:r>
    </w:p>
    <w:p>
      <w:r>
        <w:rPr>
          <w:b/>
        </w:rPr>
        <w:t xml:space="preserve">Tulos</w:t>
      </w:r>
    </w:p>
    <w:p>
      <w:r>
        <w:t xml:space="preserve">voiko 16. kierros päättyä tasapeliin?</w:t>
      </w:r>
    </w:p>
    <w:p>
      <w:r>
        <w:rPr>
          <w:b/>
        </w:rPr>
        <w:t xml:space="preserve">Tulos</w:t>
      </w:r>
    </w:p>
    <w:p>
      <w:r>
        <w:t xml:space="preserve">Onko MM-pudotuspeleissä jatkoaikaa?</w:t>
      </w:r>
    </w:p>
    <w:p>
      <w:r>
        <w:rPr>
          <w:b/>
        </w:rPr>
        <w:t xml:space="preserve">Esimerkki 3.1173</w:t>
      </w:r>
    </w:p>
    <w:p>
      <w:r>
        <w:t xml:space="preserve">The Color Purple on yhdysvaltalaisen kirjailijan Alice Walkerin vuonna 1982 kirjoittama kirjeenvaihtoromaani, joka voitti vuonna 1983 Pulitzer-palkinnon kaunokirjallisuudesta ja National Book Award for Fiction -palkinnon. Myöhemmin siitä tehtiin samanniminen elokuva ja musikaali.</w:t>
      </w:r>
    </w:p>
    <w:p>
      <w:r>
        <w:rPr>
          <w:b/>
        </w:rPr>
        <w:t xml:space="preserve">Tulos</w:t>
      </w:r>
    </w:p>
    <w:p>
      <w:r>
        <w:t xml:space="preserve">perustuuko väri violetti tositarinaan?</w:t>
      </w:r>
    </w:p>
    <w:p>
      <w:r>
        <w:rPr>
          <w:b/>
        </w:rPr>
        <w:t xml:space="preserve">Tulos</w:t>
      </w:r>
    </w:p>
    <w:p>
      <w:r>
        <w:t xml:space="preserve">perustuiko väri violetti tositarinaan?</w:t>
      </w:r>
    </w:p>
    <w:p>
      <w:r>
        <w:rPr>
          <w:b/>
        </w:rPr>
        <w:t xml:space="preserve">Esimerkki 3.1174</w:t>
      </w:r>
    </w:p>
    <w:p>
      <w:r>
        <w:t xml:space="preserve">Kahta yhtä pitkää sivua kutsutaan jaloiksi ja kolmiön kolmatta sivua kolmion pohjaksi. Kolmion muut mitat, kuten korkeus, pinta-ala ja ympärysmitta, voidaan laskea yksinkertaisilla kaavoilla jalkojen ja pohjan pituuksien perusteella. Jokaisella tasakylkisellä kolmiolla on symmetria-akseli, joka kulkee sen pohjan kohtisuoraa puolittaista pitkin. Jalkoja vastapäätä olevat kaksi kulmaa ovat yhtä suuret ja aina terävät, joten kolmion luokittelu teräväksi, suoraksi tai tylpäksi riippuu vain sen kahden jalan välisestä kulmasta.</w:t>
      </w:r>
    </w:p>
    <w:p>
      <w:r>
        <w:rPr>
          <w:b/>
        </w:rPr>
        <w:t xml:space="preserve">Tulos</w:t>
      </w:r>
    </w:p>
    <w:p>
      <w:r>
        <w:t xml:space="preserve">Onko kaikissa tasakylkisissä kolmioissa oikea kulma?</w:t>
      </w:r>
    </w:p>
    <w:p>
      <w:r>
        <w:rPr>
          <w:b/>
        </w:rPr>
        <w:t xml:space="preserve">Tulos</w:t>
      </w:r>
    </w:p>
    <w:p>
      <w:r>
        <w:t xml:space="preserve">ovatko tasakylkisen kolmion peruskulmat yhtä suuret?</w:t>
      </w:r>
    </w:p>
    <w:p>
      <w:r>
        <w:rPr>
          <w:b/>
        </w:rPr>
        <w:t xml:space="preserve">Esimerkki 3.1175</w:t>
      </w:r>
    </w:p>
    <w:p>
      <w:r>
        <w:t xml:space="preserve">Texas (/ˈtɛksəs/, paikallisesti /-səz/; espanj: Texas tai Tejas (ˈtexas)) on Yhdysvaltojen toiseksi suurin osavaltio sekä pinta-alaltaan että väkiluvultaan. Maantieteellisesti se sijaitsee maan eteläisellä keskiosalla, ja Texasilla on rajanaapureinaan idässä Louisianan, koillisessa Arkansasin, pohjoisessa Oklahoman ja lännessä New Mexicon osavaltiot sekä lounaassa Chihuahuan, Coahuilan, Nuevo Leónin ja Tamaulipasin meksikolaiset osavaltiot, ja kaakossa on Meksikonlahti.</w:t>
      </w:r>
    </w:p>
    <w:p>
      <w:r>
        <w:rPr>
          <w:b/>
        </w:rPr>
        <w:t xml:space="preserve">Tulos</w:t>
      </w:r>
    </w:p>
    <w:p>
      <w:r>
        <w:t xml:space="preserve">Onko Texas Yhdysvaltain suurin osavaltio?</w:t>
      </w:r>
    </w:p>
    <w:p>
      <w:r>
        <w:rPr>
          <w:b/>
        </w:rPr>
        <w:t xml:space="preserve">Tulos</w:t>
      </w:r>
    </w:p>
    <w:p>
      <w:r>
        <w:t xml:space="preserve">Onko Texas Yhdysvaltain suurin osavaltio?</w:t>
      </w:r>
    </w:p>
    <w:p>
      <w:r>
        <w:rPr>
          <w:b/>
        </w:rPr>
        <w:t xml:space="preserve">Esimerkki 3.1176</w:t>
      </w:r>
    </w:p>
    <w:p>
      <w:r>
        <w:t xml:space="preserve">Halo: The Master Chief Collection on kokoelma Halo-sarjan ensimmäisen persoonan räiskintäpelejä Xbox Onelle. Kokoelman julkaisi 11. marraskuuta 2014 343 Industries yhteistyössä muiden studioiden kanssa, ja sen julkaisi Microsoft Studios. Kokoelma koostuu Halo: Combat Evolved Anniversary, Halo 2: Anniversary, Halo 3 ja Halo 4 -peleistä, jotka julkaistiin alun perin aiemmille Xbox-alustoille. Jokainen julkaisun peli sai graafisen päivityksen, ja Halo 2:n ääni ja visuaalinen ilme uudistettiin teräväpiirtona, joka on yksinoikeus kokoelmaan. Peli sisältää pääsyn Halo: Nightfall -elokuvasarjaan sekä Halo 5: Guardians -moninpelin betatestiin, joka oli saatavilla rajoitetun ajan.</w:t>
      </w:r>
    </w:p>
    <w:p>
      <w:r>
        <w:rPr>
          <w:b/>
        </w:rPr>
        <w:t xml:space="preserve">Tulos</w:t>
      </w:r>
    </w:p>
    <w:p>
      <w:r>
        <w:t xml:space="preserve">sisältyykö halo 5 master chief collectioniin?</w:t>
      </w:r>
    </w:p>
    <w:p>
      <w:r>
        <w:rPr>
          <w:b/>
        </w:rPr>
        <w:t xml:space="preserve">Tulos</w:t>
      </w:r>
    </w:p>
    <w:p>
      <w:r>
        <w:t xml:space="preserve">onko halo 4 master chief collectionissa?</w:t>
      </w:r>
    </w:p>
    <w:p>
      <w:r>
        <w:rPr>
          <w:b/>
        </w:rPr>
        <w:t xml:space="preserve">Esimerkki 3.1177</w:t>
      </w:r>
    </w:p>
    <w:p>
      <w:r>
        <w:t xml:space="preserve">Vuoden 1909 tekijänoikeuslaista lähtien yhdysvaltalaisilla muusikoilla on ollut oikeus levyttää versio jonkun toisen aiemmin levyttämästä ja julkaistusta kappaleesta, olipa kyseessä pelkkä musiikki tai musiikki sanoituksineen. Lisenssi voidaan neuvotella tulkitsevan taiteilijan edustajien ja tekijänoikeuden haltijan välillä, tai julkaistujen sävelmien tallentaminen voi kuulua mekaanisen lisenssin piiriin, jolloin tallentava taiteilija maksaa alkuperäiselle tekijälle/tekijänoikeuden haltijalle Harry Fox Agencyn kaltaisen organisaation kautta vakiomuotoisen rojaltin ja on tekijänoikeuslain mukaan turvassa, vaikka hänellä ei olisi lupaa alkuperäiseltä tekijältä. Vastaavanlaista palvelua tarjosi Limelight by RightsFlow tammikuuhun 2015 asti, jolloin se ilmoitti sulkevansa palvelunsa. Yhdysvaltain kongressi otti käyttöön mekaanisen lisenssin estääkseen Aeolian Companyn yrityksen monopolisoida pianorullien markkinat.</w:t>
      </w:r>
    </w:p>
    <w:p>
      <w:r>
        <w:rPr>
          <w:b/>
        </w:rPr>
        <w:t xml:space="preserve">Tulos</w:t>
      </w:r>
    </w:p>
    <w:p>
      <w:r>
        <w:t xml:space="preserve">voitko tehdä cover-kappaleen?</w:t>
      </w:r>
    </w:p>
    <w:p>
      <w:r>
        <w:rPr>
          <w:b/>
        </w:rPr>
        <w:t xml:space="preserve">Tulos</w:t>
      </w:r>
    </w:p>
    <w:p>
      <w:r>
        <w:t xml:space="preserve">Onko laillista tehdä cover-kappaleen versio?</w:t>
      </w:r>
    </w:p>
    <w:p>
      <w:r>
        <w:rPr>
          <w:b/>
        </w:rPr>
        <w:t xml:space="preserve">Tulos</w:t>
      </w:r>
    </w:p>
    <w:p>
      <w:r>
        <w:t xml:space="preserve">Onko kappaleiden coverointi laitonta?</w:t>
      </w:r>
    </w:p>
    <w:p>
      <w:r>
        <w:rPr>
          <w:b/>
        </w:rPr>
        <w:t xml:space="preserve">Esimerkki 3.1178</w:t>
      </w:r>
    </w:p>
    <w:p>
      <w:r>
        <w:t xml:space="preserve">Jos pelaajalla on kolme samanväristä korttia sarjassa (jota kutsutaan sarjaksi tai juoksuksi), hän voi yhdistää kortit asettamalla ne kuvapuoli ylöspäin eteensä. Jos pelaajalla on vähintään kolme samanarvoista korttia, hän voi yhdistää ryhmän (jota kutsutaan myös sarjaksi tai kirjaksi). Ässät voidaan pelata korkeina tai matalina, mutta ei molempina, esimerkiksi Q♠ K♠ A♠ ja A♠ 2♠ 3♠ ovat laillisia, mutta eivät K♠ A♠ 2♠ (jotkut muunnelmat sallivat tällaisen juoksun). Yhdistäminen on vapaaehtoista. Pelaaja voi strategisista syistä päättää olla sulautumatta tietyllä vuorolla. Tärkein syy on se, että hän voi myöhemmin pelin aikana julistaa ``Rummia''.Jos juoksu on hylkäyspinoissa, esim. 2,3,ja 4, et voi kutsua rommia ottamatta kaikkia kortteja, jotka ovat kyseisen juoksun ylimmän kortin alapuolella.</w:t>
      </w:r>
    </w:p>
    <w:p>
      <w:r>
        <w:rPr>
          <w:b/>
        </w:rPr>
        <w:t xml:space="preserve">Tulos</w:t>
      </w:r>
    </w:p>
    <w:p>
      <w:r>
        <w:t xml:space="preserve">Onko ässä kuningas kuningatar juoksee rommissa?</w:t>
      </w:r>
    </w:p>
    <w:p>
      <w:r>
        <w:rPr>
          <w:b/>
        </w:rPr>
        <w:t xml:space="preserve">Tulos</w:t>
      </w:r>
    </w:p>
    <w:p>
      <w:r>
        <w:t xml:space="preserve">voitko pelata ässä 2 3:aa rommissa?</w:t>
      </w:r>
    </w:p>
    <w:p>
      <w:r>
        <w:rPr>
          <w:b/>
        </w:rPr>
        <w:t xml:space="preserve">Esimerkki 3.1179</w:t>
      </w:r>
    </w:p>
    <w:p>
      <w:r>
        <w:t xml:space="preserve">Lämpötilan säätö (lämmönsäätely) on osa homeostaattista mekanismia, joka pitää elimistön optimaalisessa toimintalämpötilassa, sillä lämpötila vaikuttaa kemiallisten reaktioiden nopeuteen. Ihmisen keskimääräinen sisälämpötila on 37,0 °C (98,6 °F), mutta se vaihtelee yksilöiden välillä. Kenelläkään ihmisellä ei kuitenkaan ole aina täsmälleen sama lämpötila vuorokauden jokaisena hetkenä. Lämpötila vaihtelee säännöllisesti ylös ja alas päivän mittaan ihmisen vuorokausirytmin ohjaamana. Alhaisin lämpötila on noin kaksi tuntia ennen kuin henkilö yleensä herää. Lisäksi lämpötila vaihtelee toiminnan ja ulkoisten tekijöiden mukaan.</w:t>
      </w:r>
    </w:p>
    <w:p>
      <w:r>
        <w:rPr>
          <w:b/>
        </w:rPr>
        <w:t xml:space="preserve">Tulos</w:t>
      </w:r>
    </w:p>
    <w:p>
      <w:r>
        <w:t xml:space="preserve">muuttuuko ihmisen ruumiinlämpö päivän aikana?</w:t>
      </w:r>
    </w:p>
    <w:p>
      <w:r>
        <w:rPr>
          <w:b/>
        </w:rPr>
        <w:t xml:space="preserve">Tulos</w:t>
      </w:r>
    </w:p>
    <w:p>
      <w:r>
        <w:t xml:space="preserve">Onko ruumiinlämpösi aamuisin alhaisempi?</w:t>
      </w:r>
    </w:p>
    <w:p>
      <w:r>
        <w:rPr>
          <w:b/>
        </w:rPr>
        <w:t xml:space="preserve">Esimerkki 3.1180</w:t>
      </w:r>
    </w:p>
    <w:p>
      <w:r>
        <w:t xml:space="preserve">Näyttelijöillä oli epätavallisen paljon vapautta ehdottaa muutoksia käsikirjoitukseen. Grammer käytti näyttelijäntyön menetelmää, jota hän kutsui nimellä ``requisite disrespect'', eikä harjoitellut muiden kanssa, vaan hän opetteli ja harjoitteli repliikkinsä kerran juuri ennen kunkin kohtauksen kuvaamista studioyleisön edessä. Vaikka järjestelmä oli tehokas, se aiheutti usein paniikkia vierailevien tähtien keskuudessa. Vuonna 1996 Grammerin toistuva alkoholismi johti auto-onnettomuuteen; näyttelijät ja kuvausryhmä puuttuivat asiaan ja saivat hänet suostuteltua Betty Ford -klinikalle, mikä viivästytti tuotantoa kuukaudella.</w:t>
      </w:r>
    </w:p>
    <w:p>
      <w:r>
        <w:rPr>
          <w:b/>
        </w:rPr>
        <w:t xml:space="preserve">Tulos</w:t>
      </w:r>
    </w:p>
    <w:p>
      <w:r>
        <w:t xml:space="preserve">kuvattiinko Frasieria elävän yleisön edessä?</w:t>
      </w:r>
    </w:p>
    <w:p>
      <w:r>
        <w:rPr>
          <w:b/>
        </w:rPr>
        <w:t xml:space="preserve">Tulos</w:t>
      </w:r>
    </w:p>
    <w:p>
      <w:r>
        <w:t xml:space="preserve">kuvattiinko Frasieria studioyleisön edessä?</w:t>
      </w:r>
    </w:p>
    <w:p>
      <w:r>
        <w:rPr>
          <w:b/>
        </w:rPr>
        <w:t xml:space="preserve">Tulos</w:t>
      </w:r>
    </w:p>
    <w:p>
      <w:r>
        <w:t xml:space="preserve">kuvataanko Frasieria elävän yleisön edessä?</w:t>
      </w:r>
    </w:p>
    <w:p>
      <w:r>
        <w:rPr>
          <w:b/>
        </w:rPr>
        <w:t xml:space="preserve">Esimerkki 3.1181</w:t>
      </w:r>
    </w:p>
    <w:p>
      <w:r>
        <w:t xml:space="preserve">Eteläinen valtameri, joka tunnetaan myös nimellä Etelämanner tai Australian valtameri, käsittää maailman valtameren eteläisimmät vedet, jotka sijaitsevat yleensä 60° eteläisen leveyspiirin eteläpuolella ja ympäröivät Etelämannerta. Sitä pidetään neljänneksi suurimpana viidestä valtameren pääalueesta: se on pienempi kuin Tyyni valtameri, Atlantti ja Intian valtameri mutta suurempi kuin Jäämeri. Tällä valtamerialueella Etelämantereelta pohjoiseen virtaavat kylmät vedet sekoittuvat lämpimämpiin subantarktisiin vesiin.</w:t>
      </w:r>
    </w:p>
    <w:p>
      <w:r>
        <w:rPr>
          <w:b/>
        </w:rPr>
        <w:t xml:space="preserve">Tulos</w:t>
      </w:r>
    </w:p>
    <w:p>
      <w:r>
        <w:t xml:space="preserve">Onko Etelämanner sama kuin eteläinen valtameri?</w:t>
      </w:r>
    </w:p>
    <w:p>
      <w:r>
        <w:rPr>
          <w:b/>
        </w:rPr>
        <w:t xml:space="preserve">Tulos</w:t>
      </w:r>
    </w:p>
    <w:p>
      <w:r>
        <w:t xml:space="preserve">Onko olemassa valtamerta nimeltä eteläinen valtameri?</w:t>
      </w:r>
    </w:p>
    <w:p>
      <w:r>
        <w:rPr>
          <w:b/>
        </w:rPr>
        <w:t xml:space="preserve">Esimerkki 3.1182</w:t>
      </w:r>
    </w:p>
    <w:p>
      <w:r>
        <w:t xml:space="preserve">Kaikilla kaksijalkaisilla on ruoansulatuskanava, jota kutsutaan myös suolistoksi tai ruuansulatuskanavaksi. Se on putki, joka siirtää ruoan ruoansulatuselimiin. Suurilla kaksivaiheisilla eläimillä ruoansulatuskanavassa on yleensä myös ulostuloaukko, peräaukko, jonka kautta eläin hävittää ulosteet (kiinteät jätteet). Joillakin pienillä kaksijalkaisilla ei ole peräaukkoa, ja ne hävittävät kiinteät jätteet muilla tavoin (esimerkiksi suun kautta). Ihmisen ruoansulatuskanava koostuu ruokatorvesta, mahalaukusta ja suolistosta, ja se jakautuu ylempään ja alempaan ruoansulatuskanavaan. Ruoansulatuskanavaan kuuluvat kaikki suun ja peräaukon väliset rakenteet, jotka muodostavat yhtenäisen käytävän, johon kuuluvat ruoansulatuksen pääelimet eli mahalaukku, ohutsuoli ja paksusuoli. Ihmisen täydellinen ruoansulatusjärjestelmä koostuu kuitenkin ruoansulatuskanavasta sekä ruoansulatuksen apuelimistä (kieli, sylkirauhaset, haima, maksa ja sappirakko). Ruuansulatuskanava voidaan jakaa myös etu-, keski- ja takasuoliin, mikä kuvastaa kunkin segmentin embryologista alkuperää. Koko ihmisen ruoansulatuskanava on ruumiinavauksessa noin yhdeksän metriä pitkä. Elävässä ruumiissa se on huomattavasti lyhyempi, koska sileästä lihaskudoksesta koostuvat suolet säilyttävät lihasjänteyden tasaisena puolijännittyneessä tilassa, mutta voivat rentoutua paikoitellen paikallisen laajentumisen ja peristaltiikan mahdollistamiseksi.</w:t>
      </w:r>
    </w:p>
    <w:p>
      <w:r>
        <w:rPr>
          <w:b/>
        </w:rPr>
        <w:t xml:space="preserve">Tulos</w:t>
      </w:r>
    </w:p>
    <w:p>
      <w:r>
        <w:t xml:space="preserve">Onko maksa osa GI-järjestelmää?</w:t>
      </w:r>
    </w:p>
    <w:p>
      <w:r>
        <w:rPr>
          <w:b/>
        </w:rPr>
        <w:t xml:space="preserve">Tulos</w:t>
      </w:r>
    </w:p>
    <w:p>
      <w:r>
        <w:t xml:space="preserve">Onko maksa osa ruoansulatuskanavaa?</w:t>
      </w:r>
    </w:p>
    <w:p>
      <w:r>
        <w:rPr>
          <w:b/>
        </w:rPr>
        <w:t xml:space="preserve">Tulos</w:t>
      </w:r>
    </w:p>
    <w:p>
      <w:r>
        <w:t xml:space="preserve">Onko haima osa ruoansulatuskanavaa?</w:t>
      </w:r>
    </w:p>
    <w:p>
      <w:r>
        <w:rPr>
          <w:b/>
        </w:rPr>
        <w:t xml:space="preserve">Esimerkki 3.1183</w:t>
      </w:r>
    </w:p>
    <w:p>
      <w:r>
        <w:t xml:space="preserve">Kun Fox ei enää halunnut lisätä sarjaa ohjelmistoonsa, Game Show Network (GSN) yhdessä ITV Studios America -studion kanssa otti sarjan vastaan kahdeksan jakson tilauksella 9. huhtikuuta 2013, ja ilmoitti Brooke Burnsin sarjan isännäksi ja Labbettin takaa-ajajaksi 29. toukokuuta. Alun perin juontajaksi oli harkittu Dan Patrickia. Ensimmäinen kausi sai ensi-iltansa 6. elokuuta 2013. Vaikka sarjan ensi-ilta ei ollut tuolloin vielä alkanut, kanava tilasi 1. heinäkuuta 2013 kahdeksan jakson toisen kauden, joka sai ensi-iltansa 5. marraskuuta. GSN ilmoitti lopulta, että se aikoo uusia sarjan kolmanneksi kaudeksi, joka sai ensi-iltansa kesällä 2014. Kolmannen kauden aikana sarja sai ensi-iltansa myös ensimmäisen julkkispainoksensa, jossa julkkiskilpailijat pelasivat hyväntekeväisyystarkoituksessa. GSN jatkoi sarjan uusimista neljännelle kaudelle ennen kolmannen kauden päättymistä; uusi kausi alkoi 27. tammikuuta 2015. Kauden seitsemännen jakson jälkeen sarja jäi jälleen tauolle; neljännen kauden uudet jaksot jatkuivat 16. heinäkuuta 2015. Uusia jaksoja ei ole esitetty neljännen kauden finaalin jälkeen, joka esitettiin 11. joulukuuta 2015.</w:t>
      </w:r>
    </w:p>
    <w:p>
      <w:r>
        <w:rPr>
          <w:b/>
        </w:rPr>
        <w:t xml:space="preserve">Tulos</w:t>
      </w:r>
    </w:p>
    <w:p>
      <w:r>
        <w:t xml:space="preserve">jatkuuko tv-ohjelma The Chase yhä?</w:t>
      </w:r>
    </w:p>
    <w:p>
      <w:r>
        <w:rPr>
          <w:b/>
        </w:rPr>
        <w:t xml:space="preserve">Tulos</w:t>
      </w:r>
    </w:p>
    <w:p>
      <w:r>
        <w:t xml:space="preserve">Näytetäänkö televisiossa vielä The Chase -peliohjelmaa?</w:t>
      </w:r>
    </w:p>
    <w:p>
      <w:r>
        <w:rPr>
          <w:b/>
        </w:rPr>
        <w:t xml:space="preserve">Tulos</w:t>
      </w:r>
    </w:p>
    <w:p>
      <w:r>
        <w:t xml:space="preserve">Onko peliohjelma The Chase yhä lähetyksessä?</w:t>
      </w:r>
    </w:p>
    <w:p>
      <w:r>
        <w:rPr>
          <w:b/>
        </w:rPr>
        <w:t xml:space="preserve">Esimerkki 3.1184</w:t>
      </w:r>
    </w:p>
    <w:p>
      <w:r>
        <w:t xml:space="preserve">Brasilia on MM-kisojen historian menestynein maajoukkue, joka on voittanut viisi mestaruutta ja sijoittunut kahdesti toiseksi, kolmanneksi ja neljänneksi. Brasilia on Argentiinan, Espanjan ja Saksan ohella yksi niistä maista, jotka ovat voittaneet FIFA:n maailmanmestaruuskilpailut muualla kuin kotimaassaan (Ruotsi 1958, Meksiko 1970, Yhdysvallat 1994 ja Etelä-Korea/Japani 2002). Brasilia on ainoa maajoukkue, joka on pelannut kaikissa FIFA:n maailmanmestaruuskilpailuissa ilman pudotuspelejä. Brasilialla on myös MM-kisojen historian paras kokonaissuoritus sekä suhteellisesti että absoluuttisesti: 73 voittoa 109 pelatusta ottelusta, 124 maalin ero, 237 pistettä ja vain 18 tappiota.</w:t>
      </w:r>
    </w:p>
    <w:p>
      <w:r>
        <w:rPr>
          <w:b/>
        </w:rPr>
        <w:t xml:space="preserve">Tulos</w:t>
      </w:r>
    </w:p>
    <w:p>
      <w:r>
        <w:t xml:space="preserve">Onko Brasilia aina päässyt MM-kisoihin?</w:t>
      </w:r>
    </w:p>
    <w:p>
      <w:r>
        <w:rPr>
          <w:b/>
        </w:rPr>
        <w:t xml:space="preserve">Tulos</w:t>
      </w:r>
    </w:p>
    <w:p>
      <w:r>
        <w:t xml:space="preserve">onko Brasilia koskaan pudonnut lohkovaiheessa?</w:t>
      </w:r>
    </w:p>
    <w:p>
      <w:r>
        <w:rPr>
          <w:b/>
        </w:rPr>
        <w:t xml:space="preserve">Tulos</w:t>
      </w:r>
    </w:p>
    <w:p>
      <w:r>
        <w:t xml:space="preserve">onko brasilia koskaan voittanut maailmanmestaruuden euroopassa?</w:t>
      </w:r>
    </w:p>
    <w:p>
      <w:r>
        <w:rPr>
          <w:b/>
        </w:rPr>
        <w:t xml:space="preserve">Esimerkki 3.1185</w:t>
      </w:r>
    </w:p>
    <w:p>
      <w:r>
        <w:t xml:space="preserve">Sarjan kirjoittaja Daniel Handler (joka käyttää salanimeä Lemony Snicket) on kertonut The AV Clubin haastattelussa, että hän päätti kirjoittaa lastentarinan, kun hän yritti löytää kustantajaa ensimmäiselle romaanilleen The Basic Eight. Yksi kustantajista, HarperCollins, hylkäsi The Basic Eightin, mutta oli kiinnostunut siitä, että hän kirjoittaisi tarinan lapsille. Handler piti sitä aluksi kauheana ajatuksena, mutta tapasi kustantajat keskustellakseen kirjasta. He haastoivat hänet kirjoittamaan kirjan, jonka hän olisi halunnut lukea 10-vuotiaana. Hän muokkasi käsikirjoitusta, joka oli tarkoitettu aikuisille suunnattua goottilaista kirjaa varten, ja siitä tuli "tarina lapsista, jotka kasvavat kaikkien näiden kauheiden asioiden läpi", josta kustantajat Handlerin yllätykseksi pitivät.</w:t>
      </w:r>
    </w:p>
    <w:p>
      <w:r>
        <w:rPr>
          <w:b/>
        </w:rPr>
        <w:t xml:space="preserve">Tulos</w:t>
      </w:r>
    </w:p>
    <w:p>
      <w:r>
        <w:t xml:space="preserve">on sarja valitettavia tapahtumia, jotka perustuvat todelliseen tarinaan?</w:t>
      </w:r>
    </w:p>
    <w:p>
      <w:r>
        <w:rPr>
          <w:b/>
        </w:rPr>
        <w:t xml:space="preserve">Tulos</w:t>
      </w:r>
    </w:p>
    <w:p>
      <w:r>
        <w:t xml:space="preserve">onko onnettomien tapahtumien sarja tositarina?</w:t>
      </w:r>
    </w:p>
    <w:p>
      <w:r>
        <w:rPr>
          <w:b/>
        </w:rPr>
        <w:t xml:space="preserve">Esimerkki 3.1186</w:t>
      </w:r>
    </w:p>
    <w:p>
      <w:r>
        <w:t xml:space="preserve">Indiana oli yksi niistä lähes kymmenestä Yhdysvaltain osavaltiosta, jotka kielsivät kaiken sunnuntaisin tapahtuvan alkoholin myynnin muualla kuin baareissa ja ravintoloissa. Maaliskuun 4. päivästä 2018 lähtien kaupat saavat myydä alkoholia sunnuntaisin kello 12-20.</w:t>
      </w:r>
    </w:p>
    <w:p>
      <w:r>
        <w:rPr>
          <w:b/>
        </w:rPr>
        <w:t xml:space="preserve">Tulos</w:t>
      </w:r>
    </w:p>
    <w:p>
      <w:r>
        <w:t xml:space="preserve">voiko Indianassa ostaa olutta sunnuntaina?</w:t>
      </w:r>
    </w:p>
    <w:p>
      <w:r>
        <w:rPr>
          <w:b/>
        </w:rPr>
        <w:t xml:space="preserve">Tulos</w:t>
      </w:r>
    </w:p>
    <w:p>
      <w:r>
        <w:t xml:space="preserve">voiko Indianassa ostaa alkoholia sunnuntaina?</w:t>
      </w:r>
    </w:p>
    <w:p>
      <w:r>
        <w:rPr>
          <w:b/>
        </w:rPr>
        <w:t xml:space="preserve">Esimerkki 3.1187</w:t>
      </w:r>
    </w:p>
    <w:p>
      <w:r>
        <w:t xml:space="preserve">Helmikuuhun 2011 mennessä korkein oikeus ei ole käsitellyt niiden vaatimusten pätevyyttä, joiden mukaan pidätetyn on annettava muita tietoja kuin nimensä, mutta joissakin osavaltioissa, kuten Arizonassa, on nimenomaisesti kodifioitu, että pidätetyn ei tarvitse antaa muita tietoja kuin koko nimensä.</w:t>
      </w:r>
    </w:p>
    <w:p>
      <w:r>
        <w:rPr>
          <w:b/>
        </w:rPr>
        <w:t xml:space="preserve">Tulos</w:t>
      </w:r>
    </w:p>
    <w:p>
      <w:r>
        <w:t xml:space="preserve">pitääkö Arizonassa antaa poliisille henkilöllisyystodistus?</w:t>
      </w:r>
    </w:p>
    <w:p>
      <w:r>
        <w:rPr>
          <w:b/>
        </w:rPr>
        <w:t xml:space="preserve">Tulos</w:t>
      </w:r>
    </w:p>
    <w:p>
      <w:r>
        <w:t xml:space="preserve">Pitääkö Arizonan poliisin tunnistaa henkilöllisyytensä?</w:t>
      </w:r>
    </w:p>
    <w:p>
      <w:r>
        <w:rPr>
          <w:b/>
        </w:rPr>
        <w:t xml:space="preserve">Esimerkki 3.1188</w:t>
      </w:r>
    </w:p>
    <w:p>
      <w:r>
        <w:t xml:space="preserve">U.S. Passport Card on Yhdysvaltojen kansallinen henkilökortti ja rajoitettu matkustusasiakirja, jonka Yhdysvaltojen liittovaltion hallitus myöntää luottokortin kokoisena. Passikirjan tavoin passikortin myöntää ainoastaan Yhdysvaltain kansalaisille ja Yhdysvaltain kansalaisille yksinomaan Yhdysvaltain ulkoministeriö, ja se on REAL ID Act -lain henkilöllisyysasiakirjoille asettamien standardien mukainen, ja sitä voidaan käyttää todisteena Yhdysvaltain kansalaisuudesta. Passikortin ensisijainen käyttötarkoitus on henkilöllisyyden todistaminen ja se, että kortinhaltijat voivat matkustaa Yhdysvaltojen sisäisillä lentomatkoilla ja saapua Yhdysvaltoihin tai poistua Yhdysvalloista maata ja meriteitse Länsipuoliskon matkailualoitteen (Western Hemisphere Travel Initiative, WHTI) jäsenmaiden välillä. Passikorttia ei kuitenkaan voi käyttää kansainvälisiin lentomatkoihin.</w:t>
      </w:r>
    </w:p>
    <w:p>
      <w:r>
        <w:rPr>
          <w:b/>
        </w:rPr>
        <w:t xml:space="preserve">Tulos</w:t>
      </w:r>
    </w:p>
    <w:p>
      <w:r>
        <w:t xml:space="preserve">voiko passikorttia käyttää henkilöllisyystodistuksena?</w:t>
      </w:r>
    </w:p>
    <w:p>
      <w:r>
        <w:rPr>
          <w:b/>
        </w:rPr>
        <w:t xml:space="preserve">Tulos</w:t>
      </w:r>
    </w:p>
    <w:p>
      <w:r>
        <w:t xml:space="preserve">voiko passikorttia käyttää kotimaanlennoilla?</w:t>
      </w:r>
    </w:p>
    <w:p>
      <w:r>
        <w:rPr>
          <w:b/>
        </w:rPr>
        <w:t xml:space="preserve">Esimerkki 3.1189</w:t>
      </w:r>
    </w:p>
    <w:p>
      <w:r>
        <w:t xml:space="preserve">Suun peseminen saippualla on tarkoitettu epämiellyttäväksi, mutta sen tarkoituksena ei yleensä ole aiheuttaa kuolemaa tai vakavaa haittaa. Siitä huolimatta monet ihmiset käyttävät edellä mainittuja tekniikoita, vaikka heillä on erittäin vähän tietoa valitsemiensa puhdistusaineiden nauttimisen turvallisuudesta. Nieltynä todennäköisesti vakavia haittoja aiheuttavia aineita ovat monet automaattiset astianpesu- ja pyykinpesuaineet. Jopa tavalliset baarisaippuat ja nestemäiset käsisaippuat voivat aiheuttaa haitallisia vaikutuksia, kuten oksentelua, ripulia, suun ja ruoansulatuskanavan limakalvojen ärsytystä ja harvinaisissa tapauksissa keuhkojen aspiraatiota. Tämä pätee erityisesti, jos näitä tuotteita nautitaan suuria määriä.</w:t>
      </w:r>
    </w:p>
    <w:p>
      <w:r>
        <w:rPr>
          <w:b/>
        </w:rPr>
        <w:t xml:space="preserve">Tulos</w:t>
      </w:r>
    </w:p>
    <w:p>
      <w:r>
        <w:t xml:space="preserve">Onko paha laittaa saippuaa suuhun?</w:t>
      </w:r>
    </w:p>
    <w:p>
      <w:r>
        <w:rPr>
          <w:b/>
        </w:rPr>
        <w:t xml:space="preserve">Tulos</w:t>
      </w:r>
    </w:p>
    <w:p>
      <w:r>
        <w:t xml:space="preserve">voiko saippuan laittaminen lapsen suuhun vahingoittaa häntä?</w:t>
      </w:r>
    </w:p>
    <w:p>
      <w:r>
        <w:rPr>
          <w:b/>
        </w:rPr>
        <w:t xml:space="preserve">Esimerkki 3.1190</w:t>
      </w:r>
    </w:p>
    <w:p>
      <w:r>
        <w:t xml:space="preserve">Intian kansalaiset eivät tarvitse viisumia Nepaliin saapuakseen, ja he voivat asua Nepalin kansalaisina pysyvästi ilman rajoituksia, koska vuonna 1950 tehdyn Intian ja Nepalin välisen rauhan ja ystävyyden sopimuksen 7 artiklassa sallitaan ihmisten vapaa liikkuvuus molempien maiden välillä vastavuoroisesti.</w:t>
      </w:r>
    </w:p>
    <w:p>
      <w:r>
        <w:rPr>
          <w:b/>
        </w:rPr>
        <w:t xml:space="preserve">Tulos</w:t>
      </w:r>
    </w:p>
    <w:p>
      <w:r>
        <w:t xml:space="preserve">tarvitseeko Intian passin haltija viisumia Nepaliin?</w:t>
      </w:r>
    </w:p>
    <w:p>
      <w:r>
        <w:rPr>
          <w:b/>
        </w:rPr>
        <w:t xml:space="preserve">Tulos</w:t>
      </w:r>
    </w:p>
    <w:p>
      <w:r>
        <w:t xml:space="preserve">tarvitsemmeko Nepalista viisumia Intiaan?</w:t>
      </w:r>
    </w:p>
    <w:p>
      <w:r>
        <w:rPr>
          <w:b/>
        </w:rPr>
        <w:t xml:space="preserve">Esimerkki 3.1191</w:t>
      </w:r>
    </w:p>
    <w:p>
      <w:r>
        <w:t xml:space="preserve">Tarina siitä, miten Ted tapasi Äidin, on sarjan kehystävä tekijä; sarjan aikana paljastuu monia tietoja Äidistä, kuten se, että Ted omisti aikoinaan tietämättään Äidin sateenvarjon ja jätti sen vahingossa Äidin asuntoon. Ted ja Äiti tapaavat Farhamptonin juna-asemalla Barney Stinsonin (Neil Patrick Harris) ja Robin Scherbatskyn (Cobie Smulders) häiden jälkeen; tämä kohtaus näytetään sarjan finaalissa ``Last Forever''. Äidin kuolema määrittelemättömään kuolemaan johtavaan sairauteen vuonna 2024, joka myös paljastettiin sarjan finaalissa, sai faneilta ristiriitaisen vastaanoton.</w:t>
      </w:r>
    </w:p>
    <w:p>
      <w:r>
        <w:rPr>
          <w:b/>
        </w:rPr>
        <w:t xml:space="preserve">Tulos</w:t>
      </w:r>
    </w:p>
    <w:p>
      <w:r>
        <w:t xml:space="preserve">kuoliko äiti elokuvassa Kuinka tapasin äitisi?</w:t>
      </w:r>
    </w:p>
    <w:p>
      <w:r>
        <w:rPr>
          <w:b/>
        </w:rPr>
        <w:t xml:space="preserve">Tulos</w:t>
      </w:r>
    </w:p>
    <w:p>
      <w:r>
        <w:t xml:space="preserve">Kuoleeko äiti elokuvassa Kuinka tapasin äitisi?</w:t>
      </w:r>
    </w:p>
    <w:p>
      <w:r>
        <w:rPr>
          <w:b/>
        </w:rPr>
        <w:t xml:space="preserve">Esimerkki 3.1192</w:t>
      </w:r>
    </w:p>
    <w:p>
      <w:r>
        <w:t xml:space="preserve">.22 Winchester Magnum Rimfire, jota kutsutaan myös nimillä .22 WMR, .22 Magnum, .22 MRF tai .22 Mag, on rimfire-patruuna. Alun perin se ladattiin 40 grainin (2,6 g) painoisella luodilla, joka tuottaa kiväärin piipusta 610 m/s (2 000 jalkaa sekunnissa) nopeuden, mutta nykyään .22 WMR-patruunaa ladataan luodeilla, joiden painot vaihtelevat 50 grainista (3,2 g) 470 m/s (1 530 jalkaa sekunnissa) 30 grainiin (1,9 g) 670 m/s (2 200 jalkaa sekunnissa). Noin 1 MOA:n tarkkuus on saavutettavissa. Verrattuna nopeampaan mutta kevyempään .17 HMR:ään .22 WMR iskee kohteisiin suuremmalla liike-energialla tehoalueella, mikä on tärkeää, kun halutaan tappaa puhtaasti isompia pienriistaeläimiä, kuten kojootteja, vaikkakin luodin kaari ei ole yhtä tasainen.</w:t>
      </w:r>
    </w:p>
    <w:p>
      <w:r>
        <w:rPr>
          <w:b/>
        </w:rPr>
        <w:t xml:space="preserve">Tulos</w:t>
      </w:r>
    </w:p>
    <w:p>
      <w:r>
        <w:t xml:space="preserve">Onko 22 wmr sama kuin 22 mag?</w:t>
      </w:r>
    </w:p>
    <w:p>
      <w:r>
        <w:rPr>
          <w:b/>
        </w:rPr>
        <w:t xml:space="preserve">Tulos</w:t>
      </w:r>
    </w:p>
    <w:p>
      <w:r>
        <w:t xml:space="preserve">Onko 22 mag sama kuin 22 wmr?</w:t>
      </w:r>
    </w:p>
    <w:p>
      <w:r>
        <w:rPr>
          <w:b/>
        </w:rPr>
        <w:t xml:space="preserve">Tulos</w:t>
      </w:r>
    </w:p>
    <w:p>
      <w:r>
        <w:t xml:space="preserve">Onko 22 magnum ja 22 wmr sama?</w:t>
      </w:r>
    </w:p>
    <w:p>
      <w:r>
        <w:rPr>
          <w:b/>
        </w:rPr>
        <w:t xml:space="preserve">Esimerkki 3.1193</w:t>
      </w:r>
    </w:p>
    <w:p>
      <w:r>
        <w:t xml:space="preserve">Puheet jatko-osasta alkoivat, kun Clash of the Titans julkaistiin maaliskuussa 2010. Käsikirjoittajat Dan Mazeau ja David Leslie Johnson palkattiin kesäkuussa 2010 ja ohjaaja Jonathan Liebesman elokuussa 2010. Suurin osa castingista tehtiin tammi- ja helmikuun 2011 välisenä aikana. Pääkuvaukset alkoivat Lontoossa maaliskuussa 2011. Kuten edeltäjänsä, elokuva muutettiin 3D-muotoon jälkituotannossa. Wrath of the Titans julkaistiin 2D- ja 3D-muodossa 30. maaliskuuta 2012 Yhdysvalloissa. Elokuva sai kriitikoilta laajalti negatiivisen vastaanoton ja tuotti maailmanlaajuisesti 305 miljoonaa dollaria. Jatko-osaa nimeltä Titaanien kosto suunniteltiin julkaistavaksi vuonna 2013, mutta se peruttiin molempien elokuvien kriittisen epäonnistumisen ja käsikirjoitusideoiden liian vähäisyyden vuoksi.</w:t>
      </w:r>
    </w:p>
    <w:p>
      <w:r>
        <w:rPr>
          <w:b/>
        </w:rPr>
        <w:t xml:space="preserve">Tulos</w:t>
      </w:r>
    </w:p>
    <w:p>
      <w:r>
        <w:t xml:space="preserve">tuleeko Wrath of the Titansille jatko-osa?</w:t>
      </w:r>
    </w:p>
    <w:p>
      <w:r>
        <w:rPr>
          <w:b/>
        </w:rPr>
        <w:t xml:space="preserve">Tulos</w:t>
      </w:r>
    </w:p>
    <w:p>
      <w:r>
        <w:t xml:space="preserve">tuleeko Wrath of the Titansille jatko-osaa?</w:t>
      </w:r>
    </w:p>
    <w:p>
      <w:r>
        <w:rPr>
          <w:b/>
        </w:rPr>
        <w:t xml:space="preserve">Esimerkki 3.1194</w:t>
      </w:r>
    </w:p>
    <w:p>
      <w:r>
        <w:t xml:space="preserve">Vakaajatanko (roll bar, anti-sway bar, sway bar, stabilizer bar) on monien autojen jousitusten osa, joka auttaa vähentämään ajoneuvon kallistumista nopeissa mutkissa tai tien epätasaisuuksissa. Se yhdistää vastakkaiset (vasen/oikea) pyörät toisiinsa vääntöjousen yhdistämien lyhyiden vipuvarsien avulla. Keinutanko lisää jousituksen kallistusjäykkyyttä - sen kallistuksenkestävyyttä kaarteissa, riippumatta jousen jousituksesta pystysuunnassa. Ensimmäinen vakaajakiskopatentti myönnettiin kanadalaiselle keksijälle Stephen Colemanille Frederictonista, New Brunswickista 22. huhtikuuta 1919.</w:t>
      </w:r>
    </w:p>
    <w:p>
      <w:r>
        <w:rPr>
          <w:b/>
        </w:rPr>
        <w:t xml:space="preserve">Tulos</w:t>
      </w:r>
    </w:p>
    <w:p>
      <w:r>
        <w:t xml:space="preserve">Onko keinutanko ja vakaajatanko samat?</w:t>
      </w:r>
    </w:p>
    <w:p>
      <w:r>
        <w:rPr>
          <w:b/>
        </w:rPr>
        <w:t xml:space="preserve">Tulos</w:t>
      </w:r>
    </w:p>
    <w:p>
      <w:r>
        <w:t xml:space="preserve">Onko keinutanko sama kuin vakaajatanko?</w:t>
      </w:r>
    </w:p>
    <w:p>
      <w:r>
        <w:rPr>
          <w:b/>
        </w:rPr>
        <w:t xml:space="preserve">Esimerkki 3.1195</w:t>
      </w:r>
    </w:p>
    <w:p>
      <w:r>
        <w:t xml:space="preserve">Kuusiokoloavain, kuusiokoloavain tai kuusiokoloavain on työkalu, jota käytetään pulttien ja ruuvien käyttämiseen, kun niiden päässä on kuusikulmainen pistorasia.</w:t>
      </w:r>
    </w:p>
    <w:p>
      <w:r>
        <w:rPr>
          <w:b/>
        </w:rPr>
        <w:t xml:space="preserve">Tulos</w:t>
      </w:r>
    </w:p>
    <w:p>
      <w:r>
        <w:t xml:space="preserve">Onko kuusiokoloavain sama kuin kuusiokoloavain?</w:t>
      </w:r>
    </w:p>
    <w:p>
      <w:r>
        <w:rPr>
          <w:b/>
        </w:rPr>
        <w:t xml:space="preserve">Tulos</w:t>
      </w:r>
    </w:p>
    <w:p>
      <w:r>
        <w:t xml:space="preserve">Onko kuusiokoloavain sama kuin kuusiokoloavain?</w:t>
      </w:r>
    </w:p>
    <w:p>
      <w:r>
        <w:rPr>
          <w:b/>
        </w:rPr>
        <w:t xml:space="preserve">Esimerkki 3.1196</w:t>
      </w:r>
    </w:p>
    <w:p>
      <w:r>
        <w:t xml:space="preserve">Navient on Delawaren Wilmingtonissa sijaitseva yhdysvaltalainen yritys, jonka toimintaan kuuluu opintolainojen hoito ja perintä. Yhtiö hallinnoi yli 12 miljoonan asiakkaan lähes 300 miljardin dollarin opintolainoja, ja se muodostettiin vuonna 2014, kun Sallie Mae jaettiin kahdeksi erilliseksi yksiköksi, Sallie Mae Bankiksi ja Navientiksi. Navient työllistää 6 000 henkilöä eri puolilla Yhdysvaltoja sijaitsevissa toimipisteissä. 2018 Navient hoitaa 25 prosenttia Yhdysvaltojen opintolainoista.</w:t>
      </w:r>
    </w:p>
    <w:p>
      <w:r>
        <w:rPr>
          <w:b/>
        </w:rPr>
        <w:t xml:space="preserve">Tulos</w:t>
      </w:r>
    </w:p>
    <w:p>
      <w:r>
        <w:t xml:space="preserve">onko navient osa opetusministeriötä?</w:t>
      </w:r>
    </w:p>
    <w:p>
      <w:r>
        <w:rPr>
          <w:b/>
        </w:rPr>
        <w:t xml:space="preserve">Tulos</w:t>
      </w:r>
    </w:p>
    <w:p>
      <w:r>
        <w:t xml:space="preserve">ovatko navient ja sallie mae sama yritys?</w:t>
      </w:r>
    </w:p>
    <w:p>
      <w:r>
        <w:rPr>
          <w:b/>
        </w:rPr>
        <w:t xml:space="preserve">Esimerkki 3.1197</w:t>
      </w:r>
    </w:p>
    <w:p>
      <w:r>
        <w:t xml:space="preserve">Bataatti (Ipomoea batatas) on kaksisirkkainen kasvi, joka kuuluu kääväkkäisiin (Convolvulaceae). Sen suuret, tärkkelyspitoiset, makean makuiset mukulajuuret ovat juureksia. Nuoria lehtiä ja versoja syödään joskus vihanneksina. Bataatti on vain etäistä sukua perunalle (Solanum tuberosum), eikä se kuulu yöperunoiden (Solanaceae) heimoon, mutta molemmat suvut kuuluvat samaan taksonomiseen järjestykseen, Solanales. Bataatti on kasvitieteellisesti hyvin erilainen kuin aito jamssi (Dioscorea), joka on kotoisin Afrikasta ja Aasiasta ja joka kuuluu yksisirkkaisiin Dioscoreaceae-heimoon.</w:t>
      </w:r>
    </w:p>
    <w:p>
      <w:r>
        <w:rPr>
          <w:b/>
        </w:rPr>
        <w:t xml:space="preserve">Tulos</w:t>
      </w:r>
    </w:p>
    <w:p>
      <w:r>
        <w:t xml:space="preserve">Kuuluuko peruna ja bataatti samaan perheeseen?</w:t>
      </w:r>
    </w:p>
    <w:p>
      <w:r>
        <w:rPr>
          <w:b/>
        </w:rPr>
        <w:t xml:space="preserve">Tulos</w:t>
      </w:r>
    </w:p>
    <w:p>
      <w:r>
        <w:t xml:space="preserve">kuuluuko bataatti perunoihin?</w:t>
      </w:r>
    </w:p>
    <w:p>
      <w:r>
        <w:rPr>
          <w:b/>
        </w:rPr>
        <w:t xml:space="preserve">Esimerkki 3.1198</w:t>
      </w:r>
    </w:p>
    <w:p>
      <w:r>
        <w:t xml:space="preserve">Gerard Marenghi (24. tammikuuta 1920 - 24. toukokuuta 2018), joka tunnettiin nimellä Jerry Maren, oli yhdysvaltalainen näyttelijä, joka näytteli Tikkarikillan Munchkin-jäsentä Metro-Goldwyn-Mayerin elokuvassa The Wizard of Oz vuodelta 1939. Hänestä tuli viimeinen elossa oleva Munchkin Ruth Duccinin kuoltua 16. tammikuuta 2014, ja hän oli myös viimeinen elossa oleva näyttelijä, jolla oli puhuva tai laulava rooli.</w:t>
      </w:r>
    </w:p>
    <w:p>
      <w:r>
        <w:rPr>
          <w:b/>
        </w:rPr>
        <w:t xml:space="preserve">Tulos</w:t>
      </w:r>
    </w:p>
    <w:p>
      <w:r>
        <w:t xml:space="preserve">Onko kukaan elossa, joka oli Velho Ozissa?</w:t>
      </w:r>
    </w:p>
    <w:p>
      <w:r>
        <w:rPr>
          <w:b/>
        </w:rPr>
        <w:t xml:space="preserve">Tulos</w:t>
      </w:r>
    </w:p>
    <w:p>
      <w:r>
        <w:t xml:space="preserve">Onko Ozin velhon elossa olevia näyttelijöitä?</w:t>
      </w:r>
    </w:p>
    <w:p>
      <w:r>
        <w:rPr>
          <w:b/>
        </w:rPr>
        <w:t xml:space="preserve">Esimerkki 3.1199</w:t>
      </w:r>
    </w:p>
    <w:p>
      <w:r>
        <w:t xml:space="preserve">Maaliskuussa 1500 espanjalainen valloittaja Vicente Yáñez Pinzón oli ensimmäinen eurooppalainen, joka purjehti ylös Amazon-jokea. Pinzón kutsui virtaa Río Santa María del Mar Dulce -virraksi, joka lyheni myöhemmin Mar Dulceksi, kirjaimellisesti makeaksi mereksi, koska sen makea vesi työntyy mereen. Toinen espanjalainen tutkimusmatkailija, Francisco de Orellana, oli ensimmäinen eurooppalainen, joka matkusti Andeilla sijaitsevien ylävirran jokialtaiden alkulähteiltä joen suulle. Tällä matkallaan Orellana kastoi joitakin Amazonasin tulovirtaamia, kuten Rio Negron, Napon ja Juruan. Nimi Amazonas on peräisin retkikunnan kimppuun hyökänneistä alkuasukassotureista, jotka olivat enimmäkseen naisia ja jotka muistuttivat De Orellanaa muinaisen kreikkalaisen helleenikulttuurin myyttisistä naispuolisista Amazonas-sotureista.</w:t>
      </w:r>
    </w:p>
    <w:p>
      <w:r>
        <w:rPr>
          <w:b/>
        </w:rPr>
        <w:t xml:space="preserve">Tulos</w:t>
      </w:r>
    </w:p>
    <w:p>
      <w:r>
        <w:t xml:space="preserve">Alkaako Amazon-joki Andien vuorilta?</w:t>
      </w:r>
    </w:p>
    <w:p>
      <w:r>
        <w:rPr>
          <w:b/>
        </w:rPr>
        <w:t xml:space="preserve">Tulos</w:t>
      </w:r>
    </w:p>
    <w:p>
      <w:r>
        <w:t xml:space="preserve">onko amazonjoen vesi makeaa?</w:t>
      </w:r>
    </w:p>
    <w:p>
      <w:r>
        <w:rPr>
          <w:b/>
        </w:rPr>
        <w:t xml:space="preserve">Esimerkki 3.1200</w:t>
      </w:r>
    </w:p>
    <w:p>
      <w:r>
        <w:t xml:space="preserve">Akateeminen pääaine on akateeminen tieteenala, johon perustutkinto-opiskelija virallisesti sitoutuu. Opiskelija, joka suorittaa hyväksytysti kaikki pääaineeseen vaadittavat kurssit, saa perustutkinnon. Sanaa "pääaine" käytetään joskus myös hallinnollisesti viittaamaan akateemiseen tieteenalaan, jota jatko-opiskelija tai maisteri- tai tohtoriohjelmassa oleva jatko-opiskelija opiskelee.</w:t>
      </w:r>
    </w:p>
    <w:p>
      <w:r>
        <w:rPr>
          <w:b/>
        </w:rPr>
        <w:t xml:space="preserve">Tulos</w:t>
      </w:r>
    </w:p>
    <w:p>
      <w:r>
        <w:t xml:space="preserve">Onko pääaine sama kuin tutkinto?</w:t>
      </w:r>
    </w:p>
    <w:p>
      <w:r>
        <w:rPr>
          <w:b/>
        </w:rPr>
        <w:t xml:space="preserve">Tulos</w:t>
      </w:r>
    </w:p>
    <w:p>
      <w:r>
        <w:t xml:space="preserve">Onko pääaine sama kuin maisterin tutkinto?</w:t>
      </w:r>
    </w:p>
    <w:p>
      <w:r>
        <w:rPr>
          <w:b/>
        </w:rPr>
        <w:t xml:space="preserve">Esimerkki 3.1201</w:t>
      </w:r>
    </w:p>
    <w:p>
      <w:r>
        <w:t xml:space="preserve">Sen jälkeen, kun 3-4-puolustus oli vallitseva puolustuksen linjaus 1970-luvun lopulla ja 1980-luvun alussa, sen suosio väheni kahden seuraavan vuosikymmenen aikana, mutta se nousi uudelleen esiin 2000-luvulla sekä ammattilais- että yliopistojalkapallojoukkueiden keskuudessa. Vuodesta 2017 lähtien NFL-joukkueisiin, jotka käyttävät säännöllisesti 3-4-puolustuslinjausta perusjoukkueena, kuuluvat Green Bay Packers, Oakland Raiders, Los Angeles Rams, Pittsburgh Steelers, Baltimore Ravens, Arizona Cardinals, Indianapolis Colts, Kansas City Chiefs, New York Jets, Washington Redskins, Denver Broncos, Tennessee Titans, Houston Texans ja Chicago Bears, joka käytti 3-4-puolustusta perusjoukkueen puolustuksena ensimmäistä kertaa vuonna 2015.</w:t>
      </w:r>
    </w:p>
    <w:p>
      <w:r>
        <w:rPr>
          <w:b/>
        </w:rPr>
        <w:t xml:space="preserve">Tulos</w:t>
      </w:r>
    </w:p>
    <w:p>
      <w:r>
        <w:t xml:space="preserve">Onko texasilaisilla 3-4-puolustus?</w:t>
      </w:r>
    </w:p>
    <w:p>
      <w:r>
        <w:rPr>
          <w:b/>
        </w:rPr>
        <w:t xml:space="preserve">Tulos</w:t>
      </w:r>
    </w:p>
    <w:p>
      <w:r>
        <w:t xml:space="preserve">Onko Redskinsillä 3-4-puolustus?</w:t>
      </w:r>
    </w:p>
    <w:p>
      <w:r>
        <w:rPr>
          <w:b/>
        </w:rPr>
        <w:t xml:space="preserve">Tulos</w:t>
      </w:r>
    </w:p>
    <w:p>
      <w:r>
        <w:t xml:space="preserve">onko pyhimykset käyttää 3 4 puolustus?</w:t>
      </w:r>
    </w:p>
    <w:p>
      <w:r>
        <w:rPr>
          <w:b/>
        </w:rPr>
        <w:t xml:space="preserve">Esimerkki 3.1202</w:t>
      </w:r>
    </w:p>
    <w:p>
      <w:r>
        <w:t xml:space="preserve">Pitkään jatkuneen kampanjan jälkeen, johon kuului joukko valokuvaajien mielenosoituksia, joihin poliisit ja poliisiviranomaiset puuttuivat, Metropolitan Police joutui antamaan päivitettyjä oikeudellisia neuvoja, joissa vahvistetaan, että "yleisö ja tiedotusvälineet eivät tarvitse lupaa kuvaamiseen tai valokuvaamiseen julkisilla paikoilla eikä poliisilla ole valtuuksia estää heitä kuvaamasta tai valokuvaamasta tapahtumia tai poliisin henkilöstöä" ja että "vuoden 2000 terrorismilain 44 pykälän mukaista valtuutta pysäyttää ja tutkia joku ei enää ole olemassa".</w:t>
      </w:r>
    </w:p>
    <w:p>
      <w:r>
        <w:rPr>
          <w:b/>
        </w:rPr>
        <w:t xml:space="preserve">Tulos</w:t>
      </w:r>
    </w:p>
    <w:p>
      <w:r>
        <w:t xml:space="preserve">tarvitsetko luvan kuvata julkisilla paikoilla uk:ssa?</w:t>
      </w:r>
    </w:p>
    <w:p>
      <w:r>
        <w:rPr>
          <w:b/>
        </w:rPr>
        <w:t xml:space="preserve">Tulos</w:t>
      </w:r>
    </w:p>
    <w:p>
      <w:r>
        <w:t xml:space="preserve">voiko kenestäkään ottaa kuvan julkisella paikalla Yhdistyneessä kuningaskunnassa?</w:t>
      </w:r>
    </w:p>
    <w:p>
      <w:r>
        <w:rPr>
          <w:b/>
        </w:rPr>
        <w:t xml:space="preserve">Esimerkki 3.1203</w:t>
      </w:r>
    </w:p>
    <w:p>
      <w:r>
        <w:t xml:space="preserve">Yhdysvaltain armeijan erikoisjoukot, jotka tunnetaan puhekielessä nimellä "Green Berets" (vihreät baretit) erottuvan päähineensä vuoksi, ovat erikoisoperaatiojoukot, joiden tehtävänä on viisi päätehtävää: epätavanomainen sodankäynti (erikoisjoukkojen alkuperäinen ja tärkein tehtävä), ulkomainen sisäinen puolustus, erityistiedustelu, suora toiminta ja terrorismin torjunta. Kahdessa ensimmäisessä korostuvat kieli-, kulttuuri- ja koulutusvalmiudet työskenneltäessä ulkomaisten joukkojen kanssa. Muita tehtäviä ovat muun muassa etsintä- ja pelastustehtävät (CSAR), huumausaineiden torjunta, aseiden leviämisen estäminen, panttivankien pelastaminen, humanitaarinen apu, humanitaarinen miinanraivaus, informaatio-operaatiot, rauhanturvaaminen, psykologiset operaatiot, turvallisuusapu ja ajojahdit; myös muut Yhdysvaltain erikoisoperaatioiden komentokeskuksen (USSOCOM) osat tai muut Yhdysvaltain hallituksen toiminnot voivat erikoistua näihin toissijaisiin aloihin. Monet niiden toimintatekniikoista ovat salaisia, mutta joitakin tietokirjoja ja opinkäsikirjoja on saatavilla.</w:t>
      </w:r>
    </w:p>
    <w:p>
      <w:r>
        <w:rPr>
          <w:b/>
        </w:rPr>
        <w:t xml:space="preserve">Tulos</w:t>
      </w:r>
    </w:p>
    <w:p>
      <w:r>
        <w:t xml:space="preserve">ovatko erikoisjoukot ja vihreät baretit sama asia?</w:t>
      </w:r>
    </w:p>
    <w:p>
      <w:r>
        <w:rPr>
          <w:b/>
        </w:rPr>
        <w:t xml:space="preserve">Tulos</w:t>
      </w:r>
    </w:p>
    <w:p>
      <w:r>
        <w:t xml:space="preserve">Onko vihreä baretti sama kuin erikoisjoukot?</w:t>
      </w:r>
    </w:p>
    <w:p>
      <w:r>
        <w:rPr>
          <w:b/>
        </w:rPr>
        <w:t xml:space="preserve">Esimerkki 3.1204</w:t>
      </w:r>
    </w:p>
    <w:p>
      <w:r>
        <w:t xml:space="preserve">Sairauksien diagnosointiin ja/tai hoitoon käytetään erilaisia kuvantamismenetelmiä, kuten röntgenkuvausta, ultraääntä, tietokonetomografiaa (CT), ydinlääketieteen menetelmiä, kuten positroniemissiotomografiaa (PET), ja magneettikuvausta (MRI). Toimenpideradiologia on (yleensä minimaalisesti invasiivisten) lääketieteellisten toimenpiteiden suorittamista kuvantamistekniikan ohjaamana.</w:t>
      </w:r>
    </w:p>
    <w:p>
      <w:r>
        <w:rPr>
          <w:b/>
        </w:rPr>
        <w:t xml:space="preserve">Tulos</w:t>
      </w:r>
    </w:p>
    <w:p>
      <w:r>
        <w:t xml:space="preserve">Onko radiologia ja röntgen sama asia?</w:t>
      </w:r>
    </w:p>
    <w:p>
      <w:r>
        <w:rPr>
          <w:b/>
        </w:rPr>
        <w:t xml:space="preserve">Tulos</w:t>
      </w:r>
    </w:p>
    <w:p>
      <w:r>
        <w:t xml:space="preserve">Onko röntgenkuva sama kuin magneettikuvaus?</w:t>
      </w:r>
    </w:p>
    <w:p>
      <w:r>
        <w:rPr>
          <w:b/>
        </w:rPr>
        <w:t xml:space="preserve">Esimerkki 3.1205</w:t>
      </w:r>
    </w:p>
    <w:p>
      <w:r>
        <w:t xml:space="preserve">Super Bowl -sormus on National Football Leaguen palkinto, joka annetaan liigan vuosittaisen mestaruusottelun, Super Bowlin, voittajille. Koska vain yksi Vince Lombardi -pokaali jaetaan itse joukkueelle (omistajalle), Super Bowl -sormus tarjoaa keräilymuiston, jonka varsinaiset pelaajat ja joukkueen jäsenet voivat pitää itsellään voiton symbolina.</w:t>
      </w:r>
    </w:p>
    <w:p>
      <w:r>
        <w:rPr>
          <w:b/>
        </w:rPr>
        <w:t xml:space="preserve">Tulos</w:t>
      </w:r>
    </w:p>
    <w:p>
      <w:r>
        <w:t xml:space="preserve">saako koko joukkue Super Bowl -sormukset?</w:t>
      </w:r>
    </w:p>
    <w:p>
      <w:r>
        <w:rPr>
          <w:b/>
        </w:rPr>
        <w:t xml:space="preserve">Tulos</w:t>
      </w:r>
    </w:p>
    <w:p>
      <w:r>
        <w:t xml:space="preserve">saako jokainen pelaaja Super Bowl -sormuksen?</w:t>
      </w:r>
    </w:p>
    <w:p>
      <w:r>
        <w:rPr>
          <w:b/>
        </w:rPr>
        <w:t xml:space="preserve">Esimerkki 3.1206</w:t>
      </w:r>
    </w:p>
    <w:p>
      <w:r>
        <w:t xml:space="preserve">Monissa maissa sähkösavukkeiden oikeudellinen asema on tällä hetkellä vireillä. Monet maat, kuten Brasilia, Singapore, Seychellit ja Uruguay, ovat kieltäneet sähkösavukkeet. Kanadassa niiden myynti on teknisesti laitonta, koska Health Canada ei ole hyväksynyt nikotiinia sisältävää sähkösavuketta, mutta tätä ei yleensä ole pantu täytäntöön, ja niitä on yleisesti myynnissä koko Kanadassa. Yhdysvalloissa ja Yhdistyneessä kuningaskunnassa sähkösavukkeiden käyttö ja myynti aikuisille on laillista. Elokuun 8. päivästä 2016 alkaen Yhdysvaltain elintarvike- ja lääkevirasto FDA laajensi sääntelyvaltuuksiaan koskemaan myös sähkösavukkeita. Tämän päätöksen nojalla FDA arvioi tiettyjä asioita, kuten ainesosia, tuoteominaisuuksia ja terveysriskejä sekä niiden vetovoimaa alaikäisten ja muiden kuin käyttäjien keskuudessa. FDA:n säännössä kielletään myös alaikäisten pääsy. E-savukkeiden ostamiseen vaaditaan kuvallinen henkilöllisyystodistus, eikä niiden myyntiä kaikenikäisille tarkoitetuissa automaateissa sallita. Toukokuussa 2016 FDA käytti Family Smoking Prevention and Tobacco Control Act -lain mukaisia valtuuksiaan ja katsoi sähkösavukelaitteet ja e-nesteet tupakkatuotteiksi, mikä tarkoitti, että se aikoi säännellä laitteiden ja nesteiden markkinointia, merkintöjä ja valmistusta; e-nesteitä sekoittavia tai laitteita valmistavia tai muokkaavia vape-myymälöitä pidettiin valmistuspaikkoina, joiden oli rekisteröidyttävä FDA:n rekisteriin ja noudatettava hyvää valmistuskäytäntöä koskevaa sääntelyä. E-savuke- ja tupakkayhtiöt ovat palkanneet lobbaajia estääkseen FDA:ta arvioimasta sähkösavuketuotteita tai kieltämästä jo markkinoilla olevia tuotteita.</w:t>
      </w:r>
    </w:p>
    <w:p>
      <w:r>
        <w:rPr>
          <w:b/>
        </w:rPr>
        <w:t xml:space="preserve">Tulos</w:t>
      </w:r>
    </w:p>
    <w:p>
      <w:r>
        <w:t xml:space="preserve">Onko höyrylaitteiden myyminen alaikäisille laitonta?</w:t>
      </w:r>
    </w:p>
    <w:p>
      <w:r>
        <w:rPr>
          <w:b/>
        </w:rPr>
        <w:t xml:space="preserve">Tulos</w:t>
      </w:r>
    </w:p>
    <w:p>
      <w:r>
        <w:t xml:space="preserve">Onko e-pillereiden myyminen alaikäisille laitonta?</w:t>
      </w:r>
    </w:p>
    <w:p>
      <w:r>
        <w:rPr>
          <w:b/>
        </w:rPr>
        <w:t xml:space="preserve">Esimerkki 3.1207</w:t>
      </w:r>
    </w:p>
    <w:p>
      <w:r>
        <w:t xml:space="preserve">Piikkikoira- tai mutahai (Squalus acanthias) on yksi tunnetuimmista lajeista Squalidae-haiden (koirakalojen) heimossa, joka kuuluu Squaliformes-heimoon. Vaikka nämä yleisnimet voivat koskea useita lajeja, Squalus acanthias erottuu toisistaan siitä, että sillä on kaksi piikkiä (yksi kummankin selkäevän etupuolella), eikä sillä ole peräevää. Sitä tavataan useimmiten matalissa vesissä ja kauempana merestä useimmissa osissa maailmaa, erityisesti lauhkeissa vesissä. Tyynenmeren pohjoisosan piikkikoiraita on hiljattain arvioitu uudelleen, ja niiden on todettu muodostavan erillisen lajin, joka tunnetaan nyt nimellä "Tyynenmeren piikkikoira", Squalus suckleyi.</w:t>
      </w:r>
    </w:p>
    <w:p>
      <w:r>
        <w:rPr>
          <w:b/>
        </w:rPr>
        <w:t xml:space="preserve">Tulos</w:t>
      </w:r>
    </w:p>
    <w:p>
      <w:r>
        <w:t xml:space="preserve">Onko olemassa sellaista asiaa kuin koirankala?</w:t>
      </w:r>
    </w:p>
    <w:p>
      <w:r>
        <w:rPr>
          <w:b/>
        </w:rPr>
        <w:t xml:space="preserve">Tulos</w:t>
      </w:r>
    </w:p>
    <w:p>
      <w:r>
        <w:t xml:space="preserve">Kuuluuko koiraskala haiheimoon?</w:t>
      </w:r>
    </w:p>
    <w:p>
      <w:r>
        <w:rPr>
          <w:b/>
        </w:rPr>
        <w:t xml:space="preserve">Esimerkki 3.1208</w:t>
      </w:r>
    </w:p>
    <w:p>
      <w:r>
        <w:t xml:space="preserve">Ohio on perinteinen avoimen aseistuksen osavaltio. Ampuma-aseiden avoin kantaminen niiden henkilöiden toimesta, joilla on laillisesti hallussaan ampuma-ase, on laillista toimintaa Ohiossa luvan kanssa tai ilman lupaa. Lataamattoman käsiaseen kuljettamiseen moottoriajoneuvossa ei tarvita piilotetun aseen hallussapitolupaa (CHL, CCW), mutta sen on oltava varmistettu/säilytetty ja sijaittava ajoneuvossa, ja siihen on päästävä käsiksi vain poistumalla kyseisestä ajoneuvosta. Ammusten ja lippaiden on oltava erillisessä lokerossa tai säilytyslaitteessa. Huomautus: Jos sinulla on alkoholia elimistössäsi, on laitonta pitää ampuma-asetta hallussasi ajoneuvossasi tai itselläsi.</w:t>
      </w:r>
    </w:p>
    <w:p>
      <w:r>
        <w:rPr>
          <w:b/>
        </w:rPr>
        <w:t xml:space="preserve">Tulos</w:t>
      </w:r>
    </w:p>
    <w:p>
      <w:r>
        <w:t xml:space="preserve">voiko haulikkoa kantaa avoimesti Ohiossa?</w:t>
      </w:r>
    </w:p>
    <w:p>
      <w:r>
        <w:rPr>
          <w:b/>
        </w:rPr>
        <w:t xml:space="preserve">Tulos</w:t>
      </w:r>
    </w:p>
    <w:p>
      <w:r>
        <w:t xml:space="preserve">voiko Ohiossa kantaa asetta avoimesti?</w:t>
      </w:r>
    </w:p>
    <w:p>
      <w:r>
        <w:rPr>
          <w:b/>
        </w:rPr>
        <w:t xml:space="preserve">Esimerkki 3.1209</w:t>
      </w:r>
    </w:p>
    <w:p>
      <w:r>
        <w:t xml:space="preserve">Edelliset suuret iPhone-uudistukset, 4,7 tuuman iPhone 6 ja 5,5 tuuman iPhone 6 Plus, johtivat suurempiin näytön kokoihin. Huomattava osa asiakkaista piti kuitenkin edelleen enemmän iPhone 5:n ja 5S:n 4 tuuman näytön koosta. Apple totesi tilaisuudessaan, että se myi 30 miljoonaa 4-tuumaista iPhonea vuonna 2015.</w:t>
      </w:r>
    </w:p>
    <w:p>
      <w:r>
        <w:rPr>
          <w:b/>
        </w:rPr>
        <w:t xml:space="preserve">Tulos</w:t>
      </w:r>
    </w:p>
    <w:p>
      <w:r>
        <w:t xml:space="preserve">tuliko iphone se ulos ennen 6:tta?</w:t>
      </w:r>
    </w:p>
    <w:p>
      <w:r>
        <w:rPr>
          <w:b/>
        </w:rPr>
        <w:t xml:space="preserve">Tulos</w:t>
      </w:r>
    </w:p>
    <w:p>
      <w:r>
        <w:t xml:space="preserve">onko iphone se ennen iphone 6:a?</w:t>
      </w:r>
    </w:p>
    <w:p>
      <w:r>
        <w:rPr>
          <w:b/>
        </w:rPr>
        <w:t xml:space="preserve">Esimerkki 3.1210</w:t>
      </w:r>
    </w:p>
    <w:p>
      <w:r>
        <w:t xml:space="preserve">Virhemarginaali määritellään tavallisesti tutkimuksen tietyn tilastotiedon luottamusvälin "säteeksi" (tai puoleksi leveydestä). Yksi esimerkki on niiden ihmisten prosenttiosuus, jotka pitävät enemmän tuotteesta A kuin tuotteesta B. Kun tutkimuksesta ilmoitetaan yksi yleinen virhemarginaali, se tarkoittaa kaikkien raportoitujen prosenttiosuuksien suurinta virhemarginaalia, kun käytetään tutkimuksen koko otosta. Jos tilasto on prosenttiosuus, tämä suurin virhemarginaali voidaan laskea luottamusvälin säteenä 50 prosentin prosentille.</w:t>
      </w:r>
    </w:p>
    <w:p>
      <w:r>
        <w:rPr>
          <w:b/>
        </w:rPr>
        <w:t xml:space="preserve">Tulos</w:t>
      </w:r>
    </w:p>
    <w:p>
      <w:r>
        <w:t xml:space="preserve">Onko virhemarginaali sama kuin luottamusväli?</w:t>
      </w:r>
    </w:p>
    <w:p>
      <w:r>
        <w:rPr>
          <w:b/>
        </w:rPr>
        <w:t xml:space="preserve">Tulos</w:t>
      </w:r>
    </w:p>
    <w:p>
      <w:r>
        <w:t xml:space="preserve">Onko virhemarginaali sama kuin luottamusväli?</w:t>
      </w:r>
    </w:p>
    <w:p>
      <w:r>
        <w:rPr>
          <w:b/>
        </w:rPr>
        <w:t xml:space="preserve">Esimerkki 3.1211</w:t>
      </w:r>
    </w:p>
    <w:p>
      <w:r>
        <w:t xml:space="preserve">Lopulta Eli ja Solara tutkivat eristäytynyttä taloa. He joutuvat ansaan, mutta onnistuvat hälventämään asukkaiden, Georgen (Michael Gambon) ja Marthan (Frances de la Tour), epäilykset, ja he kutsuvat heidät sisään teelle. Kun Eli tajuaa, että pariskunta on kannibaaleja, he yrittävät lähteä juuri kun Carnegie ja hänen kätyriensä saapuvat. Seuraavassa tulitaistelussa George, Martha ja monet Carnegien miehistä saavat surmansa. Kun Eli ja Solara ovat vangittuina, Carnegie uhkaa tappaa Solaran, ellei Eli luovuta Raamattua. Kun Raamattu on nyt hänen hallussaan, Carnegie ampuu Elin ja jättää hänet kuolemaan. Solara pakenee ja palaa auttamaan Elia. Sen sijaan, että Carnegie ajaisi häntä takaa, hän palaa kaupunkiin, sillä hänen ainoan jäljellä olevan ajoneuvonsa polttoaine on vähissä. Solara löytää Elin, ja he ajavat Golden Gate -sillalle asti ja soutavat sitten Alcatrazin saarelle, jossa he löytävät ryhmän, joka pyrkii säilyttämään kirjallisuuden ja musiikin mahdollisimman hyvin. Eli kertoo vartijoille, että hänellä on kopio Raamatun King James -versiosta. Sisälle päästyään Eli, joka paljastuu sokeaksi, alkaa sanella Raamattua ulkoa ryhmän johtajalle Lombardille (Malcolm McDowell).</w:t>
      </w:r>
    </w:p>
    <w:p>
      <w:r>
        <w:rPr>
          <w:b/>
        </w:rPr>
        <w:t xml:space="preserve">Tulos</w:t>
      </w:r>
    </w:p>
    <w:p>
      <w:r>
        <w:t xml:space="preserve">oliko hän sokea Eliin kirja -elokuvassa?</w:t>
      </w:r>
    </w:p>
    <w:p>
      <w:r>
        <w:rPr>
          <w:b/>
        </w:rPr>
        <w:t xml:space="preserve">Tulos</w:t>
      </w:r>
    </w:p>
    <w:p>
      <w:r>
        <w:t xml:space="preserve">elokuvassa Eliin kirja onko hän sokea?</w:t>
      </w:r>
    </w:p>
    <w:p>
      <w:r>
        <w:rPr>
          <w:b/>
        </w:rPr>
        <w:t xml:space="preserve">Tulos</w:t>
      </w:r>
    </w:p>
    <w:p>
      <w:r>
        <w:t xml:space="preserve">onko hän sokea elokuvassa Elin kirja?</w:t>
      </w:r>
    </w:p>
    <w:p>
      <w:r>
        <w:rPr>
          <w:b/>
        </w:rPr>
        <w:t xml:space="preserve">Tulos</w:t>
      </w:r>
    </w:p>
    <w:p>
      <w:r>
        <w:t xml:space="preserve">oliko kaveri sokea Eliin kirjassa?</w:t>
      </w:r>
    </w:p>
    <w:p>
      <w:r>
        <w:rPr>
          <w:b/>
        </w:rPr>
        <w:t xml:space="preserve">Esimerkki 3.1212</w:t>
      </w:r>
    </w:p>
    <w:p>
      <w:r>
        <w:t xml:space="preserve">USPS:ää luullaan usein valtion omistamaksi yritykseksi (esim. Amtrak), koska se toimii pitkälti kuin yritys. Se on kuitenkin "Yhdysvaltojen hallituksen toimeenpanovallan laitos" (39 U.S.C. § 201), koska sitä valvovat presidentin nimittämät henkilöt ja postipäällikkö. Hallituksen virastona sillä on monia erityisoikeuksia, kuten suvereeni koskemattomuus, pakkolunastusvaltuudet, valtuudet neuvotella postisopimuksia ulkovaltojen kanssa ja laillinen yksinoikeus toimittaa ensimmäisen ja kolmannen luokan postia. Vuonna 2004 Yhdysvaltain korkein oikeus päätti yksimielisesti, että USPS ei ole valtion omistama yritys, eikä sitä näin ollen voida haastaa oikeuteen Shermanin kilpailulain nojalla.</w:t>
      </w:r>
    </w:p>
    <w:p>
      <w:r>
        <w:rPr>
          <w:b/>
        </w:rPr>
        <w:t xml:space="preserve">Tulos</w:t>
      </w:r>
    </w:p>
    <w:p>
      <w:r>
        <w:t xml:space="preserve">Onko Yhdysvaltojen posti liittovaltion virasto?</w:t>
      </w:r>
    </w:p>
    <w:p>
      <w:r>
        <w:rPr>
          <w:b/>
        </w:rPr>
        <w:t xml:space="preserve">Tulos</w:t>
      </w:r>
    </w:p>
    <w:p>
      <w:r>
        <w:t xml:space="preserve">onko Yhdysvaltojen postilaitos valtion omistuksessa?</w:t>
      </w:r>
    </w:p>
    <w:p>
      <w:r>
        <w:rPr>
          <w:b/>
        </w:rPr>
        <w:t xml:space="preserve">Esimerkki 3.1213</w:t>
      </w:r>
    </w:p>
    <w:p>
      <w:r>
        <w:t xml:space="preserve">Henry näkee, kuinka Christinaa pahoinpitelee hänen isäpuolensa Glenn, paikallinen poliisipäällikkö. Henry ilmoittaa hyväksikäytöstä sosiaaliviranomaisille ja koulun rehtorille Janice Wilderille, mutta Glennillä on yhteyksiä koko paikallishallintoon, ja Wilder on haluton haastamaan poliisipäällikköä ilman ``vakuuttavia todisteita''. Henry ei saa viranomaisia käynnistämään vakavaa tutkimusta, joka suojelisi Christinaa. Henry kertoo äidilleen, että kun joku on pulassa, niiden, jotka voivat auttaa, on ryhdyttävä toimiin. Hän laatii Christinan pelastamiseksi yksityiskohtaisen suunnitelman, jonka hän kirjaa muistiin muistikirjaan. Väkivaltaisen kohtauksen jälkeen Henry viedään sairaalaan, jossa hänellä diagnosoidaan aivokasvain ja hänet leikataan. Odottaessaan kuolemaansa hän kehottaa Peteriä antamaan muistikirjan Susanille. Päiväkausia myöhemmin Henry kuolee sairaalassa Susanin syliin.</w:t>
      </w:r>
    </w:p>
    <w:p>
      <w:r>
        <w:rPr>
          <w:b/>
        </w:rPr>
        <w:t xml:space="preserve">Tulos</w:t>
      </w:r>
    </w:p>
    <w:p>
      <w:r>
        <w:t xml:space="preserve">kuoleeko Henrik elokuvassa Henrikin kirja?</w:t>
      </w:r>
    </w:p>
    <w:p>
      <w:r>
        <w:rPr>
          <w:b/>
        </w:rPr>
        <w:t xml:space="preserve">Tulos</w:t>
      </w:r>
    </w:p>
    <w:p>
      <w:r>
        <w:t xml:space="preserve">kuoleeko poika Henrikin kirjassa?</w:t>
      </w:r>
    </w:p>
    <w:p>
      <w:r>
        <w:rPr>
          <w:b/>
        </w:rPr>
        <w:t xml:space="preserve">Esimerkki 3.1214</w:t>
      </w:r>
    </w:p>
    <w:p>
      <w:r>
        <w:t xml:space="preserve">Ho Chi Minh City (vietnamiksi: Thành phố Hồ Chí Minh; (thàjŋ fǒ hò tɕǐ mïŋ) ( kuuntele) tai (thàn fǒ hò cǐ mɨ̄n); ent. ransk: Hô-Chi-Minh-Ville), joka tunnetaan laajalti myös entisellä nimellään Saigon (vietnamiksi Sài Gòn; (sàj ɣɓɔ̀n) tai vietnaminkielinen ääntämys: (ʂàj ɣɔ̀ŋ)), on asukasluvultaan Vietnamin suurin kaupunki. Se tunnettiin nimellä Prey Nokor (khmer: ព្រៃនគរ) ennen sen liittämistä vietnamilaisiin 1600-luvulla. Saigon-nimellä se oli Ranskan siirtomaan Cochinchinan ja myöhemmin itsenäisen Etelä-Vietnamin tasavallan pääkaupunki 1955-75. Heinäkuun 2. päivänä 1976 Saigon yhdistyi ympäröivän Gia Địnhin maakunnan kanssa, ja sen virallinen nimi muutettiin Ho Chi Minh Cityksi vallankumousjohtaja Hồ Chí Minhin mukaan (vaikkakin nimi Sài Gòn on edelleen laajalti käytössä).</w:t>
      </w:r>
    </w:p>
    <w:p>
      <w:r>
        <w:rPr>
          <w:b/>
        </w:rPr>
        <w:t xml:space="preserve">Tulos</w:t>
      </w:r>
    </w:p>
    <w:p>
      <w:r>
        <w:t xml:space="preserve">Onko Saigon sama kuin Ho Chi Minh City?</w:t>
      </w:r>
    </w:p>
    <w:p>
      <w:r>
        <w:rPr>
          <w:b/>
        </w:rPr>
        <w:t xml:space="preserve">Tulos</w:t>
      </w:r>
    </w:p>
    <w:p>
      <w:r>
        <w:t xml:space="preserve">Onko Saigonin nimi nyt Ho Chi Minh City?</w:t>
      </w:r>
    </w:p>
    <w:p>
      <w:r>
        <w:rPr>
          <w:b/>
        </w:rPr>
        <w:t xml:space="preserve">Esimerkki 3.1215</w:t>
      </w:r>
    </w:p>
    <w:p>
      <w:r>
        <w:t xml:space="preserve">Marraskuussa 2008 ohjelman vaalien jälkeinen lähetys keräsi ohjelman historian suurimman yleisömäärän, 6,2 miljoonaa katsojaa, ja siitä tuli viikon katsotuin ohjelma päiväaikana. Se ylitettiin 29. heinäkuuta 2010, jolloin entinen presidentti Barack Obama esiintyi ensimmäisen kerran The View -ohjelman vieraana, mikä keräsi yhteensä 6,6 miljoonaa katsojaa. Vuonna 2013 ohjelman kerrottiin saavan keskimäärin 3,1 miljoonaa katsojaa päivässä, mikä ohitti kilpailevan keskusteluohjelman The Talkin.</w:t>
      </w:r>
    </w:p>
    <w:p>
      <w:r>
        <w:rPr>
          <w:b/>
        </w:rPr>
        <w:t xml:space="preserve">Tulos</w:t>
      </w:r>
    </w:p>
    <w:p>
      <w:r>
        <w:t xml:space="preserve">onko puhe sama kuin näkemys?</w:t>
      </w:r>
    </w:p>
    <w:p>
      <w:r>
        <w:rPr>
          <w:b/>
        </w:rPr>
        <w:t xml:space="preserve">Tulos</w:t>
      </w:r>
    </w:p>
    <w:p>
      <w:r>
        <w:t xml:space="preserve">onko näkymä ja puhe sama ohjelma?</w:t>
      </w:r>
    </w:p>
    <w:p>
      <w:r>
        <w:rPr>
          <w:b/>
        </w:rPr>
        <w:t xml:space="preserve">Esimerkki 3.1216</w:t>
      </w:r>
    </w:p>
    <w:p>
      <w:r>
        <w:t xml:space="preserve">Google Drive tarjoaa käyttäjille 15 gigatavua ilmaista tallennustilaa ja 100 gigatavua, 1 teratavu, 1 teratavu, 2 teratavua, 10 teratavua, 20 teratavua ja 30 teratavua valinnaisilla maksullisilla paketeilla. Ladattavien tiedostojen koko voi olla enintään 5 teratavua. Käyttäjät voivat muuttaa yksittäisten tiedostojen ja kansioiden yksityisyysasetuksia, kuten sallia jakamisen muiden käyttäjien kanssa tai tehdä sisällöstä julkista. Verkkosivustolla käyttäjät voivat hakea kuvaa kuvaamalla sen visuaalisia ominaisuuksia ja käyttää luonnollista kieltä tiettyjen tiedostojen löytämiseen, kuten "löydä budjettitaulukkoni viime joulukuulta".</w:t>
      </w:r>
    </w:p>
    <w:p>
      <w:r>
        <w:rPr>
          <w:b/>
        </w:rPr>
        <w:t xml:space="preserve">Tulos</w:t>
      </w:r>
    </w:p>
    <w:p>
      <w:r>
        <w:t xml:space="preserve">Onko Google Drivella tiedostokokorajoitus?</w:t>
      </w:r>
    </w:p>
    <w:p>
      <w:r>
        <w:rPr>
          <w:b/>
        </w:rPr>
        <w:t xml:space="preserve">Tulos</w:t>
      </w:r>
    </w:p>
    <w:p>
      <w:r>
        <w:t xml:space="preserve">Onko Google Drivessa tallennustilan rajoitus?</w:t>
      </w:r>
    </w:p>
    <w:p>
      <w:r>
        <w:rPr>
          <w:b/>
        </w:rPr>
        <w:t xml:space="preserve">Esimerkki 3.1217</w:t>
      </w:r>
    </w:p>
    <w:p>
      <w:r>
        <w:t xml:space="preserve">Toinen Manner-Euroopan kongressi oli kolmentoista siirtokunnan edustajien kokous, joka alkoi kokoontua keväällä 1775 Philadelphiassa, Pennsylvaniassa. Se seurasi ensimmäistä mannermaakongressia, joka kokoontui Philadelphiassa 5. syyskuuta 1774 ja 26. lokakuuta 1774 välisenä aikana. Toinen kongressi johti siirtomaiden sotatoimia ja eteni asteittain kohti itsenäisyyttä. Se hyväksyi lopulta Lee-päätöslauselman, jolla uusi valtio perustettiin 2. heinäkuuta 1776, ja se hyväksyi Yhdysvaltojen itsenäisyysjulistuksen 4. heinäkuuta 1776. Kongressi toimi Yhdysvaltojen tosiasiallisena kansallisena hallituksena kokoamalla armeijoita, ohjaamalla strategiaa, nimittämällä diplomaatteja ja tekemällä virallisia sopimuksia, kuten oliivinhaaravetoomuksen.</w:t>
      </w:r>
    </w:p>
    <w:p>
      <w:r>
        <w:rPr>
          <w:b/>
        </w:rPr>
        <w:t xml:space="preserve">Tulos</w:t>
      </w:r>
    </w:p>
    <w:p>
      <w:r>
        <w:t xml:space="preserve">kirjoitettiinko itsenäisyysjulistus toisessa mannermaakongressissa?</w:t>
      </w:r>
    </w:p>
    <w:p>
      <w:r>
        <w:rPr>
          <w:b/>
        </w:rPr>
        <w:t xml:space="preserve">Tulos</w:t>
      </w:r>
    </w:p>
    <w:p>
      <w:r>
        <w:t xml:space="preserve">kirjoitettiinko itsenäisyysjulistus toisen mannermaakongressin aikana?</w:t>
      </w:r>
    </w:p>
    <w:p>
      <w:r>
        <w:rPr>
          <w:b/>
        </w:rPr>
        <w:t xml:space="preserve">Esimerkki 3.1218</w:t>
      </w:r>
    </w:p>
    <w:p>
      <w:r>
        <w:t xml:space="preserve">Downing Street 10, joka tunnetaan Yhdistyneessä kuningaskunnassa nimellä numero 10, on Yhdistyneen kuningaskunnan hallituksen päämaja ja valtiovarainministeriön ensimmäisen lordin virka-asunto ja toimipaikka. Tämä virka on ollut pääministerin virassa suurimman osan 1700- ja 1800-luvuista ja poikkeuksetta vuodesta 1905 lähtien.</w:t>
      </w:r>
    </w:p>
    <w:p>
      <w:r>
        <w:rPr>
          <w:b/>
        </w:rPr>
        <w:t xml:space="preserve">Tulos</w:t>
      </w:r>
    </w:p>
    <w:p>
      <w:r>
        <w:t xml:space="preserve">asuuko Britannian pääministeri Downing Street 10:ssä?</w:t>
      </w:r>
    </w:p>
    <w:p>
      <w:r>
        <w:rPr>
          <w:b/>
        </w:rPr>
        <w:t xml:space="preserve">Tulos</w:t>
      </w:r>
    </w:p>
    <w:p>
      <w:r>
        <w:t xml:space="preserve">asuuko pääministeri Downing Street 10:ssä?</w:t>
      </w:r>
    </w:p>
    <w:p>
      <w:r>
        <w:rPr>
          <w:b/>
        </w:rPr>
        <w:t xml:space="preserve">Tulos</w:t>
      </w:r>
    </w:p>
    <w:p>
      <w:r>
        <w:t xml:space="preserve">asuuko pääministeri todella osoitteessa numero 10?</w:t>
      </w:r>
    </w:p>
    <w:p>
      <w:r>
        <w:rPr>
          <w:b/>
        </w:rPr>
        <w:t xml:space="preserve">Esimerkki 3.1219</w:t>
      </w:r>
    </w:p>
    <w:p>
      <w:r>
        <w:t xml:space="preserve">Muay Thai (thaiksi: มวยไทย, RTGS: Muai Thai, lausutaan (mūa̯j thāj) ( kuuntele)) tai thainyrkkeily on thaimaalainen kamppailu-urheilulaji, jossa käytetään stand-up-iskuja sekä erilaisia clinching-tekniikoita. Tämä laji tunnetaan nimellä ``Kahdeksan raajan taito'', koska sille on ominaista nyrkkien, kyynärpäiden, polvien ja sääriluun yhdistetty käyttö. Muay Thai yleistyi kansainvälisesti 1900-luvulla, kun thaimaalaiset harrastajat alkoivat kilpailla potkunyrkkeilyssä, sekasääntöisissä otteluissa sekä Muay Thain sääntöjen mukaisissa otteluissa ympäri maailmaa. Ammattilaisliigaa hallinnoi Thaimaan ammattinyrkkeilyliitto (The Professional Boxing Association of Thailand, P.A.T.), jonka on hyväksynyt Thaimaan urheiluviranomainen (The Sports Authority of Thailand, S.A.T.), ja World Professional Muaythai Federation (WMF) ulkomailla.</w:t>
      </w:r>
    </w:p>
    <w:p>
      <w:r>
        <w:rPr>
          <w:b/>
        </w:rPr>
        <w:t xml:space="preserve">Tulos</w:t>
      </w:r>
    </w:p>
    <w:p>
      <w:r>
        <w:t xml:space="preserve">Onko muay thai ja thainyrkkeily sama asia?</w:t>
      </w:r>
    </w:p>
    <w:p>
      <w:r>
        <w:rPr>
          <w:b/>
        </w:rPr>
        <w:t xml:space="preserve">Tulos</w:t>
      </w:r>
    </w:p>
    <w:p>
      <w:r>
        <w:t xml:space="preserve">Onko muay thain ja thainyrkkeilyn välillä eroa?</w:t>
      </w:r>
    </w:p>
    <w:p>
      <w:r>
        <w:rPr>
          <w:b/>
        </w:rPr>
        <w:t xml:space="preserve">Esimerkki 3.1220</w:t>
      </w:r>
    </w:p>
    <w:p>
      <w:r>
        <w:t xml:space="preserve">Major League Baseballin pisin peli sisävuoroilla mitattuna oli Boston Bravesin ja Brooklyn Robinsin välinen 1-1-tasapeli National Leaguessa 26 sisävuorolla Braves Fieldillä Bostonissa 1. toukokuuta 1920. Oli tullut liian pimeää pallon näkemiseen (kentillä ei ollut vielä valoja ja aurinko oli laskemassa), ja peliä pidettiin tasapelinä. Nykystandardien mukaan 26 sisävuoroa pelattiin nopeasti, ja peliaika oli 3 tuntia ja 50 minuuttia. Kuten tapana oli, ensimmäinen syöttö heitettiin kello 15.00; kotipesän tuomari Barry McCormick päätti pelin, kun Charles-joen toisella puolella sijaitsevien rakennusten ikkunoista alkoi näkyä valoja hieman ennen kello 19.00.</w:t>
      </w:r>
    </w:p>
    <w:p>
      <w:r>
        <w:rPr>
          <w:b/>
        </w:rPr>
        <w:t xml:space="preserve">Tulos</w:t>
      </w:r>
    </w:p>
    <w:p>
      <w:r>
        <w:t xml:space="preserve">Onko mlb-ottelu koskaan päättynyt tasapeliin?</w:t>
      </w:r>
    </w:p>
    <w:p>
      <w:r>
        <w:rPr>
          <w:b/>
        </w:rPr>
        <w:t xml:space="preserve">Tulos</w:t>
      </w:r>
    </w:p>
    <w:p>
      <w:r>
        <w:t xml:space="preserve">Onko baseballissa koskaan ollut tasapeliä?</w:t>
      </w:r>
    </w:p>
    <w:p>
      <w:r>
        <w:rPr>
          <w:b/>
        </w:rPr>
        <w:t xml:space="preserve">Tulos</w:t>
      </w:r>
    </w:p>
    <w:p>
      <w:r>
        <w:t xml:space="preserve">Onko mlb-ottelu koskaan päättynyt tasapeliin?</w:t>
      </w:r>
    </w:p>
    <w:p>
      <w:r>
        <w:rPr>
          <w:b/>
        </w:rPr>
        <w:t xml:space="preserve">Esimerkki 3.1221</w:t>
      </w:r>
    </w:p>
    <w:p>
      <w:r>
        <w:t xml:space="preserve">Toinen kausi esitettiin 1. huhtikuuta - 17. kesäkuuta 2017 MBS:llä ja muissa televisioverkoissa. Funimation ja Crunchyroll suoratoistivat toisen kauden omilla verkkosivuillaan, kun taas Adult Swim esitti dubatun version. Avausbiisi on ``Opfert your Herzen!'' (心臓を捧げよ!, Shinzō o Sasageyo!, lit. ``Dedicate Your Hearts!''), jonka on säveltänyt Linked Horizon, ja lopetusbiisi on ``Yūgure no Tori'' (夕暮れの鳥), jonka on säveltänyt Shinsei Kamattechan.</w:t>
      </w:r>
    </w:p>
    <w:p>
      <w:r>
        <w:rPr>
          <w:b/>
        </w:rPr>
        <w:t xml:space="preserve">Tulos</w:t>
      </w:r>
    </w:p>
    <w:p>
      <w:r>
        <w:t xml:space="preserve">Onko Attack on Titanin 2. kausi tulossa?</w:t>
      </w:r>
    </w:p>
    <w:p>
      <w:r>
        <w:rPr>
          <w:b/>
        </w:rPr>
        <w:t xml:space="preserve">Tulos</w:t>
      </w:r>
    </w:p>
    <w:p>
      <w:r>
        <w:t xml:space="preserve">Onko Attack on Titanin 2. kausi ulkona?</w:t>
      </w:r>
    </w:p>
    <w:p>
      <w:r>
        <w:rPr>
          <w:b/>
        </w:rPr>
        <w:t xml:space="preserve">Tulos</w:t>
      </w:r>
    </w:p>
    <w:p>
      <w:r>
        <w:t xml:space="preserve">onko Attack on Titanista 2. tuotantokausi?</w:t>
      </w:r>
    </w:p>
    <w:p>
      <w:r>
        <w:rPr>
          <w:b/>
        </w:rPr>
        <w:t xml:space="preserve">Esimerkki 3.1222</w:t>
      </w:r>
    </w:p>
    <w:p>
      <w:r>
        <w:t xml:space="preserve">Shakissa kuningas (♔,♚) on tärkein nappula. Pelin tavoitteena on uhata vastustajan kuningasta siten, että pakeneminen ei ole mahdollista (matti). Jos pelaajan kuningasta uhkaa lyöminen, sen sanotaan olevan shakissa, ja pelaajan on poistettava lyömisuhka seuraavalla siirrolla. Jos tämä ei onnistu, kuninkaan sanotaan olevan shakkimatissa, jolloin pelaaja häviää. Vaikka kuningas on pelin tärkein nappula, se on yleensä pelin heikoin nappula vasta myöhemmässä vaiheessa, loppupelissä. Pelaajat eivät voi tehdä siirtoa, joka asettaa oman kuninkaansa shakkiin.</w:t>
      </w:r>
    </w:p>
    <w:p>
      <w:r>
        <w:rPr>
          <w:b/>
        </w:rPr>
        <w:t xml:space="preserve">Tulos</w:t>
      </w:r>
    </w:p>
    <w:p>
      <w:r>
        <w:t xml:space="preserve">voiko kuningas tappaa kuninkaan shakissa?</w:t>
      </w:r>
    </w:p>
    <w:p>
      <w:r>
        <w:rPr>
          <w:b/>
        </w:rPr>
        <w:t xml:space="preserve">Tulos</w:t>
      </w:r>
    </w:p>
    <w:p>
      <w:r>
        <w:t xml:space="preserve">voiko shakissa poistaa kuninkaan?</w:t>
      </w:r>
    </w:p>
    <w:p>
      <w:r>
        <w:rPr>
          <w:b/>
        </w:rPr>
        <w:t xml:space="preserve">Esimerkki 3.1223</w:t>
      </w:r>
    </w:p>
    <w:p>
      <w:r>
        <w:t xml:space="preserve">The Strangers: Robertsin ohjaama yhdysvaltalainen slasher-elokuva vuodelta 2018, jossa näyttelevät Christina Hendricks, Martin Henderson, Bailee Madison ja Lewis Pullman. Se on jatko-osa vuoden 2008 elokuvalle The Strangers, ja sen käsikirjoituksesta vastaavat Bryan Bertino (joka käsikirjoitti ja ohjasi ensimmäisen elokuvan) ja Ben Ketai. Mike ja hänen vaimonsa Cindy ottavat poikansa ja tyttärensä mukaan road tripille, josta tulee heidän pahin painajaisensa. Perheenjäsenet joutuvat pian epätoivoiseen selviytymistaisteluun, kun he saapuvat syrjäiselle asuntovaunualueelle, joka on mystisesti autio - kunnes kolme naamioitunutta psykopaattia ilmestyy paikalle tyydyttämään verenjanonsa.</w:t>
      </w:r>
    </w:p>
    <w:p>
      <w:r>
        <w:rPr>
          <w:b/>
        </w:rPr>
        <w:t xml:space="preserve">Tulos</w:t>
      </w:r>
    </w:p>
    <w:p>
      <w:r>
        <w:t xml:space="preserve">onko muukalaisten saalis yöllä jatko-osa?</w:t>
      </w:r>
    </w:p>
    <w:p>
      <w:r>
        <w:rPr>
          <w:b/>
        </w:rPr>
        <w:t xml:space="preserve">Tulos</w:t>
      </w:r>
    </w:p>
    <w:p>
      <w:r>
        <w:t xml:space="preserve">onko muukalaisten saalis yöllä uusintaversio?</w:t>
      </w:r>
    </w:p>
    <w:p>
      <w:r>
        <w:rPr>
          <w:b/>
        </w:rPr>
        <w:t xml:space="preserve">Esimerkki 3.1224</w:t>
      </w:r>
    </w:p>
    <w:p>
      <w:r>
        <w:t xml:space="preserve">Vaikka Karevilla ja Stevensillä oli aiempina kausina ollut romanttinen historia, vasta viidennellä kaudella he muodostivat pysyvän suhteen. Stevensin pitkälle edenneestä ihosyövästä huolimatta he menevät naimisiin. Justin Chambers kommentoi hahmonsa kyvyttömyyttä kertoa Stevensille rakastavansa tätä heidän suhteensa alussa, sanoen, että Karevilla on vaikeuksia ilmaista itseään. Vaikka Stevens lähtee kuudennella kaudella, sarjan luoja Shonda Rhimes on sanonut, että hän haluaisi luoda mahdollisuuden luoda loppuratkaisun sekä Kareville että Stevensille. Rhimes perui myöhemmin kommenttinsa ja totesi, ettei hänellä ole suunnitelmia lähestyä Izzien tarinaa enää koskaan uudelleen. Yhdeksännellä kaudella Karev ystävystyy harjoittelija Jo Wilsonin kanssa. He aloittavat suhteen kymmenennellä kaudella, kunnes eroavat kahdellatoista kaudella. He kuitenkin palaavat jälleen yhteen ja menevät naimisiin neljännellätoista kaudella.</w:t>
      </w:r>
    </w:p>
    <w:p>
      <w:r>
        <w:rPr>
          <w:b/>
        </w:rPr>
        <w:t xml:space="preserve">Tulos</w:t>
      </w:r>
    </w:p>
    <w:p>
      <w:r>
        <w:t xml:space="preserve">Ovatko Jo Wilson ja Alex Karev yhä yhdessä?</w:t>
      </w:r>
    </w:p>
    <w:p>
      <w:r>
        <w:rPr>
          <w:b/>
        </w:rPr>
        <w:t xml:space="preserve">Tulos</w:t>
      </w:r>
    </w:p>
    <w:p>
      <w:r>
        <w:t xml:space="preserve">palaako Alex Grey Sloanin muistomerkkiin?</w:t>
      </w:r>
    </w:p>
    <w:p>
      <w:r>
        <w:rPr>
          <w:b/>
        </w:rPr>
        <w:t xml:space="preserve">Esimerkki 3.1225</w:t>
      </w:r>
    </w:p>
    <w:p>
      <w:r>
        <w:t xml:space="preserve">Tšekin tasavalta on velvollinen ottamaan euron käyttöön tulevaisuudessa ja liittymään euroalueeseen, kun se on täyttänyt liittymissopimuksessa määrätyt euron lähentymiskriteerit liittyessään Euroopan unioniin (EU) vuonna 2004. Tšekin tasavalta on näin ollen ehdokasmaa euroalueen laajentumiselle, ja se käyttää valuuttanaan Tšekin korunaa, jota sääntelee Euroopan keskuspankkijärjestelmään kuuluva Tšekin keskuspankki, eikä se osallistu Euroopan valuuttakurssimekanismi II:een (ERM II).</w:t>
      </w:r>
    </w:p>
    <w:p>
      <w:r>
        <w:rPr>
          <w:b/>
        </w:rPr>
        <w:t xml:space="preserve">Tulos</w:t>
      </w:r>
    </w:p>
    <w:p>
      <w:r>
        <w:t xml:space="preserve">kuuluuko Tšekin tasavalta Euroopan unioniin?</w:t>
      </w:r>
    </w:p>
    <w:p>
      <w:r>
        <w:rPr>
          <w:b/>
        </w:rPr>
        <w:t xml:space="preserve">Tulos</w:t>
      </w:r>
    </w:p>
    <w:p>
      <w:r>
        <w:t xml:space="preserve">voiko Tšekin tasavallassa käyttää euroa?</w:t>
      </w:r>
    </w:p>
    <w:p>
      <w:r>
        <w:rPr>
          <w:b/>
        </w:rPr>
        <w:t xml:space="preserve">Esimerkki 3.1226</w:t>
      </w:r>
    </w:p>
    <w:p>
      <w:r>
        <w:t xml:space="preserve">Sen lippulaivamerkkeihin kuuluvat Victoria's Secret ja Bath &amp; Body Works. L Brandsin liikevaihto oli 10,5 miljardia dollaria vuonna 2013, ja se oli sijalla 258 vuoden 2013 Fortune 500 -listalla.</w:t>
      </w:r>
    </w:p>
    <w:p>
      <w:r>
        <w:rPr>
          <w:b/>
        </w:rPr>
        <w:t xml:space="preserve">Tulos</w:t>
      </w:r>
    </w:p>
    <w:p>
      <w:r>
        <w:t xml:space="preserve">Omistavatko Bath and Body Works ja Victoria's Secret saman yhtiön?</w:t>
      </w:r>
    </w:p>
    <w:p>
      <w:r>
        <w:rPr>
          <w:b/>
        </w:rPr>
        <w:t xml:space="preserve">Tulos</w:t>
      </w:r>
    </w:p>
    <w:p>
      <w:r>
        <w:t xml:space="preserve">ovatko victoria secret ja bath and body works sama yritys?</w:t>
      </w:r>
    </w:p>
    <w:p>
      <w:r>
        <w:rPr>
          <w:b/>
        </w:rPr>
        <w:t xml:space="preserve">Esimerkki 3.1227</w:t>
      </w:r>
    </w:p>
    <w:p>
      <w:r>
        <w:t xml:space="preserve">Jamaika (/dʒəˈmeɪkə/ ( kuuntele)) on Karibianmerellä sijaitseva saarivaltio. Se on pinta-alaltaan 10 990 neliökilometriä, ja se on Suurten Antillien kolmanneksi suurin saari ja Karibian neljänneksi suurin saarivaltio. Jamaika sijaitsee noin 145 kilometriä Kuubasta etelään ja 191 kilometriä Hispaniolasta länteen (saari, jolla sijaitsevat Haiti ja Dominikaaninen tasavalta).</w:t>
      </w:r>
    </w:p>
    <w:p>
      <w:r>
        <w:rPr>
          <w:b/>
        </w:rPr>
        <w:t xml:space="preserve">Tulos</w:t>
      </w:r>
    </w:p>
    <w:p>
      <w:r>
        <w:t xml:space="preserve">Onko Jamaika Yhdysvaltojen osavaltio?</w:t>
      </w:r>
    </w:p>
    <w:p>
      <w:r>
        <w:rPr>
          <w:b/>
        </w:rPr>
        <w:t xml:space="preserve">Tulos</w:t>
      </w:r>
    </w:p>
    <w:p>
      <w:r>
        <w:t xml:space="preserve">pidetäänkö Jamaikaa osana Yhdysvaltoja?</w:t>
      </w:r>
    </w:p>
    <w:p>
      <w:r>
        <w:rPr>
          <w:b/>
        </w:rPr>
        <w:t xml:space="preserve">Esimerkki 3.1228</w:t>
      </w:r>
    </w:p>
    <w:p>
      <w:r>
        <w:t xml:space="preserve">Tuntemattoman sotilaan hauta eli Tuntemattomien hauta on muistomerkki, joka on omistettu Yhdysvaltain palveluksessa kuolleille sotilaille, joiden jäännöksiä ei ole tunnistettu. Sillä ei ole virallista nimeä, ja se sijaitsee Arlingtonin kansallisella hautausmaalla Virginiassa, Yhdysvalloissa. Ensimmäisen maailmansodan ``Tuntematon'' on saanut kunniamitalin, Victorian ristin ja useiden muiden maiden korkeimmat palveluspalkinnot. Hautaan haudatut yhdysvaltalaiset Tuntemattomat ovat myös kunniamerkin saajia, jotka heidän hautajaisiaan johtaneet Yhdysvaltain presidentit ovat myöntäneet.</w:t>
      </w:r>
    </w:p>
    <w:p>
      <w:r>
        <w:rPr>
          <w:b/>
        </w:rPr>
        <w:t xml:space="preserve">Tulos</w:t>
      </w:r>
    </w:p>
    <w:p>
      <w:r>
        <w:t xml:space="preserve">onko tuntemattoman sotilaan haudassa sotilaita?</w:t>
      </w:r>
    </w:p>
    <w:p>
      <w:r>
        <w:rPr>
          <w:b/>
        </w:rPr>
        <w:t xml:space="preserve">Tulos</w:t>
      </w:r>
    </w:p>
    <w:p>
      <w:r>
        <w:t xml:space="preserve">onko tuntemattoman sotilaan haudassa todellisia ruumiita?</w:t>
      </w:r>
    </w:p>
    <w:p>
      <w:r>
        <w:rPr>
          <w:b/>
        </w:rPr>
        <w:t xml:space="preserve">Esimerkki 3.1229</w:t>
      </w:r>
    </w:p>
    <w:p>
      <w:r>
        <w:t xml:space="preserve">Meet the Parents on elokuvasarja, jossa Greg Focker (Ben Stiller) on tekemisissä perheensä ja appivanhempiensa kanssa. Sarja koostuu kolmesta elokuvasta: Meet the Parents (2000), Meet the Fockers (2004) ja Little Fockers (2010). Sarjan pääosissa nähdään Stiller, Robert De Niro, Blythe Danner, Dustin Hoffman, Barbra Streisand, Owen Wilson ja Teri Polo. Kolme elokuvaa tuottivat lipputuloja yli 1,15 miljardia dollaria.</w:t>
      </w:r>
    </w:p>
    <w:p>
      <w:r>
        <w:rPr>
          <w:b/>
        </w:rPr>
        <w:t xml:space="preserve">Tulos</w:t>
      </w:r>
    </w:p>
    <w:p>
      <w:r>
        <w:t xml:space="preserve">Onko Meet the parents sama kuin Meet the fockers?</w:t>
      </w:r>
    </w:p>
    <w:p>
      <w:r>
        <w:rPr>
          <w:b/>
        </w:rPr>
        <w:t xml:space="preserve">Tulos</w:t>
      </w:r>
    </w:p>
    <w:p>
      <w:r>
        <w:t xml:space="preserve">Onko Meet the Fockersin jälkeen vielä elokuvaa?</w:t>
      </w:r>
    </w:p>
    <w:p>
      <w:r>
        <w:rPr>
          <w:b/>
        </w:rPr>
        <w:t xml:space="preserve">Esimerkki 3.1230</w:t>
      </w:r>
    </w:p>
    <w:p>
      <w:r>
        <w:t xml:space="preserve">Korkean suorituskyvyn purjehdus saavutetaan alhaisella etupinnan vastuksella - jota esiintyy katamaraaneissa, purjeveneissä, kantosiivekkeissä, jääveneissä tai maapurjeveneissä - kun purjeveneet saavat käyttövoiman purjeidensa tai aerofoiliensa avulla nopeuksilla, jotka ovat usein tuulta nopeampia.</w:t>
      </w:r>
    </w:p>
    <w:p>
      <w:r>
        <w:rPr>
          <w:b/>
        </w:rPr>
        <w:t xml:space="preserve">Tulos</w:t>
      </w:r>
    </w:p>
    <w:p>
      <w:r>
        <w:t xml:space="preserve">voiko jäävene kulkea tuulta nopeammin?</w:t>
      </w:r>
    </w:p>
    <w:p>
      <w:r>
        <w:rPr>
          <w:b/>
        </w:rPr>
        <w:t xml:space="preserve">Tulos</w:t>
      </w:r>
    </w:p>
    <w:p>
      <w:r>
        <w:t xml:space="preserve">voiko purjevene kulkea tuulta nopeammin?</w:t>
      </w:r>
    </w:p>
    <w:p>
      <w:r>
        <w:rPr>
          <w:b/>
        </w:rPr>
        <w:t xml:space="preserve">Tulos</w:t>
      </w:r>
    </w:p>
    <w:p>
      <w:r>
        <w:t xml:space="preserve">voiko vene purjehtia tuulta nopeammin?</w:t>
      </w:r>
    </w:p>
    <w:p>
      <w:r>
        <w:rPr>
          <w:b/>
        </w:rPr>
        <w:t xml:space="preserve">Esimerkki 3.1231</w:t>
      </w:r>
    </w:p>
    <w:p>
      <w:r>
        <w:t xml:space="preserve">Rampage on Brad Peytonin ohjaama yhdysvaltalainen scifi-hirviöelokuva vuodelta 2018, joka perustuu löyhästi Midway Gamesin samannimiseen videopelisarjaan. Elokuvan pääosissa nähdään Dwayne Johnson, Naomie Harris, Malin Akerman, Jake Lacy, Joe Manganiello ja Jeffrey Dean Morgan. Se seuraa primatologi Davis Okoyea, jonka on lyöttäydyttävä yhteen Georgen, albiinogorillan, kanssa, joka muuttuu valtavan kokoiseksi raivokkaaksi olennoksi erään roistokokeen seurauksena, estääkseen kahta muuta mutatoitunutta eläintä tuhoamasta Chicagoa. Kyseessä on Peytonin ja Johnsonin kolmas yhteistyö Journey 2: Salaperäinen saari (2012) ja San Andreas (2015) jälkeen.</w:t>
      </w:r>
    </w:p>
    <w:p>
      <w:r>
        <w:rPr>
          <w:b/>
        </w:rPr>
        <w:t xml:space="preserve">Tulos</w:t>
      </w:r>
    </w:p>
    <w:p>
      <w:r>
        <w:t xml:space="preserve">perustuuko Rampage-elokuva peliin?</w:t>
      </w:r>
    </w:p>
    <w:p>
      <w:r>
        <w:rPr>
          <w:b/>
        </w:rPr>
        <w:t xml:space="preserve">Tulos</w:t>
      </w:r>
    </w:p>
    <w:p>
      <w:r>
        <w:t xml:space="preserve">Perustuuko elokuva Rampage tositapahtumiin?</w:t>
      </w:r>
    </w:p>
    <w:p>
      <w:r>
        <w:rPr>
          <w:b/>
        </w:rPr>
        <w:t xml:space="preserve">Esimerkki 3.1232</w:t>
      </w:r>
    </w:p>
    <w:p>
      <w:r>
        <w:t xml:space="preserve">Oksidatiivisen fosforylaation aikana elektronit siirtyvät elektroninluovuttajilta elektroniakseptoreille, kuten hapelle, redox-reaktioissa. Näissä redox-reaktioissa vapautuu energiaa, joka käytetään ATP:n muodostamiseen. Eukaryooteissa nämä redox-reaktiot suoritetaan solun mitokondrioiden sisäkalvolla sijaitsevien proteiinikompleksien avulla, kun taas prokaryooteissa nämä proteiinit sijaitsevat solujen kalvojen välisessä tilassa. Näitä toisiinsa liittyviä proteiinikokonaisuuksia kutsutaan elektroninsiirtoketjuiksi. Eukaryooteissa on mukana viisi pääproteiinikompleksia, kun taas prokaryooteissa on monia erilaisia entsyymejä, jotka käyttävät erilaisia elektroninluovuttajia ja -akseptoreita.</w:t>
      </w:r>
    </w:p>
    <w:p>
      <w:r>
        <w:rPr>
          <w:b/>
        </w:rPr>
        <w:t xml:space="preserve">Tulos</w:t>
      </w:r>
    </w:p>
    <w:p>
      <w:r>
        <w:t xml:space="preserve">Onko elektroninsiirtoketju osa oksidatiivista fosforylaatiota?</w:t>
      </w:r>
    </w:p>
    <w:p>
      <w:r>
        <w:rPr>
          <w:b/>
        </w:rPr>
        <w:t xml:space="preserve">Tulos</w:t>
      </w:r>
    </w:p>
    <w:p>
      <w:r>
        <w:t xml:space="preserve">ovatko elektroninkuljetusketju ja oksidatiivinen fosforylaatio sama asia?</w:t>
      </w:r>
    </w:p>
    <w:p>
      <w:r>
        <w:rPr>
          <w:b/>
        </w:rPr>
        <w:t xml:space="preserve">Esimerkki 3.1233</w:t>
      </w:r>
    </w:p>
    <w:p>
      <w:r>
        <w:t xml:space="preserve">Matemaattisessa analyysissä funktion maksimit ja minimit (maksimin ja minimin monikossa), jotka tunnetaan yhteisnimellä ekstrema (monikossa extremum), ovat funktion suurin ja pienin arvo joko tietyllä alueella (paikallinen tai suhteellinen ekstrema) tai koko funktion alueella (globaali tai absoluuttinen ekstrema). Pierre de Fermat oli yksi ensimmäisistä matemaatikoista, joka ehdotti yleistä tekniikkaa, adekvaalisuutta, funktioiden maksimien ja minimien löytämiseksi.</w:t>
      </w:r>
    </w:p>
    <w:p>
      <w:r>
        <w:rPr>
          <w:b/>
        </w:rPr>
        <w:t xml:space="preserve">Tulos</w:t>
      </w:r>
    </w:p>
    <w:p>
      <w:r>
        <w:t xml:space="preserve">Onko suhteellinen ekstrema sama kuin paikallinen ekstrema?</w:t>
      </w:r>
    </w:p>
    <w:p>
      <w:r>
        <w:rPr>
          <w:b/>
        </w:rPr>
        <w:t xml:space="preserve">Tulos</w:t>
      </w:r>
    </w:p>
    <w:p>
      <w:r>
        <w:t xml:space="preserve">voiko paikallinen maksimi olla myös absoluuttinen maksimi?</w:t>
      </w:r>
    </w:p>
    <w:p>
      <w:r>
        <w:rPr>
          <w:b/>
        </w:rPr>
        <w:t xml:space="preserve">Esimerkki 3.1234</w:t>
      </w:r>
    </w:p>
    <w:p>
      <w:r>
        <w:t xml:space="preserve">Ilmoittamaton työ, pimeä työ, pimeä työ, käteinen käteen, laiton työ tai (englanniksi) moonlighting on laitonta työtä, jota ei ilmoiteta hallitukselle. Työnantaja tai työntekijä tekee näin usein veronkierron tai muiden lakien välttämisen tai rikkomisen vuoksi. Työsopimus tehdään ilman sosiaaliturvamaksuja, eikä se yleensä tarjoa sairausvakuutusta, palkallisia vanhempainlomia, palkallisia lomia tai eläkerahastoja. Se on osa sitä, mitä on kutsuttu harmaaksi taloudeksi, harmaaksi taloudeksi, harmaiksi markkinoiksi tai ei-havaittavaksi taloudeksi.</w:t>
      </w:r>
    </w:p>
    <w:p>
      <w:r>
        <w:rPr>
          <w:b/>
        </w:rPr>
        <w:t xml:space="preserve">Tulos</w:t>
      </w:r>
    </w:p>
    <w:p>
      <w:r>
        <w:t xml:space="preserve">Onko kirjanpidon ulkopuolinen maksaminen laitonta?</w:t>
      </w:r>
    </w:p>
    <w:p>
      <w:r>
        <w:rPr>
          <w:b/>
        </w:rPr>
        <w:t xml:space="preserve">Tulos</w:t>
      </w:r>
    </w:p>
    <w:p>
      <w:r>
        <w:t xml:space="preserve">Onko lainvastaista saada palkkaa pöydän alla?</w:t>
      </w:r>
    </w:p>
    <w:p>
      <w:r>
        <w:rPr>
          <w:b/>
        </w:rPr>
        <w:t xml:space="preserve">Esimerkki 3.1235</w:t>
      </w:r>
    </w:p>
    <w:p>
      <w:r>
        <w:t xml:space="preserve">Vapaudenpatsas (ranskaksi: La Liberté éclairant le monde) on kolossaalinen uusklassinen veistos Liberty Islandilla New Yorkin satamassa New Yorkissa, Yhdysvalloissa. Kuparipatsaan, joka on Ranskan kansan lahja Yhdysvaltojen kansalle, suunnitteli ranskalainen kuvanveistäjä Frédéric Auguste Bartholdi ja rakensi Gustave Eiffel. Patsas vihittiin käyttöön 28. lokakuuta 1886.</w:t>
      </w:r>
    </w:p>
    <w:p>
      <w:r>
        <w:rPr>
          <w:b/>
        </w:rPr>
        <w:t xml:space="preserve">Tulos</w:t>
      </w:r>
    </w:p>
    <w:p>
      <w:r>
        <w:t xml:space="preserve">Onko vapaudenpatsas New Yorkissa?</w:t>
      </w:r>
    </w:p>
    <w:p>
      <w:r>
        <w:rPr>
          <w:b/>
        </w:rPr>
        <w:t xml:space="preserve">Tulos</w:t>
      </w:r>
    </w:p>
    <w:p>
      <w:r>
        <w:t xml:space="preserve">Onko vapaudenpatsas New Yorkissa?</w:t>
      </w:r>
    </w:p>
    <w:p>
      <w:r>
        <w:rPr>
          <w:b/>
        </w:rPr>
        <w:t xml:space="preserve">Esimerkki 3.1236</w:t>
      </w:r>
    </w:p>
    <w:p>
      <w:r>
        <w:t xml:space="preserve">A Quiet Place on Sunday Nightin ja Platinum Dunesin tuotantoa, ja sen budjetti oli 17 miljoonaa dollaria. Krasinski kirjoitti käsikirjoituksen yhdessä tarinan kanssakäsikirjoittajien Scott Beckin ja Bryan Woodsin kanssa. Beck ja Woods kasvoivat yhdessä Yhdysvaltain Iowan osavaltiossa, ja he olivat katsoneet lukuisia mykkäelokuvia yliopistossa. Vuonna 2013 he alkoivat työstää elokuvaan johtavaa tarinaa. He käyttivät pohjana kokemustaan varttuessaan lähellä viljelysmaata, mukaan lukien viljasiilon lavastusta vaarallisena pidettynä paikkana heidän kasvatuksessaan. He aloittivat lähestymistapansa 15-sivuisella proof of conceptilla. Alun perin käsikirjoittajat olivat harkinneet elokuvan kehittämistä Cloverfield-osan jatko-osaksi, mutta esiteltyään ideansa studiolle yhdessä kaikki osapuolet päättivät pitää elokuvan omana kokonaisuutenaan.</w:t>
      </w:r>
    </w:p>
    <w:p>
      <w:r>
        <w:rPr>
          <w:b/>
        </w:rPr>
        <w:t xml:space="preserve">Tulos</w:t>
      </w:r>
    </w:p>
    <w:p>
      <w:r>
        <w:t xml:space="preserve">perustuuko elokuva Hiljainen paikka tositarinaan?</w:t>
      </w:r>
    </w:p>
    <w:p>
      <w:r>
        <w:rPr>
          <w:b/>
        </w:rPr>
        <w:t xml:space="preserve">Tulos</w:t>
      </w:r>
    </w:p>
    <w:p>
      <w:r>
        <w:t xml:space="preserve">perustuuko elokuva Hiljainen paikka kirjaan?</w:t>
      </w:r>
    </w:p>
    <w:p>
      <w:r>
        <w:rPr>
          <w:b/>
        </w:rPr>
        <w:t xml:space="preserve">Esimerkki 3.1237</w:t>
      </w:r>
    </w:p>
    <w:p>
      <w:r>
        <w:t xml:space="preserve">Charles B. McVay III (30. heinäkuuta 1898 - 6. marraskuuta 1968) oli yhdysvaltalainen merivoimien upseeri ja USS Indianapolis (CA-35) -aluksen komentaja, kun se menetettiin taistelussa vuonna 1945, mikä johti valtaviin ihmishenkien menetyksiin. Kaikista Yhdysvaltain laivaston historian kapteeneista hän on ainoa, joka on joutunut sotaoikeuteen sotatoimen seurauksena uponnut aluksen menettämisestä, vaikka hän oli huippusalaisessa tehtävässä, jossa hän piti yllä radiohiljaisuutta (myös hänen aluksensa upottaneen japanilaisen komentajan todistus näytti vapauttavan McVayn). Vuosien mielenterveysongelmien jälkeen hän teki itsemurhan. Jotkut eloonjääneet ja muut yrittivät vuosien ajan puhdistaa hänen nimensä, ja Yhdysvaltain 106. kongressi ja presidentti Bill Clinton vapauttivat McVayn postuumisti 30. lokakuuta 2000.</w:t>
      </w:r>
    </w:p>
    <w:p>
      <w:r>
        <w:rPr>
          <w:b/>
        </w:rPr>
        <w:t xml:space="preserve">Tulos</w:t>
      </w:r>
    </w:p>
    <w:p>
      <w:r>
        <w:t xml:space="preserve">Selvisikö USS Indianapolisin kapteeni hengissä?</w:t>
      </w:r>
    </w:p>
    <w:p>
      <w:r>
        <w:rPr>
          <w:b/>
        </w:rPr>
        <w:t xml:space="preserve">Tulos</w:t>
      </w:r>
    </w:p>
    <w:p>
      <w:r>
        <w:t xml:space="preserve">jäikö USS Indianapolisin kapteeni eloon?</w:t>
      </w:r>
    </w:p>
    <w:p>
      <w:r>
        <w:rPr>
          <w:b/>
        </w:rPr>
        <w:t xml:space="preserve">Esimerkki 3.1238</w:t>
      </w:r>
    </w:p>
    <w:p>
      <w:r>
        <w:t xml:space="preserve">NI-numeroa ei kuitenkaan käytetä yleisesti verotunnisteena. Veronmaksajille, joiden on annettava veroilmoitus, annetaan toinen numero, UTR (Unique Taxpayer Reference), jota käytetään viitenumerona itsearviointiverojärjestelmässä.</w:t>
      </w:r>
    </w:p>
    <w:p>
      <w:r>
        <w:rPr>
          <w:b/>
        </w:rPr>
        <w:t xml:space="preserve">Tulos</w:t>
      </w:r>
    </w:p>
    <w:p>
      <w:r>
        <w:t xml:space="preserve">Onko kansallinen vakuutusnumero sama kuin veronumero?</w:t>
      </w:r>
    </w:p>
    <w:p>
      <w:r>
        <w:rPr>
          <w:b/>
        </w:rPr>
        <w:t xml:space="preserve">Tulos</w:t>
      </w:r>
    </w:p>
    <w:p>
      <w:r>
        <w:t xml:space="preserve">Onko kansallinen vakuutusnumero sama kuin verotunniste?</w:t>
      </w:r>
    </w:p>
    <w:p>
      <w:r>
        <w:rPr>
          <w:b/>
        </w:rPr>
        <w:t xml:space="preserve">Esimerkki 3.1239</w:t>
      </w:r>
    </w:p>
    <w:p>
      <w:r>
        <w:t xml:space="preserve">Tipping Point on brittiläinen televisiopeliohjelma, joka alkoi pyöriä ITV:llä 2. heinäkuuta 2012, ja sen juontaa Ben Shephard. Neljä kilpailijaa vastaa yleistietokysymyksiin voittaakseen laskureita, joita he käyttävät suuressa kolikkopelissä. Ainoastaan voittajalla on mahdollisuus viedä kotiin rahaa; muut lähtevät ilman muuta kuin pelin aikana mahdollisesti voittamiensa muiden palkintojen kanssa.</w:t>
      </w:r>
    </w:p>
    <w:p>
      <w:r>
        <w:rPr>
          <w:b/>
        </w:rPr>
        <w:t xml:space="preserve">Tulos</w:t>
      </w:r>
    </w:p>
    <w:p>
      <w:r>
        <w:t xml:space="preserve">pitävätkö häviäjät rahat tipping pointissa?</w:t>
      </w:r>
    </w:p>
    <w:p>
      <w:r>
        <w:rPr>
          <w:b/>
        </w:rPr>
        <w:t xml:space="preserve">Tulos</w:t>
      </w:r>
    </w:p>
    <w:p>
      <w:r>
        <w:t xml:space="preserve">saako vain voittaja rahaa tipping pointista?</w:t>
      </w:r>
    </w:p>
    <w:p>
      <w:r>
        <w:rPr>
          <w:b/>
        </w:rPr>
        <w:t xml:space="preserve">Esimerkki 3.1240</w:t>
      </w:r>
    </w:p>
    <w:p>
      <w:r>
        <w:t xml:space="preserve">Glacierin kansallispuistossa (Yhdysvallat) on ainakin 35 nimettyä jäätikköä. Vuonna 1850 kansallispuiston nykyisellä alueella oli 150 jäätikköä. Nykyään puistossa on jäljellä 25 aktiivista jäätikköä. Sen jälkeen kun jääkaudet päättyivät 10 000 vuotta sitten, ilmasto on muuttunut monesti hieman, mikä on aiheuttanut jäätiköiden kasvua tai sulamista. Jäätiköitä tutkitaan parhaillaan ilmaston lämpenemisen vaikutusten selvittämiseksi. On arvioitu, että jos nykyinen lämpenemissuuntaus jatkuu, puistossa ei ole enää yhtään jäätikköä jäljellä vuoteen 2030 mennessä.</w:t>
      </w:r>
    </w:p>
    <w:p>
      <w:r>
        <w:rPr>
          <w:b/>
        </w:rPr>
        <w:t xml:space="preserve">Tulos</w:t>
      </w:r>
    </w:p>
    <w:p>
      <w:r>
        <w:t xml:space="preserve">Onko jäätikön kansallispuistossa jäätikkö?</w:t>
      </w:r>
    </w:p>
    <w:p>
      <w:r>
        <w:rPr>
          <w:b/>
        </w:rPr>
        <w:t xml:space="preserve">Tulos</w:t>
      </w:r>
    </w:p>
    <w:p>
      <w:r>
        <w:t xml:space="preserve">Onko jäätikön kansallispuistossa jäätikkö?</w:t>
      </w:r>
    </w:p>
    <w:p>
      <w:r>
        <w:rPr>
          <w:b/>
        </w:rPr>
        <w:t xml:space="preserve">Esimerkki 3.1241</w:t>
      </w:r>
    </w:p>
    <w:p>
      <w:r>
        <w:t xml:space="preserve">Itään päin menevien ajoneuvojen on maksettava sillan ylittämisestä tietulli; länteen päin menevät ajoneuvot ylittävät sillan ilmaiseksi, kuten kaikki Hudson-joen ylityspaikat North Riverin varrella. Joulukuun 6. päivästä 2015 alkaen New Jerseystä New Yorkiin menevien autojen ja moottoripyörien käteismaksut ovat 15 dollaria. E-ZPassin käyttäjiltä peritään 10,50 dollaria autoista ja 9,50 dollaria moottoripyöristä ruuhka-aikojen ulkopuolella ja 12,50 dollaria autoista ja 11,50 dollaria moottoripyöristä ruuhka-aikoina. Kuorma-autoilta peritään käteismaksuna 20,00 dollaria akselilta, ja E-ZPass-maksut ovat alennettuja ruuhka-aikana, ruuhka-ajan ulkopuolella ja yöllä. Alennettu kimppatiemaksu (6,50 dollaria) on aina saatavilla henkilöautoille, joissa on vähintään kolme matkustajaa ja jotka käyttävät NY:n tai NJ:n E-ZPass-järjestelmää ja jotka kulkevat henkilökunnalla varustetun tietullikaistan kautta (edellyttäen, että he ovat rekisteröityneet maksuttomaan kimppatiemaksusuunnitelmaan (``Carpool Plan'')). Ruuhka-aikojen ulkopuolella peritään 7,00 dollarin tiemaksu vähäpäästöisille henkilöautoille, jotka ovat saaneet Green E-ZPass -tunnuksen rekisteröitymällä Port Authorityn Green Pass -alennussuunnitelmaan.</w:t>
      </w:r>
    </w:p>
    <w:p>
      <w:r>
        <w:rPr>
          <w:b/>
        </w:rPr>
        <w:t xml:space="preserve">Tulos</w:t>
      </w:r>
    </w:p>
    <w:p>
      <w:r>
        <w:t xml:space="preserve">Onko George Washingtonin sillalla tietulli?</w:t>
      </w:r>
    </w:p>
    <w:p>
      <w:r>
        <w:rPr>
          <w:b/>
        </w:rPr>
        <w:t xml:space="preserve">Tulos</w:t>
      </w:r>
    </w:p>
    <w:p>
      <w:r>
        <w:t xml:space="preserve">Onko George Washingtonin sillalla tietulli molempiin suuntiin?</w:t>
      </w:r>
    </w:p>
    <w:p>
      <w:r>
        <w:rPr>
          <w:b/>
        </w:rPr>
        <w:t xml:space="preserve">Tulos</w:t>
      </w:r>
    </w:p>
    <w:p>
      <w:r>
        <w:t xml:space="preserve">pitääkö George Washingtonin sillalla maksaa molempiin suuntiin?</w:t>
      </w:r>
    </w:p>
    <w:p>
      <w:r>
        <w:rPr>
          <w:b/>
        </w:rPr>
        <w:t xml:space="preserve">Tulos</w:t>
      </w:r>
    </w:p>
    <w:p>
      <w:r>
        <w:t xml:space="preserve">Onko George Washingtonin sillalla yksisuuntainen tietulli?</w:t>
      </w:r>
    </w:p>
    <w:p>
      <w:r>
        <w:rPr>
          <w:b/>
        </w:rPr>
        <w:t xml:space="preserve">Esimerkki 3.1242</w:t>
      </w:r>
    </w:p>
    <w:p>
      <w:r>
        <w:t xml:space="preserve">Pyörää ja akselia voidaan pitää vipuvivun versiona, jossa pyörän kehään kohdistuu tangentiaalisesti vetovoima ja akseliin vastaavasti kuormitusvoima, jotka tasapainottuvat nivelen ympärillä, joka on nivelpiste. Pyörän ja akselin mekaaninen etu on tukipisteen etäisyyksien ja kohdistettujen kuormien suhde, tai mikä on sama asia, pyörän ja akselin halkaisijan suhde. Tärkein käyttökohde ovat pyörillä varustetut ajoneuvot, joissa pyörää ja akselia käytetään vähentämään liikkuvan ajoneuvon ja maan välistä kitkaa. Muita esimerkkejä pyörää ja akselia käyttävistä laitteista ovat liipaisimet, hihnavoimansiirrot ja hammaspyörät.</w:t>
      </w:r>
    </w:p>
    <w:p>
      <w:r>
        <w:rPr>
          <w:b/>
        </w:rPr>
        <w:t xml:space="preserve">Tulos</w:t>
      </w:r>
    </w:p>
    <w:p>
      <w:r>
        <w:t xml:space="preserve">Onko auto esimerkki pyörästä ja akselista?</w:t>
      </w:r>
    </w:p>
    <w:p>
      <w:r>
        <w:rPr>
          <w:b/>
        </w:rPr>
        <w:t xml:space="preserve">Tulos</w:t>
      </w:r>
    </w:p>
    <w:p>
      <w:r>
        <w:t xml:space="preserve">voidaanko pyörää ja akselia kutsua vivuksi?</w:t>
      </w:r>
    </w:p>
    <w:p>
      <w:r>
        <w:rPr>
          <w:b/>
        </w:rPr>
        <w:t xml:space="preserve">Esimerkki 3.1243</w:t>
      </w:r>
    </w:p>
    <w:p>
      <w:r>
        <w:t xml:space="preserve">Koska Etelämanneralueen eteläpuolella ei ole tutkimusasemia lukuun ottamatta pysyviä asutuksia, keskiyön auringon kokevat vain napapiirin ylittävillä alueilla sijaitsevat maat ja alueet: Kanadan Yukon, Nunavut ja Luoteisterritoriot, Islanti, Suomi, Norja, Ruotsi, Tanska (Grönlanti) ja Venäjä sekä Alaskan osavaltio Yhdysvalloissa. Neljännes Suomen pinta-alasta sijaitsee napapiirin pohjoispuolella, ja maan pohjoisimmassa pisteessä aurinko ei laske lainkaan 60 päivään kesällä. Norjan Huippuvuorilla, Euroopan pohjoisimmalla asutulla alueella, aurinko ei laske noin 19. huhtikuuta ja 23. elokuuta välisenä aikana. Äärimmäisiä paikkoja ovat navat, joilla aurinko voi näkyä yhtäjaksoisesti puolet vuodesta. Pohjoisnavalla on keskiyön aurinko kuuden kuukauden ajan maaliskuun lopusta syyskuun loppuun.</w:t>
      </w:r>
    </w:p>
    <w:p>
      <w:r>
        <w:rPr>
          <w:b/>
        </w:rPr>
        <w:t xml:space="preserve">Tulos</w:t>
      </w:r>
    </w:p>
    <w:p>
      <w:r>
        <w:t xml:space="preserve">Eikö aurinko laske Alaskassa?</w:t>
      </w:r>
    </w:p>
    <w:p>
      <w:r>
        <w:rPr>
          <w:b/>
        </w:rPr>
        <w:t xml:space="preserve">Tulos</w:t>
      </w:r>
    </w:p>
    <w:p>
      <w:r>
        <w:t xml:space="preserve">laskeeko aurinko pohjoisnavalle?</w:t>
      </w:r>
    </w:p>
    <w:p>
      <w:r>
        <w:rPr>
          <w:b/>
        </w:rPr>
        <w:t xml:space="preserve">Esimerkki 3.1244</w:t>
      </w:r>
    </w:p>
    <w:p>
      <w:r>
        <w:t xml:space="preserve">Vaikka postinumerot osoitetaan yleensä maantieteellisille alueille, erityiskoodeja osoitetaan joskus yksittäisille osoitteille tai laitoksille, jotka vastaanottavat suuria määriä postia, kuten valtion virastoille ja suurille kaupallisille yrityksille. Yksi esimerkki on Ranskan CEDEX-järjestelmä.</w:t>
      </w:r>
    </w:p>
    <w:p>
      <w:r>
        <w:rPr>
          <w:b/>
        </w:rPr>
        <w:t xml:space="preserve">Tulos</w:t>
      </w:r>
    </w:p>
    <w:p>
      <w:r>
        <w:t xml:space="preserve">voiko kahdella talolla olla sama postinumero?</w:t>
      </w:r>
    </w:p>
    <w:p>
      <w:r>
        <w:rPr>
          <w:b/>
        </w:rPr>
        <w:t xml:space="preserve">Tulos</w:t>
      </w:r>
    </w:p>
    <w:p>
      <w:r>
        <w:t xml:space="preserve">voiko useammalla kuin yhdellä talolla olla sama postinumero?</w:t>
      </w:r>
    </w:p>
    <w:p>
      <w:r>
        <w:rPr>
          <w:b/>
        </w:rPr>
        <w:t xml:space="preserve">Esimerkki 3.1245</w:t>
      </w:r>
    </w:p>
    <w:p>
      <w:r>
        <w:t xml:space="preserve">Punakorvakilpi on peräisin Mississippi-joen ja Meksikonlahden alueelta, Yhdysvaltojen kaakkoisosan lämpimästä ilmastosta. Niiden alkuperäisalueet ulottuvat Coloradon kaakkoispuolelta Virginiaan ja Floridaan. Luonnossa ne asuvat alueilla, joilla on hiljaista, lämmintä vettä, kuten lammet, järvet, suot, purot, purot tai hitaasti virtaavat joet. Ne elävät tyynen veden alueilla, joilla ne voivat poistua vedestä helposti kiipeämällä kiville tai puunrunkoihin lämmitelläkseen auringossa. Yksilöt ovat usein ryhmässä tai jopa toistensa päällä ottamassa aurinkoa. Ne tarvitsevat myös runsaasti vesikasveja, sillä ne ovat aikuisten eläinten pääravintoa, vaikka ne ovatkin kaikkiruokaisia. Luonnossa kilpikonnat pysyttelevät aina veden lähellä, paitsi jos ne etsivät uutta elinympäristöä tai jos naaraat poistuvat vedestä munimaan.</w:t>
      </w:r>
    </w:p>
    <w:p>
      <w:r>
        <w:rPr>
          <w:b/>
        </w:rPr>
        <w:t xml:space="preserve">Tulos</w:t>
      </w:r>
    </w:p>
    <w:p>
      <w:r>
        <w:t xml:space="preserve">voivatko punakorvakäärmeet elää luonnossa?</w:t>
      </w:r>
    </w:p>
    <w:p>
      <w:r>
        <w:rPr>
          <w:b/>
        </w:rPr>
        <w:t xml:space="preserve">Tulos</w:t>
      </w:r>
    </w:p>
    <w:p>
      <w:r>
        <w:t xml:space="preserve">voivatko punakorvakilpikonnat elää meressä?</w:t>
      </w:r>
    </w:p>
    <w:p>
      <w:r>
        <w:rPr>
          <w:b/>
        </w:rPr>
        <w:t xml:space="preserve">Esimerkki 3.1246</w:t>
      </w:r>
    </w:p>
    <w:p>
      <w:r>
        <w:t xml:space="preserve">Zorse on seepraoriin ja hevostamman jälkeläinen. Tätä risteytystä kutsutaan myös nimellä zebrula, zebrule tai zebramuuli. Harvinaisempaa käänteistä paritusta kutsutaan joskus nimellä horbra, hebra, zebrinny tai zebret. Kuten useimmat muutkin eläinristeymät, zorse on steriili.</w:t>
      </w:r>
    </w:p>
    <w:p>
      <w:r>
        <w:rPr>
          <w:b/>
        </w:rPr>
        <w:t xml:space="preserve">Tulos</w:t>
      </w:r>
    </w:p>
    <w:p>
      <w:r>
        <w:t xml:space="preserve">voiko seepran ja hevosen yhdistää?</w:t>
      </w:r>
    </w:p>
    <w:p>
      <w:r>
        <w:rPr>
          <w:b/>
        </w:rPr>
        <w:t xml:space="preserve">Tulos</w:t>
      </w:r>
    </w:p>
    <w:p>
      <w:r>
        <w:t xml:space="preserve">Onko mahdollista, että seepra ja hevonen risteytyvät keskenään?</w:t>
      </w:r>
    </w:p>
    <w:p>
      <w:r>
        <w:rPr>
          <w:b/>
        </w:rPr>
        <w:t xml:space="preserve">Esimerkki 3.1247</w:t>
      </w:r>
    </w:p>
    <w:p>
      <w:r>
        <w:t xml:space="preserve">Coca tee on laillista Kolumbiassa, Perussa, Boliviassa, Argentiinassa, Ecuadorissa ja Chilessä. Sen käyttöä on kuitenkin rajoitettu osittain huumausaineita koskevan yleissopimuksen nojalla. Kokatee on laitonta Yhdysvalloissa, ellei sitä ole dekokaiinoitu.</w:t>
      </w:r>
    </w:p>
    <w:p>
      <w:r>
        <w:rPr>
          <w:b/>
        </w:rPr>
        <w:t xml:space="preserve">Tulos</w:t>
      </w:r>
    </w:p>
    <w:p>
      <w:r>
        <w:t xml:space="preserve">Onko kokalehti tee laillista Yhdysvalloissa?</w:t>
      </w:r>
    </w:p>
    <w:p>
      <w:r>
        <w:rPr>
          <w:b/>
        </w:rPr>
        <w:t xml:space="preserve">Tulos</w:t>
      </w:r>
    </w:p>
    <w:p>
      <w:r>
        <w:t xml:space="preserve">Onko kokatee laillista Yhdysvalloissa?</w:t>
      </w:r>
    </w:p>
    <w:p>
      <w:r>
        <w:rPr>
          <w:b/>
        </w:rPr>
        <w:t xml:space="preserve">Esimerkki 3.1248</w:t>
      </w:r>
    </w:p>
    <w:p>
      <w:r>
        <w:t xml:space="preserve">Jauheliha, naudan jauheliha, naudan jauheliha tai jauheliha (jota ei pidä sekoittaa hienonnettujen kuivattujen hedelmien, tislatun alkoholijuoman ja mausteiden seokseen, jota kutsutaan nimellä ``mincemeat'') on jauhelihaa, joka on valmistettu naudanlihasta, joka on hienonnettu isolla veitsellä tai lihamyllyllä. Sitä käytetään monissa resepteissä, kuten hampurilaisissa ja spagetti bolognesessa.</w:t>
      </w:r>
    </w:p>
    <w:p>
      <w:r>
        <w:rPr>
          <w:b/>
        </w:rPr>
        <w:t xml:space="preserve">Tulos</w:t>
      </w:r>
    </w:p>
    <w:p>
      <w:r>
        <w:t xml:space="preserve">ovatko jauheliha ja jauheliha sama asia?</w:t>
      </w:r>
    </w:p>
    <w:p>
      <w:r>
        <w:rPr>
          <w:b/>
        </w:rPr>
        <w:t xml:space="preserve">Tulos</w:t>
      </w:r>
    </w:p>
    <w:p>
      <w:r>
        <w:t xml:space="preserve">ovatko jauheliha ja jauheliha sama asia?</w:t>
      </w:r>
    </w:p>
    <w:p>
      <w:r>
        <w:rPr>
          <w:b/>
        </w:rPr>
        <w:t xml:space="preserve">Esimerkki 3.1249</w:t>
      </w:r>
    </w:p>
    <w:p>
      <w:r>
        <w:t xml:space="preserve">Uusi-Seelanti ei kuulu Australian mantereeseen vaan erilliseen, veden alle jääneeseen Zealandian mantereeseen. Uusi-Seelanti ja Australia ovat molemmat osa Oseanian osa-aluetta, joka tunnetaan nimellä Australaasia, ja Uusi-Guinea kuuluu Melanesiaan. Termiä Oseania käytetään usein tarkoittamaan aluetta, joka käsittää Australian mantereen, Zealandian ja useita Tyynenmeren saaria, jotka eivät sisälly seitsemän mantereen malliin.</w:t>
      </w:r>
    </w:p>
    <w:p>
      <w:r>
        <w:rPr>
          <w:b/>
        </w:rPr>
        <w:t xml:space="preserve">Tulos</w:t>
      </w:r>
    </w:p>
    <w:p>
      <w:r>
        <w:t xml:space="preserve">Onko Uusi-Seelanti osa Australian mannerta?</w:t>
      </w:r>
    </w:p>
    <w:p>
      <w:r>
        <w:rPr>
          <w:b/>
        </w:rPr>
        <w:t xml:space="preserve">Tulos</w:t>
      </w:r>
    </w:p>
    <w:p>
      <w:r>
        <w:t xml:space="preserve">kuuluuko Uusi-Seelanti Australian mantereeseen?</w:t>
      </w:r>
    </w:p>
    <w:p>
      <w:r>
        <w:rPr>
          <w:b/>
        </w:rPr>
        <w:t xml:space="preserve">Tulos</w:t>
      </w:r>
    </w:p>
    <w:p>
      <w:r>
        <w:t xml:space="preserve">Onko Uusi-Seelanti osa Australiaa vai Aasiaa?</w:t>
      </w:r>
    </w:p>
    <w:p>
      <w:r>
        <w:rPr>
          <w:b/>
        </w:rPr>
        <w:t xml:space="preserve">Esimerkki 3.1250</w:t>
      </w:r>
    </w:p>
    <w:p>
      <w:r>
        <w:t xml:space="preserve">EU:n jäsenyyttä hakevia ehdokasvaltioita, jotka eivät ole vielä ETA:n jäseniä, on viisi: Albania (hakenut 2009), Makedonia (hakenut 2004), Montenegro (hakenut 2008, neuvottelut kesäkuusta 2012), Serbia (hakenut 2009, neuvottelut tammikuusta 2014) ja Turkki (hakenut 1987, neuvottelut lokakuusta 2005). Albania ja Makedonia eivät ole vielä aloittaneet liittymisneuvotteluja, eikä Euroopan unioni ole asettanut neuvottelujen alkamispäivää. Bosnia ja Hertsegovinaa sekä Kosovoa pidetään mahdollisina jäsenehdokkaina. Bosnia ja Hertsegovina allekirjoitti EU:n ja sen jäsenvaltioiden kanssa vakautus- ja assosiaatiosopimuksen, joka tuli voimaan kesäkuussa 2015 ja jonka perusteella jäsenyyshakemus voitiin jättää helmikuussa 2016. Kosovo, jonka itsenäisyyttä viisi EU:n jäsenvaltiota ei tunnusta, sai päätökseen neuvottelut vakautus- ja assosiaatiosopimuksesta, joka tuli voimaan huhtikuussa 2016.</w:t>
      </w:r>
    </w:p>
    <w:p>
      <w:r>
        <w:rPr>
          <w:b/>
        </w:rPr>
        <w:t xml:space="preserve">Tulos</w:t>
      </w:r>
    </w:p>
    <w:p>
      <w:r>
        <w:t xml:space="preserve">kuuluuko Serbia Euroopan talousalueeseen?</w:t>
      </w:r>
    </w:p>
    <w:p>
      <w:r>
        <w:rPr>
          <w:b/>
        </w:rPr>
        <w:t xml:space="preserve">Tulos</w:t>
      </w:r>
    </w:p>
    <w:p>
      <w:r>
        <w:t xml:space="preserve">Onko Turkki Euroopan talousalueen jäsen?</w:t>
      </w:r>
    </w:p>
    <w:p>
      <w:r>
        <w:rPr>
          <w:b/>
        </w:rPr>
        <w:t xml:space="preserve">Esimerkki 3.1251</w:t>
      </w:r>
    </w:p>
    <w:p>
      <w:r>
        <w:t xml:space="preserve">Yhdessä Saint Lawrence Seawayn kanssa Waterwayn kautta sekä valtamerialukset että malmia ja hiiltä kuljettavat järven rahtilaivat voivat matkustaa järjestelmän suolaisen veden ulostulosta sen sisäosiin. Vesiväylällä on suuremmat sulut ja syvemmät syväykset kuin alemmalla meriväylällä, mikä rajoittaa suurten rahtialusten liikennöintiä Wellandin kanavan ja Ontariojärven yläpuolella olevilla neljällä järvellä ja vastaavasti rajoittaa suurten valtamerialusten kulkua kanavan ulkopuolella. Näistä kahdesta vesiväylästä käytetään usein yhdessä nimitystä "St. Lawrence Seaway", koska Suuret järvet muodostavat yhdessä St. Lawrence-joen kanssa yhden merenkulkukelpoisen makean veden vesistön, joka yhdistää Atlantin valtameren mantereen sisäosiin.</w:t>
      </w:r>
    </w:p>
    <w:p>
      <w:r>
        <w:rPr>
          <w:b/>
        </w:rPr>
        <w:t xml:space="preserve">Tulos</w:t>
      </w:r>
    </w:p>
    <w:p>
      <w:r>
        <w:t xml:space="preserve">ovatko suuret järvet yhteydessä valtamereen?</w:t>
      </w:r>
    </w:p>
    <w:p>
      <w:r>
        <w:rPr>
          <w:b/>
        </w:rPr>
        <w:t xml:space="preserve">Tulos</w:t>
      </w:r>
    </w:p>
    <w:p>
      <w:r>
        <w:t xml:space="preserve">ovatko suuret järvet yhteydessä valtamereen?</w:t>
      </w:r>
    </w:p>
    <w:p>
      <w:r>
        <w:rPr>
          <w:b/>
        </w:rPr>
        <w:t xml:space="preserve">Esimerkki 3.1252</w:t>
      </w:r>
    </w:p>
    <w:p>
      <w:r>
        <w:t xml:space="preserve">Nevada on osavaltio, jossa aseiden kantaminen on sallittua. Piirikunnan seriffin on myönnettävä piilotetun aseen lupa hakijoille, jotka täyttävät osavaltion ja liittovaltion lainsäädännön mukaiset edellytykset ja jotka jättävät hakemuksen NRS 202.3657 §:n säännösten mukaisesti. Piilotetun ampuma-aseluvan hakeminen edellyttää, että henkilö on 21-vuotias (sotilaiden osalta 18-vuotias), että hän on suorittanut hyväksytyn ampuma-aseturvallisuuskurssin ja osoittanut pätevyytensä (pätevyys) minkä tahansa käsiaseen kanssa. Aiemmin yksittäinen lupa koski vain niitä ampuma-aseita, joihin hakija oli pätevä. Tarkistetun lainsäädännön mukaan yhdistelmälupa koskee kaikkia käsiaseita, jotka henkilö omistaa tai voi myöhemmin omistaa. Aiempien lupamallien haltijoilla on voimassa olevan lainsäädännön mukainen vakiintunut asema, eivätkä he ole enää sidottuja ainoastaan hyväksyttyihin ampuma-aseisiinsa eivätkä hyväksyttyihin ampuma-asetoimintoihin.</w:t>
      </w:r>
    </w:p>
    <w:p>
      <w:r>
        <w:rPr>
          <w:b/>
        </w:rPr>
        <w:t xml:space="preserve">Tulos</w:t>
      </w:r>
    </w:p>
    <w:p>
      <w:r>
        <w:t xml:space="preserve">Tarvitsetko luvan kantaa asetta Naevadassa?</w:t>
      </w:r>
    </w:p>
    <w:p>
      <w:r>
        <w:rPr>
          <w:b/>
        </w:rPr>
        <w:t xml:space="preserve">Tulos</w:t>
      </w:r>
    </w:p>
    <w:p>
      <w:r>
        <w:t xml:space="preserve">Onko Las Vegasissa laillista kantaa asetta?</w:t>
      </w:r>
    </w:p>
    <w:p>
      <w:r>
        <w:rPr>
          <w:b/>
        </w:rPr>
        <w:t xml:space="preserve">Esimerkki 3.1253</w:t>
      </w:r>
    </w:p>
    <w:p>
      <w:r>
        <w:t xml:space="preserve">Vuonna 1900 tapahtuneen keksimisensa jälkeen heijastintähtäimiä on alettu käyttää kaikenlaisten aseiden tähtäiminä. Niitä käytettiin hävittäjälentokoneissa rajoitetusti ensimmäisessä maailmansodassa, laajalti toisessa maailmansodassa ja edelleen monien nykyaikaisten head-up-näyttöjen peruskomponenttina. Niitä on käytetty myös muuntyyppisissä (yleensä suurissa) aseissa, kuten ilmatorjuntatykkien tähtäimissä, panssarintorjuntatykkien tähtäimissä ja missä tahansa muussa tehtävässä, jossa käyttäjän oli kohdattava nopeasti liikkuvia kohteita laajalla näkökentällä ja itse tähtäimelle voitiin syöttää riittävästi sähkötehoa toiminnan varmistamiseksi. Toisen maailmansodan jälkeen tähtäintä käytettiin jonkin verran pienaseissa, mutta se yleistyi 1970-luvun lopulla, kun keksittiin punapistetähtäin, jonka tähtäin on punainen valodiodi (LED), joka tekee siitä luotettavan, kestävän ja erittäin pitkän valaisuajan omaavan tähtäimen.</w:t>
      </w:r>
    </w:p>
    <w:p>
      <w:r>
        <w:rPr>
          <w:b/>
        </w:rPr>
        <w:t xml:space="preserve">Tulos</w:t>
      </w:r>
    </w:p>
    <w:p>
      <w:r>
        <w:t xml:space="preserve">Oliko heillä punapistetähtäimiä ensimmäisessä maailmansodassa?</w:t>
      </w:r>
    </w:p>
    <w:p>
      <w:r>
        <w:rPr>
          <w:b/>
        </w:rPr>
        <w:t xml:space="preserve">Tulos</w:t>
      </w:r>
    </w:p>
    <w:p>
      <w:r>
        <w:t xml:space="preserve">Oliko heillä toisessa maailmansodassa heijastintähtäimiä?</w:t>
      </w:r>
    </w:p>
    <w:p>
      <w:r>
        <w:rPr>
          <w:b/>
        </w:rPr>
        <w:t xml:space="preserve">Esimerkki 3.1254</w:t>
      </w:r>
    </w:p>
    <w:p>
      <w:r>
        <w:t xml:space="preserve">Ruskeakarhuja esiintyy Aasiassa, Euroopassa ja Pohjois-Amerikassa, joten niiden levinneisyysalue on karhulajeista laajin. Ne asuttivat myös Pohjois-Afrikkaa ja Lähi-itää. Pohjois-Amerikassa harmaakarhut levittäytyivät aiemmin Alaskasta Meksikoon ja Hudson Bayn länsirannalle asti; nykyään lajia tavataan Alaskassa, etelään suuressa osassa Länsi-Kanadaa ja osassa Yhdysvaltojen luoteisosaa (mukaan lukien Idaho, Montana, Washington ja Wyoming), aina Yellowstonen ja Grand Teton National Parkiin asti. Sitä tavataan yleisimmin Kanadassa. Kanadassa on noin 25 000 harmaakarhua Brittiläisessä Kolumbiassa, Albertassa, Yukonissa, Luoteisterritorioissa, Nunavutissa ja Manitoban pohjoisosassa. Vuonna 1954 julkaistun artikkelin mukaan niitä saattaa esiintyä Ungavan niemimaan tundra-alueilla ja Labrador-Quebecin pohjoiskärjessä. Brittiläisessä Kolumbiassa harmaakarhut asuttavat noin 90 prosenttia alkuperäisestä alueestaan. Brittiläisessä Kolumbiassa oli eurooppalaisten uudisasukkaiden saapuessa noin 25 000 harmaakarhua. Kannan koko on kuitenkin sittemmin pienentynyt merkittävästi metsästyksen ja elinympäristön häviämisen vuoksi. Vuonna 2003 Albertan yliopiston tutkijat havaitsivat harmaakarhun Melville Islandilla korkealla arktisella alueella, mikä on pohjoisin koskaan dokumentoitu havainto. Vuonna 2008 harmaakarhuja arvioitiin olevan 16 014. Brittiläisen Kolumbian populaatioarviot perustuvat karvapoimintaan, DNA:han perustuviin inventointeihin, merkitsemiseen ja takaisinpyyntiin sekä tarkennettuun moninkertaiseen regressiomalliin. Vuonna 2012 tarkistettu harmaakarhujen määrä Brittiläisessä Kolumbiassa oli 15 075.</w:t>
      </w:r>
    </w:p>
    <w:p>
      <w:r>
        <w:rPr>
          <w:b/>
        </w:rPr>
        <w:t xml:space="preserve">Tulos</w:t>
      </w:r>
    </w:p>
    <w:p>
      <w:r>
        <w:t xml:space="preserve">Onko itärannikolla harmaakarhuja?</w:t>
      </w:r>
    </w:p>
    <w:p>
      <w:r>
        <w:rPr>
          <w:b/>
        </w:rPr>
        <w:t xml:space="preserve">Tulos</w:t>
      </w:r>
    </w:p>
    <w:p>
      <w:r>
        <w:t xml:space="preserve">Onko Yhdysvalloissa harmaakarhuja?</w:t>
      </w:r>
    </w:p>
    <w:p>
      <w:r>
        <w:rPr>
          <w:b/>
        </w:rPr>
        <w:t xml:space="preserve">Esimerkki 3.1255</w:t>
      </w:r>
    </w:p>
    <w:p>
      <w:r>
        <w:t xml:space="preserve">Irlanti (irlantilainen: Éire (ˈeːɾjə) ( kuuntele)), joka tunnetaan myös nimellä Irlannin tasavalta (Poblacht na hÉireann), on suvereeni valtio Luoteis-Euroopassa, jossa sijaitsee 26 Irlannin saaren 32 kreivikunnasta. Pääkaupunki ja suurin kaupunki on saaren itäosassa sijaitseva Dublin, jonka metropolialueella asuu noin kolmannes maan 4,8 miljoonasta asukkaasta. Osavaltiolla on yhteinen ainoa maarajansa Yhdistyneeseen kuningaskuntaan kuuluvan Pohjois-Irlannin kanssa. Muutoin sitä ympäröi Atlantin valtameri, etelässä Kelttienmeri, kaakossa Pyhän Yrjön kanava ja idässä Irlanninmeri. Se on yhtenäinen parlamentaarinen tasavalta. Lainsäätäjä eli Oireachtas koostuu alahuoneesta, Dáil Éireannista, ylähuoneesta, Seanad Éireannista, ja vaaleilla valitusta presidentistä (Uachtarán), joka toimii pitkälti seremoniallisena valtionpäämiehenä, mutta jolla on joitakin tärkeitä valtuuksia ja tehtäviä. Hallituksen päämies on Taoiseach (pääministeri, kirjaimellisesti "päällikkö", titteli, jota ei käytetä englanniksi), jonka Dáil valitsee ja jonka presidentti nimittää; Taoiseach puolestaan nimittää hallituksen muut ministerit.</w:t>
      </w:r>
    </w:p>
    <w:p>
      <w:r>
        <w:rPr>
          <w:b/>
        </w:rPr>
        <w:t xml:space="preserve">Tulos</w:t>
      </w:r>
    </w:p>
    <w:p>
      <w:r>
        <w:t xml:space="preserve">kuuluuko Irlannin tasavalta Yhdistyneeseen kuningaskuntaan?</w:t>
      </w:r>
    </w:p>
    <w:p>
      <w:r>
        <w:rPr>
          <w:b/>
        </w:rPr>
        <w:t xml:space="preserve">Tulos</w:t>
      </w:r>
    </w:p>
    <w:p>
      <w:r>
        <w:t xml:space="preserve">kuuluuko Irlannin tasavalta Yhdistyneeseen kuningaskuntaan?</w:t>
      </w:r>
    </w:p>
    <w:p>
      <w:r>
        <w:rPr>
          <w:b/>
        </w:rPr>
        <w:t xml:space="preserve">Esimerkki 3.1256</w:t>
      </w:r>
    </w:p>
    <w:p>
      <w:r>
        <w:t xml:space="preserve">Global tilasi 21. syyskuuta 2017 12 jakson kolmannen kauden, jonka tuotanto alkaa keväällä 2018. Kuvaukset ovat olleet käynnissä, muun muassa Queens Quayssa.</w:t>
      </w:r>
    </w:p>
    <w:p>
      <w:r>
        <w:rPr>
          <w:b/>
        </w:rPr>
        <w:t xml:space="preserve">Tulos</w:t>
      </w:r>
    </w:p>
    <w:p>
      <w:r>
        <w:t xml:space="preserve">tuleeko Private Eyesista 3. kausi?</w:t>
      </w:r>
    </w:p>
    <w:p>
      <w:r>
        <w:rPr>
          <w:b/>
        </w:rPr>
        <w:t xml:space="preserve">Tulos</w:t>
      </w:r>
    </w:p>
    <w:p>
      <w:r>
        <w:t xml:space="preserve">uusitaanko Private Eyes 3. kaudeksi?</w:t>
      </w:r>
    </w:p>
    <w:p>
      <w:r>
        <w:rPr>
          <w:b/>
        </w:rPr>
        <w:t xml:space="preserve">Esimerkki 3.1257</w:t>
      </w:r>
    </w:p>
    <w:p>
      <w:r>
        <w:t xml:space="preserve">Saksalainen Theo Albrecht (Aldi Nordin omistaja ja toimitusjohtaja) osti yrityksen vuonna 1979 henkilökohtaisena sijoituksena perheelleen. John Shields seurasi Coulombea toimitusjohtajana vuonna 1987. Hänen johdollaan yritys laajeni Kalifornian ulkopuolelle, ja se siirtyi Arizonaan vuonna 1993 ja Luoteis-Tyynenmeren alueelle kaksi vuotta myöhemmin. Vuonna 1996 yhtiö avasi ensimmäiset myymälänsä itärannikolla: Brooklineen ja Cambridgeen, molemmat Bostonin ulkopuolella. Shields jäi eläkkeelle vuonna 2001, jolloin Dan Bane seurasi häntä toimitusjohtajana oltuaan ensin länsimaiden divisioonan toimitusjohtajana. Banen tullessa toimitusjohtajaksi myymälöitä oli 156 15 osavaltiossa.</w:t>
      </w:r>
    </w:p>
    <w:p>
      <w:r>
        <w:rPr>
          <w:b/>
        </w:rPr>
        <w:t xml:space="preserve">Tulos</w:t>
      </w:r>
    </w:p>
    <w:p>
      <w:r>
        <w:t xml:space="preserve">onko trader joe's itärannikolla?</w:t>
      </w:r>
    </w:p>
    <w:p>
      <w:r>
        <w:rPr>
          <w:b/>
        </w:rPr>
        <w:t xml:space="preserve">Tulos</w:t>
      </w:r>
    </w:p>
    <w:p>
      <w:r>
        <w:t xml:space="preserve">Onko Aldi's sidoksissa trader joe'siin?</w:t>
      </w:r>
    </w:p>
    <w:p>
      <w:r>
        <w:rPr>
          <w:b/>
        </w:rPr>
        <w:t xml:space="preserve">Esimerkki 3.1258</w:t>
      </w:r>
    </w:p>
    <w:p>
      <w:r>
        <w:t xml:space="preserve">Parannettu ajokortti on saatavilla Yhdysvaltain kansalaisille, jotka asuvat Michiganin, Minnesotan, New Yorkin, Vermonttin ja Washingtonin osavaltioissa.</w:t>
      </w:r>
    </w:p>
    <w:p>
      <w:r>
        <w:rPr>
          <w:b/>
        </w:rPr>
        <w:t xml:space="preserve">Tulos</w:t>
      </w:r>
    </w:p>
    <w:p>
      <w:r>
        <w:t xml:space="preserve">onko nj-ajokortti tehostettu ajokortti?</w:t>
      </w:r>
    </w:p>
    <w:p>
      <w:r>
        <w:rPr>
          <w:b/>
        </w:rPr>
        <w:t xml:space="preserve">Tulos</w:t>
      </w:r>
    </w:p>
    <w:p>
      <w:r>
        <w:t xml:space="preserve">Onko Wisconsinissa tehostettu ajokortti?</w:t>
      </w:r>
    </w:p>
    <w:p>
      <w:r>
        <w:rPr>
          <w:b/>
        </w:rPr>
        <w:t xml:space="preserve">Esimerkki 3.1259</w:t>
      </w:r>
    </w:p>
    <w:p>
      <w:r>
        <w:t xml:space="preserve">New Yorkissa myönnetyt luvat ovat voimassa koko osavaltion alueella, paitsi New Yorkissa, ellei New Yorkin poliisipäällikkö ole vahvistanut niitä. NYC:n piilokantolupa on voimassa koko osavaltiossa. NY Penal Code 400 (6).</w:t>
      </w:r>
    </w:p>
    <w:p>
      <w:r>
        <w:rPr>
          <w:b/>
        </w:rPr>
        <w:t xml:space="preserve">Tulos</w:t>
      </w:r>
    </w:p>
    <w:p>
      <w:r>
        <w:t xml:space="preserve">saako New Yorkissa pitää piilotettua asetta?</w:t>
      </w:r>
    </w:p>
    <w:p>
      <w:r>
        <w:rPr>
          <w:b/>
        </w:rPr>
        <w:t xml:space="preserve">Tulos</w:t>
      </w:r>
    </w:p>
    <w:p>
      <w:r>
        <w:t xml:space="preserve">voiko nyc:ssä saada piilotetun kantoluvan?</w:t>
      </w:r>
    </w:p>
    <w:p>
      <w:r>
        <w:rPr>
          <w:b/>
        </w:rPr>
        <w:t xml:space="preserve">Esimerkki 3.1260</w:t>
      </w:r>
    </w:p>
    <w:p>
      <w:r>
        <w:t xml:space="preserve">Hyökkäyksen sattuessa pickerel-sammakoilla on erinomainen puolustusmekanismi: ne erittävät ihoeritteitä, jotka ärsyttävät ihmistä ja ovat myrkyllisiä joillekin petoeläimille; pickerel-sammakko on ainoa myrkyllinen sammakko, joka on kotoisin Yhdysvalloista. Myrkkynsä vuoksi useimmat nisäkkäät, linnut, käärmeet ja muut sammakot jättävät pickerel-sammakon rauhaan. Stressaantuneen pickerel-sammakon ihon eritteiden tiedetään olevan myrkyllisiä muille sammakoille, kuten moni aloitteleva sammakonpyytäjä on huomannut, kun hän on löytänyt ämpäristään elossa olevan pickerel-sammakon. Nämä eritteet voivat myös ärsyttää lievästi, jos ne joutuvat kosketuksiin silmien, limakalvojen tai rikkinäisen ihon kanssa.</w:t>
      </w:r>
    </w:p>
    <w:p>
      <w:r>
        <w:rPr>
          <w:b/>
        </w:rPr>
        <w:t xml:space="preserve">Tulos</w:t>
      </w:r>
    </w:p>
    <w:p>
      <w:r>
        <w:t xml:space="preserve">onko Yhdysvalloissa myrkyllisiä sammakoita?</w:t>
      </w:r>
    </w:p>
    <w:p>
      <w:r>
        <w:rPr>
          <w:b/>
        </w:rPr>
        <w:t xml:space="preserve">Tulos</w:t>
      </w:r>
    </w:p>
    <w:p>
      <w:r>
        <w:t xml:space="preserve">onko Yhdysvalloissa myrkyllisiä sammakoita?</w:t>
      </w:r>
    </w:p>
    <w:p>
      <w:r>
        <w:rPr>
          <w:b/>
        </w:rPr>
        <w:t xml:space="preserve">Esimerkki 3.1261</w:t>
      </w:r>
    </w:p>
    <w:p>
      <w:r>
        <w:t xml:space="preserve">Tuulettimen kuolema on tunnettu taikausko korealaisessa kulttuurissa, jossa ajatellaan, että sähkötuulettimen käyttäminen suljetussa huoneessa, jossa ei ole ikkunoita tai jossa ei ole ikkunoita, johtaa kuolemaan. Vaikka konkreettisia todisteita käsityksen tueksi ei olekaan, uskomus tuulettimen kuolemasta on Koreassa edelleen olemassa.</w:t>
      </w:r>
    </w:p>
    <w:p>
      <w:r>
        <w:rPr>
          <w:b/>
        </w:rPr>
        <w:t xml:space="preserve">Tulos</w:t>
      </w:r>
    </w:p>
    <w:p>
      <w:r>
        <w:t xml:space="preserve">voiko kuolla, jos nukkuu tuuletin päällä?</w:t>
      </w:r>
    </w:p>
    <w:p>
      <w:r>
        <w:rPr>
          <w:b/>
        </w:rPr>
        <w:t xml:space="preserve">Tulos</w:t>
      </w:r>
    </w:p>
    <w:p>
      <w:r>
        <w:t xml:space="preserve">voiko tuulettimen päällä pitämiseen kuolla?</w:t>
      </w:r>
    </w:p>
    <w:p>
      <w:r>
        <w:rPr>
          <w:b/>
        </w:rPr>
        <w:t xml:space="preserve">Esimerkki 3.1262</w:t>
      </w:r>
    </w:p>
    <w:p>
      <w:r>
        <w:t xml:space="preserve">Joukkueen ainoa World Series -esiintyminen tapahtui vuonna 1982. Voitettuaan ALCS:n California Angelsia vastaan Brewers kohtasi World Seriesissä St. Louis Cardinalsin ja hävisi 4-3. Vuonna 2011 Brewers voitti Arizona Diamondbacksin NLDS-ottelussa 3-2, mutta hävisi NLCS:ssä lopulliselle World Series -mestarille Cardinalsille 4-2.</w:t>
      </w:r>
    </w:p>
    <w:p>
      <w:r>
        <w:rPr>
          <w:b/>
        </w:rPr>
        <w:t xml:space="preserve">Tulos</w:t>
      </w:r>
    </w:p>
    <w:p>
      <w:r>
        <w:t xml:space="preserve">onko milwaukee brewers koskaan voittanut mestaruuden?</w:t>
      </w:r>
    </w:p>
    <w:p>
      <w:r>
        <w:rPr>
          <w:b/>
        </w:rPr>
        <w:t xml:space="preserve">Tulos</w:t>
      </w:r>
    </w:p>
    <w:p>
      <w:r>
        <w:t xml:space="preserve">pääsivätkö Brewersit World Seriesiin?</w:t>
      </w:r>
    </w:p>
    <w:p>
      <w:r>
        <w:rPr>
          <w:b/>
        </w:rPr>
        <w:t xml:space="preserve">Esimerkki 3.1263</w:t>
      </w:r>
    </w:p>
    <w:p>
      <w:r>
        <w:t xml:space="preserve">Kansallisia henkilökortteja myöntävät kansalaisilleen kaikkien Euroopan unionin jäsenvaltioiden hallitukset Tanskaa, Irlantia ja Yhdistynyttä kuningaskuntaa lukuun ottamatta sekä Liechtenstein ja Sveitsi (joista jälkimmäinen ei virallisesti kuulu ETA:an). Kansalaiset, joilla on kansallinen henkilökortti, jossa mainitaan ETA:n tai Sveitsin kansalaisuus, voivat käyttää sitä henkilöllisyystodistuksena kotimaassaan, mutta myös matkustusasiakirjana käyttäessään oikeuttaan vapaaseen liikkuvuuteen ETA:ssa ja Sveitsissä. Henkilökortit, joissa ei mainita ETA:n tai Sveitsin kansalaisuutta, mukaan lukien kansalaisuudettomille asukkaille myönnetyt kansalliset henkilökortit, eivät kelpaa matkustusasiakirjaksi ETA:n ja Sveitsin alueella.</w:t>
      </w:r>
    </w:p>
    <w:p>
      <w:r>
        <w:rPr>
          <w:b/>
        </w:rPr>
        <w:t xml:space="preserve">Tulos</w:t>
      </w:r>
    </w:p>
    <w:p>
      <w:r>
        <w:t xml:space="preserve">voitko matkustaa eu:ssa henkilökortilla?</w:t>
      </w:r>
    </w:p>
    <w:p>
      <w:r>
        <w:rPr>
          <w:b/>
        </w:rPr>
        <w:t xml:space="preserve">Tulos</w:t>
      </w:r>
    </w:p>
    <w:p>
      <w:r>
        <w:t xml:space="preserve">voiko henkilökortilla matkustaa EU:n alueella?</w:t>
      </w:r>
    </w:p>
    <w:p>
      <w:r>
        <w:rPr>
          <w:b/>
        </w:rPr>
        <w:t xml:space="preserve">Esimerkki 3.1264</w:t>
      </w:r>
    </w:p>
    <w:p>
      <w:r>
        <w:t xml:space="preserve">Olde English Bulldogge on hiljattain luotu amerikkalainen koirarotu. David Leavitt loi 1970-luvulla aidon jalostuslinjan uudelleenluomisena 1800-luvun alun Englannin terveellisemmästä työbulldogista. Leavitt risteytti karjaa varten kehitetyn jalostusohjelman avulla englanninbulldoggeja, amerikanbulldoggeja, amerikanpitbullterrierejä ja bullmastiffeja. Tuloksena oli urheilullinen rotu, joka muistuttaa ulkonäöltään vuoden 1820 bulldoggeja, mutta jolla on myös ystävällinen luonne.</w:t>
      </w:r>
    </w:p>
    <w:p>
      <w:r>
        <w:rPr>
          <w:b/>
        </w:rPr>
        <w:t xml:space="preserve">Tulos</w:t>
      </w:r>
    </w:p>
    <w:p>
      <w:r>
        <w:t xml:space="preserve">onko vanhoissa englanninbulldogeissa pitbull?</w:t>
      </w:r>
    </w:p>
    <w:p>
      <w:r>
        <w:rPr>
          <w:b/>
        </w:rPr>
        <w:t xml:space="preserve">Tulos</w:t>
      </w:r>
    </w:p>
    <w:p>
      <w:r>
        <w:t xml:space="preserve">onko vanhojen englanninbulldoggien ja englanninbulldoggien välillä eroa?</w:t>
      </w:r>
    </w:p>
    <w:p>
      <w:r>
        <w:rPr>
          <w:b/>
        </w:rPr>
        <w:t xml:space="preserve">Esimerkki 3.1265</w:t>
      </w:r>
    </w:p>
    <w:p>
      <w:r>
        <w:t xml:space="preserve">Yleinen käsitys on, että laivojen kapteenit ovat historiallisesti voineet ja pystyvät nykyäänkin solmimaan avioliittoja. Vaikka tämä riippuu rekisteröintimaasta, laivojen kapteenit eivät saa eikä ole koskaan saaneetkaan solmia avioliittoja Yhdysvalloissa.</w:t>
      </w:r>
    </w:p>
    <w:p>
      <w:r>
        <w:rPr>
          <w:b/>
        </w:rPr>
        <w:t xml:space="preserve">Tulos</w:t>
      </w:r>
    </w:p>
    <w:p>
      <w:r>
        <w:t xml:space="preserve">voiko laivan kapteeni mennä naimisiin kanssasi?</w:t>
      </w:r>
    </w:p>
    <w:p>
      <w:r>
        <w:rPr>
          <w:b/>
        </w:rPr>
        <w:t xml:space="preserve">Tulos</w:t>
      </w:r>
    </w:p>
    <w:p>
      <w:r>
        <w:t xml:space="preserve">Voiko laivan kapteeni mennä laillisesti naimisiin pariskunnan kanssa?</w:t>
      </w:r>
    </w:p>
    <w:p>
      <w:r>
        <w:rPr>
          <w:b/>
        </w:rPr>
        <w:t xml:space="preserve">Esimerkki 3.1266</w:t>
      </w:r>
    </w:p>
    <w:p>
      <w:r>
        <w:t xml:space="preserve">Intia osallistui olympialaisiin ensimmäisen kerran vuonna 1900, jolloin yksi urheilija (Norman Pritchard) voitti kaksi mitalia - molemmat hopeaa - yleisurheilussa. Intia lähetti ensimmäisen kerran joukkueen kesäolympialaisiin vuonna 1920, ja se on osallistunut sen jälkeen kaikkiin kesäkisoihin. Intia on myös kilpaillut useissa talviolympialaisissa vuodesta 1964 alkaen. Intian urheilijat ovat voittaneet tähän mennessä yhteensä 28 mitalia, kaikki kesäkisoissa. Intian maahockeymaajoukkue hallitsi olympialaisia jonkin aikaa, sillä se voitti yksitoista mitalia kahdestatoista olympialaisesta vuosina 1920-1980. Tähän sarjaan kuului yhteensä kahdeksan kultamitalia ja kuusi peräkkäistä kultamitalia vuosina 1928-1956.</w:t>
      </w:r>
    </w:p>
    <w:p>
      <w:r>
        <w:rPr>
          <w:b/>
        </w:rPr>
        <w:t xml:space="preserve">Tulos</w:t>
      </w:r>
    </w:p>
    <w:p>
      <w:r>
        <w:t xml:space="preserve">Onko Intian jääkiekkojoukkue voittanut mitalia olympialaisissa?</w:t>
      </w:r>
    </w:p>
    <w:p>
      <w:r>
        <w:rPr>
          <w:b/>
        </w:rPr>
        <w:t xml:space="preserve">Tulos</w:t>
      </w:r>
    </w:p>
    <w:p>
      <w:r>
        <w:t xml:space="preserve">onko india voittanut kultamitalin olympialaisissa?</w:t>
      </w:r>
    </w:p>
    <w:p>
      <w:r>
        <w:rPr>
          <w:b/>
        </w:rPr>
        <w:t xml:space="preserve">Esimerkki 3.1267</w:t>
      </w:r>
    </w:p>
    <w:p>
      <w:r>
        <w:t xml:space="preserve">Riverdale on yhdysvaltalainen teinidraama-televisiosarja, joka perustuu Archie-sarjakuvan hahmoihin. Sarjan on sovittanut The CW:lle Archie Comicsin luova johtaja Roberto Aguirre-Sacasa, ja sen tuottavat Warner Bros. Television ja CBS Television Studios yhdessä Berlanti Productionsin ja Archie Comicsin kanssa. Alun perin Warner Bros. Picturesin elokuvasovitukseksi suunniteltu idea ideoitiin uudelleen televisiosarjaksi Foxille. Vuonna 2015 projektin kehitys siirtyi The CW:lle, jossa sarjasta tilattiin pilottijakso. Kuvaukset tapahtuvat Vancouverissa, Brittiläisessä Kolumbiassa.</w:t>
      </w:r>
    </w:p>
    <w:p>
      <w:r>
        <w:rPr>
          <w:b/>
        </w:rPr>
        <w:t xml:space="preserve">Tulos</w:t>
      </w:r>
    </w:p>
    <w:p>
      <w:r>
        <w:t xml:space="preserve">perustuuko Riverdale-sarja Archie-sarjakuviin?</w:t>
      </w:r>
    </w:p>
    <w:p>
      <w:r>
        <w:rPr>
          <w:b/>
        </w:rPr>
        <w:t xml:space="preserve">Tulos</w:t>
      </w:r>
    </w:p>
    <w:p>
      <w:r>
        <w:t xml:space="preserve">Perustuuko tv-sarja Riverdale Archien sarjakuviin?</w:t>
      </w:r>
    </w:p>
    <w:p>
      <w:r>
        <w:rPr>
          <w:b/>
        </w:rPr>
        <w:t xml:space="preserve">Esimerkki 3.1268</w:t>
      </w:r>
    </w:p>
    <w:p>
      <w:r>
        <w:t xml:space="preserve">The Strangers on Bryan Bertinon käsikirjoittama ja ohjaama yhdysvaltalainen slasher-elokuva vuodelta 2008. Kristen (Liv Tyler) ja James (Scott Speedman) odottavat rentouttavaa viikonloppua perheen lomamökillä, mutta heidän oleskelunsa osoittautuu kaikkea muuta kuin rauhalliseksi, kun kolme naamioitunutta kiduttajaa jättää Kristenin ja Jamesin kamppailemaan selviytymisestä. Käsikirjoittaja-ohjaaja Bertino sai inspiraationsa tosielämän tapahtumista: Mansonin perheen Tate-murhista, moninkertaisesta murhasta, Keddie Cabin -murhista, jotka tapahtuivat Kaliforniassa vuonna 1981, ja sarjasta murtoja, joita tapahtui hänen omassa naapurustossaan lapsena. Elokuvaa kuvattiin 9 miljoonan dollarin budjetilla Etelä-Carolinan maaseudulla syksyllä 2006.</w:t>
      </w:r>
    </w:p>
    <w:p>
      <w:r>
        <w:rPr>
          <w:b/>
        </w:rPr>
        <w:t xml:space="preserve">Tulos</w:t>
      </w:r>
    </w:p>
    <w:p>
      <w:r>
        <w:t xml:space="preserve">perustuiko Strangers-elokuva tositapahtumiin?</w:t>
      </w:r>
    </w:p>
    <w:p>
      <w:r>
        <w:rPr>
          <w:b/>
        </w:rPr>
        <w:t xml:space="preserve">Tulos</w:t>
      </w:r>
    </w:p>
    <w:p>
      <w:r>
        <w:t xml:space="preserve">perustuiko elokuva Strangers tositarinaan?</w:t>
      </w:r>
    </w:p>
    <w:p>
      <w:r>
        <w:rPr>
          <w:b/>
        </w:rPr>
        <w:t xml:space="preserve">Esimerkki 3.1269</w:t>
      </w:r>
    </w:p>
    <w:p>
      <w:r>
        <w:t xml:space="preserve">Kuvaukset tapahtuivat helmikuusta heinäkuuhun 2017 Yhdistyneessä kuningaskunnassa ja Havaijilla. Universal Picturesin tuottama ja levittämä Fallen Kingdom sai ensi-iltansa Madridissa 21. toukokuuta 2018, ja se julkaistiin kansainvälisesti kesäkuun 2018 alussa ja Yhdysvalloissa 22. kesäkuuta 2018. Elokuva on tuottanut maailmanlaajuisesti yli 1,2 miljardia dollaria, mikä tekee siitä kolmannen Jurassic-elokuvan, joka on ylittänyt tämän rajan, vuoden 2018 kolmanneksi tuottoisimman elokuvan ja kaikkien aikojen 13. tuottoisimman elokuvan. Se sai vaihtelevia arvosteluja kriitikoilta, jotka kehuivat Prattin suoritusta, Bayonan ohjausta, visuaalisuutta ja ``yllätyksellisen synkkiä hetkiä'', vaikka monet kritisoivat käsikirjoitusta ja innovaation puutetta, joidenkin mielestä sarja on tullut tiensä päähän. Nimetön jatko-osa julkaistaan 11. kesäkuuta 2021, ja Trevorrow palaa ohjaajaksi.</w:t>
      </w:r>
    </w:p>
    <w:p>
      <w:r>
        <w:rPr>
          <w:b/>
        </w:rPr>
        <w:t xml:space="preserve">Tulos</w:t>
      </w:r>
    </w:p>
    <w:p>
      <w:r>
        <w:t xml:space="preserve">onko Jurassic World Falled Kingdom jo ilmestynyt?</w:t>
      </w:r>
    </w:p>
    <w:p>
      <w:r>
        <w:rPr>
          <w:b/>
        </w:rPr>
        <w:t xml:space="preserve">Tulos</w:t>
      </w:r>
    </w:p>
    <w:p>
      <w:r>
        <w:t xml:space="preserve">tuleeko Jurassic Worldin langenneen valtakunnan jatko-osa?</w:t>
      </w:r>
    </w:p>
    <w:p>
      <w:r>
        <w:rPr>
          <w:b/>
        </w:rPr>
        <w:t xml:space="preserve">Esimerkki 3.1270</w:t>
      </w:r>
    </w:p>
    <w:p>
      <w:r>
        <w:t xml:space="preserve">Froot Loops on Kellogg'sin valmistama makeutettu, hedelmänmakuinen aamiaismuro, jota myydään monissa maissa. Murojen palat ovat rengasmaisia (siksi ``loops''), ja niitä on saatavana useissa kirkkaissa väreissä ja hedelmämakujen sekoituksissa (siksi ``froot'', joka on hedelmien kakografia). Froot Loopsissa ei kuitenkaan ole varsinaisia hedelmiä, ja ne ovat kaikki samanmakuisia. Kellogg's esitteli Froot Loopsin vuonna 1963. Alun perin oli vain punaisia, oransseja ja keltaisia silmukoita, mutta vihreitä, violetteja ja sinisiä lisättiin 1990-luvulla. Yhdistyneessä kuningaskunnassa käytetään erilaisia tuotantomenetelmiä, sillä siellä keltaisen, punaisen ja sinisen Froot Loopsin luonnollisten väriaineiden puuttumisen vuoksi Froot Loops on violetti, vihreä ja oranssi, ja silmukat ovat myös kooltaan suurempia. Vaikka Kellogg'sin markkinointipuoli myi ajatusta, että kukin yksittäinen silmukan väri olisi eri maku, Kellogg's on myöntänyt, että kaikilla on sama hedelmäsekoituksen maku.</w:t>
      </w:r>
    </w:p>
    <w:p>
      <w:r>
        <w:rPr>
          <w:b/>
        </w:rPr>
        <w:t xml:space="preserve">Tulos</w:t>
      </w:r>
    </w:p>
    <w:p>
      <w:r>
        <w:t xml:space="preserve">Onko erivärisillä hedelmäsilmukoilla eri makuja?</w:t>
      </w:r>
    </w:p>
    <w:p>
      <w:r>
        <w:rPr>
          <w:b/>
        </w:rPr>
        <w:t xml:space="preserve">Tulos</w:t>
      </w:r>
    </w:p>
    <w:p>
      <w:r>
        <w:t xml:space="preserve">maistuvatko kaikki hedelmäsilmukoiden värit samalta?</w:t>
      </w:r>
    </w:p>
    <w:p>
      <w:r>
        <w:rPr>
          <w:b/>
        </w:rPr>
        <w:t xml:space="preserve">Esimerkki 3.1271</w:t>
      </w:r>
    </w:p>
    <w:p>
      <w:r>
        <w:t xml:space="preserve">Kvanttimekaniikka (QM; tunnetaan myös nimillä kvanttifysiikka, kvanttiteoria, aaltomekaaninen malli tai matriisimekaniikka), mukaan lukien kvanttikenttäteoria, on fysiikan perusteoria, joka kuvaa luontoa atomien ja subatomisten hiukkasten energiatasojen pienimmillä asteikoilla.</w:t>
      </w:r>
    </w:p>
    <w:p>
      <w:r>
        <w:rPr>
          <w:b/>
        </w:rPr>
        <w:t xml:space="preserve">Tulos</w:t>
      </w:r>
    </w:p>
    <w:p>
      <w:r>
        <w:t xml:space="preserve">ovatko kvanttifysiikka ja kvanttimekaniikka sama asia?</w:t>
      </w:r>
    </w:p>
    <w:p>
      <w:r>
        <w:rPr>
          <w:b/>
        </w:rPr>
        <w:t xml:space="preserve">Tulos</w:t>
      </w:r>
    </w:p>
    <w:p>
      <w:r>
        <w:t xml:space="preserve">ovatko kvanttimekaniikka ja kvanttifysiikka sama asia?</w:t>
      </w:r>
    </w:p>
    <w:p>
      <w:r>
        <w:rPr>
          <w:b/>
        </w:rPr>
        <w:t xml:space="preserve">Esimerkki 3.1272</w:t>
      </w:r>
    </w:p>
    <w:p>
      <w:r>
        <w:t xml:space="preserve">Listaamaton julkinen yhtiö on julkinen yhtiö, jota ei ole listattu mihinkään pörssiin. Vaikka kriteerit vaihtelevat jonkin verran eri lainkäyttöalueilla, pörssiyhtiö on yhtiö, joka on rekisteröity pörssiyhtiöksi ja jolla on yleensä vähimmäispääoma ja vähimmäismäärä osakkeenomistajia. Kullakin pörssillä on omat listautumisvaatimuksensa, jotka listautua haluavan yhtiön (tai muun yhteisön) on täytettävä. Sen lisäksi, että julkista yhtiötä ei voida listata pörssiin, se voi jättää pörssilistan ulkopuolelle useista syistä, kuten siksi, että se on liian pieni listautuakseen pörssilistalle, se ei etsi julkisia sijoittajia tai sillä on liian vähän osakkeenomistajia listautumista varten. Pörssiin listautuneille yhteisöille aiheutuu kustannuksia listautumisprosessista ja jatkuvista kustannuksista sekä sääntöjen noudattamisesta, kuten yritysrekisterin ylläpidosta, aiheutuvista kustannuksista.</w:t>
      </w:r>
    </w:p>
    <w:p>
      <w:r>
        <w:rPr>
          <w:b/>
        </w:rPr>
        <w:t xml:space="preserve">Tulos</w:t>
      </w:r>
    </w:p>
    <w:p>
      <w:r>
        <w:t xml:space="preserve">onko pörssiyhtiön oltava listattu?</w:t>
      </w:r>
    </w:p>
    <w:p>
      <w:r>
        <w:rPr>
          <w:b/>
        </w:rPr>
        <w:t xml:space="preserve">Tulos</w:t>
      </w:r>
    </w:p>
    <w:p>
      <w:r>
        <w:t xml:space="preserve">voiko yritys olla julkinen mutta ei pörssilistattu?</w:t>
      </w:r>
    </w:p>
    <w:p>
      <w:r>
        <w:rPr>
          <w:b/>
        </w:rPr>
        <w:t xml:space="preserve">Tulos</w:t>
      </w:r>
    </w:p>
    <w:p>
      <w:r>
        <w:t xml:space="preserve">Onko pörssiyhtiön oltava listattu pörssiin?</w:t>
      </w:r>
    </w:p>
    <w:p>
      <w:r>
        <w:rPr>
          <w:b/>
        </w:rPr>
        <w:t xml:space="preserve">Tulos</w:t>
      </w:r>
    </w:p>
    <w:p>
      <w:r>
        <w:t xml:space="preserve">ovatko kaikki julkiset yritykset listattu pörssiin?</w:t>
      </w:r>
    </w:p>
    <w:p>
      <w:r>
        <w:rPr>
          <w:b/>
        </w:rPr>
        <w:t xml:space="preserve">Esimerkki 3.1273</w:t>
      </w:r>
    </w:p>
    <w:p>
      <w:r>
        <w:t xml:space="preserve">Hiatustyrää on usein kutsuttu "suureksi matkijaksi", koska sen oireet voivat muistuttaa monia sairauksia. Niistä yksi on se, että henkilöllä, jolla on hiatal tyrä, voi esiintyä tylsää rintakipua, hengenahdistusta (joka johtuu tyrän vaikutuksesta palleaan), sydämentykytystä (johtuen vagushermon ärsytyksestä) ja niellyn ruoan "pallottumista" ja epämukavuutta ruokatorven alaosassa, kunnes se kulkeutuu mahalaukkuun. Lisäksi hiatal hernia aiheuttaa usein närästystä, mutta se voi myös aiheuttaa rintakipua tai kipua syömisen yhteydessä.</w:t>
      </w:r>
    </w:p>
    <w:p>
      <w:r>
        <w:rPr>
          <w:b/>
        </w:rPr>
        <w:t xml:space="preserve">Tulos</w:t>
      </w:r>
    </w:p>
    <w:p>
      <w:r>
        <w:t xml:space="preserve">voiko hiatal hernia aiheuttaa sydämen rytmihäiriöitä?</w:t>
      </w:r>
    </w:p>
    <w:p>
      <w:r>
        <w:rPr>
          <w:b/>
        </w:rPr>
        <w:t xml:space="preserve">Tulos</w:t>
      </w:r>
    </w:p>
    <w:p>
      <w:r>
        <w:t xml:space="preserve">voiko hiatal hernia aiheuttaa epäsäännöllistä sykettä?</w:t>
      </w:r>
    </w:p>
    <w:p>
      <w:r>
        <w:rPr>
          <w:b/>
        </w:rPr>
        <w:t xml:space="preserve">Esimerkki 3.1274</w:t>
      </w:r>
    </w:p>
    <w:p>
      <w:r>
        <w:t xml:space="preserve">Punaisia valoja valvovia kameroita on käytetty Yhdysvalloissa 1990-luvun alusta lähtien 26 osavaltiossa ja District of Columbiassa. Joissakin osavaltioissa kamerat voidaan sallia vain tietyillä alueilla. Esimerkiksi New Yorkin osavaltiossa ajoneuvo- ja liikennelaki sallii punaisia valoja valvovat kamerat vain yli miljoonan asukkaan kaupungeissa (eli New Yorkissa), Rochesterissa, Buffalossa, Yonkersissa sekä Nassaun ja Suffolkin piirikunnissa. Floridassa tuli 1. heinäkuuta 2010 voimaan osavaltion laki, joka sallii kaikkien osavaltion kuntien käyttää punaisia valoja kuvaavia kameroita kaikilla osavaltion omistamilla tieosuuksilla ja sakottaa punaisia valoja päin ajavia kuljettajia, mikä silloisen kuvernöörin Charlie Cristin mukaan tähtää turvallisen ajotavan lisäämiseen. Osavaltion laki on nimetty Mark Wandallin liikenneturvallisuuslaiksi (Mark Wandall Traffic Safety Act), joka on saanut nimensä miehen mukaan, joka kuoli vuonna 2003 punaisia päin ajaneen autoilijan toimesta. Sen lisäksi, että laki sallii kameroiden käytön, se myös yhtenäistää kuljettajien sakot. Punaisia valoja valvovia kameroita käyttävät muun muassa seuraavat suuret kaupungit Yhdysvalloissa: Atlanta, Austin, Baltimore, Baton Rouge, Chicago, Dallas, Denver, Los Angeles, Memphis, New Orleans, New York City, Newark, Philadelphia, Phoenix, Raleigh, San Francisco, Seattle, Toledo ja Washington D.C. Albuquerquessa on kameroita, mutta lokakuussa 2011 paikalliset äänestäjät hyväksyivät äänestystoimenpiteen, jossa kaupunginvaltuustoa kehotettiin lopettamaan punaisia valoja valvovien kameroiden käytön. Albuquerquen kaupunki lopetti punaisia valoja koskevan ohjelmansa 31. joulukuuta 2011.</w:t>
      </w:r>
    </w:p>
    <w:p>
      <w:r>
        <w:rPr>
          <w:b/>
        </w:rPr>
        <w:t xml:space="preserve">Tulos</w:t>
      </w:r>
    </w:p>
    <w:p>
      <w:r>
        <w:t xml:space="preserve">onko kaikissa liikennevaloissa punaisia valoja valvova kamera?</w:t>
      </w:r>
    </w:p>
    <w:p>
      <w:r>
        <w:rPr>
          <w:b/>
        </w:rPr>
        <w:t xml:space="preserve">Tulos</w:t>
      </w:r>
    </w:p>
    <w:p>
      <w:r>
        <w:t xml:space="preserve">Onko kaikissa liikennevaloissa kamerat?</w:t>
      </w:r>
    </w:p>
    <w:p>
      <w:r>
        <w:rPr>
          <w:b/>
        </w:rPr>
        <w:t xml:space="preserve">Tulos</w:t>
      </w:r>
    </w:p>
    <w:p>
      <w:r>
        <w:t xml:space="preserve">Onko kaikissa liikennevaloissa kamera?</w:t>
      </w:r>
    </w:p>
    <w:p>
      <w:r>
        <w:rPr>
          <w:b/>
        </w:rPr>
        <w:t xml:space="preserve">Esimerkki 3.1275</w:t>
      </w:r>
    </w:p>
    <w:p>
      <w:r>
        <w:t xml:space="preserve">Roman J. Israel, Esq. on Dan Gilroyn käsikirjoittama ja ohjaama yhdysvaltalainen draamaelokuva vuodelta 2017. Elokuvan pääosissa nähdään Denzel Washington, Colin Farrell ja Carmen Ejogo, ja sen keskiössä on idealistisen puolustusasianajajan (Washington) elämä, joka joutuu myrskyisään tapahtumasarjaan, joka johtaa henkilökohtaiseen kriisiin ja äärimmäisten toimien tarpeeseen.</w:t>
      </w:r>
    </w:p>
    <w:p>
      <w:r>
        <w:rPr>
          <w:b/>
        </w:rPr>
        <w:t xml:space="preserve">Tulos</w:t>
      </w:r>
    </w:p>
    <w:p>
      <w:r>
        <w:t xml:space="preserve">perustuiko roman j israel tositarinaan?</w:t>
      </w:r>
    </w:p>
    <w:p>
      <w:r>
        <w:rPr>
          <w:b/>
        </w:rPr>
        <w:t xml:space="preserve">Tulos</w:t>
      </w:r>
    </w:p>
    <w:p>
      <w:r>
        <w:t xml:space="preserve">perustuuko elokuva roman j israel tositarinaan?</w:t>
      </w:r>
    </w:p>
    <w:p>
      <w:r>
        <w:rPr>
          <w:b/>
        </w:rPr>
        <w:t xml:space="preserve">Esimerkki 3.1276</w:t>
      </w:r>
    </w:p>
    <w:p>
      <w:r>
        <w:t xml:space="preserve">Kanadaan saapuvilla henkilöillä on oltava mukanaan ajoneuvon rekisteriote ja todiste vakuutuksesta.</w:t>
      </w:r>
    </w:p>
    <w:p>
      <w:r>
        <w:rPr>
          <w:b/>
        </w:rPr>
        <w:t xml:space="preserve">Tulos</w:t>
      </w:r>
    </w:p>
    <w:p>
      <w:r>
        <w:t xml:space="preserve">Tarvitsenko auton rekisteröinnin tullakseni Kanadaan?</w:t>
      </w:r>
    </w:p>
    <w:p>
      <w:r>
        <w:rPr>
          <w:b/>
        </w:rPr>
        <w:t xml:space="preserve">Tulos</w:t>
      </w:r>
    </w:p>
    <w:p>
      <w:r>
        <w:t xml:space="preserve">voiko u ajaa Kanadassa us-ajokortilla?</w:t>
      </w:r>
    </w:p>
    <w:p>
      <w:r>
        <w:rPr>
          <w:b/>
        </w:rPr>
        <w:t xml:space="preserve">Tulos</w:t>
      </w:r>
    </w:p>
    <w:p>
      <w:r>
        <w:t xml:space="preserve">voiko yhdysvaltalaisella autolla ajaa Kanadaan?</w:t>
      </w:r>
    </w:p>
    <w:p>
      <w:r>
        <w:rPr>
          <w:b/>
        </w:rPr>
        <w:t xml:space="preserve">Esimerkki 3.1277</w:t>
      </w:r>
    </w:p>
    <w:p>
      <w:r>
        <w:t xml:space="preserve">Myofibrilli (tunnetaan myös nimellä lihasfibrilli) on lihassolun sauvamainen perusyksikkö. Lihakset koostuvat myosyytteiksi kutsutuista putkimaisten solujen muodostamista soluista, joita raidallisessa lihaksessa kutsutaan lihassyiksi, ja nämä solut puolestaan sisältävät monia myofibrillien ketjuja. Ne syntyvät alkionkehityksen aikana myogeneesiksi kutsutussa prosessissa.</w:t>
      </w:r>
    </w:p>
    <w:p>
      <w:r>
        <w:rPr>
          <w:b/>
        </w:rPr>
        <w:t xml:space="preserve">Tulos</w:t>
      </w:r>
    </w:p>
    <w:p>
      <w:r>
        <w:t xml:space="preserve">Onko myofibrilli sama kuin lihassyyt?</w:t>
      </w:r>
    </w:p>
    <w:p>
      <w:r>
        <w:rPr>
          <w:b/>
        </w:rPr>
        <w:t xml:space="preserve">Tulos</w:t>
      </w:r>
    </w:p>
    <w:p>
      <w:r>
        <w:t xml:space="preserve">Onko myofibrilli toinen nimi lihassyille?</w:t>
      </w:r>
    </w:p>
    <w:p>
      <w:r>
        <w:rPr>
          <w:b/>
        </w:rPr>
        <w:t xml:space="preserve">Esimerkki 3.1278</w:t>
      </w:r>
    </w:p>
    <w:p>
      <w:r>
        <w:t xml:space="preserve">Pokémon: Pokémon: Let's Go, Pikachu! ja Pokémon: Let's Go, Eevee! ovat Game Freakin kehittämiä ja The Pokémon Companyn ja Nintendon julkaisemia tulevia roolipelejä Nintendo Switchille. Pelit ovat Pokémon-pääroolipelisarjan ensimmäiset osat Nintendo Switchille. Ne ovat paranneltuja uusintaversioita vuoden 1998 Pokémon Yellow -videopelistä. Ne sisältävät myös vaikutteita Pokémon Go -peleistä sekä integraation Go:n kanssa, ja ne tukevat uutta valinnaista ohjainta nimeltä Poké Ball Plus. Pelien on määrä ilmestyä maailmanlaajuisesti 16. marraskuuta 2018.</w:t>
      </w:r>
    </w:p>
    <w:p>
      <w:r>
        <w:rPr>
          <w:b/>
        </w:rPr>
        <w:t xml:space="preserve">Tulos</w:t>
      </w:r>
    </w:p>
    <w:p>
      <w:r>
        <w:t xml:space="preserve">Onko Let's go Pikachu pääpeli?</w:t>
      </w:r>
    </w:p>
    <w:p>
      <w:r>
        <w:rPr>
          <w:b/>
        </w:rPr>
        <w:t xml:space="preserve">Tulos</w:t>
      </w:r>
    </w:p>
    <w:p>
      <w:r>
        <w:t xml:space="preserve">Onko Pokemon lets go pääsarjan peli?</w:t>
      </w:r>
    </w:p>
    <w:p>
      <w:r>
        <w:rPr>
          <w:b/>
        </w:rPr>
        <w:t xml:space="preserve">Tulos</w:t>
      </w:r>
    </w:p>
    <w:p>
      <w:r>
        <w:t xml:space="preserve">onko pokemon lets go eevee spin off?</w:t>
      </w:r>
    </w:p>
    <w:p>
      <w:r>
        <w:rPr>
          <w:b/>
        </w:rPr>
        <w:t xml:space="preserve">Esimerkki 3.1279</w:t>
      </w:r>
    </w:p>
    <w:p>
      <w:r>
        <w:t xml:space="preserve">Vuosina 1901-2017 Nobel-palkinnot, talouspalkinnot mukaan lukien, myönnettiin 585 kertaa 923 henkilölle ja organisaatiolle. Jotkut saivat Nobel-palkinnon useammin kuin kerran, joten yhteensä 24 organisaatiota ja 892 henkilöä. Palkintoseremoniat järjestetään vuosittain Tukholmassa, Ruotsissa (poikkeuksena rauhanpalkinto, joka pidetään Oslossa, Norjassa). Kukin palkinnon saaja saa kultamitalin, diplomin ja Nobel-säätiön päättämän rahasumman. (Vuodesta 2017 lähtien kunkin palkinnon arvo on 9 000 000 kruunua eli noin 1 110 000 Yhdysvaltain dollaria, 944 000 euroa, 836 000 puntaa tai ₹72 693 900 euroa). Ennen vuotta 1980 valmistetut mitalit on lyöty 23 karaatin kullasta ja myöhemmin 18 karaatin vihreästä kullasta, joka on päällystetty 24 karaatin kullalla.</w:t>
      </w:r>
    </w:p>
    <w:p>
      <w:r>
        <w:rPr>
          <w:b/>
        </w:rPr>
        <w:t xml:space="preserve">Tulos</w:t>
      </w:r>
    </w:p>
    <w:p>
      <w:r>
        <w:t xml:space="preserve">saako Nobelin rauhanpalkinnon voittajalle rahaa?</w:t>
      </w:r>
    </w:p>
    <w:p>
      <w:r>
        <w:rPr>
          <w:b/>
        </w:rPr>
        <w:t xml:space="preserve">Tulos</w:t>
      </w:r>
    </w:p>
    <w:p>
      <w:r>
        <w:t xml:space="preserve">saako Nobelin rauhanpalkinnosta rahaa?</w:t>
      </w:r>
    </w:p>
    <w:p>
      <w:r>
        <w:rPr>
          <w:b/>
        </w:rPr>
        <w:t xml:space="preserve">Esimerkki 3.1280</w:t>
      </w:r>
    </w:p>
    <w:p>
      <w:r>
        <w:t xml:space="preserve">Netflixin alkuperäissarja The Ranch, jonka pääosissa nähdään Ashton Kutcher, Danny Masterson, Sam Elliott ja Debra Winger, sijoittuu kuvitteelliseen Garrisonin kaupunkiin Coloradossa, mutta aloituskuvassa kaupunki näkyy Ourayssa ja San Juanin laaksossa Ourayn pohjoispuolella.</w:t>
      </w:r>
    </w:p>
    <w:p>
      <w:r>
        <w:rPr>
          <w:b/>
        </w:rPr>
        <w:t xml:space="preserve">Tulos</w:t>
      </w:r>
    </w:p>
    <w:p>
      <w:r>
        <w:t xml:space="preserve">Onko Coloradossa kaupunki nimeltä Garrison?</w:t>
      </w:r>
    </w:p>
    <w:p>
      <w:r>
        <w:rPr>
          <w:b/>
        </w:rPr>
        <w:t xml:space="preserve">Tulos</w:t>
      </w:r>
    </w:p>
    <w:p>
      <w:r>
        <w:t xml:space="preserve">Onko olemassa sellaista paikkaa kuin Coloradon varuskunta?</w:t>
      </w:r>
    </w:p>
    <w:p>
      <w:r>
        <w:rPr>
          <w:b/>
        </w:rPr>
        <w:t xml:space="preserve">Esimerkki 3.1281</w:t>
      </w:r>
    </w:p>
    <w:p>
      <w:r>
        <w:t xml:space="preserve">Australiassa pelaajien voittoja ei veroteta . Siihen on 3 pääsyytä:</w:t>
      </w:r>
    </w:p>
    <w:p>
      <w:r>
        <w:rPr>
          <w:b/>
        </w:rPr>
        <w:t xml:space="preserve">Tulos</w:t>
      </w:r>
    </w:p>
    <w:p>
      <w:r>
        <w:t xml:space="preserve">pitääkö uhkapelivoitoista maksaa veroa Australiassa?</w:t>
      </w:r>
    </w:p>
    <w:p>
      <w:r>
        <w:rPr>
          <w:b/>
        </w:rPr>
        <w:t xml:space="preserve">Tulos</w:t>
      </w:r>
    </w:p>
    <w:p>
      <w:r>
        <w:t xml:space="preserve">maksetaanko pelivoitoista veroa Australiassa?</w:t>
      </w:r>
    </w:p>
    <w:p>
      <w:r>
        <w:rPr>
          <w:b/>
        </w:rPr>
        <w:t xml:space="preserve">Esimerkki 3.1282</w:t>
      </w:r>
    </w:p>
    <w:p>
      <w:r>
        <w:t xml:space="preserve">Black Ops III sijoittuu vuoteen 2065, 40 vuotta Black Ops II:n tapahtumien jälkeen, maailmaan, jossa ilmastonmuutos ja uudet teknologiat aiheuttavat mullistuksia. Edeltäjiensä tapaan tarina seuraa ryhmää Black Ops -sotilaita. Pelin kampanja on suunniteltu tukemaan neljän pelaajan yhteistyöpelaamista, mikä mahdollistaa suuremman ja avoimemman tasosuunnittelun ja vähemmän käytäväammuntoja. Koska pelaajahahmo on kyberneettisesti parannettu, pelaajilla on pääsy erilaisiin erikoistoimintoihin. Pelissä on myös itsenäinen Zombies-tila ja ``Nightmares'' -tila, jossa kaikki viholliset korvataan zombeilla.</w:t>
      </w:r>
    </w:p>
    <w:p>
      <w:r>
        <w:rPr>
          <w:b/>
        </w:rPr>
        <w:t xml:space="preserve">Tulos</w:t>
      </w:r>
    </w:p>
    <w:p>
      <w:r>
        <w:t xml:space="preserve">Onko cod black ops 3:ssa kampanja?</w:t>
      </w:r>
    </w:p>
    <w:p>
      <w:r>
        <w:rPr>
          <w:b/>
        </w:rPr>
        <w:t xml:space="preserve">Tulos</w:t>
      </w:r>
    </w:p>
    <w:p>
      <w:r>
        <w:t xml:space="preserve">liittyykö black ops 3 black ops 2:een?</w:t>
      </w:r>
    </w:p>
    <w:p>
      <w:r>
        <w:rPr>
          <w:b/>
        </w:rPr>
        <w:t xml:space="preserve">Tulos</w:t>
      </w:r>
    </w:p>
    <w:p>
      <w:r>
        <w:t xml:space="preserve">Onko Call of Duty Black Ops 3:ssa zombeja?</w:t>
      </w:r>
    </w:p>
    <w:p>
      <w:r>
        <w:rPr>
          <w:b/>
        </w:rPr>
        <w:t xml:space="preserve">Esimerkki 3.1283</w:t>
      </w:r>
    </w:p>
    <w:p>
      <w:r>
        <w:t xml:space="preserve">Statue of Liberty National Monument on Yhdysvaltain kansallinen muistomerkki, joka sijaitsee New Jerseyn ja New Yorkin osavaltioissa ja käsittää Liberty Islandin ja Ellis Islandin. Siihen kuuluu Liberty Enlightening the World, joka tunnetaan yleisesti nimellä vapaudenpatsas ja joka sijaitsee Liberty Islandilla, sekä Ellis Islandin entinen siirtolaisasema, joka avattiin vuonna 1892 ja suljettiin vuonna 1954. Muistomerkkiä hallinnoi National Park Service osana National Parks of New York Harbor -toimistoa.</w:t>
      </w:r>
    </w:p>
    <w:p>
      <w:r>
        <w:rPr>
          <w:b/>
        </w:rPr>
        <w:t xml:space="preserve">Tulos</w:t>
      </w:r>
    </w:p>
    <w:p>
      <w:r>
        <w:t xml:space="preserve">oliko vapaudenpatsas Ellis Islandilla?</w:t>
      </w:r>
    </w:p>
    <w:p>
      <w:r>
        <w:rPr>
          <w:b/>
        </w:rPr>
        <w:t xml:space="preserve">Tulos</w:t>
      </w:r>
    </w:p>
    <w:p>
      <w:r>
        <w:t xml:space="preserve">onko vapaudenpatsas kansallinen muistomerkki?</w:t>
      </w:r>
    </w:p>
    <w:p>
      <w:r>
        <w:rPr>
          <w:b/>
        </w:rPr>
        <w:t xml:space="preserve">Esimerkki 3.1284</w:t>
      </w:r>
    </w:p>
    <w:p>
      <w:r>
        <w:t xml:space="preserve">Yhdistyneessä kuningaskunnassa kiinnityspisteitä koskeva vaatimus otettiin käyttöön vuonna 1965, minkä jälkeen vuonna 1968 vaadittiin, että kolmipistevyöt on asennettava kaikkiin uusiin autoihin ja kaikkiin olemassa oleviin autoihin vuodesta 1965 lähtien. Yhdistyneen kuningaskunnan peräkkäiset hallitukset ehdottivat turvavyölainsäädäntöä koko 1970-luvun ajan, mutta eivät saaneet sitä aikaan. Etuturvavyöt olivat pakollinen varuste kaikissa Yhdistyneessä kuningaskunnassa rekisteröidyissä uusissa autoissa vuodesta 1972 alkaen, vaikka niiden käyttö tuli pakolliseksi vasta vuonna 1983. Takaistuinten turvavyöt olivat pakollinen varuste vuodesta 1986 alkaen, ja niiden käyttö tuli pakolliseksi vuonna 1991. Ennen näitä päivämääriä rekisteröidyissä autoissa ei kuitenkaan ole koskaan ollut lakisääteistä vaatimusta turvavöiden asentamisesta. Eräässä vuonna 1979 tehdyssä yrityksessä esitettiin samankaltaisia väitteitä mahdollisista pelastetuista ihmishengistä ja loukkaantumisista. William Rodgers, silloinen liikenneministeri Callaghanin työväenpuolueen hallituksessa (1976-1979), totesi: "Parhaiden saatavilla olevien onnettomuustietojen perusteella - joita ei ole vakavasti kiistetty - pakko voisi pelastaa jopa 1000 ihmishenkeä ja 10 000 loukkaantunutta vuodessa.</w:t>
      </w:r>
    </w:p>
    <w:p>
      <w:r>
        <w:rPr>
          <w:b/>
        </w:rPr>
        <w:t xml:space="preserve">Tulos</w:t>
      </w:r>
    </w:p>
    <w:p>
      <w:r>
        <w:t xml:space="preserve">onko turvavyön käyttämättä jättäminen takapenkillä laitonta Yhdistyneessä kuningaskunnassa?</w:t>
      </w:r>
    </w:p>
    <w:p>
      <w:r>
        <w:rPr>
          <w:b/>
        </w:rPr>
        <w:t xml:space="preserve">Tulos</w:t>
      </w:r>
    </w:p>
    <w:p>
      <w:r>
        <w:t xml:space="preserve">onko turvavyön käyttö lakisääteistä Yhdistyneessä kuningaskunnassa?</w:t>
      </w:r>
    </w:p>
    <w:p>
      <w:r>
        <w:rPr>
          <w:b/>
        </w:rPr>
        <w:t xml:space="preserve">Esimerkki 3.1285</w:t>
      </w:r>
    </w:p>
    <w:p>
      <w:r>
        <w:t xml:space="preserve">Useimmilla lainkäyttöalueilla keskiasteen koulutuksella tarkoitetaan Yhdysvalloissa lakisääteisen muodollisen koulutuksen neljää viimeistä vuotta (yhdeksännestä luokasta kahdenteentoista luokkaan) joko lukiossa tai jaettuna viimeisen vuoden "junior high school" -vuoden ja kolmen vuoden high school -vuoden kesken.</w:t>
      </w:r>
    </w:p>
    <w:p>
      <w:r>
        <w:rPr>
          <w:b/>
        </w:rPr>
        <w:t xml:space="preserve">Tulos</w:t>
      </w:r>
    </w:p>
    <w:p>
      <w:r>
        <w:t xml:space="preserve">onko keskiasteen koulutus sama kuin lukio?</w:t>
      </w:r>
    </w:p>
    <w:p>
      <w:r>
        <w:rPr>
          <w:b/>
        </w:rPr>
        <w:t xml:space="preserve">Tulos</w:t>
      </w:r>
    </w:p>
    <w:p>
      <w:r>
        <w:t xml:space="preserve">onko lukio sama asia kuin high school Yhdysvalloissa?</w:t>
      </w:r>
    </w:p>
    <w:p>
      <w:r>
        <w:rPr>
          <w:b/>
        </w:rPr>
        <w:t xml:space="preserve">Esimerkki 3.1286</w:t>
      </w:r>
    </w:p>
    <w:p>
      <w:r>
        <w:t xml:space="preserve">New York City käsittää viisi piirikuntatason hallintoaluetta, joita kutsutaan kaupunginosiksi: Manhattan, Brooklyn, Queens, Bronx ja Staten Island. Kaikki kaupunginosat ovat osa New York Cityä, ja kukin kaupunginosa on samankaltainen kuin vastaava piirikunta, joka on New Yorkin osavaltion ensisijainen hallinnollinen aluejako. Queens ja Bronx ovat samannimisiä piirikuntia, kun taas Manhattan, Brooklyn ja Staten Island vastaavat New Yorkin, Kingsin ja Richmondin piirikuntia.</w:t>
      </w:r>
    </w:p>
    <w:p>
      <w:r>
        <w:rPr>
          <w:b/>
        </w:rPr>
        <w:t xml:space="preserve">Tulos</w:t>
      </w:r>
    </w:p>
    <w:p>
      <w:r>
        <w:t xml:space="preserve">Onko Brooklyn New Yorkin kaupunginosa?</w:t>
      </w:r>
    </w:p>
    <w:p>
      <w:r>
        <w:rPr>
          <w:b/>
        </w:rPr>
        <w:t xml:space="preserve">Tulos</w:t>
      </w:r>
    </w:p>
    <w:p>
      <w:r>
        <w:t xml:space="preserve">Kuuluuko New York Cityyn viisi kaupunginosaa?</w:t>
      </w:r>
    </w:p>
    <w:p>
      <w:r>
        <w:rPr>
          <w:b/>
        </w:rPr>
        <w:t xml:space="preserve">Esimerkki 3.1287</w:t>
      </w:r>
    </w:p>
    <w:p>
      <w:r>
        <w:t xml:space="preserve">Triple Crownin historiassa 13 hevosta on voittanut kaikki kolme kilpailua: Sir Barton (1919), Gallant Fox (1930), Omaha (1935), War Admiral (1937), Whirlaway (1941), Count Fleet (1943), Assault (1946), Citation (1948), Secretariat (1973), Seattle Slew (1977), Affirmed (1978), American Pharoah (2015) ja Justify (2018). Vuonna 2018 American Pharoah ja Justify ovat ainoat elossa olevat Triple Crown -voittajat.</w:t>
      </w:r>
    </w:p>
    <w:p>
      <w:r>
        <w:rPr>
          <w:b/>
        </w:rPr>
        <w:t xml:space="preserve">Tulos</w:t>
      </w:r>
    </w:p>
    <w:p>
      <w:r>
        <w:t xml:space="preserve">Onko kukaan hevonen voittanut triple crownin sitten Secretariatin?</w:t>
      </w:r>
    </w:p>
    <w:p>
      <w:r>
        <w:rPr>
          <w:b/>
        </w:rPr>
        <w:t xml:space="preserve">Tulos</w:t>
      </w:r>
    </w:p>
    <w:p>
      <w:r>
        <w:t xml:space="preserve">Onko koskaan ollut kolminkertaista kruunuvoittajaa?</w:t>
      </w:r>
    </w:p>
    <w:p>
      <w:r>
        <w:rPr>
          <w:b/>
        </w:rPr>
        <w:t xml:space="preserve">Esimerkki 3.1288</w:t>
      </w:r>
    </w:p>
    <w:p>
      <w:r>
        <w:t xml:space="preserve">Passikortti on rajoitettu matkustusasiakirja, joka on voimassa vain maa- ja meriliikenteessä Pohjois-Amerikassa (Kanada, Yhdysvallat, Meksiko, Karibia ja Bermuda). Sitä ei voi käyttää kansainvälisiin lentomatkoihin. Ulkoministeriön mukaan tämä johtuu siitä, että "korttimuotoisen passin suunnittelu laajamittaiseen käyttöön, myös lentomatkustajien käyttöön, heikentäisi tahattomasti laajapohjaisia kansainvälisiä ponnisteluja siviili-ilmailun turvallisuuden ja matkustusasiakirjoja koskevien eritelmien vahvistamiseksi syyskuun 11. päivän jälkeisen uhkaympäristön huomioon ottamiseksi".</w:t>
      </w:r>
    </w:p>
    <w:p>
      <w:r>
        <w:rPr>
          <w:b/>
        </w:rPr>
        <w:t xml:space="preserve">Tulos</w:t>
      </w:r>
    </w:p>
    <w:p>
      <w:r>
        <w:t xml:space="preserve">voiko passikorttia käyttää Kanadassa?</w:t>
      </w:r>
    </w:p>
    <w:p>
      <w:r>
        <w:rPr>
          <w:b/>
        </w:rPr>
        <w:t xml:space="preserve">Tulos</w:t>
      </w:r>
    </w:p>
    <w:p>
      <w:r>
        <w:t xml:space="preserve">voiko passikortilla lentää Kanadaan?</w:t>
      </w:r>
    </w:p>
    <w:p>
      <w:r>
        <w:rPr>
          <w:b/>
        </w:rPr>
        <w:t xml:space="preserve">Esimerkki 3.1289</w:t>
      </w:r>
    </w:p>
    <w:p>
      <w:r>
        <w:t xml:space="preserve">Costa Rican Tyynenmeren rannikolla sijaitsevalla Isla Sorna -saarella nuori tyttö nimeltä Cathy Bowman vaeltelee perheloman aikana ja selviytyy Compsognathus-parven hyökkäyksestä. Hänen vanhempansa nostavat kanteen InGen-genetiikkayhtiötä vastaan, jota nyt johtaa John Hammondin veljenpoika Peter Ludlow, joka aikoo käyttää Isla Sornaa lievittääkseen Jurassic Parkissa neljä vuotta aiemmin tapahtuneen tapauksen aiheuttamia taloudellisia tappioita. Matemaatikko tohtori Ian Malcolm tapaa Hammondin tämän kartanossa. Hammond selittää, että Isla Sorna, joka hylättiin vuosia aiemmin hurrikaanin aikana, on paikka, jossa InGen loi dinosauruksensa ennen niiden siirtämistä Jurassic Parkiin Isla Nublarille. Hammond toivoo pysäyttävänsä InGenin lähettämällä ryhmän Isla Sornalle dokumentoimaan dinosaurukset ja saaden näin aikaan yleisen kannatuksen ihmisten puuttumista saaren asioihin. Ian, joka selvisi Jurassic Parkin katastrofista, on vastahakoinen. Kuultuaan, että hänen tyttöystävänsä, paleontologi tohtori Sarah Harding kuuluu ryhmään ja on jo Isla Sornalla, Ian suostuu lähtemään saarelle, mutta vain noutamaan hänet.</w:t>
      </w:r>
    </w:p>
    <w:p>
      <w:r>
        <w:rPr>
          <w:b/>
        </w:rPr>
        <w:t xml:space="preserve">Tulos</w:t>
      </w:r>
    </w:p>
    <w:p>
      <w:r>
        <w:t xml:space="preserve">Onko Jurassic Park 2 samalla saarella?</w:t>
      </w:r>
    </w:p>
    <w:p>
      <w:r>
        <w:rPr>
          <w:b/>
        </w:rPr>
        <w:t xml:space="preserve">Tulos</w:t>
      </w:r>
    </w:p>
    <w:p>
      <w:r>
        <w:t xml:space="preserve">kuoliko kadonneen maailman tyttö?</w:t>
      </w:r>
    </w:p>
    <w:p>
      <w:r>
        <w:rPr>
          <w:b/>
        </w:rPr>
        <w:t xml:space="preserve">Esimerkki 3.1290</w:t>
      </w:r>
    </w:p>
    <w:p>
      <w:r>
        <w:t xml:space="preserve">Aikuisten sarjakuvapiirtäjä Antonucci sai tehtäväkseen luoda lasten sarjakuvan; suunnitellessaan mainosta hän keksi Ed, Edd ja Eddy -elokuvan, joka muistutti 1940-1970-lukujen klassisia sarjakuvia. Hän tarjosi sarjaa Cartoon Networkille ja Nickelodeonille, mutta jälkimmäinen vaati luovaa määräysvaltaa, minkä vuoksi hän teki sopimuksen Cartoon Networkin kanssa ja sarja sai ensi-iltansa 4. tammikuuta 1999. Sarjan aikana tuotettiin useita erikoisohjelmia ja lyhytelokuvia tavallisen televisiosarjan lisäksi. Sarja päättyi 8. marraskuuta 2009 televisioelokuvaan Ed, Edd n Eddy's Big Picture Show.</w:t>
      </w:r>
    </w:p>
    <w:p>
      <w:r>
        <w:rPr>
          <w:b/>
        </w:rPr>
        <w:t xml:space="preserve">Tulos</w:t>
      </w:r>
    </w:p>
    <w:p>
      <w:r>
        <w:t xml:space="preserve">Onko ed edd ja eddy vielä televisiossa?</w:t>
      </w:r>
    </w:p>
    <w:p>
      <w:r>
        <w:rPr>
          <w:b/>
        </w:rPr>
        <w:t xml:space="preserve">Tulos</w:t>
      </w:r>
    </w:p>
    <w:p>
      <w:r>
        <w:t xml:space="preserve">tuleeko uusi ed edd edd n eddy?</w:t>
      </w:r>
    </w:p>
    <w:p>
      <w:r>
        <w:rPr>
          <w:b/>
        </w:rPr>
        <w:t xml:space="preserve">Esimerkki 3.1291</w:t>
      </w:r>
    </w:p>
    <w:p>
      <w:r>
        <w:t xml:space="preserve">Fezin salainen alkuperämaa on yksi sarjan pisimpään jatkuneista vitseistä. Kaikkien kahdeksan tuotantokauden ajan Fezin kansallisuus on pysynyt mysteerinä jopa hänen lähimmille ystävilleen, ja Fezin jatkuvat vihjeet ja vihjeet maastaan saavat heidät vain hämmentyneemmiksi. Jaksossa ``Ericin syntymäpäivä'' Kitty, joka fantasioi Ericin ystävien aiheuttavan ongelmia, kuvittelee Fezin sanovan: ``Kotimaassani... mistä ikinä olenkaan kotoisin, en voi koskaan sanoa...''. Paljon paljastuu jaksossa ``Love of My Life'', jossa yksi Fezin maanmiehistä (Justin Longin esittämä) tulee vierailulle. Ensimmäisessä teaserissa, kun hänen ystävänsä ehdottaa, että hän lähtisi kotiin, hän sanoo ``Joo, menen Brasiliaan... ja sitten lennän kotiin''. Viimeisessä teaserissa, kun Hyde lopulta kysyy heiltä, ``Missä helvetissä te olette kotoisin?'', hänen ystävänsä sanoo, että nimi riippuu siitä, kysytäänkö briteiltä vai hollantilaisilta. Mutta britit eivät sano sitä, Fez selittää, koska he vihaavat saarta, eikä kukaan ymmärrä sanaakaan, mitä hollantilaiset sanovat. Ystävällä on voimakas englantilainen aksentti; Fez selittää tämän sillä, että hänen ystävänsä on kotoisin saaren länsipuolelta. Näemme myös koko sarjan ajan, että Fez melkein sanoo, mistä hän on kotoisin, mutta sitten hän pysähtyy juuri ennen kuin sanoo sen.</w:t>
      </w:r>
    </w:p>
    <w:p>
      <w:r>
        <w:rPr>
          <w:b/>
        </w:rPr>
        <w:t xml:space="preserve">Tulos</w:t>
      </w:r>
    </w:p>
    <w:p>
      <w:r>
        <w:t xml:space="preserve">Sanooko Fez koskaan, mistä hän on kotoisin?</w:t>
      </w:r>
    </w:p>
    <w:p>
      <w:r>
        <w:rPr>
          <w:b/>
        </w:rPr>
        <w:t xml:space="preserve">Tulos</w:t>
      </w:r>
    </w:p>
    <w:p>
      <w:r>
        <w:t xml:space="preserve">saammeko tietää, mistä Fez on kotoisin?</w:t>
      </w:r>
    </w:p>
    <w:p>
      <w:r>
        <w:rPr>
          <w:b/>
        </w:rPr>
        <w:t xml:space="preserve">Esimerkki 3.1292</w:t>
      </w:r>
    </w:p>
    <w:p>
      <w:r>
        <w:t xml:space="preserve">Jotta Illinoisin asukkaat voisivat laillisesti pitää hallussaan ampuma-aseita tai ampumatarvikkeita, heillä on oltava FOID-kortti (Firearm Owners Identification), jonka Illinoisin osavaltion poliisi myöntää kaikille päteville hakijoille. Ulkomaalaiset, jotka voivat laillisesti pitää hallussaan ampuma-aseita kotiosavaltiossaan, on vapautettu tästä vaatimuksesta.</w:t>
      </w:r>
    </w:p>
    <w:p>
      <w:r>
        <w:rPr>
          <w:b/>
        </w:rPr>
        <w:t xml:space="preserve">Tulos</w:t>
      </w:r>
    </w:p>
    <w:p>
      <w:r>
        <w:t xml:space="preserve">pitääkö minun rekisteröidä aseeni Chicagossa?</w:t>
      </w:r>
    </w:p>
    <w:p>
      <w:r>
        <w:rPr>
          <w:b/>
        </w:rPr>
        <w:t xml:space="preserve">Tulos</w:t>
      </w:r>
    </w:p>
    <w:p>
      <w:r>
        <w:t xml:space="preserve">Onko Chicagossa laillista omistaa ase?</w:t>
      </w:r>
    </w:p>
    <w:p>
      <w:r>
        <w:rPr>
          <w:b/>
        </w:rPr>
        <w:t xml:space="preserve">Esimerkki 3.1293</w:t>
      </w:r>
    </w:p>
    <w:p>
      <w:r>
        <w:t xml:space="preserve">Kaikki Yhdysvaltain armeijan haarat kieltävät tällä hetkellä parran suurimmalta osalta alokkaista, vaikka jotkut viikset ovat edelleen sallittuja ensimmäisen maailmansodan aikana käyttöön otettujen käytäntöjen perusteella.</w:t>
      </w:r>
    </w:p>
    <w:p>
      <w:r>
        <w:rPr>
          <w:b/>
        </w:rPr>
        <w:t xml:space="preserve">Tulos</w:t>
      </w:r>
    </w:p>
    <w:p>
      <w:r>
        <w:t xml:space="preserve">voiko ilmavoimissa pitää partaa?</w:t>
      </w:r>
    </w:p>
    <w:p>
      <w:r>
        <w:rPr>
          <w:b/>
        </w:rPr>
        <w:t xml:space="preserve">Tulos</w:t>
      </w:r>
    </w:p>
    <w:p>
      <w:r>
        <w:t xml:space="preserve">voinko pitää partaa armeijassa?</w:t>
      </w:r>
    </w:p>
    <w:p>
      <w:r>
        <w:rPr>
          <w:b/>
        </w:rPr>
        <w:t xml:space="preserve">Esimerkki 3.1294</w:t>
      </w:r>
    </w:p>
    <w:p>
      <w:r>
        <w:t xml:space="preserve">Tässä on luettelo viimeisistä kuolleista ensimmäisen maailmansodan veteraaneista maittain. Viimeinen elossa oleva ensimmäisen maailmansodan (28. heinäkuuta 1914 -- 11. marraskuuta 1918) veteraani oli Florence Green, Britannian kansalainen, joka palveli liittoutuneiden asevoimissa ja kuoli 4. helmikuuta 2012 110-vuotiaana. Viimeinen taisteluveteraani oli Britannian kuninkaallisessa laivastossa (ja myöhemmin Australian kuninkaallisessa laivastossa) palvellut Claude Choules, joka kuoli 5. toukokuuta 2011 110-vuotiaana. Viimeinen juoksuhaudoissa palvellut veteraani oli Harry Patch (Britannian armeija), joka kuoli 25. heinäkuuta 2009 111-vuotiaana. Viimeinen keskusvaltojen veteraani, Itävalta-Unkarin Franz Künstler, kuoli 27. toukokuuta 2008 107-vuotiaana.</w:t>
      </w:r>
    </w:p>
    <w:p>
      <w:r>
        <w:rPr>
          <w:b/>
        </w:rPr>
        <w:t xml:space="preserve">Tulos</w:t>
      </w:r>
    </w:p>
    <w:p>
      <w:r>
        <w:t xml:space="preserve">Onko kukaan vielä elossa ensimmäisen maailmansodan ajoilta?</w:t>
      </w:r>
    </w:p>
    <w:p>
      <w:r>
        <w:rPr>
          <w:b/>
        </w:rPr>
        <w:t xml:space="preserve">Tulos</w:t>
      </w:r>
    </w:p>
    <w:p>
      <w:r>
        <w:t xml:space="preserve">Onko kukaan elossa ensimmäisen maailmansodan ajoilta?</w:t>
      </w:r>
    </w:p>
    <w:p>
      <w:r>
        <w:rPr>
          <w:b/>
        </w:rPr>
        <w:t xml:space="preserve">Tulos</w:t>
      </w:r>
    </w:p>
    <w:p>
      <w:r>
        <w:t xml:space="preserve">Onko 1. maailmansodasta vielä elossa olevia eloonjääneitä?</w:t>
      </w:r>
    </w:p>
    <w:p>
      <w:r>
        <w:rPr>
          <w:b/>
        </w:rPr>
        <w:t xml:space="preserve">Esimerkki 3.1295</w:t>
      </w:r>
    </w:p>
    <w:p>
      <w:r>
        <w:t xml:space="preserve">Tämä tila johtuu Pseudomonas aeruginosa -bakteerin aiheuttamasta hiusfollikkelien infektiosta. Bakteeria esiintyy yleisesti porealtaissa, vesiliukumäissä ja vastaavissa paikoissa. Lapset ovat alttiimpia tälle, koska he yleensä oleskelevat vedessä pidempään kuin aikuiset. Kylpytynnyrin follikuliitti ilmestyy iholle ihottumana, joka muistuttaa suunnilleen vesirokkoa ja kehittyy sitten edelleen näppyläksi. Kylpytynnyrin follikuliitti voi olla erittäin kivulias ja/tai kutiava, ja jos sitä ei raaputeta, se häviää paljon nopeammin. Jos ihottumaa pahennetaan, se voi jäädä, pahentua ja levitä ja kestää kuukausia. Silloin sitä on paljon vaikeampi hoitaa. Pisteet häviävät yleensä noin 7-10 päivän kuluttua, mutta sairaus jättää hyperpigmentoituneen vaurion, joka häviää muutaman kuukauden kuluttua.</w:t>
      </w:r>
    </w:p>
    <w:p>
      <w:r>
        <w:rPr>
          <w:b/>
        </w:rPr>
        <w:t xml:space="preserve">Tulos</w:t>
      </w:r>
    </w:p>
    <w:p>
      <w:r>
        <w:t xml:space="preserve">voiko porealtaasta saada ihottumaa?</w:t>
      </w:r>
    </w:p>
    <w:p>
      <w:r>
        <w:rPr>
          <w:b/>
        </w:rPr>
        <w:t xml:space="preserve">Tulos</w:t>
      </w:r>
    </w:p>
    <w:p>
      <w:r>
        <w:t xml:space="preserve">voiko porealtaan käytöstä saada ihottumaa?</w:t>
      </w:r>
    </w:p>
    <w:p>
      <w:r>
        <w:rPr>
          <w:b/>
        </w:rPr>
        <w:t xml:space="preserve">Esimerkki 3.1296</w:t>
      </w:r>
    </w:p>
    <w:p>
      <w:r>
        <w:t xml:space="preserve">Elokuvaa, jossa Reese Witherspoon näyttelee Helinä-keijua ja Victoria Strouse kirjoittaa käsikirjoituksen, ollaan tekemässä.</w:t>
      </w:r>
    </w:p>
    <w:p>
      <w:r>
        <w:rPr>
          <w:b/>
        </w:rPr>
        <w:t xml:space="preserve">Tulos</w:t>
      </w:r>
    </w:p>
    <w:p>
      <w:r>
        <w:t xml:space="preserve">tuleeko tinkerbell-elokuvia vielä lisää?</w:t>
      </w:r>
    </w:p>
    <w:p>
      <w:r>
        <w:rPr>
          <w:b/>
        </w:rPr>
        <w:t xml:space="preserve">Tulos</w:t>
      </w:r>
    </w:p>
    <w:p>
      <w:r>
        <w:t xml:space="preserve">tuleeko Helinä-keiju-elokuvia lisää?</w:t>
      </w:r>
    </w:p>
    <w:p>
      <w:r>
        <w:rPr>
          <w:b/>
        </w:rPr>
        <w:t xml:space="preserve">Esimerkki 3.1297</w:t>
      </w:r>
    </w:p>
    <w:p>
      <w:r>
        <w:t xml:space="preserve">Huhtikuussa 2017 ilmoitettiin, että sarja oli uusittu kolmannelle, 20 jakson mittaiselle kaudelle. Kymmenen jakson ensimmäinen osa sai ensi-iltansa 20. maaliskuuta 2018. Kesäkuussa 2018 Freeform peruutti sarjan kolmen kauden jälkeen, mutta tilasi kaksi lisäjaksoa, jotta sarjan tarina saataisiin kunnolla päätökseen; kolmannen kauden toinen puolisko esitetään alkuvuodesta 2019. Toukokuun 15. päivään 2018 mennessä Shadowhuntersin 43 jaksoa on esitetty, mikä päättää kolmannen kauden ensimmäisen puoliskon.</w:t>
      </w:r>
    </w:p>
    <w:p>
      <w:r>
        <w:rPr>
          <w:b/>
        </w:rPr>
        <w:t xml:space="preserve">Tulos</w:t>
      </w:r>
    </w:p>
    <w:p>
      <w:r>
        <w:t xml:space="preserve">tuleeko 4. kausi shadowhuntersista?</w:t>
      </w:r>
    </w:p>
    <w:p>
      <w:r>
        <w:rPr>
          <w:b/>
        </w:rPr>
        <w:t xml:space="preserve">Tulos</w:t>
      </w:r>
    </w:p>
    <w:p>
      <w:r>
        <w:t xml:space="preserve">tuleeko shadowhuntersista 5. kausi?</w:t>
      </w:r>
    </w:p>
    <w:p>
      <w:r>
        <w:rPr>
          <w:b/>
        </w:rPr>
        <w:t xml:space="preserve">Esimerkki 3.1298</w:t>
      </w:r>
    </w:p>
    <w:p>
      <w:r>
        <w:t xml:space="preserve">Angel food cake eli enkelikakku on eräänlainen munanvalkuaisesta, jauhoista ja sokerista valmistettu sienikakku. Kakkuun lisätään yleensä myös vaahdotusaineita, kuten viinikiveä. Se eroaa muista kakuista, koska siinä ei käytetä voita. Sen rakenne tulee valkuaisvaahdoksi kutsutusta munanvalkuaisvaahdosta. Angel food cake on peräisin Yhdysvalloista, ja siitä tuli suosittu 1800-luvun lopulla. Se sai ainutlaatuisen maineensa ja nimensä kevyen ja kuohkean rakenteensa ansiosta, jonka sanotaan muistuttavan "enkelien ruokaa".</w:t>
      </w:r>
    </w:p>
    <w:p>
      <w:r>
        <w:rPr>
          <w:b/>
        </w:rPr>
        <w:t xml:space="preserve">Tulos</w:t>
      </w:r>
    </w:p>
    <w:p>
      <w:r>
        <w:t xml:space="preserve">kuuluuko enkeliruokakakkutaikinan olla vaahtoa?</w:t>
      </w:r>
    </w:p>
    <w:p>
      <w:r>
        <w:rPr>
          <w:b/>
        </w:rPr>
        <w:t xml:space="preserve">Tulos</w:t>
      </w:r>
    </w:p>
    <w:p>
      <w:r>
        <w:t xml:space="preserve">Onko enkelikakussa jauhoja?</w:t>
      </w:r>
    </w:p>
    <w:p>
      <w:r>
        <w:rPr>
          <w:b/>
        </w:rPr>
        <w:t xml:space="preserve">Tulos</w:t>
      </w:r>
    </w:p>
    <w:p>
      <w:r>
        <w:t xml:space="preserve">Onko enkelikakussa munia?</w:t>
      </w:r>
    </w:p>
    <w:p>
      <w:r>
        <w:rPr>
          <w:b/>
        </w:rPr>
        <w:t xml:space="preserve">Esimerkki 3.1299</w:t>
      </w:r>
    </w:p>
    <w:p>
      <w:r>
        <w:t xml:space="preserve">Vuoden 2018 jalkapallon maailmanmestaruuskilpailujen pudotuspelivaihe oli kilpailun toinen ja viimeinen vaihe lohkovaiheen jälkeen. Se alkoi 30. kesäkuuta 16 joukkueen kierroksella ja päättyi 15. heinäkuuta loppuotteluun, joka pelattiin Moskovan Luzhniki-stadionilla. Kunkin lohkon kaksi parasta joukkuetta (yhteensä 16) eteni pudotuspelivaiheeseen, jossa pelattiin yhden pudotuspelin tyylinen turnaus. Välierien kaksi hävinnyttä joukkuetta pelasivat myös kolmannen sijan pudotuspelit.</w:t>
      </w:r>
    </w:p>
    <w:p>
      <w:r>
        <w:rPr>
          <w:b/>
        </w:rPr>
        <w:t xml:space="preserve">Tulos</w:t>
      </w:r>
    </w:p>
    <w:p>
      <w:r>
        <w:t xml:space="preserve">Onko 16 kierroksen ottelu maailmanmestaruuskilpailuissa pelkkä pudotuspeli?</w:t>
      </w:r>
    </w:p>
    <w:p>
      <w:r>
        <w:rPr>
          <w:b/>
        </w:rPr>
        <w:t xml:space="preserve">Tulos</w:t>
      </w:r>
    </w:p>
    <w:p>
      <w:r>
        <w:t xml:space="preserve">Onko MM-kisojen kolmannesta sijasta pelattava pudotuspeli?</w:t>
      </w:r>
    </w:p>
    <w:p>
      <w:r>
        <w:rPr>
          <w:b/>
        </w:rPr>
        <w:t xml:space="preserve">Tulos</w:t>
      </w:r>
    </w:p>
    <w:p>
      <w:r>
        <w:t xml:space="preserve">Onko 16 kierroksen MM-kisat yksipuolista pelaamista?</w:t>
      </w:r>
    </w:p>
    <w:p>
      <w:r>
        <w:rPr>
          <w:b/>
        </w:rPr>
        <w:t xml:space="preserve">Tulos</w:t>
      </w:r>
    </w:p>
    <w:p>
      <w:r>
        <w:t xml:space="preserve">onko MM-kisoissa kolmas sija?</w:t>
      </w:r>
    </w:p>
    <w:p>
      <w:r>
        <w:rPr>
          <w:b/>
        </w:rPr>
        <w:t xml:space="preserve">Esimerkki 3.1300</w:t>
      </w:r>
    </w:p>
    <w:p>
      <w:r>
        <w:t xml:space="preserve">Lokakuun 7. päivänä 2015 Fox uusi sarjan seitsemännen ja kahdeksannen tuotantojakson. Kahdeksas kausi sai ensi-iltansa 1. lokakuuta 2017. 27. maaliskuuta 2018 Fox uusii sarjan yhdeksännelle tuotantokaudelle, joka saa ensi-iltansa 30. syyskuuta 2018. Animaatiosarjaan perustuva elokuvasovitus on tekeillä, ja sen on määrä ilmestyä 17. heinäkuuta 2020.</w:t>
      </w:r>
    </w:p>
    <w:p>
      <w:r>
        <w:rPr>
          <w:b/>
        </w:rPr>
        <w:t xml:space="preserve">Tulos</w:t>
      </w:r>
    </w:p>
    <w:p>
      <w:r>
        <w:t xml:space="preserve">tehdäänkö bob's burgersista yhä uusia jaksoja?</w:t>
      </w:r>
    </w:p>
    <w:p>
      <w:r>
        <w:rPr>
          <w:b/>
        </w:rPr>
        <w:t xml:space="preserve">Tulos</w:t>
      </w:r>
    </w:p>
    <w:p>
      <w:r>
        <w:t xml:space="preserve">Tehdäänkö Bob's Burgersista lisää jaksoja?</w:t>
      </w:r>
    </w:p>
    <w:p>
      <w:r>
        <w:rPr>
          <w:b/>
        </w:rPr>
        <w:t xml:space="preserve">Esimerkki 3.1301</w:t>
      </w:r>
    </w:p>
    <w:p>
      <w:r>
        <w:t xml:space="preserve">Yhdysvaltain merijalkaväki (United States Marine Corps, USMC), josta käytetään myös nimitystä Yhdysvaltain merijalkaväki, on Yhdysvaltain asevoimien haara, joka vastaa amfibio-operaatioiden toteuttamisesta Yhdysvaltain laivaston kanssa. Yhdysvaltain merijalkaväki on yksi Yhdysvaltain puolustusministeriön (DoD) neljästä asevoimien haarasta ja yksi Yhdysvaltain seitsemästä univormupalveluksesta.</w:t>
      </w:r>
    </w:p>
    <w:p>
      <w:r>
        <w:rPr>
          <w:b/>
        </w:rPr>
        <w:t xml:space="preserve">Tulos</w:t>
      </w:r>
    </w:p>
    <w:p>
      <w:r>
        <w:t xml:space="preserve">Onko merijalkaväki osa Yhdysvaltain laivastoa?</w:t>
      </w:r>
    </w:p>
    <w:p>
      <w:r>
        <w:rPr>
          <w:b/>
        </w:rPr>
        <w:t xml:space="preserve">Tulos</w:t>
      </w:r>
    </w:p>
    <w:p>
      <w:r>
        <w:t xml:space="preserve">Onko merijalkaväki osa laivastoa?</w:t>
      </w:r>
    </w:p>
    <w:p>
      <w:r>
        <w:rPr>
          <w:b/>
        </w:rPr>
        <w:t xml:space="preserve">Esimerkki 3.1302</w:t>
      </w:r>
    </w:p>
    <w:p>
      <w:r>
        <w:t xml:space="preserve">Tower of Terrorin rakennukset ovat yksi korkeimmista rakennuksista, joita Disney-kohteissaan on. Floridan versio on 60,7 metrin (199 jalkaa) korkeudellaan Walt Disney World Resortin toiseksi korkein nähtävyys, ja vain Expedition Everest on 60,8 metriä (199,5 jalkaa) korkeampi. Disneyland Resortissa 183 jalan (55,8 m) rakennus (jossa nyt sijaitsee Guardians of the Galaxy -- Mission: Breakout!) on lomakeskuksen korkein rakennus ja yksi Anaheimin korkeimmista rakennuksista. Pariisin Disneylandissa se on toiseksi korkein nähtävyys.</w:t>
      </w:r>
    </w:p>
    <w:p>
      <w:r>
        <w:rPr>
          <w:b/>
        </w:rPr>
        <w:t xml:space="preserve">Tulos</w:t>
      </w:r>
    </w:p>
    <w:p>
      <w:r>
        <w:t xml:space="preserve">onko terrorin torni vielä avoinna Floridassa?</w:t>
      </w:r>
    </w:p>
    <w:p>
      <w:r>
        <w:rPr>
          <w:b/>
        </w:rPr>
        <w:t xml:space="preserve">Tulos</w:t>
      </w:r>
    </w:p>
    <w:p>
      <w:r>
        <w:t xml:space="preserve">onko disney worldissä vielä kauhutornia?</w:t>
      </w:r>
    </w:p>
    <w:p>
      <w:r>
        <w:rPr>
          <w:b/>
        </w:rPr>
        <w:t xml:space="preserve">Esimerkki 3.1303</w:t>
      </w:r>
    </w:p>
    <w:p>
      <w:r>
        <w:t xml:space="preserve">Minneapolisissa hän perusti vuonna 1886 postimyyntinä toimivan kelloliikkeen, jonka nimi oli "R.W. Sears Watch Company". Ensimmäisen vuoden aikana hän tapasi kellokorjaaja Alvah C. Roebuckin. Seuraavana vuonna he siirsivät yrityksensä Chicagoon. Vuonna 1887 R.W. Sears Watch Company julkaisi Richard Searsin ensimmäisen postimyyntiluettelon, jossa tarjottiin kelloja, timantteja ja koruja. Vuonna 1889 Sears myi yrityksensä 100 000 dollarilla (nykyään 2,7 miljoonaa dollaria) ja muutti Iowaan aikomuksenaan ryhtyä maaseudun pankkiiriksi.</w:t>
      </w:r>
    </w:p>
    <w:p>
      <w:r>
        <w:rPr>
          <w:b/>
        </w:rPr>
        <w:t xml:space="preserve">Tulos</w:t>
      </w:r>
    </w:p>
    <w:p>
      <w:r>
        <w:t xml:space="preserve">alkoiko Sears &amp; Rebuck myymällä kelloja?</w:t>
      </w:r>
    </w:p>
    <w:p>
      <w:r>
        <w:rPr>
          <w:b/>
        </w:rPr>
        <w:t xml:space="preserve">Tulos</w:t>
      </w:r>
    </w:p>
    <w:p>
      <w:r>
        <w:t xml:space="preserve">aloittivatko Sears and Roebuck myydä kelloja?</w:t>
      </w:r>
    </w:p>
    <w:p>
      <w:r>
        <w:rPr>
          <w:b/>
        </w:rPr>
        <w:t xml:space="preserve">Esimerkki 3.1304</w:t>
      </w:r>
    </w:p>
    <w:p>
      <w:r>
        <w:t xml:space="preserve">Liittovaltion laissa edellytetään taustatarkastuksia kaupallisessa asekaupassa, mutta yksityisten osapuolten myyntiin on olemassa poikkeus, jonka mukaan "kuka tahansa henkilö voi myydä ampuma-aseen asuinvaltiossaan asuvalle henkilölle, jolla ei ole lupaa, kunhan hän ei tiedä tai hänellä ei ole perusteltua syytä uskoa, että kyseistä henkilöä kielletään liittovaltion lain nojalla vastaanottamasta tai hallussapitämästä ampuma-aseita". Liittovaltion lain mukaan yksityisten myyjien ei tarvitse tehdä ostajien taustatarkastuksia, kirjata myyntiä tai pyytää henkilöllisyystodistusta, olipa kyseessä asenäyttely tai muu tapahtumapaikka. Tämä on ristiriidassa asekauppojen ja muiden liittovaltion ampuma-aseluvan (FFL) haltijoiden harjoittaman myynnin kanssa, sillä näiden on suoritettava taustatarkastukset ja kirjattava lähes kaikkien ostajien myynti riippumatta siitä, onko tapahtumapaikkana heidän liiketilansa vai asenäyttely. Joissakin osavaltioissa on säädetty lakeja, joiden mukaan yksityisessä myynnissä on tehtävä taustatarkastus tietyin poikkeuksin. Pääsy National Instant Criminal Background Check System (NICS) -järjestelmään on rajoitettu FFL:n haltijoille.</w:t>
      </w:r>
    </w:p>
    <w:p>
      <w:r>
        <w:rPr>
          <w:b/>
        </w:rPr>
        <w:t xml:space="preserve">Tulos</w:t>
      </w:r>
    </w:p>
    <w:p>
      <w:r>
        <w:t xml:space="preserve">vaaditaanko aseen ostamiseen asenäyttelystä taustatarkastus?</w:t>
      </w:r>
    </w:p>
    <w:p>
      <w:r>
        <w:rPr>
          <w:b/>
        </w:rPr>
        <w:t xml:space="preserve">Tulos</w:t>
      </w:r>
    </w:p>
    <w:p>
      <w:r>
        <w:t xml:space="preserve">Tarvitaanko asenäyttelyssä henkilöllisyystodistus?</w:t>
      </w:r>
    </w:p>
    <w:p>
      <w:r>
        <w:rPr>
          <w:b/>
        </w:rPr>
        <w:t xml:space="preserve">Esimerkki 3.1305</w:t>
      </w:r>
    </w:p>
    <w:p>
      <w:r>
        <w:t xml:space="preserve">Tämä on luettelo Yhdysvaltain osavaltioista, jotka ovat osallistuneet Little League World Series -kilpailuihin. Vuoden 2018 LLWS-kisoihin mennessä kahdeksan osavaltiota ei ollut koskaan päässyt LLWS-kisoihin: Alaska, Colorado, Kansas, Pohjois-Dakota, Utah, Vermont, Wisconsin ja Wyoming; lisäksi District of Columbia ei ole koskaan päässyt LLWS:ään.</w:t>
      </w:r>
    </w:p>
    <w:p>
      <w:r>
        <w:rPr>
          <w:b/>
        </w:rPr>
        <w:t xml:space="preserve">Tulos</w:t>
      </w:r>
    </w:p>
    <w:p>
      <w:r>
        <w:t xml:space="preserve">Onko Alaska koskaan päässyt pikkuliigan World Seriesiin?</w:t>
      </w:r>
    </w:p>
    <w:p>
      <w:r>
        <w:rPr>
          <w:b/>
        </w:rPr>
        <w:t xml:space="preserve">Tulos</w:t>
      </w:r>
    </w:p>
    <w:p>
      <w:r>
        <w:t xml:space="preserve">Onko Wisconsin koskaan ollut pikkuliigan World Seriesissä?</w:t>
      </w:r>
    </w:p>
    <w:p>
      <w:r>
        <w:rPr>
          <w:b/>
        </w:rPr>
        <w:t xml:space="preserve">Esimerkki 3.1306</w:t>
      </w:r>
    </w:p>
    <w:p>
      <w:r>
        <w:t xml:space="preserve">Houston Astros on yhdysvaltalainen baseball-ammattilaisjoukkue, jonka kotipaikka on Houston, Texas. Astros kilpailee Major League Baseballissa (MLB) American League (AL) West -divisioonan jäsenseurana, johon se siirtyi vuonna 2013 vietettyään 51 ensimmäistä kauttaan National League (NL) -divisioonassa. Astros on pelannut kotiottelunsa Minute Maid Parkissa vuodesta 2000 lähtien.</w:t>
      </w:r>
    </w:p>
    <w:p>
      <w:r>
        <w:rPr>
          <w:b/>
        </w:rPr>
        <w:t xml:space="preserve">Tulos</w:t>
      </w:r>
    </w:p>
    <w:p>
      <w:r>
        <w:t xml:space="preserve">Oliko Houston Astros ennen kansallisessa liigassa?</w:t>
      </w:r>
    </w:p>
    <w:p>
      <w:r>
        <w:rPr>
          <w:b/>
        </w:rPr>
        <w:t xml:space="preserve">Tulos</w:t>
      </w:r>
    </w:p>
    <w:p>
      <w:r>
        <w:t xml:space="preserve">Oliko Astros ennen kansallisessa liigassa?</w:t>
      </w:r>
    </w:p>
    <w:p>
      <w:r>
        <w:rPr>
          <w:b/>
        </w:rPr>
        <w:t xml:space="preserve">Esimerkki 3.1307</w:t>
      </w:r>
    </w:p>
    <w:p>
      <w:r>
        <w:t xml:space="preserve">Kaikkien Surface Pro 4 -mallien mukana toimitetaan 64-bittinen Windows 10 Pro -versio ja Microsoft Officen 30 päivän kokeiluversio. Windows 10:ssä on esiasennettuna Mail, Kalenteri, Ihmiset, Xbox (sovellus), Kuvat, Elokuvat ja TV, Groove ja Microsoft Edge. Windows 10:ssä on käytettävissä ``Tablet-tila'', kun Type Cover on irrotettu laitteesta. Tässä tilassa kaikki ikkunat avataan koko näytön kokoisina ja käyttöliittymä muuttuu kosketuslähtöisemmäksi.</w:t>
      </w:r>
    </w:p>
    <w:p>
      <w:r>
        <w:rPr>
          <w:b/>
        </w:rPr>
        <w:t xml:space="preserve">Tulos</w:t>
      </w:r>
    </w:p>
    <w:p>
      <w:r>
        <w:t xml:space="preserve">tuleeko surface pro 4:n mukana office?</w:t>
      </w:r>
    </w:p>
    <w:p>
      <w:r>
        <w:rPr>
          <w:b/>
        </w:rPr>
        <w:t xml:space="preserve">Tulos</w:t>
      </w:r>
    </w:p>
    <w:p>
      <w:r>
        <w:t xml:space="preserve">tuleeko surface pro 4:n mukana microsoft office?</w:t>
      </w:r>
    </w:p>
    <w:p>
      <w:r>
        <w:rPr>
          <w:b/>
        </w:rPr>
        <w:t xml:space="preserve">Esimerkki 3.1308</w:t>
      </w:r>
    </w:p>
    <w:p>
      <w:r>
        <w:t xml:space="preserve">Ravut, jotka tunnetaan myös nimillä rapu, rapu, rapu, rapu, makean veden hummeri, vuoristohummeri, mutaeläin, mutakuoriainen tai yabbies, ovat makean veden äyriäisiä, jotka muistuttavat pieniä hummereita (joihin ne ovat sukua). Taksonomisesti ne kuuluvat Astacoidea- ja Parastacoidea-sukuun. Ne hengittävät höyhenenkaltaisten kidusten kautta. Joitakin lajeja tavataan puroissa, joissa on makeaa vettä, kun taas toiset lajit viihtyvät soilla, ojissa ja riisipelloilla. Useimmat ravut eivät siedä saastunutta vettä, vaikka jotkut lajit, kuten Procambarus clarkii, ovatkin kestävämpiä. Ravut syövät eläviä tai hajoavia eläimiä ja kasveja sekä jätteitä.</w:t>
      </w:r>
    </w:p>
    <w:p>
      <w:r>
        <w:rPr>
          <w:b/>
        </w:rPr>
        <w:t xml:space="preserve">Tulos</w:t>
      </w:r>
    </w:p>
    <w:p>
      <w:r>
        <w:t xml:space="preserve">Onko rapujen ja rapujen välillä eroa?</w:t>
      </w:r>
    </w:p>
    <w:p>
      <w:r>
        <w:rPr>
          <w:b/>
        </w:rPr>
        <w:t xml:space="preserve">Tulos</w:t>
      </w:r>
    </w:p>
    <w:p>
      <w:r>
        <w:t xml:space="preserve">ovatko rapu ja rapu sama asia?</w:t>
      </w:r>
    </w:p>
    <w:p>
      <w:r>
        <w:rPr>
          <w:b/>
        </w:rPr>
        <w:t xml:space="preserve">Esimerkki 3.1309</w:t>
      </w:r>
    </w:p>
    <w:p>
      <w:r>
        <w:t xml:space="preserve">Satunnaismuuttujan, tilastollisen perusjoukon, tietokokonaisuuden tai todennäköisyysjakauman keskihajonta on sen varianssin neliöjuuri. Se on algebrallisesti yksinkertaisempi, joskin käytännössä vähemmän vankka kuin keskimääräinen absoluuttinen poikkeama. Keskihajonnan hyödyllinen ominaisuus on se, että toisin kuin varianssi, se ilmaistaan samoissa yksiköissä kuin aineisto.</w:t>
      </w:r>
    </w:p>
    <w:p>
      <w:r>
        <w:rPr>
          <w:b/>
        </w:rPr>
        <w:t xml:space="preserve">Tulos</w:t>
      </w:r>
    </w:p>
    <w:p>
      <w:r>
        <w:t xml:space="preserve">Onko varianssi keskihajonnan neliöjuuri?</w:t>
      </w:r>
    </w:p>
    <w:p>
      <w:r>
        <w:rPr>
          <w:b/>
        </w:rPr>
        <w:t xml:space="preserve">Tulos</w:t>
      </w:r>
    </w:p>
    <w:p>
      <w:r>
        <w:t xml:space="preserve">Onko varianssi sama kuin keskihajonta?</w:t>
      </w:r>
    </w:p>
    <w:p>
      <w:r>
        <w:rPr>
          <w:b/>
        </w:rPr>
        <w:t xml:space="preserve">Esimerkki 3.1310</w:t>
      </w:r>
    </w:p>
    <w:p>
      <w:r>
        <w:t xml:space="preserve">Yhdysvalloissa ydinvoimaa tuottaa 99 kaupallista reaktoria, joiden nettokapasiteetti on 100 350 megawattia (MW), 65 painevesireaktoria ja 34 kiehutusvesireaktoria. Vuonna 2016 ne tuottivat sähköä yhteensä 805,3 terawattituntia, mikä oli 19,7 prosenttia maan koko sähköenergian tuotannosta. Vuonna 2016 ydinenergia muodosti lähes 60 prosenttia Yhdysvaltojen päästöttömästä sähköntuotannosta.</w:t>
      </w:r>
    </w:p>
    <w:p>
      <w:r>
        <w:rPr>
          <w:b/>
        </w:rPr>
        <w:t xml:space="preserve">Tulos</w:t>
      </w:r>
    </w:p>
    <w:p>
      <w:r>
        <w:t xml:space="preserve">käytetäänkö ydinenergiaa Yhdysvalloissa?</w:t>
      </w:r>
    </w:p>
    <w:p>
      <w:r>
        <w:rPr>
          <w:b/>
        </w:rPr>
        <w:t xml:space="preserve">Tulos</w:t>
      </w:r>
    </w:p>
    <w:p>
      <w:r>
        <w:t xml:space="preserve">Onko Yhdysvalloissa ydinvoimaloita?</w:t>
      </w:r>
    </w:p>
    <w:p>
      <w:r>
        <w:rPr>
          <w:b/>
        </w:rPr>
        <w:t xml:space="preserve">Esimerkki 3.1311</w:t>
      </w:r>
    </w:p>
    <w:p>
      <w:r>
        <w:t xml:space="preserve">Viime vuosina Englannin ja Walesin poliisiviranomaiset ovat usein käyttäneet varoituksen sijasta alemman asteista ratkaisua rikoksista. Tätä kutsutaan yleensä "yhteisöluparatkaisuksi", ja se vaatii poikkeuksetta vähemmän poliisin aikaa, koska rikoksentekijöitä ei pidätetä. Yhdyskuntaratkaisu ei edellytä muodollista kirjaamista, mutta rikoksentekijän on myönnettävä rikos, ja uhrin on oltava tyytyväinen tähän epäviralliseen ratkaisumenetelmään. On ilmaistu huolta siitä, että yhteisöllistä ratkaisua käytetään väkivaltarikoksissa, erityisesti perheväkivallassa.</w:t>
      </w:r>
    </w:p>
    <w:p>
      <w:r>
        <w:rPr>
          <w:b/>
        </w:rPr>
        <w:t xml:space="preserve">Tulos</w:t>
      </w:r>
    </w:p>
    <w:p>
      <w:r>
        <w:t xml:space="preserve">voiko poliisi antaa varoituksen ilman pidätystä?</w:t>
      </w:r>
    </w:p>
    <w:p>
      <w:r>
        <w:rPr>
          <w:b/>
        </w:rPr>
        <w:t xml:space="preserve">Tulos</w:t>
      </w:r>
    </w:p>
    <w:p>
      <w:r>
        <w:t xml:space="preserve">voiko varoituksen saada ilman pidätystä?</w:t>
      </w:r>
    </w:p>
    <w:p>
      <w:r>
        <w:rPr>
          <w:b/>
        </w:rPr>
        <w:t xml:space="preserve">Esimerkki 3.1312</w:t>
      </w:r>
    </w:p>
    <w:p>
      <w:r>
        <w:t xml:space="preserve">Korvapunkit leviävät nopeasti, ja ne voivat tarttua jopa lyhyestä fyysisestä kosketuksesta muihin eläimiin. Lemmikkieläimillä korvapunkit tarttuvat yleisimmin kissoihin, fretteihin ja vähemmässä määrin koiriin. Ihmiset voivat harvoin saada korvapunkkitartunnan. Tartunnan saaneilla eläimillä on korvissa runsaasti murumaisia tummanruskeita aineksia. Lähempi tarkastelu osoittaa, että roskissa on pieniä valkoisia punkkeja. Korvapunkit eivät kaivautu kuten jotkut punkit, vaan ne elävät korvakäytävässä.</w:t>
      </w:r>
    </w:p>
    <w:p>
      <w:r>
        <w:rPr>
          <w:b/>
        </w:rPr>
        <w:t xml:space="preserve">Tulos</w:t>
      </w:r>
    </w:p>
    <w:p>
      <w:r>
        <w:t xml:space="preserve">voivatko koirien korvapunkit tarttua ihmisiin?</w:t>
      </w:r>
    </w:p>
    <w:p>
      <w:r>
        <w:rPr>
          <w:b/>
        </w:rPr>
        <w:t xml:space="preserve">Tulos</w:t>
      </w:r>
    </w:p>
    <w:p>
      <w:r>
        <w:t xml:space="preserve">voivatko ihmiset saada korvapunkkeja kissalta?</w:t>
      </w:r>
    </w:p>
    <w:p>
      <w:r>
        <w:rPr>
          <w:b/>
        </w:rPr>
        <w:t xml:space="preserve">Esimerkki 3.1313</w:t>
      </w:r>
    </w:p>
    <w:p>
      <w:r>
        <w:t xml:space="preserve">Ensimmäinen kausi sai ensi-iltansa Netflixissä 10. kesäkuuta 2016, ja se koostui 13 jaksosta. Netflix on luvannut sarjalle 78 jaksoa. Se on julkaistu maailmanlaajuisesti Yhdysvalloissa, Kanadassa, Yhdistyneessä kuningaskunnassa, Australiassa, Uudessa-Seelannissa, Irlannissa, Ranskassa, Saksassa, Itävallassa, Sveitsissä, Skandinaviassa, Benelux-maissa ja Latinalaisessa Amerikassa. Toinen kausi sai ensi-iltansa Netflixissä 20. tammikuuta 2017, ja se koostui 13 jaksosta. Kolmas kausi sai ensi-iltansa Netflixissä 4. elokuuta 2017, ja se koostui 7 jaksosta, kun taas neljäs kausi sai ensi-iltansa 13. lokakuuta 2017, ja se koostui 6 jaksosta. Viides kausi sai ensi-iltansa 2. maaliskuuta 2018, ja se koostui kuudesta jaksosta. Kuudes kausi sai ensi-iltansa 15. kesäkuuta 2018, ja se koostuu seitsemästä jaksosta. Seitsemäs kausi on tarkoitus julkaista 10. elokuuta 2018. Sarjan menestys on poikinut useita sarjakuvia, toimintafiguureja ja muita leluja. Sarja päättyy kahdeksannen kauden jälkeen.</w:t>
      </w:r>
    </w:p>
    <w:p>
      <w:r>
        <w:rPr>
          <w:b/>
        </w:rPr>
        <w:t xml:space="preserve">Tulos</w:t>
      </w:r>
    </w:p>
    <w:p>
      <w:r>
        <w:t xml:space="preserve">onko voltronin legendaarisen puolustajan 6. kausi viimeinen kausi?</w:t>
      </w:r>
    </w:p>
    <w:p>
      <w:r>
        <w:rPr>
          <w:b/>
        </w:rPr>
        <w:t xml:space="preserve">Tulos</w:t>
      </w:r>
    </w:p>
    <w:p>
      <w:r>
        <w:t xml:space="preserve">onko voltronin 6. kausi viimeinen?</w:t>
      </w:r>
    </w:p>
    <w:p>
      <w:r>
        <w:rPr>
          <w:b/>
        </w:rPr>
        <w:t xml:space="preserve">Esimerkki 3.1314</w:t>
      </w:r>
    </w:p>
    <w:p>
      <w:r>
        <w:t xml:space="preserve">Sytytystulppa (englanniksi joskus sparking plug, englanninkielessä sparking plug, ja puhekielessä plug) on laite, joka syöttää sähkövirtaa sytytysjärjestelmästä kipinäsytytysmoottorin polttokammioon, jotta puristettu polttoaineen ja ilman seos syttyy sähköisen kipinän avulla, samalla kun palamispaine pysyy moottorin sisällä. Sytytystulpassa on metallinen kierteitetty kuori, joka on eristetty sähköisesti keskielektrodista posliinieristeellä. Keskielektrodi, joka voi sisältää vastuksen, on kytketty vahvasti eristetyllä johdolla sytytyskelan tai magneeton lähtöliittimeen. Sytytystulpan metallikuori on ruuvattu kiinni moottorin sylinterikanteen ja siten sähköisesti maadoitettu. Keskielektrodi työntyy posliinieristeen läpi palotilaan muodostaen yhden tai useamman kipinävälin keskielektrodin sisäpään ja yleensä yhden tai useamman kierteitetyn kuoren sisäpäähän kiinnitetyn ulokkeen tai rakenteen välille, joita nimitetään sivu-, maadoitus- tai maadoituselektrodi(eiksi).</w:t>
      </w:r>
    </w:p>
    <w:p>
      <w:r>
        <w:rPr>
          <w:b/>
        </w:rPr>
        <w:t xml:space="preserve">Tulos</w:t>
      </w:r>
    </w:p>
    <w:p>
      <w:r>
        <w:t xml:space="preserve">pitääkö sytytystulppa moottorin käynnissä?</w:t>
      </w:r>
    </w:p>
    <w:p>
      <w:r>
        <w:rPr>
          <w:b/>
        </w:rPr>
        <w:t xml:space="preserve">Tulos</w:t>
      </w:r>
    </w:p>
    <w:p>
      <w:r>
        <w:t xml:space="preserve">pitääkö sytytystulppa maadoittaa?</w:t>
      </w:r>
    </w:p>
    <w:p>
      <w:r>
        <w:rPr>
          <w:b/>
        </w:rPr>
        <w:t xml:space="preserve">Esimerkki 3.1315</w:t>
      </w:r>
    </w:p>
    <w:p>
      <w:r>
        <w:t xml:space="preserve">Kalkkunakorppikotka (Cathartes aura), joka tunnetaan joillakin Pohjois-Amerikan alueilla myös nimellä turkey buzzard (tai vain buzzard) ja joillakin Karibianmeren alueilla nimellä John crow tai carrion crow, on Uuden maailman korppikotkista yleisin. Se on yksi Cathartidae-suvun Cathartes-suvun kolmesta lajista, ja sen levinneisyysalue ulottuu Etelä-Kanadasta Etelä-Amerikan eteläisimpään kärkeen. Se asuu erilaisilla avoimilla ja puoliavoimilla alueilla, kuten subtrooppisissa metsissä, pensasmailla, laitumilla ja aavikoilla.</w:t>
      </w:r>
    </w:p>
    <w:p>
      <w:r>
        <w:rPr>
          <w:b/>
        </w:rPr>
        <w:t xml:space="preserve">Tulos</w:t>
      </w:r>
    </w:p>
    <w:p>
      <w:r>
        <w:t xml:space="preserve">Onko olemassa kalkkunakyyhkyjä?</w:t>
      </w:r>
    </w:p>
    <w:p>
      <w:r>
        <w:rPr>
          <w:b/>
        </w:rPr>
        <w:t xml:space="preserve">Tulos</w:t>
      </w:r>
    </w:p>
    <w:p>
      <w:r>
        <w:t xml:space="preserve">ovatko kalkkunakorppikotka ja haaskalintu sama asia?</w:t>
      </w:r>
    </w:p>
    <w:p>
      <w:r>
        <w:rPr>
          <w:b/>
        </w:rPr>
        <w:t xml:space="preserve">Esimerkki 3.1316</w:t>
      </w:r>
    </w:p>
    <w:p>
      <w:r>
        <w:t xml:space="preserve">Kun Kingiltä kysyttiin jatkosarjan kehittämisestä, hän totesi: "Haluaisin palata Jakeen ja Sadieen ja myös kaninkoloon, joka pudottaa ihmiset menneisyyteen, mutta joskus on parasta olla palaamatta takaisin hakemaan toista annosta.".</w:t>
      </w:r>
    </w:p>
    <w:p>
      <w:r>
        <w:rPr>
          <w:b/>
        </w:rPr>
        <w:t xml:space="preserve">Tulos</w:t>
      </w:r>
    </w:p>
    <w:p>
      <w:r>
        <w:t xml:space="preserve">Tuleeko 11.22.63:sta toinen kausi?</w:t>
      </w:r>
    </w:p>
    <w:p>
      <w:r>
        <w:rPr>
          <w:b/>
        </w:rPr>
        <w:t xml:space="preserve">Tulos</w:t>
      </w:r>
    </w:p>
    <w:p>
      <w:r>
        <w:t xml:space="preserve">tuleeko 11-22-63:sta 2. kausi?</w:t>
      </w:r>
    </w:p>
    <w:p>
      <w:r>
        <w:rPr>
          <w:b/>
        </w:rPr>
        <w:t xml:space="preserve">Esimerkki 3.1317</w:t>
      </w:r>
    </w:p>
    <w:p>
      <w:r>
        <w:t xml:space="preserve">Julkinen osakeyhtiö (juridisesti lyhennettynä plc) on Yhdistyneen kuningaskunnan yhtiölainsäädännön, joidenkin Kansainyhteisön maiden ja Irlannin tasavallan mukainen julkinen yhtiö. Se on osakeyhtiö, jonka osakkeita voidaan vapaasti myydä ja niillä voidaan käydä kauppaa yleisölle (vaikka plc voi olla myös yksityisessä omistuksessa, usein toisen plc:n omistuksessa). Sen osakepääoma on vähintään 50 000 puntaa, ja sen nimen perässä on yleensä kirjaimet PLC. Vastaavia yhtiöitä kutsutaan Yhdysvalloissa julkisesti noteeratuiksi yhtiöiksi (publicly traded companies). Julkisilla osakeyhtiöillä on myös erillinen oikeudellinen identiteetti.</w:t>
      </w:r>
    </w:p>
    <w:p>
      <w:r>
        <w:rPr>
          <w:b/>
        </w:rPr>
        <w:t xml:space="preserve">Tulos</w:t>
      </w:r>
    </w:p>
    <w:p>
      <w:r>
        <w:t xml:space="preserve">ovatko osakeyhtiöt yksityisen sektorin yrityksiä?</w:t>
      </w:r>
    </w:p>
    <w:p>
      <w:r>
        <w:rPr>
          <w:b/>
        </w:rPr>
        <w:t xml:space="preserve">Tulos</w:t>
      </w:r>
    </w:p>
    <w:p>
      <w:r>
        <w:t xml:space="preserve">Onko plc sama kuin osakeyhtiö?</w:t>
      </w:r>
    </w:p>
    <w:p>
      <w:r>
        <w:rPr>
          <w:b/>
        </w:rPr>
        <w:t xml:space="preserve">Esimerkki 3.1318</w:t>
      </w:r>
    </w:p>
    <w:p>
      <w:r>
        <w:t xml:space="preserve">Willis Tower on 110-kerroksinen, 442,1 metriä korkea pilvenpiirtäjä Chicagossa, Illinoisin osavaltiossa. Valmistuessaan vuonna 1973 se ohitti New Yorkin World Trade Centerin tornit ja oli maailman korkein rakennus, ja se piti tätä titteliä hallussaan lähes 25 vuoden ajan; se pysyi läntisen pallonpuoliskon korkeimpana rakennuksena, kunnes World Trade Centerin paikalle valmistui uusi rakennus vuonna 2014. Rakennusta pidetään sen suunnittelijan Fazlur Rahman Khanin merkittävänä saavutuksena. Willis Tower on Yhdysvaltojen ja läntisen pallonpuoliskon toiseksi korkein rakennus - ja maailman 16. korkein. Sen näköalatasanteella vierailee vuosittain yli miljoona ihmistä, mikä tekee siitä yhden Chicagon suosituimmista matkailukohteista. Willis Group nimesi rakennuksen uudelleen vuonna 2009, kun se vuokrasi osan tornin tiloista.</w:t>
      </w:r>
    </w:p>
    <w:p>
      <w:r>
        <w:rPr>
          <w:b/>
        </w:rPr>
        <w:t xml:space="preserve">Tulos</w:t>
      </w:r>
    </w:p>
    <w:p>
      <w:r>
        <w:t xml:space="preserve">oliko Sears Tower maailman korkein rakennus?</w:t>
      </w:r>
    </w:p>
    <w:p>
      <w:r>
        <w:rPr>
          <w:b/>
        </w:rPr>
        <w:t xml:space="preserve">Tulos</w:t>
      </w:r>
    </w:p>
    <w:p>
      <w:r>
        <w:t xml:space="preserve">Onko Sears Tower yhä korkein rakennus?</w:t>
      </w:r>
    </w:p>
    <w:p>
      <w:r>
        <w:rPr>
          <w:b/>
        </w:rPr>
        <w:t xml:space="preserve">Esimerkki 3.1319</w:t>
      </w:r>
    </w:p>
    <w:p>
      <w:r>
        <w:t xml:space="preserve">Kierteen tiivistenauha (tunnetaan myös nimellä PTFE-teippi tai putkimiehen teippi) on polytetrafluorieteenikalvoteippi (PTFE), jota käytetään yleisesti putkistoissa putkikierteiden tiivistämiseen. Teippiä myydään leikattuna tiettyyn leveyteen ja käärittynä kelalle, jolloin se on helppo kääriä putkikierteiden ympärille. Se tunnetaan myös yleisnimellä Teflon-teippi; vaikka Teflon on itse asiassa identtinen PTFE:n kanssa, Chemours (tavaramerkin haltija) pitää tätä käyttöä virheellisenä, varsinkin kun se ei enää valmista Teflonia teippimuodossa. Kierteentiivistysteippi voitelee, jolloin kierteet asettuvat syvemmälle, ja se auttaa estämään kierteiden juuttumisen, kun niitä ruuvataan irti. Teippi toimii myös muodonmuutoskykyisenä täyteaineena ja kierteiden voiteluaineena, joka auttaa tiivistämään liitoksen kovettumatta tai vaikeuttamatta sen kiristämistä, ja sen sijaan helpottaa sen kiristämistä.</w:t>
      </w:r>
    </w:p>
    <w:p>
      <w:r>
        <w:rPr>
          <w:b/>
        </w:rPr>
        <w:t xml:space="preserve">Tulos</w:t>
      </w:r>
    </w:p>
    <w:p>
      <w:r>
        <w:t xml:space="preserve">Onko kierretiiviste ja teflon-teippi sama asia?</w:t>
      </w:r>
    </w:p>
    <w:p>
      <w:r>
        <w:rPr>
          <w:b/>
        </w:rPr>
        <w:t xml:space="preserve">Tulos</w:t>
      </w:r>
    </w:p>
    <w:p>
      <w:r>
        <w:t xml:space="preserve">Onko kierteensulkuteippi sama kuin teflon-teippi?</w:t>
      </w:r>
    </w:p>
    <w:p>
      <w:r>
        <w:rPr>
          <w:b/>
        </w:rPr>
        <w:t xml:space="preserve">Esimerkki 3.1320</w:t>
      </w:r>
    </w:p>
    <w:p>
      <w:r>
        <w:t xml:space="preserve">Vuonna 2011 Polaris Industries osti Indian Motorcyclesin ja siirsi toimintansa Pohjois-Carolinasta ja sulautti ne nykyisiin Minnesotassa ja Iowassa sijaitseviin tuotantolaitoksiinsa. Elokuusta 2013 lähtien Polaris on markkinoinut useita moderneja Indian-moottoripyöriä, jotka heijastavat Indianin perinteistä muotoilua.</w:t>
      </w:r>
    </w:p>
    <w:p>
      <w:r>
        <w:rPr>
          <w:b/>
        </w:rPr>
        <w:t xml:space="preserve">Tulos</w:t>
      </w:r>
    </w:p>
    <w:p>
      <w:r>
        <w:t xml:space="preserve">onko intialainen moottoripyörä valmistettu yhdysvalloissa?</w:t>
      </w:r>
    </w:p>
    <w:p>
      <w:r>
        <w:rPr>
          <w:b/>
        </w:rPr>
        <w:t xml:space="preserve">Tulos</w:t>
      </w:r>
    </w:p>
    <w:p>
      <w:r>
        <w:t xml:space="preserve">valmistetaanko uudet indian-moottoripyörät amerikassa?</w:t>
      </w:r>
    </w:p>
    <w:p>
      <w:r>
        <w:rPr>
          <w:b/>
        </w:rPr>
        <w:t xml:space="preserve">Esimerkki 3.1321</w:t>
      </w:r>
    </w:p>
    <w:p>
      <w:r>
        <w:t xml:space="preserve">Kelly näytteli Laurie Formania, Eric Formanin isosiskoa, sarjassa That '70s Show. Hän jätti sarjan äkillisesti kolmannen kauden puolivälissä, ja hänen hahmonsa kirjoitettiin pois sarjasta "kauneuskouluun". Hän palasi sarjaan viidennellä kaudella neljäksi jaksoksi, mutta hänet korvattiin Christina Moorella kuudennella kaudella. ABC Newsin haastattelussa hän myönsi, että ``T That '70s Show'ssa olin syyllinen alkoholiongelmaan ja pakenin'', ja syytti alkoholismiaan vauvan menettämisestä.</w:t>
      </w:r>
    </w:p>
    <w:p>
      <w:r>
        <w:rPr>
          <w:b/>
        </w:rPr>
        <w:t xml:space="preserve">Tulos</w:t>
      </w:r>
    </w:p>
    <w:p>
      <w:r>
        <w:t xml:space="preserve">Muutettiinko Laurie siinä 70-luvun sarjassa?</w:t>
      </w:r>
    </w:p>
    <w:p>
      <w:r>
        <w:rPr>
          <w:b/>
        </w:rPr>
        <w:t xml:space="preserve">Tulos</w:t>
      </w:r>
    </w:p>
    <w:p>
      <w:r>
        <w:t xml:space="preserve">Vaihdettiinko 70-luvun sarjan sisko?</w:t>
      </w:r>
    </w:p>
    <w:p>
      <w:r>
        <w:rPr>
          <w:b/>
        </w:rPr>
        <w:t xml:space="preserve">Esimerkki 3.1322</w:t>
      </w:r>
    </w:p>
    <w:p>
      <w:r>
        <w:t xml:space="preserve">Vuoden 1966 jalkapallon maailmanmestaruuskilpailut olivat kahdeksannet jalkapallon maailmanmestaruuskilpailut, ja ne järjestettiin Englannissa 11.-30. heinäkuuta 1966. Englanti voitti finaalissa Länsi-Saksan 4-2 ja voitti Jules Rimet Trophyn. Se on Englannin ainoa FIFA:n maailmanmestaruus. Se oli viides voittanut maa ja kolmas isäntämaa Uruguayn (1930) ja Italian (1934) jälkeen.</w:t>
      </w:r>
    </w:p>
    <w:p>
      <w:r>
        <w:rPr>
          <w:b/>
        </w:rPr>
        <w:t xml:space="preserve">Tulos</w:t>
      </w:r>
    </w:p>
    <w:p>
      <w:r>
        <w:t xml:space="preserve">isännöikö Englanti maailmanmestaruuskisoja vuonna 1966?</w:t>
      </w:r>
    </w:p>
    <w:p>
      <w:r>
        <w:rPr>
          <w:b/>
        </w:rPr>
        <w:t xml:space="preserve">Tulos</w:t>
      </w:r>
    </w:p>
    <w:p>
      <w:r>
        <w:t xml:space="preserve">voittiko englanti koskaan jalkapallon maailmanmestaruuden?</w:t>
      </w:r>
    </w:p>
    <w:p>
      <w:r>
        <w:rPr>
          <w:b/>
        </w:rPr>
        <w:t xml:space="preserve">Esimerkki 3.1323</w:t>
      </w:r>
    </w:p>
    <w:p>
      <w:r>
        <w:t xml:space="preserve">Suolavesitoffee koostuu sokerista, maissitärkkelyksestä, maissisiirapista, glyseriinistä, vedestä, voista, suolasta, luonnollisesta ja/tai keinotekoisesta aromista ja elintarvikeväristä. Esimerkkejä aromeista ovat vanilja-, sitruuna-, vaahtera-, banaani-, lakritsi-, vesimeloni-, vadelma- tai minttuuutteet. Nimestään huolimatta taffy ei sisällä suolavettä (merivettä), mutta sisältää sekä suolaa että vettä.</w:t>
      </w:r>
    </w:p>
    <w:p>
      <w:r>
        <w:rPr>
          <w:b/>
        </w:rPr>
        <w:t xml:space="preserve">Tulos</w:t>
      </w:r>
    </w:p>
    <w:p>
      <w:r>
        <w:t xml:space="preserve">Onko suolavesi-taffyissa suolaa?</w:t>
      </w:r>
    </w:p>
    <w:p>
      <w:r>
        <w:rPr>
          <w:b/>
        </w:rPr>
        <w:t xml:space="preserve">Tulos</w:t>
      </w:r>
    </w:p>
    <w:p>
      <w:r>
        <w:t xml:space="preserve">Onko suolavesi-taffyissa suolavettä?</w:t>
      </w:r>
    </w:p>
    <w:p>
      <w:r>
        <w:rPr>
          <w:b/>
        </w:rPr>
        <w:t xml:space="preserve">Tulos</w:t>
      </w:r>
    </w:p>
    <w:p>
      <w:r>
        <w:t xml:space="preserve">tehdäänkö suolavesi-taffy merivedestä?</w:t>
      </w:r>
    </w:p>
    <w:p>
      <w:r>
        <w:rPr>
          <w:b/>
        </w:rPr>
        <w:t xml:space="preserve">Esimerkki 3.1324</w:t>
      </w:r>
    </w:p>
    <w:p>
      <w:r>
        <w:t xml:space="preserve">Tähän mennessä yksikään palveluksessa oleva henkilö ei ole saanut kunniamerkkiä enempää kuin kaksi. Viimeinen elossa oleva henkilö, jolle myönnettiin kaksi kunniamitalia, oli John J. Kelly 3. lokakuuta 1918; viimeinen henkilö, joka sai kaksi kunniamitalia kahdesta eri teosta, oli Smedley Butler vuosina 1914 ja 1915.</w:t>
      </w:r>
    </w:p>
    <w:p>
      <w:r>
        <w:rPr>
          <w:b/>
        </w:rPr>
        <w:t xml:space="preserve">Tulos</w:t>
      </w:r>
    </w:p>
    <w:p>
      <w:r>
        <w:t xml:space="preserve">Onko kukaan saanut useamman kuin yhden kongressin kunniamitalin?</w:t>
      </w:r>
    </w:p>
    <w:p>
      <w:r>
        <w:rPr>
          <w:b/>
        </w:rPr>
        <w:t xml:space="preserve">Tulos</w:t>
      </w:r>
    </w:p>
    <w:p>
      <w:r>
        <w:t xml:space="preserve">Onko kukaan koskaan voittanut kunniamitalia useammin kuin kerran?</w:t>
      </w:r>
    </w:p>
    <w:p>
      <w:r>
        <w:rPr>
          <w:b/>
        </w:rPr>
        <w:t xml:space="preserve">Esimerkki 3.1325</w:t>
      </w:r>
    </w:p>
    <w:p>
      <w:r>
        <w:t xml:space="preserve">Alankomaissa isänpäivää (Vaderdag) vietetään kesäkuun kolmantena sunnuntaina, eikä se ole yleinen vapaapäivä. Perinteisesti isät saavat äitienpäivän tapaan lastensa tekemän aamiaisen sänkyynsä, ja perheet kokoontuvat yhteen ja syövät illallista, yleensä isovanhempien luona. Viime vuosina perheet ovat alkaneet syödä illallista ulkona, ja äitienpäivän tapaan se on yksi ravintoloiden kiireisimmistä päivistä. Koulussa lapset askartelevat lahjan isälleen. Kulutustavarayhtiöillä on kaikenlaisia erikoistarjouksia isille: sukkia, solmioita, elektroniikkaa, pukuja ja miesten terveydenhoitotuotteita.</w:t>
      </w:r>
    </w:p>
    <w:p>
      <w:r>
        <w:rPr>
          <w:b/>
        </w:rPr>
        <w:t xml:space="preserve">Tulos</w:t>
      </w:r>
    </w:p>
    <w:p>
      <w:r>
        <w:t xml:space="preserve">vietetäänkö Alankomaissa isänpäivää?</w:t>
      </w:r>
    </w:p>
    <w:p>
      <w:r>
        <w:rPr>
          <w:b/>
        </w:rPr>
        <w:t xml:space="preserve">Tulos</w:t>
      </w:r>
    </w:p>
    <w:p>
      <w:r>
        <w:t xml:space="preserve">vietetäänkö isänpäivää Alankomaissa?</w:t>
      </w:r>
    </w:p>
    <w:p>
      <w:r>
        <w:rPr>
          <w:b/>
        </w:rPr>
        <w:t xml:space="preserve">Esimerkki 3.1326</w:t>
      </w:r>
    </w:p>
    <w:p>
      <w:r>
        <w:t xml:space="preserve">Mäyräkoira (englanniksi /ˈdakshʊnd/ tai yhdysvaltalaisittain /ˈdɑːkshʊnt/ DAHKS-huunt tai /ˈdɑːksənt/) (englanniksi mäyräkoira; tunnetaan myös nimellä makkarakoira tai nakkikoira, wiener dog) on lyhytjalkainen, pitkärunkoinen, hurtan tyyppinen koirarotu.</w:t>
      </w:r>
    </w:p>
    <w:p>
      <w:r>
        <w:rPr>
          <w:b/>
        </w:rPr>
        <w:t xml:space="preserve">Tulos</w:t>
      </w:r>
    </w:p>
    <w:p>
      <w:r>
        <w:t xml:space="preserve">Ovatko mäyräkoira ja mäyräkoira sama asia?</w:t>
      </w:r>
    </w:p>
    <w:p>
      <w:r>
        <w:rPr>
          <w:b/>
        </w:rPr>
        <w:t xml:space="preserve">Tulos</w:t>
      </w:r>
    </w:p>
    <w:p>
      <w:r>
        <w:t xml:space="preserve">Onko mäyräkoira sama kuin makkarakoira?</w:t>
      </w:r>
    </w:p>
    <w:p>
      <w:r>
        <w:rPr>
          <w:b/>
        </w:rPr>
        <w:t xml:space="preserve">Esimerkki 3.1327</w:t>
      </w:r>
    </w:p>
    <w:p>
      <w:r>
        <w:t xml:space="preserve">Värisuora on pokerikäsi, jossa on viisi peräkkäistä korttia, jotka ovat kaikki samaa maata, kuten Q♥ J♥ 10♥ 9♥ 8♥ (kuningatar-korkea värisuora). Se sijoittuu viiden samanlaisen kortin alapuolelle ja neljän samanlaisen kortin yläpuolelle. Osana värisuoraa ässä voi olla joko kuninkaan yläpuolella tai kakkosen alapuolella pelisäännöistä riippuen. Korkeiden sääntöjen mukaan ässä voi olla joko korkealla (esim. A♥ K♥ Q♥ J♥ 10♥ on ässä-korkea värisuora) tai matalalla (esim. 5 4 3 2 A on viisikorkea värisuora), mutta se ei voi olla sekä korkealla että matalalla samassa kädessä (esim. Q♣ K♣ A♣ 2♣ 3♣ on ässä-korkea värisuora, mutta ei värisuora). Kakkonen-seitsemän low -säännöissä ässät voivat olla vain korkealla, joten käsi, kuten 5♠ 4♠ 3♠ 2♠ A♠, on itse asiassa ässä-korkea väri. Ässä-kuusi low-sääntöjen mukaan ässät voivat sijoittua vain matalalle, joten käsi, kuten A♥ K♥ Q♥ J♥ 10♥, on itse asiassa kuningas-korkea väri. Ässä-viisi low -säännöissä suoria värisävyjä ei tunnisteta, ja käsi, joka luokiteltaisiin suoraksi värisävyksi, on sen sijaan korkean kortin käsi.</w:t>
      </w:r>
    </w:p>
    <w:p>
      <w:r>
        <w:rPr>
          <w:b/>
        </w:rPr>
        <w:t xml:space="preserve">Tulos</w:t>
      </w:r>
    </w:p>
    <w:p>
      <w:r>
        <w:t xml:space="preserve">Onko ässä 2 3 4 5 suora?</w:t>
      </w:r>
    </w:p>
    <w:p>
      <w:r>
        <w:rPr>
          <w:b/>
        </w:rPr>
        <w:t xml:space="preserve">Tulos</w:t>
      </w:r>
    </w:p>
    <w:p>
      <w:r>
        <w:t xml:space="preserve">Onko ässä 2 3 4 5 suora?</w:t>
      </w:r>
    </w:p>
    <w:p>
      <w:r>
        <w:rPr>
          <w:b/>
        </w:rPr>
        <w:t xml:space="preserve">Esimerkki 3.1328</w:t>
      </w:r>
    </w:p>
    <w:p>
      <w:r>
        <w:t xml:space="preserve">Yard (lyhenne: yd) on englantilainen pituusyksikkö sekä brittiläisessä imperiumin mittajärjestelmässä että Yhdysvaltain tavanomaisessa mittajärjestelmässä, joka käsittää 3 jalkaa tai 36 tuumaa. Se on kansainvälisellä sopimuksella vuonna 1959 vakioitu tasan 0,9144 metriin. Alun perin metallinen mittakeppi muodosti fyysisen standardin, josta kaikki muut pituusyksiköt johdettiin virallisesti molemmissa englantilaisissa järjestelmissä.</w:t>
      </w:r>
    </w:p>
    <w:p>
      <w:r>
        <w:rPr>
          <w:b/>
        </w:rPr>
        <w:t xml:space="preserve">Tulos</w:t>
      </w:r>
    </w:p>
    <w:p>
      <w:r>
        <w:t xml:space="preserve">Onko jaardi sama kuin metri?</w:t>
      </w:r>
    </w:p>
    <w:p>
      <w:r>
        <w:rPr>
          <w:b/>
        </w:rPr>
        <w:t xml:space="preserve">Tulos</w:t>
      </w:r>
    </w:p>
    <w:p>
      <w:r>
        <w:t xml:space="preserve">ovatko metri ja jaardi saman pituisia?</w:t>
      </w:r>
    </w:p>
    <w:p>
      <w:r>
        <w:rPr>
          <w:b/>
        </w:rPr>
        <w:t xml:space="preserve">Esimerkki 3.1329</w:t>
      </w:r>
    </w:p>
    <w:p>
      <w:r>
        <w:t xml:space="preserve">Ihmisen sydän on nelikammioinen ja koostuu oikeasta eteisestä, vasemmasta eteisestä, oikeasta kammiosta ja vasemmasta kammiosta. Eteiset ovat kaksi ylempää kammiota. Oikea eteinen vastaanottaa ja pidättää hapetonta verta ylemmästä ja alemmasta laskimokammiosta, etummaisista ja pienimmistä sydämen laskimoista sekä sepelvaltimon sivuontelosta ja lähettää sen sitten oikeaan kammioon (kolmiliuskaläpän kautta), joka puolestaan lähettää sen keuhkovaltimoon keuhkoverenkiertoa varten. Vasen eteinen vastaanottaa hapekkaan veren vasemmasta ja oikeasta keuhkovaltimosta, jonka se pumppaa vasempaan kammioon (mitraaliläpän kautta), josta se pumpataan ulos aortan kautta systeemiseen verenkiertoon.</w:t>
      </w:r>
    </w:p>
    <w:p>
      <w:r>
        <w:rPr>
          <w:b/>
        </w:rPr>
        <w:t xml:space="preserve">Tulos</w:t>
      </w:r>
    </w:p>
    <w:p>
      <w:r>
        <w:t xml:space="preserve">Onko näiden kahden eteisen rakenteessa eroa?</w:t>
      </w:r>
    </w:p>
    <w:p>
      <w:r>
        <w:rPr>
          <w:b/>
        </w:rPr>
        <w:t xml:space="preserve">Tulos</w:t>
      </w:r>
    </w:p>
    <w:p>
      <w:r>
        <w:t xml:space="preserve">saako oikea eteinen verta keuhkoista?</w:t>
      </w:r>
    </w:p>
    <w:p>
      <w:r>
        <w:rPr>
          <w:b/>
        </w:rPr>
        <w:t xml:space="preserve">Esimerkki 3.1330</w:t>
      </w:r>
    </w:p>
    <w:p>
      <w:r>
        <w:t xml:space="preserve">Moniavioisia avioliittoja ei saa solmia Yhdistyneessä kuningaskunnassa, ja jos moniavioinen avioliitto solmitaan, jo naimisissa oleva henkilö voi syyllistyä vuoden 1973 avioliittolain (Matrimonial Causes Act 1973) s.11:n mukaiseen bigamy-rikokseen.</w:t>
      </w:r>
    </w:p>
    <w:p>
      <w:r>
        <w:rPr>
          <w:b/>
        </w:rPr>
        <w:t xml:space="preserve">Tulos</w:t>
      </w:r>
    </w:p>
    <w:p>
      <w:r>
        <w:t xml:space="preserve">voiko Yhdistyneessä kuningaskunnassa olla useampi kuin yksi vaimo?</w:t>
      </w:r>
    </w:p>
    <w:p>
      <w:r>
        <w:rPr>
          <w:b/>
        </w:rPr>
        <w:t xml:space="preserve">Tulos</w:t>
      </w:r>
    </w:p>
    <w:p>
      <w:r>
        <w:t xml:space="preserve">voiko Yhdistyneessä kuningaskunnassa mennä naimisiin useamman kuin yhden henkilön kanssa?</w:t>
      </w:r>
    </w:p>
    <w:p>
      <w:r>
        <w:rPr>
          <w:b/>
        </w:rPr>
        <w:t xml:space="preserve">Esimerkki 3.1331</w:t>
      </w:r>
    </w:p>
    <w:p>
      <w:r>
        <w:t xml:space="preserve">Särkynyt sydän (tunnetaan myös nimellä heartbreak tai heartache) on metafora voimakkaalle emotionaaliselle - ja joskus fyysiselle - stressille tai kivulle, jota ihminen tuntee kokiessaan suurta kaipausta. Käsite on kulttuurienvälinen, ja sitä käytetään usein halutun tai menetetyn rakastajan yhteydessä, ja se on peräisin ainakin 3 000 vuoden takaa.</w:t>
      </w:r>
    </w:p>
    <w:p>
      <w:r>
        <w:rPr>
          <w:b/>
        </w:rPr>
        <w:t xml:space="preserve">Tulos</w:t>
      </w:r>
    </w:p>
    <w:p>
      <w:r>
        <w:t xml:space="preserve">Onko olemassa sellaista asiaa kuin särkynyt sydän?</w:t>
      </w:r>
    </w:p>
    <w:p>
      <w:r>
        <w:rPr>
          <w:b/>
        </w:rPr>
        <w:t xml:space="preserve">Tulos</w:t>
      </w:r>
    </w:p>
    <w:p>
      <w:r>
        <w:t xml:space="preserve">voitko tuntea särkyneen sydämen aiheuttaman tuskan?</w:t>
      </w:r>
    </w:p>
    <w:p>
      <w:r>
        <w:rPr>
          <w:b/>
        </w:rPr>
        <w:t xml:space="preserve">Esimerkki 3.1332</w:t>
      </w:r>
    </w:p>
    <w:p>
      <w:r>
        <w:t xml:space="preserve">Panama on päässyt kerran FIFA:n MM-kisojen lopputurnaukseen, vuonna 2018. Se pääsi suoraan karsintoihin varmistettuaan kuudennessa lohkossa kolmannen sijan loppuottelussa. Tämä tarkoitti sitä, että kymmenen epäonnistuneen karsintakierroksen jälkeen Panama esiintyisi MM-kisoissa ensimmäistä kertaa historiassaan.</w:t>
      </w:r>
    </w:p>
    <w:p>
      <w:r>
        <w:rPr>
          <w:b/>
        </w:rPr>
        <w:t xml:space="preserve">Tulos</w:t>
      </w:r>
    </w:p>
    <w:p>
      <w:r>
        <w:t xml:space="preserve">Onko Panama päässyt MM-kisoihin ennenkin?</w:t>
      </w:r>
    </w:p>
    <w:p>
      <w:r>
        <w:rPr>
          <w:b/>
        </w:rPr>
        <w:t xml:space="preserve">Tulos</w:t>
      </w:r>
    </w:p>
    <w:p>
      <w:r>
        <w:t xml:space="preserve">Onko Panama ollut MM-kisoissa aiemmin?</w:t>
      </w:r>
    </w:p>
    <w:p>
      <w:r>
        <w:rPr>
          <w:b/>
        </w:rPr>
        <w:t xml:space="preserve">Esimerkki 3.1333</w:t>
      </w:r>
    </w:p>
    <w:p>
      <w:r>
        <w:t xml:space="preserve">Pirates of the Caribbean on Disneyn franchising-sarja, johon kuuluu lukuisia huvipuistojen nähtävyyksiä ja mediafranchising, joka koostuu elokuvasarjasta ja spin-off-romaaneista sekä useista niihin liittyvistä videopeleistä ja muista mediajulkaisuista. Sarja sai alkunsa Disneylandissa vuonna 1967 avatusta Pirates of the Caribbean -huvipuistohuvipuistohuvipuistosta, joka oli yksi viimeisistä Walt Disneyn valvomista Disney-huvipuistohuvipuistohuvipuistoista. Disney perusti kyydin merirosvojen legendoihin ja kansanperinteeseen.</w:t>
      </w:r>
    </w:p>
    <w:p>
      <w:r>
        <w:rPr>
          <w:b/>
        </w:rPr>
        <w:t xml:space="preserve">Tulos</w:t>
      </w:r>
    </w:p>
    <w:p>
      <w:r>
        <w:t xml:space="preserve">perustuvatko Karibian merirosvot -elokuvat kirjoihin?</w:t>
      </w:r>
    </w:p>
    <w:p>
      <w:r>
        <w:rPr>
          <w:b/>
        </w:rPr>
        <w:t xml:space="preserve">Tulos</w:t>
      </w:r>
    </w:p>
    <w:p>
      <w:r>
        <w:t xml:space="preserve">perustuiko Karibian merirosvot kyydissä?</w:t>
      </w:r>
    </w:p>
    <w:p>
      <w:r>
        <w:rPr>
          <w:b/>
        </w:rPr>
        <w:t xml:space="preserve">Esimerkki 3.1334</w:t>
      </w:r>
    </w:p>
    <w:p>
      <w:r>
        <w:t xml:space="preserve">Suuri Tyynenmeren roskasaalis, jota kutsutaan myös Tyynenmeren roskapyörteeksi, on vuosina 1985-1988 havaittu meren roskahiukkasten muodostama pyörre Pohjois-Tyynenmeren keskiosassa. Se sijaitsee suunnilleen 135°155° läntistä leveyttä ja 35° 42° pohjoista leveyttä välillä. Muovisen, kelluvan roskan kerääntymä ulottuu puolivälissä Havaijin ja Kalifornian välistä epämääräistä aluetta, jonka laajuus vaihtelee suuresti sen mukaan, millaista muovipitoisuutta käytetään vaikutusalueen määrittelyssä.</w:t>
      </w:r>
    </w:p>
    <w:p>
      <w:r>
        <w:rPr>
          <w:b/>
        </w:rPr>
        <w:t xml:space="preserve">Tulos</w:t>
      </w:r>
    </w:p>
    <w:p>
      <w:r>
        <w:t xml:space="preserve">Onko meressä kelluva jätemassa?</w:t>
      </w:r>
    </w:p>
    <w:p>
      <w:r>
        <w:rPr>
          <w:b/>
        </w:rPr>
        <w:t xml:space="preserve">Tulos</w:t>
      </w:r>
    </w:p>
    <w:p>
      <w:r>
        <w:t xml:space="preserve">onko Tyynenmeren alueella roskavyöhyke?</w:t>
      </w:r>
    </w:p>
    <w:p>
      <w:r>
        <w:rPr>
          <w:b/>
        </w:rPr>
        <w:t xml:space="preserve">Esimerkki 3.1335</w:t>
      </w:r>
    </w:p>
    <w:p>
      <w:r>
        <w:t xml:space="preserve">Harry Potterin velhomaailma on teemoitettu alue Universal Studios Hollywood -teemapuistossa Los Angelesin lähellä Kaliforniassa. Alueen teemana on Harry Potter -mediasarja, johon on sovitettu elementtejä J.K. Rowlingin elokuvasarjasta ja romaaneista. Nähtävyys - toinen Harry Potter -teemainen alue Universalin lomakeskuksessa - on Universal Creativen suunnittelema Warner Bros. Entertainmentin yksinoikeuslisenssistä.</w:t>
      </w:r>
    </w:p>
    <w:p>
      <w:r>
        <w:rPr>
          <w:b/>
        </w:rPr>
        <w:t xml:space="preserve">Tulos</w:t>
      </w:r>
    </w:p>
    <w:p>
      <w:r>
        <w:t xml:space="preserve">Onko Universal Studios Hollywoodissa Harry Potter World?</w:t>
      </w:r>
    </w:p>
    <w:p>
      <w:r>
        <w:rPr>
          <w:b/>
        </w:rPr>
        <w:t xml:space="preserve">Tulos</w:t>
      </w:r>
    </w:p>
    <w:p>
      <w:r>
        <w:t xml:space="preserve">Onko Harry Potter World osa Universal Studios Hollywoodia?</w:t>
      </w:r>
    </w:p>
    <w:p>
      <w:r>
        <w:rPr>
          <w:b/>
        </w:rPr>
        <w:t xml:space="preserve">Esimerkki 3.1336</w:t>
      </w:r>
    </w:p>
    <w:p>
      <w:r>
        <w:t xml:space="preserve">Kesällä 2016 tehdyn suuren uudistuksen jälkeen jokainen jakso on nyt yksi 60-minuuttinen lähetys mainoksineen. Sarja siirrettiin myös maanantaisin kello 21:00, jotta tarinat olisivat karummat, koska sarja on nyt post-watershed. Erikois-tuplajakso lähetettiin 9. tammikuuta 2017 yhtenä 120-minuuttisena lähetyksenä. Tämän jakson käsikirjoitti näyttelijä Shaun Williamson. Toinen sarja lähetettiin Yhdistyneessä kuningaskunnassa 17. heinäkuuta 2017 ja 8. syyskuuta 2017 välisenä aikana, ja kolmas sarja on tarkoitus lähettää tänä vuonna.</w:t>
      </w:r>
    </w:p>
    <w:p>
      <w:r>
        <w:rPr>
          <w:b/>
        </w:rPr>
        <w:t xml:space="preserve">Tulos</w:t>
      </w:r>
    </w:p>
    <w:p>
      <w:r>
        <w:t xml:space="preserve">Onko Red Rockin 4. kausi tulossa?</w:t>
      </w:r>
    </w:p>
    <w:p>
      <w:r>
        <w:rPr>
          <w:b/>
        </w:rPr>
        <w:t xml:space="preserve">Tulos</w:t>
      </w:r>
    </w:p>
    <w:p>
      <w:r>
        <w:t xml:space="preserve">Onko Red Rockista tulossa neljäs kausi?</w:t>
      </w:r>
    </w:p>
    <w:p>
      <w:r>
        <w:rPr>
          <w:b/>
        </w:rPr>
        <w:t xml:space="preserve">Esimerkki 3.1337</w:t>
      </w:r>
    </w:p>
    <w:p>
      <w:r>
        <w:t xml:space="preserve">Horneteilla on pistoja, joita käytetään saaliin tappamiseen ja pesien puolustamiseen. Hornetin pistot ovat ihmiselle kivuliaampia kuin tyypilliset ampiaisen pistot, koska Hornetin myrkky sisältää runsaasti (5 %) asetyylikoliinia. Toisin kuin mehiläiset, hornetit ja ampiaiset eivät kuole pistämisen jälkeen, koska niiden pistimissä ei ole piikkejä eikä niitä vedetä ulos kehosta.</w:t>
      </w:r>
    </w:p>
    <w:p>
      <w:r>
        <w:rPr>
          <w:b/>
        </w:rPr>
        <w:t xml:space="preserve">Tulos</w:t>
      </w:r>
    </w:p>
    <w:p>
      <w:r>
        <w:t xml:space="preserve">voiko hornet pistää sinua useammin kuin kerran?</w:t>
      </w:r>
    </w:p>
    <w:p>
      <w:r>
        <w:rPr>
          <w:b/>
        </w:rPr>
        <w:t xml:space="preserve">Tulos</w:t>
      </w:r>
    </w:p>
    <w:p>
      <w:r>
        <w:t xml:space="preserve">onko mehiläisillä ja horneteilla sama myrkky?</w:t>
      </w:r>
    </w:p>
    <w:p>
      <w:r>
        <w:rPr>
          <w:b/>
        </w:rPr>
        <w:t xml:space="preserve">Esimerkki 3.1338</w:t>
      </w:r>
    </w:p>
    <w:p>
      <w:r>
        <w:t xml:space="preserve">Kesällä 2016 satelliittiverkko Yes otti virallisesti vastaan sarjan 2. kauden ja totesi, että se keskittyy enemmän reaalimaailman tapahtumiin. Syksyllä 2017 julkaistiin ensimmäinen traileri, ja virallinen ensi-iltapäivä ilmoitettiin myöhemmin 31. joulukuuta. Muutama viikko ennen 2. kauden esittämistä Fauda uusittiin kolmannelle kaudelle, joka esitetään vuonna 2019.</w:t>
      </w:r>
    </w:p>
    <w:p>
      <w:r>
        <w:rPr>
          <w:b/>
        </w:rPr>
        <w:t xml:space="preserve">Tulos</w:t>
      </w:r>
    </w:p>
    <w:p>
      <w:r>
        <w:t xml:space="preserve">tuleeko faudasta kolmas kausi?</w:t>
      </w:r>
    </w:p>
    <w:p>
      <w:r>
        <w:rPr>
          <w:b/>
        </w:rPr>
        <w:t xml:space="preserve">Tulos</w:t>
      </w:r>
    </w:p>
    <w:p>
      <w:r>
        <w:t xml:space="preserve">tuleeko faudan 3. kausi?</w:t>
      </w:r>
    </w:p>
    <w:p>
      <w:r>
        <w:rPr>
          <w:b/>
        </w:rPr>
        <w:t xml:space="preserve">Esimerkki 3.1339</w:t>
      </w:r>
    </w:p>
    <w:p>
      <w:r>
        <w:t xml:space="preserve">JPMorgan Chase Bank, N.A., joka toimii nimellä Chase Bank, on kansallinen pankki, jonka pääkonttori sijaitsee Manhattanilla New Yorkissa ja joka on yhdysvaltalaisen monikansallisen pankki- ja rahoituspalveluja tarjoavan holdingyhtiön JPMorgan Chase &amp; Co. Pankki tunnettiin nimellä Chase Manhattan Bank, kunnes se fuusioitui J.P. Morgan &amp; Co:n kanssa vuonna 2000. Chase Manhattan Bank syntyi Chase National Bankin ja The Manhattan Companyn fuusion tuloksena vuonna 1955. Pankin pääkonttori on sijainnut Columbuksessa, Ohiossa sen jälkeen, kun se fuusioitui Bank One Corporationin kanssa vuonna 2004. Pankki osti Washington Mutualin talletukset ja suurimman osan sen varoista.</w:t>
      </w:r>
    </w:p>
    <w:p>
      <w:r>
        <w:rPr>
          <w:b/>
        </w:rPr>
        <w:t xml:space="preserve">Tulos</w:t>
      </w:r>
    </w:p>
    <w:p>
      <w:r>
        <w:t xml:space="preserve">onko jpmorgan chase sama kuin chase bank?</w:t>
      </w:r>
    </w:p>
    <w:p>
      <w:r>
        <w:rPr>
          <w:b/>
        </w:rPr>
        <w:t xml:space="preserve">Tulos</w:t>
      </w:r>
    </w:p>
    <w:p>
      <w:r>
        <w:t xml:space="preserve">Onko jp morgan chase sama kuin chase bank?</w:t>
      </w:r>
    </w:p>
    <w:p>
      <w:r>
        <w:rPr>
          <w:b/>
        </w:rPr>
        <w:t xml:space="preserve">Esimerkki 3.1340</w:t>
      </w:r>
    </w:p>
    <w:p>
      <w:r>
        <w:t xml:space="preserve">Selkäkylkiluut (myös selkäkylkiluut tai kylkiluut) otetaan rintakehän yläosasta selkärangan ja kylkiluiden välistä, kylkilihaksen alapuolelta. Niissä on lihaa luiden välissä ja luiden päällä, ja ne ovat lyhyempiä, kaarevampia ja toisinaan lihaisampia kuin varakylkiluut. Rintakehä on lyhyempi toisesta päästä, mikä johtuu sian rintakehän luonnollisesta kapenemisesta. Lyhimmät luut ovat yleensä vain noin 7,6 cm (3 tuumaa) ja pisimmät yleensä noin 15 cm (6 tuumaa), sian koosta riippuen. Sian kyljessä on 15-16 kylkiluuta (rodusta riippuen), mutta yleensä kaksi tai kolme jää olkapäähän, kun se erotetaan selkäruodosta. Selkäkyljysrivistössä on siis vähintään kahdeksan kylkiluuta (osa niistä voidaan leikata pois, jos ne ovat vahingoittuneet), mutta se voi sisältää jopa 13 kylkiluuta riippuen siitä, miten teurastaja on sen valmistanut. Tyypillisessä kaupallisessa selkäfileetäytteessä on 10-13 luuta. Jos luita on vähemmän kuin 10, teurastajat kutsuvat niitä "cheater racksiksi".</w:t>
      </w:r>
    </w:p>
    <w:p>
      <w:r>
        <w:rPr>
          <w:b/>
        </w:rPr>
        <w:t xml:space="preserve">Tulos</w:t>
      </w:r>
    </w:p>
    <w:p>
      <w:r>
        <w:t xml:space="preserve">ovatko porsaan selkäkylkiluut samaa kuin baby back?</w:t>
      </w:r>
    </w:p>
    <w:p>
      <w:r>
        <w:rPr>
          <w:b/>
        </w:rPr>
        <w:t xml:space="preserve">Tulos</w:t>
      </w:r>
    </w:p>
    <w:p>
      <w:r>
        <w:t xml:space="preserve">ovatko porsaan kylkiluut samaa kuin baby back?</w:t>
      </w:r>
    </w:p>
    <w:p>
      <w:r>
        <w:rPr>
          <w:b/>
        </w:rPr>
        <w:t xml:space="preserve">Tulos</w:t>
      </w:r>
    </w:p>
    <w:p>
      <w:r>
        <w:t xml:space="preserve">ovatko selkäkylkiluut sama kuin baby back ribs?</w:t>
      </w:r>
    </w:p>
    <w:p>
      <w:r>
        <w:rPr>
          <w:b/>
        </w:rPr>
        <w:t xml:space="preserve">Esimerkki 3.1341</w:t>
      </w:r>
    </w:p>
    <w:p>
      <w:r>
        <w:t xml:space="preserve">Vuonna 1866 kongressi hyväksyi ylituomari Chasen kehotuksesta lain, jonka mukaan kolmea seuraavaa eläkkeelle jäävää tuomaria ei korvattaisi, mikä harventaisi tuomariston kokoonpanoa seitsemään tuomariin kulumisen kautta. Näin ollen yksi paikka poistettiin vuonna 1866 ja toinen vuonna 1867. Vuonna 1869 Circuit Judges Act palautti kuitenkin tuomareiden määrän yhdeksään, ja se on siitä lähtien pysynyt siinä.</w:t>
      </w:r>
    </w:p>
    <w:p>
      <w:r>
        <w:rPr>
          <w:b/>
        </w:rPr>
        <w:t xml:space="preserve">Tulos</w:t>
      </w:r>
    </w:p>
    <w:p>
      <w:r>
        <w:t xml:space="preserve">Onko korkeimman oikeuden tuomareiden määrä määrätty?</w:t>
      </w:r>
    </w:p>
    <w:p>
      <w:r>
        <w:rPr>
          <w:b/>
        </w:rPr>
        <w:t xml:space="preserve">Tulos</w:t>
      </w:r>
    </w:p>
    <w:p>
      <w:r>
        <w:t xml:space="preserve">voiko meillä olla enemmän kuin 9 korkeimman oikeuden tuomaria?</w:t>
      </w:r>
    </w:p>
    <w:p>
      <w:r>
        <w:rPr>
          <w:b/>
        </w:rPr>
        <w:t xml:space="preserve">Esimerkki 3.1342</w:t>
      </w:r>
    </w:p>
    <w:p>
      <w:r>
        <w:t xml:space="preserve">DreamWorks Animationin Kuinka koulutat lohikäärmeesi -elokuvasarja koostuu kahdesta elokuvasta: Kuinka koulutat lohikäärmeesi (2010) ja Kuinka koulutat lohikäärmeesi 2 (2014) sekä kolmannesta elokuvasta, Kuinka koulutat lohikäärmeesi: The Hidden World, jonka on määrä ilmestyä vuonna 2019. Sarja on saanut innoituksensa Cressida Cowellin samannimisestä brittiläisestä kirjasarjasta. Franchiseen kuuluu myös neljä lyhytelokuvaa: Legend of the Boneknapper Dragon (2010), Book of Dragons (2011), Gift of the Night Fury (2011) ja Dawn of the Dragon Racers (2014). Ensimmäisen elokuvan tapahtumia seuraava televisiosarja Dragons: Riders of Berk, alkoi pyöriä Cartoon Networkissa syyskuussa 2012. Sen toinen kausi nimettiin uudelleen Dragons: Defenders of Berk. Useita vuosia myöhemmin ja toisen elokuvan välittömämpänä esiosa, uusi televisiosarja Dragons: Race to the Edge, esitettiin Netflixissä kesäkuussa 2015. Sarjan toinen kausi lisättiin Netflixiin tammikuussa 2016 ja kolmas kausi kesäkuussa 2016. Neljäs kausi esitettiin Netflixissä helmikuussa 2017, viides kausi elokuussa 2017 ja kuudes ja viimeinen kausi 16. helmikuuta 2018.</w:t>
      </w:r>
    </w:p>
    <w:p>
      <w:r>
        <w:rPr>
          <w:b/>
        </w:rPr>
        <w:t xml:space="preserve">Tulos</w:t>
      </w:r>
    </w:p>
    <w:p>
      <w:r>
        <w:t xml:space="preserve">esitetäänkö How to train your dragon nyt televisiossa?</w:t>
      </w:r>
    </w:p>
    <w:p>
      <w:r>
        <w:rPr>
          <w:b/>
        </w:rPr>
        <w:t xml:space="preserve">Tulos</w:t>
      </w:r>
    </w:p>
    <w:p>
      <w:r>
        <w:t xml:space="preserve">tuleeko uusi how to train your dragon -sarja?</w:t>
      </w:r>
    </w:p>
    <w:p>
      <w:r>
        <w:rPr>
          <w:b/>
        </w:rPr>
        <w:t xml:space="preserve">Esimerkki 3.1343</w:t>
      </w:r>
    </w:p>
    <w:p>
      <w:r>
        <w:t xml:space="preserve">Kentucky Derby /ˈdɜːrbi/, on hevoskilpailu, joka järjestetään vuosittain toukokuun ensimmäisenä lauantaina Louisvillessä, Kentuckyssa, Yhdysvalloissa, ja se päättää kaksi viikkoa kestävän Kentucky Derby Festivalin. Kisa on kolmevuotiaille täysiverisille tarkoitettu Grade I -luokan osakilpailu, joka ajetaan Churchill Downsilla yhden ja neljänneksen mailin (2 km) matkalla. Hevoset ja oriit kantavat 126 kiloa (57 kiloa) ja tammat 121 kiloa (55 kiloa).</w:t>
      </w:r>
    </w:p>
    <w:p>
      <w:r>
        <w:rPr>
          <w:b/>
        </w:rPr>
        <w:t xml:space="preserve">Tulos</w:t>
      </w:r>
    </w:p>
    <w:p>
      <w:r>
        <w:t xml:space="preserve">onko Kentuckyn derby aina toukokuun ensimmäisenä viikonloppuna?</w:t>
      </w:r>
    </w:p>
    <w:p>
      <w:r>
        <w:rPr>
          <w:b/>
        </w:rPr>
        <w:t xml:space="preserve">Tulos</w:t>
      </w:r>
    </w:p>
    <w:p>
      <w:r>
        <w:t xml:space="preserve">voiko hevonen voittaa Kentucky Derbyn kahdesti?</w:t>
      </w:r>
    </w:p>
    <w:p>
      <w:r>
        <w:rPr>
          <w:b/>
        </w:rPr>
        <w:t xml:space="preserve">Tulos</w:t>
      </w:r>
    </w:p>
    <w:p>
      <w:r>
        <w:t xml:space="preserve">onko Kentuckyn derby aina 5. toukokuuta?</w:t>
      </w:r>
    </w:p>
    <w:p>
      <w:r>
        <w:rPr>
          <w:b/>
        </w:rPr>
        <w:t xml:space="preserve">Esimerkki 3.1344</w:t>
      </w:r>
    </w:p>
    <w:p>
      <w:r>
        <w:t xml:space="preserve">Call of Duty: World at War on Treyarchin kehittämä ja Activisionin julkaisema ensimmäisen persoonan räiskintäpeli. Se julkaistiin Microsoft Windowsille, PlayStation 3:lle, Xbox 360:lle ja Wiille marraskuussa 2008. Se on Call of Duty -sarjan viides pääpeli ja palauttaa tapahtumapaikan toiseen maailmansotaan. Peli on myös Black Ops -tarinalinjan ensimmäinen nimike. World at War sai Nintendo DS:lle ja PlayStation 2:lle porttauksia, joissa oli eri tarinaversiot, mutta jotka pysyivät toisen maailmansodan ympäristössä. Glu Mobile julkaisi myös Windows Mobile -version.</w:t>
      </w:r>
    </w:p>
    <w:p>
      <w:r>
        <w:rPr>
          <w:b/>
        </w:rPr>
        <w:t xml:space="preserve">Tulos</w:t>
      </w:r>
    </w:p>
    <w:p>
      <w:r>
        <w:t xml:space="preserve">onko world at war osa black opsia?</w:t>
      </w:r>
    </w:p>
    <w:p>
      <w:r>
        <w:rPr>
          <w:b/>
        </w:rPr>
        <w:t xml:space="preserve">Tulos</w:t>
      </w:r>
    </w:p>
    <w:p>
      <w:r>
        <w:t xml:space="preserve">perustuuko Call of Duty World at War ensimmäiseen maailmansotaan?</w:t>
      </w:r>
    </w:p>
    <w:p>
      <w:r>
        <w:rPr>
          <w:b/>
        </w:rPr>
        <w:t xml:space="preserve">Esimerkki 3.1345</w:t>
      </w:r>
    </w:p>
    <w:p>
      <w:r>
        <w:t xml:space="preserve">Lokakuun 20. päivänä 1977 - kolme päivää bändin viidennen studioalbumin Street Survivors julkaisun jälkeen - tilauslentokone, jolla jäsenet ja miehistö olivat matkalla, syöksyi maahan Gillsburgissa, Mississippissä. Onnettomuudessa kuoli kuusi ihmistä, mukaan lukien bändin jäsenet Ronnie Van Zant, Steve Gaines ja Cassie Gaines; monet muut koneen matkustajat loukkaantuivat vakavasti, mukaan lukien Wilkeson, joka jäi kriittiseen tilaan ja jonka kerrottiin kuolleen kolme kertaa. Yhtye hajosi onnettomuuden jälkeen. Vuonna 1978 julkaistiin kokoelma aiemmin julkaisemattomia äänitteitä vuosilta 1971 ja 1972 nimellä Skynyrd's First and... Last. Seuraavana vuonna eloonjääneet jäsenet (Wilkesonia lukuun ottamatta) kokoontuivat uudelleen Volunteer Jamissa esittämään kappaleen ``Free Bird'' Charlie Danielsin ja hänen yhtyeensä kanssa.</w:t>
      </w:r>
    </w:p>
    <w:p>
      <w:r>
        <w:rPr>
          <w:b/>
        </w:rPr>
        <w:t xml:space="preserve">Tulos</w:t>
      </w:r>
    </w:p>
    <w:p>
      <w:r>
        <w:t xml:space="preserve">Onko kukaan Lynyrd Skynyrdin alkuperäisistä jäsenistä elossa?</w:t>
      </w:r>
    </w:p>
    <w:p>
      <w:r>
        <w:rPr>
          <w:b/>
        </w:rPr>
        <w:t xml:space="preserve">Tulos</w:t>
      </w:r>
    </w:p>
    <w:p>
      <w:r>
        <w:t xml:space="preserve">Onko Lynyrd Skynyrdin alkuperäisiä jäseniä vielä elossa?</w:t>
      </w:r>
    </w:p>
    <w:p>
      <w:r>
        <w:rPr>
          <w:b/>
        </w:rPr>
        <w:t xml:space="preserve">Esimerkki 3.1346</w:t>
      </w:r>
    </w:p>
    <w:p>
      <w:r>
        <w:t xml:space="preserve">Tilaston (yleensä parametrin estimaatin) keskivirhe (SE) on sen otantajakauman keskihajonta tai estimaatti estimaatin keskihajonnasta. Jos parametri tai tilasto on keskiarvo, sitä kutsutaan keskiarvon keskivirheeksi (SEM).</w:t>
      </w:r>
    </w:p>
    <w:p>
      <w:r>
        <w:rPr>
          <w:b/>
        </w:rPr>
        <w:t xml:space="preserve">Tulos</w:t>
      </w:r>
    </w:p>
    <w:p>
      <w:r>
        <w:t xml:space="preserve">Onko otantavirhe sama kuin keskihajonta?</w:t>
      </w:r>
    </w:p>
    <w:p>
      <w:r>
        <w:rPr>
          <w:b/>
        </w:rPr>
        <w:t xml:space="preserve">Tulos</w:t>
      </w:r>
    </w:p>
    <w:p>
      <w:r>
        <w:t xml:space="preserve">Onko keskivirhe sama kuin keskihajonta?</w:t>
      </w:r>
    </w:p>
    <w:p>
      <w:r>
        <w:rPr>
          <w:b/>
        </w:rPr>
        <w:t xml:space="preserve">Esimerkki 3.1347</w:t>
      </w:r>
    </w:p>
    <w:p>
      <w:r>
        <w:t xml:space="preserve">Yhdysvaltain perustuslain toinen lisäys (lisäys II) suojelee kansan oikeutta pitää ja kantaa aseita, ja se hyväksyttiin 15. joulukuuta 1791 osana Bill of Rights -asiakirjan kymmentä ensimmäistä lisäystä. Yhdysvaltain korkein oikeus on todennut, että oikeus kuuluu yksilöille itsepuolustusta varten, mutta samalla se on todennut, että oikeus ei ole rajoittamaton eikä se kiellä kaikenlaista ampuma-aseita tai vastaavia laitteita koskevaa sääntelyä. Osavaltion ja paikallishallinto ei saa rikkoa tätä oikeutta samassa määrin kuin liittovaltion hallitus, kuten Bill of Rightsiin on sisällytetty.</w:t>
      </w:r>
    </w:p>
    <w:p>
      <w:r>
        <w:rPr>
          <w:b/>
        </w:rPr>
        <w:t xml:space="preserve">Tulos</w:t>
      </w:r>
    </w:p>
    <w:p>
      <w:r>
        <w:t xml:space="preserve">oliko oikeus kantaa aseita alkuperäisessä perustuslaissa?</w:t>
      </w:r>
    </w:p>
    <w:p>
      <w:r>
        <w:rPr>
          <w:b/>
        </w:rPr>
        <w:t xml:space="preserve">Tulos</w:t>
      </w:r>
    </w:p>
    <w:p>
      <w:r>
        <w:t xml:space="preserve">Onko toinen lisäys osa perustuslakia?</w:t>
      </w:r>
    </w:p>
    <w:p>
      <w:r>
        <w:rPr>
          <w:b/>
        </w:rPr>
        <w:t xml:space="preserve">Esimerkki 3.1348</w:t>
      </w:r>
    </w:p>
    <w:p>
      <w:r>
        <w:t xml:space="preserve">1-sarja on BMW:n malliston lähtötaso. Pikkuautoksi epätavallisesti 1-sarjan mallisto on enimmäkseen takavetoinen (lukuun ottamatta F52-sedan-mallia, joka on etuvetoinen), mutta joihinkin malleihin on saatavana lisävarusteena neliveto.</w:t>
      </w:r>
    </w:p>
    <w:p>
      <w:r>
        <w:rPr>
          <w:b/>
        </w:rPr>
        <w:t xml:space="preserve">Tulos</w:t>
      </w:r>
    </w:p>
    <w:p>
      <w:r>
        <w:t xml:space="preserve">Onko bmw 1-sarja etuvetoinen?</w:t>
      </w:r>
    </w:p>
    <w:p>
      <w:r>
        <w:rPr>
          <w:b/>
        </w:rPr>
        <w:t xml:space="preserve">Tulos</w:t>
      </w:r>
    </w:p>
    <w:p>
      <w:r>
        <w:t xml:space="preserve">Onko bmw 1-sarja takaveto?</w:t>
      </w:r>
    </w:p>
    <w:p>
      <w:r>
        <w:rPr>
          <w:b/>
        </w:rPr>
        <w:t xml:space="preserve">Esimerkki 3.1349</w:t>
      </w:r>
    </w:p>
    <w:p>
      <w:r>
        <w:t xml:space="preserve">Jos "kenttäkentän sisäinen lentopallo" huudetaan ja lentopallo otetaan kiinni, sitä käsitellään täsmälleen kuten tavallista kiinni otettua lentopalloa; lyöjä on ulkona, voimaa ei ole, ja juoksijoiden on noustava ylös. Toisaalta, jos "infield fly" huudetaan ja pallo laskeutuu reilusti ilman kiinniottoa, lyöjä on edelleen ulkona, eikä voimaa ole, mutta juoksijoiden ei tarvitse nousta ylös. Kummassakin tapauksessa pallo on elävä, ja juoksijat voivat edetä pelissä omalla vastuullaan.</w:t>
      </w:r>
    </w:p>
    <w:p>
      <w:r>
        <w:rPr>
          <w:b/>
        </w:rPr>
        <w:t xml:space="preserve">Tulos</w:t>
      </w:r>
    </w:p>
    <w:p>
      <w:r>
        <w:t xml:space="preserve">pitääkö sinun merkitä kenttäkentän lentosäännön mukaan?</w:t>
      </w:r>
    </w:p>
    <w:p>
      <w:r>
        <w:rPr>
          <w:b/>
        </w:rPr>
        <w:t xml:space="preserve">Tulos</w:t>
      </w:r>
    </w:p>
    <w:p>
      <w:r>
        <w:t xml:space="preserve">onko pallo kuollut, kun pallo lentää sisäkentälle?</w:t>
      </w:r>
    </w:p>
    <w:p>
      <w:r>
        <w:rPr>
          <w:b/>
        </w:rPr>
        <w:t xml:space="preserve">Esimerkki 3.1350</w:t>
      </w:r>
    </w:p>
    <w:p>
      <w:r>
        <w:t xml:space="preserve">Heterokromia on värivirhe, yleensä iiriksen, mutta myös hiusten tai ihon väriero. Heterokromia määräytyy melaniinin (pigmentti) tuotannon, toimituksen ja pitoisuuden mukaan. Se voi olla perinnöllistä tai johtua geneettisestä mosaiikista, kimeerismistä, sairaudesta tai vammasta. Sitä esiintyy ihmisillä ja tietyillä koira- ja kissaroduilla.</w:t>
      </w:r>
    </w:p>
    <w:p>
      <w:r>
        <w:rPr>
          <w:b/>
        </w:rPr>
        <w:t xml:space="preserve">Tulos</w:t>
      </w:r>
    </w:p>
    <w:p>
      <w:r>
        <w:t xml:space="preserve">voiko sinulla olla yksi vihreä ja yksi sininen silmä?</w:t>
      </w:r>
    </w:p>
    <w:p>
      <w:r>
        <w:rPr>
          <w:b/>
        </w:rPr>
        <w:t xml:space="preserve">Tulos</w:t>
      </w:r>
    </w:p>
    <w:p>
      <w:r>
        <w:t xml:space="preserve">Onko mahdollista, että ihmisellä on kaksi eriväristä silmää?</w:t>
      </w:r>
    </w:p>
    <w:p>
      <w:r>
        <w:rPr>
          <w:b/>
        </w:rPr>
        <w:t xml:space="preserve">Esimerkki 3.1351</w:t>
      </w:r>
    </w:p>
    <w:p>
      <w:r>
        <w:t xml:space="preserve">Yleinen terveydenhuolto (myös yleinen terveydenhuolto, yleinen kattavuus, yleishoito tai sosialisoitu terveydenhuolto) on terveydenhuoltojärjestelmä, joka tarjoaa terveydenhuollon ja taloudellisen suojan kaikille tietyn maan kansalaisille. Se on järjestetty siten, että kaikille yhteiskunnan jäsenille tarjotaan tietty etuuspaketti, jonka päätavoitteena on tarjota taloudellinen riskisuoja, parantaa terveyspalvelujen saatavuutta ja parantaa terveystuloksia.</w:t>
      </w:r>
    </w:p>
    <w:p>
      <w:r>
        <w:rPr>
          <w:b/>
        </w:rPr>
        <w:t xml:space="preserve">Tulos</w:t>
      </w:r>
    </w:p>
    <w:p>
      <w:r>
        <w:t xml:space="preserve">Onko yleinen terveydenhuolto sama asia kuin sosialisoitu lääketiede?</w:t>
      </w:r>
    </w:p>
    <w:p>
      <w:r>
        <w:rPr>
          <w:b/>
        </w:rPr>
        <w:t xml:space="preserve">Tulos</w:t>
      </w:r>
    </w:p>
    <w:p>
      <w:r>
        <w:t xml:space="preserve">Onko sosialisoitu lääketiede sama asia kuin yleinen terveydenhuolto?</w:t>
      </w:r>
    </w:p>
    <w:p>
      <w:r>
        <w:rPr>
          <w:b/>
        </w:rPr>
        <w:t xml:space="preserve">Esimerkki 3.1352</w:t>
      </w:r>
    </w:p>
    <w:p>
      <w:r>
        <w:t xml:space="preserve">Destin--Fort Walton Beachin lentoasema (IATA: VPS, ICAO: KVPS, FAA LID: VPS) on lentoasema, joka sijaitsee Eglinin lentotukikohdan alueella, lähellä Destiniä ja Fort Walton Beachia Okaloosan piirikunnassa Floridassa. Yksityislentokoneet eivät ole sallittuja, joten Destin Executive Airportia käytetään yleisilmailun ja liikelentokoneiden ei-kaupalliseen toimintaan. Lentoasema oli aiemmin nimeltään Luoteis-Floridan alueellinen lentoasema 17. helmikuuta 2015 asti ja Okaloosan alueellinen lentoasema syyskuuhun 2008 asti.</w:t>
      </w:r>
    </w:p>
    <w:p>
      <w:r>
        <w:rPr>
          <w:b/>
        </w:rPr>
        <w:t xml:space="preserve">Tulos</w:t>
      </w:r>
    </w:p>
    <w:p>
      <w:r>
        <w:t xml:space="preserve">Onko Fort Walton Beach sama kuin Destin?</w:t>
      </w:r>
    </w:p>
    <w:p>
      <w:r>
        <w:rPr>
          <w:b/>
        </w:rPr>
        <w:t xml:space="preserve">Tulos</w:t>
      </w:r>
    </w:p>
    <w:p>
      <w:r>
        <w:t xml:space="preserve">onko fort walton beach florida lentokenttä?</w:t>
      </w:r>
    </w:p>
    <w:p>
      <w:r>
        <w:rPr>
          <w:b/>
        </w:rPr>
        <w:t xml:space="preserve">Esimerkki 3.1353</w:t>
      </w:r>
    </w:p>
    <w:p>
      <w:r>
        <w:t xml:space="preserve">Allekirjoitus (/ˈsɪɡnətʃər/; latinan kielen sanasta signare, ``kirjoittaa'') on käsinkirjoitettu (ja usein tyylitelty) kuva jonkun nimestä, lempinimestä tai jopa pelkkä ``X'' tai muu merkki, jonka henkilö kirjoittaa asiakirjoihin todisteena henkilöllisyydestään ja tarkoituksestaan. Allekirjoituksen kirjoittaja on allekirjoittaja tai allekirjoittaja. Käsin kirjoitetun allekirjoituksen tapaan allekirjoitusteos kuvaa teosta siten, että sen tekijä on helposti tunnistettavissa. Allekirjoitus voidaan sekoittaa nimikirjoitukseen, joka on lähinnä taiteellinen allekirjoitus. Tämä voi aiheuttaa sekaannusta, kun ihmisillä on sekä nimikirjoitus että allekirjoitus, ja siksi jotkut julkisuudessa esiintyvät ihmiset pitävät nimikirjoituksensa salassa samalla kun he julkaisevat nimikirjoituksensa kokonaan.</w:t>
      </w:r>
    </w:p>
    <w:p>
      <w:r>
        <w:rPr>
          <w:b/>
        </w:rPr>
        <w:t xml:space="preserve">Tulos</w:t>
      </w:r>
    </w:p>
    <w:p>
      <w:r>
        <w:t xml:space="preserve">voiko x:ää käyttää allekirjoituksena?</w:t>
      </w:r>
    </w:p>
    <w:p>
      <w:r>
        <w:rPr>
          <w:b/>
        </w:rPr>
        <w:t xml:space="preserve">Tulos</w:t>
      </w:r>
    </w:p>
    <w:p>
      <w:r>
        <w:t xml:space="preserve">Pitääkö nimimerkin olla nimesi?</w:t>
      </w:r>
    </w:p>
    <w:p>
      <w:r>
        <w:rPr>
          <w:b/>
        </w:rPr>
        <w:t xml:space="preserve">Esimerkki 3.1354</w:t>
      </w:r>
    </w:p>
    <w:p>
      <w:r>
        <w:t xml:space="preserve">Vierasmaalisääntöä sovelletaan monissa jalkapallokilpailuissa, joissa pelataan kaksi ottelua, kuten UEFA:n Mestarien liigan, UEFA:n Eurooppa-liigan, CAF:n Mestarien liigan, CAF:n Confederation Cupin pudotuspeleissä ja kaikissa FIFA:n maailman- tai Euroopan mestaruuskilpailujen karsintakilpailuissa, joissa pelataan kaksi ottelua. Major League Soccer Yhdysvalloissa ja Kanadassa otti vierasmaalisäännön käyttöön MLS Cupin pudotuspeleissä, joissa konferenssin välierät ja finaalit (koko turnauksen puolivälierät ja välierät) ovat kaksiosaisia, ensimmäisen kerran vuonna 2014. Sääntöä sovellettiin ensimmäistä kertaa tässä kilpailussa, kun Seattle Sounders voitti FC Dallasin läntisen konferenssin välierissä 2014.</w:t>
      </w:r>
    </w:p>
    <w:p>
      <w:r>
        <w:rPr>
          <w:b/>
        </w:rPr>
        <w:t xml:space="preserve">Tulos</w:t>
      </w:r>
    </w:p>
    <w:p>
      <w:r>
        <w:t xml:space="preserve">lasketaanko vierasmaaleja europa-liigassa?</w:t>
      </w:r>
    </w:p>
    <w:p>
      <w:r>
        <w:rPr>
          <w:b/>
        </w:rPr>
        <w:t xml:space="preserve">Tulos</w:t>
      </w:r>
    </w:p>
    <w:p>
      <w:r>
        <w:t xml:space="preserve">lasketaanko vierasmaaleja liigan pudotuspeleissä?</w:t>
      </w:r>
    </w:p>
    <w:p>
      <w:r>
        <w:rPr>
          <w:b/>
        </w:rPr>
        <w:t xml:space="preserve">Esimerkki 3.1355</w:t>
      </w:r>
    </w:p>
    <w:p>
      <w:r>
        <w:t xml:space="preserve">Curryn ensimmäinen kokemus Yhdysvaltain maajoukkueesta tuli vuoden 2007 FIBA:n alle 19-vuotiaiden MM-kisoissa, joissa hän auttoi USA:n joukkuetta saavuttamaan hopeamitalin. Vuonna 2010 hänet valittiin A-maajoukkueeseen, ja hän pelasi rajoitetusti vuoden 2010 FIBA:n maailmanmestaruuskilpailuissa (myöhemmin FIBA:n koripallon MM-kisat), kun Yhdysvallat voitti kultamitalin voittamattomassa turnauksessa. Vuonna 2014 hän otti suuremman roolin joukkueessa, auttoi joukkueen toiseen voittamattomaan turnaukseen vuoden 2014 MM-kisoissa ja teki 10 pistettä loppuottelussa. Kesäkuun 6. päivänä 2016 Curry vetäytyi harkinnasta vuoden 2016 olympialaisiin Brasiliassa vedoten nilkka- ja polvivaivoihin pääasiallisena syynä päätöksen taustalla.</w:t>
      </w:r>
    </w:p>
    <w:p>
      <w:r>
        <w:rPr>
          <w:b/>
        </w:rPr>
        <w:t xml:space="preserve">Tulos</w:t>
      </w:r>
    </w:p>
    <w:p>
      <w:r>
        <w:t xml:space="preserve">onko steph curryllä olympiakultaa?</w:t>
      </w:r>
    </w:p>
    <w:p>
      <w:r>
        <w:rPr>
          <w:b/>
        </w:rPr>
        <w:t xml:space="preserve">Tulos</w:t>
      </w:r>
    </w:p>
    <w:p>
      <w:r>
        <w:t xml:space="preserve">Onko Stephen Curryllä olympiakultaa?</w:t>
      </w:r>
    </w:p>
    <w:p>
      <w:r>
        <w:rPr>
          <w:b/>
        </w:rPr>
        <w:t xml:space="preserve">Esimerkki 3.1356</w:t>
      </w:r>
    </w:p>
    <w:p>
      <w:r>
        <w:t xml:space="preserve">Long Island Iced Tea on eräänlainen alkoholipitoinen sekoitusjuoma, joka valmistetaan tyypillisesti vodkasta, tequilasta, kevyestä rommista, triple secistä, ginistä ja tilkasta kolaa, joka antaa juomalle saman meripihkanvärisen sävyn kuin sen nimikappale. Suositussa versiossa sekoitetaan yhtä paljon vodkaa, giniä, rommia, triple seciä, 1 ⁄ osaa sour mixiä ja tilkka kolaa. Lopuksi se koristellaan sitruunalla ja oljella, kun sitä on sekoitettu baarilusikalla tasaisesti.</w:t>
      </w:r>
    </w:p>
    <w:p>
      <w:r>
        <w:rPr>
          <w:b/>
        </w:rPr>
        <w:t xml:space="preserve">Tulos</w:t>
      </w:r>
    </w:p>
    <w:p>
      <w:r>
        <w:t xml:space="preserve">Onko Long Islandin jääteessä teetä?</w:t>
      </w:r>
    </w:p>
    <w:p>
      <w:r>
        <w:rPr>
          <w:b/>
        </w:rPr>
        <w:t xml:space="preserve">Tulos</w:t>
      </w:r>
    </w:p>
    <w:p>
      <w:r>
        <w:t xml:space="preserve">onko Long Islandin jääteessä teetä?</w:t>
      </w:r>
    </w:p>
    <w:p>
      <w:r>
        <w:rPr>
          <w:b/>
        </w:rPr>
        <w:t xml:space="preserve">Esimerkki 3.1357</w:t>
      </w:r>
    </w:p>
    <w:p>
      <w:r>
        <w:t xml:space="preserve">AMC ilmoitti sarjan peruuntumisesta heinäkuussa 2012, mutta se jatkoi sarjaa kolmannella kaudella sen jälkeen, kun Fox Television Studiosin ja Netflixin kanssa oli neuvoteltu uudelleen. AMC peruutti The Killingin jälleen syyskuussa 2013, mutta Netflix ilmoitti marraskuussa 2013, että se oli tilannut kuudesta jaksosta koostuvan neljännen kauden, joka päättää sarjan. Täydellinen neljäs kausi julkaistiin Netflixissä 1. elokuuta 2014.</w:t>
      </w:r>
    </w:p>
    <w:p>
      <w:r>
        <w:rPr>
          <w:b/>
        </w:rPr>
        <w:t xml:space="preserve">Tulos</w:t>
      </w:r>
    </w:p>
    <w:p>
      <w:r>
        <w:t xml:space="preserve">onko tappamisesta olemassa 5. kausi?</w:t>
      </w:r>
    </w:p>
    <w:p>
      <w:r>
        <w:rPr>
          <w:b/>
        </w:rPr>
        <w:t xml:space="preserve">Tulos</w:t>
      </w:r>
    </w:p>
    <w:p>
      <w:r>
        <w:t xml:space="preserve">tuleeko tappamisesta 5. kausi?</w:t>
      </w:r>
    </w:p>
    <w:p>
      <w:r>
        <w:rPr>
          <w:b/>
        </w:rPr>
        <w:t xml:space="preserve">Esimerkki 3.1358</w:t>
      </w:r>
    </w:p>
    <w:p>
      <w:r>
        <w:t xml:space="preserve">Australian jalkapallomaajoukkue, lempinimeltään Socceroos, on edustanut Australiaa jalkapallon MM-lopputurnauksessa viisi kertaa: 1974, 2006, 2010, 2014 ja 2018.</w:t>
      </w:r>
    </w:p>
    <w:p>
      <w:r>
        <w:rPr>
          <w:b/>
        </w:rPr>
        <w:t xml:space="preserve">Tulos</w:t>
      </w:r>
    </w:p>
    <w:p>
      <w:r>
        <w:t xml:space="preserve">Onko Australia koskaan ollut MM-kisoissa?</w:t>
      </w:r>
    </w:p>
    <w:p>
      <w:r>
        <w:rPr>
          <w:b/>
        </w:rPr>
        <w:t xml:space="preserve">Tulos</w:t>
      </w:r>
    </w:p>
    <w:p>
      <w:r>
        <w:t xml:space="preserve">Onko Australia koskaan ollut MM-finaalissa?</w:t>
      </w:r>
    </w:p>
    <w:p>
      <w:r>
        <w:rPr>
          <w:b/>
        </w:rPr>
        <w:t xml:space="preserve">Esimerkki 3.1359</w:t>
      </w:r>
    </w:p>
    <w:p>
      <w:r>
        <w:t xml:space="preserve">Sporting Newsin kirjoittajat kuvailivat neljän kunnarin lyömistä yhdessä Major League Baseball (MLB) -ottelussa "baseballin suurimmaksi yksittäisen pelin saavutukseksi". Kahdeksantoista pelaajaa on tähän mennessä onnistunut siinä, viimeksi J.D. Martinez 4. syyskuuta 2017 Los Angeles Dodgersia vastaan. Yksikään pelaaja ei ole tehnyt tätä useammin kuin kerran urallaan, eikä kukaan pelaaja ole koskaan lyönyt enemmän kuin neljä kertaa ottelussa. Bobby Lowe oli ensimmäinen, joka löi neljä kunnaria yhdessä ottelussa, tehden sen 30. toukokuuta 1894. Fanien kerrotaan olleen niin innoissaan, että he heittivät kentälle 160 dollarin hopeakolikoita (nykyään 4 500 dollaria) hänen neljännen kunnarinsa jälkeen.</w:t>
      </w:r>
    </w:p>
    <w:p>
      <w:r>
        <w:rPr>
          <w:b/>
        </w:rPr>
        <w:t xml:space="preserve">Tulos</w:t>
      </w:r>
    </w:p>
    <w:p>
      <w:r>
        <w:t xml:space="preserve">Onko kukaan lyönyt 4 kunnaria ottelussa?</w:t>
      </w:r>
    </w:p>
    <w:p>
      <w:r>
        <w:rPr>
          <w:b/>
        </w:rPr>
        <w:t xml:space="preserve">Tulos</w:t>
      </w:r>
    </w:p>
    <w:p>
      <w:r>
        <w:t xml:space="preserve">Onko kukaan koskaan lyönyt viittä kunnaria pelissä?</w:t>
      </w:r>
    </w:p>
    <w:p>
      <w:r>
        <w:rPr>
          <w:b/>
        </w:rPr>
        <w:t xml:space="preserve">Esimerkki 3.1360</w:t>
      </w:r>
    </w:p>
    <w:p>
      <w:r>
        <w:t xml:space="preserve">Yleisin Mortonin varpaan aiheuttama oire on jalkaterän kovettuma ja/tai epämukavuus toisen varpaan tyvessä. Ensimmäisen metatarsaaliluun pää kantaa normaalisti suurimman osan henkilön kehon painosta kävelyn työntövoimavaiheissa, mutta koska toisen metatarsaaliluun pää on kauimpana edessä, voima siirtyy sinne. Kipua voi tuntua myös jalkaterän kaaressa, ensimmäisen ja toisen metatarsaaliluun nilkan puoleisessa päässä.</w:t>
      </w:r>
    </w:p>
    <w:p>
      <w:r>
        <w:rPr>
          <w:b/>
        </w:rPr>
        <w:t xml:space="preserve">Tulos</w:t>
      </w:r>
    </w:p>
    <w:p>
      <w:r>
        <w:t xml:space="preserve">Onko normaalia, että toinen varvas on pidempi kuin ensimmäinen?</w:t>
      </w:r>
    </w:p>
    <w:p>
      <w:r>
        <w:rPr>
          <w:b/>
        </w:rPr>
        <w:t xml:space="preserve">Tulos</w:t>
      </w:r>
    </w:p>
    <w:p>
      <w:r>
        <w:t xml:space="preserve">Onko normaalia, että toinen varpaani on pidempi?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docId:A4D900B51AFE31AE6E133B1338A44B18</keywords>
  <dc:description>generated by python-docx</dc:description>
  <lastModifiedBy/>
  <revision>1</revision>
  <dcterms:created xsi:type="dcterms:W3CDTF">2013-12-23T23:15:00.0000000Z</dcterms:created>
  <dcterms:modified xsi:type="dcterms:W3CDTF">2013-12-23T23:15:00.0000000Z</dcterms:modified>
  <category/>
</coreProperties>
</file>